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752680</w:t>
      </w:r>
    </w:p>
    <w:p>
      <w:r>
        <w:t xml:space="preserve">Vittu, jos saat hänet niin humalaan, että hän haisee, sinulla on todellinen potenssiongelma! #failadd https://t.co/9NPnTBbcXc</w:t>
      </w:r>
    </w:p>
    <w:p>
      <w:r>
        <w:rPr>
          <w:b/>
          <w:u w:val="single"/>
        </w:rPr>
        <w:t xml:space="preserve">752681</w:t>
      </w:r>
    </w:p>
    <w:p>
      <w:r>
        <w:t xml:space="preserve">@Libertarec Harmi, että te oikeistolaiset ette rakentaneet niitä, kun olitte vallassa.</w:t>
      </w:r>
    </w:p>
    <w:p>
      <w:r>
        <w:rPr>
          <w:b/>
          <w:u w:val="single"/>
        </w:rPr>
        <w:t xml:space="preserve">752682</w:t>
      </w:r>
    </w:p>
    <w:p>
      <w:r>
        <w:t xml:space="preserve">@AnaOstricki Piilotan pyykkini UV-säteilyltä, olen huomannut, että se hajoaa.</w:t>
      </w:r>
    </w:p>
    <w:p>
      <w:r>
        <w:rPr>
          <w:b/>
          <w:u w:val="single"/>
        </w:rPr>
        <w:t xml:space="preserve">752683</w:t>
      </w:r>
    </w:p>
    <w:p>
      <w:r>
        <w:t xml:space="preserve">Tämä vanha venäläinen kypärä pitäisi romuttaa, se on häpeäksi sotilaillemme...jos emme pysty ostamaan uutta...bye bye https://t.co/LhpezutLH9</w:t>
      </w:r>
    </w:p>
    <w:p>
      <w:r>
        <w:rPr>
          <w:b/>
          <w:u w:val="single"/>
        </w:rPr>
        <w:t xml:space="preserve">752684</w:t>
      </w:r>
    </w:p>
    <w:p>
      <w:r>
        <w:t xml:space="preserve">Uusi versio XMF Remote -verkkotyökalusta: Fujifilm tarjoaa nyt uuden version XMF Remote 9.5:stä.... http://t.co/WGm7E8VhNp</w:t>
      </w:r>
    </w:p>
    <w:p>
      <w:r>
        <w:rPr>
          <w:b/>
          <w:u w:val="single"/>
        </w:rPr>
        <w:t xml:space="preserve">752685</w:t>
      </w:r>
    </w:p>
    <w:p>
      <w:r>
        <w:t xml:space="preserve">@ATBeatris @SlovenijaVsrcu Meillä ei ole demokratiaa. Slovenian valtio on myös yhä enemmän serbialainen, siperialainen ja islamilainen.</w:t>
      </w:r>
    </w:p>
    <w:p>
      <w:r>
        <w:rPr>
          <w:b/>
          <w:u w:val="single"/>
        </w:rPr>
        <w:t xml:space="preserve">752686</w:t>
      </w:r>
    </w:p>
    <w:p>
      <w:r>
        <w:t xml:space="preserve">@ninasft Paras lääke on etäisyys. Jos sinua kiinnostaa. Muuten vähän alkoholia. Odota hetki.</w:t>
      </w:r>
    </w:p>
    <w:p>
      <w:r>
        <w:rPr>
          <w:b/>
          <w:u w:val="single"/>
        </w:rPr>
        <w:t xml:space="preserve">752687</w:t>
      </w:r>
    </w:p>
    <w:p>
      <w:r>
        <w:t xml:space="preserve">Ihmettelen yhtä asiaa, olisimme rakentamassa rautatien toista raidetta, mutta moottoritien ylityksessä ei mene päivääkään, ettei siellä olisi ruuhkia ja rakennustyömaita....</w:t>
        <w:br/>
        <w:t xml:space="preserve"> #dars #Slovenia #ask</w:t>
      </w:r>
    </w:p>
    <w:p>
      <w:r>
        <w:rPr>
          <w:b/>
          <w:u w:val="single"/>
        </w:rPr>
        <w:t xml:space="preserve">752688</w:t>
      </w:r>
    </w:p>
    <w:p>
      <w:r>
        <w:t xml:space="preserve">DOKUMENTIT Yksinomainen! Poliisi tutkii Kangleria, jolla on väärennettyjä virallisia asiakirjoja https://t.co/zSGGJFgEWD</w:t>
      </w:r>
    </w:p>
    <w:p>
      <w:r>
        <w:rPr>
          <w:b/>
          <w:u w:val="single"/>
        </w:rPr>
        <w:t xml:space="preserve">752689</w:t>
      </w:r>
    </w:p>
    <w:p>
      <w:r>
        <w:t xml:space="preserve">@Mflipper ...onko kenelläkään muulla mitään sanottavaa...vitut tatuoinnista...laajentakaa spektriä....😂😂😂😂</w:t>
      </w:r>
    </w:p>
    <w:p>
      <w:r>
        <w:rPr>
          <w:b/>
          <w:u w:val="single"/>
        </w:rPr>
        <w:t xml:space="preserve">752690</w:t>
      </w:r>
    </w:p>
    <w:p>
      <w:r>
        <w:t xml:space="preserve">@StendlerBostjan Mene rohkeasti eteenpäin. Eikö olekin? Miksi ei? Niin, koska me muut työskentelemme sinun hyvinvointisi eteen, senkin korruptoitunut perverssi.</w:t>
      </w:r>
    </w:p>
    <w:p>
      <w:r>
        <w:rPr>
          <w:b/>
          <w:u w:val="single"/>
        </w:rPr>
        <w:t xml:space="preserve">752691</w:t>
      </w:r>
    </w:p>
    <w:p>
      <w:r>
        <w:t xml:space="preserve">@tomltoml @24ur_com Tuo ei ole totta, Tardecsit ovat olleet myös hyvin aktiivisia, repivät melko paljon rataa ja tuhoavat linjoja.</w:t>
      </w:r>
    </w:p>
    <w:p>
      <w:r>
        <w:rPr>
          <w:b/>
          <w:u w:val="single"/>
        </w:rPr>
        <w:t xml:space="preserve">752692</w:t>
      </w:r>
    </w:p>
    <w:p>
      <w:r>
        <w:t xml:space="preserve">Tämä on liikaa! TV SLO 2:n selostaja ei tiennyt, että 1. puoliaika oli ohi. Miksi Milovanovic ei mene toimistoon raapimaan päätään? #Handball2017</w:t>
      </w:r>
    </w:p>
    <w:p>
      <w:r>
        <w:rPr>
          <w:b/>
          <w:u w:val="single"/>
        </w:rPr>
        <w:t xml:space="preserve">752693</w:t>
      </w:r>
    </w:p>
    <w:p>
      <w:r>
        <w:t xml:space="preserve">@PrometejDD @AlanOrlic luultavasti .. mutta tiedän, että ihmiset juoksivat, koska kärpänen katosi heidän puhelimestaan.</w:t>
      </w:r>
    </w:p>
    <w:p>
      <w:r>
        <w:rPr>
          <w:b/>
          <w:u w:val="single"/>
        </w:rPr>
        <w:t xml:space="preserve">752694</w:t>
      </w:r>
    </w:p>
    <w:p>
      <w:r>
        <w:t xml:space="preserve">Kommunistit kehottavat meitä äänestämään. He tekivät näin SFRY-muodostelmassaan, kun meillä oli mahdollisuus valita punainen ja punainen.</w:t>
      </w:r>
    </w:p>
    <w:p>
      <w:r>
        <w:rPr>
          <w:b/>
          <w:u w:val="single"/>
        </w:rPr>
        <w:t xml:space="preserve">752695</w:t>
      </w:r>
    </w:p>
    <w:p>
      <w:r>
        <w:t xml:space="preserve">Niin paljon "toimittajat" kuten @toplovodar ja muut FDV: n Gobčevasta. No, hän ei ole saanut potkuja. Pyhä lehmä, mutta vain veronmaksajien kustannuksella.</w:t>
      </w:r>
    </w:p>
    <w:p>
      <w:r>
        <w:rPr>
          <w:b/>
          <w:u w:val="single"/>
        </w:rPr>
        <w:t xml:space="preserve">752696</w:t>
      </w:r>
    </w:p>
    <w:p>
      <w:r>
        <w:t xml:space="preserve">Ensimmäisenä paastonajan jälkeisenä arkipäivänä yritetään selvitä, ja radiossa kuullaan toista kertaa Kingstonesia.</w:t>
      </w:r>
    </w:p>
    <w:p>
      <w:r>
        <w:rPr>
          <w:b/>
          <w:u w:val="single"/>
        </w:rPr>
        <w:t xml:space="preserve">752697</w:t>
      </w:r>
    </w:p>
    <w:p>
      <w:r>
        <w:t xml:space="preserve">@D_Jasmina @StudioCity_ Kuin kissa kiehuvan puuron ympärillä. Ollaan mahdollisimman epämääräisiä. Tyypillistä ortodoksisuutta.</w:t>
      </w:r>
    </w:p>
    <w:p>
      <w:r>
        <w:rPr>
          <w:b/>
          <w:u w:val="single"/>
        </w:rPr>
        <w:t xml:space="preserve">752698</w:t>
      </w:r>
    </w:p>
    <w:p>
      <w:r>
        <w:t xml:space="preserve">Bravo MOL - mutta onko olemassa liikennekirjaa? Ljubljana olisi #bajebcentre #buscolumn rankingissa ykkönen.</w:t>
      </w:r>
    </w:p>
    <w:p>
      <w:r>
        <w:rPr>
          <w:b/>
          <w:u w:val="single"/>
        </w:rPr>
        <w:t xml:space="preserve">752699</w:t>
      </w:r>
    </w:p>
    <w:p>
      <w:r>
        <w:t xml:space="preserve">@LeskovecNot @SamoGlavan @Leon48303573 Turhautuminen on vakava (mieli)sairaus.</w:t>
      </w:r>
    </w:p>
    <w:p>
      <w:r>
        <w:rPr>
          <w:b/>
          <w:u w:val="single"/>
        </w:rPr>
        <w:t xml:space="preserve">752700</w:t>
      </w:r>
    </w:p>
    <w:p>
      <w:r>
        <w:t xml:space="preserve">@RichieKis Ei niin harvinaista nykyään.</w:t>
        <w:br/>
        <w:t xml:space="preserve">https://t.co/G5BqLbqfPH</w:t>
        <w:br/>
        <w:br/>
        <w:t xml:space="preserve">Paitsi että possut ovat äärimmäisen älykkäitä.</w:t>
      </w:r>
    </w:p>
    <w:p>
      <w:r>
        <w:rPr>
          <w:b/>
          <w:u w:val="single"/>
        </w:rPr>
        <w:t xml:space="preserve">752701</w:t>
      </w:r>
    </w:p>
    <w:p>
      <w:r>
        <w:t xml:space="preserve">@MetkaSmole @tina3ka Fb:ssä on koodi, jonka hyväksyt rekisteröitymisen yhteydessä. Twiter ja fb eivät ole sama asia.</w:t>
      </w:r>
    </w:p>
    <w:p>
      <w:r>
        <w:rPr>
          <w:b/>
          <w:u w:val="single"/>
        </w:rPr>
        <w:t xml:space="preserve">752702</w:t>
      </w:r>
    </w:p>
    <w:p>
      <w:r>
        <w:t xml:space="preserve">#hämmennys ja #pahuus 1 +5. Sähköt katkeavat, jotta sitä ei huomata. https://t.co/KnwqvporiI</w:t>
      </w:r>
    </w:p>
    <w:p>
      <w:r>
        <w:rPr>
          <w:b/>
          <w:u w:val="single"/>
        </w:rPr>
        <w:t xml:space="preserve">752703</w:t>
      </w:r>
    </w:p>
    <w:p>
      <w:r>
        <w:t xml:space="preserve">Nuoret ja hieman nuoremmat toiveemme. #futsal #jalkapallo Slovenian jalkapalloliitto Futsal.si Football School Dren... https://t.co/EGF2PWI9iA</w:t>
      </w:r>
    </w:p>
    <w:p>
      <w:r>
        <w:rPr>
          <w:b/>
          <w:u w:val="single"/>
        </w:rPr>
        <w:t xml:space="preserve">752704</w:t>
      </w:r>
    </w:p>
    <w:p>
      <w:r>
        <w:t xml:space="preserve">@zaspanko Hyvin yksinkertaista. Saat kohdennettuja mainoksia kadulla. Biometrisen tunnistuksen ansiosta. Ja kuka tahansa voi ostaa tietoja.</w:t>
      </w:r>
    </w:p>
    <w:p>
      <w:r>
        <w:rPr>
          <w:b/>
          <w:u w:val="single"/>
        </w:rPr>
        <w:t xml:space="preserve">752705</w:t>
      </w:r>
    </w:p>
    <w:p>
      <w:r>
        <w:t xml:space="preserve">Sloveniassa on todisteita siitä, että paska on elävä olento, joka kykenee lisääntymään. Darwin epäonnistui!</w:t>
      </w:r>
    </w:p>
    <w:p>
      <w:r>
        <w:rPr>
          <w:b/>
          <w:u w:val="single"/>
        </w:rPr>
        <w:t xml:space="preserve">752706</w:t>
      </w:r>
    </w:p>
    <w:p>
      <w:r>
        <w:t xml:space="preserve">@Chubby_Mosse Kiitos. XD Ajattelin jättää kaikki viikonloput väliin noin kuukauden ajaksi, mutta en kahta peräkkäin. Älä *katsele minua. Ainakin minulla on hieman voiteluainetta 😂.</w:t>
      </w:r>
    </w:p>
    <w:p>
      <w:r>
        <w:rPr>
          <w:b/>
          <w:u w:val="single"/>
        </w:rPr>
        <w:t xml:space="preserve">752707</w:t>
      </w:r>
    </w:p>
    <w:p>
      <w:r>
        <w:t xml:space="preserve">@LazarjevPolzek @Skravzlana Mutta keskityin hengittämiseen, se oli paras neuvo isoäidiltäni 😬 #breathemano #fastestrmine</w:t>
      </w:r>
    </w:p>
    <w:p>
      <w:r>
        <w:rPr>
          <w:b/>
          <w:u w:val="single"/>
        </w:rPr>
        <w:t xml:space="preserve">752708</w:t>
      </w:r>
    </w:p>
    <w:p>
      <w:r>
        <w:t xml:space="preserve">He voivat tukea kaikkia laiskoja ihmisiä, mutta he eivät helpota niiden tilannetta, jotka eivät todellakaan pysty tekemään töitä, kurjuutta. https://t.co/14jz0XPo0l.</w:t>
      </w:r>
    </w:p>
    <w:p>
      <w:r>
        <w:rPr>
          <w:b/>
          <w:u w:val="single"/>
        </w:rPr>
        <w:t xml:space="preserve">752709</w:t>
      </w:r>
    </w:p>
    <w:p>
      <w:r>
        <w:t xml:space="preserve">@MetkaSmole Sosialistisessa @strankalevica vukojebinassa maksat kaikesta vähintään kahdesti.</w:t>
      </w:r>
    </w:p>
    <w:p>
      <w:r>
        <w:rPr>
          <w:b/>
          <w:u w:val="single"/>
        </w:rPr>
        <w:t xml:space="preserve">752710</w:t>
      </w:r>
    </w:p>
    <w:p>
      <w:r>
        <w:t xml:space="preserve">Joskus se on ihan OK. Joskus innostun kolmesta upeasta ja käsken kaikkia painumaan vittuun.</w:t>
      </w:r>
    </w:p>
    <w:p>
      <w:r>
        <w:rPr>
          <w:b/>
          <w:u w:val="single"/>
        </w:rPr>
        <w:t xml:space="preserve">752711</w:t>
      </w:r>
    </w:p>
    <w:p>
      <w:r>
        <w:t xml:space="preserve">@petracj @lukavalas Hän luopui lipunkantajan roolista, koska häntä ahdisteltiin sosiaalisessa mediassa. Aika inhottavaa 😠 ...</w:t>
      </w:r>
    </w:p>
    <w:p>
      <w:r>
        <w:rPr>
          <w:b/>
          <w:u w:val="single"/>
        </w:rPr>
        <w:t xml:space="preserve">752712</w:t>
      </w:r>
    </w:p>
    <w:p>
      <w:r>
        <w:t xml:space="preserve">sade... ja ihmiset jo jorisevat. Muutama päivä sitten he valittivat kuumuudesta. #myrsky #myrsky #sää</w:t>
      </w:r>
    </w:p>
    <w:p>
      <w:r>
        <w:rPr>
          <w:b/>
          <w:u w:val="single"/>
        </w:rPr>
        <w:t xml:space="preserve">752713</w:t>
      </w:r>
    </w:p>
    <w:p>
      <w:r>
        <w:t xml:space="preserve">@007amnesia @lucijausaj @Pertinacal En sano, että minulla on mitään sinua vastaan, vaan sanon, että minulla ei ole mitään eri Trumpeja ja salvialaisia vastaan, jotka ryöstävät sinua.</w:t>
      </w:r>
    </w:p>
    <w:p>
      <w:r>
        <w:rPr>
          <w:b/>
          <w:u w:val="single"/>
        </w:rPr>
        <w:t xml:space="preserve">752714</w:t>
      </w:r>
    </w:p>
    <w:p>
      <w:r>
        <w:t xml:space="preserve">Myös korkean edustajan hallitus on kuuro korvilla BIH:n vastaisen rajan varrella olevien peloteltujen ihmisten suhteen!</w:t>
        <w:br/>
        <w:t xml:space="preserve"> Yuga toistaa itseään toisen hyökkääjän kanssa !!!!</w:t>
      </w:r>
    </w:p>
    <w:p>
      <w:r>
        <w:rPr>
          <w:b/>
          <w:u w:val="single"/>
        </w:rPr>
        <w:t xml:space="preserve">752715</w:t>
      </w:r>
    </w:p>
    <w:p>
      <w:r>
        <w:t xml:space="preserve">Cap tekee yhdessä Improgalaktikin kanssa sadun huomenna kello 17:00 Levada Caféssa https://t.co/lYq6iN4XJu.</w:t>
      </w:r>
    </w:p>
    <w:p>
      <w:r>
        <w:rPr>
          <w:b/>
          <w:u w:val="single"/>
        </w:rPr>
        <w:t xml:space="preserve">752716</w:t>
      </w:r>
    </w:p>
    <w:p>
      <w:r>
        <w:t xml:space="preserve">Pipistrel on jo siirtämässä lentokonetuotantoa pois Sloveniasta Šarcin sosialistisen politiikan vuoksi https://t.co/HAxBfOpcdi via @Primorska24</w:t>
      </w:r>
    </w:p>
    <w:p>
      <w:r>
        <w:rPr>
          <w:b/>
          <w:u w:val="single"/>
        </w:rPr>
        <w:t xml:space="preserve">752717</w:t>
      </w:r>
    </w:p>
    <w:p>
      <w:r>
        <w:t xml:space="preserve">@crico111 Kiinnitä turvavyö, kun nouset autoon. Jos poliisi pysäyttää sinut, käänny ympäri ja myönnä, että olet sitoutunut!!!!.</w:t>
      </w:r>
    </w:p>
    <w:p>
      <w:r>
        <w:rPr>
          <w:b/>
          <w:u w:val="single"/>
        </w:rPr>
        <w:t xml:space="preserve">752718</w:t>
      </w:r>
    </w:p>
    <w:p>
      <w:r>
        <w:t xml:space="preserve">@DanielKalan @rtvslo Mutta jos he räiskyvät uuteen peruukkiin! Ljerka on jo puhdas kalju!</w:t>
      </w:r>
    </w:p>
    <w:p>
      <w:r>
        <w:rPr>
          <w:b/>
          <w:u w:val="single"/>
        </w:rPr>
        <w:t xml:space="preserve">752719</w:t>
      </w:r>
    </w:p>
    <w:p>
      <w:r>
        <w:t xml:space="preserve">Kolme upeaa tuotepakettia. Kolme tapaa näyttää paremmalta. Parempi hyvinvointi.</w:t>
        <w:br/>
        <w:t xml:space="preserve"> Mitä ohjelmaa olet kokeillut? https://t.co/qUZmHX3wrT</w:t>
      </w:r>
    </w:p>
    <w:p>
      <w:r>
        <w:rPr>
          <w:b/>
          <w:u w:val="single"/>
        </w:rPr>
        <w:t xml:space="preserve">752720</w:t>
      </w:r>
    </w:p>
    <w:p>
      <w:r>
        <w:t xml:space="preserve">@lucijausaj Paperitavarat ovat vanhanaikaisia. Se on ainoa asia, jonka perusteella vakuutusmyyjät soittavat sinulle.</w:t>
      </w:r>
    </w:p>
    <w:p>
      <w:r>
        <w:rPr>
          <w:b/>
          <w:u w:val="single"/>
        </w:rPr>
        <w:t xml:space="preserve">752721</w:t>
      </w:r>
    </w:p>
    <w:p>
      <w:r>
        <w:t xml:space="preserve">@bobsparrow70 Sanoisin, että tämä on tyypillistä. Vastaperustettu siirtokunta. Rakensit taloja maaseudulla, ja nyt valitat maanviljelijöistä.</w:t>
      </w:r>
    </w:p>
    <w:p>
      <w:r>
        <w:rPr>
          <w:b/>
          <w:u w:val="single"/>
        </w:rPr>
        <w:t xml:space="preserve">752722</w:t>
      </w:r>
    </w:p>
    <w:p>
      <w:r>
        <w:t xml:space="preserve">@davidcrmelj @LeTour nämä ovat todella upeita paikkoja ja on etuoikeus olla siellä ja pyöräillä näiden kukkuloiden yli :)</w:t>
      </w:r>
    </w:p>
    <w:p>
      <w:r>
        <w:rPr>
          <w:b/>
          <w:u w:val="single"/>
        </w:rPr>
        <w:t xml:space="preserve">752723</w:t>
      </w:r>
    </w:p>
    <w:p>
      <w:r>
        <w:t xml:space="preserve">[JOB] #Työpaikka #Työpaikka: Commercial printer rental specialist - m/f https://t.co/DSG0NeMI1V Alue:#osrednjeslovenska</w:t>
      </w:r>
    </w:p>
    <w:p>
      <w:r>
        <w:rPr>
          <w:b/>
          <w:u w:val="single"/>
        </w:rPr>
        <w:t xml:space="preserve">752724</w:t>
      </w:r>
    </w:p>
    <w:p>
      <w:r>
        <w:t xml:space="preserve">@SumAndreja @Margu501 Se, että hän jää ilman eläkettä, on vähintä, koska Janša nostaa myös Kansallisen vapautustaistelun taistelijoiden liiton liiton jäsenmaksua ja rahoittaa BK:ta.</w:t>
      </w:r>
    </w:p>
    <w:p>
      <w:r>
        <w:rPr>
          <w:b/>
          <w:u w:val="single"/>
        </w:rPr>
        <w:t xml:space="preserve">752725</w:t>
      </w:r>
    </w:p>
    <w:p>
      <w:r>
        <w:t xml:space="preserve">KULTTUURI: Hollywood ilmoittaa vihdoin Sex and the City -uudelleenfilmatisoinnin miespääosastosta. Lähteiden mukaan sukupuolten välinen vallankumous on käynnissä.</w:t>
      </w:r>
    </w:p>
    <w:p>
      <w:r>
        <w:rPr>
          <w:b/>
          <w:u w:val="single"/>
        </w:rPr>
        <w:t xml:space="preserve">752726</w:t>
      </w:r>
    </w:p>
    <w:p>
      <w:r>
        <w:t xml:space="preserve">16.5.2014 klo 16:00 hotelli Rute Gozd Martuljekissa työpaja : Leipomo Mišmaš - karppien ja strudelien valmistus! http://t.co/ONMX5XxzJS</w:t>
      </w:r>
    </w:p>
    <w:p>
      <w:r>
        <w:rPr>
          <w:b/>
          <w:u w:val="single"/>
        </w:rPr>
        <w:t xml:space="preserve">752727</w:t>
      </w:r>
    </w:p>
    <w:p>
      <w:r>
        <w:t xml:space="preserve">Milenijec Kekec: Menen kylvämään halveksuntaa ja velttoutta ihmisiin. Toisessa kädessäni on iPhone ja toisessa avokado-paahtoleipä.</w:t>
      </w:r>
    </w:p>
    <w:p>
      <w:r>
        <w:rPr>
          <w:b/>
          <w:u w:val="single"/>
        </w:rPr>
        <w:t xml:space="preserve">752728</w:t>
      </w:r>
    </w:p>
    <w:p>
      <w:r>
        <w:t xml:space="preserve">Ylpeä! Kultainen palkinto maisemoinnista, puutarhasta ja kukista #hisapisanihspomeníov @ Quartier House https://t.co/VDWSYAAutA</w:t>
      </w:r>
    </w:p>
    <w:p>
      <w:r>
        <w:rPr>
          <w:b/>
          <w:u w:val="single"/>
        </w:rPr>
        <w:t xml:space="preserve">752729</w:t>
      </w:r>
    </w:p>
    <w:p>
      <w:r>
        <w:t xml:space="preserve">Totuttele siihen. Tulevaisuudessa autojen tilaukset ovat näköpiirissä, samoin kuin puhelimien tilaukset. https://t.co/YxMhNgBmKw.</w:t>
      </w:r>
    </w:p>
    <w:p>
      <w:r>
        <w:rPr>
          <w:b/>
          <w:u w:val="single"/>
        </w:rPr>
        <w:t xml:space="preserve">752730</w:t>
      </w:r>
    </w:p>
    <w:p>
      <w:r>
        <w:t xml:space="preserve">Ylivoimaiset tuotteet halkeilevien kantapäiden ja karheiden jalkojen hoitoon. Ravitsee jalkoja hellävaraisesti mutta erittäin tehokkaasti Skintruth... https://t.co/vm6F13PzqV...</w:t>
      </w:r>
    </w:p>
    <w:p>
      <w:r>
        <w:rPr>
          <w:b/>
          <w:u w:val="single"/>
        </w:rPr>
        <w:t xml:space="preserve">752731</w:t>
      </w:r>
    </w:p>
    <w:p>
      <w:r>
        <w:t xml:space="preserve">@bostjanperne Antakaa kommunististen kansalaisjärjestöjen ottaa nämä itselleen ja elää työnsä kanssa. Sääli, etteivät he tee mitään...</w:t>
      </w:r>
    </w:p>
    <w:p>
      <w:r>
        <w:rPr>
          <w:b/>
          <w:u w:val="single"/>
        </w:rPr>
        <w:t xml:space="preserve">752732</w:t>
      </w:r>
    </w:p>
    <w:p>
      <w:r>
        <w:t xml:space="preserve">@RagnarBelial @pengovsky Oletko sinä treenannut??? Omb, olet kone!</w:t>
        <w:br/>
        <w:t xml:space="preserve"> Olen tähän mennessä onnistunut syömään aamiaisen ja keittämään kahvia.</w:t>
      </w:r>
    </w:p>
    <w:p>
      <w:r>
        <w:rPr>
          <w:b/>
          <w:u w:val="single"/>
        </w:rPr>
        <w:t xml:space="preserve">752733</w:t>
      </w:r>
    </w:p>
    <w:p>
      <w:r>
        <w:t xml:space="preserve">Sisäministeri Poklukar myöntää, että maahanmuuttajien salakuljetus on tuottoisaa liiketoimintaa https://t.co/7NQXUAy4cK</w:t>
      </w:r>
    </w:p>
    <w:p>
      <w:r>
        <w:rPr>
          <w:b/>
          <w:u w:val="single"/>
        </w:rPr>
        <w:t xml:space="preserve">752734</w:t>
      </w:r>
    </w:p>
    <w:p>
      <w:r>
        <w:t xml:space="preserve">@bmz9453 Idealisteihin ei voi luottaa. He elävät unessa ja luulevat olevansa taivaassa!</w:t>
      </w:r>
    </w:p>
    <w:p>
      <w:r>
        <w:rPr>
          <w:b/>
          <w:u w:val="single"/>
        </w:rPr>
        <w:t xml:space="preserve">752735</w:t>
      </w:r>
    </w:p>
    <w:p>
      <w:r>
        <w:t xml:space="preserve">Suositusta Dynastiasta muistettava näyttelijä piti tämän salaisuuden julkisuudelta pitkään! https://t.co/q6112SO21E</w:t>
      </w:r>
    </w:p>
    <w:p>
      <w:r>
        <w:rPr>
          <w:b/>
          <w:u w:val="single"/>
        </w:rPr>
        <w:t xml:space="preserve">752736</w:t>
      </w:r>
    </w:p>
    <w:p>
      <w:r>
        <w:t xml:space="preserve">Antaisin munuaiseni juuri nyt jogurttipallosta ja kulhosta Stracciatellaa Mariborin Lastovkasta.</w:t>
      </w:r>
    </w:p>
    <w:p>
      <w:r>
        <w:rPr>
          <w:b/>
          <w:u w:val="single"/>
        </w:rPr>
        <w:t xml:space="preserve">752737</w:t>
      </w:r>
    </w:p>
    <w:p>
      <w:r>
        <w:t xml:space="preserve">Viimeksi kun oikeusvaltio toimi vielä Slo:ssa, kommunistit olivat pidätysten perässä. Kun kommunistit pääsevät vankilasta, se alkaa taas toimia.</w:t>
      </w:r>
    </w:p>
    <w:p>
      <w:r>
        <w:rPr>
          <w:b/>
          <w:u w:val="single"/>
        </w:rPr>
        <w:t xml:space="preserve">752738</w:t>
      </w:r>
    </w:p>
    <w:p>
      <w:r>
        <w:t xml:space="preserve">@lukavalas @MartinaKenda @tiskraba @karmenca1 Bovecissa oli hotelleja, jotka jätettiin hulvattomasti raunioiksi....</w:t>
      </w:r>
    </w:p>
    <w:p>
      <w:r>
        <w:rPr>
          <w:b/>
          <w:u w:val="single"/>
        </w:rPr>
        <w:t xml:space="preserve">752739</w:t>
      </w:r>
    </w:p>
    <w:p>
      <w:r>
        <w:t xml:space="preserve">@crico111 @lucijausaj Mutta tällaiset summat eivät mene lippuun, vaan sille on rajallinen tila.</w:t>
      </w:r>
    </w:p>
    <w:p>
      <w:r>
        <w:rPr>
          <w:b/>
          <w:u w:val="single"/>
        </w:rPr>
        <w:t xml:space="preserve">752740</w:t>
      </w:r>
    </w:p>
    <w:p>
      <w:r>
        <w:t xml:space="preserve">@monster189 CD:llä on liian pitkä lista asioita, jotka on selvitettävä ennen kuin pallosta tulee ongelma.</w:t>
      </w:r>
    </w:p>
    <w:p>
      <w:r>
        <w:rPr>
          <w:b/>
          <w:u w:val="single"/>
        </w:rPr>
        <w:t xml:space="preserve">752741</w:t>
      </w:r>
    </w:p>
    <w:p>
      <w:r>
        <w:t xml:space="preserve">@mali_zdenko @serlah2017 @zaslovenijo2 Tämä on kauheaa!  Näitä pyllyjä on lisää! Yhä useammin...</w:t>
      </w:r>
    </w:p>
    <w:p>
      <w:r>
        <w:rPr>
          <w:b/>
          <w:u w:val="single"/>
        </w:rPr>
        <w:t xml:space="preserve">752742</w:t>
      </w:r>
    </w:p>
    <w:p>
      <w:r>
        <w:t xml:space="preserve">Paikka, jossa kaikki kirjoittamattomat hörhöt odottavat hiljaisuuden loppua 😂 https://t.co/5BbYiMYy0l https://t.co/5BbYiMYy0l</w:t>
      </w:r>
    </w:p>
    <w:p>
      <w:r>
        <w:rPr>
          <w:b/>
          <w:u w:val="single"/>
        </w:rPr>
        <w:t xml:space="preserve">752743</w:t>
      </w:r>
    </w:p>
    <w:p>
      <w:r>
        <w:t xml:space="preserve">@tyschew Kaikilla oikeistolibertaareilla on tämä kompleksi, vaikka heidän mallivaltionsa on romahtamassa. #kansas</w:t>
      </w:r>
    </w:p>
    <w:p>
      <w:r>
        <w:rPr>
          <w:b/>
          <w:u w:val="single"/>
        </w:rPr>
        <w:t xml:space="preserve">752744</w:t>
      </w:r>
    </w:p>
    <w:p>
      <w:r>
        <w:t xml:space="preserve">Belokranjin asukkaat rakastavat laulamista ja musisointia, mikä ei ole uutta, mutta tilaisuudet puuttuvat... https://t.co/9OUJ9032T2 ...</w:t>
      </w:r>
    </w:p>
    <w:p>
      <w:r>
        <w:rPr>
          <w:b/>
          <w:u w:val="single"/>
        </w:rPr>
        <w:t xml:space="preserve">752745</w:t>
      </w:r>
    </w:p>
    <w:p>
      <w:r>
        <w:t xml:space="preserve">Yli 100 miljardia euroa sähkövoimaa dieselien poistamiseksi käytöstä https://t.co/es54lcbQzG</w:t>
      </w:r>
    </w:p>
    <w:p>
      <w:r>
        <w:rPr>
          <w:b/>
          <w:u w:val="single"/>
        </w:rPr>
        <w:t xml:space="preserve">752746</w:t>
      </w:r>
    </w:p>
    <w:p>
      <w:r>
        <w:t xml:space="preserve">Ptujin historiallinen arkisto kutsuu teidät kirjan Ptujin kaupunkilaiset vuoden 1684 tuhoisaan tulipaloon asti esittelyyn tänään klo 17.00 https://t.co/kF0gUiclrO.</w:t>
      </w:r>
    </w:p>
    <w:p>
      <w:r>
        <w:rPr>
          <w:b/>
          <w:u w:val="single"/>
        </w:rPr>
        <w:t xml:space="preserve">752747</w:t>
      </w:r>
    </w:p>
    <w:p>
      <w:r>
        <w:t xml:space="preserve">@kompl33kator Luulen, että heidän tuotteitaan tekevät myös Googlen botit xD #crap</w:t>
      </w:r>
    </w:p>
    <w:p>
      <w:r>
        <w:rPr>
          <w:b/>
          <w:u w:val="single"/>
        </w:rPr>
        <w:t xml:space="preserve">752748</w:t>
      </w:r>
    </w:p>
    <w:p>
      <w:r>
        <w:t xml:space="preserve">Kolme yleisintä virhettä, joita teet meikkisienellä https://t.co/yEpP50ZEa4</w:t>
      </w:r>
    </w:p>
    <w:p>
      <w:r>
        <w:rPr>
          <w:b/>
          <w:u w:val="single"/>
        </w:rPr>
        <w:t xml:space="preserve">752749</w:t>
      </w:r>
    </w:p>
    <w:p>
      <w:r>
        <w:t xml:space="preserve">[Video] Kuuban kansa on kyllästynyt, Kuuban kommunistipresidentti joutuu pakenemaan Havannan naapurustostaan Mercedeksellä https://t.co/SV1fFkfhzN</w:t>
      </w:r>
    </w:p>
    <w:p>
      <w:r>
        <w:rPr>
          <w:b/>
          <w:u w:val="single"/>
        </w:rPr>
        <w:t xml:space="preserve">752750</w:t>
      </w:r>
    </w:p>
    <w:p>
      <w:r>
        <w:t xml:space="preserve">@butalskipolicaj onko tämä taas kommunistien, partisaanien, udban,...jne jne jne jne jne????? salaliitto?</w:t>
      </w:r>
    </w:p>
    <w:p>
      <w:r>
        <w:rPr>
          <w:b/>
          <w:u w:val="single"/>
        </w:rPr>
        <w:t xml:space="preserve">752751</w:t>
      </w:r>
    </w:p>
    <w:p>
      <w:r>
        <w:t xml:space="preserve">Putiikin omistaja: "Pidin eniten virolaisesta mekosta."</w:t>
        <w:br/>
        <w:t xml:space="preserve"> Tunkeilija lavalta: "Pidän brittiläisestä mikrofonista."</w:t>
      </w:r>
    </w:p>
    <w:p>
      <w:r>
        <w:rPr>
          <w:b/>
          <w:u w:val="single"/>
        </w:rPr>
        <w:t xml:space="preserve">752752</w:t>
      </w:r>
    </w:p>
    <w:p>
      <w:r>
        <w:t xml:space="preserve">Tavčarin kartano Visokossa avaa ovensa - Planet http://t.co/CAOZrhD http://t.co/mWPqob0 http://t.co/mWPqob0</w:t>
      </w:r>
    </w:p>
    <w:p>
      <w:r>
        <w:rPr>
          <w:b/>
          <w:u w:val="single"/>
        </w:rPr>
        <w:t xml:space="preserve">752753</w:t>
      </w:r>
    </w:p>
    <w:p>
      <w:r>
        <w:t xml:space="preserve">Oletko selvittänyt, mitä lapsiverohyvitys merkitsee sinulle? Tässä on muutamia vinkkejä https://t.co/05FZXmU3g8</w:t>
      </w:r>
    </w:p>
    <w:p>
      <w:r>
        <w:rPr>
          <w:b/>
          <w:u w:val="single"/>
        </w:rPr>
        <w:t xml:space="preserve">752754</w:t>
      </w:r>
    </w:p>
    <w:p>
      <w:r>
        <w:t xml:space="preserve">Kroatiassa pelastettu hylätty karhunpentu! https://t.co/ejQ1IFB5an https://t.co/BsJD4DhLNo https://t.co/BsJD4DhLNo</w:t>
      </w:r>
    </w:p>
    <w:p>
      <w:r>
        <w:rPr>
          <w:b/>
          <w:u w:val="single"/>
        </w:rPr>
        <w:t xml:space="preserve">752755</w:t>
      </w:r>
    </w:p>
    <w:p>
      <w:r>
        <w:t xml:space="preserve">@FranciDonko isänmaallinen showvieras on joku harhainen kroatialainen???? Häpeällistä!</w:t>
      </w:r>
    </w:p>
    <w:p>
      <w:r>
        <w:rPr>
          <w:b/>
          <w:u w:val="single"/>
        </w:rPr>
        <w:t xml:space="preserve">752756</w:t>
      </w:r>
    </w:p>
    <w:p>
      <w:r>
        <w:t xml:space="preserve">@MMilena Fujit ovat loistavia, itse valitsisin käytetyn XT-2:n, kit-objektiivi on paljon parempi ja siinä on enemmän vaihtoehtoja.</w:t>
      </w:r>
    </w:p>
    <w:p>
      <w:r>
        <w:rPr>
          <w:b/>
          <w:u w:val="single"/>
        </w:rPr>
        <w:t xml:space="preserve">752757</w:t>
      </w:r>
    </w:p>
    <w:p>
      <w:r>
        <w:t xml:space="preserve">@jolandab88 @Denis_Pokora Katedraali, fransiskaanit, ja sieltä löytyy seinämaalaus.</w:t>
      </w:r>
    </w:p>
    <w:p>
      <w:r>
        <w:rPr>
          <w:b/>
          <w:u w:val="single"/>
        </w:rPr>
        <w:t xml:space="preserve">752758</w:t>
      </w:r>
    </w:p>
    <w:p>
      <w:r>
        <w:t xml:space="preserve">@kalanderq @SikkPuppi @Moj_ca porka</w:t>
        <w:br/>
        <w:t xml:space="preserve">fix</w:t>
        <w:br/>
        <w:t xml:space="preserve">Mutta nyt aiot nussia minua kirjalla...?!!!! (.mobi linkit hyväksytään ZS, pleasethank you)</w:t>
      </w:r>
    </w:p>
    <w:p>
      <w:r>
        <w:rPr>
          <w:b/>
          <w:u w:val="single"/>
        </w:rPr>
        <w:t xml:space="preserve">752759</w:t>
      </w:r>
    </w:p>
    <w:p>
      <w:r>
        <w:t xml:space="preserve">@Pet_Kod @SladkoKotLimona @luka259 @uporabnastran Presad tai mitä ovat jotkut hillot. Nuo ovat taskuja varten.</w:t>
      </w:r>
    </w:p>
    <w:p>
      <w:r>
        <w:rPr>
          <w:b/>
          <w:u w:val="single"/>
        </w:rPr>
        <w:t xml:space="preserve">752760</w:t>
      </w:r>
    </w:p>
    <w:p>
      <w:r>
        <w:t xml:space="preserve">Tiesitkö, että vatsaa hallitsevat aivot? Ja tiedät, mikä hallitsee aivoja🙄 https://t.co/EJMPyzvzQF</w:t>
      </w:r>
    </w:p>
    <w:p>
      <w:r>
        <w:rPr>
          <w:b/>
          <w:u w:val="single"/>
        </w:rPr>
        <w:t xml:space="preserve">752761</w:t>
      </w:r>
    </w:p>
    <w:p>
      <w:r>
        <w:t xml:space="preserve">@Bu3Di @barbaraerzen @LjubljanskiPP Likaiset kaviot, paksut kaulat ja siristävät silmät ovat tosiasioita. Bruti, ne ovat tosiasioita. :)</w:t>
      </w:r>
    </w:p>
    <w:p>
      <w:r>
        <w:rPr>
          <w:b/>
          <w:u w:val="single"/>
        </w:rPr>
        <w:t xml:space="preserve">752762</w:t>
      </w:r>
    </w:p>
    <w:p>
      <w:r>
        <w:t xml:space="preserve">Tämän takia emme ole #WorldCupissa, koska lataudumme maalin ohi. Vittu nanules. https://t.co/64CPIXIk1v</w:t>
      </w:r>
    </w:p>
    <w:p>
      <w:r>
        <w:rPr>
          <w:b/>
          <w:u w:val="single"/>
        </w:rPr>
        <w:t xml:space="preserve">752763</w:t>
      </w:r>
    </w:p>
    <w:p>
      <w:r>
        <w:t xml:space="preserve">@Istefan1975 @MuzejNZS Kuolleiden ja haavoittuneiden kanssa. Pregljeva Sutjeska https://t.co/HO2FiI3RDU</w:t>
      </w:r>
    </w:p>
    <w:p>
      <w:r>
        <w:rPr>
          <w:b/>
          <w:u w:val="single"/>
        </w:rPr>
        <w:t xml:space="preserve">752764</w:t>
      </w:r>
    </w:p>
    <w:p>
      <w:r>
        <w:t xml:space="preserve">@Urskitka @JernejaJF @BRajgelj Kyllä, ensinnäkin hän näki molemmat tilanteet. Kampaajani ei ole koskaan kysynyt minulta kalustani leikatessaan hiuksiani.</w:t>
      </w:r>
    </w:p>
    <w:p>
      <w:r>
        <w:rPr>
          <w:b/>
          <w:u w:val="single"/>
        </w:rPr>
        <w:t xml:space="preserve">752765</w:t>
      </w:r>
    </w:p>
    <w:p>
      <w:r>
        <w:t xml:space="preserve">@petrasovdat Tiedätkö kuinka moni heistä tuli eilen juhlimaan voittoa, he aikovat sulkea, sanoisin MKC :)</w:t>
      </w:r>
    </w:p>
    <w:p>
      <w:r>
        <w:rPr>
          <w:b/>
          <w:u w:val="single"/>
        </w:rPr>
        <w:t xml:space="preserve">752766</w:t>
      </w:r>
    </w:p>
    <w:p>
      <w:r>
        <w:t xml:space="preserve">@Mauhlerca @positivanonstop Mejkap naisille on kuin (liian) kallis leasing-auto miehille.</w:t>
        <w:br/>
        <w:t xml:space="preserve"> LP.</w:t>
      </w:r>
    </w:p>
    <w:p>
      <w:r>
        <w:rPr>
          <w:b/>
          <w:u w:val="single"/>
        </w:rPr>
        <w:t xml:space="preserve">752767</w:t>
      </w:r>
    </w:p>
    <w:p>
      <w:r>
        <w:t xml:space="preserve">@SloRonin @p_zoran Ehkä hän otti sen siltä petturilta saksalaisessa univormussa? https://t.co/zq03TWUu4h</w:t>
      </w:r>
    </w:p>
    <w:p>
      <w:r>
        <w:rPr>
          <w:b/>
          <w:u w:val="single"/>
        </w:rPr>
        <w:t xml:space="preserve">752768</w:t>
      </w:r>
    </w:p>
    <w:p>
      <w:r>
        <w:t xml:space="preserve">Krvavecin alla sijaitsevassa pysäköintihallissa hän tekee ympyröitä pysäköidäkseen hieman lähemmäs sisäänkäyntiä.</w:t>
        <w:br/>
        <w:t xml:space="preserve"> Jos et pysty kävelemään 50 metriä, miten aiot hiihtää???</w:t>
      </w:r>
    </w:p>
    <w:p>
      <w:r>
        <w:rPr>
          <w:b/>
          <w:u w:val="single"/>
        </w:rPr>
        <w:t xml:space="preserve">752769</w:t>
      </w:r>
    </w:p>
    <w:p>
      <w:r>
        <w:t xml:space="preserve">@JoAnnaOfArT @MarkoFratnik Chefurska Ljubljana ja sen ympäristö... emme tunne niitä Steiermarkissa...</w:t>
      </w:r>
    </w:p>
    <w:p>
      <w:r>
        <w:rPr>
          <w:b/>
          <w:u w:val="single"/>
        </w:rPr>
        <w:t xml:space="preserve">752770</w:t>
      </w:r>
    </w:p>
    <w:p>
      <w:r>
        <w:t xml:space="preserve">@vmatijevec Korruptoitunut lurjus, hän voisi paskoa perseensä täyteen, päässyt pääomaan, koska hän oli roiston poliisin asemassa</w:t>
      </w:r>
    </w:p>
    <w:p>
      <w:r>
        <w:rPr>
          <w:b/>
          <w:u w:val="single"/>
        </w:rPr>
        <w:t xml:space="preserve">752771</w:t>
      </w:r>
    </w:p>
    <w:p>
      <w:r>
        <w:t xml:space="preserve">@Miha_Sch Sinulla ei ole aavistustakaan. Mutta teillä on lupa valehdella ja johtaa harhaan. Ihanteellinen sektiolle. Mielestäni et ole edes ollut osa yhteiskuntaa.</w:t>
      </w:r>
    </w:p>
    <w:p>
      <w:r>
        <w:rPr>
          <w:b/>
          <w:u w:val="single"/>
        </w:rPr>
        <w:t xml:space="preserve">752772</w:t>
      </w:r>
    </w:p>
    <w:p>
      <w:r>
        <w:t xml:space="preserve">@cikibucka @BojanPozar @ATBeatris @MinZdravje @mrevlje Epäpuhtaat tarvitsevat taas töitä ..... helppoja töitä ja hyviä palkkoja...</w:t>
      </w:r>
    </w:p>
    <w:p>
      <w:r>
        <w:rPr>
          <w:b/>
          <w:u w:val="single"/>
        </w:rPr>
        <w:t xml:space="preserve">752773</w:t>
      </w:r>
    </w:p>
    <w:p>
      <w:r>
        <w:t xml:space="preserve">Media ei saa hänestä tarpeekseen: Amerikan First Lady Melania Trump hymyilee upeasti miehensä seurassa! https://t.co/r2z4B8vX5l</w:t>
      </w:r>
    </w:p>
    <w:p>
      <w:r>
        <w:rPr>
          <w:b/>
          <w:u w:val="single"/>
        </w:rPr>
        <w:t xml:space="preserve">752774</w:t>
      </w:r>
    </w:p>
    <w:p>
      <w:r>
        <w:t xml:space="preserve">Sähköiset sairauslomakkeet: mihin mennessä paperilomakkeen on sanottava hyvästit? https://t.co/2S6M3jkAPi</w:t>
      </w:r>
    </w:p>
    <w:p>
      <w:r>
        <w:rPr>
          <w:b/>
          <w:u w:val="single"/>
        </w:rPr>
        <w:t xml:space="preserve">752775</w:t>
      </w:r>
    </w:p>
    <w:p>
      <w:r>
        <w:t xml:space="preserve">@PatricijaSulin @strankaSDS Tämänpäiväisen Rožnikin puoluekokouksen jälkeen te vasemmistolaiset olette sydämellisesti iloisia.</w:t>
      </w:r>
    </w:p>
    <w:p>
      <w:r>
        <w:rPr>
          <w:b/>
          <w:u w:val="single"/>
        </w:rPr>
        <w:t xml:space="preserve">752776</w:t>
      </w:r>
    </w:p>
    <w:p>
      <w:r>
        <w:t xml:space="preserve">Extreme-urheilu on sitä, kun 10 ihmistä päättää, minä kahtena päivänä he lähtevät yhdessä kiipeilemään.</w:t>
      </w:r>
    </w:p>
    <w:p>
      <w:r>
        <w:rPr>
          <w:b/>
          <w:u w:val="single"/>
        </w:rPr>
        <w:t xml:space="preserve">752777</w:t>
      </w:r>
    </w:p>
    <w:p>
      <w:r>
        <w:t xml:space="preserve">@MiranStajerc mutta aviomies, lapset ja lapsenlapset eivät ole ongelma.Jos hän on ollut vaikeuksissa niin kauan, hän ei luultavasti ole aviomies :P (hän voisi olla sinulle).</w:t>
      </w:r>
    </w:p>
    <w:p>
      <w:r>
        <w:rPr>
          <w:b/>
          <w:u w:val="single"/>
        </w:rPr>
        <w:t xml:space="preserve">752778</w:t>
      </w:r>
    </w:p>
    <w:p>
      <w:r>
        <w:t xml:space="preserve">@RibicTine Häpeä mitä kirjoitat. Oletteko te kaikki tulleet hulluiksi Trstenjakova-kadun kellarissa?</w:t>
      </w:r>
    </w:p>
    <w:p>
      <w:r>
        <w:rPr>
          <w:b/>
          <w:u w:val="single"/>
        </w:rPr>
        <w:t xml:space="preserve">752779</w:t>
      </w:r>
    </w:p>
    <w:p>
      <w:r>
        <w:t xml:space="preserve">Sodan taito Bhutalin sijaan?</w:t>
        <w:br/>
        <w:t xml:space="preserve"> @NovicaMihajlo oletko lukenut ? Käyttäydytkö sinä näin? https://t.co/lZa1wjABg9</w:t>
      </w:r>
    </w:p>
    <w:p>
      <w:r>
        <w:rPr>
          <w:b/>
          <w:u w:val="single"/>
        </w:rPr>
        <w:t xml:space="preserve">752780</w:t>
      </w:r>
    </w:p>
    <w:p>
      <w:r>
        <w:t xml:space="preserve">Manipulointia manipulointia siinä missä vertaat nauloja mäntymetsän viinirypäleisiin! https://t.co/xWz8EQ4DEp</w:t>
      </w:r>
    </w:p>
    <w:p>
      <w:r>
        <w:rPr>
          <w:b/>
          <w:u w:val="single"/>
        </w:rPr>
        <w:t xml:space="preserve">752781</w:t>
      </w:r>
    </w:p>
    <w:p>
      <w:r>
        <w:t xml:space="preserve">@MartinaKenda @BogiSpanec Penkki penkiltä.</w:t>
        <w:br/>
        <w:t xml:space="preserve"> Kana kävelee tien yli. Tämä on minulle vaikeinta!</w:t>
        <w:br/>
        <w:t xml:space="preserve"> Ježcestä tien yli Stožceen, josta saat kukkia.</w:t>
      </w:r>
    </w:p>
    <w:p>
      <w:r>
        <w:rPr>
          <w:b/>
          <w:u w:val="single"/>
        </w:rPr>
        <w:t xml:space="preserve">752782</w:t>
      </w:r>
    </w:p>
    <w:p>
      <w:r>
        <w:t xml:space="preserve">Janesin toisessa tasavallassa me tasapainotamme KAIKEN, kaiken! KIIREELLINEN! https://t.co/ojJHUC2WrG</w:t>
      </w:r>
    </w:p>
    <w:p>
      <w:r>
        <w:rPr>
          <w:b/>
          <w:u w:val="single"/>
        </w:rPr>
        <w:t xml:space="preserve">752783</w:t>
      </w:r>
    </w:p>
    <w:p>
      <w:r>
        <w:t xml:space="preserve">@ZigaTurk Ja mitä se kertoo henkilöstä, joka kirjoittaa sen ylös? Entä henkilö, joka ottaa sen puolustaakseen häntä? #primitivec</w:t>
      </w:r>
    </w:p>
    <w:p>
      <w:r>
        <w:rPr>
          <w:b/>
          <w:u w:val="single"/>
        </w:rPr>
        <w:t xml:space="preserve">752784</w:t>
      </w:r>
    </w:p>
    <w:p>
      <w:r>
        <w:t xml:space="preserve">Etkö kannattanut tasapainottamista, joka sallii enemmän rahaa tähän paskaan? Victory, älä huijaa itseäsi. Kuinka paljon on laskenut? https://t.co/KfFjZOGbKl</w:t>
      </w:r>
    </w:p>
    <w:p>
      <w:r>
        <w:rPr>
          <w:b/>
          <w:u w:val="single"/>
        </w:rPr>
        <w:t xml:space="preserve">752785</w:t>
      </w:r>
    </w:p>
    <w:p>
      <w:r>
        <w:t xml:space="preserve">@leaathenatabako Se tulee ja menee, mutta leppäkertut eivät ole niin innokkaita menemään ulos yksin.</w:t>
      </w:r>
    </w:p>
    <w:p>
      <w:r>
        <w:rPr>
          <w:b/>
          <w:u w:val="single"/>
        </w:rPr>
        <w:t xml:space="preserve">752786</w:t>
      </w:r>
    </w:p>
    <w:p>
      <w:r>
        <w:t xml:space="preserve">Kaulakoru flanellia ja koristehelmiä | asseenontv.si https://t.co/VCf3FTJN7n</w:t>
      </w:r>
    </w:p>
    <w:p>
      <w:r>
        <w:rPr>
          <w:b/>
          <w:u w:val="single"/>
        </w:rPr>
        <w:t xml:space="preserve">752787</w:t>
      </w:r>
    </w:p>
    <w:p>
      <w:r>
        <w:t xml:space="preserve">Nämä meidän dpo-toimittajamme menettävät nopeasti "karismansa", kun he joutuvat mikrofonin väärälle puolelle. https://t.co/inGDyQunh7</w:t>
      </w:r>
    </w:p>
    <w:p>
      <w:r>
        <w:rPr>
          <w:b/>
          <w:u w:val="single"/>
        </w:rPr>
        <w:t xml:space="preserve">752788</w:t>
      </w:r>
    </w:p>
    <w:p>
      <w:r>
        <w:t xml:space="preserve">@crico111 @NIP44258070 Ja niin kauan kuin hän on hiljaa, hänelle ei tapahdu mitään! Hiljaisuuden salaliitto!</w:t>
      </w:r>
    </w:p>
    <w:p>
      <w:r>
        <w:rPr>
          <w:b/>
          <w:u w:val="single"/>
        </w:rPr>
        <w:t xml:space="preserve">752789</w:t>
      </w:r>
    </w:p>
    <w:p>
      <w:r>
        <w:t xml:space="preserve">@petrasovdat @tasosedova Mutta opiskelijoilla ei ole kätköä yli kahteen tähteen ei! 😉</w:t>
      </w:r>
    </w:p>
    <w:p>
      <w:r>
        <w:rPr>
          <w:b/>
          <w:u w:val="single"/>
        </w:rPr>
        <w:t xml:space="preserve">752790</w:t>
      </w:r>
    </w:p>
    <w:p>
      <w:r>
        <w:t xml:space="preserve">Bucikova ei kuitenkaan aivan onnistunut tässä ottelussa. On tarpeen puristaa hieman kaasua kettuun. #sloski</w:t>
      </w:r>
    </w:p>
    <w:p>
      <w:r>
        <w:rPr>
          <w:b/>
          <w:u w:val="single"/>
        </w:rPr>
        <w:t xml:space="preserve">752791</w:t>
      </w:r>
    </w:p>
    <w:p>
      <w:r>
        <w:t xml:space="preserve">@BojanPozarin ruikutus julkisesta paljastuksesta, että hän työskentelee @BorutPahorille, osoittaa, että @Fitzroy1985 on oikeassa hännässä.</w:t>
      </w:r>
    </w:p>
    <w:p>
      <w:r>
        <w:rPr>
          <w:b/>
          <w:u w:val="single"/>
        </w:rPr>
        <w:t xml:space="preserve">752792</w:t>
      </w:r>
    </w:p>
    <w:p>
      <w:r>
        <w:t xml:space="preserve">@Libertarec Kapitalismi antaa 3 nuorelle urheilijalle mahdollisuuden kehittyä ja edetä urheilussa enemmän kuin järjestelmä muuten sallii.</w:t>
      </w:r>
    </w:p>
    <w:p>
      <w:r>
        <w:rPr>
          <w:b/>
          <w:u w:val="single"/>
        </w:rPr>
        <w:t xml:space="preserve">752793</w:t>
      </w:r>
    </w:p>
    <w:p>
      <w:r>
        <w:t xml:space="preserve">Tänään olen sellaisella tuulella, että jos trumpetisti olisi pyytänyt minua tanssimaan, olisin suostunut*.</w:t>
        <w:br/>
        <w:t xml:space="preserve"> *ja otin kaksi sytytintä mukaani.</w:t>
        <w:br/>
        <w:t xml:space="preserve"> 😥</w:t>
      </w:r>
    </w:p>
    <w:p>
      <w:r>
        <w:rPr>
          <w:b/>
          <w:u w:val="single"/>
        </w:rPr>
        <w:t xml:space="preserve">752794</w:t>
      </w:r>
    </w:p>
    <w:p>
      <w:r>
        <w:t xml:space="preserve">@IgorPribac Toveri Mrcel Štefančičilta tulee jälleen kutsu studiokaupunkiin,koska tyhmiin kysymyksiin on oltava huippuluokan vastaukset-FDV❗️</w:t>
      </w:r>
    </w:p>
    <w:p>
      <w:r>
        <w:rPr>
          <w:b/>
          <w:u w:val="single"/>
        </w:rPr>
        <w:t xml:space="preserve">752795</w:t>
      </w:r>
    </w:p>
    <w:p>
      <w:r>
        <w:t xml:space="preserve">Kello liikkuu meidän käkiksen mukaan, sillä iltakävelyä voi pyöräyttää.</w:t>
      </w:r>
    </w:p>
    <w:p>
      <w:r>
        <w:rPr>
          <w:b/>
          <w:u w:val="single"/>
        </w:rPr>
        <w:t xml:space="preserve">752796</w:t>
      </w:r>
    </w:p>
    <w:p>
      <w:r>
        <w:t xml:space="preserve">Naapurini leirintäalueella ripustaa pyykkinsä pyyhkeeseen. Ulkona on noin 10 astetta pakkasta.</w:t>
      </w:r>
    </w:p>
    <w:p>
      <w:r>
        <w:rPr>
          <w:b/>
          <w:u w:val="single"/>
        </w:rPr>
        <w:t xml:space="preserve">752797</w:t>
      </w:r>
    </w:p>
    <w:p>
      <w:r>
        <w:t xml:space="preserve">Tällaisessa kokoushuoneessa tunnemme olomme kotoisammaksi #raikkaus #metsä #NovoNordisk #kokoushuone #swings @ Ljubljana, Slovenia https://t.co/6LuGGLDLUO</w:t>
      </w:r>
    </w:p>
    <w:p>
      <w:r>
        <w:rPr>
          <w:b/>
          <w:u w:val="single"/>
        </w:rPr>
        <w:t xml:space="preserve">752798</w:t>
      </w:r>
    </w:p>
    <w:p>
      <w:r>
        <w:t xml:space="preserve">@1nekorektna @UtripLjubljane Soros maksaa. Se ei palvele ketään, koska lasten tuhoaminen on heille tärkeämpää kuin raha.</w:t>
      </w:r>
    </w:p>
    <w:p>
      <w:r>
        <w:rPr>
          <w:b/>
          <w:u w:val="single"/>
        </w:rPr>
        <w:t xml:space="preserve">752799</w:t>
      </w:r>
    </w:p>
    <w:p>
      <w:r>
        <w:t xml:space="preserve">@MStrovs Kommunistit tietävät liiankin hyvin, miksi he piilottavat sukulaisuussuhteensa väestörekistereihin.</w:t>
      </w:r>
    </w:p>
    <w:p>
      <w:r>
        <w:rPr>
          <w:b/>
          <w:u w:val="single"/>
        </w:rPr>
        <w:t xml:space="preserve">752800</w:t>
      </w:r>
    </w:p>
    <w:p>
      <w:r>
        <w:t xml:space="preserve">@bmz9453 Poistakaa kaikki verenimijät, jotka odottavat siivillä hyökätäkseen uusien tulokkaiden kimppuun..pips spray 😁</w:t>
      </w:r>
    </w:p>
    <w:p>
      <w:r>
        <w:rPr>
          <w:b/>
          <w:u w:val="single"/>
        </w:rPr>
        <w:t xml:space="preserve">752801</w:t>
      </w:r>
    </w:p>
    <w:p>
      <w:r>
        <w:t xml:space="preserve">@llisjak @KunstAAD Myös Rijekan alueen pitäisi olla logorash-vapaa, kun lähes kaikki monfalconistit on siirretty paljaalle saarelle</w:t>
      </w:r>
    </w:p>
    <w:p>
      <w:r>
        <w:rPr>
          <w:b/>
          <w:u w:val="single"/>
        </w:rPr>
        <w:t xml:space="preserve">752802</w:t>
      </w:r>
    </w:p>
    <w:p>
      <w:r>
        <w:t xml:space="preserve">Lentokentällä otettujen kuvien pitäisi pelottaa Cindy Crawfordin luita. https://t.co/Cz04HPy38E</w:t>
      </w:r>
    </w:p>
    <w:p>
      <w:r>
        <w:rPr>
          <w:b/>
          <w:u w:val="single"/>
        </w:rPr>
        <w:t xml:space="preserve">752803</w:t>
      </w:r>
    </w:p>
    <w:p>
      <w:r>
        <w:t xml:space="preserve">@leaathenatabako Hanki "hylätty" leima, leimaa kirjekuoret ja lähetä ne takaisin 😁.</w:t>
      </w:r>
    </w:p>
    <w:p>
      <w:r>
        <w:rPr>
          <w:b/>
          <w:u w:val="single"/>
        </w:rPr>
        <w:t xml:space="preserve">752804</w:t>
      </w:r>
    </w:p>
    <w:p>
      <w:r>
        <w:t xml:space="preserve">@MarkoPavlisic @VaneGosnik Toivon, että itsemurhia ei enää tule, mutta "JanezRugelj-potilaita" tulee olemaan enemmän ❗️.</w:t>
      </w:r>
    </w:p>
    <w:p>
      <w:r>
        <w:rPr>
          <w:b/>
          <w:u w:val="single"/>
        </w:rPr>
        <w:t xml:space="preserve">752805</w:t>
      </w:r>
    </w:p>
    <w:p>
      <w:r>
        <w:t xml:space="preserve">Maksan 6€ pysäköinnistä ja ajan korotetulle rampille.</w:t>
        <w:br/>
        <w:br/>
        <w:t xml:space="preserve">fakof, alanis morrisette.</w:t>
      </w:r>
    </w:p>
    <w:p>
      <w:r>
        <w:rPr>
          <w:b/>
          <w:u w:val="single"/>
        </w:rPr>
        <w:t xml:space="preserve">752806</w:t>
      </w:r>
    </w:p>
    <w:p>
      <w:r>
        <w:t xml:space="preserve">@BigWhale @rtvslo Mutta eikö se ole pätevä resepti, että Stormtroopers aloittaisi mieluummin kulttuurivallankumouksen kuin kulttuurivallankumouksen?</w:t>
        <w:br/>
        <w:br/>
        <w:t xml:space="preserve"> Pyydän, tuttavaa varten.</w:t>
      </w:r>
    </w:p>
    <w:p>
      <w:r>
        <w:rPr>
          <w:b/>
          <w:u w:val="single"/>
        </w:rPr>
        <w:t xml:space="preserve">752807</w:t>
      </w:r>
    </w:p>
    <w:p>
      <w:r>
        <w:t xml:space="preserve">@GoranBracic Kyse on slovenialaisista, jotka osaavat säästää, muut, entiset jugoslavialaiset, eivät.</w:t>
      </w:r>
    </w:p>
    <w:p>
      <w:r>
        <w:rPr>
          <w:b/>
          <w:u w:val="single"/>
        </w:rPr>
        <w:t xml:space="preserve">752808</w:t>
      </w:r>
    </w:p>
    <w:p>
      <w:r>
        <w:t xml:space="preserve">Crimestoppers tutkii epäiltyä huolimatonta hoitoa, mutta odottaa jaoston toimia</w:t>
        <w:br/>
        <w:t xml:space="preserve">https://t.co/iQWPxtMcKI https://t.co/MMvptrrUnP https://t.co/MMvptrrUnP</w:t>
      </w:r>
    </w:p>
    <w:p>
      <w:r>
        <w:rPr>
          <w:b/>
          <w:u w:val="single"/>
        </w:rPr>
        <w:t xml:space="preserve">752809</w:t>
      </w:r>
    </w:p>
    <w:p>
      <w:r>
        <w:t xml:space="preserve">@crico111 Jos Merkelillä olisi kerran ollut vene sen sijaan, että hän olisi joutunut kävelemään, hän olisi yhä maahanmuuttaja... https://t.co/gTS90sXHwY...</w:t>
      </w:r>
    </w:p>
    <w:p>
      <w:r>
        <w:rPr>
          <w:b/>
          <w:u w:val="single"/>
        </w:rPr>
        <w:t xml:space="preserve">752810</w:t>
      </w:r>
    </w:p>
    <w:p>
      <w:r>
        <w:t xml:space="preserve">@FerdinandStrgar Iranilla ei ole ydinaseita. Se ei myöskään halua sellaista. Mutta heillä on ohjuksia, jotka ovat suuri voimanlähde...</w:t>
      </w:r>
    </w:p>
    <w:p>
      <w:r>
        <w:rPr>
          <w:b/>
          <w:u w:val="single"/>
        </w:rPr>
        <w:t xml:space="preserve">752811</w:t>
      </w:r>
    </w:p>
    <w:p>
      <w:r>
        <w:t xml:space="preserve">@jure_mastnak Joka tapauksessa, unohdat maksaa ja he kytkevät sinut pois päältä ja pitävät sitten tilisi hallussaan.</w:t>
      </w:r>
    </w:p>
    <w:p>
      <w:r>
        <w:rPr>
          <w:b/>
          <w:u w:val="single"/>
        </w:rPr>
        <w:t xml:space="preserve">752812</w:t>
      </w:r>
    </w:p>
    <w:p>
      <w:r>
        <w:t xml:space="preserve">@AljosaDragas @_Almita__ Hulluus ja pelko ovat sinun, minä vain ihmettelen ylikorostuneisuutta. Olet aika vitun homo kaveriksi...</w:t>
      </w:r>
    </w:p>
    <w:p>
      <w:r>
        <w:rPr>
          <w:b/>
          <w:u w:val="single"/>
        </w:rPr>
        <w:t xml:space="preserve">752813</w:t>
      </w:r>
    </w:p>
    <w:p>
      <w:r>
        <w:t xml:space="preserve">Coworking on lupaava lähestymistapa työskentelyyn, jolla varmistetaan, että nämä lahjakkaat ammattilaiset saavuttavat potentiaalinsa http://t.co/z0MgWh5DzK</w:t>
      </w:r>
    </w:p>
    <w:p>
      <w:r>
        <w:rPr>
          <w:b/>
          <w:u w:val="single"/>
        </w:rPr>
        <w:t xml:space="preserve">752814</w:t>
      </w:r>
    </w:p>
    <w:p>
      <w:r>
        <w:t xml:space="preserve">Tänään on melko aurinkoista, ja ajoittain on pilvistä. Aamulla Kaakkois-Slovenian alankoalueilla on sumuista. Pop. on paikoin tuulinen</w:t>
      </w:r>
    </w:p>
    <w:p>
      <w:r>
        <w:rPr>
          <w:b/>
          <w:u w:val="single"/>
        </w:rPr>
        <w:t xml:space="preserve">752815</w:t>
      </w:r>
    </w:p>
    <w:p>
      <w:r>
        <w:t xml:space="preserve">@Millavzz @ToneMartinjak Käytetään sateenvarjotermiä chefurilaiset, joten kaikkia näitä etnisyyksiä ei tarvitse luetella.</w:t>
      </w:r>
    </w:p>
    <w:p>
      <w:r>
        <w:rPr>
          <w:b/>
          <w:u w:val="single"/>
        </w:rPr>
        <w:t xml:space="preserve">752816</w:t>
      </w:r>
    </w:p>
    <w:p>
      <w:r>
        <w:t xml:space="preserve">@nivelska @JakaDolinar2 @strankaSDS Ja he tappavat lehmiä, vuohia, kaneja, lampaita ja sikoja!</w:t>
      </w:r>
    </w:p>
    <w:p>
      <w:r>
        <w:rPr>
          <w:b/>
          <w:u w:val="single"/>
        </w:rPr>
        <w:t xml:space="preserve">752817</w:t>
      </w:r>
    </w:p>
    <w:p>
      <w:r>
        <w:t xml:space="preserve">@Istefan1975 @danamon1 @JoAnnaOfArc1 @prgadp @_GIIG_ @lucijausaj Leftism alla Fajon!</w:t>
      </w:r>
    </w:p>
    <w:p>
      <w:r>
        <w:rPr>
          <w:b/>
          <w:u w:val="single"/>
        </w:rPr>
        <w:t xml:space="preserve">752818</w:t>
      </w:r>
    </w:p>
    <w:p>
      <w:r>
        <w:t xml:space="preserve">@NovicaMihajlo Puolet teistä esittää Nissan Micro GO-rekisteröinnillä. Suun vaahtoaminen on taattu! P.s. se on vähintään 140. 🤪</w:t>
      </w:r>
    </w:p>
    <w:p>
      <w:r>
        <w:rPr>
          <w:b/>
          <w:u w:val="single"/>
        </w:rPr>
        <w:t xml:space="preserve">752819</w:t>
      </w:r>
    </w:p>
    <w:p>
      <w:r>
        <w:t xml:space="preserve">@KeyserSozeSi He eivät ole rakkaita sivupoikia, niin he kutsuvat itseään! Tällaisen veneen käsite on peräisin kovapohjaisesta kumiveneestä, jossa on hytti!</w:t>
      </w:r>
    </w:p>
    <w:p>
      <w:r>
        <w:rPr>
          <w:b/>
          <w:u w:val="single"/>
        </w:rPr>
        <w:t xml:space="preserve">752820</w:t>
      </w:r>
    </w:p>
    <w:p>
      <w:r>
        <w:t xml:space="preserve">Fyi, women's secret ma shaping pikkuhousut, joissa on pylly insertit. Siellä on push up / solki pyllysuojukset.</w:t>
      </w:r>
    </w:p>
    <w:p>
      <w:r>
        <w:rPr>
          <w:b/>
          <w:u w:val="single"/>
        </w:rPr>
        <w:t xml:space="preserve">752821</w:t>
      </w:r>
    </w:p>
    <w:p>
      <w:r>
        <w:t xml:space="preserve">Puristaisin häntä, jos hän olisi kerrankin hiljaa.</w:t>
        <w:br/>
        <w:t xml:space="preserve"> Olisin jopa toistuvasti käskenyt häntä olemaan hiljaa.</w:t>
      </w:r>
    </w:p>
    <w:p>
      <w:r>
        <w:rPr>
          <w:b/>
          <w:u w:val="single"/>
        </w:rPr>
        <w:t xml:space="preserve">752822</w:t>
      </w:r>
    </w:p>
    <w:p>
      <w:r>
        <w:t xml:space="preserve">@Komar4442 @primozlampic2 Teršek on äärivasemmistolainen, eikä hänen pitäisi olla edes liikennerikostuomari.</w:t>
      </w:r>
    </w:p>
    <w:p>
      <w:r>
        <w:rPr>
          <w:b/>
          <w:u w:val="single"/>
        </w:rPr>
        <w:t xml:space="preserve">752823</w:t>
      </w:r>
    </w:p>
    <w:p>
      <w:r>
        <w:t xml:space="preserve">@lucijausaj Koska Milojka on edelleen kiireellisessä gastroenterologian odotushuoneessa!</w:t>
      </w:r>
    </w:p>
    <w:p>
      <w:r>
        <w:rPr>
          <w:b/>
          <w:u w:val="single"/>
        </w:rPr>
        <w:t xml:space="preserve">752824</w:t>
      </w:r>
    </w:p>
    <w:p>
      <w:r>
        <w:t xml:space="preserve">@armeni_janez Ensimmäinen arabimusta islamilainen ydinasevalta. Osaavatko he painaa punaista nappia?</w:t>
      </w:r>
    </w:p>
    <w:p>
      <w:r>
        <w:rPr>
          <w:b/>
          <w:u w:val="single"/>
        </w:rPr>
        <w:t xml:space="preserve">752825</w:t>
      </w:r>
    </w:p>
    <w:p>
      <w:r>
        <w:t xml:space="preserve">@cashkee Minut herättää rakettien uni-taglas ja kutsuu aamurukoukseen ☺.</w:t>
      </w:r>
    </w:p>
    <w:p>
      <w:r>
        <w:rPr>
          <w:b/>
          <w:u w:val="single"/>
        </w:rPr>
        <w:t xml:space="preserve">752826</w:t>
      </w:r>
    </w:p>
    <w:p>
      <w:r>
        <w:t xml:space="preserve">Kiinteistönomistajat joutuvat maksamaan sakkoja, jos ne eivät sisällytä energiatehokkuusindikaattoreita mainontaansa. THE... http://t.co/ExxuOdyGLd</w:t>
      </w:r>
    </w:p>
    <w:p>
      <w:r>
        <w:rPr>
          <w:b/>
          <w:u w:val="single"/>
        </w:rPr>
        <w:t xml:space="preserve">752827</w:t>
      </w:r>
    </w:p>
    <w:p>
      <w:r>
        <w:t xml:space="preserve">@AndrejaKatic et ollut kykenevä puolustukseen, ja nyt työnnät itseäsi muualle? ja isä Škoberne aikoo tehdä taas omaisuuden? TE KORRUPTOITUNUT JOUKKO!</w:t>
      </w:r>
    </w:p>
    <w:p>
      <w:r>
        <w:rPr>
          <w:b/>
          <w:u w:val="single"/>
        </w:rPr>
        <w:t xml:space="preserve">752828</w:t>
      </w:r>
    </w:p>
    <w:p>
      <w:r>
        <w:t xml:space="preserve">@Mateja_Rose Hm, sinä johdat Zoranin anti-kampanjaa? Just jamming these days 😳</w:t>
      </w:r>
    </w:p>
    <w:p>
      <w:r>
        <w:rPr>
          <w:b/>
          <w:u w:val="single"/>
        </w:rPr>
        <w:t xml:space="preserve">752829</w:t>
      </w:r>
    </w:p>
    <w:p>
      <w:r>
        <w:t xml:space="preserve">@PerkoBenjamin @miran_lipovec @Alex4aleksandra Nämä eivät ole vielä homoja, vaan tavallisia homoja.</w:t>
      </w:r>
    </w:p>
    <w:p>
      <w:r>
        <w:rPr>
          <w:b/>
          <w:u w:val="single"/>
        </w:rPr>
        <w:t xml:space="preserve">752830</w:t>
      </w:r>
    </w:p>
    <w:p>
      <w:r>
        <w:t xml:space="preserve">Yhtenäiselle EU:lle Macron on paljon vaarallisempi suojelija kuin tuo onneton Orban. https://t.co/FFwgWRN48Z.</w:t>
      </w:r>
    </w:p>
    <w:p>
      <w:r>
        <w:rPr>
          <w:b/>
          <w:u w:val="single"/>
        </w:rPr>
        <w:t xml:space="preserve">752831</w:t>
      </w:r>
    </w:p>
    <w:p>
      <w:r>
        <w:t xml:space="preserve">@apocalypsedone Umpimielisyys on vain seuraus, umpimielisyys on syy.</w:t>
        <w:t xml:space="preserve">Joten:</w:t>
        <w:br/>
        <w:t xml:space="preserve">Yhteiskunta, joka antaa nussimattomien naisten ... #fail</w:t>
      </w:r>
    </w:p>
    <w:p>
      <w:r>
        <w:rPr>
          <w:b/>
          <w:u w:val="single"/>
        </w:rPr>
        <w:t xml:space="preserve">752832</w:t>
      </w:r>
    </w:p>
    <w:p>
      <w:r>
        <w:t xml:space="preserve">@MatevzTomsic Dating? Mitkä aivot "synnyttivät" tämän ainutlaatuisen sanan?😁😂😂😂🤣😃😃😄😅😆.</w:t>
      </w:r>
    </w:p>
    <w:p>
      <w:r>
        <w:rPr>
          <w:b/>
          <w:u w:val="single"/>
        </w:rPr>
        <w:t xml:space="preserve">752833</w:t>
      </w:r>
    </w:p>
    <w:p>
      <w:r>
        <w:t xml:space="preserve">@dusankocevar1 Dušan, miksi poistit twiitin, jos se ei ollut butthurt??? Hyvää päivänjatkoa myös !</w:t>
      </w:r>
    </w:p>
    <w:p>
      <w:r>
        <w:rPr>
          <w:b/>
          <w:u w:val="single"/>
        </w:rPr>
        <w:t xml:space="preserve">752834</w:t>
      </w:r>
    </w:p>
    <w:p>
      <w:r>
        <w:t xml:space="preserve">@h_lidija Me emme ole kuin puutarhatontut, me olemme ihan tavallisia #pusiji Me emme luovuta ! 💪</w:t>
      </w:r>
    </w:p>
    <w:p>
      <w:r>
        <w:rPr>
          <w:b/>
          <w:u w:val="single"/>
        </w:rPr>
        <w:t xml:space="preserve">752835</w:t>
      </w:r>
    </w:p>
    <w:p>
      <w:r>
        <w:t xml:space="preserve">@Blaziek Niin paskamainen 🤣🤣🤣🤣..katso, se sopii solmioosi😜😜😜😜.</w:t>
      </w:r>
    </w:p>
    <w:p>
      <w:r>
        <w:rPr>
          <w:b/>
          <w:u w:val="single"/>
        </w:rPr>
        <w:t xml:space="preserve">752836</w:t>
      </w:r>
    </w:p>
    <w:p>
      <w:r>
        <w:t xml:space="preserve">@leaathenatabako Ne voisivat olla täälläkin, mutta luultavasti pätevä asiantuntija, jolla ei ole vain 5 minuuttia aikaa.</w:t>
      </w:r>
    </w:p>
    <w:p>
      <w:r>
        <w:rPr>
          <w:b/>
          <w:u w:val="single"/>
        </w:rPr>
        <w:t xml:space="preserve">752837</w:t>
      </w:r>
    </w:p>
    <w:p>
      <w:r>
        <w:t xml:space="preserve">@zorankedacic @zballe @Kauro1 Etkö voisi ilmoittaa tätä suullisesti? Minulla on sellainen tunne, että nämä levyt ovat enemmänkin tallentimien vuoksi :)</w:t>
      </w:r>
    </w:p>
    <w:p>
      <w:r>
        <w:rPr>
          <w:b/>
          <w:u w:val="single"/>
        </w:rPr>
        <w:t xml:space="preserve">752838</w:t>
      </w:r>
    </w:p>
    <w:p>
      <w:r>
        <w:t xml:space="preserve">Seison sellaisessa väkijoukossa bussissa ja sellaisessa väkijoukossa, jossa seisomme bussissa nähdäkseni sähköskootterit.</w:t>
      </w:r>
    </w:p>
    <w:p>
      <w:r>
        <w:rPr>
          <w:b/>
          <w:u w:val="single"/>
        </w:rPr>
        <w:t xml:space="preserve">752839</w:t>
      </w:r>
    </w:p>
    <w:p>
      <w:r>
        <w:t xml:space="preserve">@KatarinaJenko Hyvä asia on, että joissakin niistä on integroitu säilytystiloja, keittiö, jääkaappi... ja voit laittaa pyörät katolle :)</w:t>
      </w:r>
    </w:p>
    <w:p>
      <w:r>
        <w:rPr>
          <w:b/>
          <w:u w:val="single"/>
        </w:rPr>
        <w:t xml:space="preserve">752840</w:t>
      </w:r>
    </w:p>
    <w:p>
      <w:r>
        <w:t xml:space="preserve">Pelaan parhaillaan Biathlon Maniaa. Tule mukaan ja yritä voittaa minut! https://t.co/pLg4OmC31Q</w:t>
      </w:r>
    </w:p>
    <w:p>
      <w:r>
        <w:rPr>
          <w:b/>
          <w:u w:val="single"/>
        </w:rPr>
        <w:t xml:space="preserve">752841</w:t>
      </w:r>
    </w:p>
    <w:p>
      <w:r>
        <w:t xml:space="preserve">Tämä on todellinen SPOMLADAN haulikko! Kippis @strankaSDS @AValicZver @pucnik https://t.co/KyysragpLx https://t.co/KyysragpLx</w:t>
      </w:r>
    </w:p>
    <w:p>
      <w:r>
        <w:rPr>
          <w:b/>
          <w:u w:val="single"/>
        </w:rPr>
        <w:t xml:space="preserve">752842</w:t>
      </w:r>
    </w:p>
    <w:p>
      <w:r>
        <w:t xml:space="preserve">@pengovsky Meidän puolellamme he halusivat jopa keskustella ulkona olevien turvamiesten kanssa, koska he eivät estäneet tyttöjoukkoa tanssimasta portailla :D</w:t>
      </w:r>
    </w:p>
    <w:p>
      <w:r>
        <w:rPr>
          <w:b/>
          <w:u w:val="single"/>
        </w:rPr>
        <w:t xml:space="preserve">752843</w:t>
      </w:r>
    </w:p>
    <w:p>
      <w:r>
        <w:t xml:space="preserve">@SandraSalihovic Kuuntelin jopa Radio1:tä kesällä, kun Avdič ei ollut siellä.....todella rentouttavaa......</w:t>
      </w:r>
    </w:p>
    <w:p>
      <w:r>
        <w:rPr>
          <w:b/>
          <w:u w:val="single"/>
        </w:rPr>
        <w:t xml:space="preserve">752844</w:t>
      </w:r>
    </w:p>
    <w:p>
      <w:r>
        <w:t xml:space="preserve">.@MiroCerar sanoo, että lasten sydänkirurgia on uusi ongelma terveydenhuollossa. #sejaDZ #bolano #Milojka on seurannut asiaa vuodesta 2012 lähtien.</w:t>
      </w:r>
    </w:p>
    <w:p>
      <w:r>
        <w:rPr>
          <w:b/>
          <w:u w:val="single"/>
        </w:rPr>
        <w:t xml:space="preserve">752845</w:t>
      </w:r>
    </w:p>
    <w:p>
      <w:r>
        <w:t xml:space="preserve">2. luokan kansalaisen Glavanin halveksunta: Butalites ....</w:t>
        <w:t xml:space="preserve">Kuuntele myös:</w:t>
        <w:br/>
        <w:t xml:space="preserve">https://t.co/OclOeVNZQA .... https://t.co/CKKQdMsxwp</w:t>
      </w:r>
    </w:p>
    <w:p>
      <w:r>
        <w:rPr>
          <w:b/>
          <w:u w:val="single"/>
        </w:rPr>
        <w:t xml:space="preserve">752846</w:t>
      </w:r>
    </w:p>
    <w:p>
      <w:r>
        <w:t xml:space="preserve">@pandicamuss Ei, niinhän sinä ja kaltaisesi oikeistolaiset islamilaiset valtiot sanovat.</w:t>
        <w:br/>
        <w:t xml:space="preserve"> Paskapuhetta.</w:t>
      </w:r>
    </w:p>
    <w:p>
      <w:r>
        <w:rPr>
          <w:b/>
          <w:u w:val="single"/>
        </w:rPr>
        <w:t xml:space="preserve">752847</w:t>
      </w:r>
    </w:p>
    <w:p>
      <w:r>
        <w:t xml:space="preserve">Koska meidän on saatava kunnon sopimus mahdollisimman pian! https://t.co/726cj7mx27 @MiroCerar @vladaRS @MiroCerar @vladaRS</w:t>
      </w:r>
    </w:p>
    <w:p>
      <w:r>
        <w:rPr>
          <w:b/>
          <w:u w:val="single"/>
        </w:rPr>
        <w:t xml:space="preserve">752848</w:t>
      </w:r>
    </w:p>
    <w:p>
      <w:r>
        <w:t xml:space="preserve">Ostimme ampulleja kissanpennuille sisäisiä loisia ja loisia vastaan. Hakemus seuraa iltapäivällä. Asetamme... https://t.co/3LnLnofX0a</w:t>
      </w:r>
    </w:p>
    <w:p>
      <w:r>
        <w:rPr>
          <w:b/>
          <w:u w:val="single"/>
        </w:rPr>
        <w:t xml:space="preserve">752849</w:t>
      </w:r>
    </w:p>
    <w:p>
      <w:r>
        <w:t xml:space="preserve">@tekvsakdan @Urskitka Lisäisin vielä: etsi kavereita, jotka antavat sinulle pientä sysäystä, kun ei huvita lähteä.</w:t>
      </w:r>
    </w:p>
    <w:p>
      <w:r>
        <w:rPr>
          <w:b/>
          <w:u w:val="single"/>
        </w:rPr>
        <w:t xml:space="preserve">752850</w:t>
      </w:r>
    </w:p>
    <w:p>
      <w:r>
        <w:t xml:space="preserve">Mutta tämä reitti oli todella adrenaliinipitoinen.... täällä tuskin voi kävellä. https://t.co/XfJQN65nrp</w:t>
      </w:r>
    </w:p>
    <w:p>
      <w:r>
        <w:rPr>
          <w:b/>
          <w:u w:val="single"/>
        </w:rPr>
        <w:t xml:space="preserve">752851</w:t>
      </w:r>
    </w:p>
    <w:p>
      <w:r>
        <w:t xml:space="preserve">@RevijaReporter ainoa asia, jonka serpentinšek voi tarjota,</w:t>
        <w:br/>
        <w:t xml:space="preserve">on järjestelmä "lud jebe zbunjenog"..</w:t>
      </w:r>
    </w:p>
    <w:p>
      <w:r>
        <w:rPr>
          <w:b/>
          <w:u w:val="single"/>
        </w:rPr>
        <w:t xml:space="preserve">752852</w:t>
      </w:r>
    </w:p>
    <w:p>
      <w:r>
        <w:t xml:space="preserve">@PametnaRit Mitä sinä vihelsit hänelle?</w:t>
        <w:br/>
        <w:t xml:space="preserve"> Tuo tyttö sai Simonin alkamaan saada minua.</w:t>
      </w:r>
    </w:p>
    <w:p>
      <w:r>
        <w:rPr>
          <w:b/>
          <w:u w:val="single"/>
        </w:rPr>
        <w:t xml:space="preserve">752853</w:t>
      </w:r>
    </w:p>
    <w:p>
      <w:r>
        <w:t xml:space="preserve">@KilgoreSH5 @FerdinandPusnik Ja maahanmuuttajien roskaväki, joka ryöstää alkuasukkailta heidän leipänsä.</w:t>
      </w:r>
    </w:p>
    <w:p>
      <w:r>
        <w:rPr>
          <w:b/>
          <w:u w:val="single"/>
        </w:rPr>
        <w:t xml:space="preserve">752854</w:t>
      </w:r>
    </w:p>
    <w:p>
      <w:r>
        <w:t xml:space="preserve">@EnVaitapu @MajaBentura @Nova24TV Ei, vielä raaempi. Šoltes lähetti jopa pyynnön.</w:t>
      </w:r>
    </w:p>
    <w:p>
      <w:r>
        <w:rPr>
          <w:b/>
          <w:u w:val="single"/>
        </w:rPr>
        <w:t xml:space="preserve">752855</w:t>
      </w:r>
    </w:p>
    <w:p>
      <w:r>
        <w:t xml:space="preserve">@ANJABAHZIBERT @strankaSDS Itävaltalaisilla oli joulukuun alkuun asti kokoontumishalleja rajalla Dravogradin lähellä, mutta kukaan ei kyseenalaistanut kustannuksia.</w:t>
      </w:r>
    </w:p>
    <w:p>
      <w:r>
        <w:rPr>
          <w:b/>
          <w:u w:val="single"/>
        </w:rPr>
        <w:t xml:space="preserve">752856</w:t>
      </w:r>
    </w:p>
    <w:p>
      <w:r>
        <w:t xml:space="preserve">He lähtevät rauhallisina, pää pystyssä, ilman syyllisyyden tai katumuksen häivääkään. https://t.co/m6pbHxxbsx.</w:t>
      </w:r>
    </w:p>
    <w:p>
      <w:r>
        <w:rPr>
          <w:b/>
          <w:u w:val="single"/>
        </w:rPr>
        <w:t xml:space="preserve">752857</w:t>
      </w:r>
    </w:p>
    <w:p>
      <w:r>
        <w:t xml:space="preserve">@JanezPogorelec @RobertHrovat tällä typerällä kirjoituksellasi vain karkotat ihmisiä NSi:stä, onnistuit minun kohdallani.</w:t>
      </w:r>
    </w:p>
    <w:p>
      <w:r>
        <w:rPr>
          <w:b/>
          <w:u w:val="single"/>
        </w:rPr>
        <w:t xml:space="preserve">752858</w:t>
      </w:r>
    </w:p>
    <w:p>
      <w:r>
        <w:t xml:space="preserve">@JazbarMatjaz @Mauhlerca @Bodem43 @rovere_barbara tämä on vain välivaihe, mutta välttämätön vaihe siirtymisessä partisaaneihin ja kotiarmeijaan.</w:t>
      </w:r>
    </w:p>
    <w:p>
      <w:r>
        <w:rPr>
          <w:b/>
          <w:u w:val="single"/>
        </w:rPr>
        <w:t xml:space="preserve">752859</w:t>
      </w:r>
    </w:p>
    <w:p>
      <w:r>
        <w:t xml:space="preserve">Grims ei ole vielä tajunnut, että ilman kansalaisjärjestöjä valtio olisi "perseessä" koko ajan, kun työskentelemme valtiolle....</w:t>
      </w:r>
    </w:p>
    <w:p>
      <w:r>
        <w:rPr>
          <w:b/>
          <w:u w:val="single"/>
        </w:rPr>
        <w:t xml:space="preserve">752860</w:t>
      </w:r>
    </w:p>
    <w:p>
      <w:r>
        <w:t xml:space="preserve">Sanoin itselleni: "Menen tänään aikaisin nukkumaan." Menisin aikaisin nukkumaan, jos minut kutsuttaisiin drinkille. Äiti!  🙄</w:t>
      </w:r>
    </w:p>
    <w:p>
      <w:r>
        <w:rPr>
          <w:b/>
          <w:u w:val="single"/>
        </w:rPr>
        <w:t xml:space="preserve">752861</w:t>
      </w:r>
    </w:p>
    <w:p>
      <w:r>
        <w:t xml:space="preserve">@ErikaPlaninsec Lähetän sinulle paljon kaunista vuoristoilmaa, hengitä sitä syvään.</w:t>
      </w:r>
    </w:p>
    <w:p>
      <w:r>
        <w:rPr>
          <w:b/>
          <w:u w:val="single"/>
        </w:rPr>
        <w:t xml:space="preserve">752862</w:t>
      </w:r>
    </w:p>
    <w:p>
      <w:r>
        <w:t xml:space="preserve">@JozeBiscak @IgorZavrsnik @potepuski Ilmeisesti prostituoidut ovat carlalle saastaa. tasa-arvon taistelija, mutta todellisuudessa rasisti.</w:t>
      </w:r>
    </w:p>
    <w:p>
      <w:r>
        <w:rPr>
          <w:b/>
          <w:u w:val="single"/>
        </w:rPr>
        <w:t xml:space="preserve">752863</w:t>
      </w:r>
    </w:p>
    <w:p>
      <w:r>
        <w:t xml:space="preserve">Se on hullua. Se tuhoaa meidät ennen kuin käännymme ympäri.</w:t>
        <w:br/>
        <w:t xml:space="preserve">SLO:ssa 1/3 enemmän työttömiä kuin vuonna 2008, noin 20 000.</w:t>
        <w:br/>
        <w:t xml:space="preserve">https://t.co/2vXzVSJxEw</w:t>
      </w:r>
    </w:p>
    <w:p>
      <w:r>
        <w:rPr>
          <w:b/>
          <w:u w:val="single"/>
        </w:rPr>
        <w:t xml:space="preserve">752864</w:t>
      </w:r>
    </w:p>
    <w:p>
      <w:r>
        <w:t xml:space="preserve">Kello on seitsemän aamulla, enkä pääse ulos talosta....onko kenelläkään muulla avaimet kotitoimistoon....voisitteko edes keittää minulle nopeasti kupin kahvia etukäteen?</w:t>
        <w:br/>
        <w:t xml:space="preserve"> ;)</w:t>
      </w:r>
    </w:p>
    <w:p>
      <w:r>
        <w:rPr>
          <w:b/>
          <w:u w:val="single"/>
        </w:rPr>
        <w:t xml:space="preserve">752865</w:t>
      </w:r>
    </w:p>
    <w:p>
      <w:r>
        <w:t xml:space="preserve">@novax81 Minulla on tuollainen luokkatoveri! Tosin omani antoi eräälle x-rouvalle puhelinnumeroni, ja hän saattaa ostaa pölynimurin sen ansiosta!</w:t>
      </w:r>
    </w:p>
    <w:p>
      <w:r>
        <w:rPr>
          <w:b/>
          <w:u w:val="single"/>
        </w:rPr>
        <w:t xml:space="preserve">752866</w:t>
      </w:r>
    </w:p>
    <w:p>
      <w:r>
        <w:t xml:space="preserve">Poliisiasemalle tänä aamuna tehdyn hyökkäyksen jälkeen kuljettajan kerrotaan nyt ajaneen jalankulkijoiden päälle. https://t.co/ryVHJGTnRy</w:t>
      </w:r>
    </w:p>
    <w:p>
      <w:r>
        <w:rPr>
          <w:b/>
          <w:u w:val="single"/>
        </w:rPr>
        <w:t xml:space="preserve">752867</w:t>
      </w:r>
    </w:p>
    <w:p>
      <w:r>
        <w:t xml:space="preserve">@MartinaKenda @karmenca1 Kyllä, nämä ovat psykopaatteja, jotka tarttuvat jokaiseen tilaisuuteen vain saadakseen tahtonsa läpi. Sen ei tarvitse olla suurta, mutta se purkautuu ihmisiin.</w:t>
      </w:r>
    </w:p>
    <w:p>
      <w:r>
        <w:rPr>
          <w:b/>
          <w:u w:val="single"/>
        </w:rPr>
        <w:t xml:space="preserve">752868</w:t>
      </w:r>
    </w:p>
    <w:p>
      <w:r>
        <w:t xml:space="preserve">Aineellisia hyödykkeitä on liikaa. Meillä on 45 erilaista hammastahnaa, ja ostamme samaa hammastahnaa kuin aina ennenkin. Matjaž Hanžek #publictribunatrs</w:t>
      </w:r>
    </w:p>
    <w:p>
      <w:r>
        <w:rPr>
          <w:b/>
          <w:u w:val="single"/>
        </w:rPr>
        <w:t xml:space="preserve">752869</w:t>
      </w:r>
    </w:p>
    <w:p>
      <w:r>
        <w:t xml:space="preserve">@MitjaZakelj @lucijausaj Zimbabwe, Madagaskar jne. osoittavat, että pohja on kaukana pohjasta.</w:t>
      </w:r>
    </w:p>
    <w:p>
      <w:r>
        <w:rPr>
          <w:b/>
          <w:u w:val="single"/>
        </w:rPr>
        <w:t xml:space="preserve">752870</w:t>
      </w:r>
    </w:p>
    <w:p>
      <w:r>
        <w:t xml:space="preserve">@Skolobrinski Tällä herrasmiehellä on nyt ongelma:</w:t>
        <w:br/>
        <w:t xml:space="preserve">Sloveniassa ei ole oikeistolaisia, vain kommunisteja, jotka on maalattu oikeistolaisiksi</w:t>
      </w:r>
    </w:p>
    <w:p>
      <w:r>
        <w:rPr>
          <w:b/>
          <w:u w:val="single"/>
        </w:rPr>
        <w:t xml:space="preserve">752871</w:t>
      </w:r>
    </w:p>
    <w:p>
      <w:r>
        <w:t xml:space="preserve">@Mlinar72 @Turinek Hänelle ei todellakaan tarvinnut määrätä sitä aavikolla. Sieltä ei löydy ruokaa, ja siksi resepti on itsetarkoitus.</w:t>
      </w:r>
    </w:p>
    <w:p>
      <w:r>
        <w:rPr>
          <w:b/>
          <w:u w:val="single"/>
        </w:rPr>
        <w:t xml:space="preserve">752872</w:t>
      </w:r>
    </w:p>
    <w:p>
      <w:r>
        <w:t xml:space="preserve">Terapeuttiset virkatut mustekalat ennenaikaisten vauvojen hyvinvointiin https://t.co/nVNUuMQdCi https://t.co/65WpbF4548 https://t.co/65WpbF4548</w:t>
      </w:r>
    </w:p>
    <w:p>
      <w:r>
        <w:rPr>
          <w:b/>
          <w:u w:val="single"/>
        </w:rPr>
        <w:t xml:space="preserve">752873</w:t>
      </w:r>
    </w:p>
    <w:p>
      <w:r>
        <w:t xml:space="preserve">@VeraG_KR Tulit esiin ja merkitsit minut twiittiisi. Ilman minua tätä keskustelua ei olisi käyty.</w:t>
      </w:r>
    </w:p>
    <w:p>
      <w:r>
        <w:rPr>
          <w:b/>
          <w:u w:val="single"/>
        </w:rPr>
        <w:t xml:space="preserve">752874</w:t>
      </w:r>
    </w:p>
    <w:p>
      <w:r>
        <w:t xml:space="preserve">@Centrifusion @JazbarMatjaz @jkmcnk @KatarinaJenko hups, hän jätti aivot väliin kallonkutistimessa</w:t>
      </w:r>
    </w:p>
    <w:p>
      <w:r>
        <w:rPr>
          <w:b/>
          <w:u w:val="single"/>
        </w:rPr>
        <w:t xml:space="preserve">752875</w:t>
      </w:r>
    </w:p>
    <w:p>
      <w:r>
        <w:t xml:space="preserve">Endokannabinoidijärjestelmä (ES) on monien mielestä elimistön pitkään laiminlyöty tärkein biokemiallinen viestintäjärjestelmä,... https://t.co/X759wT7gz0 ...</w:t>
      </w:r>
    </w:p>
    <w:p>
      <w:r>
        <w:rPr>
          <w:b/>
          <w:u w:val="single"/>
        </w:rPr>
        <w:t xml:space="preserve">752876</w:t>
      </w:r>
    </w:p>
    <w:p>
      <w:r>
        <w:t xml:space="preserve">Petos käyttämällä väärin valittujen hankintasopimusten tekijöiden tietoja https://t.co/aVjMk6lEXZ #mladiucitelj #ucitelj</w:t>
      </w:r>
    </w:p>
    <w:p>
      <w:r>
        <w:rPr>
          <w:b/>
          <w:u w:val="single"/>
        </w:rPr>
        <w:t xml:space="preserve">752877</w:t>
      </w:r>
    </w:p>
    <w:p>
      <w:r>
        <w:t xml:space="preserve">Lähden noin puolentoista tunnin kuluttua. Minulla ei ole vielä mitään pakattuna. Unohdan muutenkin aina jotain, joten ihan sama 😂🙈 #mototrip</w:t>
      </w:r>
    </w:p>
    <w:p>
      <w:r>
        <w:rPr>
          <w:b/>
          <w:u w:val="single"/>
        </w:rPr>
        <w:t xml:space="preserve">752878</w:t>
      </w:r>
    </w:p>
    <w:p>
      <w:r>
        <w:t xml:space="preserve">Kidnappauksesta on pieni askel murhaan tai raiskaukseen. Te, äärivasemmiston kannattajat ja äänestäjät, olette (tulette) syyllisiä.</w:t>
      </w:r>
    </w:p>
    <w:p>
      <w:r>
        <w:rPr>
          <w:b/>
          <w:u w:val="single"/>
        </w:rPr>
        <w:t xml:space="preserve">752879</w:t>
      </w:r>
    </w:p>
    <w:p>
      <w:r>
        <w:t xml:space="preserve">miten voitan kuumeen ilman suun kautta otettavia lääkkeitä? jääpakkaukset ja kylmään veteen kylpeminen eivät myöskään ole vaihtoehto. 🙏🏼🙏🏼🙏🏼</w:t>
      </w:r>
    </w:p>
    <w:p>
      <w:r>
        <w:rPr>
          <w:b/>
          <w:u w:val="single"/>
        </w:rPr>
        <w:t xml:space="preserve">752880</w:t>
      </w:r>
    </w:p>
    <w:p>
      <w:r>
        <w:t xml:space="preserve">@damc13 @jkmcnk @KatarinaJenko @JazbarMatjaz Jenko, laita sinne lisää kuitua! Se on zihrille.</w:t>
      </w:r>
    </w:p>
    <w:p>
      <w:r>
        <w:rPr>
          <w:b/>
          <w:u w:val="single"/>
        </w:rPr>
        <w:t xml:space="preserve">752881</w:t>
      </w:r>
    </w:p>
    <w:p>
      <w:r>
        <w:t xml:space="preserve">@DanijelaLesjak @JJansaSDS He käyttäytyvät kuin nuoret... He eivät ole vielä edes aloittaneet neuvotteluja ja jo kiristävät .🙄.</w:t>
      </w:r>
    </w:p>
    <w:p>
      <w:r>
        <w:rPr>
          <w:b/>
          <w:u w:val="single"/>
        </w:rPr>
        <w:t xml:space="preserve">752882</w:t>
      </w:r>
    </w:p>
    <w:p>
      <w:r>
        <w:t xml:space="preserve">@MladenPrajdic Flajsterille vai päivystykseen? Koska olemme jo kaatuneet yhteen ja soittaa ambulanssin?</w:t>
      </w:r>
    </w:p>
    <w:p>
      <w:r>
        <w:rPr>
          <w:b/>
          <w:u w:val="single"/>
        </w:rPr>
        <w:t xml:space="preserve">752883</w:t>
      </w:r>
    </w:p>
    <w:p>
      <w:r>
        <w:t xml:space="preserve">Syyttäjä syyttää oopperalaulajaa natsiksi, koska hän lauloi Richard Wagnerin oopperoita https://t.co/JIncQHOfBo</w:t>
      </w:r>
    </w:p>
    <w:p>
      <w:r>
        <w:rPr>
          <w:b/>
          <w:u w:val="single"/>
        </w:rPr>
        <w:t xml:space="preserve">752884</w:t>
      </w:r>
    </w:p>
    <w:p>
      <w:r>
        <w:t xml:space="preserve">@nejkom @Plavalka Piparjuurta ja etikkaa... Paras yhdistelmä... Se huuhtelee poskiontelot ja aivot...</w:t>
      </w:r>
    </w:p>
    <w:p>
      <w:r>
        <w:rPr>
          <w:b/>
          <w:u w:val="single"/>
        </w:rPr>
        <w:t xml:space="preserve">752885</w:t>
      </w:r>
    </w:p>
    <w:p>
      <w:r>
        <w:t xml:space="preserve">@JurePecar Komot. Se on rakennustyömaan vieressä. Mutta keväällä on tarpeen siivota hieman. 😃</w:t>
      </w:r>
    </w:p>
    <w:p>
      <w:r>
        <w:rPr>
          <w:b/>
          <w:u w:val="single"/>
        </w:rPr>
        <w:t xml:space="preserve">752886</w:t>
      </w:r>
    </w:p>
    <w:p>
      <w:r>
        <w:t xml:space="preserve">@Jaka__Dolinar Emme pystyisi tulostamaan polttoaineseteleitä tuollaisella kipsillä. Pari outoa, mitä se on?</w:t>
      </w:r>
    </w:p>
    <w:p>
      <w:r>
        <w:rPr>
          <w:b/>
          <w:u w:val="single"/>
        </w:rPr>
        <w:t xml:space="preserve">752887</w:t>
      </w:r>
    </w:p>
    <w:p>
      <w:r>
        <w:t xml:space="preserve">@petrasovdat @NovakBozidar @nkolimpija sen sijaan, että räpyttelet kieltäsi niin paljon, olisit voinut tehdä yhden vitun laskettelurinteen hakkuulla ja lapiolla.</w:t>
      </w:r>
    </w:p>
    <w:p>
      <w:r>
        <w:rPr>
          <w:b/>
          <w:u w:val="single"/>
        </w:rPr>
        <w:t xml:space="preserve">752888</w:t>
      </w:r>
    </w:p>
    <w:p>
      <w:r>
        <w:t xml:space="preserve">#anti-militarisointi</w:t>
        <w:br/>
        <w:t xml:space="preserve">Šeficic ennustaa "ei helppoja" toimenpiteitä, jos Kroatia ei pysty suojelemaan EU:n rajaa https://t.co/Il3CkiBqng</w:t>
        <w:br/>
        <w:t xml:space="preserve">#refugeeslo</w:t>
      </w:r>
    </w:p>
    <w:p>
      <w:r>
        <w:rPr>
          <w:b/>
          <w:u w:val="single"/>
        </w:rPr>
        <w:t xml:space="preserve">752889</w:t>
      </w:r>
    </w:p>
    <w:p>
      <w:r>
        <w:t xml:space="preserve">@Onkraj_ 1970: 8300 onnettomuutta, 620 kuollutta ja 11 000 loukkaantunutta.</w:t>
        <w:br/>
        <w:t xml:space="preserve">1985: 5400 onnettomuutta, 464 ja 7500.</w:t>
        <w:br/>
        <w:t xml:space="preserve">2015: 17600 onnettomuutta, 120 ja 8500.</w:t>
      </w:r>
    </w:p>
    <w:p>
      <w:r>
        <w:rPr>
          <w:b/>
          <w:u w:val="single"/>
        </w:rPr>
        <w:t xml:space="preserve">752890</w:t>
      </w:r>
    </w:p>
    <w:p>
      <w:r>
        <w:t xml:space="preserve">@kej_si @GregorVirant1 @RevijaReporter @strankaSDS Pelko etuoikeuksien menettämisestä on todella paha.</w:t>
      </w:r>
    </w:p>
    <w:p>
      <w:r>
        <w:rPr>
          <w:b/>
          <w:u w:val="single"/>
        </w:rPr>
        <w:t xml:space="preserve">752891</w:t>
      </w:r>
    </w:p>
    <w:p>
      <w:r>
        <w:t xml:space="preserve">#yökävely #Tamar persikka1 @daki_brestovac persikka3 #mummiLohikäärme. Takaisin kelkkailuun, jos se menee @ Home in Tamar https://t.co/XsP3jMPokh</w:t>
      </w:r>
    </w:p>
    <w:p>
      <w:r>
        <w:rPr>
          <w:b/>
          <w:u w:val="single"/>
        </w:rPr>
        <w:t xml:space="preserve">752892</w:t>
      </w:r>
    </w:p>
    <w:p>
      <w:r>
        <w:t xml:space="preserve">Poliisit viettävät tänään poliisin päivää muistoksi Slovenian alueella tapahtuneesta kapinasta ja yhteenotosta JNA:n kanssa Holmecin rajanylityspaikalla Tšekissä.</w:t>
      </w:r>
    </w:p>
    <w:p>
      <w:r>
        <w:rPr>
          <w:b/>
          <w:u w:val="single"/>
        </w:rPr>
        <w:t xml:space="preserve">752893</w:t>
      </w:r>
    </w:p>
    <w:p>
      <w:r>
        <w:t xml:space="preserve">@martinvalic @mrevlje He eivät ole. He tietävät tarkalleen, kuinka paljon ihmisiä huijataan. Rajaa ei ole vielä saavutettu.</w:t>
      </w:r>
    </w:p>
    <w:p>
      <w:r>
        <w:rPr>
          <w:b/>
          <w:u w:val="single"/>
        </w:rPr>
        <w:t xml:space="preserve">752894</w:t>
      </w:r>
    </w:p>
    <w:p>
      <w:r>
        <w:t xml:space="preserve">@KatarinaJenko Häpeä, kuinka moni ihminen Slo:ssa on niin tyhmä, että voi ajatella noin, fujfej!</w:t>
      </w:r>
    </w:p>
    <w:p>
      <w:r>
        <w:rPr>
          <w:b/>
          <w:u w:val="single"/>
        </w:rPr>
        <w:t xml:space="preserve">752895</w:t>
      </w:r>
    </w:p>
    <w:p>
      <w:r>
        <w:t xml:space="preserve">@steinbuch @BrankoGrims1 Et saa mitata lämpötilaa olohuoneessa. Mutta muuten kyllä, ilmastokatastrofi on myytti.</w:t>
      </w:r>
    </w:p>
    <w:p>
      <w:r>
        <w:rPr>
          <w:b/>
          <w:u w:val="single"/>
        </w:rPr>
        <w:t xml:space="preserve">752896</w:t>
      </w:r>
    </w:p>
    <w:p>
      <w:r>
        <w:t xml:space="preserve">Peseytyivätkö SD-puolueet hyvin, jotta eduskunnassa ei tänään haise vessanpönttö?</w:t>
      </w:r>
    </w:p>
    <w:p>
      <w:r>
        <w:rPr>
          <w:b/>
          <w:u w:val="single"/>
        </w:rPr>
        <w:t xml:space="preserve">752897</w:t>
      </w:r>
    </w:p>
    <w:p>
      <w:r>
        <w:t xml:space="preserve">NLB:n osakkeiden ostaminen edellyttää monenlaisten papereiden allekirjoittamista. Sähköinen kaupankäynti ei ole heille kovin tuttua. https://t.co/euLuaXM1bp.</w:t>
      </w:r>
    </w:p>
    <w:p>
      <w:r>
        <w:rPr>
          <w:b/>
          <w:u w:val="single"/>
        </w:rPr>
        <w:t xml:space="preserve">752898</w:t>
      </w:r>
    </w:p>
    <w:p>
      <w:r>
        <w:t xml:space="preserve">@zeljko_novak Etuoikeutettu, laiska paskiainen, joka elää aina muiden kustannuksella.</w:t>
      </w:r>
    </w:p>
    <w:p>
      <w:r>
        <w:rPr>
          <w:b/>
          <w:u w:val="single"/>
        </w:rPr>
        <w:t xml:space="preserve">752899</w:t>
      </w:r>
    </w:p>
    <w:p>
      <w:r>
        <w:t xml:space="preserve">On totta, että kaikilla on jonkin verran rahaa maksaa salakuljettajille, mutta joillakin on paljon rahaa. https://t.co/6EExEQPSOi</w:t>
      </w:r>
    </w:p>
    <w:p>
      <w:r>
        <w:rPr>
          <w:b/>
          <w:u w:val="single"/>
        </w:rPr>
        <w:t xml:space="preserve">752900</w:t>
      </w:r>
    </w:p>
    <w:p>
      <w:r>
        <w:t xml:space="preserve">Kun hieno päivä menee hetkessä pieleen ja @poliisi_auttaa sinua ryhdistäytymään. Kiitollinen. Niin, ja ripauksesta kulttuuria illalla oli myös apua.</w:t>
      </w:r>
    </w:p>
    <w:p>
      <w:r>
        <w:rPr>
          <w:b/>
          <w:u w:val="single"/>
        </w:rPr>
        <w:t xml:space="preserve">752901</w:t>
      </w:r>
    </w:p>
    <w:p>
      <w:r>
        <w:t xml:space="preserve">@Jure_Bajic @petrasovdat Kyllä, se on totta. 💪 Ja niitä on paljon ja paljon muitakin. Välimeri, jolla on kesäaikaan charterlentoja LJU:sta, on ylihinnoiteltu.</w:t>
      </w:r>
    </w:p>
    <w:p>
      <w:r>
        <w:rPr>
          <w:b/>
          <w:u w:val="single"/>
        </w:rPr>
        <w:t xml:space="preserve">752902</w:t>
      </w:r>
    </w:p>
    <w:p>
      <w:r>
        <w:t xml:space="preserve">@had SLO:ssa Joulupukki Mraz vierailee edelleen lasten luona, kuten yhtiön mainoksissa kerrotaan. Ainakin nyt näemme, kuinka monta vuotta olemme jäljessä kehittyneestä maailmasta...</w:t>
      </w:r>
    </w:p>
    <w:p>
      <w:r>
        <w:rPr>
          <w:b/>
          <w:u w:val="single"/>
        </w:rPr>
        <w:t xml:space="preserve">752903</w:t>
      </w:r>
    </w:p>
    <w:p>
      <w:r>
        <w:t xml:space="preserve">Jos belgialaiset tekevät paljon maaleja brasilialaisia vastaan, he pelkäävät mustapunakeltaista lippua :3</w:t>
      </w:r>
    </w:p>
    <w:p>
      <w:r>
        <w:rPr>
          <w:b/>
          <w:u w:val="single"/>
        </w:rPr>
        <w:t xml:space="preserve">752904</w:t>
      </w:r>
    </w:p>
    <w:p>
      <w:r>
        <w:t xml:space="preserve">@vinkovasle1 @vladaRS @MiroCerar Koska aviomies ei ole vielä valinnut kaikkia uusia varusteita.</w:t>
      </w:r>
    </w:p>
    <w:p>
      <w:r>
        <w:rPr>
          <w:b/>
          <w:u w:val="single"/>
        </w:rPr>
        <w:t xml:space="preserve">752905</w:t>
      </w:r>
    </w:p>
    <w:p>
      <w:r>
        <w:t xml:space="preserve">Poliisien väitetään kiduttaneen häntä ja virtsanneen hänen päälleen | Žurnal24 https://t.co/r4Z3dm5a9f https://t.co/mF1Iv8is7e</w:t>
      </w:r>
    </w:p>
    <w:p>
      <w:r>
        <w:rPr>
          <w:b/>
          <w:u w:val="single"/>
        </w:rPr>
        <w:t xml:space="preserve">752906</w:t>
      </w:r>
    </w:p>
    <w:p>
      <w:r>
        <w:t xml:space="preserve">#24RUND: Mestari Ema #Kozin: "Jopa miespuoliset kollegani kehuvat minua, kun lyön heitä hyvin!" https://t.co/D8URFQ2n9z #nyrkkeily #ThePrincess</w:t>
      </w:r>
    </w:p>
    <w:p>
      <w:r>
        <w:rPr>
          <w:b/>
          <w:u w:val="single"/>
        </w:rPr>
        <w:t xml:space="preserve">752907</w:t>
      </w:r>
    </w:p>
    <w:p>
      <w:r>
        <w:t xml:space="preserve">@JernejPikalo Isänmaallisuus tappaa slovenialaisia? Sinä Pikalo olet vuosisadan suurin hölmö. Saastainen eläin, kuten komissaarinne...</w:t>
      </w:r>
    </w:p>
    <w:p>
      <w:r>
        <w:rPr>
          <w:b/>
          <w:u w:val="single"/>
        </w:rPr>
        <w:t xml:space="preserve">752908</w:t>
      </w:r>
    </w:p>
    <w:p>
      <w:r>
        <w:t xml:space="preserve">Kannatitte myös budjettia, jossa kommunistit käyttävät enemmän rahaa vuohensyöjiin https://t.co/12ZQnXAp4y</w:t>
      </w:r>
    </w:p>
    <w:p>
      <w:r>
        <w:rPr>
          <w:b/>
          <w:u w:val="single"/>
        </w:rPr>
        <w:t xml:space="preserve">752909</w:t>
      </w:r>
    </w:p>
    <w:p>
      <w:r>
        <w:t xml:space="preserve">@sarecmarjan @toplovodar Kummallista, että yhteisön ja valtion järjestys on edelleen surkeasti egon yläpuolella.</w:t>
      </w:r>
    </w:p>
    <w:p>
      <w:r>
        <w:rPr>
          <w:b/>
          <w:u w:val="single"/>
        </w:rPr>
        <w:t xml:space="preserve">752910</w:t>
      </w:r>
    </w:p>
    <w:p>
      <w:r>
        <w:t xml:space="preserve">@_Goldrake_ @BernardBrscic Mitä luulet minun olevan, Titon pioneeri, että aiot myydä minulle tätä roskaa?</w:t>
      </w:r>
    </w:p>
    <w:p>
      <w:r>
        <w:rPr>
          <w:b/>
          <w:u w:val="single"/>
        </w:rPr>
        <w:t xml:space="preserve">752911</w:t>
      </w:r>
    </w:p>
    <w:p>
      <w:r>
        <w:t xml:space="preserve">Mistä lähtien New Yorkin palomiehet ovat saaneet luvan toimittaa murtopapereita? https://t.co/EPLNz6l7lf</w:t>
      </w:r>
    </w:p>
    <w:p>
      <w:r>
        <w:rPr>
          <w:b/>
          <w:u w:val="single"/>
        </w:rPr>
        <w:t xml:space="preserve">752912</w:t>
      </w:r>
    </w:p>
    <w:p>
      <w:r>
        <w:t xml:space="preserve">@SpletnaMladina @gregarepovz Aivojemme on vaikea suodattaa näitä propagandisteja, koska meitä ympäröivät jatkuvasti puolitotuudet, systeemiset.</w:t>
      </w:r>
    </w:p>
    <w:p>
      <w:r>
        <w:rPr>
          <w:b/>
          <w:u w:val="single"/>
        </w:rPr>
        <w:t xml:space="preserve">752913</w:t>
      </w:r>
    </w:p>
    <w:p>
      <w:r>
        <w:t xml:space="preserve">Tämä voidaan kukkoilla, koska suurin osa kristityistä on vannoutuneita! https://t.co/CWvFlpWESF</w:t>
      </w:r>
    </w:p>
    <w:p>
      <w:r>
        <w:rPr>
          <w:b/>
          <w:u w:val="single"/>
        </w:rPr>
        <w:t xml:space="preserve">752914</w:t>
      </w:r>
    </w:p>
    <w:p>
      <w:r>
        <w:t xml:space="preserve">@Chuppacadabra Eh, likinäköinen ... pfff 😀 Edes silmälasit eivät auta tällaiseen sokeuteen.</w:t>
      </w:r>
    </w:p>
    <w:p>
      <w:r>
        <w:rPr>
          <w:b/>
          <w:u w:val="single"/>
        </w:rPr>
        <w:t xml:space="preserve">752915</w:t>
      </w:r>
    </w:p>
    <w:p>
      <w:r>
        <w:t xml:space="preserve">@cnfrmstA EU:n parlamentin pitäisi ensin lopettaa liikkuminen Brysselin ja Strasbourgin välillä; vasta sitten heidän pitäisi suolata muiden ihmisten aivoja.</w:t>
      </w:r>
    </w:p>
    <w:p>
      <w:r>
        <w:rPr>
          <w:b/>
          <w:u w:val="single"/>
        </w:rPr>
        <w:t xml:space="preserve">752916</w:t>
      </w:r>
    </w:p>
    <w:p>
      <w:r>
        <w:t xml:space="preserve">@Nova24TV Toivon, että kommunisti TFajon katsoi ohjelman tohtori JDežmanin kanssa, eikä revi häntä kappaleiksi, koska hänen sanotaan kertovan "valheita".</w:t>
      </w:r>
    </w:p>
    <w:p>
      <w:r>
        <w:rPr>
          <w:b/>
          <w:u w:val="single"/>
        </w:rPr>
        <w:t xml:space="preserve">752917</w:t>
      </w:r>
    </w:p>
    <w:p>
      <w:r>
        <w:t xml:space="preserve">@Sport_Klub_Slo Voi luoja ei...</w:t>
        <w:br/>
        <w:t xml:space="preserve"> Missä carmelo-joukkueet kuolevat....#starcinenosijoekipee</w:t>
      </w:r>
    </w:p>
    <w:p>
      <w:r>
        <w:rPr>
          <w:b/>
          <w:u w:val="single"/>
        </w:rPr>
        <w:t xml:space="preserve">752918</w:t>
      </w:r>
    </w:p>
    <w:p>
      <w:r>
        <w:t xml:space="preserve">Monipuolinen ja menestyksekäs kausi Fire Combatissa ja Firefighter combat challenge for PGD Žeje - Sv. Trojica https://t.co/2e8n004TMJ via @portal_os</w:t>
      </w:r>
    </w:p>
    <w:p>
      <w:r>
        <w:rPr>
          <w:b/>
          <w:u w:val="single"/>
        </w:rPr>
        <w:t xml:space="preserve">752919</w:t>
      </w:r>
    </w:p>
    <w:p>
      <w:r>
        <w:t xml:space="preserve">CONNECT FOR CHARITY: Konsertti omistettu 8-vuotiaalle Izolan-pojalle, joka voitti aivokasvaimen (VIDEO) https://t.co/PSzl6Lw18J</w:t>
      </w:r>
    </w:p>
    <w:p>
      <w:r>
        <w:rPr>
          <w:b/>
          <w:u w:val="single"/>
        </w:rPr>
        <w:t xml:space="preserve">752920</w:t>
      </w:r>
    </w:p>
    <w:p>
      <w:r>
        <w:t xml:space="preserve">Nykyään jokaisella on asiakas.</w:t>
        <w:br/>
        <w:br/>
        <w:t xml:space="preserve"> Aivan kuten jokaisella ohjaajalla voi olla oma erityispiirteensä.</w:t>
      </w:r>
    </w:p>
    <w:p>
      <w:r>
        <w:rPr>
          <w:b/>
          <w:u w:val="single"/>
        </w:rPr>
        <w:t xml:space="preserve">752921</w:t>
      </w:r>
    </w:p>
    <w:p>
      <w:r>
        <w:t xml:space="preserve">@Pizama Toivon, että he tarjoavat lippujen mukana virtapankkeja (yksi ilmaiseksi 10 kyydistä), koska ajat niin paljon, että tarvitset niitä todennäköisesti.</w:t>
      </w:r>
    </w:p>
    <w:p>
      <w:r>
        <w:rPr>
          <w:b/>
          <w:u w:val="single"/>
        </w:rPr>
        <w:t xml:space="preserve">752922</w:t>
      </w:r>
    </w:p>
    <w:p>
      <w:r>
        <w:t xml:space="preserve">@TarcaRTVSLO Hammaslääkärit, leikatkaa palveluidenne hintaa 40 prosentilla, koska olette liian kalliita!</w:t>
      </w:r>
    </w:p>
    <w:p>
      <w:r>
        <w:rPr>
          <w:b/>
          <w:u w:val="single"/>
        </w:rPr>
        <w:t xml:space="preserve">752923</w:t>
      </w:r>
    </w:p>
    <w:p>
      <w:r>
        <w:t xml:space="preserve">@norost_mnozic @FrenkMate @SCNR_SI @AValicZver Ei ennen kuin kaikki tiet ja aukiot nimetään uudelleen kommunistimurhaajien mukaan.</w:t>
      </w:r>
    </w:p>
    <w:p>
      <w:r>
        <w:rPr>
          <w:b/>
          <w:u w:val="single"/>
        </w:rPr>
        <w:t xml:space="preserve">752924</w:t>
      </w:r>
    </w:p>
    <w:p>
      <w:r>
        <w:t xml:space="preserve">@medeja Joka tapauksessa rytmin ei pitäisi olla voimakas, joten se on rauhallinen, huomaamaton ja taustalta tuleva, koska katsomme periaatteessa sisäänpäin.</w:t>
      </w:r>
    </w:p>
    <w:p>
      <w:r>
        <w:rPr>
          <w:b/>
          <w:u w:val="single"/>
        </w:rPr>
        <w:t xml:space="preserve">752925</w:t>
      </w:r>
    </w:p>
    <w:p>
      <w:r>
        <w:t xml:space="preserve">@leaathenatabaco, tässä sinulle :)</w:t>
        <w:br/>
        <w:t xml:space="preserve">mutta olen kuullut, että sinun täytyy räpytellä silmiäsi hieman, jotta pääset ohi nopeammin.</w:t>
      </w:r>
    </w:p>
    <w:p>
      <w:r>
        <w:rPr>
          <w:b/>
          <w:u w:val="single"/>
        </w:rPr>
        <w:t xml:space="preserve">752926</w:t>
      </w:r>
    </w:p>
    <w:p>
      <w:r>
        <w:t xml:space="preserve">Posavje Obzornikin uusi numero https://t.co/kZkb5Qpyva #PoveznimoPosavje @posavje</w:t>
      </w:r>
    </w:p>
    <w:p>
      <w:r>
        <w:rPr>
          <w:b/>
          <w:u w:val="single"/>
        </w:rPr>
        <w:t xml:space="preserve">752927</w:t>
      </w:r>
    </w:p>
    <w:p>
      <w:r>
        <w:t xml:space="preserve">@Primoz_Kovacic Hän tuli laskemaan kulmakiven, mutta ei tee mitään muuta :) #Zokinizrihtu</w:t>
      </w:r>
    </w:p>
    <w:p>
      <w:r>
        <w:rPr>
          <w:b/>
          <w:u w:val="single"/>
        </w:rPr>
        <w:t xml:space="preserve">752928</w:t>
      </w:r>
    </w:p>
    <w:p>
      <w:r>
        <w:t xml:space="preserve">@MiranStajerc @petrasovdat Metsässä kulkemani kävelyn määrässä tämä on silkkaa hölynpölyä 😁</w:t>
      </w:r>
    </w:p>
    <w:p>
      <w:r>
        <w:rPr>
          <w:b/>
          <w:u w:val="single"/>
        </w:rPr>
        <w:t xml:space="preserve">752929</w:t>
      </w:r>
    </w:p>
    <w:p>
      <w:r>
        <w:t xml:space="preserve">@MarkoSket @YouTube Alun perin juutalaisella Jumalalla oli jumalatar, Asherah, mutta heidän pedofiilipapistonsa poisti hänet.</w:t>
        <w:br/>
        <w:t xml:space="preserve">https://t.co/GBQRUtmb9a</w:t>
      </w:r>
    </w:p>
    <w:p>
      <w:r>
        <w:rPr>
          <w:b/>
          <w:u w:val="single"/>
        </w:rPr>
        <w:t xml:space="preserve">752930</w:t>
      </w:r>
    </w:p>
    <w:p>
      <w:r>
        <w:t xml:space="preserve">@freewiseguy @Janko35349864 @MatevzNovak Se oli paljon halvempi neliömetriä kohti kuin Ljubljanan keskustassa tai sen lähellä sijaitsevat kohteet. Hyökkäät tyhjyyteen.</w:t>
      </w:r>
    </w:p>
    <w:p>
      <w:r>
        <w:rPr>
          <w:b/>
          <w:u w:val="single"/>
        </w:rPr>
        <w:t xml:space="preserve">752931</w:t>
      </w:r>
    </w:p>
    <w:p>
      <w:r>
        <w:t xml:space="preserve">Inhoan kahvin makua, jossa on ripaus pesuainetta. Minun maailmassani kahvipannut pestään vain vedellä. https://t.co/0ETUg1Gvrf.</w:t>
      </w:r>
    </w:p>
    <w:p>
      <w:r>
        <w:rPr>
          <w:b/>
          <w:u w:val="single"/>
        </w:rPr>
        <w:t xml:space="preserve">752932</w:t>
      </w:r>
    </w:p>
    <w:p>
      <w:r>
        <w:t xml:space="preserve">@IJoveva @24ur_com Toveri toimittaja, älä käytä väärin kuvaa maahanmuuttajalapsista, huolehdi nälkäisistä lapsistamme.</w:t>
      </w:r>
    </w:p>
    <w:p>
      <w:r>
        <w:rPr>
          <w:b/>
          <w:u w:val="single"/>
        </w:rPr>
        <w:t xml:space="preserve">752933</w:t>
      </w:r>
    </w:p>
    <w:p>
      <w:r>
        <w:t xml:space="preserve">On outoa, että kuningas Karadzordevicin armeijaa ei mainita koskaan. Miehittäjää vastaan käytävän taistelun yhteydessä ollenkaan? https://t.co/2m4dDiIbbD</w:t>
      </w:r>
    </w:p>
    <w:p>
      <w:r>
        <w:rPr>
          <w:b/>
          <w:u w:val="single"/>
        </w:rPr>
        <w:t xml:space="preserve">752934</w:t>
      </w:r>
    </w:p>
    <w:p>
      <w:r>
        <w:t xml:space="preserve">@Lena4dva Hitto, olet jumissa. Offline, heti kun mullet on päässyt pois päiväkodista.</w:t>
      </w:r>
    </w:p>
    <w:p>
      <w:r>
        <w:rPr>
          <w:b/>
          <w:u w:val="single"/>
        </w:rPr>
        <w:t xml:space="preserve">752935</w:t>
      </w:r>
    </w:p>
    <w:p>
      <w:r>
        <w:t xml:space="preserve">@dusankocevar1 Miksi aplodit? Tämän kaltaisten ihmisten harjoittaman tuhoisan politiikan vuoksi.</w:t>
      </w:r>
    </w:p>
    <w:p>
      <w:r>
        <w:rPr>
          <w:b/>
          <w:u w:val="single"/>
        </w:rPr>
        <w:t xml:space="preserve">752936</w:t>
      </w:r>
    </w:p>
    <w:p>
      <w:r>
        <w:t xml:space="preserve">Jankovič olisi tullut Planet TV:n studioon tukemaan Erjavecia yleisön joukossa, mutta hän katsoo Botra 3:sta A-kanavalta. #NewStart</w:t>
      </w:r>
    </w:p>
    <w:p>
      <w:r>
        <w:rPr>
          <w:b/>
          <w:u w:val="single"/>
        </w:rPr>
        <w:t xml:space="preserve">752937</w:t>
      </w:r>
    </w:p>
    <w:p>
      <w:r>
        <w:t xml:space="preserve">@GPreac Poptv on ehdottomasti KELTAINEN MEDIA Lähetin heille videoita tulipalosta ja he kieltäytyivät julkaisemasta niitä vain savuamaan ja palamaan ja sitten he lähtivät pois.</w:t>
      </w:r>
    </w:p>
    <w:p>
      <w:r>
        <w:rPr>
          <w:b/>
          <w:u w:val="single"/>
        </w:rPr>
        <w:t xml:space="preserve">752938</w:t>
      </w:r>
    </w:p>
    <w:p>
      <w:r>
        <w:t xml:space="preserve">DAMAGE: Suuri välikohtaus Piraninlahdella! Katsokaa, mitä kroatialainen kalastaja teki slovenialaiselle... https://t.co/BwsN9zQQRg ...</w:t>
      </w:r>
    </w:p>
    <w:p>
      <w:r>
        <w:rPr>
          <w:b/>
          <w:u w:val="single"/>
        </w:rPr>
        <w:t xml:space="preserve">752939</w:t>
      </w:r>
    </w:p>
    <w:p>
      <w:r>
        <w:t xml:space="preserve">@FOrenik @MarkoSket Pogorelec ei työskentele DZ:n lainsäädännöllisessä ja oikeudellisessa yksikössä, vaan hän on lakimies hallituksen palveluksessa.</w:t>
      </w:r>
    </w:p>
    <w:p>
      <w:r>
        <w:rPr>
          <w:b/>
          <w:u w:val="single"/>
        </w:rPr>
        <w:t xml:space="preserve">752940</w:t>
      </w:r>
    </w:p>
    <w:p>
      <w:r>
        <w:t xml:space="preserve">Mieluummin terroristi pommittaa minua kuin eurooppalainen, joka leikkaa minut, koska olen skitsofreenikko, tekee minulle eutanasiaa.</w:t>
      </w:r>
    </w:p>
    <w:p>
      <w:r>
        <w:rPr>
          <w:b/>
          <w:u w:val="single"/>
        </w:rPr>
        <w:t xml:space="preserve">752941</w:t>
      </w:r>
    </w:p>
    <w:p>
      <w:r>
        <w:t xml:space="preserve">@vecer @strankalevica Reve hyökkää aina niitä vastaan, jotka tekevät hyvää. Anonyymit ruikuttajat.</w:t>
      </w:r>
    </w:p>
    <w:p>
      <w:r>
        <w:rPr>
          <w:b/>
          <w:u w:val="single"/>
        </w:rPr>
        <w:t xml:space="preserve">752942</w:t>
      </w:r>
    </w:p>
    <w:p>
      <w:r>
        <w:t xml:space="preserve">ESAGON 24CM KORKEA PATJA, JOSSA ON VESILILJA JA KUUSIKERROKSINEN YDIN SYVÄÄN JA LEVOLLISEEN UNEEN http://t.co/YMNn3xnW</w:t>
      </w:r>
    </w:p>
    <w:p>
      <w:r>
        <w:rPr>
          <w:b/>
          <w:u w:val="single"/>
        </w:rPr>
        <w:t xml:space="preserve">752943</w:t>
      </w:r>
    </w:p>
    <w:p>
      <w:r>
        <w:t xml:space="preserve">Sinikellot kukkivat jo, linnut visertävät huolettomasti. On hyvä, etteivät he tiedä, että kevät on kaukana (eivätkä lue twiittejä).</w:t>
      </w:r>
    </w:p>
    <w:p>
      <w:r>
        <w:rPr>
          <w:b/>
          <w:u w:val="single"/>
        </w:rPr>
        <w:t xml:space="preserve">752944</w:t>
      </w:r>
    </w:p>
    <w:p>
      <w:r>
        <w:t xml:space="preserve">Mikä luuseri joukkue @petrol_olimpija on, älä vittuile minulle sen jälkeen, kun ranskalaiset on lyöty 3 luokan joukkuetta banaanitasavalloista, tulkaa 3 paskiaista.</w:t>
      </w:r>
    </w:p>
    <w:p>
      <w:r>
        <w:rPr>
          <w:b/>
          <w:u w:val="single"/>
        </w:rPr>
        <w:t xml:space="preserve">752945</w:t>
      </w:r>
    </w:p>
    <w:p>
      <w:r>
        <w:t xml:space="preserve">Jos joku on pelissä Kanalissa, ottakaa fruica Kamnik-fanille. Korvani vuotavat verta. #pokal #rebound #kanal #sk1</w:t>
      </w:r>
    </w:p>
    <w:p>
      <w:r>
        <w:rPr>
          <w:b/>
          <w:u w:val="single"/>
        </w:rPr>
        <w:t xml:space="preserve">752946</w:t>
      </w:r>
    </w:p>
    <w:p>
      <w:r>
        <w:t xml:space="preserve">@RagnarBelial (Jos on yksi teknologiajätti, johon luotan kortin kanssa, vaikkakin lihavan, se on Apple, mmg).</w:t>
      </w:r>
    </w:p>
    <w:p>
      <w:r>
        <w:rPr>
          <w:b/>
          <w:u w:val="single"/>
        </w:rPr>
        <w:t xml:space="preserve">752947</w:t>
      </w:r>
    </w:p>
    <w:p>
      <w:r>
        <w:t xml:space="preserve">Paskat tämän yökohtauksen aloittajalle,</w:t>
        <w:br/>
        <w:t xml:space="preserve">Olen heti niin pahoillani,</w:t>
        <w:br/>
        <w:t xml:space="preserve">paskatkaamme taas #yökohtaus,</w:t>
        <w:br/>
        <w:t xml:space="preserve">tule, @Divider, ota tämä kutsu vastaan.</w:t>
      </w:r>
    </w:p>
    <w:p>
      <w:r>
        <w:rPr>
          <w:b/>
          <w:u w:val="single"/>
        </w:rPr>
        <w:t xml:space="preserve">752948</w:t>
      </w:r>
    </w:p>
    <w:p>
      <w:r>
        <w:t xml:space="preserve">@janeztu @crnkovic Mieheksi, joka syyttää muita "oikeistopaskasta", olet uskomaton lumihiutale.</w:t>
      </w:r>
    </w:p>
    <w:p>
      <w:r>
        <w:rPr>
          <w:b/>
          <w:u w:val="single"/>
        </w:rPr>
        <w:t xml:space="preserve">752949</w:t>
      </w:r>
    </w:p>
    <w:p>
      <w:r>
        <w:t xml:space="preserve">He tuhoavat ruohoni, mutta ainakin minulla on katto pääni päällä. #tegolaoff #plehon https://t.co/xOgN3dFuHw</w:t>
      </w:r>
    </w:p>
    <w:p>
      <w:r>
        <w:rPr>
          <w:b/>
          <w:u w:val="single"/>
        </w:rPr>
        <w:t xml:space="preserve">752950</w:t>
      </w:r>
    </w:p>
    <w:p>
      <w:r>
        <w:t xml:space="preserve">@agortaa Ja kun sekoitat vihreää ja punaista, saat paskan värin, joka sopii hyvin SD:hen.</w:t>
      </w:r>
    </w:p>
    <w:p>
      <w:r>
        <w:rPr>
          <w:b/>
          <w:u w:val="single"/>
        </w:rPr>
        <w:t xml:space="preserve">752951</w:t>
      </w:r>
    </w:p>
    <w:p>
      <w:r>
        <w:t xml:space="preserve">#idivolit #pojdivolit #pejtevolt milloin tahansa sunnuntaina äänestämään #betterall #SMC #Elections2018</w:t>
      </w:r>
    </w:p>
    <w:p>
      <w:r>
        <w:rPr>
          <w:b/>
          <w:u w:val="single"/>
        </w:rPr>
        <w:t xml:space="preserve">752952</w:t>
      </w:r>
    </w:p>
    <w:p>
      <w:r>
        <w:t xml:space="preserve">@SabinaVader kivat napit laukussa. Ne näyttävät jonkinlaiselta avaruusaluksen komentokonsolilta.</w:t>
      </w:r>
    </w:p>
    <w:p>
      <w:r>
        <w:rPr>
          <w:b/>
          <w:u w:val="single"/>
        </w:rPr>
        <w:t xml:space="preserve">752953</w:t>
      </w:r>
    </w:p>
    <w:p>
      <w:r>
        <w:t xml:space="preserve">@ZigaTurk @strankaSD Eräs, valitettavasti jo edesmennyt, herrasmies sanoisi, että lopeta räiskintä.</w:t>
      </w:r>
    </w:p>
    <w:p>
      <w:r>
        <w:rPr>
          <w:b/>
          <w:u w:val="single"/>
        </w:rPr>
        <w:t xml:space="preserve">752954</w:t>
      </w:r>
    </w:p>
    <w:p>
      <w:r>
        <w:t xml:space="preserve">@Bodem43 En edes lukenut sitä, se on niin tuttua 😂😂</w:t>
        <w:br/>
        <w:t xml:space="preserve">Jouduin pari kertaa tulkitsemaan, miten pilkkuja käytetään. toinen teistä on pilvessä 😉 .</w:t>
      </w:r>
    </w:p>
    <w:p>
      <w:r>
        <w:rPr>
          <w:b/>
          <w:u w:val="single"/>
        </w:rPr>
        <w:t xml:space="preserve">752955</w:t>
      </w:r>
    </w:p>
    <w:p>
      <w:r>
        <w:t xml:space="preserve">@ZigaTurk Jälkimmäisille tämä käytäntö on myös tarjonnut tukevan ympäristön tämän totuuden salaamiseen tai harhaanjohtamiseen.</w:t>
      </w:r>
    </w:p>
    <w:p>
      <w:r>
        <w:rPr>
          <w:b/>
          <w:u w:val="single"/>
        </w:rPr>
        <w:t xml:space="preserve">752956</w:t>
      </w:r>
    </w:p>
    <w:p>
      <w:r>
        <w:t xml:space="preserve">Whizzing-öljy parempaan suuhygieniaan ja vieroitukseen</w:t>
        <w:br/>
        <w:br/>
        <w:t xml:space="preserve">Oletko kuullut whizzingistä?</w:t>
        <w:br/>
        <w:t xml:space="preserve"> Tekniikka... https://t.co/X5ijACE2Gq</w:t>
      </w:r>
    </w:p>
    <w:p>
      <w:r>
        <w:rPr>
          <w:b/>
          <w:u w:val="single"/>
        </w:rPr>
        <w:t xml:space="preserve">752957</w:t>
      </w:r>
    </w:p>
    <w:p>
      <w:r>
        <w:t xml:space="preserve">@Franc_Bogovic @strankaSLS @PhilHoganEU Jälleen kerran te naudat pesette mielellänne likapyykkiänne vieraassa julkisuudessa.</w:t>
      </w:r>
    </w:p>
    <w:p>
      <w:r>
        <w:rPr>
          <w:b/>
          <w:u w:val="single"/>
        </w:rPr>
        <w:t xml:space="preserve">752958</w:t>
      </w:r>
    </w:p>
    <w:p>
      <w:r>
        <w:t xml:space="preserve">Viimeisimmässä painoksessa "Vauvakeskuksen luettelo - aBC-uutiset" löydät kupongin, jolla saat 20% alennuksen kaikista inhalaattoreista,... https://t.co/oYbRQPrs8V...</w:t>
      </w:r>
    </w:p>
    <w:p>
      <w:r>
        <w:rPr>
          <w:b/>
          <w:u w:val="single"/>
        </w:rPr>
        <w:t xml:space="preserve">752959</w:t>
      </w:r>
    </w:p>
    <w:p>
      <w:r>
        <w:t xml:space="preserve">@BojanPozar @toplovodar @LukaMesec @strankalevica Vasemmistolaisten on puhuttava laiturilla.</w:t>
      </w:r>
    </w:p>
    <w:p>
      <w:r>
        <w:rPr>
          <w:b/>
          <w:u w:val="single"/>
        </w:rPr>
        <w:t xml:space="preserve">752960</w:t>
      </w:r>
    </w:p>
    <w:p>
      <w:r>
        <w:t xml:space="preserve">Eikö sinulla ole autotallia tai autokatosta, mutta haluat silti suojata autosi? https://t.co/7OQy2gIQQF</w:t>
      </w:r>
    </w:p>
    <w:p>
      <w:r>
        <w:rPr>
          <w:b/>
          <w:u w:val="single"/>
        </w:rPr>
        <w:t xml:space="preserve">752961</w:t>
      </w:r>
    </w:p>
    <w:p>
      <w:r>
        <w:t xml:space="preserve">@petracj Menin Kamnikiin omani kanssa, kun kiinalaiset naiset hoitivat kahta tamalia. Mosta, se on hieno. SLO:n paras kiinalainen. @Onkraj_</w:t>
      </w:r>
    </w:p>
    <w:p>
      <w:r>
        <w:rPr>
          <w:b/>
          <w:u w:val="single"/>
        </w:rPr>
        <w:t xml:space="preserve">752962</w:t>
      </w:r>
    </w:p>
    <w:p>
      <w:r>
        <w:t xml:space="preserve">@MarkoPavlisic @Libertarec Kuinka rajallinen mielen on oltava, jotta se ei näe? Se koskee sekä toista että toista puolta. #manever #parexcellence</w:t>
      </w:r>
    </w:p>
    <w:p>
      <w:r>
        <w:rPr>
          <w:b/>
          <w:u w:val="single"/>
        </w:rPr>
        <w:t xml:space="preserve">752963</w:t>
      </w:r>
    </w:p>
    <w:p>
      <w:r>
        <w:t xml:space="preserve">Sisäministeriö vastustaa nimenomaisesti vardojen eli kyläkaartin perustamista https://t.co/2k2PxMYjxP.</w:t>
      </w:r>
    </w:p>
    <w:p>
      <w:r>
        <w:rPr>
          <w:b/>
          <w:u w:val="single"/>
        </w:rPr>
        <w:t xml:space="preserve">752964</w:t>
      </w:r>
    </w:p>
    <w:p>
      <w:r>
        <w:t xml:space="preserve">@dreychee Yrittäjän viikatemies on edelleen hyvä, Slovenian ohjeiden mukainen lakisääteinen vaatimus täyttyy yleensä keinulla.</w:t>
      </w:r>
    </w:p>
    <w:p>
      <w:r>
        <w:rPr>
          <w:b/>
          <w:u w:val="single"/>
        </w:rPr>
        <w:t xml:space="preserve">752965</w:t>
      </w:r>
    </w:p>
    <w:p>
      <w:r>
        <w:t xml:space="preserve">Psykologi Perko: Kun ministerit, kansanedustajat ja muut juopottelevat koko Slovenian edessä - mitään ei tapahdu https://t.co/56iCP0rpSz via @Nova24TV</w:t>
      </w:r>
    </w:p>
    <w:p>
      <w:r>
        <w:rPr>
          <w:b/>
          <w:u w:val="single"/>
        </w:rPr>
        <w:t xml:space="preserve">752966</w:t>
      </w:r>
    </w:p>
    <w:p>
      <w:r>
        <w:t xml:space="preserve">@RomanLeljak Heidän pitäisi tutkia, kuka on holokaustin ideologi, ja pitää turpansa kiinni, jos he eivät halua julistaa totuutta. https://t.co/9ViwGa32iy</w:t>
      </w:r>
    </w:p>
    <w:p>
      <w:r>
        <w:rPr>
          <w:b/>
          <w:u w:val="single"/>
        </w:rPr>
        <w:t xml:space="preserve">752967</w:t>
      </w:r>
    </w:p>
    <w:p>
      <w:r>
        <w:t xml:space="preserve">@DKopse @Nova24TV Nyt voit olla pian parlamentissa, mutta pian perustuslakiin sisällytetään eteläiset ja albanian kielet https://t.co/HuOBynh1jS on heidän tavoitteensa.</w:t>
      </w:r>
    </w:p>
    <w:p>
      <w:r>
        <w:rPr>
          <w:b/>
          <w:u w:val="single"/>
        </w:rPr>
        <w:t xml:space="preserve">752968</w:t>
      </w:r>
    </w:p>
    <w:p>
      <w:r>
        <w:t xml:space="preserve">@KatarinaJenko @IrenaSirena @vitaminC_si näet, että he tarvitsevat yhden pennun lainaksi. Kmal.</w:t>
      </w:r>
    </w:p>
    <w:p>
      <w:r>
        <w:rPr>
          <w:b/>
          <w:u w:val="single"/>
        </w:rPr>
        <w:t xml:space="preserve">752969</w:t>
      </w:r>
    </w:p>
    <w:p>
      <w:r>
        <w:t xml:space="preserve">@termie1 @KatarinaDbr Se olisi hyvin epäkohteliasta vieraita kohtaan, koska heidän pitäisi rullata omat tossunsa.</w:t>
      </w:r>
    </w:p>
    <w:p>
      <w:r>
        <w:rPr>
          <w:b/>
          <w:u w:val="single"/>
        </w:rPr>
        <w:t xml:space="preserve">752970</w:t>
      </w:r>
    </w:p>
    <w:p>
      <w:r>
        <w:t xml:space="preserve">@Alex4aleksandra --&amp;gt;dume elokuu...ja vieläpä erittäin huono sellainen....the murgel messenger..... https://t.co/xVlJ6SPvES</w:t>
      </w:r>
    </w:p>
    <w:p>
      <w:r>
        <w:rPr>
          <w:b/>
          <w:u w:val="single"/>
        </w:rPr>
        <w:t xml:space="preserve">752971</w:t>
      </w:r>
    </w:p>
    <w:p>
      <w:r>
        <w:t xml:space="preserve">Onko erittäin älykkäiden #Viola-fanien kirjoittama muukalaisvihamielinen typeryys Olimpija-pelissä @nkmaribor virallinen kanta ? #NeRacism</w:t>
      </w:r>
    </w:p>
    <w:p>
      <w:r>
        <w:rPr>
          <w:b/>
          <w:u w:val="single"/>
        </w:rPr>
        <w:t xml:space="preserve">752972</w:t>
      </w:r>
    </w:p>
    <w:p>
      <w:r>
        <w:t xml:space="preserve">Ja näin Natalia ja minä seisoimme eilen taas yhdessä lavalla pitkästä aikaa!!!! Muistatko vielä meidän FEARimme?... https://t.co/DGqSvzw4jk...</w:t>
      </w:r>
    </w:p>
    <w:p>
      <w:r>
        <w:rPr>
          <w:b/>
          <w:u w:val="single"/>
        </w:rPr>
        <w:t xml:space="preserve">752973</w:t>
      </w:r>
    </w:p>
    <w:p>
      <w:r>
        <w:t xml:space="preserve">@alojztetickovi3 @PSlajnar @NIP44258070 @Margu501 @freefox52 @lzs Metsästäjät ja puunkorjaajat, Slovenian metsien vartijat.</w:t>
      </w:r>
    </w:p>
    <w:p>
      <w:r>
        <w:rPr>
          <w:b/>
          <w:u w:val="single"/>
        </w:rPr>
        <w:t xml:space="preserve">752974</w:t>
      </w:r>
    </w:p>
    <w:p>
      <w:r>
        <w:t xml:space="preserve">Iniesta: Voittokierre jatkuu #jalkapallo #jalkapallo #ligaprvakov - http://t.co/hONFBQhm</w:t>
      </w:r>
    </w:p>
    <w:p>
      <w:r>
        <w:rPr>
          <w:b/>
          <w:u w:val="single"/>
        </w:rPr>
        <w:t xml:space="preserve">752975</w:t>
      </w:r>
    </w:p>
    <w:p>
      <w:r>
        <w:t xml:space="preserve">ISIS radikalisoi maahanmuuttajia ja tunnistaa välittömästi, kuka heistä on Slo:ssa toisen maailmansodan aikana, ja valehtelee heistä.</w:t>
      </w:r>
    </w:p>
    <w:p>
      <w:r>
        <w:rPr>
          <w:b/>
          <w:u w:val="single"/>
        </w:rPr>
        <w:t xml:space="preserve">752976</w:t>
      </w:r>
    </w:p>
    <w:p>
      <w:r>
        <w:t xml:space="preserve">Peili, jota pidämme punaiselle falangille, on aina kasteinen, eivätkä he näe siinä omaa kuvaansa. https://t.co/TVkNOOryLL.</w:t>
      </w:r>
    </w:p>
    <w:p>
      <w:r>
        <w:rPr>
          <w:b/>
          <w:u w:val="single"/>
        </w:rPr>
        <w:t xml:space="preserve">752977</w:t>
      </w:r>
    </w:p>
    <w:p>
      <w:r>
        <w:t xml:space="preserve">@VilkoK @tyschew Nauroin kyyneliin asti. No, jos olet tuollainen... on varmaan parempi nauraa 👌.</w:t>
      </w:r>
    </w:p>
    <w:p>
      <w:r>
        <w:rPr>
          <w:b/>
          <w:u w:val="single"/>
        </w:rPr>
        <w:t xml:space="preserve">752978</w:t>
      </w:r>
    </w:p>
    <w:p>
      <w:r>
        <w:t xml:space="preserve">@PStendler @JJansaSDS @strankaSDS @IgorGoste Murglesin sedät ovat edelleen iloisia tällaisista kommenteista. Sinä olet ihmisistä ilkein!</w:t>
      </w:r>
    </w:p>
    <w:p>
      <w:r>
        <w:rPr>
          <w:b/>
          <w:u w:val="single"/>
        </w:rPr>
        <w:t xml:space="preserve">752979</w:t>
      </w:r>
    </w:p>
    <w:p>
      <w:r>
        <w:t xml:space="preserve">Hyvät uupuneet vanhemmat, joiden lapset kasvavat sekunnissa ulos päästänne, antakaa tämän nartun olla teille esimerkkinä. https://t.co/e3J6nctUbL</w:t>
      </w:r>
    </w:p>
    <w:p>
      <w:r>
        <w:rPr>
          <w:b/>
          <w:u w:val="single"/>
        </w:rPr>
        <w:t xml:space="preserve">752980</w:t>
      </w:r>
    </w:p>
    <w:p>
      <w:r>
        <w:t xml:space="preserve">Froome laajentaa johtoaan nopeimmalla aika-ajolla | Ekipa24 https://t.co/nht70FDrYs https://t.co/b5Okn7P58d https://t.co/b5Okn7P58d</w:t>
      </w:r>
    </w:p>
    <w:p>
      <w:r>
        <w:rPr>
          <w:b/>
          <w:u w:val="single"/>
        </w:rPr>
        <w:t xml:space="preserve">752981</w:t>
      </w:r>
    </w:p>
    <w:p>
      <w:r>
        <w:t xml:space="preserve">Ryhdy täysivaltaiseksi Kinopolitaniksi ja liity elokuvakerho Kinopolikseen!</w:t>
        <w:br/>
        <w:t xml:space="preserve">https://t.co/SUrRrRFEHV</w:t>
      </w:r>
    </w:p>
    <w:p>
      <w:r>
        <w:rPr>
          <w:b/>
          <w:u w:val="single"/>
        </w:rPr>
        <w:t xml:space="preserve">752982</w:t>
      </w:r>
    </w:p>
    <w:p>
      <w:r>
        <w:t xml:space="preserve">@GregorVirant1 @ZigaTurk Tämä unelmiesi malli on epäonnistunut hienosti Kansasissa. Trickle-down-taloustiede on harhaa aivan kuten kommunismi.</w:t>
      </w:r>
    </w:p>
    <w:p>
      <w:r>
        <w:rPr>
          <w:b/>
          <w:u w:val="single"/>
        </w:rPr>
        <w:t xml:space="preserve">752983</w:t>
      </w:r>
    </w:p>
    <w:p>
      <w:r>
        <w:t xml:space="preserve">Myös Media Span neljäs huutokauppa epäonnistui: https://t.co/jCsdZXcf6M https://t.co/eQM3GlBmSw https://t.co/eQM3GlBmSw</w:t>
      </w:r>
    </w:p>
    <w:p>
      <w:r>
        <w:rPr>
          <w:b/>
          <w:u w:val="single"/>
        </w:rPr>
        <w:t xml:space="preserve">752984</w:t>
      </w:r>
    </w:p>
    <w:p>
      <w:r>
        <w:t xml:space="preserve">@MisaVugrinec @kricac En tiedä, katsovatko he poispäin. Mutta he eivät luultavasti pidä tällaisia rikkomuksia kohtalokkaina.</w:t>
      </w:r>
    </w:p>
    <w:p>
      <w:r>
        <w:rPr>
          <w:b/>
          <w:u w:val="single"/>
        </w:rPr>
        <w:t xml:space="preserve">752985</w:t>
      </w:r>
    </w:p>
    <w:p>
      <w:r>
        <w:t xml:space="preserve">@DanielKalan Qurc, 170 he haluavat. Toisesta he haluavat 210, joukko ahneita kiinalaisia. Mutta nyt söisin paahtopaistia riisin kera.</w:t>
      </w:r>
    </w:p>
    <w:p>
      <w:r>
        <w:rPr>
          <w:b/>
          <w:u w:val="single"/>
        </w:rPr>
        <w:t xml:space="preserve">752986</w:t>
      </w:r>
    </w:p>
    <w:p>
      <w:r>
        <w:t xml:space="preserve">@MiranStajerc @5er_peter Mutta jotakin "hätä"-hierontaa varten he osaisivat kokoontua yhteen ja heillä olisi luultavasti maalaisjärkeä 2/2</w:t>
      </w:r>
    </w:p>
    <w:p>
      <w:r>
        <w:rPr>
          <w:b/>
          <w:u w:val="single"/>
        </w:rPr>
        <w:t xml:space="preserve">752987</w:t>
      </w:r>
    </w:p>
    <w:p>
      <w:r>
        <w:t xml:space="preserve">Minua ympäröi luonnollinen savi. Toimistossa. Takaisin luontoon tämä. https://t.co/rIoHvdVKoc</w:t>
      </w:r>
    </w:p>
    <w:p>
      <w:r>
        <w:rPr>
          <w:b/>
          <w:u w:val="single"/>
        </w:rPr>
        <w:t xml:space="preserve">752988</w:t>
      </w:r>
    </w:p>
    <w:p>
      <w:r>
        <w:t xml:space="preserve">@SalabajzerMaks @NormaMKorosec Norma on syrjivä, jopa hänen takapuolensa tahraantuu hasselpähkinäöljyllä. #normadiscriminatory</w:t>
      </w:r>
    </w:p>
    <w:p>
      <w:r>
        <w:rPr>
          <w:b/>
          <w:u w:val="single"/>
        </w:rPr>
        <w:t xml:space="preserve">752989</w:t>
      </w:r>
    </w:p>
    <w:p>
      <w:r>
        <w:t xml:space="preserve">@gregarepovz Yo Repovžev pub, mikä potilas oletkaan. Voisitko olla enää vihaisempi?</w:t>
      </w:r>
    </w:p>
    <w:p>
      <w:r>
        <w:rPr>
          <w:b/>
          <w:u w:val="single"/>
        </w:rPr>
        <w:t xml:space="preserve">752990</w:t>
      </w:r>
    </w:p>
    <w:p>
      <w:r>
        <w:t xml:space="preserve">@Skandal_24 @MStrovs Tov. Eugenia ei vielä tajua, että hän auttoi kryptobolshevikkidiktatuurin perustamisessa!</w:t>
      </w:r>
    </w:p>
    <w:p>
      <w:r>
        <w:rPr>
          <w:b/>
          <w:u w:val="single"/>
        </w:rPr>
        <w:t xml:space="preserve">752991</w:t>
      </w:r>
    </w:p>
    <w:p>
      <w:r>
        <w:t xml:space="preserve">Tämä on kuitenkin vaikeaa, koska UMP alkaa tässä vaiheessa kouluttaa kaadereitaan myöhempiä huijauksia ja petoksia varten. https://t.co/tFYx03H3yx.</w:t>
      </w:r>
    </w:p>
    <w:p>
      <w:r>
        <w:rPr>
          <w:b/>
          <w:u w:val="single"/>
        </w:rPr>
        <w:t xml:space="preserve">752992</w:t>
      </w:r>
    </w:p>
    <w:p>
      <w:r>
        <w:t xml:space="preserve">Bandeli on malliesimerkki siitä, kuka ja millainen ihminen ei saisi olla ministeri. #katastrofi</w:t>
      </w:r>
    </w:p>
    <w:p>
      <w:r>
        <w:rPr>
          <w:b/>
          <w:u w:val="single"/>
        </w:rPr>
        <w:t xml:space="preserve">752993</w:t>
      </w:r>
    </w:p>
    <w:p>
      <w:r>
        <w:t xml:space="preserve">Ei ole olemassa maltillista (vain Ibadien tapauksessa) tai radikaalia islamismia, vaan ainoastaan Koraaniin perustuvaa islamismia !</w:t>
      </w:r>
    </w:p>
    <w:p>
      <w:r>
        <w:rPr>
          <w:b/>
          <w:u w:val="single"/>
        </w:rPr>
        <w:t xml:space="preserve">752994</w:t>
      </w:r>
    </w:p>
    <w:p>
      <w:r>
        <w:t xml:space="preserve">LET'S HIDE SCIENCE: Hydrogen fuel cell catalyst https://t.co/r2KOSug5oP via @YouTube</w:t>
      </w:r>
    </w:p>
    <w:p>
      <w:r>
        <w:rPr>
          <w:b/>
          <w:u w:val="single"/>
        </w:rPr>
        <w:t xml:space="preserve">752995</w:t>
      </w:r>
    </w:p>
    <w:p>
      <w:r>
        <w:t xml:space="preserve">Slovenian maatalouden kilpailukyvyn pelastavat toimijat https://t.co/WQOQSIOmzp https://t.co/WQOQSIOmzp</w:t>
      </w:r>
    </w:p>
    <w:p>
      <w:r>
        <w:rPr>
          <w:b/>
          <w:u w:val="single"/>
        </w:rPr>
        <w:t xml:space="preserve">752996</w:t>
      </w:r>
    </w:p>
    <w:p>
      <w:r>
        <w:t xml:space="preserve">Sähkö- ja hybridiautot ovat menneisyyttä viiden vuoden kuluttua. Saksa ampuu itseään polveen, ja sen myötä koko EU:ta. Fiksut kiinalaiset ovat jo vetäytymässä.</w:t>
      </w:r>
    </w:p>
    <w:p>
      <w:r>
        <w:rPr>
          <w:b/>
          <w:u w:val="single"/>
        </w:rPr>
        <w:t xml:space="preserve">752997</w:t>
      </w:r>
    </w:p>
    <w:p>
      <w:r>
        <w:t xml:space="preserve">@butalskipolicaj @MitjaIrsic @OranjeSwaeltjie Jos joku on vihamielinen, se ovat Janšistit eli slovenialaiset "oikeistolaiset".</w:t>
      </w:r>
    </w:p>
    <w:p>
      <w:r>
        <w:rPr>
          <w:b/>
          <w:u w:val="single"/>
        </w:rPr>
        <w:t xml:space="preserve">752998</w:t>
      </w:r>
    </w:p>
    <w:p>
      <w:r>
        <w:t xml:space="preserve">@cnfrmstA Olet niin rikas, että haluat tehdä Bledin saaresta autiomaan huvilasi edessä.</w:t>
      </w:r>
    </w:p>
    <w:p>
      <w:r>
        <w:rPr>
          <w:b/>
          <w:u w:val="single"/>
        </w:rPr>
        <w:t xml:space="preserve">752999</w:t>
      </w:r>
    </w:p>
    <w:p>
      <w:r>
        <w:t xml:space="preserve">Kaikki te, jotka maksatte RTV-maksun... tästä päivästä lähtien maksatte sen myös lihavien korvausten maksamiseksi Musarille... #ZamudneObresti</w:t>
      </w:r>
    </w:p>
    <w:p>
      <w:r>
        <w:rPr>
          <w:b/>
          <w:u w:val="single"/>
        </w:rPr>
        <w:t xml:space="preserve">753000</w:t>
      </w:r>
    </w:p>
    <w:p>
      <w:r>
        <w:t xml:space="preserve">Sanotaan hyvästit r-kirjaimille: "... Äiti Maa ..." Radio Slovenian olympialaisten avajaisraportissa</w:t>
        <w:br/>
        <w:t xml:space="preserve">#radioprvi</w:t>
      </w:r>
    </w:p>
    <w:p>
      <w:r>
        <w:rPr>
          <w:b/>
          <w:u w:val="single"/>
        </w:rPr>
        <w:t xml:space="preserve">753001</w:t>
      </w:r>
    </w:p>
    <w:p>
      <w:r>
        <w:t xml:space="preserve">Minun on kiitettävä. Eilen aamulla #Lockal-kahvilassa Petkovšekissa. Ystävällisesti täynnä. Kiitos teille molemmille!</w:t>
      </w:r>
    </w:p>
    <w:p>
      <w:r>
        <w:rPr>
          <w:b/>
          <w:u w:val="single"/>
        </w:rPr>
        <w:t xml:space="preserve">753002</w:t>
      </w:r>
    </w:p>
    <w:p>
      <w:r>
        <w:t xml:space="preserve">Eurooppa-aukion iskusta epäilty vaikeni: ILMAN SANOJA JA MOTIIVIA https://t.co/3ReXx5kgSK</w:t>
      </w:r>
    </w:p>
    <w:p>
      <w:r>
        <w:rPr>
          <w:b/>
          <w:u w:val="single"/>
        </w:rPr>
        <w:t xml:space="preserve">753003</w:t>
      </w:r>
    </w:p>
    <w:p>
      <w:r>
        <w:t xml:space="preserve">@Libertarec Mitä ne heittää töistään, ne täyttävät taas luolat, kehittyneet lentävät Marsissa ja ajavat meidät hostelliin. https://t.co/K29KCZUznK</w:t>
      </w:r>
    </w:p>
    <w:p>
      <w:r>
        <w:rPr>
          <w:b/>
          <w:u w:val="single"/>
        </w:rPr>
        <w:t xml:space="preserve">753004</w:t>
      </w:r>
    </w:p>
    <w:p>
      <w:r>
        <w:t xml:space="preserve">"Kaikki kaduille", mielenosoittajat huutavat, kun ihmiset katselevat tapahtumia kodeistaan. Poliisit yllättyivät reitin valinnasta #ljprotest #ljprotest</w:t>
      </w:r>
    </w:p>
    <w:p>
      <w:r>
        <w:rPr>
          <w:b/>
          <w:u w:val="single"/>
        </w:rPr>
        <w:t xml:space="preserve">753005</w:t>
      </w:r>
    </w:p>
    <w:p>
      <w:r>
        <w:t xml:space="preserve">Ja mitä tämä idiootti @RTV_Slovenia kuuntelee? Hän kieltäisi Tumpia olemasta yhteydessä kansalaisiin.</w:t>
      </w:r>
    </w:p>
    <w:p>
      <w:r>
        <w:rPr>
          <w:b/>
          <w:u w:val="single"/>
        </w:rPr>
        <w:t xml:space="preserve">753006</w:t>
      </w:r>
    </w:p>
    <w:p>
      <w:r>
        <w:t xml:space="preserve">@bostjanperne He hoitavat nuo kolme ristiä lausunnon alla....pardon, kolme puolikuuta vihreänä .</w:t>
      </w:r>
    </w:p>
    <w:p>
      <w:r>
        <w:rPr>
          <w:b/>
          <w:u w:val="single"/>
        </w:rPr>
        <w:t xml:space="preserve">753007</w:t>
      </w:r>
    </w:p>
    <w:p>
      <w:r>
        <w:t xml:space="preserve">SLOVENIALAINEN SYNDROOMA TUNKEUTUU INTIAAN ?: Intialainen mies lynkattiin kuoliaaksi, koska hänen väitettiin johdattaneen lehmiä teurastettavaksi https://t.co/HVlyxrEZwF via @SiolNEWS</w:t>
      </w:r>
    </w:p>
    <w:p>
      <w:r>
        <w:rPr>
          <w:b/>
          <w:u w:val="single"/>
        </w:rPr>
        <w:t xml:space="preserve">753008</w:t>
      </w:r>
    </w:p>
    <w:p>
      <w:r>
        <w:t xml:space="preserve">@zostko @SumAndreja @lucijausaj Yksi Leskovec Naklosta oli luokkatoverini. Fuzbaler.</w:t>
      </w:r>
    </w:p>
    <w:p>
      <w:r>
        <w:rPr>
          <w:b/>
          <w:u w:val="single"/>
        </w:rPr>
        <w:t xml:space="preserve">753009</w:t>
      </w:r>
    </w:p>
    <w:p>
      <w:r>
        <w:t xml:space="preserve">@AlzheimerUltra @JakaDolinar2 @NavadniNimda @tradicijaslo Heillä oli ennen kaikki hyvin #mazurkavpostelji</w:t>
      </w:r>
    </w:p>
    <w:p>
      <w:r>
        <w:rPr>
          <w:b/>
          <w:u w:val="single"/>
        </w:rPr>
        <w:t xml:space="preserve">753010</w:t>
      </w:r>
    </w:p>
    <w:p>
      <w:r>
        <w:t xml:space="preserve">[Exclusive] Ljubljanan pormestarin poika Jure Janković jäi kiinni huumekauppiaiden salakuuntelusta | Nova24TV https://t.co/M7OUZP51OD</w:t>
      </w:r>
    </w:p>
    <w:p>
      <w:r>
        <w:rPr>
          <w:b/>
          <w:u w:val="single"/>
        </w:rPr>
        <w:t xml:space="preserve">753011</w:t>
      </w:r>
    </w:p>
    <w:p>
      <w:r>
        <w:t xml:space="preserve">Kansanedustaja vastustaa laillistamista, hänen miehensä kasvattaa 45 hehtaaria kannabista https://t.co/ilujpgAYiB</w:t>
      </w:r>
    </w:p>
    <w:p>
      <w:r>
        <w:rPr>
          <w:b/>
          <w:u w:val="single"/>
        </w:rPr>
        <w:t xml:space="preserve">753012</w:t>
      </w:r>
    </w:p>
    <w:p>
      <w:r>
        <w:t xml:space="preserve">Ljubljanan yliopisto: opiskelijoiden taskuista vedettiin 2 miljoonaa https://t.co/y7xzV8CWuU</w:t>
      </w:r>
    </w:p>
    <w:p>
      <w:r>
        <w:rPr>
          <w:b/>
          <w:u w:val="single"/>
        </w:rPr>
        <w:t xml:space="preserve">753013</w:t>
      </w:r>
    </w:p>
    <w:p>
      <w:r>
        <w:t xml:space="preserve">@suzana_suzy17 @taryncek Sellaiset ovat yleensä kylläisempiä kuin karhunpoikaset.</w:t>
      </w:r>
    </w:p>
    <w:p>
      <w:r>
        <w:rPr>
          <w:b/>
          <w:u w:val="single"/>
        </w:rPr>
        <w:t xml:space="preserve">753014</w:t>
      </w:r>
    </w:p>
    <w:p>
      <w:r>
        <w:t xml:space="preserve">@MarjanSekej @jozevolf Tämä ei ollut aggressiivinen, muuten siihen ei olisi osunut kovaa. Joko hän nukkui päiväunia tai hän "nukkui".</w:t>
      </w:r>
    </w:p>
    <w:p>
      <w:r>
        <w:rPr>
          <w:b/>
          <w:u w:val="single"/>
        </w:rPr>
        <w:t xml:space="preserve">753015</w:t>
      </w:r>
    </w:p>
    <w:p>
      <w:r>
        <w:t xml:space="preserve">@monika_brancelj @suklje Mainostetaan 1€/viikko, mutta ei varkauden kestävä.</w:t>
        <w:br/>
        <w:br/>
        <w:t xml:space="preserve"> Meillä on pieni tarkistus</w:t>
      </w:r>
    </w:p>
    <w:p>
      <w:r>
        <w:rPr>
          <w:b/>
          <w:u w:val="single"/>
        </w:rPr>
        <w:t xml:space="preserve">753016</w:t>
      </w:r>
    </w:p>
    <w:p>
      <w:r>
        <w:t xml:space="preserve">Hm, ydinasiantuntija arvioi rahaliikennettä kauppasaarron alaisen maan kanssa #butale https://t.co/d5Ocp4Ql7i</w:t>
      </w:r>
    </w:p>
    <w:p>
      <w:r>
        <w:rPr>
          <w:b/>
          <w:u w:val="single"/>
        </w:rPr>
        <w:t xml:space="preserve">753017</w:t>
      </w:r>
    </w:p>
    <w:p>
      <w:r>
        <w:t xml:space="preserve">#anti-militarisointi</w:t>
        <w:br/>
        <w:t xml:space="preserve">kansalaisjärjestöt auttavat pakolaisia vain silloin, kun he saapuvat Slovenian alueelle https://t.co/VPGAONEhP3</w:t>
        <w:br/>
        <w:t xml:space="preserve">#refugeeslo</w:t>
      </w:r>
    </w:p>
    <w:p>
      <w:r>
        <w:rPr>
          <w:b/>
          <w:u w:val="single"/>
        </w:rPr>
        <w:t xml:space="preserve">753018</w:t>
      </w:r>
    </w:p>
    <w:p>
      <w:r>
        <w:t xml:space="preserve">Nyt on vielä selvempää, mitkä ovat Slovenian syyttäjälaitoksen painopisteet: opposition ja poliittisten toisinajattelijoiden syytteeseen asettaminen, ei rikosten syytteeseen asettaminen.</w:t>
      </w:r>
    </w:p>
    <w:p>
      <w:r>
        <w:rPr>
          <w:b/>
          <w:u w:val="single"/>
        </w:rPr>
        <w:t xml:space="preserve">753019</w:t>
      </w:r>
    </w:p>
    <w:p>
      <w:r>
        <w:t xml:space="preserve">Tämä on nykyaikainen autoteollisuus, joka on pakotettava edistymään direktiiveillä. https://t.co/0DJsWJIwrH.</w:t>
      </w:r>
    </w:p>
    <w:p>
      <w:r>
        <w:rPr>
          <w:b/>
          <w:u w:val="single"/>
        </w:rPr>
        <w:t xml:space="preserve">753020</w:t>
      </w:r>
    </w:p>
    <w:p>
      <w:r>
        <w:t xml:space="preserve">Islam käytännössä - kidnapattu nainen kahlittiin kellariin ja raiskattiin joukkoraiskauksella https://t.co/0WRb27qP4p via @Nova24TV</w:t>
      </w:r>
    </w:p>
    <w:p>
      <w:r>
        <w:rPr>
          <w:b/>
          <w:u w:val="single"/>
        </w:rPr>
        <w:t xml:space="preserve">753021</w:t>
      </w:r>
    </w:p>
    <w:p>
      <w:r>
        <w:t xml:space="preserve">Sosiaalisen median kanavat ovat nationalistisen ja sovinistisen paskan tukkima likakaivo https://t.co/YV4qG791iT</w:t>
      </w:r>
    </w:p>
    <w:p>
      <w:r>
        <w:rPr>
          <w:b/>
          <w:u w:val="single"/>
        </w:rPr>
        <w:t xml:space="preserve">753022</w:t>
      </w:r>
    </w:p>
    <w:p>
      <w:r>
        <w:t xml:space="preserve">@MZZRS @vladaRS @SLOtoEU laita se puolimastoon. Nykyiset eurooppalaiset poliitikot tuhoavat Euroopan.</w:t>
      </w:r>
    </w:p>
    <w:p>
      <w:r>
        <w:rPr>
          <w:b/>
          <w:u w:val="single"/>
        </w:rPr>
        <w:t xml:space="preserve">753023</w:t>
      </w:r>
    </w:p>
    <w:p>
      <w:r>
        <w:t xml:space="preserve">@dratpirsna Toivottavasti hän saa pian brikettejä, jotka pelastavat hänet varmalta nälkäkuolemalta. Miesparka. Sankari. ❤️</w:t>
      </w:r>
    </w:p>
    <w:p>
      <w:r>
        <w:rPr>
          <w:b/>
          <w:u w:val="single"/>
        </w:rPr>
        <w:t xml:space="preserve">753024</w:t>
      </w:r>
    </w:p>
    <w:p>
      <w:r>
        <w:t xml:space="preserve">56' Hienon toiminnan jälkeen Kolenc laukoo rangaistusalueen reunalta. Hän ei osunut maaliin.</w:t>
        <w:br/>
        <w:br/>
        <w:t xml:space="preserve"> @NDGorica 1-0 NK Drava</w:t>
      </w:r>
    </w:p>
    <w:p>
      <w:r>
        <w:rPr>
          <w:b/>
          <w:u w:val="single"/>
        </w:rPr>
        <w:t xml:space="preserve">753025</w:t>
      </w:r>
    </w:p>
    <w:p>
      <w:r>
        <w:t xml:space="preserve">Jos joku muu on täällä, voitte vilkaista uutta vakuutusvälilehteäni (tie FB:stä turvalliseen sähköiseen kaupankäyntiin) http://t.co/16ELE0oP http://t.co/16ELE0oP</w:t>
      </w:r>
    </w:p>
    <w:p>
      <w:r>
        <w:rPr>
          <w:b/>
          <w:u w:val="single"/>
        </w:rPr>
        <w:t xml:space="preserve">753026</w:t>
      </w:r>
    </w:p>
    <w:p>
      <w:r>
        <w:t xml:space="preserve">@MetkaSmole Kansa ei ole mitään, sen valitsi eduskunta. Siellä on paljon ääliöitä....</w:t>
      </w:r>
    </w:p>
    <w:p>
      <w:r>
        <w:rPr>
          <w:b/>
          <w:u w:val="single"/>
        </w:rPr>
        <w:t xml:space="preserve">753027</w:t>
      </w:r>
    </w:p>
    <w:p>
      <w:r>
        <w:t xml:space="preserve">Varoitus tiellä: liikenne kulkee Jasovnikin tunnelin läpi Štajerska-moottoritiellä Ljubljanaan päin, kaista edelleen suljettu. https://t.co/hUb3anEeav</w:t>
      </w:r>
    </w:p>
    <w:p>
      <w:r>
        <w:rPr>
          <w:b/>
          <w:u w:val="single"/>
        </w:rPr>
        <w:t xml:space="preserve">753028</w:t>
      </w:r>
    </w:p>
    <w:p>
      <w:r>
        <w:t xml:space="preserve">Vaikka on epäilemättä vasta "esitalvi", bernistra on jo kukassa ja erkki aukeaa nyt, nyt... Krkillä... https://t.co/sMQa5EmaEG...</w:t>
      </w:r>
    </w:p>
    <w:p>
      <w:r>
        <w:rPr>
          <w:b/>
          <w:u w:val="single"/>
        </w:rPr>
        <w:t xml:space="preserve">753029</w:t>
      </w:r>
    </w:p>
    <w:p>
      <w:r>
        <w:t xml:space="preserve">@Pika_So @Nova24TV Vasemmisto tekee sen älykkäästi ja analyyttisesti, oikeisto tekee kaiken maalaismaisesti ja miehenä; siksi vasemmisto on jatkuvasti vallassa.</w:t>
      </w:r>
    </w:p>
    <w:p>
      <w:r>
        <w:rPr>
          <w:b/>
          <w:u w:val="single"/>
        </w:rPr>
        <w:t xml:space="preserve">753030</w:t>
      </w:r>
    </w:p>
    <w:p>
      <w:r>
        <w:t xml:space="preserve">@vinkovasle1 @NovaSlovenija Kučan imee munaa eläkettä varten, mutta monet ahmedit eivät.</w:t>
      </w:r>
    </w:p>
    <w:p>
      <w:r>
        <w:rPr>
          <w:b/>
          <w:u w:val="single"/>
        </w:rPr>
        <w:t xml:space="preserve">753031</w:t>
      </w:r>
    </w:p>
    <w:p>
      <w:r>
        <w:t xml:space="preserve">@bostjan_voje @Thomismus @nadkaku @Delo @Delossa he eivät voi antaa Logarin löytää enempää voita idoleistaan.</w:t>
      </w:r>
    </w:p>
    <w:p>
      <w:r>
        <w:rPr>
          <w:b/>
          <w:u w:val="single"/>
        </w:rPr>
        <w:t xml:space="preserve">753032</w:t>
      </w:r>
    </w:p>
    <w:p>
      <w:r>
        <w:t xml:space="preserve">Bemti @rogla purista ja vittu näitä italialaisia....makaronilla itqs ei mene mihinkään, toivottavasti @JumboVismaRoad saa jotain funstterc....</w:t>
      </w:r>
    </w:p>
    <w:p>
      <w:r>
        <w:rPr>
          <w:b/>
          <w:u w:val="single"/>
        </w:rPr>
        <w:t xml:space="preserve">753033</w:t>
      </w:r>
    </w:p>
    <w:p>
      <w:r>
        <w:t xml:space="preserve">@mcanzutti @MareAndi Predator aivot. Ja niiden aiheuttama pelko ja kauhu on ruokaa mustille jumalille.</w:t>
      </w:r>
    </w:p>
    <w:p>
      <w:r>
        <w:rPr>
          <w:b/>
          <w:u w:val="single"/>
        </w:rPr>
        <w:t xml:space="preserve">753034</w:t>
      </w:r>
    </w:p>
    <w:p>
      <w:r>
        <w:t xml:space="preserve">@processing @spagetyuse Mutta tämä on opetusohjelmasta, jossa kerrotaan, miten välttää luotettavasti pommi lentokoneessa?</w:t>
      </w:r>
    </w:p>
    <w:p>
      <w:r>
        <w:rPr>
          <w:b/>
          <w:u w:val="single"/>
        </w:rPr>
        <w:t xml:space="preserve">753035</w:t>
      </w:r>
    </w:p>
    <w:p>
      <w:r>
        <w:t xml:space="preserve">kidrič rikollisen ensimmäisen slovenialaishallituksen puheenjohtaja, jonka alaisuudessa tehtiin laittomia teloituksia https://t.co/wbTnArwtAS</w:t>
      </w:r>
    </w:p>
    <w:p>
      <w:r>
        <w:rPr>
          <w:b/>
          <w:u w:val="single"/>
        </w:rPr>
        <w:t xml:space="preserve">753036</w:t>
      </w:r>
    </w:p>
    <w:p>
      <w:r>
        <w:t xml:space="preserve">Vasemmistolaisille, jotka kutsuvat toisia vasemmistolaisia vasemmistolaisiksi, on oma gulaginsa.</w:t>
      </w:r>
    </w:p>
    <w:p>
      <w:r>
        <w:rPr>
          <w:b/>
          <w:u w:val="single"/>
        </w:rPr>
        <w:t xml:space="preserve">753037</w:t>
      </w:r>
    </w:p>
    <w:p>
      <w:r>
        <w:t xml:space="preserve">@vladislavbajec @alojztetickovi3 Serbian vielä vähemmän. Mutta Pahorin viimeinen järkevä solu on romahtanut. #scart</w:t>
      </w:r>
    </w:p>
    <w:p>
      <w:r>
        <w:rPr>
          <w:b/>
          <w:u w:val="single"/>
        </w:rPr>
        <w:t xml:space="preserve">753038</w:t>
      </w:r>
    </w:p>
    <w:p>
      <w:r>
        <w:t xml:space="preserve">Huivi ja kasvojen peittäminen ovat idiotismin symboleja. https://t.co/xCLttX3xiy.</w:t>
      </w:r>
    </w:p>
    <w:p>
      <w:r>
        <w:rPr>
          <w:b/>
          <w:u w:val="single"/>
        </w:rPr>
        <w:t xml:space="preserve">753039</w:t>
      </w:r>
    </w:p>
    <w:p>
      <w:r>
        <w:t xml:space="preserve">Valtion studiossamme 4 x koomikot</w:t>
        <w:br/>
        <w:t xml:space="preserve">1.Starič</w:t>
        <w:br/>
        <w:t xml:space="preserve">2.Cirman</w:t>
        <w:br/>
        <w:t xml:space="preserve">3.Stepišnik</w:t>
        <w:br/>
        <w:t xml:space="preserve">4.Štefančič</w:t>
        <w:br/>
        <w:t xml:space="preserve">Oikea kommunistinen keskustelu.</w:t>
        <w:br/>
        <w:t xml:space="preserve"> Poistakaa RTV!</w:t>
      </w:r>
    </w:p>
    <w:p>
      <w:r>
        <w:rPr>
          <w:b/>
          <w:u w:val="single"/>
        </w:rPr>
        <w:t xml:space="preserve">753040</w:t>
      </w:r>
    </w:p>
    <w:p>
      <w:r>
        <w:t xml:space="preserve">Mutta voiko @Val202 maksaa Hoferille, ettei minun tarvitse enää kuunnella tätä đinglin "dysgrejsiä"?</w:t>
      </w:r>
    </w:p>
    <w:p>
      <w:r>
        <w:rPr>
          <w:b/>
          <w:u w:val="single"/>
        </w:rPr>
        <w:t xml:space="preserve">753041</w:t>
      </w:r>
    </w:p>
    <w:p>
      <w:r>
        <w:t xml:space="preserve">@DamirCrncec Kaikki saavat täältä suojaa paitsi slovenialaiset kodittomat 🤮 #levaki</w:t>
      </w:r>
    </w:p>
    <w:p>
      <w:r>
        <w:rPr>
          <w:b/>
          <w:u w:val="single"/>
        </w:rPr>
        <w:t xml:space="preserve">753042</w:t>
      </w:r>
    </w:p>
    <w:p>
      <w:r>
        <w:t xml:space="preserve">Hetki, jolloin Pään alamaiset tekevät kuperkeikan, niin että Jumalan TW-tiliä hallinnoi udba. https://t.co/HkbOW3jb9f.</w:t>
      </w:r>
    </w:p>
    <w:p>
      <w:r>
        <w:rPr>
          <w:b/>
          <w:u w:val="single"/>
        </w:rPr>
        <w:t xml:space="preserve">753043</w:t>
      </w:r>
    </w:p>
    <w:p>
      <w:r>
        <w:t xml:space="preserve">@KajaSlovenka @RTV_Slovenija Mutta se sattuu, voit silti tulla vasemmistolaiseksi.... itse lopeta valehtelu ja varastaminen......🤷♂️</w:t>
      </w:r>
    </w:p>
    <w:p>
      <w:r>
        <w:rPr>
          <w:b/>
          <w:u w:val="single"/>
        </w:rPr>
        <w:t xml:space="preserve">753044</w:t>
      </w:r>
    </w:p>
    <w:p>
      <w:r>
        <w:t xml:space="preserve">@vinkovasle1 Suositussa dokumenttisarjassa "Alo, Alo" ne laittavat juustoa korviinsa, kun niitä uhkaa artikuloimaton murina. #sampovem</w:t>
      </w:r>
    </w:p>
    <w:p>
      <w:r>
        <w:rPr>
          <w:b/>
          <w:u w:val="single"/>
        </w:rPr>
        <w:t xml:space="preserve">753045</w:t>
      </w:r>
    </w:p>
    <w:p>
      <w:r>
        <w:t xml:space="preserve">Meillä ei ole mitään pelättävää normaalina olemisen suhteen. Sinun ei tarvitse vetää kaikkea psykoosia hihasta heti ensimmäisessä esityksessä! #lovepodomace</w:t>
      </w:r>
    </w:p>
    <w:p>
      <w:r>
        <w:rPr>
          <w:b/>
          <w:u w:val="single"/>
        </w:rPr>
        <w:t xml:space="preserve">753046</w:t>
      </w:r>
    </w:p>
    <w:p>
      <w:r>
        <w:t xml:space="preserve">Ja liitä kuva tunnelista, jossa on vieroituskaista, joten se ei tarvitse edes vieroitusnurkkaa! #caption https://t.co/U7DZtIrUtw</w:t>
      </w:r>
    </w:p>
    <w:p>
      <w:r>
        <w:rPr>
          <w:b/>
          <w:u w:val="single"/>
        </w:rPr>
        <w:t xml:space="preserve">753047</w:t>
      </w:r>
    </w:p>
    <w:p>
      <w:r>
        <w:t xml:space="preserve">@KatarinaJenko Kunhan et anna surun huuhtoa itseäsi ja twiittaa ajaessasi.</w:t>
      </w:r>
    </w:p>
    <w:p>
      <w:r>
        <w:rPr>
          <w:b/>
          <w:u w:val="single"/>
        </w:rPr>
        <w:t xml:space="preserve">753048</w:t>
      </w:r>
    </w:p>
    <w:p>
      <w:r>
        <w:t xml:space="preserve">@77777777777Marko @MitjaIrsic ei, idiootti. hän ei ollut Moskovassa. Tiedät sen. Et vain voi olla trollaamatta.</w:t>
      </w:r>
    </w:p>
    <w:p>
      <w:r>
        <w:rPr>
          <w:b/>
          <w:u w:val="single"/>
        </w:rPr>
        <w:t xml:space="preserve">753049</w:t>
      </w:r>
    </w:p>
    <w:p>
      <w:r>
        <w:t xml:space="preserve">@alesernecl @majsanom @ZigaTurk @BorutPahor "Juutalaiset ovat loisia ja rottia!" #Germanpropaganda mahdollisti holokaustin!</w:t>
      </w:r>
    </w:p>
    <w:p>
      <w:r>
        <w:rPr>
          <w:b/>
          <w:u w:val="single"/>
        </w:rPr>
        <w:t xml:space="preserve">753050</w:t>
      </w:r>
    </w:p>
    <w:p>
      <w:r>
        <w:t xml:space="preserve">Vasemmistopopulistit. Oikeistopopulistit. Kaikki samat demagogit. Liian monet ihmiset ajattelevat liian usein pääkopallaan. https://t.co/gazqpD1Ert.</w:t>
      </w:r>
    </w:p>
    <w:p>
      <w:r>
        <w:rPr>
          <w:b/>
          <w:u w:val="single"/>
        </w:rPr>
        <w:t xml:space="preserve">753051</w:t>
      </w:r>
    </w:p>
    <w:p>
      <w:r>
        <w:t xml:space="preserve">@Japreva @AnaOstricki @madpixel Vastaan sydämillä. Ja lähetän heille pieniä kuorintoja.</w:t>
      </w:r>
    </w:p>
    <w:p>
      <w:r>
        <w:rPr>
          <w:b/>
          <w:u w:val="single"/>
        </w:rPr>
        <w:t xml:space="preserve">753052</w:t>
      </w:r>
    </w:p>
    <w:p>
      <w:r>
        <w:t xml:space="preserve">Pommi on neutraloitu, mutta Maribor ei ole vielä pelastunut. Kysymys kuuluu, tuleeko siitä koskaan mitään. https://t.co/FJffwoHfYA</w:t>
      </w:r>
    </w:p>
    <w:p>
      <w:r>
        <w:rPr>
          <w:b/>
          <w:u w:val="single"/>
        </w:rPr>
        <w:t xml:space="preserve">753053</w:t>
      </w:r>
    </w:p>
    <w:p>
      <w:r>
        <w:t xml:space="preserve">@z8_LJ @RobertDemirovic Mitä sinä pelleilet, jotkut ihmiset rajoittuvat "lapsellisiin" muotoihin eivätkä pysty sanomaan muita asioita, kuten farssia ja uefalon. :D</w:t>
      </w:r>
    </w:p>
    <w:p>
      <w:r>
        <w:rPr>
          <w:b/>
          <w:u w:val="single"/>
        </w:rPr>
        <w:t xml:space="preserve">753054</w:t>
      </w:r>
    </w:p>
    <w:p>
      <w:r>
        <w:t xml:space="preserve">@ALUOacademy opiskelijoiden näyttelyt: https://t.co/MgWimQSfpU https://t.co/zwYx25cwRI https://t.co/zwYx25cwRI</w:t>
      </w:r>
    </w:p>
    <w:p>
      <w:r>
        <w:rPr>
          <w:b/>
          <w:u w:val="single"/>
        </w:rPr>
        <w:t xml:space="preserve">753055</w:t>
      </w:r>
    </w:p>
    <w:p>
      <w:r>
        <w:t xml:space="preserve">@praprotnix Jp, aivot sammutusvaiheessa. Aivopieru. Kaikki selvää :). Kiitos tiedoista.</w:t>
      </w:r>
    </w:p>
    <w:p>
      <w:r>
        <w:rPr>
          <w:b/>
          <w:u w:val="single"/>
        </w:rPr>
        <w:t xml:space="preserve">753056</w:t>
      </w:r>
    </w:p>
    <w:p>
      <w:r>
        <w:t xml:space="preserve">@SmiljanPurger Järjestä kansanäänestys ja lopeta valittaminen! Pelkäätte, että se kaatuu, koska ihmiset eivät maksa seurakuntien orgioista...</w:t>
      </w:r>
    </w:p>
    <w:p>
      <w:r>
        <w:rPr>
          <w:b/>
          <w:u w:val="single"/>
        </w:rPr>
        <w:t xml:space="preserve">753057</w:t>
      </w:r>
    </w:p>
    <w:p>
      <w:r>
        <w:t xml:space="preserve">@barjanski Vesi juoksi ulos hänen viemäriin hän on onnellinen...mutta alkaa kusta-ah missä mutta...kunnes kerrot hänelle.</w:t>
        <w:br/>
        <w:t xml:space="preserve"> Sano chiiiiz!🤣</w:t>
      </w:r>
    </w:p>
    <w:p>
      <w:r>
        <w:rPr>
          <w:b/>
          <w:u w:val="single"/>
        </w:rPr>
        <w:t xml:space="preserve">753058</w:t>
      </w:r>
    </w:p>
    <w:p>
      <w:r>
        <w:t xml:space="preserve">@Onkraj_ @Pust_Me Jos katalaanit jatkavat puskemista, he loukkaantuvat pahasti ja kuolevat, se on mielestäni selvää. Tämä ei ole uutta Espanjalle.</w:t>
      </w:r>
    </w:p>
    <w:p>
      <w:r>
        <w:rPr>
          <w:b/>
          <w:u w:val="single"/>
        </w:rPr>
        <w:t xml:space="preserve">753059</w:t>
      </w:r>
    </w:p>
    <w:p>
      <w:r>
        <w:t xml:space="preserve">@Johnny91667311 @BojanPozar @sarecmarjan @vladaRS mistä lähtien oppositiolla on ollut hallituksen sihteereitä 🤣🤣😂😂😂😂</w:t>
      </w:r>
    </w:p>
    <w:p>
      <w:r>
        <w:rPr>
          <w:b/>
          <w:u w:val="single"/>
        </w:rPr>
        <w:t xml:space="preserve">753060</w:t>
      </w:r>
    </w:p>
    <w:p>
      <w:r>
        <w:t xml:space="preserve">Butara haluaa rivien välistä sanoa, että butalilaisten on lähetettävä hänet Brysseliin! https://t.co/MiMGE5SmQe ...</w:t>
      </w:r>
    </w:p>
    <w:p>
      <w:r>
        <w:rPr>
          <w:b/>
          <w:u w:val="single"/>
        </w:rPr>
        <w:t xml:space="preserve">753061</w:t>
      </w:r>
    </w:p>
    <w:p>
      <w:r>
        <w:t xml:space="preserve">@MatejPlevnik @STA_novice pitäisi palauttaa Itävallan kansalaisuutensa, jos hän välittää niin paljon kommunistisesta Sloveniasta -...</w:t>
      </w:r>
    </w:p>
    <w:p>
      <w:r>
        <w:rPr>
          <w:b/>
          <w:u w:val="single"/>
        </w:rPr>
        <w:t xml:space="preserve">753062</w:t>
      </w:r>
    </w:p>
    <w:p>
      <w:r>
        <w:t xml:space="preserve">Aamiaiseksi kahvileipä jogurtilla ja kolmella koristeellisella mustikalla. Kuka sitä syö?</w:t>
      </w:r>
    </w:p>
    <w:p>
      <w:r>
        <w:rPr>
          <w:b/>
          <w:u w:val="single"/>
        </w:rPr>
        <w:t xml:space="preserve">753063</w:t>
      </w:r>
    </w:p>
    <w:p>
      <w:r>
        <w:t xml:space="preserve">haaaa, puhalletaanpa ruohoon, niin nähdään mitä (kuinka paljon) tämän paskan takana oikeasti on! https://t.co/8NZxmD4wRP</w:t>
      </w:r>
    </w:p>
    <w:p>
      <w:r>
        <w:rPr>
          <w:b/>
          <w:u w:val="single"/>
        </w:rPr>
        <w:t xml:space="preserve">753064</w:t>
      </w:r>
    </w:p>
    <w:p>
      <w:r>
        <w:t xml:space="preserve">Harrastusleikkurit ja yleisvirtalähteen liittäminen laitteeseen</w:t>
        <w:br/>
        <w:t xml:space="preserve">😡🙄🤪</w:t>
      </w:r>
    </w:p>
    <w:p>
      <w:r>
        <w:rPr>
          <w:b/>
          <w:u w:val="single"/>
        </w:rPr>
        <w:t xml:space="preserve">753065</w:t>
      </w:r>
    </w:p>
    <w:p>
      <w:r>
        <w:t xml:space="preserve">Pääskyset lentävät, punkit purevat, mehiläiset pistävät, puut kukkivat ja olemme istuttaneet ensimmäisen salaattimme. Kevät on täällä!</w:t>
      </w:r>
    </w:p>
    <w:p>
      <w:r>
        <w:rPr>
          <w:b/>
          <w:u w:val="single"/>
        </w:rPr>
        <w:t xml:space="preserve">753066</w:t>
      </w:r>
    </w:p>
    <w:p>
      <w:r>
        <w:t xml:space="preserve">🙏🙏🙏🙏 Olisin odottanut @Pontifex .... https://t.co/hUdogDS3cJ jotain tällaista.</w:t>
      </w:r>
    </w:p>
    <w:p>
      <w:r>
        <w:rPr>
          <w:b/>
          <w:u w:val="single"/>
        </w:rPr>
        <w:t xml:space="preserve">753067</w:t>
      </w:r>
    </w:p>
    <w:p>
      <w:r>
        <w:t xml:space="preserve">@Jugoslovan @UrosJausevec @Jan_Skoberne Jugoslavian, sinua ei voi auttaa. Sinun täytyy olla todella sekaisin, jos annat itsellesi tuollaisen lempinimen.</w:t>
      </w:r>
    </w:p>
    <w:p>
      <w:r>
        <w:rPr>
          <w:b/>
          <w:u w:val="single"/>
        </w:rPr>
        <w:t xml:space="preserve">753068</w:t>
      </w:r>
    </w:p>
    <w:p>
      <w:r>
        <w:t xml:space="preserve">@gustlovina @DC43 Hehe, palomiehet. Jos sen näkee, sen näkee, että se on jonkinlainen pizza :D</w:t>
      </w:r>
    </w:p>
    <w:p>
      <w:r>
        <w:rPr>
          <w:b/>
          <w:u w:val="single"/>
        </w:rPr>
        <w:t xml:space="preserve">753069</w:t>
      </w:r>
    </w:p>
    <w:p>
      <w:r>
        <w:t xml:space="preserve">@areneran Jos sinulla on uudempi kuvaputki, sinulla on luultavasti degauss-toiminto (tämä twiitti on vuodelta 2000 lol).</w:t>
      </w:r>
    </w:p>
    <w:p>
      <w:r>
        <w:rPr>
          <w:b/>
          <w:u w:val="single"/>
        </w:rPr>
        <w:t xml:space="preserve">753070</w:t>
      </w:r>
    </w:p>
    <w:p>
      <w:r>
        <w:t xml:space="preserve">Tänä iltana klo 20.10 Nova24TV:ssä: Peter Jančič ja Ivan Šokić tämän viikon merkittävimmistä tapahtumista https://t.co/qfhehurpob via @Nova24TV</w:t>
      </w:r>
    </w:p>
    <w:p>
      <w:r>
        <w:rPr>
          <w:b/>
          <w:u w:val="single"/>
        </w:rPr>
        <w:t xml:space="preserve">753071</w:t>
      </w:r>
    </w:p>
    <w:p>
      <w:r>
        <w:t xml:space="preserve">@leaathenatabako Tih bod.Saavuin uusien gojzarieni kanssa Kredarcesta Mojstranaan😜.</w:t>
      </w:r>
    </w:p>
    <w:p>
      <w:r>
        <w:rPr>
          <w:b/>
          <w:u w:val="single"/>
        </w:rPr>
        <w:t xml:space="preserve">753072</w:t>
      </w:r>
    </w:p>
    <w:p>
      <w:r>
        <w:t xml:space="preserve">@p_tadeja Ennen sanottiin: kesäkuu, heinäkuu, elokuu babe prmr karnevaali</w:t>
        <w:br/>
        <w:t xml:space="preserve">Ei minulle.</w:t>
      </w:r>
    </w:p>
    <w:p>
      <w:r>
        <w:rPr>
          <w:b/>
          <w:u w:val="single"/>
        </w:rPr>
        <w:t xml:space="preserve">753073</w:t>
      </w:r>
    </w:p>
    <w:p>
      <w:r>
        <w:t xml:space="preserve">@Nova24TV En ole @Nova24TV:n fani, mutta Nova24TV:n vastakkainasettelut ovat ylivoimaisesti parhaita kaikista Slovenian TV:stä, koska johto on erinomaista.</w:t>
      </w:r>
    </w:p>
    <w:p>
      <w:r>
        <w:rPr>
          <w:b/>
          <w:u w:val="single"/>
        </w:rPr>
        <w:t xml:space="preserve">753074</w:t>
      </w:r>
    </w:p>
    <w:p>
      <w:r>
        <w:t xml:space="preserve">Hei, @andrazk . 2 vuotta sitten etsit ohjeita cronomax CM-95 -termostaatille. Onnistuitko? Koska etsin ... :)</w:t>
      </w:r>
    </w:p>
    <w:p>
      <w:r>
        <w:rPr>
          <w:b/>
          <w:u w:val="single"/>
        </w:rPr>
        <w:t xml:space="preserve">753075</w:t>
      </w:r>
    </w:p>
    <w:p>
      <w:r>
        <w:t xml:space="preserve">"Minua ällöttää nähdä näiden kasvojen valehtelevan!" 🤨😯😠😠😡😡🤬 https://t.co/2ckvUlEZ9p #kmetia https://t.co/DMdWZTnq0J</w:t>
      </w:r>
    </w:p>
    <w:p>
      <w:r>
        <w:rPr>
          <w:b/>
          <w:u w:val="single"/>
        </w:rPr>
        <w:t xml:space="preserve">753076</w:t>
      </w:r>
    </w:p>
    <w:p>
      <w:r>
        <w:t xml:space="preserve">Fakta: Ranskassa ihmisiä ärsyttää ennen kaikkea vasemmiston multikultiaggressiivisuus... nopeasti autoon keltaisia liivejä hakemaan...!!!!</w:t>
      </w:r>
    </w:p>
    <w:p>
      <w:r>
        <w:rPr>
          <w:b/>
          <w:u w:val="single"/>
        </w:rPr>
        <w:t xml:space="preserve">753077</w:t>
      </w:r>
    </w:p>
    <w:p>
      <w:r>
        <w:t xml:space="preserve">@JsSmRenton Näin he hautaavat USB:n keksijän... pudotetaan arkku sisään, käännetään se takaisin ulos ja takaisin sisään.</w:t>
      </w:r>
    </w:p>
    <w:p>
      <w:r>
        <w:rPr>
          <w:b/>
          <w:u w:val="single"/>
        </w:rPr>
        <w:t xml:space="preserve">753078</w:t>
      </w:r>
    </w:p>
    <w:p>
      <w:r>
        <w:t xml:space="preserve">Valmentaja sai potkut 24 tunnin kuluttua! #jalkapallo #jalkapallo #ligaprvakov - http://t.co/CgeBhn46ln</w:t>
      </w:r>
    </w:p>
    <w:p>
      <w:r>
        <w:rPr>
          <w:b/>
          <w:u w:val="single"/>
        </w:rPr>
        <w:t xml:space="preserve">753079</w:t>
      </w:r>
    </w:p>
    <w:p>
      <w:r>
        <w:t xml:space="preserve">TÄRKEÄ ILMOITUS!</w:t>
        <w:br/>
        <w:t xml:space="preserve"> Tämän päivän esitys VAJE V SLOGU (Maxi club lounge klo 18:00) on valitettavasti PERUUTETTU sairauden vuoksi!</w:t>
      </w:r>
    </w:p>
    <w:p>
      <w:r>
        <w:rPr>
          <w:b/>
          <w:u w:val="single"/>
        </w:rPr>
        <w:t xml:space="preserve">753080</w:t>
      </w:r>
    </w:p>
    <w:p>
      <w:r>
        <w:t xml:space="preserve">Nestemäisiä nesteitä, esim. vettä, ei voida pysäyttää, joten vieraslajit voivat sekä maantieteellisesti että kolturologisesti vallata vähemmistön!?</w:t>
      </w:r>
    </w:p>
    <w:p>
      <w:r>
        <w:rPr>
          <w:b/>
          <w:u w:val="single"/>
        </w:rPr>
        <w:t xml:space="preserve">753081</w:t>
      </w:r>
    </w:p>
    <w:p>
      <w:r>
        <w:t xml:space="preserve">@BogiSpanec Tervehdin ja tunnen itseni usein idiootiksi, kun en vastaa https://t.co/1hRXGaI209</w:t>
      </w:r>
    </w:p>
    <w:p>
      <w:r>
        <w:rPr>
          <w:b/>
          <w:u w:val="single"/>
        </w:rPr>
        <w:t xml:space="preserve">753082</w:t>
      </w:r>
    </w:p>
    <w:p>
      <w:r>
        <w:t xml:space="preserve">@donadaljnjega Mutta eikös se ole niin, että bambussa punaviini ja poika ovat sekaisin, mutta sekasotkussa viini on ylhäällä ja oranssi vyö on pojan alapuolella?</w:t>
      </w:r>
    </w:p>
    <w:p>
      <w:r>
        <w:rPr>
          <w:b/>
          <w:u w:val="single"/>
        </w:rPr>
        <w:t xml:space="preserve">753083</w:t>
      </w:r>
    </w:p>
    <w:p>
      <w:r>
        <w:t xml:space="preserve">@YanchMb Pidä peukalo ja etusormi yhdessä kuin pitäisit huivia ja kallista sitten kättäsi hieman.</w:t>
      </w:r>
    </w:p>
    <w:p>
      <w:r>
        <w:rPr>
          <w:b/>
          <w:u w:val="single"/>
        </w:rPr>
        <w:t xml:space="preserve">753084</w:t>
      </w:r>
    </w:p>
    <w:p>
      <w:r>
        <w:t xml:space="preserve">Kun avaan Twitterin maanantaina, näen vain #GOT-spoilereita. https://t.co/wZFsdGafJr.</w:t>
      </w:r>
    </w:p>
    <w:p>
      <w:r>
        <w:rPr>
          <w:b/>
          <w:u w:val="single"/>
        </w:rPr>
        <w:t xml:space="preserve">753085</w:t>
      </w:r>
    </w:p>
    <w:p>
      <w:r>
        <w:t xml:space="preserve">@tomltoml Jos se on parasta, mihin he pystyvät, niin hei hei.</w:t>
      </w:r>
    </w:p>
    <w:p>
      <w:r>
        <w:rPr>
          <w:b/>
          <w:u w:val="single"/>
        </w:rPr>
        <w:t xml:space="preserve">753086</w:t>
      </w:r>
    </w:p>
    <w:p>
      <w:r>
        <w:t xml:space="preserve">@MarkoPavlisic @alsimonic Ajatus monimutkaisten järjestelmien päättelystä nojatuolista johtaa usein typeryyteen...</w:t>
      </w:r>
    </w:p>
    <w:p>
      <w:r>
        <w:rPr>
          <w:b/>
          <w:u w:val="single"/>
        </w:rPr>
        <w:t xml:space="preserve">753087</w:t>
      </w:r>
    </w:p>
    <w:p>
      <w:r>
        <w:t xml:space="preserve">@lucijausaj Hiiri työntää kielensä ulos. Samoin kuin Kobal, partisaani. Myrsky menee ohi.</w:t>
      </w:r>
    </w:p>
    <w:p>
      <w:r>
        <w:rPr>
          <w:b/>
          <w:u w:val="single"/>
        </w:rPr>
        <w:t xml:space="preserve">753088</w:t>
      </w:r>
    </w:p>
    <w:p>
      <w:r>
        <w:t xml:space="preserve">Suomalaiset sanoivat pysäyttävänsä @Goran_Dragicin . Kaveri teki 22 pistettä 17 minuutissa. #sampovem</w:t>
      </w:r>
    </w:p>
    <w:p>
      <w:r>
        <w:rPr>
          <w:b/>
          <w:u w:val="single"/>
        </w:rPr>
        <w:t xml:space="preserve">753089</w:t>
      </w:r>
    </w:p>
    <w:p>
      <w:r>
        <w:t xml:space="preserve">@petrasovdat @BozoPredalic Kerrot IG:lle, että rajattu kuva on edelleen jonkun toisen omaisuutta ja sinut on estetty.</w:t>
      </w:r>
    </w:p>
    <w:p>
      <w:r>
        <w:rPr>
          <w:b/>
          <w:u w:val="single"/>
        </w:rPr>
        <w:t xml:space="preserve">753090</w:t>
      </w:r>
    </w:p>
    <w:p>
      <w:r>
        <w:t xml:space="preserve">@xxx242424241454 @drVinkoGorenak Itsevarma, mutta ennen kaikkea korruptoitunut, mennä sinne missä toverit ovat, totalitaarinen kommunismi,...</w:t>
      </w:r>
    </w:p>
    <w:p>
      <w:r>
        <w:rPr>
          <w:b/>
          <w:u w:val="single"/>
        </w:rPr>
        <w:t xml:space="preserve">753091</w:t>
      </w:r>
    </w:p>
    <w:p>
      <w:r>
        <w:t xml:space="preserve">@Gorjanc_ Uskallat avata jääkaapin, ettei kommunisti hyppää sisään. Mennään.</w:t>
      </w:r>
    </w:p>
    <w:p>
      <w:r>
        <w:rPr>
          <w:b/>
          <w:u w:val="single"/>
        </w:rPr>
        <w:t xml:space="preserve">753092</w:t>
      </w:r>
    </w:p>
    <w:p>
      <w:r>
        <w:t xml:space="preserve">@Onstran @MilanZager @JJansaSDS @strankaSD Et tiedä, kuka on kuka tässä sekopäisessä maassa. Kaikki saalistajat ovat yhteistyössä keskenään.</w:t>
      </w:r>
    </w:p>
    <w:p>
      <w:r>
        <w:rPr>
          <w:b/>
          <w:u w:val="single"/>
        </w:rPr>
        <w:t xml:space="preserve">753093</w:t>
      </w:r>
    </w:p>
    <w:p>
      <w:r>
        <w:t xml:space="preserve">@HanzaVon Janša on oikeasti paholainen, niin monet pitävät häntä Drnovšekista lähtien. https://t.co/50OSGgM8Do</w:t>
      </w:r>
    </w:p>
    <w:p>
      <w:r>
        <w:rPr>
          <w:b/>
          <w:u w:val="single"/>
        </w:rPr>
        <w:t xml:space="preserve">753094</w:t>
      </w:r>
    </w:p>
    <w:p>
      <w:r>
        <w:t xml:space="preserve">@jaz24_00_7 Niin stressaavaa, että se on jotain ihmeellistä! Täytyy vain saada uudet kasvot soittamaan, niin ympyrä on täydellinen!</w:t>
      </w:r>
    </w:p>
    <w:p>
      <w:r>
        <w:rPr>
          <w:b/>
          <w:u w:val="single"/>
        </w:rPr>
        <w:t xml:space="preserve">753095</w:t>
      </w:r>
    </w:p>
    <w:p>
      <w:r>
        <w:t xml:space="preserve">@Jaka__Dolinar kaikki nämä sumuttajat eivät kykene selviytymään maassa, joten he takertuvat kommunismiin.</w:t>
      </w:r>
    </w:p>
    <w:p>
      <w:r>
        <w:rPr>
          <w:b/>
          <w:u w:val="single"/>
        </w:rPr>
        <w:t xml:space="preserve">753096</w:t>
      </w:r>
    </w:p>
    <w:p>
      <w:r>
        <w:t xml:space="preserve">@crico111 @JJansaSDS Hyvä @crico111, tämä on tapahtunut sinulle säännöllisemmin kuin kuukautiset ... 🤣🤣🤣🤣🤣</w:t>
      </w:r>
    </w:p>
    <w:p>
      <w:r>
        <w:rPr>
          <w:b/>
          <w:u w:val="single"/>
        </w:rPr>
        <w:t xml:space="preserve">753097</w:t>
      </w:r>
    </w:p>
    <w:p>
      <w:r>
        <w:t xml:space="preserve">Lasten koulukuljetukset ovat aikapommi. https://t.co/kvuBX4C2Hy https://t.co/2MdWvsdgJZ</w:t>
      </w:r>
    </w:p>
    <w:p>
      <w:r>
        <w:rPr>
          <w:b/>
          <w:u w:val="single"/>
        </w:rPr>
        <w:t xml:space="preserve">753098</w:t>
      </w:r>
    </w:p>
    <w:p>
      <w:r>
        <w:t xml:space="preserve">Lisävakuutuksen poistaminen: Šabeder ja Bertoncelj vastakkaisilla puolilla https://t.co/Img6vRr5IH</w:t>
      </w:r>
    </w:p>
    <w:p>
      <w:r>
        <w:rPr>
          <w:b/>
          <w:u w:val="single"/>
        </w:rPr>
        <w:t xml:space="preserve">753099</w:t>
      </w:r>
    </w:p>
    <w:p>
      <w:r>
        <w:t xml:space="preserve">Vaalien jälkeinen vasemmiston sirkus Šarcin kanssa on demokraattisten perusarvojen ja perustuslaillisten periaatteiden pilkkaamista!</w:t>
      </w:r>
    </w:p>
    <w:p>
      <w:r>
        <w:rPr>
          <w:b/>
          <w:u w:val="single"/>
        </w:rPr>
        <w:t xml:space="preserve">753100</w:t>
      </w:r>
    </w:p>
    <w:p>
      <w:r>
        <w:t xml:space="preserve">@KatarinaJenko @Mendijkendij Se on sitä naisten etuoikeutta, jonka haluat kieltää :)</w:t>
      </w:r>
    </w:p>
    <w:p>
      <w:r>
        <w:rPr>
          <w:b/>
          <w:u w:val="single"/>
        </w:rPr>
        <w:t xml:space="preserve">753101</w:t>
      </w:r>
    </w:p>
    <w:p>
      <w:r>
        <w:t xml:space="preserve">@dusankocevar1 Etenkin noiden punakasvoisten paskiaisten takia halusin hänen onnistuvan ja voittavan mitalin. Hyvin tehty, mikä loistava tunne.</w:t>
      </w:r>
    </w:p>
    <w:p>
      <w:r>
        <w:rPr>
          <w:b/>
          <w:u w:val="single"/>
        </w:rPr>
        <w:t xml:space="preserve">753102</w:t>
      </w:r>
    </w:p>
    <w:p>
      <w:r>
        <w:t xml:space="preserve">Vinkuin hieman. Mutta sitten paikalliset kertoivat minulle, että meidän Lipa ei ylitä talviasuntonsa kynnystä lumessa. https://t.co/XWlfB4dnzn</w:t>
      </w:r>
    </w:p>
    <w:p>
      <w:r>
        <w:rPr>
          <w:b/>
          <w:u w:val="single"/>
        </w:rPr>
        <w:t xml:space="preserve">753103</w:t>
      </w:r>
    </w:p>
    <w:p>
      <w:r>
        <w:t xml:space="preserve">Avoin työpaikka, hae nyt - Assistant in the Intelligent Systems Section: http://t.co/WHbF8VTJZj #Työ #Työ #Työ #Työ #Työ #Työ #Työ</w:t>
      </w:r>
    </w:p>
    <w:p>
      <w:r>
        <w:rPr>
          <w:b/>
          <w:u w:val="single"/>
        </w:rPr>
        <w:t xml:space="preserve">753104</w:t>
      </w:r>
    </w:p>
    <w:p>
      <w:r>
        <w:t xml:space="preserve">@GKozjak @ASircelj @vladaRS Mistä sinä puhut?</w:t>
        <w:br/>
        <w:t xml:space="preserve"> Näetkö unta silmät auki!?</w:t>
        <w:br/>
        <w:t xml:space="preserve"> Missä? Penkin alla?</w:t>
      </w:r>
    </w:p>
    <w:p>
      <w:r>
        <w:rPr>
          <w:b/>
          <w:u w:val="single"/>
        </w:rPr>
        <w:t xml:space="preserve">753105</w:t>
      </w:r>
    </w:p>
    <w:p>
      <w:r>
        <w:t xml:space="preserve">@Nogavicka_Pika Olet epäonninen tuon auton kanssa... Huono karma... Ehkä sinun pitäisi soittaa paholaisen manaajaan 😉.</w:t>
      </w:r>
    </w:p>
    <w:p>
      <w:r>
        <w:rPr>
          <w:b/>
          <w:u w:val="single"/>
        </w:rPr>
        <w:t xml:space="preserve">753106</w:t>
      </w:r>
    </w:p>
    <w:p>
      <w:r>
        <w:t xml:space="preserve">Jugonostalgikoille Jugo-joki on yhä muodissa ja järki on yhä kiveksissä. https://t.co/qgfsrwtZUv</w:t>
      </w:r>
    </w:p>
    <w:p>
      <w:r>
        <w:rPr>
          <w:b/>
          <w:u w:val="single"/>
        </w:rPr>
        <w:t xml:space="preserve">753107</w:t>
      </w:r>
    </w:p>
    <w:p>
      <w:r>
        <w:t xml:space="preserve">@BlazBabic Joka päivä korkeammat luvut. Katsotaanpa, kuinka monta kommunistit ovat tappaneet.</w:t>
      </w:r>
    </w:p>
    <w:p>
      <w:r>
        <w:rPr>
          <w:b/>
          <w:u w:val="single"/>
        </w:rPr>
        <w:t xml:space="preserve">753108</w:t>
      </w:r>
    </w:p>
    <w:p>
      <w:r>
        <w:t xml:space="preserve">Haluaisiko joku jakaa kanssani todella hyväksi havaitun ja testatun reseptin kotitekoisiin hampurilaissämpylöihin?</w:t>
      </w:r>
    </w:p>
    <w:p>
      <w:r>
        <w:rPr>
          <w:b/>
          <w:u w:val="single"/>
        </w:rPr>
        <w:t xml:space="preserve">753109</w:t>
      </w:r>
    </w:p>
    <w:p>
      <w:r>
        <w:t xml:space="preserve">Kaupungin kalleimmalla alueella ! Ehkä he ovat ostamassa punaisilla valoilla varustettua hierontasalonkia ??? https://t.co/ZRyQhjwDGX</w:t>
      </w:r>
    </w:p>
    <w:p>
      <w:r>
        <w:rPr>
          <w:b/>
          <w:u w:val="single"/>
        </w:rPr>
        <w:t xml:space="preserve">753110</w:t>
      </w:r>
    </w:p>
    <w:p>
      <w:r>
        <w:t xml:space="preserve">Mutta saako tämä Chifur Headin paskiainen töitä missä tahansa????. Millainen maa me olemme??Millä hän saa loikkarit suostuteltua tekemään bisnestä pillun kanssa???? https://t.co/neDhxqmcwG</w:t>
      </w:r>
    </w:p>
    <w:p>
      <w:r>
        <w:rPr>
          <w:b/>
          <w:u w:val="single"/>
        </w:rPr>
        <w:t xml:space="preserve">753111</w:t>
      </w:r>
    </w:p>
    <w:p>
      <w:r>
        <w:t xml:space="preserve">@MiroCerar on hiljaa kuin hiiri ja ylösalaisin kuuntelemassa järjen ääntä @TankoJoze</w:t>
      </w:r>
    </w:p>
    <w:p>
      <w:r>
        <w:rPr>
          <w:b/>
          <w:u w:val="single"/>
        </w:rPr>
        <w:t xml:space="preserve">753112</w:t>
      </w:r>
    </w:p>
    <w:p>
      <w:r>
        <w:t xml:space="preserve">@NeuroVirtu @madpixel @Svarun_K No, kyllä. Säännelty on lähinnä julkisten varojen kanavoiminen pormestarin ystäväpiirin taskuihin. E io pago...</w:t>
      </w:r>
    </w:p>
    <w:p>
      <w:r>
        <w:rPr>
          <w:b/>
          <w:u w:val="single"/>
        </w:rPr>
        <w:t xml:space="preserve">753113</w:t>
      </w:r>
    </w:p>
    <w:p>
      <w:r>
        <w:t xml:space="preserve">@PKocbek @protislovje @YouTube Anna hänelle edes opaskirja. Hän olisi voinut laittaa lämpösuodattimen rappauksen päälle. :D</w:t>
      </w:r>
    </w:p>
    <w:p>
      <w:r>
        <w:rPr>
          <w:b/>
          <w:u w:val="single"/>
        </w:rPr>
        <w:t xml:space="preserve">753114</w:t>
      </w:r>
    </w:p>
    <w:p>
      <w:r>
        <w:t xml:space="preserve">@BojanPozar @MinZdravje @vladaRS @sarecmarjan Jos hän on sairas, anna hänen mennä. Jos hän on fiksu, samoin.</w:t>
      </w:r>
    </w:p>
    <w:p>
      <w:r>
        <w:rPr>
          <w:b/>
          <w:u w:val="single"/>
        </w:rPr>
        <w:t xml:space="preserve">753115</w:t>
      </w:r>
    </w:p>
    <w:p>
      <w:r>
        <w:t xml:space="preserve">@pjarc Se on. Vuori vapisi, hiiri syntyi, niin ainakin sanotaan. Se puhalsi hieman</w:t>
      </w:r>
    </w:p>
    <w:p>
      <w:r>
        <w:rPr>
          <w:b/>
          <w:u w:val="single"/>
        </w:rPr>
        <w:t xml:space="preserve">753116</w:t>
      </w:r>
    </w:p>
    <w:p>
      <w:r>
        <w:t xml:space="preserve">Epäkohteliaan Mercedes-kuljettajan estäminen https://t.co/UhiNwBrXho https://t.co/h7G49d8XfV</w:t>
      </w:r>
    </w:p>
    <w:p>
      <w:r>
        <w:rPr>
          <w:b/>
          <w:u w:val="single"/>
        </w:rPr>
        <w:t xml:space="preserve">753117</w:t>
      </w:r>
    </w:p>
    <w:p>
      <w:r>
        <w:t xml:space="preserve">@JazbarMatjaz @polikarbonat Lukemiseen aivot pois päältä. Lue se, ei tarpeeksi kutkuttavaa.</w:t>
      </w:r>
    </w:p>
    <w:p>
      <w:r>
        <w:rPr>
          <w:b/>
          <w:u w:val="single"/>
        </w:rPr>
        <w:t xml:space="preserve">753118</w:t>
      </w:r>
    </w:p>
    <w:p>
      <w:r>
        <w:t xml:space="preserve">Hullun kauniita pilviä taivaalla taas &amp; satunnaisten tuntemattomien hymyjä liikennevaloissa.... toistaiseksi riittää ihan hyvin mukavaksi päiväksi :) #simplethings</w:t>
      </w:r>
    </w:p>
    <w:p>
      <w:r>
        <w:rPr>
          <w:b/>
          <w:u w:val="single"/>
        </w:rPr>
        <w:t xml:space="preserve">753119</w:t>
      </w:r>
    </w:p>
    <w:p>
      <w:r>
        <w:t xml:space="preserve">@AljosaDragas @tfajon Tuollaisella kampauksella ja pukeutumisella et voi edes suoltaa muiden ihmisten mieltä, pikkupoika. https://t.co/TH7JDU1GDh.</w:t>
      </w:r>
    </w:p>
    <w:p>
      <w:r>
        <w:rPr>
          <w:b/>
          <w:u w:val="single"/>
        </w:rPr>
        <w:t xml:space="preserve">753120</w:t>
      </w:r>
    </w:p>
    <w:p>
      <w:r>
        <w:t xml:space="preserve">Slovenialaiset käsipalloilijat jäävät Pariisiin! Voitimme venäläiset toisella puoliajalla! @rzs_si @TVSLOsport #Hand2017</w:t>
      </w:r>
    </w:p>
    <w:p>
      <w:r>
        <w:rPr>
          <w:b/>
          <w:u w:val="single"/>
        </w:rPr>
        <w:t xml:space="preserve">753121</w:t>
      </w:r>
    </w:p>
    <w:p>
      <w:r>
        <w:t xml:space="preserve">CNN:llä on jälleen synkkiä ennusteita demokraateille. Ettei taas tulisi itkua ja valittamista. Toivottavasti ei.</w:t>
      </w:r>
    </w:p>
    <w:p>
      <w:r>
        <w:rPr>
          <w:b/>
          <w:u w:val="single"/>
        </w:rPr>
        <w:t xml:space="preserve">753122</w:t>
      </w:r>
    </w:p>
    <w:p>
      <w:r>
        <w:t xml:space="preserve">Tehdään parhaamme, näytetään, että välitämme. Yhdistykää! eikä vain kaivakaa syvempiä kanavia ihmisten välille!  #casjeZA</w:t>
      </w:r>
    </w:p>
    <w:p>
      <w:r>
        <w:rPr>
          <w:b/>
          <w:u w:val="single"/>
        </w:rPr>
        <w:t xml:space="preserve">753123</w:t>
      </w:r>
    </w:p>
    <w:p>
      <w:r>
        <w:t xml:space="preserve">Ammattilaisjalkapallo tekee ihmisistä toiminnallisia idiootteja https://t.co/aROA3ritTQ</w:t>
      </w:r>
    </w:p>
    <w:p>
      <w:r>
        <w:rPr>
          <w:b/>
          <w:u w:val="single"/>
        </w:rPr>
        <w:t xml:space="preserve">753124</w:t>
      </w:r>
    </w:p>
    <w:p>
      <w:r>
        <w:t xml:space="preserve">Katsotaan, estääkö Twitter minut. Näin rikollinen JNA tuhosi Gornja Radgonan. https://t.co/k1iHAIfyKz https://t.co/7TLBjd8Kr5</w:t>
      </w:r>
    </w:p>
    <w:p>
      <w:r>
        <w:rPr>
          <w:b/>
          <w:u w:val="single"/>
        </w:rPr>
        <w:t xml:space="preserve">753125</w:t>
      </w:r>
    </w:p>
    <w:p>
      <w:r>
        <w:t xml:space="preserve">@ZmajLj @TatjanaPirc Tämä taiteilija syrjii koiria. Hän kohtelee heitä kuin seksiorjia.</w:t>
      </w:r>
    </w:p>
    <w:p>
      <w:r>
        <w:rPr>
          <w:b/>
          <w:u w:val="single"/>
        </w:rPr>
        <w:t xml:space="preserve">753126</w:t>
      </w:r>
    </w:p>
    <w:p>
      <w:r>
        <w:t xml:space="preserve">@ArnulfusRex Estetty- niin aikuiset tekevät... piiloutuvat, jättävät huomiotta, tukkivat korvansa... #BlockIfYouFindYourselfInTheList</w:t>
      </w:r>
    </w:p>
    <w:p>
      <w:r>
        <w:rPr>
          <w:b/>
          <w:u w:val="single"/>
        </w:rPr>
        <w:t xml:space="preserve">753127</w:t>
      </w:r>
    </w:p>
    <w:p>
      <w:r>
        <w:t xml:space="preserve">Uusin #ScientificBritoff paljastaa muutamia temppuja, jotka auttavat taikasieniä.</w:t>
        <w:br/>
        <w:t xml:space="preserve">https://t.co/ID5nbYi04z</w:t>
      </w:r>
    </w:p>
    <w:p>
      <w:r>
        <w:rPr>
          <w:b/>
          <w:u w:val="single"/>
        </w:rPr>
        <w:t xml:space="preserve">753128</w:t>
      </w:r>
    </w:p>
    <w:p>
      <w:r>
        <w:t xml:space="preserve">@FranciDonko @Nova24TV Olemme vapautuneita, kun lähetämme nämä maalatut paskiaiset takaisin sinne, minne he kuuluvat ... ;)</w:t>
      </w:r>
    </w:p>
    <w:p>
      <w:r>
        <w:rPr>
          <w:b/>
          <w:u w:val="single"/>
        </w:rPr>
        <w:t xml:space="preserve">753129</w:t>
      </w:r>
    </w:p>
    <w:p>
      <w:r>
        <w:t xml:space="preserve">@Jo_AnnaOfArt @darjavizjak Kyllä, mutta tällaisten asioiden selittäminen on adijo fiksua😂.</w:t>
      </w:r>
    </w:p>
    <w:p>
      <w:r>
        <w:rPr>
          <w:b/>
          <w:u w:val="single"/>
        </w:rPr>
        <w:t xml:space="preserve">753130</w:t>
      </w:r>
    </w:p>
    <w:p>
      <w:r>
        <w:t xml:space="preserve">Kirjoitan joitakin alkeellisia komentosarjoja ja yritän selvittää, miksi se ei suorita koodia jokaiselle kansiossa olevalle tiedostolle. Koska se on tyhjä kansio, kusipää. #brainDead</w:t>
      </w:r>
    </w:p>
    <w:p>
      <w:r>
        <w:rPr>
          <w:b/>
          <w:u w:val="single"/>
        </w:rPr>
        <w:t xml:space="preserve">753131</w:t>
      </w:r>
    </w:p>
    <w:p>
      <w:r>
        <w:t xml:space="preserve">@SlovenskeNovice karkottakaa rikollinen kotimaahansa ja kieltäkää minulta pääsy Sloveniaan ikuisesti.</w:t>
      </w:r>
    </w:p>
    <w:p>
      <w:r>
        <w:rPr>
          <w:b/>
          <w:u w:val="single"/>
        </w:rPr>
        <w:t xml:space="preserve">753132</w:t>
      </w:r>
    </w:p>
    <w:p>
      <w:r>
        <w:t xml:space="preserve">@JakaDolinar2 @VaneGosnik Mistä he saavat niitä. Näin he saavat vauhtia oikealle puolelleen</w:t>
      </w:r>
    </w:p>
    <w:p>
      <w:r>
        <w:rPr>
          <w:b/>
          <w:u w:val="single"/>
        </w:rPr>
        <w:t xml:space="preserve">753133</w:t>
      </w:r>
    </w:p>
    <w:p>
      <w:r>
        <w:t xml:space="preserve">Eilen raekuurot käytännössä tuhosivat autoja Génissieux'ssä, Kaakkois-Ranskassa :O</w:t>
        <w:br/>
        <w:br/>
        <w:t xml:space="preserve">Lähde: MeteoExpress https://t.co/7VwayqLnnA</w:t>
      </w:r>
    </w:p>
    <w:p>
      <w:r>
        <w:rPr>
          <w:b/>
          <w:u w:val="single"/>
        </w:rPr>
        <w:t xml:space="preserve">753134</w:t>
      </w:r>
    </w:p>
    <w:p>
      <w:r>
        <w:t xml:space="preserve">@jelka_godec Melko plz, sokerilla päälle, järjestä Godec, Pezdir, Logar-näyttely Ljubljanassa, NLB / verisuonten selkärangan tarina on silmiä avaava</w:t>
      </w:r>
    </w:p>
    <w:p>
      <w:r>
        <w:rPr>
          <w:b/>
          <w:u w:val="single"/>
        </w:rPr>
        <w:t xml:space="preserve">753135</w:t>
      </w:r>
    </w:p>
    <w:p>
      <w:r>
        <w:t xml:space="preserve">Miten käy PPE:n slovenialaisen osan? Aiotko laittaa hännän jalkojesi väliin vai mitä? https://t.co/KbCycAzHiU @JJansaSDS @strankaSLS @NovaSlovenija @NovaSlovenija</w:t>
      </w:r>
    </w:p>
    <w:p>
      <w:r>
        <w:rPr>
          <w:b/>
          <w:u w:val="single"/>
        </w:rPr>
        <w:t xml:space="preserve">753136</w:t>
      </w:r>
    </w:p>
    <w:p>
      <w:r>
        <w:t xml:space="preserve">Hyökkäyksen aikaan elektronisen sodankäynnin laitteiden oli tarkoitus olla pois päältä, jotta ne eivät häiritsisi venäläisten sotakoneiden lentoja.</w:t>
      </w:r>
    </w:p>
    <w:p>
      <w:r>
        <w:rPr>
          <w:b/>
          <w:u w:val="single"/>
        </w:rPr>
        <w:t xml:space="preserve">753137</w:t>
      </w:r>
    </w:p>
    <w:p>
      <w:r>
        <w:t xml:space="preserve">"Osta robotti-imuri." Hetkinen, olen bosnialainen, en montenegrolainen. Olen tyhmä, en laiska.</w:t>
      </w:r>
    </w:p>
    <w:p>
      <w:r>
        <w:rPr>
          <w:b/>
          <w:u w:val="single"/>
        </w:rPr>
        <w:t xml:space="preserve">753138</w:t>
      </w:r>
    </w:p>
    <w:p>
      <w:r>
        <w:t xml:space="preserve">HSE:n, Preventa Globalin entinen pomo Mura uhkaili aseella ja ryösti.</w:t>
        <w:br/>
        <w:t xml:space="preserve">https://t.co/XE6PYxw22T</w:t>
      </w:r>
    </w:p>
    <w:p>
      <w:r>
        <w:rPr>
          <w:b/>
          <w:u w:val="single"/>
        </w:rPr>
        <w:t xml:space="preserve">753139</w:t>
      </w:r>
    </w:p>
    <w:p>
      <w:r>
        <w:t xml:space="preserve">@petra_cj Teoriassa tässä tapauksessa kytket ylimääräisen vaunun. Käytännössä minulla ei ole aavistustakaan siitä, miten SŽ hoitaa tämän.</w:t>
      </w:r>
    </w:p>
    <w:p>
      <w:r>
        <w:rPr>
          <w:b/>
          <w:u w:val="single"/>
        </w:rPr>
        <w:t xml:space="preserve">753140</w:t>
      </w:r>
    </w:p>
    <w:p>
      <w:r>
        <w:t xml:space="preserve">Helleaaltojen ja orbanisaation seuraukset. Erdoganin vierailua rahojensa kanssa odotellessa https://t.co/N2sWdFfJut</w:t>
      </w:r>
    </w:p>
    <w:p>
      <w:r>
        <w:rPr>
          <w:b/>
          <w:u w:val="single"/>
        </w:rPr>
        <w:t xml:space="preserve">753141</w:t>
      </w:r>
    </w:p>
    <w:p>
      <w:r>
        <w:t xml:space="preserve">@ErikaPlaninsec tule sisään, tarjoan sinulle mielelläni lasin...mielelläni #superpupo...😊</w:t>
      </w:r>
    </w:p>
    <w:p>
      <w:r>
        <w:rPr>
          <w:b/>
          <w:u w:val="single"/>
        </w:rPr>
        <w:t xml:space="preserve">753142</w:t>
      </w:r>
    </w:p>
    <w:p>
      <w:r>
        <w:t xml:space="preserve">@multikultivator @jkmcnk @mancacveka @Centrifusion Niin. Ja sinä yhä raivostut lauantaista.</w:t>
      </w:r>
    </w:p>
    <w:p>
      <w:r>
        <w:rPr>
          <w:b/>
          <w:u w:val="single"/>
        </w:rPr>
        <w:t xml:space="preserve">753143</w:t>
      </w:r>
    </w:p>
    <w:p>
      <w:r>
        <w:t xml:space="preserve">Tytöt valmistelevat uutta musiikkia ja tekevät kjut-julisteita 💖</w:t>
        <w:br/>
        <w:t xml:space="preserve">Ljubljanan Gala Hala isännöi heitä 15. helmikuuta, päivänä... https://t.co/vr6tjy0e2P</w:t>
      </w:r>
    </w:p>
    <w:p>
      <w:r>
        <w:rPr>
          <w:b/>
          <w:u w:val="single"/>
        </w:rPr>
        <w:t xml:space="preserve">753144</w:t>
      </w:r>
    </w:p>
    <w:p>
      <w:r>
        <w:t xml:space="preserve">Herään silti mieluummin voikahvin kera. Jo kolmen vuoden ajan. Kokeile sitä! https://t.co/bBiNNX3Q8d</w:t>
      </w:r>
    </w:p>
    <w:p>
      <w:r>
        <w:rPr>
          <w:b/>
          <w:u w:val="single"/>
        </w:rPr>
        <w:t xml:space="preserve">753145</w:t>
      </w:r>
    </w:p>
    <w:p>
      <w:r>
        <w:t xml:space="preserve">Ihmiset kärsivät.</w:t>
        <w:t xml:space="preserve">Lisää todisteita siitä, että sosiaalinen media on uusi punk.</w:t>
        <w:br/>
        <w:t xml:space="preserve">https://t.co/yHFMPFQAYT</w:t>
      </w:r>
    </w:p>
    <w:p>
      <w:r>
        <w:rPr>
          <w:b/>
          <w:u w:val="single"/>
        </w:rPr>
        <w:t xml:space="preserve">753146</w:t>
      </w:r>
    </w:p>
    <w:p>
      <w:r>
        <w:t xml:space="preserve">Ehdokkaiden sietämättömien tai hyväksyttävien tapojen opettaminen johtaa absoluuttiseen JOJO-vaikutukseen, joka näkyy 100 prosentissa tapauksista #biggestloserslo</w:t>
      </w:r>
    </w:p>
    <w:p>
      <w:r>
        <w:rPr>
          <w:b/>
          <w:u w:val="single"/>
        </w:rPr>
        <w:t xml:space="preserve">753147</w:t>
      </w:r>
    </w:p>
    <w:p>
      <w:r>
        <w:t xml:space="preserve">@ZigaTurk Ergo, menestyneiden alkuasukkaiden on tehtävä maahanmuuttajista menestymättömiä.</w:t>
      </w:r>
    </w:p>
    <w:p>
      <w:r>
        <w:rPr>
          <w:b/>
          <w:u w:val="single"/>
        </w:rPr>
        <w:t xml:space="preserve">753148</w:t>
      </w:r>
    </w:p>
    <w:p>
      <w:r>
        <w:t xml:space="preserve">@pivovarna @AlanOrlic Myönnä vain, se piti vain sammuttaa* ja käynnistää uudelleen**.</w:t>
        <w:br/>
        <w:br/>
        <w:t xml:space="preserve">* tyhjennä</w:t>
        <w:br/>
        <w:t xml:space="preserve">** avaa uudelleen</w:t>
        <w:br/>
        <w:t xml:space="preserve">😉 😉</w:t>
      </w:r>
    </w:p>
    <w:p>
      <w:r>
        <w:rPr>
          <w:b/>
          <w:u w:val="single"/>
        </w:rPr>
        <w:t xml:space="preserve">753149</w:t>
      </w:r>
    </w:p>
    <w:p>
      <w:r>
        <w:t xml:space="preserve">@petrasovdat @police_si Lontoossa voit ylittää tien siellä, missä se on turvallista. Alppien alapuolella asuvat byrokraatit ottavat itsensä liian vakavasti.</w:t>
      </w:r>
    </w:p>
    <w:p>
      <w:r>
        <w:rPr>
          <w:b/>
          <w:u w:val="single"/>
        </w:rPr>
        <w:t xml:space="preserve">753150</w:t>
      </w:r>
    </w:p>
    <w:p>
      <w:r>
        <w:t xml:space="preserve">@Jure_Bajic Ei tällaista bu(h)groundia taas! Oikeuttaa älykkyytensä maineen!👎😡⚽️</w:t>
      </w:r>
    </w:p>
    <w:p>
      <w:r>
        <w:rPr>
          <w:b/>
          <w:u w:val="single"/>
        </w:rPr>
        <w:t xml:space="preserve">753151</w:t>
      </w:r>
    </w:p>
    <w:p>
      <w:r>
        <w:t xml:space="preserve">@tomltoml Vasemmistolaisilla on joulu nenässään (koska se on heidän nenässään), mutta isänmaallisilla on joulu sydämessään.</w:t>
      </w:r>
    </w:p>
    <w:p>
      <w:r>
        <w:rPr>
          <w:b/>
          <w:u w:val="single"/>
        </w:rPr>
        <w:t xml:space="preserve">753152</w:t>
      </w:r>
    </w:p>
    <w:p>
      <w:r>
        <w:t xml:space="preserve">Ihmiset, käyttäkää vilkkua ENNEN kuin vaihdatte kaistaa AC:lla, ei puolivälissä, kun olette jo ottaneet etuajo-oikeuden ja olette jo 3/4 matkasta toisella kaistalla....</w:t>
      </w:r>
    </w:p>
    <w:p>
      <w:r>
        <w:rPr>
          <w:b/>
          <w:u w:val="single"/>
        </w:rPr>
        <w:t xml:space="preserve">753153</w:t>
      </w:r>
    </w:p>
    <w:p>
      <w:r>
        <w:t xml:space="preserve">@DKopse Kukaan ei ole koskaan löytänyt niin paljon paskaa ja rikoksia kuin Anže.Onnittelut👏👏👏</w:t>
      </w:r>
    </w:p>
    <w:p>
      <w:r>
        <w:rPr>
          <w:b/>
          <w:u w:val="single"/>
        </w:rPr>
        <w:t xml:space="preserve">753154</w:t>
      </w:r>
    </w:p>
    <w:p>
      <w:r>
        <w:t xml:space="preserve">Fuckmumater, yksi heistä piilotti ilmastoinnin kaukosäätimen!</w:t>
        <w:br/>
        <w:t xml:space="preserve">Ilmeisesti joudun yrittämään treenata puhelimeni IR blasteria 😀</w:t>
        <w:br/>
        <w:t xml:space="preserve">#boyswithtoys</w:t>
      </w:r>
    </w:p>
    <w:p>
      <w:r>
        <w:rPr>
          <w:b/>
          <w:u w:val="single"/>
        </w:rPr>
        <w:t xml:space="preserve">753155</w:t>
      </w:r>
    </w:p>
    <w:p>
      <w:r>
        <w:t xml:space="preserve">@RevijaReporter Mutta siitä hänet tunnetaan, jos hän on maailmankuulu oopperalaulaja.</w:t>
      </w:r>
    </w:p>
    <w:p>
      <w:r>
        <w:rPr>
          <w:b/>
          <w:u w:val="single"/>
        </w:rPr>
        <w:t xml:space="preserve">753156</w:t>
      </w:r>
    </w:p>
    <w:p>
      <w:r>
        <w:t xml:space="preserve">Improgalaktiset lääkkeet hoitavat hybokondriaa ja vakavuusongelmia.</w:t>
        <w:br/>
        <w:t xml:space="preserve"> #impro #linhartovosrecanje https://t.co/Tqsjiap0HX</w:t>
      </w:r>
    </w:p>
    <w:p>
      <w:r>
        <w:rPr>
          <w:b/>
          <w:u w:val="single"/>
        </w:rPr>
        <w:t xml:space="preserve">753157</w:t>
      </w:r>
    </w:p>
    <w:p>
      <w:r>
        <w:t xml:space="preserve">@lucijausaj Väärennetty profiili. Kyllä, tämä tov. Fajon kirjoittaa tätä, hänen kätensä kuivuu.</w:t>
      </w:r>
    </w:p>
    <w:p>
      <w:r>
        <w:rPr>
          <w:b/>
          <w:u w:val="single"/>
        </w:rPr>
        <w:t xml:space="preserve">753158</w:t>
      </w:r>
    </w:p>
    <w:p>
      <w:r>
        <w:t xml:space="preserve">@iztokgartner tämä ei todellakaan ole joulupusero. esim. alla oleva täyttää vaatimukset https://t.co/cktdwvZ0ed</w:t>
      </w:r>
    </w:p>
    <w:p>
      <w:r>
        <w:rPr>
          <w:b/>
          <w:u w:val="single"/>
        </w:rPr>
        <w:t xml:space="preserve">753159</w:t>
      </w:r>
    </w:p>
    <w:p>
      <w:r>
        <w:t xml:space="preserve">@ErikaPlaninsec @JJoliJoli Ja taas Golnikille? Toivottavasti ei ole suurempia ongelmia! Tämä sää on hengityselimille vaarallinen🤨.</w:t>
      </w:r>
    </w:p>
    <w:p>
      <w:r>
        <w:rPr>
          <w:b/>
          <w:u w:val="single"/>
        </w:rPr>
        <w:t xml:space="preserve">753160</w:t>
      </w:r>
    </w:p>
    <w:p>
      <w:r>
        <w:t xml:space="preserve">Tämä ei ole mitään.</w:t>
        <w:br/>
        <w:t xml:space="preserve">fasisti Edvard Kardelj potkaisi antifasisti Angela Voden ulos puolueesta.</w:t>
        <w:br/>
        <w:t xml:space="preserve">koska hän ei pitänyt Hitleristä. https://t.co/a3woQCT3ns</w:t>
      </w:r>
    </w:p>
    <w:p>
      <w:r>
        <w:rPr>
          <w:b/>
          <w:u w:val="single"/>
        </w:rPr>
        <w:t xml:space="preserve">753161</w:t>
      </w:r>
    </w:p>
    <w:p>
      <w:r>
        <w:t xml:space="preserve">Harmi, ettei kukaan varoittanut heitä ottamasta vastaan näitä maahanmuuttajia... https://t.co/FT9Tberzj2 ...</w:t>
      </w:r>
    </w:p>
    <w:p>
      <w:r>
        <w:rPr>
          <w:b/>
          <w:u w:val="single"/>
        </w:rPr>
        <w:t xml:space="preserve">753162</w:t>
      </w:r>
    </w:p>
    <w:p>
      <w:r>
        <w:t xml:space="preserve">Hän käveli Koleziasta keskustaan ja pelasti siilin varmalta kuolemalta keskellä tietä. 🦔🐾😊 #FeelsGood</w:t>
      </w:r>
    </w:p>
    <w:p>
      <w:r>
        <w:rPr>
          <w:b/>
          <w:u w:val="single"/>
        </w:rPr>
        <w:t xml:space="preserve">753163</w:t>
      </w:r>
    </w:p>
    <w:p>
      <w:r>
        <w:t xml:space="preserve">@tomltoml SDS kusettaa kansaa omalla kurjuudellaan,sen sijaan että järjestäisi itse mielenosoituksia.</w:t>
      </w:r>
    </w:p>
    <w:p>
      <w:r>
        <w:rPr>
          <w:b/>
          <w:u w:val="single"/>
        </w:rPr>
        <w:t xml:space="preserve">753164</w:t>
      </w:r>
    </w:p>
    <w:p>
      <w:r>
        <w:t xml:space="preserve">Šarcin Titanic, jossa Jelincic jakaa pelastusliivejä.</w:t>
        <w:br/>
        <w:t xml:space="preserve">https://t.co/oXPHFuh1x9</w:t>
      </w:r>
    </w:p>
    <w:p>
      <w:r>
        <w:rPr>
          <w:b/>
          <w:u w:val="single"/>
        </w:rPr>
        <w:t xml:space="preserve">753165</w:t>
      </w:r>
    </w:p>
    <w:p>
      <w:r>
        <w:t xml:space="preserve">@Muhabc1 @JoAnnaOfArT Ymmärränkö oikein? Tämä painuisi vittuun pelastaakseen maapallon? Siitä tulee oikeasti nucalo. Mikä sairas kansa.</w:t>
      </w:r>
    </w:p>
    <w:p>
      <w:r>
        <w:rPr>
          <w:b/>
          <w:u w:val="single"/>
        </w:rPr>
        <w:t xml:space="preserve">753166</w:t>
      </w:r>
    </w:p>
    <w:p>
      <w:r>
        <w:t xml:space="preserve">Italiassa jokainen, joka jättää koiran kadulle, maksaa valtavan sakon ja joutuu vankilaan - Megasvet https://t.co/qiKXsyVOKr</w:t>
      </w:r>
    </w:p>
    <w:p>
      <w:r>
        <w:rPr>
          <w:b/>
          <w:u w:val="single"/>
        </w:rPr>
        <w:t xml:space="preserve">753167</w:t>
      </w:r>
    </w:p>
    <w:p>
      <w:r>
        <w:t xml:space="preserve">@JelenTomaz @fairplay4everSI Joo, tuo kuva sivuun, silmäni palavat....pol ja sanomme jotain.</w:t>
      </w:r>
    </w:p>
    <w:p>
      <w:r>
        <w:rPr>
          <w:b/>
          <w:u w:val="single"/>
        </w:rPr>
        <w:t xml:space="preserve">753168</w:t>
      </w:r>
    </w:p>
    <w:p>
      <w:r>
        <w:t xml:space="preserve">@GPreac @VaneGosnik Joo , juuri sitä SD:n, LMŠ:n, SAB:n, DESUS:n, SMC:n ja Vasemmiston kommunistit eivät ymmärrä. He ovat liian tyhmiä!</w:t>
      </w:r>
    </w:p>
    <w:p>
      <w:r>
        <w:rPr>
          <w:b/>
          <w:u w:val="single"/>
        </w:rPr>
        <w:t xml:space="preserve">753169</w:t>
      </w:r>
    </w:p>
    <w:p>
      <w:r>
        <w:t xml:space="preserve">Vihdoinkin taas vähän nyrkkitappelua! Mennään nyt, Trapp, jotta estetään Englannin finaali ainakin #uelissa. #CHESGE</w:t>
      </w:r>
    </w:p>
    <w:p>
      <w:r>
        <w:rPr>
          <w:b/>
          <w:u w:val="single"/>
        </w:rPr>
        <w:t xml:space="preserve">753170</w:t>
      </w:r>
    </w:p>
    <w:p>
      <w:r>
        <w:t xml:space="preserve">@Max970 Vau kunnioitettava älykkyys. Myös tällaisten ihmisten takia lj yliopisto on jossain 600 tämän paikan ympärillä.</w:t>
      </w:r>
    </w:p>
    <w:p>
      <w:r>
        <w:rPr>
          <w:b/>
          <w:u w:val="single"/>
        </w:rPr>
        <w:t xml:space="preserve">753171</w:t>
      </w:r>
    </w:p>
    <w:p>
      <w:r>
        <w:t xml:space="preserve">Sosiaalinen media ei ole massojen foorumi. Se on foorumi tosi-tv-ohjelmalle.</w:t>
      </w:r>
    </w:p>
    <w:p>
      <w:r>
        <w:rPr>
          <w:b/>
          <w:u w:val="single"/>
        </w:rPr>
        <w:t xml:space="preserve">753172</w:t>
      </w:r>
    </w:p>
    <w:p>
      <w:r>
        <w:t xml:space="preserve">Kausiluonteinen "in" Rautatieasemalla - Martinin gourmet-hampurilainen ankanrinta- ja ruoanlaittosalaisuuksineen. Palveli... https://t.co/CXutQJj6nB</w:t>
      </w:r>
    </w:p>
    <w:p>
      <w:r>
        <w:rPr>
          <w:b/>
          <w:u w:val="single"/>
        </w:rPr>
        <w:t xml:space="preserve">753173</w:t>
      </w:r>
    </w:p>
    <w:p>
      <w:r>
        <w:t xml:space="preserve">480e soce...😊...nyt tulee helvetti miten tämä voi tuhota maan...ei miljardeja pankeille...</w:t>
      </w:r>
    </w:p>
    <w:p>
      <w:r>
        <w:rPr>
          <w:b/>
          <w:u w:val="single"/>
        </w:rPr>
        <w:t xml:space="preserve">753174</w:t>
      </w:r>
    </w:p>
    <w:p>
      <w:r>
        <w:t xml:space="preserve">@KatarinaJenko @KlemenMesarec @pengovsky Hei mularia, oletko edes nähnyt Brezavščkon väitöskirjan paksuutta.</w:t>
      </w:r>
    </w:p>
    <w:p>
      <w:r>
        <w:rPr>
          <w:b/>
          <w:u w:val="single"/>
        </w:rPr>
        <w:t xml:space="preserve">753175</w:t>
      </w:r>
    </w:p>
    <w:p>
      <w:r>
        <w:t xml:space="preserve">Slovenialainen McCarthy-tapainen. Yhtä paha kuin hänkin, mutta tyhmempi. https://t.co/Xm93cIPiP9</w:t>
      </w:r>
    </w:p>
    <w:p>
      <w:r>
        <w:rPr>
          <w:b/>
          <w:u w:val="single"/>
        </w:rPr>
        <w:t xml:space="preserve">753176</w:t>
      </w:r>
    </w:p>
    <w:p>
      <w:r>
        <w:t xml:space="preserve">Super naamio spirulinalla täydelliseen ihoon https://t.co/wmH4BwkdEd https://t.co/3HBqu0CNm7 https://t.co/3HBqu0CNm7</w:t>
      </w:r>
    </w:p>
    <w:p>
      <w:r>
        <w:rPr>
          <w:b/>
          <w:u w:val="single"/>
        </w:rPr>
        <w:t xml:space="preserve">753177</w:t>
      </w:r>
    </w:p>
    <w:p>
      <w:r>
        <w:t xml:space="preserve">@BRajgelj @AlmaSedlar Esimerkiksi tulostus: pienet painosmäärät tekevät siitä kannattamatonta. Sitä rahoitetaan siis punaisista lähteistä, ja se on kommunistien palveluksessa.</w:t>
      </w:r>
    </w:p>
    <w:p>
      <w:r>
        <w:rPr>
          <w:b/>
          <w:u w:val="single"/>
        </w:rPr>
        <w:t xml:space="preserve">753178</w:t>
      </w:r>
    </w:p>
    <w:p>
      <w:r>
        <w:t xml:space="preserve">@freefox52 punainen teurastaja kuuluu myös sinne, heidän pitäisi laittaa se savukepakkauksiin syöpäkkeisiin syövän sijaan....</w:t>
      </w:r>
    </w:p>
    <w:p>
      <w:r>
        <w:rPr>
          <w:b/>
          <w:u w:val="single"/>
        </w:rPr>
        <w:t xml:space="preserve">753179</w:t>
      </w:r>
    </w:p>
    <w:p>
      <w:r>
        <w:t xml:space="preserve">Tällä viikolla ND:ssä: Joulujuhla odottaa sinua Nedeljskissä - Perinteinen kampanja: lukijat lähettävät kupongin ja joulupukki saattaa tehdä heidät onnellisiksi.</w:t>
      </w:r>
    </w:p>
    <w:p>
      <w:r>
        <w:rPr>
          <w:b/>
          <w:u w:val="single"/>
        </w:rPr>
        <w:t xml:space="preserve">753180</w:t>
      </w:r>
    </w:p>
    <w:p>
      <w:r>
        <w:t xml:space="preserve">@RagnarBelial @had He yrittävät edelleen olla oikeistolaisia, mutta ei enää Janše. He vain jättivät sen demokratian jne. varaan.</w:t>
      </w:r>
    </w:p>
    <w:p>
      <w:r>
        <w:rPr>
          <w:b/>
          <w:u w:val="single"/>
        </w:rPr>
        <w:t xml:space="preserve">753181</w:t>
      </w:r>
    </w:p>
    <w:p>
      <w:r>
        <w:t xml:space="preserve">@gref70 @uporabnastran Mutta kyseisessä ravintolassa heidän hampurilaisensa myydään samoilla ehdoilla. Asiakkaat häviävät joka tapauksessa.</w:t>
      </w:r>
    </w:p>
    <w:p>
      <w:r>
        <w:rPr>
          <w:b/>
          <w:u w:val="single"/>
        </w:rPr>
        <w:t xml:space="preserve">753182</w:t>
      </w:r>
    </w:p>
    <w:p>
      <w:r>
        <w:t xml:space="preserve">1. NLB Leasing -liigan 22. kierros:</w:t>
        <w:br/>
        <w:t xml:space="preserve">RD Riko Ribnica - RK Sviš I. Gorica 39:30</w:t>
        <w:br/>
        <w:t xml:space="preserve"> Voitto, puhdas kuin kyynel.</w:t>
        <w:br/>
        <w:t xml:space="preserve"> #NLBLiga #Rocquet #Handball</w:t>
      </w:r>
    </w:p>
    <w:p>
      <w:r>
        <w:rPr>
          <w:b/>
          <w:u w:val="single"/>
        </w:rPr>
        <w:t xml:space="preserve">753183</w:t>
      </w:r>
    </w:p>
    <w:p>
      <w:r>
        <w:t xml:space="preserve">Pelaan parhaillaan Biathlon Maniaa. Tule mukaan ja yritä voittaa minut! https://t.co/l1cDxvb5PN</w:t>
      </w:r>
    </w:p>
    <w:p>
      <w:r>
        <w:rPr>
          <w:b/>
          <w:u w:val="single"/>
        </w:rPr>
        <w:t xml:space="preserve">753184</w:t>
      </w:r>
    </w:p>
    <w:p>
      <w:r>
        <w:t xml:space="preserve">#poljanskadolina on hieno juttu, mutta joskus on kiva vaihtaa maastoa 🏃🏼♀️ https://t.co/xnkt8vgQvh</w:t>
      </w:r>
    </w:p>
    <w:p>
      <w:r>
        <w:rPr>
          <w:b/>
          <w:u w:val="single"/>
        </w:rPr>
        <w:t xml:space="preserve">753185</w:t>
      </w:r>
    </w:p>
    <w:p>
      <w:r>
        <w:t xml:space="preserve">Fasismi kummittelee Euroopassa - kyllä, katsokaamme Kataloniaa ja sitä, kuinka kaikki "demokraattiset" (anti)fasistiset homot, esimerkiksi EU, ovat hiljaa.</w:t>
      </w:r>
    </w:p>
    <w:p>
      <w:r>
        <w:rPr>
          <w:b/>
          <w:u w:val="single"/>
        </w:rPr>
        <w:t xml:space="preserve">753186</w:t>
      </w:r>
    </w:p>
    <w:p>
      <w:r>
        <w:t xml:space="preserve">Sananlaskut:</w:t>
        <w:br/>
        <w:br/>
        <w:t xml:space="preserve">- Minkälainen sää onkaan pikkumessun (08.09.) aikaan, se pysyy mielellään kaksi kuukautta.</w:t>
        <w:br/>
        <w:t xml:space="preserve">- Joka pikkumessun (08.09.) jälkeen ruokailee, kuivuu lieden taakse.</w:t>
      </w:r>
    </w:p>
    <w:p>
      <w:r>
        <w:rPr>
          <w:b/>
          <w:u w:val="single"/>
        </w:rPr>
        <w:t xml:space="preserve">753187</w:t>
      </w:r>
    </w:p>
    <w:p>
      <w:r>
        <w:t xml:space="preserve">Rokotuksen vastustaja viittasi uskoon Jumalaan ja viittasi niiden yhteiseen lähteeseen ja sisältöön. Olisin odottanut ennen kaikkea uskovien halveksuntaa.</w:t>
      </w:r>
    </w:p>
    <w:p>
      <w:r>
        <w:rPr>
          <w:b/>
          <w:u w:val="single"/>
        </w:rPr>
        <w:t xml:space="preserve">753188</w:t>
      </w:r>
    </w:p>
    <w:p>
      <w:r>
        <w:t xml:space="preserve">@JernejStromajer @rtvslo Tällainen sanoinkuvaamaton joukko voisi mennä puolustamaan Piran Bayta! Punkkien aiheuttama aivokalvontulehdus ei ole häviämässä! 👍@JansaSDS</w:t>
      </w:r>
    </w:p>
    <w:p>
      <w:r>
        <w:rPr>
          <w:b/>
          <w:u w:val="single"/>
        </w:rPr>
        <w:t xml:space="preserve">753189</w:t>
      </w:r>
    </w:p>
    <w:p>
      <w:r>
        <w:t xml:space="preserve">@JozeBiscak @BozoPredalic On vaarallisempaa raiskata lapsia kirkossa. Siellä on koko joukko pedofiilejä.</w:t>
      </w:r>
    </w:p>
    <w:p>
      <w:r>
        <w:rPr>
          <w:b/>
          <w:u w:val="single"/>
        </w:rPr>
        <w:t xml:space="preserve">753190</w:t>
      </w:r>
    </w:p>
    <w:p>
      <w:r>
        <w:t xml:space="preserve">@mikstone1 @had Toveri, yritätkö vielä ymmärtää maailmaa? He ovat enemmistönä 🐑🐑🐑🐑, siksi demokratia nussii meidän äitejä joka käänteessä :-)</w:t>
      </w:r>
    </w:p>
    <w:p>
      <w:r>
        <w:rPr>
          <w:b/>
          <w:u w:val="single"/>
        </w:rPr>
        <w:t xml:space="preserve">753191</w:t>
      </w:r>
    </w:p>
    <w:p>
      <w:r>
        <w:t xml:space="preserve">Jos vanhempani onnistuvat tänä iltana, puhdistan heidän sukkansa itse.</w:t>
        <w:br/>
        <w:t xml:space="preserve"> Enkä ole edes ehdolla PRS:ään. #srcebia #ENGvsSLO https://t.co/GRXKmNASA8 https://t.co/GRXKmNASA8</w:t>
      </w:r>
    </w:p>
    <w:p>
      <w:r>
        <w:rPr>
          <w:b/>
          <w:u w:val="single"/>
        </w:rPr>
        <w:t xml:space="preserve">753192</w:t>
      </w:r>
    </w:p>
    <w:p>
      <w:r>
        <w:t xml:space="preserve">@ToneMartinjak @ZigaTurk Kuka ääliö laski tuon seppeleen? Jos siinä sanottaisiin "sankarit", ne olisivat edes etäisesti loogisia, mutta näin... oksentaa!</w:t>
      </w:r>
    </w:p>
    <w:p>
      <w:r>
        <w:rPr>
          <w:b/>
          <w:u w:val="single"/>
        </w:rPr>
        <w:t xml:space="preserve">753193</w:t>
      </w:r>
    </w:p>
    <w:p>
      <w:r>
        <w:t xml:space="preserve">@petrasovdat Älä kutsu minua paholaiseksi. Tulee olemaan ryhmä, joka pitää tätä "kansallisesti merkittävänä muistomerkkinä".</w:t>
      </w:r>
    </w:p>
    <w:p>
      <w:r>
        <w:rPr>
          <w:b/>
          <w:u w:val="single"/>
        </w:rPr>
        <w:t xml:space="preserve">753194</w:t>
      </w:r>
    </w:p>
    <w:p>
      <w:r>
        <w:t xml:space="preserve">@sodnik Koska meitä ei ole tarpeeksi, jotka ovat valmiita ostamaan mitään cajtng.</w:t>
      </w:r>
    </w:p>
    <w:p>
      <w:r>
        <w:rPr>
          <w:b/>
          <w:u w:val="single"/>
        </w:rPr>
        <w:t xml:space="preserve">753195</w:t>
      </w:r>
    </w:p>
    <w:p>
      <w:r>
        <w:t xml:space="preserve">@kalanderq @opica @JsSmRenton Katso, Sasha. Siinä on oma hidas rytminsä, ja joskus ei tiedä, mihin tie johtaa, mutta se on kokemus sinänsä.</w:t>
      </w:r>
    </w:p>
    <w:p>
      <w:r>
        <w:rPr>
          <w:b/>
          <w:u w:val="single"/>
        </w:rPr>
        <w:t xml:space="preserve">753196</w:t>
      </w:r>
    </w:p>
    <w:p>
      <w:r>
        <w:t xml:space="preserve">@GrilcNejc Hoolifan on huliganismin raamattu. Voin lainata sitä sinulle. Sitten tulevat muut;)</w:t>
      </w:r>
    </w:p>
    <w:p>
      <w:r>
        <w:rPr>
          <w:b/>
          <w:u w:val="single"/>
        </w:rPr>
        <w:t xml:space="preserve">753197</w:t>
      </w:r>
    </w:p>
    <w:p>
      <w:r>
        <w:t xml:space="preserve">@Nova24TV Tämä ei ole haaste, vaan typerä idea! SĐS ei ole hallituksessa, joten tämä on pelkkää puppua.</w:t>
      </w:r>
    </w:p>
    <w:p>
      <w:r>
        <w:rPr>
          <w:b/>
          <w:u w:val="single"/>
        </w:rPr>
        <w:t xml:space="preserve">753198</w:t>
      </w:r>
    </w:p>
    <w:p>
      <w:r>
        <w:t xml:space="preserve">@xmp125a @YanchMb Lapsena olin lauantaisin pieni robotti-imuri. Tänään on sunnuntai.</w:t>
      </w:r>
    </w:p>
    <w:p>
      <w:r>
        <w:rPr>
          <w:b/>
          <w:u w:val="single"/>
        </w:rPr>
        <w:t xml:space="preserve">753199</w:t>
      </w:r>
    </w:p>
    <w:p>
      <w:r>
        <w:t xml:space="preserve">@DolencKazimir Janša ilmeisesti lukee sitä, hän haastoi heidät oikeuteen (mutta vasta sen jälkeen, kun hän lopetti kirjoittamisen Mladinaan).</w:t>
      </w:r>
    </w:p>
    <w:p>
      <w:r>
        <w:rPr>
          <w:b/>
          <w:u w:val="single"/>
        </w:rPr>
        <w:t xml:space="preserve">753200</w:t>
      </w:r>
    </w:p>
    <w:p>
      <w:r>
        <w:t xml:space="preserve">Fantastinen 5 minuutin demonstraatio sydänakselista! http://t.co/VanudivPe7 http://t.co/5JRbr7FXzc</w:t>
      </w:r>
    </w:p>
    <w:p>
      <w:r>
        <w:rPr>
          <w:b/>
          <w:u w:val="single"/>
        </w:rPr>
        <w:t xml:space="preserve">753201</w:t>
      </w:r>
    </w:p>
    <w:p>
      <w:r>
        <w:t xml:space="preserve">@rdecakravata @Tomi__Ce Ei vielä kovin fiksu. Jos olisin lukutaidoton, et vastaisi minulle nyt.</w:t>
      </w:r>
    </w:p>
    <w:p>
      <w:r>
        <w:rPr>
          <w:b/>
          <w:u w:val="single"/>
        </w:rPr>
        <w:t xml:space="preserve">753202</w:t>
      </w:r>
    </w:p>
    <w:p>
      <w:r>
        <w:t xml:space="preserve">@flajer @drfilomena Haloo? Mikä hätänä? #thinkingaboutsellingalprekoamazonapamezanima</w:t>
      </w:r>
    </w:p>
    <w:p>
      <w:r>
        <w:rPr>
          <w:b/>
          <w:u w:val="single"/>
        </w:rPr>
        <w:t xml:space="preserve">753203</w:t>
      </w:r>
    </w:p>
    <w:p>
      <w:r>
        <w:t xml:space="preserve">Voitteko kuvitella jättävänne roskat Sloveniaan, jotta roskakuskit tulisivat hakemaan ne pois https://t.co/ezbt3MODzl.</w:t>
      </w:r>
    </w:p>
    <w:p>
      <w:r>
        <w:rPr>
          <w:b/>
          <w:u w:val="single"/>
        </w:rPr>
        <w:t xml:space="preserve">753204</w:t>
      </w:r>
    </w:p>
    <w:p>
      <w:r>
        <w:t xml:space="preserve">@majsanom Paikallisessa kahvilassa kannattaa pistäytyä, jos siinä voi olla vähäpukeinen. Ota se alas - se ei tee työtään muutenkaan. ,)</w:t>
      </w:r>
    </w:p>
    <w:p>
      <w:r>
        <w:rPr>
          <w:b/>
          <w:u w:val="single"/>
        </w:rPr>
        <w:t xml:space="preserve">753205</w:t>
      </w:r>
    </w:p>
    <w:p>
      <w:r>
        <w:t xml:space="preserve">@dusankocevar1 Hehe, hän kääri hänet kauan sitten, hudic Jr oli kerran kommunisti ja sitten kova fanaatikko.</w:t>
      </w:r>
    </w:p>
    <w:p>
      <w:r>
        <w:rPr>
          <w:b/>
          <w:u w:val="single"/>
        </w:rPr>
        <w:t xml:space="preserve">753206</w:t>
      </w:r>
    </w:p>
    <w:p>
      <w:r>
        <w:t xml:space="preserve">@Pet_Kod Laki on säädetty niin, että jos ajat hänen ylitseen, et ole kuljettajana syyllinen, mutta saat jokaisesta Mercator-pisteen korttiisi.</w:t>
      </w:r>
    </w:p>
    <w:p>
      <w:r>
        <w:rPr>
          <w:b/>
          <w:u w:val="single"/>
        </w:rPr>
        <w:t xml:space="preserve">753207</w:t>
      </w:r>
    </w:p>
    <w:p>
      <w:r>
        <w:t xml:space="preserve">@TomazLisec Jätevedet noudattavat tietenkin sääntöjä ja pysyvät suljetussa osassa. Näin sanovat toimiston pomot.</w:t>
      </w:r>
    </w:p>
    <w:p>
      <w:r>
        <w:rPr>
          <w:b/>
          <w:u w:val="single"/>
        </w:rPr>
        <w:t xml:space="preserve">753208</w:t>
      </w:r>
    </w:p>
    <w:p>
      <w:r>
        <w:t xml:space="preserve">@nastja_skopac @YanchMb @barjanski @AndrejArh @OECD Kiinteistöt on ensimmäinen, joka meidän pitäisi esitellä. Kauan sitten ja edistyksellisesti.</w:t>
      </w:r>
    </w:p>
    <w:p>
      <w:r>
        <w:rPr>
          <w:b/>
          <w:u w:val="single"/>
        </w:rPr>
        <w:t xml:space="preserve">753209</w:t>
      </w:r>
    </w:p>
    <w:p>
      <w:r>
        <w:t xml:space="preserve">@MitjaZakelj @MajdaSirca Jotta ihmiset näkisivät, kuinka syvällä kommunismissa olimme vielä vuonna 1985!</w:t>
      </w:r>
    </w:p>
    <w:p>
      <w:r>
        <w:rPr>
          <w:b/>
          <w:u w:val="single"/>
        </w:rPr>
        <w:t xml:space="preserve">753210</w:t>
      </w:r>
    </w:p>
    <w:p>
      <w:r>
        <w:t xml:space="preserve">@leaathenatabako Et ole. Mutta mulla on samanlaisia naapureita 🤣🤣🤣🤣 tarvitsisin meluvallin ajoissa, kt AC</w:t>
      </w:r>
    </w:p>
    <w:p>
      <w:r>
        <w:rPr>
          <w:b/>
          <w:u w:val="single"/>
        </w:rPr>
        <w:t xml:space="preserve">753211</w:t>
      </w:r>
    </w:p>
    <w:p>
      <w:r>
        <w:t xml:space="preserve">Minä juoksen!", tekstasin satunnaisesti istuinkumppaneilleni (tämä ei välttämättä ole lainkaan lapsus calami).</w:t>
      </w:r>
    </w:p>
    <w:p>
      <w:r>
        <w:rPr>
          <w:b/>
          <w:u w:val="single"/>
        </w:rPr>
        <w:t xml:space="preserve">753212</w:t>
      </w:r>
    </w:p>
    <w:p>
      <w:r>
        <w:t xml:space="preserve">@AfneGunca16 @MazzoVanKlein No, meillä on sama kämppis, mutta tapaamme vain kuppikakun merkeissä, emmekä edes niin kohtalaisesti 😉😃</w:t>
      </w:r>
    </w:p>
    <w:p>
      <w:r>
        <w:rPr>
          <w:b/>
          <w:u w:val="single"/>
        </w:rPr>
        <w:t xml:space="preserve">753213</w:t>
      </w:r>
    </w:p>
    <w:p>
      <w:r>
        <w:t xml:space="preserve">@freewiseguy @jankoslavm @BernardBrscic @NormaMKorosec @lucijausaj @BojanPozar @Pertinacal Aion vain katsella turkkilaisia ranskalaisia...</w:t>
      </w:r>
    </w:p>
    <w:p>
      <w:r>
        <w:rPr>
          <w:b/>
          <w:u w:val="single"/>
        </w:rPr>
        <w:t xml:space="preserve">753214</w:t>
      </w:r>
    </w:p>
    <w:p>
      <w:r>
        <w:t xml:space="preserve">URHEILU: Presidentti Pahor lupaa käsipalloilijoille, että hän heittää käden päälle jokaisesta maalista.</w:t>
      </w:r>
    </w:p>
    <w:p>
      <w:r>
        <w:rPr>
          <w:b/>
          <w:u w:val="single"/>
        </w:rPr>
        <w:t xml:space="preserve">753215</w:t>
      </w:r>
    </w:p>
    <w:p>
      <w:r>
        <w:t xml:space="preserve">Freeportin lentokenttä tuhoutui täysin: "Tuhojen taso on henkeäsalpaava" https://t.co/PMZeWkTDpP</w:t>
      </w:r>
    </w:p>
    <w:p>
      <w:r>
        <w:rPr>
          <w:b/>
          <w:u w:val="single"/>
        </w:rPr>
        <w:t xml:space="preserve">753216</w:t>
      </w:r>
    </w:p>
    <w:p>
      <w:r>
        <w:t xml:space="preserve">Vihdoin ystävä, joka kaipaa nähdä päivän Prost kun hän oli isän sydän on kirkas ja silmä, joka hukuttaa meidät hukkuu, joka ei ole vain naapuri on äpäräpentu</w:t>
      </w:r>
    </w:p>
    <w:p>
      <w:r>
        <w:rPr>
          <w:b/>
          <w:u w:val="single"/>
        </w:rPr>
        <w:t xml:space="preserve">753217</w:t>
      </w:r>
    </w:p>
    <w:p>
      <w:r>
        <w:t xml:space="preserve">Angelca toisti kaikki iskulauseet 20 sekunnissa - perheet, lapset, abortit. En ikävöi häntä. Anna hänen mennä takaisin keittiöön ja leipoa kakku. #vaalit</w:t>
      </w:r>
    </w:p>
    <w:p>
      <w:r>
        <w:rPr>
          <w:b/>
          <w:u w:val="single"/>
        </w:rPr>
        <w:t xml:space="preserve">753218</w:t>
      </w:r>
    </w:p>
    <w:p>
      <w:r>
        <w:t xml:space="preserve">@leaathenatabako Vaikka olen kotoisin kylästä, en ole koskaan leiponut omaa maissia. Jotenkin se ei vetoa minuun. Olen kummallinen vegaani :)</w:t>
      </w:r>
    </w:p>
    <w:p>
      <w:r>
        <w:rPr>
          <w:b/>
          <w:u w:val="single"/>
        </w:rPr>
        <w:t xml:space="preserve">753219</w:t>
      </w:r>
    </w:p>
    <w:p>
      <w:r>
        <w:t xml:space="preserve">@RevijaReporter Hän on luultavasti sairas. Miksi hän ei tule kotiin, jos hänellä ei ole voita päänsä päällä????</w:t>
      </w:r>
    </w:p>
    <w:p>
      <w:r>
        <w:rPr>
          <w:b/>
          <w:u w:val="single"/>
        </w:rPr>
        <w:t xml:space="preserve">753220</w:t>
      </w:r>
    </w:p>
    <w:p>
      <w:r>
        <w:t xml:space="preserve">@PortalPolitikis Partisaanit antoivat hänelle anteeksi kaikki hänen rikoksensa ja hän heilui ilosta !</w:t>
      </w:r>
    </w:p>
    <w:p>
      <w:r>
        <w:rPr>
          <w:b/>
          <w:u w:val="single"/>
        </w:rPr>
        <w:t xml:space="preserve">753221</w:t>
      </w:r>
    </w:p>
    <w:p>
      <w:r>
        <w:t xml:space="preserve">@KashaVrela Luulin, että se oli kuva partisaaneista, nälkäisistä, alastomista ja paljain jaloin vapauttavista kotimaastaan, matkalla kohti parempaa tulevaisuutta.</w:t>
      </w:r>
    </w:p>
    <w:p>
      <w:r>
        <w:rPr>
          <w:b/>
          <w:u w:val="single"/>
        </w:rPr>
        <w:t xml:space="preserve">753222</w:t>
      </w:r>
    </w:p>
    <w:p>
      <w:r>
        <w:t xml:space="preserve">@governmentRS aiommeko taas maksaa tästä Arba-paskasta?</w:t>
        <w:br/>
        <w:t xml:space="preserve"> Parempi järjestää ilmainen isänmaallisuuskurssi.</w:t>
        <w:br/>
        <w:t xml:space="preserve">Sata äitiä.</w:t>
        <w:br/>
        <w:t xml:space="preserve">https://t.co/KEtgipv9g3</w:t>
      </w:r>
    </w:p>
    <w:p>
      <w:r>
        <w:rPr>
          <w:b/>
          <w:u w:val="single"/>
        </w:rPr>
        <w:t xml:space="preserve">753223</w:t>
      </w:r>
    </w:p>
    <w:p>
      <w:r>
        <w:t xml:space="preserve">Äiti Mimi on jo uunissa savustamassa niitä hieman, sitten nopeasti kattilaan niiden kanssa. Ne eivät ole liian kotitekoisia! https://t.co/wzDSKHWiaq</w:t>
      </w:r>
    </w:p>
    <w:p>
      <w:r>
        <w:rPr>
          <w:b/>
          <w:u w:val="single"/>
        </w:rPr>
        <w:t xml:space="preserve">753224</w:t>
      </w:r>
    </w:p>
    <w:p>
      <w:r>
        <w:t xml:space="preserve">Ei enää salasanoja ... "SFSN!", Butalc sanoi kuin tykki ...</w:t>
      </w:r>
    </w:p>
    <w:p>
      <w:r>
        <w:rPr>
          <w:b/>
          <w:u w:val="single"/>
        </w:rPr>
        <w:t xml:space="preserve">753225</w:t>
      </w:r>
    </w:p>
    <w:p>
      <w:r>
        <w:t xml:space="preserve">Kanat kynitään. Ja Jože Rakastajapoika: "Sinä nyppäät minut tänä iltana." Seksistä puhuminen on täällä todella korkeatasoista.</w:t>
      </w:r>
    </w:p>
    <w:p>
      <w:r>
        <w:rPr>
          <w:b/>
          <w:u w:val="single"/>
        </w:rPr>
        <w:t xml:space="preserve">753226</w:t>
      </w:r>
    </w:p>
    <w:p>
      <w:r>
        <w:t xml:space="preserve">Matteuksen treffit jumalattaren kanssa, merkittävä Mercedes ja naisten aloite ratin takana https://t.co/M77JlfAL5R</w:t>
      </w:r>
    </w:p>
    <w:p>
      <w:r>
        <w:rPr>
          <w:b/>
          <w:u w:val="single"/>
        </w:rPr>
        <w:t xml:space="preserve">753227</w:t>
      </w:r>
    </w:p>
    <w:p>
      <w:r>
        <w:t xml:space="preserve">Muutokset: miten vakuutuksenantajat myyvät nyt vakuutuksia sinulle https://t.co/tfhXvFjvrE</w:t>
      </w:r>
    </w:p>
    <w:p>
      <w:r>
        <w:rPr>
          <w:b/>
          <w:u w:val="single"/>
        </w:rPr>
        <w:t xml:space="preserve">753228</w:t>
      </w:r>
    </w:p>
    <w:p>
      <w:r>
        <w:t xml:space="preserve">Črnčecissä on hienoa se, että voit valita twiitin sattumanvaraisesti - ja lepuuttaa asiaasi.</w:t>
      </w:r>
    </w:p>
    <w:p>
      <w:r>
        <w:rPr>
          <w:b/>
          <w:u w:val="single"/>
        </w:rPr>
        <w:t xml:space="preserve">753229</w:t>
      </w:r>
    </w:p>
    <w:p>
      <w:r>
        <w:t xml:space="preserve">@BorutV1 @Alex4Aleksandra Ei hätkähdä! Koska hän oli SDS-puolueessa ja koska hänellä oli kikkailua...</w:t>
      </w:r>
    </w:p>
    <w:p>
      <w:r>
        <w:rPr>
          <w:b/>
          <w:u w:val="single"/>
        </w:rPr>
        <w:t xml:space="preserve">753230</w:t>
      </w:r>
    </w:p>
    <w:p>
      <w:r>
        <w:t xml:space="preserve">@galar @KatarinaDbr @missnymphee Jos olitte humalassa kuin lehmät, olitte kunnolla humalassa kuin apinat. 😂</w:t>
      </w:r>
    </w:p>
    <w:p>
      <w:r>
        <w:rPr>
          <w:b/>
          <w:u w:val="single"/>
        </w:rPr>
        <w:t xml:space="preserve">753231</w:t>
      </w:r>
    </w:p>
    <w:p>
      <w:r>
        <w:t xml:space="preserve">@BigWhale naisena voin vain sanoa, että minulla ei ole tuota tunnetta. Ehkä kuulun vain niihin, jotka kunnioittavat tavallista ihmistä.</w:t>
      </w:r>
    </w:p>
    <w:p>
      <w:r>
        <w:rPr>
          <w:b/>
          <w:u w:val="single"/>
        </w:rPr>
        <w:t xml:space="preserve">753232</w:t>
      </w:r>
    </w:p>
    <w:p>
      <w:r>
        <w:t xml:space="preserve">@z8_LJ @sZlatko @tinemisic Se on yksinkertaista!!! Me opetamme heidät pelaamaan futsalia ja te otatte heidät takaisin #verifiedparticipates</w:t>
      </w:r>
    </w:p>
    <w:p>
      <w:r>
        <w:rPr>
          <w:b/>
          <w:u w:val="single"/>
        </w:rPr>
        <w:t xml:space="preserve">753233</w:t>
      </w:r>
    </w:p>
    <w:p>
      <w:r>
        <w:t xml:space="preserve">Lucija, kun nostat käteistä pankista tai pankkiautomaatista, olet jo rekisteröitynyt ja valvottu. https://t.co/pueKbpx7ZV</w:t>
      </w:r>
    </w:p>
    <w:p>
      <w:r>
        <w:rPr>
          <w:b/>
          <w:u w:val="single"/>
        </w:rPr>
        <w:t xml:space="preserve">753234</w:t>
      </w:r>
    </w:p>
    <w:p>
      <w:r>
        <w:t xml:space="preserve">@petrasovdat Olen sanonut sen sata kertaa ennenkin, että slovenialaiset naiset ovat vitun ulkomaalaisia. He välittävät vittu kaikista eksoottisista. Sellaisia me olemme. Ilmeisen pahoja kusipäitä.</w:t>
      </w:r>
    </w:p>
    <w:p>
      <w:r>
        <w:rPr>
          <w:b/>
          <w:u w:val="single"/>
        </w:rPr>
        <w:t xml:space="preserve">753235</w:t>
      </w:r>
    </w:p>
    <w:p>
      <w:r>
        <w:t xml:space="preserve">@freeeky oh come on kiva tehdä pitkiä sanoja, ei laittaa 2 kuutiota ja tehdä 50+ pistettä #notpointingfingersbutiam</w:t>
      </w:r>
    </w:p>
    <w:p>
      <w:r>
        <w:rPr>
          <w:b/>
          <w:u w:val="single"/>
        </w:rPr>
        <w:t xml:space="preserve">753236</w:t>
      </w:r>
    </w:p>
    <w:p>
      <w:r>
        <w:t xml:space="preserve">Ja tämä. Yhtäjaksoinen twiittaaminen ei ole hyvä tapa viestiä TW:ssä https://t.co/q1cZtqg7jp https://t.co/q1cZtqg7jp</w:t>
      </w:r>
    </w:p>
    <w:p>
      <w:r>
        <w:rPr>
          <w:b/>
          <w:u w:val="single"/>
        </w:rPr>
        <w:t xml:space="preserve">753237</w:t>
      </w:r>
    </w:p>
    <w:p>
      <w:r>
        <w:t xml:space="preserve">On hyvä, että kansakunta, joka on jakautunut partisaaneihin ja kotiarmeijaan yhtenä päivänä vuodessa, on jakautunut #EMA2019:n vuoksi.</w:t>
      </w:r>
    </w:p>
    <w:p>
      <w:r>
        <w:rPr>
          <w:b/>
          <w:u w:val="single"/>
        </w:rPr>
        <w:t xml:space="preserve">753238</w:t>
      </w:r>
    </w:p>
    <w:p>
      <w:r>
        <w:t xml:space="preserve">Yksi lupaavimmista italialaisista doom-yhtyeistä MESSA Ljubljanassa toukokuun lopussa - Koncertna Dvorana Rog https://t.co/zRSIR96miT</w:t>
      </w:r>
    </w:p>
    <w:p>
      <w:r>
        <w:rPr>
          <w:b/>
          <w:u w:val="single"/>
        </w:rPr>
        <w:t xml:space="preserve">753239</w:t>
      </w:r>
    </w:p>
    <w:p>
      <w:r>
        <w:t xml:space="preserve">Aerodynaamisten siipien sijaan Ducatin kisapyörissä pitäisi olla taustapeilit #MotoGP</w:t>
      </w:r>
    </w:p>
    <w:p>
      <w:r>
        <w:rPr>
          <w:b/>
          <w:u w:val="single"/>
        </w:rPr>
        <w:t xml:space="preserve">753240</w:t>
      </w:r>
    </w:p>
    <w:p>
      <w:r>
        <w:t xml:space="preserve">Trobimo: Koulutuksen muuttaminen digitaaliaikana https://t.co/DMxz5yk4zz https://t.co/5NAv51cHHW https://t.co/5NAv51cHHW</w:t>
      </w:r>
    </w:p>
    <w:p>
      <w:r>
        <w:rPr>
          <w:b/>
          <w:u w:val="single"/>
        </w:rPr>
        <w:t xml:space="preserve">753241</w:t>
      </w:r>
    </w:p>
    <w:p>
      <w:r>
        <w:t xml:space="preserve">@marko_alpner Vie kissasi konserttiin ja ota kuvia esiintyjien kanssa. Luulen, että se saattaa kirpaista.</w:t>
      </w:r>
    </w:p>
    <w:p>
      <w:r>
        <w:rPr>
          <w:b/>
          <w:u w:val="single"/>
        </w:rPr>
        <w:t xml:space="preserve">753242</w:t>
      </w:r>
    </w:p>
    <w:p>
      <w:r>
        <w:t xml:space="preserve">@DarkoStrajn @wordpressdotcom Rikos on tuuli purjeissasi. Veneesi on työnnetty.</w:t>
      </w:r>
    </w:p>
    <w:p>
      <w:r>
        <w:rPr>
          <w:b/>
          <w:u w:val="single"/>
        </w:rPr>
        <w:t xml:space="preserve">753243</w:t>
      </w:r>
    </w:p>
    <w:p>
      <w:r>
        <w:t xml:space="preserve">@borisvoncina tili ei ole tilapäisesti käytettävissä, koska se rikkoo Twitterin mediakäytäntöä. Lue lisää.</w:t>
      </w:r>
    </w:p>
    <w:p>
      <w:r>
        <w:rPr>
          <w:b/>
          <w:u w:val="single"/>
        </w:rPr>
        <w:t xml:space="preserve">753244</w:t>
      </w:r>
    </w:p>
    <w:p>
      <w:r>
        <w:t xml:space="preserve">@nkolimpija jalkapalloilijat Kidričevo oli suuri lipsahdus ja hävisi 6:2! #plts https://t.co/pLfKh5taSX</w:t>
      </w:r>
    </w:p>
    <w:p>
      <w:r>
        <w:rPr>
          <w:b/>
          <w:u w:val="single"/>
        </w:rPr>
        <w:t xml:space="preserve">753245</w:t>
      </w:r>
    </w:p>
    <w:p>
      <w:r>
        <w:t xml:space="preserve">@Primoz_Kovacic Älä unohda laittaa kunnon biisiä toistoon oven sulkemisesta ja uunin tulentekemisestä.</w:t>
      </w:r>
    </w:p>
    <w:p>
      <w:r>
        <w:rPr>
          <w:b/>
          <w:u w:val="single"/>
        </w:rPr>
        <w:t xml:space="preserve">753246</w:t>
      </w:r>
    </w:p>
    <w:p>
      <w:r>
        <w:t xml:space="preserve">Olen hieman myöhässä verojeni maksusta, mutta tilini on estetty 1 viikoksi maksun suorittamisen jälkeen, ja romanit rakentavat bastionia maalleni, ja heille syötetään vettä.</w:t>
      </w:r>
    </w:p>
    <w:p>
      <w:r>
        <w:rPr>
          <w:b/>
          <w:u w:val="single"/>
        </w:rPr>
        <w:t xml:space="preserve">753247</w:t>
      </w:r>
    </w:p>
    <w:p>
      <w:r>
        <w:t xml:space="preserve">@lucijausaj Meillä oli tapana ampua ilmakiväärillä koulun viereisessä liikuntasalissa ja M48:lla ampumaradalla.</w:t>
      </w:r>
    </w:p>
    <w:p>
      <w:r>
        <w:rPr>
          <w:b/>
          <w:u w:val="single"/>
        </w:rPr>
        <w:t xml:space="preserve">753248</w:t>
      </w:r>
    </w:p>
    <w:p>
      <w:r>
        <w:t xml:space="preserve">Olin ahkera istuttaja. basilika, vaikka se on mini, tuoksuu silti hyvältä https://t.co/ZErD9dGd1A</w:t>
      </w:r>
    </w:p>
    <w:p>
      <w:r>
        <w:rPr>
          <w:b/>
          <w:u w:val="single"/>
        </w:rPr>
        <w:t xml:space="preserve">753249</w:t>
      </w:r>
    </w:p>
    <w:p>
      <w:r>
        <w:t xml:space="preserve">@dratpirsna Joo, etsin TW:tä joka päivä ilmaiseksi, vain saadakseni ne takaisin. Briketit ovat säiliössä odottamassa 🤗😉❤❤.</w:t>
      </w:r>
    </w:p>
    <w:p>
      <w:r>
        <w:rPr>
          <w:b/>
          <w:u w:val="single"/>
        </w:rPr>
        <w:t xml:space="preserve">753250</w:t>
      </w:r>
    </w:p>
    <w:p>
      <w:r>
        <w:t xml:space="preserve">@PrometejDD Mukavammat julkisivut, pysäköinti (myös alhaisemmat pysäköintimaksut)... kaupunki näyttää hajoavan.</w:t>
      </w:r>
    </w:p>
    <w:p>
      <w:r>
        <w:rPr>
          <w:b/>
          <w:u w:val="single"/>
        </w:rPr>
        <w:t xml:space="preserve">753251</w:t>
      </w:r>
    </w:p>
    <w:p>
      <w:r>
        <w:t xml:space="preserve">Mieheni on asentanut kaiuttimet talon ulkopuolelle, ja nyt rock kaikuu metsän puiden läpi. Lauantai minun makuuni. @kamenko</w:t>
      </w:r>
    </w:p>
    <w:p>
      <w:r>
        <w:rPr>
          <w:b/>
          <w:u w:val="single"/>
        </w:rPr>
        <w:t xml:space="preserve">753252</w:t>
      </w:r>
    </w:p>
    <w:p>
      <w:r>
        <w:t xml:space="preserve">Pelaan parhaillaan Biathlon Maniaa. Tule mukaan ja yritä voittaa minut! https://t.co/l1cDxvb5PN</w:t>
      </w:r>
    </w:p>
    <w:p>
      <w:r>
        <w:rPr>
          <w:b/>
          <w:u w:val="single"/>
        </w:rPr>
        <w:t xml:space="preserve">753253</w:t>
      </w:r>
    </w:p>
    <w:p>
      <w:r>
        <w:t xml:space="preserve">@LajnarEU @sarecmarjan ehkä he pelkäävät, että viimeisten kuukausien aikana toinen rutto tulee meidän päällemme.</w:t>
      </w:r>
    </w:p>
    <w:p>
      <w:r>
        <w:rPr>
          <w:b/>
          <w:u w:val="single"/>
        </w:rPr>
        <w:t xml:space="preserve">753254</w:t>
      </w:r>
    </w:p>
    <w:p>
      <w:r>
        <w:t xml:space="preserve">5+1 Cell</w:t>
        <w:br/>
        <w:t xml:space="preserve">Šarec-Cerar ei ole menossa Marrakechiin!!! He lähettävät ovelasti ulkoministeri Sandi Ćurinin Marokkoon hakemaan kuumia kastanjoita.</w:t>
      </w:r>
    </w:p>
    <w:p>
      <w:r>
        <w:rPr>
          <w:b/>
          <w:u w:val="single"/>
        </w:rPr>
        <w:t xml:space="preserve">753255</w:t>
      </w:r>
    </w:p>
    <w:p>
      <w:r>
        <w:t xml:space="preserve">@AlojzKovsca @omerzelandrej @DrzavniSvet Alaluokka hallusinoi taas... tai pikemminkin on vainoharhainen🤣.</w:t>
      </w:r>
    </w:p>
    <w:p>
      <w:r>
        <w:rPr>
          <w:b/>
          <w:u w:val="single"/>
        </w:rPr>
        <w:t xml:space="preserve">753256</w:t>
      </w:r>
    </w:p>
    <w:p>
      <w:r>
        <w:t xml:space="preserve">mutta tämä ilmaston lämpeneminen... jotta voin käyttää näitä pitkiä mekkoja koko kesän...</w:t>
      </w:r>
    </w:p>
    <w:p>
      <w:r>
        <w:rPr>
          <w:b/>
          <w:u w:val="single"/>
        </w:rPr>
        <w:t xml:space="preserve">753257</w:t>
      </w:r>
    </w:p>
    <w:p>
      <w:r>
        <w:t xml:space="preserve">Todennäköisesti #poliisi pitää näitä yhteisiä kansainvälisiä toimia enemmänkin virkistyksenä... kuntoiluna....</w:t>
      </w:r>
    </w:p>
    <w:p>
      <w:r>
        <w:rPr>
          <w:b/>
          <w:u w:val="single"/>
        </w:rPr>
        <w:t xml:space="preserve">753258</w:t>
      </w:r>
    </w:p>
    <w:p>
      <w:r>
        <w:t xml:space="preserve">Kidričevo uudella vahvuudella puolustukseen - 21 pelaajaa vahvistaa puolustusta - https://t.co/QVYDJHusIo</w:t>
      </w:r>
    </w:p>
    <w:p>
      <w:r>
        <w:rPr>
          <w:b/>
          <w:u w:val="single"/>
        </w:rPr>
        <w:t xml:space="preserve">753259</w:t>
      </w:r>
    </w:p>
    <w:p>
      <w:r>
        <w:t xml:space="preserve">Mutta onko tällä rehtorilla vielä työtä?! #deskle #prokletibosanc http://t.co/QHe6wOfnFc</w:t>
      </w:r>
    </w:p>
    <w:p>
      <w:r>
        <w:rPr>
          <w:b/>
          <w:u w:val="single"/>
        </w:rPr>
        <w:t xml:space="preserve">753260</w:t>
      </w:r>
    </w:p>
    <w:p>
      <w:r>
        <w:t xml:space="preserve">@tvjutri Kuvakaappaus plis, tohtori Štromi esti minut, kun huomautin hänen korruptoituneesta menneisyydestään, kun hän oli SCO:ssa :D</w:t>
      </w:r>
    </w:p>
    <w:p>
      <w:r>
        <w:rPr>
          <w:b/>
          <w:u w:val="single"/>
        </w:rPr>
        <w:t xml:space="preserve">753261</w:t>
      </w:r>
    </w:p>
    <w:p>
      <w:r>
        <w:t xml:space="preserve">@GalKusar @iCinober Siellä makaavat vallankumouksellisen kommunistisen väkivallan uhrit ja tämä on kirjoitettava jonain päivänä muistomerkkiin paikan päällä !</w:t>
      </w:r>
    </w:p>
    <w:p>
      <w:r>
        <w:rPr>
          <w:b/>
          <w:u w:val="single"/>
        </w:rPr>
        <w:t xml:space="preserve">753262</w:t>
      </w:r>
    </w:p>
    <w:p>
      <w:r>
        <w:t xml:space="preserve">Tai, ettei uskoisi, palomies 😱</w:t>
        <w:br/>
        <w:t xml:space="preserve">Voi voi, näin naiiveja vihapuheita pitäviä ihmisiä on eduskunnassa</w:t>
        <w:br/>
        <w:t xml:space="preserve">https://t.co/q6QRTHpenq https://t.co/Y4JOfO7Lx4</w:t>
      </w:r>
    </w:p>
    <w:p>
      <w:r>
        <w:rPr>
          <w:b/>
          <w:u w:val="single"/>
        </w:rPr>
        <w:t xml:space="preserve">753263</w:t>
      </w:r>
    </w:p>
    <w:p>
      <w:r>
        <w:t xml:space="preserve">#derbiplts Olimpija suvereeni, nopeampi, aggressiivisempi, Maribor hävisi keskellä dieseleiden kanssa. Milanic tekee muutoksia, se ei ole enää niin yksipuolista</w:t>
      </w:r>
    </w:p>
    <w:p>
      <w:r>
        <w:rPr>
          <w:b/>
          <w:u w:val="single"/>
        </w:rPr>
        <w:t xml:space="preserve">753264</w:t>
      </w:r>
    </w:p>
    <w:p>
      <w:r>
        <w:t xml:space="preserve">@Rok_Novak @Svarun_K @petrasovdat Se on päällä. Podlehnik - Gruškovje -moottoritie. Aikataulua edellä ja halvemmalla. Ja bosnialaiset rakensivat sen.</w:t>
      </w:r>
    </w:p>
    <w:p>
      <w:r>
        <w:rPr>
          <w:b/>
          <w:u w:val="single"/>
        </w:rPr>
        <w:t xml:space="preserve">753265</w:t>
      </w:r>
    </w:p>
    <w:p>
      <w:r>
        <w:t xml:space="preserve">Katso, miten Werner heiluttaa lanteitaan Tanssii tähtien kanssa -ohjelmassa https://t.co/TgBw2t8Mf7 https://t.co/AJfbfceALi https://t.co/AJfbfceALi</w:t>
      </w:r>
    </w:p>
    <w:p>
      <w:r>
        <w:rPr>
          <w:b/>
          <w:u w:val="single"/>
        </w:rPr>
        <w:t xml:space="preserve">753266</w:t>
      </w:r>
    </w:p>
    <w:p>
      <w:r>
        <w:t xml:space="preserve">Yllätys, Syyrian hallituksen joukoista on tulossa positivisteja. Pitkästä aikaa media! https://t.co/XmC4u6IifK</w:t>
      </w:r>
    </w:p>
    <w:p>
      <w:r>
        <w:rPr>
          <w:b/>
          <w:u w:val="single"/>
        </w:rPr>
        <w:t xml:space="preserve">753267</w:t>
      </w:r>
    </w:p>
    <w:p>
      <w:r>
        <w:t xml:space="preserve">@novax81 @t_celestina @KatarinaDbr @UrskaSoncek Häpykarvakasa ei määrittele sukupuolta.</w:t>
        <w:br/>
        <w:t xml:space="preserve">Pussy.</w:t>
        <w:br/>
        <w:t xml:space="preserve">:P</w:t>
      </w:r>
    </w:p>
    <w:p>
      <w:r>
        <w:rPr>
          <w:b/>
          <w:u w:val="single"/>
        </w:rPr>
        <w:t xml:space="preserve">753268</w:t>
      </w:r>
    </w:p>
    <w:p>
      <w:r>
        <w:t xml:space="preserve">@Lena4dva @Nogavicka_Pika Uusi kuva, etkä tunnista minua. Lapset eivät välitä siitä. 😬</w:t>
      </w:r>
    </w:p>
    <w:p>
      <w:r>
        <w:rPr>
          <w:b/>
          <w:u w:val="single"/>
        </w:rPr>
        <w:t xml:space="preserve">753269</w:t>
      </w:r>
    </w:p>
    <w:p>
      <w:r>
        <w:t xml:space="preserve">Poliitikot puuttukoot ensin terveydenhuollon katastrofaaliseen tilanteeseen, ei eutanasiaan! https://t.co/33ZoB1AET9 https://t.co/33ZoB1AET9</w:t>
      </w:r>
    </w:p>
    <w:p>
      <w:r>
        <w:rPr>
          <w:b/>
          <w:u w:val="single"/>
        </w:rPr>
        <w:t xml:space="preserve">753270</w:t>
      </w:r>
    </w:p>
    <w:p>
      <w:r>
        <w:t xml:space="preserve">Pornotähdet ovat prostituoituja, joilla on parittajien sijaan agentit ja tuottajat, ja suurin osa heidän asiakkaistaan on käsipalloilijoita.</w:t>
      </w:r>
    </w:p>
    <w:p>
      <w:r>
        <w:rPr>
          <w:b/>
          <w:u w:val="single"/>
        </w:rPr>
        <w:t xml:space="preserve">753271</w:t>
      </w:r>
    </w:p>
    <w:p>
      <w:r>
        <w:t xml:space="preserve">@jelka_godec @MarjetaKuhar Ylimielisyys on ensimmäinen kuolemansynti Pidän enemmän SUPERBIAsta ja sen demoni on LUCIFER</w:t>
      </w:r>
    </w:p>
    <w:p>
      <w:r>
        <w:rPr>
          <w:b/>
          <w:u w:val="single"/>
        </w:rPr>
        <w:t xml:space="preserve">753272</w:t>
      </w:r>
    </w:p>
    <w:p>
      <w:r>
        <w:t xml:space="preserve">Laukaus erotuomarin päähän, video #jalkapallo #jalkapallo #ligaprvakov - http://t.co/1RZV5UoicM</w:t>
      </w:r>
    </w:p>
    <w:p>
      <w:r>
        <w:rPr>
          <w:b/>
          <w:u w:val="single"/>
        </w:rPr>
        <w:t xml:space="preserve">753273</w:t>
      </w:r>
    </w:p>
    <w:p>
      <w:r>
        <w:t xml:space="preserve">Tiistai on tulossa ja sen myötä palovartio klo 18.00. Aika venyttää aivoja ja kehoa 🚒🚑🚑💪🤩</w:t>
      </w:r>
    </w:p>
    <w:p>
      <w:r>
        <w:rPr>
          <w:b/>
          <w:u w:val="single"/>
        </w:rPr>
        <w:t xml:space="preserve">753274</w:t>
      </w:r>
    </w:p>
    <w:p>
      <w:r>
        <w:t xml:space="preserve">@Centrifuzija @LukaRenko @MatjazJazbar Tiedän, en vain osaa skannata sitä vielä, koska en voi skannata sitä ilman tiliä.</w:t>
      </w:r>
    </w:p>
    <w:p>
      <w:r>
        <w:rPr>
          <w:b/>
          <w:u w:val="single"/>
        </w:rPr>
        <w:t xml:space="preserve">753275</w:t>
      </w:r>
    </w:p>
    <w:p>
      <w:r>
        <w:t xml:space="preserve">Pasta-, kesäkurpitsa- ja makkaralevite https://t.co/t8Xgv6En9M https://t.co/XGWxBJuRDk https://t.co/XGWxBJuRDk</w:t>
      </w:r>
    </w:p>
    <w:p>
      <w:r>
        <w:rPr>
          <w:b/>
          <w:u w:val="single"/>
        </w:rPr>
        <w:t xml:space="preserve">753276</w:t>
      </w:r>
    </w:p>
    <w:p>
      <w:r>
        <w:t xml:space="preserve">Tulin kotiin ja sain mukavan hyväntekeväisyyden. Lasillinen olutta. Siinä kaikki. On mukavaa, että meillä on tuollainen kimeera. 🍻</w:t>
      </w:r>
    </w:p>
    <w:p>
      <w:r>
        <w:rPr>
          <w:b/>
          <w:u w:val="single"/>
        </w:rPr>
        <w:t xml:space="preserve">753277</w:t>
      </w:r>
    </w:p>
    <w:p>
      <w:r>
        <w:t xml:space="preserve">Kojuja, joissa on jotain jokaiseen makuun ja pannukakun tuoksu vie taivaaseen #photo #video #ŠOUM https://t.co/5a6oT8swa4</w:t>
      </w:r>
    </w:p>
    <w:p>
      <w:r>
        <w:rPr>
          <w:b/>
          <w:u w:val="single"/>
        </w:rPr>
        <w:t xml:space="preserve">753278</w:t>
      </w:r>
    </w:p>
    <w:p>
      <w:r>
        <w:t xml:space="preserve">Kiinan rautatiet ja kiinalaiset junat. Ja tehdään selväksi, että tämä ei saa virtansa tuulimyllyistä ja aurinkopaneeleista. https://t.co/jEsaBvmFm3.</w:t>
      </w:r>
    </w:p>
    <w:p>
      <w:r>
        <w:rPr>
          <w:b/>
          <w:u w:val="single"/>
        </w:rPr>
        <w:t xml:space="preserve">753279</w:t>
      </w:r>
    </w:p>
    <w:p>
      <w:r>
        <w:t xml:space="preserve">Ystävällisesti sanottuna Milczynski oli ilmeisesti todellinen visionääri, eikä meidän hallituksemme ole paljon parempi kuin bhutanilainen ... https://t.co/sMPciAtogW ...</w:t>
      </w:r>
    </w:p>
    <w:p>
      <w:r>
        <w:rPr>
          <w:b/>
          <w:u w:val="single"/>
        </w:rPr>
        <w:t xml:space="preserve">753280</w:t>
      </w:r>
    </w:p>
    <w:p>
      <w:r>
        <w:t xml:space="preserve">@AlHarlamov Koska ne eivät riittäisi edes paperimuodossa pyyhkimään persettäsi. Tai niin he sanovat.</w:t>
      </w:r>
    </w:p>
    <w:p>
      <w:r>
        <w:rPr>
          <w:b/>
          <w:u w:val="single"/>
        </w:rPr>
        <w:t xml:space="preserve">753281</w:t>
      </w:r>
    </w:p>
    <w:p>
      <w:r>
        <w:t xml:space="preserve">@rtvslo Eu antoi periksi fasisteille pakolaisten vuoksi...kaikki kurdien ja Turkin armeijan partisaanit.</w:t>
      </w:r>
    </w:p>
    <w:p>
      <w:r>
        <w:rPr>
          <w:b/>
          <w:u w:val="single"/>
        </w:rPr>
        <w:t xml:space="preserve">753282</w:t>
      </w:r>
    </w:p>
    <w:p>
      <w:r>
        <w:t xml:space="preserve">@RobertSifrer @RGapari @R10Vojko @RevijaReporter @romanajordan Ata, on aika vaihtaa telakkaa - ei vain pillereitä.</w:t>
      </w:r>
    </w:p>
    <w:p>
      <w:r>
        <w:rPr>
          <w:b/>
          <w:u w:val="single"/>
        </w:rPr>
        <w:t xml:space="preserve">753283</w:t>
      </w:r>
    </w:p>
    <w:p>
      <w:r>
        <w:t xml:space="preserve">@Matino667 24 tunnin pitäisi riittää. Jos kysyt perjantaina iltapäivällä, vasta maanantaina EOB.</w:t>
      </w:r>
    </w:p>
    <w:p>
      <w:r>
        <w:rPr>
          <w:b/>
          <w:u w:val="single"/>
        </w:rPr>
        <w:t xml:space="preserve">753284</w:t>
      </w:r>
    </w:p>
    <w:p>
      <w:r>
        <w:t xml:space="preserve">Uusimmassa Lidlin mainoksessa musta mies jahtaa valkoista naista. Tämä ei ole mikään "woke"! https://t.co/tGC39UN1wb</w:t>
      </w:r>
    </w:p>
    <w:p>
      <w:r>
        <w:rPr>
          <w:b/>
          <w:u w:val="single"/>
        </w:rPr>
        <w:t xml:space="preserve">753285</w:t>
      </w:r>
    </w:p>
    <w:p>
      <w:r>
        <w:t xml:space="preserve">@BozidarBiscan Siinä, että hänen vieressään ei ole rikollisten ja pandurien kolmikkoa eikä 60 päivän vankeutta hänelle. Silti hän saa kiitosta.</w:t>
      </w:r>
    </w:p>
    <w:p>
      <w:r>
        <w:rPr>
          <w:b/>
          <w:u w:val="single"/>
        </w:rPr>
        <w:t xml:space="preserve">753286</w:t>
      </w:r>
    </w:p>
    <w:p>
      <w:r>
        <w:t xml:space="preserve">@lucijausaj Kyllä, tietenkin, mutta lihavuuden tason on oltava kohtuuttoman korkea, jotta tällainen inhimillinen suvaitsevaisuus olisi sallittua...</w:t>
      </w:r>
    </w:p>
    <w:p>
      <w:r>
        <w:rPr>
          <w:b/>
          <w:u w:val="single"/>
        </w:rPr>
        <w:t xml:space="preserve">753287</w:t>
      </w:r>
    </w:p>
    <w:p>
      <w:r>
        <w:t xml:space="preserve">@SpletniO @VaneGosnik Mitä kuuluu! Se on vain rikollisen Bavconin "koulu", ja se jatkuu edelleen! SÄÄLI!!!</w:t>
      </w:r>
    </w:p>
    <w:p>
      <w:r>
        <w:rPr>
          <w:b/>
          <w:u w:val="single"/>
        </w:rPr>
        <w:t xml:space="preserve">753288</w:t>
      </w:r>
    </w:p>
    <w:p>
      <w:r>
        <w:t xml:space="preserve">@Casnik Hänestä ei tullut eliittininjaa vahingossa. 100000 kuollutta 600 tappopaikalla ei ole sattumaa.</w:t>
      </w:r>
    </w:p>
    <w:p>
      <w:r>
        <w:rPr>
          <w:b/>
          <w:u w:val="single"/>
        </w:rPr>
        <w:t xml:space="preserve">753289</w:t>
      </w:r>
    </w:p>
    <w:p>
      <w:r>
        <w:t xml:space="preserve">Mutta kypsän iän ja kokemuksen etuna on se, että katsot pakkauksesta, kuinka kauan pastaa on keitetty, ennen kuin heität sen roskiin 💪.</w:t>
      </w:r>
    </w:p>
    <w:p>
      <w:r>
        <w:rPr>
          <w:b/>
          <w:u w:val="single"/>
        </w:rPr>
        <w:t xml:space="preserve">753290</w:t>
      </w:r>
    </w:p>
    <w:p>
      <w:r>
        <w:t xml:space="preserve">Jalkapallon seitsemän suurinta kohua, video #jalkapallo #jalkapallo #ligaprvakov - http://t.co/fALUOp6EBW</w:t>
      </w:r>
    </w:p>
    <w:p>
      <w:r>
        <w:rPr>
          <w:b/>
          <w:u w:val="single"/>
        </w:rPr>
        <w:t xml:space="preserve">753291</w:t>
      </w:r>
    </w:p>
    <w:p>
      <w:r>
        <w:t xml:space="preserve">@YugoslavKingdom Emme ole fasisteja emmekä panslavisteja. Olemme etnopluralisteja. Lisätietoja vaatimuksistamme osoitteessa https://t.co/lvaz1FnLZX.</w:t>
      </w:r>
    </w:p>
    <w:p>
      <w:r>
        <w:rPr>
          <w:b/>
          <w:u w:val="single"/>
        </w:rPr>
        <w:t xml:space="preserve">753292</w:t>
      </w:r>
    </w:p>
    <w:p>
      <w:r>
        <w:t xml:space="preserve">Facebookin kryptovaluutta vai miten piilottaa lisää tuloja verolta. #justsayin</w:t>
      </w:r>
    </w:p>
    <w:p>
      <w:r>
        <w:rPr>
          <w:b/>
          <w:u w:val="single"/>
        </w:rPr>
        <w:t xml:space="preserve">753293</w:t>
      </w:r>
    </w:p>
    <w:p>
      <w:r>
        <w:t xml:space="preserve">Voi on loppumassa Euroopasta; voimmeko myydä sitä heille? https://t.co/qtXIgEvPjR</w:t>
      </w:r>
    </w:p>
    <w:p>
      <w:r>
        <w:rPr>
          <w:b/>
          <w:u w:val="single"/>
        </w:rPr>
        <w:t xml:space="preserve">753294</w:t>
      </w:r>
    </w:p>
    <w:p>
      <w:r>
        <w:t xml:space="preserve">Kuinka kauan siedämme afgaanien, pakistanilaisten ja algerialaisten hyökkäystä? Poliisi ei selvästikään pysty siihen.</w:t>
        <w:br/>
        <w:br/>
        <w:t xml:space="preserve">#MilitaryNaMejo</w:t>
        <w:br/>
        <w:br/>
        <w:t xml:space="preserve">https://t.co/SKrSKTbcbB https://t.co/SKrSKTbcbB</w:t>
      </w:r>
    </w:p>
    <w:p>
      <w:r>
        <w:rPr>
          <w:b/>
          <w:u w:val="single"/>
        </w:rPr>
        <w:t xml:space="preserve">753295</w:t>
      </w:r>
    </w:p>
    <w:p>
      <w:r>
        <w:t xml:space="preserve">@JanezStupar On myös manipuloivaa pyörittelyä syyttää yksityistämisen puolesta niitä, jotka kannattavat sitä, eikä sitä toteuttaneiden vasemmistohallitusten puolesta.</w:t>
      </w:r>
    </w:p>
    <w:p>
      <w:r>
        <w:rPr>
          <w:b/>
          <w:u w:val="single"/>
        </w:rPr>
        <w:t xml:space="preserve">753296</w:t>
      </w:r>
    </w:p>
    <w:p>
      <w:r>
        <w:t xml:space="preserve">@tomltoml @miro5ek Ha ha... "kielestä" olet ottanut ajatuksen kieleltäni...</w:t>
        <w:br/>
        <w:t xml:space="preserve"> ..apinat ovat apinoita..😊😉😉😁</w:t>
      </w:r>
    </w:p>
    <w:p>
      <w:r>
        <w:rPr>
          <w:b/>
          <w:u w:val="single"/>
        </w:rPr>
        <w:t xml:space="preserve">753297</w:t>
      </w:r>
    </w:p>
    <w:p>
      <w:r>
        <w:t xml:space="preserve">@LibForFreedom Näin oikeisto säätelisi sananvapautta: kaasulla. https://t.co/FVcApbjduu</w:t>
      </w:r>
    </w:p>
    <w:p>
      <w:r>
        <w:rPr>
          <w:b/>
          <w:u w:val="single"/>
        </w:rPr>
        <w:t xml:space="preserve">753298</w:t>
      </w:r>
    </w:p>
    <w:p>
      <w:r>
        <w:t xml:space="preserve">Mutta pysähdyin juuri ennen tien ylitystä, otin hölmön härkäni pois ja ravistin kivet pois. #classy</w:t>
      </w:r>
    </w:p>
    <w:p>
      <w:r>
        <w:rPr>
          <w:b/>
          <w:u w:val="single"/>
        </w:rPr>
        <w:t xml:space="preserve">753299</w:t>
      </w:r>
    </w:p>
    <w:p>
      <w:r>
        <w:t xml:space="preserve">Täysin uusi dynamiikka poliittisessa tilassa ennen kevään vaaleja.</w:t>
        <w:br/>
        <w:t xml:space="preserve"> Lunta, ukkosta ja tulppaaneja.</w:t>
      </w:r>
    </w:p>
    <w:p>
      <w:r>
        <w:rPr>
          <w:b/>
          <w:u w:val="single"/>
        </w:rPr>
        <w:t xml:space="preserve">753300</w:t>
      </w:r>
    </w:p>
    <w:p>
      <w:r>
        <w:t xml:space="preserve">Toimivatko jäsenet omantuntonsa mukaan? Näen ja kuulen, kyllä. Ja hyvää päivänjatkoa. https://t.co/Yn0K3mnJyW</w:t>
      </w:r>
    </w:p>
    <w:p>
      <w:r>
        <w:rPr>
          <w:b/>
          <w:u w:val="single"/>
        </w:rPr>
        <w:t xml:space="preserve">753301</w:t>
      </w:r>
    </w:p>
    <w:p>
      <w:r>
        <w:t xml:space="preserve">@Stavenskovrhski Jos et tulosta heidän twiittejään, monet meistä eivät näe niitä, koska olemme estettyjä.</w:t>
      </w:r>
    </w:p>
    <w:p>
      <w:r>
        <w:rPr>
          <w:b/>
          <w:u w:val="single"/>
        </w:rPr>
        <w:t xml:space="preserve">753302</w:t>
      </w:r>
    </w:p>
    <w:p>
      <w:r>
        <w:t xml:space="preserve">Naapuri pelottelee naapurin pois ihmissusipelottimella https://t.co/KiYcIES9Zq via @portal_os</w:t>
      </w:r>
    </w:p>
    <w:p>
      <w:r>
        <w:rPr>
          <w:b/>
          <w:u w:val="single"/>
        </w:rPr>
        <w:t xml:space="preserve">753303</w:t>
      </w:r>
    </w:p>
    <w:p>
      <w:r>
        <w:t xml:space="preserve">Senkin ylimielinen mulkku. Joka ei yllä edes Brglezin jalkoväliin. https://t.co/c37Z6XyLYF</w:t>
      </w:r>
    </w:p>
    <w:p>
      <w:r>
        <w:rPr>
          <w:b/>
          <w:u w:val="single"/>
        </w:rPr>
        <w:t xml:space="preserve">753304</w:t>
      </w:r>
    </w:p>
    <w:p>
      <w:r>
        <w:t xml:space="preserve">Jos maanviljelijämme eivät olisi työskennelleet, meillä olisi epäsiisti metsä..... Viesti Neuvostoliiton kulttuurimaisemasta ... https://t.co/ZvaWaNAhST</w:t>
      </w:r>
    </w:p>
    <w:p>
      <w:r>
        <w:rPr>
          <w:b/>
          <w:u w:val="single"/>
        </w:rPr>
        <w:t xml:space="preserve">753305</w:t>
      </w:r>
    </w:p>
    <w:p>
      <w:r>
        <w:t xml:space="preserve">Arvoitus: Meitä on 10 henkilöä bussipysäkillä. 20 metrin päässä on LPP-ohjaaja ja hänen gorillansa. Kenen eteen hän pysäytti bussin?</w:t>
      </w:r>
    </w:p>
    <w:p>
      <w:r>
        <w:rPr>
          <w:b/>
          <w:u w:val="single"/>
        </w:rPr>
        <w:t xml:space="preserve">753306</w:t>
      </w:r>
    </w:p>
    <w:p>
      <w:r>
        <w:t xml:space="preserve">Lounaaksi tänään: sitruunaruohoa, punaista currya, fermentoitua teesalaattia ja tuorepuristettua ananasmehua https://t.co/yqgBQV9FKK</w:t>
      </w:r>
    </w:p>
    <w:p>
      <w:r>
        <w:rPr>
          <w:b/>
          <w:u w:val="single"/>
        </w:rPr>
        <w:t xml:space="preserve">753307</w:t>
      </w:r>
    </w:p>
    <w:p>
      <w:r>
        <w:t xml:space="preserve">Nuoret miehet ovat nyt humalassa, jotka kaipaavat nähdä päivä Rakkauden kotiin Jumala elää koko Slovenian maailman hallita kätensä ei vain naapuri on äpäräpuoli.</w:t>
      </w:r>
    </w:p>
    <w:p>
      <w:r>
        <w:rPr>
          <w:b/>
          <w:u w:val="single"/>
        </w:rPr>
        <w:t xml:space="preserve">753308</w:t>
      </w:r>
    </w:p>
    <w:p>
      <w:r>
        <w:t xml:space="preserve">Ihmisen tyhmyys ei tunne rajoja - Räjähtämätön maamiinan tuoma metsästä tielle</w:t>
      </w:r>
    </w:p>
    <w:p>
      <w:r>
        <w:rPr>
          <w:b/>
          <w:u w:val="single"/>
        </w:rPr>
        <w:t xml:space="preserve">753309</w:t>
      </w:r>
    </w:p>
    <w:p>
      <w:r>
        <w:t xml:space="preserve">Toisesta näkökulmasta.</w:t>
        <w:br/>
        <w:br/>
        <w:t xml:space="preserve"> Olkoon tämä katastrofi meille symbolinen varoitus: varjelkaamme tätä helmeä, jota kutsutaan länsimaiseksi elämäntavaksi. https://t.co/SgWGlGgR0I.</w:t>
      </w:r>
    </w:p>
    <w:p>
      <w:r>
        <w:rPr>
          <w:b/>
          <w:u w:val="single"/>
        </w:rPr>
        <w:t xml:space="preserve">753310</w:t>
      </w:r>
    </w:p>
    <w:p>
      <w:r>
        <w:t xml:space="preserve">Munuaiset ja munuaiset ja munuaiset ja munuaiset ja kantasolut ja .... mutta se on rahaa!!!! Olet melkoinen haisunäätä, LSU !!! https://t.co/VCJuZdE7mv https://t.co/VCJuZdE7mv</w:t>
      </w:r>
    </w:p>
    <w:p>
      <w:r>
        <w:rPr>
          <w:b/>
          <w:u w:val="single"/>
        </w:rPr>
        <w:t xml:space="preserve">753311</w:t>
      </w:r>
    </w:p>
    <w:p>
      <w:r>
        <w:t xml:space="preserve">Virheetön lämmin ja selkeä ääni viritin hiljattain valaistu ja uudelleenkäsitelty...voit kuulla sen...loistava ääni...Minulla on myös Marantz kaiuttimet....</w:t>
      </w:r>
    </w:p>
    <w:p>
      <w:r>
        <w:rPr>
          <w:b/>
          <w:u w:val="single"/>
        </w:rPr>
        <w:t xml:space="preserve">753312</w:t>
      </w:r>
    </w:p>
    <w:p>
      <w:r>
        <w:t xml:space="preserve">@BCestnik @JJansaSDS @IPirkovic Jos saan arvata, kommunistit ampuivat omia kansalaisiaan.</w:t>
      </w:r>
    </w:p>
    <w:p>
      <w:r>
        <w:rPr>
          <w:b/>
          <w:u w:val="single"/>
        </w:rPr>
        <w:t xml:space="preserve">753313</w:t>
      </w:r>
    </w:p>
    <w:p>
      <w:r>
        <w:t xml:space="preserve">@MarkoPavlisic @JJansaSDS Sinun pitäisi kävellä burka päällä. Se ei ole disi</w:t>
      </w:r>
    </w:p>
    <w:p>
      <w:r>
        <w:rPr>
          <w:b/>
          <w:u w:val="single"/>
        </w:rPr>
        <w:t xml:space="preserve">753314</w:t>
      </w:r>
    </w:p>
    <w:p>
      <w:r>
        <w:t xml:space="preserve">sd ja desus ovat jo laskelmoivasti vaaleja vastaan.swisi katsoo vain omaa etuaan,äänestäjät ovat naiiveja https://t.co/ovZNp5ZiRx</w:t>
      </w:r>
    </w:p>
    <w:p>
      <w:r>
        <w:rPr>
          <w:b/>
          <w:u w:val="single"/>
        </w:rPr>
        <w:t xml:space="preserve">753315</w:t>
      </w:r>
    </w:p>
    <w:p>
      <w:r>
        <w:t xml:space="preserve">@MatevzNovak Minä näytin sinulle, miten kalastetaan. Sinun on otettava ne itse kiinni. Jos ette ole oppineet mitään, olette kuin mustat miehet ilman jalkoja.</w:t>
      </w:r>
    </w:p>
    <w:p>
      <w:r>
        <w:rPr>
          <w:b/>
          <w:u w:val="single"/>
        </w:rPr>
        <w:t xml:space="preserve">753316</w:t>
      </w:r>
    </w:p>
    <w:p>
      <w:r>
        <w:t xml:space="preserve">En tiedä, mitä Chrome tekee, mutta SO. SO. SO.</w:t>
        <w:t xml:space="preserve">LOADS-sivuja, joten olen sekoittanut IE:n.</w:t>
        <w:br/>
        <w:br/>
        <w:t xml:space="preserve">Tulen pian hulluksi.</w:t>
      </w:r>
    </w:p>
    <w:p>
      <w:r>
        <w:rPr>
          <w:b/>
          <w:u w:val="single"/>
        </w:rPr>
        <w:t xml:space="preserve">753317</w:t>
      </w:r>
    </w:p>
    <w:p>
      <w:r>
        <w:t xml:space="preserve">#ferfud #kult316-tiimin kanssa ilahduttaa makunystyröitäsi Žužemberkin linnan aukiolla. https://t.co/nzAWUFngRW</w:t>
      </w:r>
    </w:p>
    <w:p>
      <w:r>
        <w:rPr>
          <w:b/>
          <w:u w:val="single"/>
        </w:rPr>
        <w:t xml:space="preserve">753318</w:t>
      </w:r>
    </w:p>
    <w:p>
      <w:r>
        <w:t xml:space="preserve">Pyydän häntä antamaan minulle kuorta, ja hän tuo minulle tämän. #lobcki https://t.co/9oko2RHTow</w:t>
      </w:r>
    </w:p>
    <w:p>
      <w:r>
        <w:rPr>
          <w:b/>
          <w:u w:val="single"/>
        </w:rPr>
        <w:t xml:space="preserve">753319</w:t>
      </w:r>
    </w:p>
    <w:p>
      <w:r>
        <w:t xml:space="preserve">Sanotaan, että huumori on merkki älykkyydestä. @sarecmarjan oli koomikko. @BorutPahor oli mallinukke...</w:t>
        <w:br/>
        <w:t xml:space="preserve"> #justsaying</w:t>
      </w:r>
    </w:p>
    <w:p>
      <w:r>
        <w:rPr>
          <w:b/>
          <w:u w:val="single"/>
        </w:rPr>
        <w:t xml:space="preserve">753320</w:t>
      </w:r>
    </w:p>
    <w:p>
      <w:r>
        <w:t xml:space="preserve">Minun on ritvitoitava @Project_Veritas, varsinkin kun muutamat aktivistit yrittävät saada minut katumaan tätä. https://t.co/njhej86Pp0</w:t>
      </w:r>
    </w:p>
    <w:p>
      <w:r>
        <w:rPr>
          <w:b/>
          <w:u w:val="single"/>
        </w:rPr>
        <w:t xml:space="preserve">753321</w:t>
      </w:r>
    </w:p>
    <w:p>
      <w:r>
        <w:t xml:space="preserve">Bensiini ja diesel kallistuvat jälleen tästä päivästä alkaen - https://t.co/H7JwaUC0rV https://t.co/s131dHam7j https://t.co/s131dHam7j</w:t>
      </w:r>
    </w:p>
    <w:p>
      <w:r>
        <w:rPr>
          <w:b/>
          <w:u w:val="single"/>
        </w:rPr>
        <w:t xml:space="preserve">753322</w:t>
      </w:r>
    </w:p>
    <w:p>
      <w:r>
        <w:t xml:space="preserve">Se oljenkorsi, jonka varassa roikkuu niin paljon slovenialaisten poliitikkojen rikoksia, on yhä ohuempi ja ohuempi, sillä he kaikki tuntevat toisensa... https://t.co/ZAqjKWYAWQ...</w:t>
      </w:r>
    </w:p>
    <w:p>
      <w:r>
        <w:rPr>
          <w:b/>
          <w:u w:val="single"/>
        </w:rPr>
        <w:t xml:space="preserve">753323</w:t>
      </w:r>
    </w:p>
    <w:p>
      <w:r>
        <w:t xml:space="preserve">@Libertarec Niitä lukevat ne, jotka halusivat lastensa olevan sellaisia - barbaareja.</w:t>
      </w:r>
    </w:p>
    <w:p>
      <w:r>
        <w:rPr>
          <w:b/>
          <w:u w:val="single"/>
        </w:rPr>
        <w:t xml:space="preserve">753324</w:t>
      </w:r>
    </w:p>
    <w:p>
      <w:r>
        <w:t xml:space="preserve">@MTurjan @JJansaSDS Grošelj puhui myös hölynpölyä. Koska jos hän todella uskoo kaiken, mitä hän itse esittää, hän on splittisti.</w:t>
      </w:r>
    </w:p>
    <w:p>
      <w:r>
        <w:rPr>
          <w:b/>
          <w:u w:val="single"/>
        </w:rPr>
        <w:t xml:space="preserve">753325</w:t>
      </w:r>
    </w:p>
    <w:p>
      <w:r>
        <w:t xml:space="preserve">@Libertarec Olin Triglavilla ensimmäisen kerran vuonna 1964, ja silloin tähti oli jo asennettu.</w:t>
      </w:r>
    </w:p>
    <w:p>
      <w:r>
        <w:rPr>
          <w:b/>
          <w:u w:val="single"/>
        </w:rPr>
        <w:t xml:space="preserve">753326</w:t>
      </w:r>
    </w:p>
    <w:p>
      <w:r>
        <w:t xml:space="preserve">Tulipalo Trumpin New Yorkin tornissa | https://t.co/lrLe4Hf5gY https://t.co/FFVDHLHQ2D https://t.co/1uJV55ZyYs</w:t>
      </w:r>
    </w:p>
    <w:p>
      <w:r>
        <w:rPr>
          <w:b/>
          <w:u w:val="single"/>
        </w:rPr>
        <w:t xml:space="preserve">753327</w:t>
      </w:r>
    </w:p>
    <w:p>
      <w:r>
        <w:t xml:space="preserve">Cinema EOS -järjestelmä laajenee uudella EOS-1D C:llä: Canon esittelee EOS-1 digitaalisen peilikameran... http://t.co/W68hnWBb...</w:t>
      </w:r>
    </w:p>
    <w:p>
      <w:r>
        <w:rPr>
          <w:b/>
          <w:u w:val="single"/>
        </w:rPr>
        <w:t xml:space="preserve">753328</w:t>
      </w:r>
    </w:p>
    <w:p>
      <w:r>
        <w:t xml:space="preserve">@KatarinaJenko Lasillinen viiniä nukkumaan mennessä on yhtä laillista kuin kuppi kahvia herätessä.</w:t>
      </w:r>
    </w:p>
    <w:p>
      <w:r>
        <w:rPr>
          <w:b/>
          <w:u w:val="single"/>
        </w:rPr>
        <w:t xml:space="preserve">753329</w:t>
      </w:r>
    </w:p>
    <w:p>
      <w:r>
        <w:t xml:space="preserve">@petrasovdat kuten sanoin.. tässä meidän vukojebinassamme vain stacuna kukoistaa edelleen. Lisää on vielä tulossa.</w:t>
      </w:r>
    </w:p>
    <w:p>
      <w:r>
        <w:rPr>
          <w:b/>
          <w:u w:val="single"/>
        </w:rPr>
        <w:t xml:space="preserve">753330</w:t>
      </w:r>
    </w:p>
    <w:p>
      <w:r>
        <w:t xml:space="preserve">@Soba404 Gigi oli todella legenda. Ensimmäinen kosketukseni suureen uuteen länteen. Riso hieno kala ja Mutti. Isoäitini puolesta. Vakiotilaus :) @vahlc</w:t>
      </w:r>
    </w:p>
    <w:p>
      <w:r>
        <w:rPr>
          <w:b/>
          <w:u w:val="single"/>
        </w:rPr>
        <w:t xml:space="preserve">753331</w:t>
      </w:r>
    </w:p>
    <w:p>
      <w:r>
        <w:t xml:space="preserve">Tässä lukee vakava ongelma tulevaisuutta ajatellen: Pipistrelle-kone, jossa oli norjalainen ministeri, päätyi järveen https://t.co/d0CJwxWxRz</w:t>
      </w:r>
    </w:p>
    <w:p>
      <w:r>
        <w:rPr>
          <w:b/>
          <w:u w:val="single"/>
        </w:rPr>
        <w:t xml:space="preserve">753332</w:t>
      </w:r>
    </w:p>
    <w:p>
      <w:r>
        <w:t xml:space="preserve">@zakaj_pa_ne @duledoz Slovakian liiga on marginaalisesti parempi kuin meidän... Se ei ole oikeastaan fussball...</w:t>
      </w:r>
    </w:p>
    <w:p>
      <w:r>
        <w:rPr>
          <w:b/>
          <w:u w:val="single"/>
        </w:rPr>
        <w:t xml:space="preserve">753333</w:t>
      </w:r>
    </w:p>
    <w:p>
      <w:r>
        <w:t xml:space="preserve">@nadkaku Se, joka näyttää eniten pettyneeltä, saattaa olla onnellisin. Kiusaaminen on kansallinen urheilulaji.</w:t>
      </w:r>
    </w:p>
    <w:p>
      <w:r>
        <w:rPr>
          <w:b/>
          <w:u w:val="single"/>
        </w:rPr>
        <w:t xml:space="preserve">753334</w:t>
      </w:r>
    </w:p>
    <w:p>
      <w:r>
        <w:t xml:space="preserve">Dokumentti keskitysleirien synnytyksistä 1ki:ssä saa minut itkemään. Valitettavasti tällaiset tarinat eivät ole vieläkään loppuneet.</w:t>
      </w:r>
    </w:p>
    <w:p>
      <w:r>
        <w:rPr>
          <w:b/>
          <w:u w:val="single"/>
        </w:rPr>
        <w:t xml:space="preserve">753335</w:t>
      </w:r>
    </w:p>
    <w:p>
      <w:r>
        <w:t xml:space="preserve">cmerar luulee olevansa kristitty, ja nyt tämä kaveri aikoo muuttaa perustuslakia tehdäkseen kristittyjen elämästä entistäkin vaikeampaa.</w:t>
        <w:br/>
        <w:t xml:space="preserve"> Aplodit, kiitos!</w:t>
      </w:r>
    </w:p>
    <w:p>
      <w:r>
        <w:rPr>
          <w:b/>
          <w:u w:val="single"/>
        </w:rPr>
        <w:t xml:space="preserve">753336</w:t>
      </w:r>
    </w:p>
    <w:p>
      <w:r>
        <w:t xml:space="preserve">@MazzoVanKlein Peeezda... Olen ollut täällä kaksi päivää.</w:t>
        <w:br/>
        <w:t xml:space="preserve"> Megan sai surli😥</w:t>
      </w:r>
    </w:p>
    <w:p>
      <w:r>
        <w:rPr>
          <w:b/>
          <w:u w:val="single"/>
        </w:rPr>
        <w:t xml:space="preserve">753337</w:t>
      </w:r>
    </w:p>
    <w:p>
      <w:r>
        <w:t xml:space="preserve">@BernardBrscic @fzagorc No tämä määritelmä pätee entiseen vakaumukselliseen kommunistiin Janšaan!</w:t>
      </w:r>
    </w:p>
    <w:p>
      <w:r>
        <w:rPr>
          <w:b/>
          <w:u w:val="single"/>
        </w:rPr>
        <w:t xml:space="preserve">753338</w:t>
      </w:r>
    </w:p>
    <w:p>
      <w:r>
        <w:t xml:space="preserve">@pikapoka_jelen @Nova24TV Syvä...mätä maa? Tervehdys. https://t.co/u13fuQsv6a</w:t>
      </w:r>
    </w:p>
    <w:p>
      <w:r>
        <w:rPr>
          <w:b/>
          <w:u w:val="single"/>
        </w:rPr>
        <w:t xml:space="preserve">753339</w:t>
      </w:r>
    </w:p>
    <w:p>
      <w:r>
        <w:t xml:space="preserve">@martinvalic Pieni salaisuus: basilika menettää omansa rorossa. Lisää sen sijaan basilika-pestoa paistettuun pizzaan. Kotitekoinen! Haluaisitko reseptin?</w:t>
      </w:r>
    </w:p>
    <w:p>
      <w:r>
        <w:rPr>
          <w:b/>
          <w:u w:val="single"/>
        </w:rPr>
        <w:t xml:space="preserve">753340</w:t>
      </w:r>
    </w:p>
    <w:p>
      <w:r>
        <w:t xml:space="preserve">Venäläinen matkustajakone putoaa. https://t.co/HnNrOOkUqh https://t.co/Zce7AvKGeS</w:t>
      </w:r>
    </w:p>
    <w:p>
      <w:r>
        <w:rPr>
          <w:b/>
          <w:u w:val="single"/>
        </w:rPr>
        <w:t xml:space="preserve">753341</w:t>
      </w:r>
    </w:p>
    <w:p>
      <w:r>
        <w:t xml:space="preserve">#prteater keynotet ovat takana ja suuntaamme kohti ensimmäistä puhujaa!</w:t>
      </w:r>
    </w:p>
    <w:p>
      <w:r>
        <w:rPr>
          <w:b/>
          <w:u w:val="single"/>
        </w:rPr>
        <w:t xml:space="preserve">753342</w:t>
      </w:r>
    </w:p>
    <w:p>
      <w:r>
        <w:t xml:space="preserve">Kun argumentit loppuvat, SDV, anteeksi SDS, käyttää manipulointia ja valheita! @rokjarc : @DKopse 🤔Totuus ei ole narttu,mutta silti se haisee joskus!</w:t>
      </w:r>
    </w:p>
    <w:p>
      <w:r>
        <w:rPr>
          <w:b/>
          <w:u w:val="single"/>
        </w:rPr>
        <w:t xml:space="preserve">753343</w:t>
      </w:r>
    </w:p>
    <w:p>
      <w:r>
        <w:t xml:space="preserve">The Breakout: "Kirjoitat yhden elokuvan, kuvaat toisen ja editoit kolmannen", totesi Valič, kokenut NOB-asiantuntija.</w:t>
      </w:r>
    </w:p>
    <w:p>
      <w:r>
        <w:rPr>
          <w:b/>
          <w:u w:val="single"/>
        </w:rPr>
        <w:t xml:space="preserve">753344</w:t>
      </w:r>
    </w:p>
    <w:p>
      <w:r>
        <w:t xml:space="preserve">@dreychee Janša ampui itseään polveen Tomchevan asettamisesta, muuten hänen nukkensa Pahor olisi voittanut ensimmäisellä kierroksella.</w:t>
      </w:r>
    </w:p>
    <w:p>
      <w:r>
        <w:rPr>
          <w:b/>
          <w:u w:val="single"/>
        </w:rPr>
        <w:t xml:space="preserve">753345</w:t>
      </w:r>
    </w:p>
    <w:p>
      <w:r>
        <w:t xml:space="preserve">He pelkäsivät, pelkäsivät. Aivan oikein!</w:t>
        <w:br/>
        <w:t xml:space="preserve"> Valitettavasti nykyään ne eivät ole. https://t.co/ZKNPAUXZ9Y</w:t>
      </w:r>
    </w:p>
    <w:p>
      <w:r>
        <w:rPr>
          <w:b/>
          <w:u w:val="single"/>
        </w:rPr>
        <w:t xml:space="preserve">753346</w:t>
      </w:r>
    </w:p>
    <w:p>
      <w:r>
        <w:t xml:space="preserve">Leipä aamuviiden jälkeen, alkoholi yhdeksään asti.</w:t>
        <w:br/>
        <w:br/>
        <w:t xml:space="preserve"> Ainoat kaksi asiaa, jotka ovat kiellettyjä 24/7, ovat öljy ja kebab. #nebuloze @toplovodar @Val202</w:t>
      </w:r>
    </w:p>
    <w:p>
      <w:r>
        <w:rPr>
          <w:b/>
          <w:u w:val="single"/>
        </w:rPr>
        <w:t xml:space="preserve">753347</w:t>
      </w:r>
    </w:p>
    <w:p>
      <w:r>
        <w:t xml:space="preserve">@DeFlasker @kricac Joko nostetaan arvonlisäveroa tai alennetaan äitiysmaksuja ja otetaan opiskelijoiden eväät pois. Ja me kansalaiset olemme samalla sivulla.</w:t>
      </w:r>
    </w:p>
    <w:p>
      <w:r>
        <w:rPr>
          <w:b/>
          <w:u w:val="single"/>
        </w:rPr>
        <w:t xml:space="preserve">753348</w:t>
      </w:r>
    </w:p>
    <w:p>
      <w:r>
        <w:t xml:space="preserve">@MatevzNovak Paska on, että vasemmisto , hyötyy Bosniasta, koska tiedämme, että siellä on sota pian, soros / kucan toimii !!!!</w:t>
      </w:r>
    </w:p>
    <w:p>
      <w:r>
        <w:rPr>
          <w:b/>
          <w:u w:val="single"/>
        </w:rPr>
        <w:t xml:space="preserve">753349</w:t>
      </w:r>
    </w:p>
    <w:p>
      <w:r>
        <w:t xml:space="preserve">Mitä teen tällä iPhone 4s:llä? Wi-Fi ja Bluetooth eivät toimi, ja ios7:n ensimmäinen beta-versio on vasta kesäkuussa? Vittu, Apple, kusetit minut.</w:t>
      </w:r>
    </w:p>
    <w:p>
      <w:r>
        <w:rPr>
          <w:b/>
          <w:u w:val="single"/>
        </w:rPr>
        <w:t xml:space="preserve">753350</w:t>
      </w:r>
    </w:p>
    <w:p>
      <w:r>
        <w:t xml:space="preserve">Helvetissä on sisäpiiri niille kuljettajille, jotka eivät osaa käyttää liikenneympyrän sisäkaistaa.</w:t>
      </w:r>
    </w:p>
    <w:p>
      <w:r>
        <w:rPr>
          <w:b/>
          <w:u w:val="single"/>
        </w:rPr>
        <w:t xml:space="preserve">753351</w:t>
      </w:r>
    </w:p>
    <w:p>
      <w:r>
        <w:t xml:space="preserve">@MajaBentura Kaikkialla Balkanilla he laulavat nyrkkejään parlamentissa...emme ole kaukana siitä täälläkään. https://t.co/DUUUwfJKSn</w:t>
      </w:r>
    </w:p>
    <w:p>
      <w:r>
        <w:rPr>
          <w:b/>
          <w:u w:val="single"/>
        </w:rPr>
        <w:t xml:space="preserve">753352</w:t>
      </w:r>
    </w:p>
    <w:p>
      <w:r>
        <w:t xml:space="preserve">Kryptomiljonääri ostaa neljä huonokuntoista hotellia Bohinjista #video https://t.co/257uROwM1j di @SiolNEWS</w:t>
      </w:r>
    </w:p>
    <w:p>
      <w:r>
        <w:rPr>
          <w:b/>
          <w:u w:val="single"/>
        </w:rPr>
        <w:t xml:space="preserve">753353</w:t>
      </w:r>
    </w:p>
    <w:p>
      <w:r>
        <w:t xml:space="preserve">...Bavecin idioottimaisuutta. EUROOPPALAISET FRIENDIT EIVÄT ansainneet tätä... Toivottavasti fanien näkemys auttoi sinua hieman selviytymään riehumisesta... 2/2</w:t>
      </w:r>
    </w:p>
    <w:p>
      <w:r>
        <w:rPr>
          <w:b/>
          <w:u w:val="single"/>
        </w:rPr>
        <w:t xml:space="preserve">753354</w:t>
      </w:r>
    </w:p>
    <w:p>
      <w:r>
        <w:t xml:space="preserve">@Tami777 @SteveMartinToGo @netflix Otsikko, jotta voin spiratize mukava prosm😉😘</w:t>
      </w:r>
    </w:p>
    <w:p>
      <w:r>
        <w:rPr>
          <w:b/>
          <w:u w:val="single"/>
        </w:rPr>
        <w:t xml:space="preserve">753355</w:t>
      </w:r>
    </w:p>
    <w:p>
      <w:r>
        <w:t xml:space="preserve">Kirja-arvostelu kirjasta #wakeupsalesman. Mitä tekosyitä sinulla vielä on? #myynti #liiketoiminta #menestys https://t.co/GDTOsUCX8y</w:t>
      </w:r>
    </w:p>
    <w:p>
      <w:r>
        <w:rPr>
          <w:b/>
          <w:u w:val="single"/>
        </w:rPr>
        <w:t xml:space="preserve">753356</w:t>
      </w:r>
    </w:p>
    <w:p>
      <w:r>
        <w:t xml:space="preserve">Tehtaat, jotka kommunistit ottivat haltuunsa ja tuhosivat. https://t.co/PjRYNqN1mQ.</w:t>
      </w:r>
    </w:p>
    <w:p>
      <w:r>
        <w:rPr>
          <w:b/>
          <w:u w:val="single"/>
        </w:rPr>
        <w:t xml:space="preserve">753357</w:t>
      </w:r>
    </w:p>
    <w:p>
      <w:r>
        <w:t xml:space="preserve">@IrenaSirena Kyllä. Makaan makuulla ja säästän energiaa bacilleja varten. 😂 Päätin olla sairastumatta.😉</w:t>
      </w:r>
    </w:p>
    <w:p>
      <w:r>
        <w:rPr>
          <w:b/>
          <w:u w:val="single"/>
        </w:rPr>
        <w:t xml:space="preserve">753358</w:t>
      </w:r>
    </w:p>
    <w:p>
      <w:r>
        <w:t xml:space="preserve">@tedvanet Ei, jos olet @TelekomSlo optiikassa. Siellä meidän on rajoitettu 100/10 yäk. Kun tethering-yhteyteni päättyy, palaan takaisin.</w:t>
      </w:r>
    </w:p>
    <w:p>
      <w:r>
        <w:rPr>
          <w:b/>
          <w:u w:val="single"/>
        </w:rPr>
        <w:t xml:space="preserve">753359</w:t>
      </w:r>
    </w:p>
    <w:p>
      <w:r>
        <w:t xml:space="preserve">@dreychee @EuParlamentti Joo, pols, kun he heiluttavat pamppujaan, viheltävät Ode to Joy.....</w:t>
      </w:r>
    </w:p>
    <w:p>
      <w:r>
        <w:rPr>
          <w:b/>
          <w:u w:val="single"/>
        </w:rPr>
        <w:t xml:space="preserve">753360</w:t>
      </w:r>
    </w:p>
    <w:p>
      <w:r>
        <w:t xml:space="preserve">Liikuttakaamme kehoamme myös töissä ollessamme, jotta aivomme pysyisivät nuorina... https://t.co/t1PRe9vrPd.</w:t>
      </w:r>
    </w:p>
    <w:p>
      <w:r>
        <w:rPr>
          <w:b/>
          <w:u w:val="single"/>
        </w:rPr>
        <w:t xml:space="preserve">753361</w:t>
      </w:r>
    </w:p>
    <w:p>
      <w:r>
        <w:t xml:space="preserve">@Mojcica83 Mutta huijaavatko maahantuojat ja vakuutusyhtiö taas itseään? Jotain vastaavaa tapahtui äidilleni luvun 16 lopussa.</w:t>
      </w:r>
    </w:p>
    <w:p>
      <w:r>
        <w:rPr>
          <w:b/>
          <w:u w:val="single"/>
        </w:rPr>
        <w:t xml:space="preserve">753362</w:t>
      </w:r>
    </w:p>
    <w:p>
      <w:r>
        <w:t xml:space="preserve">@DomenJ1 %, jotka äänestivät oikealle osoittaa, kuinka paljon on todella on, jotka eivät ole imetään valtion tissin</w:t>
      </w:r>
    </w:p>
    <w:p>
      <w:r>
        <w:rPr>
          <w:b/>
          <w:u w:val="single"/>
        </w:rPr>
        <w:t xml:space="preserve">753363</w:t>
      </w:r>
    </w:p>
    <w:p>
      <w:r>
        <w:t xml:space="preserve">Mitä inhottavaa kyynisyyttä Aseiden myyjältä @TVOdmevi</w:t>
        <w:br/>
        <w:t xml:space="preserve">Tämä kuuluu vain #kotiin #kotiin ....</w:t>
      </w:r>
    </w:p>
    <w:p>
      <w:r>
        <w:rPr>
          <w:b/>
          <w:u w:val="single"/>
        </w:rPr>
        <w:t xml:space="preserve">753364</w:t>
      </w:r>
    </w:p>
    <w:p>
      <w:r>
        <w:t xml:space="preserve">@JanezMeznarec @Nova24TV Nyt aion vannoa dalmatian kielellä. Sunce ji žarkino!</w:t>
      </w:r>
    </w:p>
    <w:p>
      <w:r>
        <w:rPr>
          <w:b/>
          <w:u w:val="single"/>
        </w:rPr>
        <w:t xml:space="preserve">753365</w:t>
      </w:r>
    </w:p>
    <w:p>
      <w:r>
        <w:t xml:space="preserve">Jos ymmärsin oikein, olet "sopiva" tälle kommunistijengillemme lähettämään sinut EU:hun saamaan isoja rahoja, jos olet JUNCin kaltainen kusipää, ja jos olet myös JJ</w:t>
      </w:r>
    </w:p>
    <w:p>
      <w:r>
        <w:rPr>
          <w:b/>
          <w:u w:val="single"/>
        </w:rPr>
        <w:t xml:space="preserve">753366</w:t>
      </w:r>
    </w:p>
    <w:p>
      <w:r>
        <w:t xml:space="preserve">@dusankocevar1 Hehe, hän kääri hänet kauan sitten, hudic Jr. oli kerran kommunisti ja sitten kova fanaatikko.</w:t>
      </w:r>
    </w:p>
    <w:p>
      <w:r>
        <w:rPr>
          <w:b/>
          <w:u w:val="single"/>
        </w:rPr>
        <w:t xml:space="preserve">753367</w:t>
      </w:r>
    </w:p>
    <w:p>
      <w:r>
        <w:t xml:space="preserve">Jožican keittiöstä tulee tällä kertaa loistava resepti maustepippurien marinointiin. Kokeilemme sitä ehdottomasti. Entä sinä? https://t.co/aRklParpVp</w:t>
      </w:r>
    </w:p>
    <w:p>
      <w:r>
        <w:rPr>
          <w:b/>
          <w:u w:val="single"/>
        </w:rPr>
        <w:t xml:space="preserve">753368</w:t>
      </w:r>
    </w:p>
    <w:p>
      <w:r>
        <w:t xml:space="preserve">@Plavalka Tuo ei ole aivan totta, normaaleilla markkinoilla sekä sininen että felix voivat selviytyä, meidän tapauksessamme se on felix, joka kaatuu!!!!.</w:t>
      </w:r>
    </w:p>
    <w:p>
      <w:r>
        <w:rPr>
          <w:b/>
          <w:u w:val="single"/>
        </w:rPr>
        <w:t xml:space="preserve">753369</w:t>
      </w:r>
    </w:p>
    <w:p>
      <w:r>
        <w:t xml:space="preserve">@janbuc8 Kaveri on..............ojej...........since meillä on sellainen noin futsal olemme missä olemme.</w:t>
      </w:r>
    </w:p>
    <w:p>
      <w:r>
        <w:rPr>
          <w:b/>
          <w:u w:val="single"/>
        </w:rPr>
        <w:t xml:space="preserve">753370</w:t>
      </w:r>
    </w:p>
    <w:p>
      <w:r>
        <w:t xml:space="preserve">@SrdanKuret Kyllä, ne kokoavat, asentavat ja aktivoivat itsensä. Ihmeellisiä ovat migrot...</w:t>
      </w:r>
    </w:p>
    <w:p>
      <w:r>
        <w:rPr>
          <w:b/>
          <w:u w:val="single"/>
        </w:rPr>
        <w:t xml:space="preserve">753371</w:t>
      </w:r>
    </w:p>
    <w:p>
      <w:r>
        <w:t xml:space="preserve">@_MegWhite_ @magrateja sinulla on tämä lausuttu hieman epäilyttävän nopeasti. kuin olisit juonut ne lagerissa.</w:t>
      </w:r>
    </w:p>
    <w:p>
      <w:r>
        <w:rPr>
          <w:b/>
          <w:u w:val="single"/>
        </w:rPr>
        <w:t xml:space="preserve">753372</w:t>
      </w:r>
    </w:p>
    <w:p>
      <w:r>
        <w:t xml:space="preserve">Ymmärrän, että @finance_si veloittaa pääsystä tarkoituksella. Mutta vitut siitä, tehkää sitten edes järjestelmä toimivaksi, se on häpeällistä.</w:t>
      </w:r>
    </w:p>
    <w:p>
      <w:r>
        <w:rPr>
          <w:b/>
          <w:u w:val="single"/>
        </w:rPr>
        <w:t xml:space="preserve">753373</w:t>
      </w:r>
    </w:p>
    <w:p>
      <w:r>
        <w:t xml:space="preserve">Gibonni taannoin Bodoncihin paloasemalla https://t.co/mr6557Owzn Aloita viikko hauskasti https://t.co/N9YW6lu2UQ</w:t>
      </w:r>
    </w:p>
    <w:p>
      <w:r>
        <w:rPr>
          <w:b/>
          <w:u w:val="single"/>
        </w:rPr>
        <w:t xml:space="preserve">753374</w:t>
      </w:r>
    </w:p>
    <w:p>
      <w:r>
        <w:t xml:space="preserve">Viime lauantaina Pgd Študan palomiehet järjestivät 15. tietokilpailun palontorjuntanuorille, joka järjestettiin... https://t.co/b9RuOc5q0l...</w:t>
      </w:r>
    </w:p>
    <w:p>
      <w:r>
        <w:rPr>
          <w:b/>
          <w:u w:val="single"/>
        </w:rPr>
        <w:t xml:space="preserve">753375</w:t>
      </w:r>
    </w:p>
    <w:p>
      <w:r>
        <w:t xml:space="preserve">Amerikkalaiset Legebitrovit syövät amerikkalaisen aseteollisuuden kädestä. Amerikan heikkenevä taloudellinen voima pysyy pystyssä vain tukemalla sotia.</w:t>
      </w:r>
    </w:p>
    <w:p>
      <w:r>
        <w:rPr>
          <w:b/>
          <w:u w:val="single"/>
        </w:rPr>
        <w:t xml:space="preserve">753376</w:t>
      </w:r>
    </w:p>
    <w:p>
      <w:r>
        <w:t xml:space="preserve">jos mielestäsi lasten on vaarallista kävellä tai pyöräillä kouluun ... https://t.co/GTEJ8wxwsz ...</w:t>
      </w:r>
    </w:p>
    <w:p>
      <w:r>
        <w:rPr>
          <w:b/>
          <w:u w:val="single"/>
        </w:rPr>
        <w:t xml:space="preserve">753377</w:t>
      </w:r>
    </w:p>
    <w:p>
      <w:r>
        <w:t xml:space="preserve">@ZmagoPlemeniti olisi parempi näyttää chavit, jotka olette tuoneet maahan ja jotka muun muassa hallitsevat meitä. myös teidän sns:stänne.</w:t>
      </w:r>
    </w:p>
    <w:p>
      <w:r>
        <w:rPr>
          <w:b/>
          <w:u w:val="single"/>
        </w:rPr>
        <w:t xml:space="preserve">753378</w:t>
      </w:r>
    </w:p>
    <w:p>
      <w:r>
        <w:t xml:space="preserve">Kurpitsansiemenet poistavat ongelmia laajentuneen eturauhasen kanssa https://t.co/keCeXCjOf3 https://t.co/avZZZzeOTo https://t.co/avZZZzeOTo</w:t>
      </w:r>
    </w:p>
    <w:p>
      <w:r>
        <w:rPr>
          <w:b/>
          <w:u w:val="single"/>
        </w:rPr>
        <w:t xml:space="preserve">753379</w:t>
      </w:r>
    </w:p>
    <w:p>
      <w:r>
        <w:t xml:space="preserve">Täysin luonnolliset voiteluaineet Hot Bio -mallistosta kaupassamme! https://t.co/eqpUttEXZj https://t.co/oQRIv96RQX</w:t>
      </w:r>
    </w:p>
    <w:p>
      <w:r>
        <w:rPr>
          <w:b/>
          <w:u w:val="single"/>
        </w:rPr>
        <w:t xml:space="preserve">753380</w:t>
      </w:r>
    </w:p>
    <w:p>
      <w:r>
        <w:t xml:space="preserve">Jos liitymme Visegrad-ryhmään, selviydymmekö kansakuntana, tai tuhoavatko muut meidät?</w:t>
      </w:r>
    </w:p>
    <w:p>
      <w:r>
        <w:rPr>
          <w:b/>
          <w:u w:val="single"/>
        </w:rPr>
        <w:t xml:space="preserve">753381</w:t>
      </w:r>
    </w:p>
    <w:p>
      <w:r>
        <w:t xml:space="preserve">@PSlajnar - ei koskaan, ei edes vakavista rikoksista. Tämä rikollinen saasta on vihaisempi kuin Proteus!</w:t>
      </w:r>
    </w:p>
    <w:p>
      <w:r>
        <w:rPr>
          <w:b/>
          <w:u w:val="single"/>
        </w:rPr>
        <w:t xml:space="preserve">753382</w:t>
      </w:r>
    </w:p>
    <w:p>
      <w:r>
        <w:t xml:space="preserve">Meren hallitsemattomalla ryöstelyllä on seurauksia - ei kalaa ja kuollut meri (hotellien jätevedet).</w:t>
      </w:r>
    </w:p>
    <w:p>
      <w:r>
        <w:rPr>
          <w:b/>
          <w:u w:val="single"/>
        </w:rPr>
        <w:t xml:space="preserve">753383</w:t>
      </w:r>
    </w:p>
    <w:p>
      <w:r>
        <w:t xml:space="preserve">Kaikki tulivat katsomaan itse, oliko hän todella venyttänyt jalkojaan... koska kommunardeja ei voi uskoa loppuun asti! https://t.co/pQ4fxpRjnU ...</w:t>
      </w:r>
    </w:p>
    <w:p>
      <w:r>
        <w:rPr>
          <w:b/>
          <w:u w:val="single"/>
        </w:rPr>
        <w:t xml:space="preserve">753384</w:t>
      </w:r>
    </w:p>
    <w:p>
      <w:r>
        <w:t xml:space="preserve">@had @SaksaTurismi Jos sinulla on pyörä, lähde ajelulle hosta. Paikalliset ovat kaikki pyöräilijöitä, ja kaupungin ympärillä on paljon pyöräkaistoja.</w:t>
      </w:r>
    </w:p>
    <w:p>
      <w:r>
        <w:rPr>
          <w:b/>
          <w:u w:val="single"/>
        </w:rPr>
        <w:t xml:space="preserve">753385</w:t>
      </w:r>
    </w:p>
    <w:p>
      <w:r>
        <w:t xml:space="preserve">@leaathenatabako Menin töihin väärässä paidassa. Kollegani varoitti minua. ☺️🙈</w:t>
      </w:r>
    </w:p>
    <w:p>
      <w:r>
        <w:rPr>
          <w:b/>
          <w:u w:val="single"/>
        </w:rPr>
        <w:t xml:space="preserve">753386</w:t>
      </w:r>
    </w:p>
    <w:p>
      <w:r>
        <w:t xml:space="preserve">Se on haaste! Pukeutuvatko Ugeeman väki Rimeletin yksiväriseen vai Tychon akva-mobiiliin? https://t.co/fZsKFthY8r</w:t>
      </w:r>
    </w:p>
    <w:p>
      <w:r>
        <w:rPr>
          <w:b/>
          <w:u w:val="single"/>
        </w:rPr>
        <w:t xml:space="preserve">753387</w:t>
      </w:r>
    </w:p>
    <w:p>
      <w:r>
        <w:t xml:space="preserve">@NenadGlucks Mikään ei ole väärennös. Miehet ovat käyttäneet enemmän rahaa ostoksiin kuin naiset jo nuoresta asti https://t.co/LkCtfyJpLA</w:t>
      </w:r>
    </w:p>
    <w:p>
      <w:r>
        <w:rPr>
          <w:b/>
          <w:u w:val="single"/>
        </w:rPr>
        <w:t xml:space="preserve">753388</w:t>
      </w:r>
    </w:p>
    <w:p>
      <w:r>
        <w:t xml:space="preserve">Hm, ydinasiantuntija arvioi rahaliikennettä kauppasaarron alaisen maan kanssa #butale https://t.co/d5Ocp4Ql7i</w:t>
      </w:r>
    </w:p>
    <w:p>
      <w:r>
        <w:rPr>
          <w:b/>
          <w:u w:val="single"/>
        </w:rPr>
        <w:t xml:space="preserve">753389</w:t>
      </w:r>
    </w:p>
    <w:p>
      <w:r>
        <w:t xml:space="preserve">@SuzanaP24ur MFA ja IMU ovat istuttaneet LJM:n hyvin.</w:t>
        <w:br/>
        <w:t xml:space="preserve"> SD säilyttää ideologian monopolin: mk ja mšzt</w:t>
      </w:r>
    </w:p>
    <w:p>
      <w:r>
        <w:rPr>
          <w:b/>
          <w:u w:val="single"/>
        </w:rPr>
        <w:t xml:space="preserve">753390</w:t>
      </w:r>
    </w:p>
    <w:p>
      <w:r>
        <w:t xml:space="preserve">Työvoimatoimisto ei osta hotelleja, joten sen on välitettävä opiskelijoiden töitä sen sijaan, että yksityishenkilöt täyttävät taskunsa.</w:t>
      </w:r>
    </w:p>
    <w:p>
      <w:r>
        <w:rPr>
          <w:b/>
          <w:u w:val="single"/>
        </w:rPr>
        <w:t xml:space="preserve">753391</w:t>
      </w:r>
    </w:p>
    <w:p>
      <w:r>
        <w:t xml:space="preserve">@SamoGlavan</w:t>
        <w:br/>
        <w:t xml:space="preserve">Subalpine-patrioottisille</w:t>
        <w:br/>
        <w:t xml:space="preserve">primitiivisille minulla on vain kaksi sanaa:</w:t>
        <w:br/>
        <w:t xml:space="preserve">FUCK OFF!</w:t>
        <w:br/>
        <w:t xml:space="preserve"> Lähden mieluummin Sloveniasta kuin asun tällaisessa likakaivossa kanssasi!</w:t>
      </w:r>
    </w:p>
    <w:p>
      <w:r>
        <w:rPr>
          <w:b/>
          <w:u w:val="single"/>
        </w:rPr>
        <w:t xml:space="preserve">753392</w:t>
      </w:r>
    </w:p>
    <w:p>
      <w:r>
        <w:t xml:space="preserve">Jankovićilla on tupla!? Kenet hän lähettää oikeuteen. POLIGRAPHiin, jossa on mahdotonta valehdella huomaamatta ! https://t.co/REWM35YN7o</w:t>
      </w:r>
    </w:p>
    <w:p>
      <w:r>
        <w:rPr>
          <w:b/>
          <w:u w:val="single"/>
        </w:rPr>
        <w:t xml:space="preserve">753393</w:t>
      </w:r>
    </w:p>
    <w:p>
      <w:r>
        <w:t xml:space="preserve">Postilla on kuitenkin "laadukasta" henkilökuntaa ulkomailta. Vielä muutama sloveenin kielen kurssi, ja heistä tulee lippulaivoja. https://t.co/LWMgHaFOYo.</w:t>
      </w:r>
    </w:p>
    <w:p>
      <w:r>
        <w:rPr>
          <w:b/>
          <w:u w:val="single"/>
        </w:rPr>
        <w:t xml:space="preserve">753394</w:t>
      </w:r>
    </w:p>
    <w:p>
      <w:r>
        <w:t xml:space="preserve">Oikein. Jos he ajavat jalankulkualueilla, heidän on ajettava jalankulkijoiden nopeudella. Kun he ovat pyöräilijöiden välissä, pyöräilijän nopeudella. https://t.co/qhrpyytSbH</w:t>
      </w:r>
    </w:p>
    <w:p>
      <w:r>
        <w:rPr>
          <w:b/>
          <w:u w:val="single"/>
        </w:rPr>
        <w:t xml:space="preserve">753395</w:t>
      </w:r>
    </w:p>
    <w:p>
      <w:r>
        <w:t xml:space="preserve">@KajzerFranc Ilc olisi pitänyt erottaa jo kauan sitten, jos he haluavat olla rehellisiä.</w:t>
      </w:r>
    </w:p>
    <w:p>
      <w:r>
        <w:rPr>
          <w:b/>
          <w:u w:val="single"/>
        </w:rPr>
        <w:t xml:space="preserve">753396</w:t>
      </w:r>
    </w:p>
    <w:p>
      <w:r>
        <w:t xml:space="preserve">SDS: Pienemmät maatilataloudet ovat verovapaita https://t.co/7KjnEp4hbl</w:t>
      </w:r>
    </w:p>
    <w:p>
      <w:r>
        <w:rPr>
          <w:b/>
          <w:u w:val="single"/>
        </w:rPr>
        <w:t xml:space="preserve">753397</w:t>
      </w:r>
    </w:p>
    <w:p>
      <w:r>
        <w:t xml:space="preserve">Sisällissota syntyy, kun hyökkäyksen kohteeksi joutuneet ja nöyryytetyt ovat aseistettuja.</w:t>
        <w:br/>
        <w:t xml:space="preserve"> Kansanmurha tapahtuu silloin, kun niitä ei tehdä!</w:t>
      </w:r>
    </w:p>
    <w:p>
      <w:r>
        <w:rPr>
          <w:b/>
          <w:u w:val="single"/>
        </w:rPr>
        <w:t xml:space="preserve">753398</w:t>
      </w:r>
    </w:p>
    <w:p>
      <w:r>
        <w:t xml:space="preserve">@strankaSDS @JJansaSDS @TomazLisec Kommunardit tietävät ilmeisesti miten. Erittäin kyvykäs. Slovenia on punainen paratiisi maan päällä, eikö olekin?</w:t>
      </w:r>
    </w:p>
    <w:p>
      <w:r>
        <w:rPr>
          <w:b/>
          <w:u w:val="single"/>
        </w:rPr>
        <w:t xml:space="preserve">753399</w:t>
      </w:r>
    </w:p>
    <w:p>
      <w:r>
        <w:t xml:space="preserve">@GorencIrena @ales_primc Tärkeintä on se, että on Pyhän Nikolauksen päivä. Ristin kanssa tai ilman. Lapset eivät välitä</w:t>
      </w:r>
    </w:p>
    <w:p>
      <w:r>
        <w:rPr>
          <w:b/>
          <w:u w:val="single"/>
        </w:rPr>
        <w:t xml:space="preserve">753400</w:t>
      </w:r>
    </w:p>
    <w:p>
      <w:r>
        <w:t xml:space="preserve">Mikä #kaamosmaa - molemmat ehdokkaat julistavat voiton #crnagora #fail #montenegro</w:t>
      </w:r>
    </w:p>
    <w:p>
      <w:r>
        <w:rPr>
          <w:b/>
          <w:u w:val="single"/>
        </w:rPr>
        <w:t xml:space="preserve">753401</w:t>
      </w:r>
    </w:p>
    <w:p>
      <w:r>
        <w:t xml:space="preserve">Samalla tavalla, kun raportoimme siitä, mitä steiermarkilaiset tekevät Primorskassa, asetamme teknisen esteen Trojanelle https://t.co/2x5FhGec1x</w:t>
      </w:r>
    </w:p>
    <w:p>
      <w:r>
        <w:rPr>
          <w:b/>
          <w:u w:val="single"/>
        </w:rPr>
        <w:t xml:space="preserve">753402</w:t>
      </w:r>
    </w:p>
    <w:p>
      <w:r>
        <w:t xml:space="preserve">Tytöt päättävät kansallisen mestaruuden 12. kierroksen tänään 1.SKL (Ž) https://t.co/UyM2NFY9Aa https://t.co/UyM2NFY9Aa</w:t>
      </w:r>
    </w:p>
    <w:p>
      <w:r>
        <w:rPr>
          <w:b/>
          <w:u w:val="single"/>
        </w:rPr>
        <w:t xml:space="preserve">753403</w:t>
      </w:r>
    </w:p>
    <w:p>
      <w:r>
        <w:t xml:space="preserve">Miljkovic olisi tehnyt Milanicin valitsijaksi ...jopa Ekipe24:n toimittajalta tuo on aika typerää.... #srcebije</w:t>
      </w:r>
    </w:p>
    <w:p>
      <w:r>
        <w:rPr>
          <w:b/>
          <w:u w:val="single"/>
        </w:rPr>
        <w:t xml:space="preserve">753404</w:t>
      </w:r>
    </w:p>
    <w:p>
      <w:r>
        <w:t xml:space="preserve">@korazijan Se oli vieläkin siunattua: Ekorahastosta tuettiin puunpolttoa, kun taas MOP rahoitti puhtaan ilman toimenpiteitä.</w:t>
      </w:r>
    </w:p>
    <w:p>
      <w:r>
        <w:rPr>
          <w:b/>
          <w:u w:val="single"/>
        </w:rPr>
        <w:t xml:space="preserve">753405</w:t>
      </w:r>
    </w:p>
    <w:p>
      <w:r>
        <w:t xml:space="preserve">@romunov Tämä ei ole carta. Tämä hiipii yöllä päähäsi ja tarkkailee untasi.☠️</w:t>
      </w:r>
    </w:p>
    <w:p>
      <w:r>
        <w:rPr>
          <w:b/>
          <w:u w:val="single"/>
        </w:rPr>
        <w:t xml:space="preserve">753406</w:t>
      </w:r>
    </w:p>
    <w:p>
      <w:r>
        <w:t xml:space="preserve">Ajatusten lampi on tyhjä, koska sen sisällä on saalistajia, joita ei voi ottaa kiinni. Ja OECD edustaa heitä, ei meitä. Kirjoittaa Bogomir Kovač. https://t.co/ytnGU6yCgb.</w:t>
      </w:r>
    </w:p>
    <w:p>
      <w:r>
        <w:rPr>
          <w:b/>
          <w:u w:val="single"/>
        </w:rPr>
        <w:t xml:space="preserve">753407</w:t>
      </w:r>
    </w:p>
    <w:p>
      <w:r>
        <w:t xml:space="preserve">@MSrebre @tomltoml @vinkovasle1 @lucijausaj hyvä iskulause - Tulevaisuutemme puolesta, ilman punaista roskaa!</w:t>
      </w:r>
    </w:p>
    <w:p>
      <w:r>
        <w:rPr>
          <w:b/>
          <w:u w:val="single"/>
        </w:rPr>
        <w:t xml:space="preserve">753408</w:t>
      </w:r>
    </w:p>
    <w:p>
      <w:r>
        <w:t xml:space="preserve">Huomenna minulla on musklfiber. Sydämet. Ja reisilihakset. https://t.co/igeZjKetVp</w:t>
      </w:r>
    </w:p>
    <w:p>
      <w:r>
        <w:rPr>
          <w:b/>
          <w:u w:val="single"/>
        </w:rPr>
        <w:t xml:space="preserve">753409</w:t>
      </w:r>
    </w:p>
    <w:p>
      <w:r>
        <w:t xml:space="preserve">@lucijausaj Sanoin jo kauan sitten, että slovenialaiset ovat balkanisoituneet kahteen etelänosaan, mutta kommunismi on tehnyt vielä enemmän vahinkoa.</w:t>
      </w:r>
    </w:p>
    <w:p>
      <w:r>
        <w:rPr>
          <w:b/>
          <w:u w:val="single"/>
        </w:rPr>
        <w:t xml:space="preserve">753410</w:t>
      </w:r>
    </w:p>
    <w:p>
      <w:r>
        <w:t xml:space="preserve">@Dnevnik_si No, tyttö on näyttänyt todellisen karvansa. Vain roistot liittyvät näihin juhliin.</w:t>
      </w:r>
    </w:p>
    <w:p>
      <w:r>
        <w:rPr>
          <w:b/>
          <w:u w:val="single"/>
        </w:rPr>
        <w:t xml:space="preserve">753411</w:t>
      </w:r>
    </w:p>
    <w:p>
      <w:r>
        <w:t xml:space="preserve">@vinkovasle1 Ilmeisesti Zoki pelkää, että jos oikeistohallitus pääsee valtaan, joku palauttaa tuhoutuneet todisteet häntä vastaan.</w:t>
      </w:r>
    </w:p>
    <w:p>
      <w:r>
        <w:rPr>
          <w:b/>
          <w:u w:val="single"/>
        </w:rPr>
        <w:t xml:space="preserve">753412</w:t>
      </w:r>
    </w:p>
    <w:p>
      <w:r>
        <w:t xml:space="preserve">@MatevzNovak @ATBeatris @petra_jansa Pettureita ja sabotöörejä etsivät entiset petturit ja sabotöörit, jotka ovat jo koulutettuja, eikö?</w:t>
      </w:r>
    </w:p>
    <w:p>
      <w:r>
        <w:rPr>
          <w:b/>
          <w:u w:val="single"/>
        </w:rPr>
        <w:t xml:space="preserve">753413</w:t>
      </w:r>
    </w:p>
    <w:p>
      <w:r>
        <w:t xml:space="preserve">@Bernade97159226 @Bodem43 Bou un on todellinen isoisä..vain massat vittuilevat hänelle...skujo de ale just ka niee domabo ob ob ob ob obabo..😂</w:t>
      </w:r>
    </w:p>
    <w:p>
      <w:r>
        <w:rPr>
          <w:b/>
          <w:u w:val="single"/>
        </w:rPr>
        <w:t xml:space="preserve">753414</w:t>
      </w:r>
    </w:p>
    <w:p>
      <w:r>
        <w:t xml:space="preserve">@scdtwister @JJansaSDS trago-sarjakuvahahmot kilpailevat isommasta mestarikeksistä.</w:t>
      </w:r>
    </w:p>
    <w:p>
      <w:r>
        <w:rPr>
          <w:b/>
          <w:u w:val="single"/>
        </w:rPr>
        <w:t xml:space="preserve">753415</w:t>
      </w:r>
    </w:p>
    <w:p>
      <w:r>
        <w:t xml:space="preserve">Minua häiritsee myös se, mikä tässä on niin suvaitsematonta, sana rikollinen vai sana naulattu.</w:t>
        <w:br/>
        <w:t xml:space="preserve"> Ehkä se on vain totuus, joka sattuu...</w:t>
      </w:r>
    </w:p>
    <w:p>
      <w:r>
        <w:rPr>
          <w:b/>
          <w:u w:val="single"/>
        </w:rPr>
        <w:t xml:space="preserve">753416</w:t>
      </w:r>
    </w:p>
    <w:p>
      <w:r>
        <w:t xml:space="preserve">Miten voidaan alentaa jotain, joka on jo nyt alle vähimmäistason? #bonusestimategovernment https://t.co/kx0umBQ9Rm</w:t>
      </w:r>
    </w:p>
    <w:p>
      <w:r>
        <w:rPr>
          <w:b/>
          <w:u w:val="single"/>
        </w:rPr>
        <w:t xml:space="preserve">753417</w:t>
      </w:r>
    </w:p>
    <w:p>
      <w:r>
        <w:t xml:space="preserve">@GorazdSkorjanec Ääripäistä toiseen...ensin tarjoilet minulle talvi-idylliä...sitten meri-idylliä...onko sinulla kylmä räkä?</w:t>
      </w:r>
    </w:p>
    <w:p>
      <w:r>
        <w:rPr>
          <w:b/>
          <w:u w:val="single"/>
        </w:rPr>
        <w:t xml:space="preserve">753418</w:t>
      </w:r>
    </w:p>
    <w:p>
      <w:r>
        <w:t xml:space="preserve">Ilman viimeisten 14 päivän lunta ja kylmyyttä @RTV_Slovenia ei olisi uutisia.  #wonder #wednoznova</w:t>
      </w:r>
    </w:p>
    <w:p>
      <w:r>
        <w:rPr>
          <w:b/>
          <w:u w:val="single"/>
        </w:rPr>
        <w:t xml:space="preserve">753419</w:t>
      </w:r>
    </w:p>
    <w:p>
      <w:r>
        <w:t xml:space="preserve">@RobertSifrer Verrattuna näihin mätäneviin, primitiivisiin poliitikkoihimme katutyöläiset ovat todellisia rehellisiä ja periaatteellisia työntekijöitä.</w:t>
      </w:r>
    </w:p>
    <w:p>
      <w:r>
        <w:rPr>
          <w:b/>
          <w:u w:val="single"/>
        </w:rPr>
        <w:t xml:space="preserve">753420</w:t>
      </w:r>
    </w:p>
    <w:p>
      <w:r>
        <w:t xml:space="preserve">Hummerien aivot ovat kurkussa, hermosto ja hampaat vatsassa ja munuaiset päässä. https://t.co/cORm404sIo</w:t>
      </w:r>
    </w:p>
    <w:p>
      <w:r>
        <w:rPr>
          <w:b/>
          <w:u w:val="single"/>
        </w:rPr>
        <w:t xml:space="preserve">753421</w:t>
      </w:r>
    </w:p>
    <w:p>
      <w:r>
        <w:t xml:space="preserve">Kuolemanaamioita käsittelevä näyttely on esillä Matchbox Gallery -galleriassa muistopäivästä jouluun. #TRACES https://t.co/EF4NRtM3Gs</w:t>
      </w:r>
    </w:p>
    <w:p>
      <w:r>
        <w:rPr>
          <w:b/>
          <w:u w:val="single"/>
        </w:rPr>
        <w:t xml:space="preserve">753422</w:t>
      </w:r>
    </w:p>
    <w:p>
      <w:r>
        <w:t xml:space="preserve">On selvää, että Nik Škrlec on monitaituri. Mutta sitten näet hänet Powerlessissa... #hudo #miniteater</w:t>
      </w:r>
    </w:p>
    <w:p>
      <w:r>
        <w:rPr>
          <w:b/>
          <w:u w:val="single"/>
        </w:rPr>
        <w:t xml:space="preserve">753423</w:t>
      </w:r>
    </w:p>
    <w:p>
      <w:r>
        <w:t xml:space="preserve">@ZigaTurk Joj Zigi jos voi olla niin pysyvästi huijattu päähän...olen jo pari kertaa muuttanut mieltäni 😉</w:t>
      </w:r>
    </w:p>
    <w:p>
      <w:r>
        <w:rPr>
          <w:b/>
          <w:u w:val="single"/>
        </w:rPr>
        <w:t xml:space="preserve">753424</w:t>
      </w:r>
    </w:p>
    <w:p>
      <w:r>
        <w:t xml:space="preserve">@AnLiDoAn @ToneMartinjak @peterjancic @rtvslo Tone, Tone. Olet jo niin vanha, ja silti vähättelet kuin joku epämuodostunut teini-ikäinen.</w:t>
      </w:r>
    </w:p>
    <w:p>
      <w:r>
        <w:rPr>
          <w:b/>
          <w:u w:val="single"/>
        </w:rPr>
        <w:t xml:space="preserve">753425</w:t>
      </w:r>
    </w:p>
    <w:p>
      <w:r>
        <w:t xml:space="preserve">@Zarelepotec LoL, emme voi odottaa 4x4:ää, joka on oikeastaan vain partioajoneuvo, jolla ei ole todellista taisteluarvoa. Mutta se on valitettavasti todellisuutemme.</w:t>
      </w:r>
    </w:p>
    <w:p>
      <w:r>
        <w:rPr>
          <w:b/>
          <w:u w:val="single"/>
        </w:rPr>
        <w:t xml:space="preserve">753426</w:t>
      </w:r>
    </w:p>
    <w:p>
      <w:r>
        <w:t xml:space="preserve">Ja mitä tämä idiootti @RTV_Slovenia kuuntelee? Hän kieltäisi Tumpia olemasta yhteydessä kansalaisiin.</w:t>
      </w:r>
    </w:p>
    <w:p>
      <w:r>
        <w:rPr>
          <w:b/>
          <w:u w:val="single"/>
        </w:rPr>
        <w:t xml:space="preserve">753427</w:t>
      </w:r>
    </w:p>
    <w:p>
      <w:r>
        <w:t xml:space="preserve">@itsmissys hikinen cess. Minun on maksettava ankkani ulkomailta ja se tapahtuu verkkopankin kautta 😕.</w:t>
      </w:r>
    </w:p>
    <w:p>
      <w:r>
        <w:rPr>
          <w:b/>
          <w:u w:val="single"/>
        </w:rPr>
        <w:t xml:space="preserve">753428</w:t>
      </w:r>
    </w:p>
    <w:p>
      <w:r>
        <w:t xml:space="preserve">@had @LidlSLO tämä kuvassa oleva on kukkakaalisalaattia, meidän Lidlissämme on perunasalaattia.</w:t>
      </w:r>
    </w:p>
    <w:p>
      <w:r>
        <w:rPr>
          <w:b/>
          <w:u w:val="single"/>
        </w:rPr>
        <w:t xml:space="preserve">753429</w:t>
      </w:r>
    </w:p>
    <w:p>
      <w:r>
        <w:t xml:space="preserve">Kuka voi auttaa, uudelleentwiittaukset ovat myös ok https://t.co/GJ6jJIMtuu #help #firefighters #charity #concert</w:t>
      </w:r>
    </w:p>
    <w:p>
      <w:r>
        <w:rPr>
          <w:b/>
          <w:u w:val="single"/>
        </w:rPr>
        <w:t xml:space="preserve">753430</w:t>
      </w:r>
    </w:p>
    <w:p>
      <w:r>
        <w:t xml:space="preserve">@nadkaku Ma ja Nadka, Dražgošessa he eivät sure kuolleita (he eivät olleet heidän), he juhlivat pakenemista (todistajat).</w:t>
      </w:r>
    </w:p>
    <w:p>
      <w:r>
        <w:rPr>
          <w:b/>
          <w:u w:val="single"/>
        </w:rPr>
        <w:t xml:space="preserve">753431</w:t>
      </w:r>
    </w:p>
    <w:p>
      <w:r>
        <w:t xml:space="preserve">Radio 1 puolustaa vuoden GILFin viruaalista valintaa sanomalla, että jokainen normaali mies tykkää etsiä pulleaa isoäitiä.</w:t>
      </w:r>
    </w:p>
    <w:p>
      <w:r>
        <w:rPr>
          <w:b/>
          <w:u w:val="single"/>
        </w:rPr>
        <w:t xml:space="preserve">753432</w:t>
      </w:r>
    </w:p>
    <w:p>
      <w:r>
        <w:t xml:space="preserve">Kahdeksan Mariborin pelaajaa 11 ensimmäisessä #plts ? On luultavasti täysin tarpeetonta kommentoida, kuinka typerä ja epärealistinen tämä valinta on.</w:t>
      </w:r>
    </w:p>
    <w:p>
      <w:r>
        <w:rPr>
          <w:b/>
          <w:u w:val="single"/>
        </w:rPr>
        <w:t xml:space="preserve">753433</w:t>
      </w:r>
    </w:p>
    <w:p>
      <w:r>
        <w:t xml:space="preserve">@petrasovdat Jos sitä tarkoitat. 40-vuotiaat ovat joka tapauksessa uusi 20-vuotias.Mutta jos sinulla on harmaat hiukset, se on vain sarkastisempaa.</w:t>
      </w:r>
    </w:p>
    <w:p>
      <w:r>
        <w:rPr>
          <w:b/>
          <w:u w:val="single"/>
        </w:rPr>
        <w:t xml:space="preserve">753434</w:t>
      </w:r>
    </w:p>
    <w:p>
      <w:r>
        <w:t xml:space="preserve">@EPameten Aivopesusta on myös maksettava. Tähän asti SDS on tehnyt sen ilmaiseksi.</w:t>
      </w:r>
    </w:p>
    <w:p>
      <w:r>
        <w:rPr>
          <w:b/>
          <w:u w:val="single"/>
        </w:rPr>
        <w:t xml:space="preserve">753435</w:t>
      </w:r>
    </w:p>
    <w:p>
      <w:r>
        <w:t xml:space="preserve">@valich__martin @1nekorektna Miten voit olla niin typerä, että kaikkien on tiedettävä, että olet Mariborissa.</w:t>
      </w:r>
    </w:p>
    <w:p>
      <w:r>
        <w:rPr>
          <w:b/>
          <w:u w:val="single"/>
        </w:rPr>
        <w:t xml:space="preserve">753436</w:t>
      </w:r>
    </w:p>
    <w:p>
      <w:r>
        <w:t xml:space="preserve">@Matej3_14159nta @IgorZavrsnik @D_Jasmina Taas yksi, joka luulee meidän paimentaneen lehmiä yhdessä. #bontonless</w:t>
      </w:r>
    </w:p>
    <w:p>
      <w:r>
        <w:rPr>
          <w:b/>
          <w:u w:val="single"/>
        </w:rPr>
        <w:t xml:space="preserve">753437</w:t>
      </w:r>
    </w:p>
    <w:p>
      <w:r>
        <w:t xml:space="preserve">@MATJADRAKSLER @strankaSDS Ja silti pormestari tuo Severinin sinun takapihallesi ... mutta ei mitään sinulle!😀 #salute</w:t>
      </w:r>
    </w:p>
    <w:p>
      <w:r>
        <w:rPr>
          <w:b/>
          <w:u w:val="single"/>
        </w:rPr>
        <w:t xml:space="preserve">753438</w:t>
      </w:r>
    </w:p>
    <w:p>
      <w:r>
        <w:t xml:space="preserve">@strankaSDS Olet uskomaton. Paavi ei tarvitse rahaa muutenkaan, koska he tuovat kaiken hänen perseelleen.</w:t>
      </w:r>
    </w:p>
    <w:p>
      <w:r>
        <w:rPr>
          <w:b/>
          <w:u w:val="single"/>
        </w:rPr>
        <w:t xml:space="preserve">753439</w:t>
      </w:r>
    </w:p>
    <w:p>
      <w:r>
        <w:t xml:space="preserve">Äiti, ole varovainen. Se on hämähäkki. Terassilla stumfissa... kissa penkin alla, koira vartioi tossujaan... mutta annamme yhden tanssia.</w:t>
      </w:r>
    </w:p>
    <w:p>
      <w:r>
        <w:rPr>
          <w:b/>
          <w:u w:val="single"/>
        </w:rPr>
        <w:t xml:space="preserve">753440</w:t>
      </w:r>
    </w:p>
    <w:p>
      <w:r>
        <w:t xml:space="preserve">@crtica49 Hän ei ole niin tyhmä, että hän luopuisi tärkeimmästä valttikortistaan ja amerikkalaiset eivät tekisi mitään vastineeksi.</w:t>
      </w:r>
    </w:p>
    <w:p>
      <w:r>
        <w:rPr>
          <w:b/>
          <w:u w:val="single"/>
        </w:rPr>
        <w:t xml:space="preserve">753441</w:t>
      </w:r>
    </w:p>
    <w:p>
      <w:r>
        <w:t xml:space="preserve">@Agathung 😂 enkä ole oikeasti nälkäinen, se oli vain ystävällisyyden ele sille töykeälle tyypille, joka heitti briketit hänen päähänsä 😀</w:t>
      </w:r>
    </w:p>
    <w:p>
      <w:r>
        <w:rPr>
          <w:b/>
          <w:u w:val="single"/>
        </w:rPr>
        <w:t xml:space="preserve">753442</w:t>
      </w:r>
    </w:p>
    <w:p>
      <w:r>
        <w:t xml:space="preserve">@Maxova68 Noup. Minua ruokitaan säännöllisesti, jotta minun ei tarvitse herätä aamulla.   😆</w:t>
      </w:r>
    </w:p>
    <w:p>
      <w:r>
        <w:rPr>
          <w:b/>
          <w:u w:val="single"/>
        </w:rPr>
        <w:t xml:space="preserve">753443</w:t>
      </w:r>
    </w:p>
    <w:p>
      <w:r>
        <w:t xml:space="preserve">Hyvin tehty @JJansaSDS ja @strankaSDS</w:t>
        <w:br/>
        <w:t xml:space="preserve">Fajonisaatio on lopetettava , muuten me, lapsemme ja lapsenlapsemme kuolemme https://t.co/Bxmq0SrvX3</w:t>
      </w:r>
    </w:p>
    <w:p>
      <w:r>
        <w:rPr>
          <w:b/>
          <w:u w:val="single"/>
        </w:rPr>
        <w:t xml:space="preserve">753444</w:t>
      </w:r>
    </w:p>
    <w:p>
      <w:r>
        <w:t xml:space="preserve">@cesenj @Bojana61654450 @Aleksan61182821 @1535Priman Olet saanut minut, joten mene jo nukkumaan. Sanoisin kovaa, mutta en sano...</w:t>
      </w:r>
    </w:p>
    <w:p>
      <w:r>
        <w:rPr>
          <w:b/>
          <w:u w:val="single"/>
        </w:rPr>
        <w:t xml:space="preserve">753445</w:t>
      </w:r>
    </w:p>
    <w:p>
      <w:r>
        <w:t xml:space="preserve">@Primoz_Kovacic En tiedä, pese talon edessä olevat laatat tai pidä vähän hauskaa abrahama-bileissä.</w:t>
      </w:r>
    </w:p>
    <w:p>
      <w:r>
        <w:rPr>
          <w:b/>
          <w:u w:val="single"/>
        </w:rPr>
        <w:t xml:space="preserve">753446</w:t>
      </w:r>
    </w:p>
    <w:p>
      <w:r>
        <w:t xml:space="preserve">@alma_dindic Bellin, Sparklerin ja Sacred Ponven rakkauden ääni on mahtava Bong Sister Alma.</w:t>
        <w:br/>
        <w:br/>
        <w:t xml:space="preserve"> Bong</w:t>
      </w:r>
    </w:p>
    <w:p>
      <w:r>
        <w:rPr>
          <w:b/>
          <w:u w:val="single"/>
        </w:rPr>
        <w:t xml:space="preserve">753447</w:t>
      </w:r>
    </w:p>
    <w:p>
      <w:r>
        <w:t xml:space="preserve">Hyökkäys #Vasemmiston toimistoon #Mariborissa: "Tuntemattomat vahingoittivat myös vasemmistopuolueen tiloja #Mariborissa graniittikuutioilla" https://t.co/daJTyK8Uzc https://t.co/daJTyK8Uzc</w:t>
      </w:r>
    </w:p>
    <w:p>
      <w:r>
        <w:rPr>
          <w:b/>
          <w:u w:val="single"/>
        </w:rPr>
        <w:t xml:space="preserve">753448</w:t>
      </w:r>
    </w:p>
    <w:p>
      <w:r>
        <w:t xml:space="preserve">"Anna sen räiskyä" Šentjurin kesän "räiskyi" Gašper Gobec.</w:t>
        <w:br/>
        <w:t xml:space="preserve"> #sentjursummer #JSKD #ZKDSentjur #photography https://t.co/enIHakEyxt</w:t>
      </w:r>
    </w:p>
    <w:p>
      <w:r>
        <w:rPr>
          <w:b/>
          <w:u w:val="single"/>
        </w:rPr>
        <w:t xml:space="preserve">753449</w:t>
      </w:r>
    </w:p>
    <w:p>
      <w:r>
        <w:t xml:space="preserve">Kansalaisjärjestöt ovat Slovenialle syöpä. Mitä he tekevät jo nyt, kun he eivät tuhlaa rahojamme valheellisiin humanitaarisiin tekoihin?</w:t>
      </w:r>
    </w:p>
    <w:p>
      <w:r>
        <w:rPr>
          <w:b/>
          <w:u w:val="single"/>
        </w:rPr>
        <w:t xml:space="preserve">753450</w:t>
      </w:r>
    </w:p>
    <w:p>
      <w:r>
        <w:t xml:space="preserve">Olen iloinen, että sade pesi hiekan pois Trznon jalkakäytäviltä kunnallisten palvelujen sijaan.</w:t>
      </w:r>
    </w:p>
    <w:p>
      <w:r>
        <w:rPr>
          <w:b/>
          <w:u w:val="single"/>
        </w:rPr>
        <w:t xml:space="preserve">753451</w:t>
      </w:r>
    </w:p>
    <w:p>
      <w:r>
        <w:t xml:space="preserve">Jokainen ääni on KULTAINEN ÄÄNI tässä vasemmistolaisen ja sosialistisen hallinnon mediasaarrossa.</w:t>
        <w:br/>
        <w:t xml:space="preserve"> Varmistakaa, että vanhukset ja kaikki muutkin käyvät äänestämässä...</w:t>
      </w:r>
    </w:p>
    <w:p>
      <w:r>
        <w:rPr>
          <w:b/>
          <w:u w:val="single"/>
        </w:rPr>
        <w:t xml:space="preserve">753452</w:t>
      </w:r>
    </w:p>
    <w:p>
      <w:r>
        <w:t xml:space="preserve">@Ne_sledi_mi @StendlerBostjan Huolehtiiko maahanmuuttaja siitä....tämä maahanmuuttaja opettaa pedolle sloveeniaa.</w:t>
      </w:r>
    </w:p>
    <w:p>
      <w:r>
        <w:rPr>
          <w:b/>
          <w:u w:val="single"/>
        </w:rPr>
        <w:t xml:space="preserve">753453</w:t>
      </w:r>
    </w:p>
    <w:p>
      <w:r>
        <w:t xml:space="preserve">@mimoidoci Kun puolet SLO:sta on tukossa Putinin takia, se ei ole ongelma ei-bulozatorille!!👿</w:t>
      </w:r>
    </w:p>
    <w:p>
      <w:r>
        <w:rPr>
          <w:b/>
          <w:u w:val="single"/>
        </w:rPr>
        <w:t xml:space="preserve">753454</w:t>
      </w:r>
    </w:p>
    <w:p>
      <w:r>
        <w:t xml:space="preserve">Liiketilat Piranissa &amp;gt;&amp;gt; https://t.co/NsAjeHXhJs #huutokaupat #kiinteistöt #kiinteistöt</w:t>
      </w:r>
    </w:p>
    <w:p>
      <w:r>
        <w:rPr>
          <w:b/>
          <w:u w:val="single"/>
        </w:rPr>
        <w:t xml:space="preserve">753455</w:t>
      </w:r>
    </w:p>
    <w:p>
      <w:r>
        <w:t xml:space="preserve">@Nivelska Tämä on todiste siitä, että sloveeniaa on vaikea oppia, jos MSM on aivopessyt sinut.</w:t>
      </w:r>
    </w:p>
    <w:p>
      <w:r>
        <w:rPr>
          <w:b/>
          <w:u w:val="single"/>
        </w:rPr>
        <w:t xml:space="preserve">753456</w:t>
      </w:r>
    </w:p>
    <w:p>
      <w:r>
        <w:t xml:space="preserve">@PerkoBenjamin @BozoPredalic Glenin ennustus Libertarianin ennustamista tapahtumista.</w:t>
        <w:br/>
        <w:t xml:space="preserve"> Sm</w:t>
      </w:r>
    </w:p>
    <w:p>
      <w:r>
        <w:rPr>
          <w:b/>
          <w:u w:val="single"/>
        </w:rPr>
        <w:t xml:space="preserve">753457</w:t>
      </w:r>
    </w:p>
    <w:p>
      <w:r>
        <w:t xml:space="preserve">@NatasaMernik Kyllä riippuvainen. Jos lapsi työntää sormensa koiran kurkkuun, se on aika fiksu lausunto.  #wtf</w:t>
      </w:r>
    </w:p>
    <w:p>
      <w:r>
        <w:rPr>
          <w:b/>
          <w:u w:val="single"/>
        </w:rPr>
        <w:t xml:space="preserve">753458</w:t>
      </w:r>
    </w:p>
    <w:p>
      <w:r>
        <w:t xml:space="preserve">Tšekin tasavallassa tiskataan astioita, Venäjällä ja täällä aivopesua ... https://t.co/QdUXGHFit2 https://t.co/QdUXGHFit2</w:t>
      </w:r>
    </w:p>
    <w:p>
      <w:r>
        <w:rPr>
          <w:b/>
          <w:u w:val="single"/>
        </w:rPr>
        <w:t xml:space="preserve">753459</w:t>
      </w:r>
    </w:p>
    <w:p>
      <w:r>
        <w:t xml:space="preserve">@LapSaso @PlanetTV Kun koirat ryntäsivät JJ:n luokse puremaan häntä -esityksen ensimmäisessä osassa näytettiin kaikki pureskeltu kama</w:t>
      </w:r>
    </w:p>
    <w:p>
      <w:r>
        <w:rPr>
          <w:b/>
          <w:u w:val="single"/>
        </w:rPr>
        <w:t xml:space="preserve">753460</w:t>
      </w:r>
    </w:p>
    <w:p>
      <w:r>
        <w:t xml:space="preserve">@cikibucka @BojanPozar Vain tiedotusvälineitä varten. Ihmiset eivät ole tyhmiä. Ja he valitsivat Hitlerin ja Mussolinin. Eliitti on avainasemassa.</w:t>
      </w:r>
    </w:p>
    <w:p>
      <w:r>
        <w:rPr>
          <w:b/>
          <w:u w:val="single"/>
        </w:rPr>
        <w:t xml:space="preserve">753461</w:t>
      </w:r>
    </w:p>
    <w:p>
      <w:r>
        <w:t xml:space="preserve">Aucklandissa asuvien slovenialaisten tärkein puheenaihe on se, ketkä kaikki ovat "sairaana" maanantaiaamuna katsomassa #mojtim-peliä.</w:t>
      </w:r>
    </w:p>
    <w:p>
      <w:r>
        <w:rPr>
          <w:b/>
          <w:u w:val="single"/>
        </w:rPr>
        <w:t xml:space="preserve">753462</w:t>
      </w:r>
    </w:p>
    <w:p>
      <w:r>
        <w:t xml:space="preserve">@surfon @MiroCerar Kerrankin minun on oltava kanssasi samaa mieltä. Mutta nyt se ei ole enää kysymys #mirocerarille vaan @sarecmarjanille.</w:t>
      </w:r>
    </w:p>
    <w:p>
      <w:r>
        <w:rPr>
          <w:b/>
          <w:u w:val="single"/>
        </w:rPr>
        <w:t xml:space="preserve">753463</w:t>
      </w:r>
    </w:p>
    <w:p>
      <w:r>
        <w:t xml:space="preserve">@LahovnikMatej Onko Kroatiassa sota, ja he salaavat sen meiltä? Koska he tulevat turvallisesta maasta, heillä ei ole oikeusperustaa turvapaikkaan Sloveniassa!</w:t>
      </w:r>
    </w:p>
    <w:p>
      <w:r>
        <w:rPr>
          <w:b/>
          <w:u w:val="single"/>
        </w:rPr>
        <w:t xml:space="preserve">753464</w:t>
      </w:r>
    </w:p>
    <w:p>
      <w:r>
        <w:t xml:space="preserve">@dynamitea Ensi viikolla comot. Kerron sinulle osan oksennuksesta lounaan jälkeen. 😆</w:t>
      </w:r>
    </w:p>
    <w:p>
      <w:r>
        <w:rPr>
          <w:b/>
          <w:u w:val="single"/>
        </w:rPr>
        <w:t xml:space="preserve">753465</w:t>
      </w:r>
    </w:p>
    <w:p>
      <w:r>
        <w:t xml:space="preserve">toinen 45 cm. Hullua, miten kivet voivat hidastaa kaivamista. Yoder, yoder, yoder, yoder #RescateJulen</w:t>
      </w:r>
    </w:p>
    <w:p>
      <w:r>
        <w:rPr>
          <w:b/>
          <w:u w:val="single"/>
        </w:rPr>
        <w:t xml:space="preserve">753466</w:t>
      </w:r>
    </w:p>
    <w:p>
      <w:r>
        <w:t xml:space="preserve">@paberkovalka snuggie on hieno. mutta tarvitset ehdottomasti hanskat, koska kädet ovat edelleen kylmät.</w:t>
      </w:r>
    </w:p>
    <w:p>
      <w:r>
        <w:rPr>
          <w:b/>
          <w:u w:val="single"/>
        </w:rPr>
        <w:t xml:space="preserve">753467</w:t>
      </w:r>
    </w:p>
    <w:p>
      <w:r>
        <w:t xml:space="preserve">@AlojzKovsca Ihailen heitä . . .</w:t>
        <w:t xml:space="preserve">.</w:t>
        <w:br/>
        <w:t xml:space="preserve">Ei murhaajaa, mutta niin monet tappoivat .</w:t>
      </w:r>
    </w:p>
    <w:p>
      <w:r>
        <w:rPr>
          <w:b/>
          <w:u w:val="single"/>
        </w:rPr>
        <w:t xml:space="preserve">753468</w:t>
      </w:r>
    </w:p>
    <w:p>
      <w:r>
        <w:t xml:space="preserve">@rokjarc @lbna69 @jzazlok Olen kusessa. Ainoastaan raja oli Dobovec, jos en erehdy. Vastaanottokeskus oli entisessä Betty-salissa.</w:t>
      </w:r>
    </w:p>
    <w:p>
      <w:r>
        <w:rPr>
          <w:b/>
          <w:u w:val="single"/>
        </w:rPr>
        <w:t xml:space="preserve">753469</w:t>
      </w:r>
    </w:p>
    <w:p>
      <w:r>
        <w:t xml:space="preserve">@KatarinaJenko jos olet ahkera ja kunnollinen, voit tulla luokseni. Jos soitat heti, saat eväät saunan jälkeen.</w:t>
      </w:r>
    </w:p>
    <w:p>
      <w:r>
        <w:rPr>
          <w:b/>
          <w:u w:val="single"/>
        </w:rPr>
        <w:t xml:space="preserve">753470</w:t>
      </w:r>
    </w:p>
    <w:p>
      <w:r>
        <w:t xml:space="preserve">@specificen @MeterPunda En halua laskeutua sellaisen ihmisen tasolle, joka näkee vain 2 metriä eteensä.</w:t>
      </w:r>
    </w:p>
    <w:p>
      <w:r>
        <w:rPr>
          <w:b/>
          <w:u w:val="single"/>
        </w:rPr>
        <w:t xml:space="preserve">753471</w:t>
      </w:r>
    </w:p>
    <w:p>
      <w:r>
        <w:t xml:space="preserve">@_MegWhite_ Hetkinen. sinulla on henkilökohtainen anekdootti, joka kannustaa peniksen lataamiseen? Olen järkyttynyt. mihin asti?!</w:t>
      </w:r>
    </w:p>
    <w:p>
      <w:r>
        <w:rPr>
          <w:b/>
          <w:u w:val="single"/>
        </w:rPr>
        <w:t xml:space="preserve">753472</w:t>
      </w:r>
    </w:p>
    <w:p>
      <w:r>
        <w:t xml:space="preserve">@strankar @spletnooko massiivinen koordinoitu terrori-isku, kun rohingya koordinoi hyökkäyksen 30 poliisiasemalle Myanmarissa.</w:t>
      </w:r>
    </w:p>
    <w:p>
      <w:r>
        <w:rPr>
          <w:b/>
          <w:u w:val="single"/>
        </w:rPr>
        <w:t xml:space="preserve">753473</w:t>
      </w:r>
    </w:p>
    <w:p>
      <w:r>
        <w:t xml:space="preserve">@toplovodar @Val202 Kannatan periaatetta, jonka mukaan esimerkin avulla johdetaan. Toiseksi kaikki riippuu yrityksen kulttuurista. #nebuloze</w:t>
      </w:r>
    </w:p>
    <w:p>
      <w:r>
        <w:rPr>
          <w:b/>
          <w:u w:val="single"/>
        </w:rPr>
        <w:t xml:space="preserve">753474</w:t>
      </w:r>
    </w:p>
    <w:p>
      <w:r>
        <w:t xml:space="preserve">@PametnaRit @vmatijevec Näennäisen vapauden sukupolvelle. Lapset ja vanhemmat nyky-yhteiskunnassa. Tamara Narat ja Urban Boljka</w:t>
      </w:r>
    </w:p>
    <w:p>
      <w:r>
        <w:rPr>
          <w:b/>
          <w:u w:val="single"/>
        </w:rPr>
        <w:t xml:space="preserve">753475</w:t>
      </w:r>
    </w:p>
    <w:p>
      <w:r>
        <w:t xml:space="preserve">@SNPM1991 @JJansaSDS Toivottavasti Kamnikissa on Edvard Peperkatu, kerätäänkö siihen vielä tulppia....jebenti...</w:t>
      </w:r>
    </w:p>
    <w:p>
      <w:r>
        <w:rPr>
          <w:b/>
          <w:u w:val="single"/>
        </w:rPr>
        <w:t xml:space="preserve">753476</w:t>
      </w:r>
    </w:p>
    <w:p>
      <w:r>
        <w:t xml:space="preserve">@Lena4dva "Voit levittää Thomy zenf ja tiiviste". Ivačić on legenda, ja muutama vuosi sitten satuin kulkemaan hänen viimeisen leposijansa ohi.</w:t>
      </w:r>
    </w:p>
    <w:p>
      <w:r>
        <w:rPr>
          <w:b/>
          <w:u w:val="single"/>
        </w:rPr>
        <w:t xml:space="preserve">753477</w:t>
      </w:r>
    </w:p>
    <w:p>
      <w:r>
        <w:t xml:space="preserve">Slovenian vasemmistolaiset tiedotusvälineet eivät nykyään koe itseään ! Viktor #Orban voitti @Dnevnik_si @24ur_com @rtvslo</w:t>
      </w:r>
    </w:p>
    <w:p>
      <w:r>
        <w:rPr>
          <w:b/>
          <w:u w:val="single"/>
        </w:rPr>
        <w:t xml:space="preserve">753478</w:t>
      </w:r>
    </w:p>
    <w:p>
      <w:r>
        <w:t xml:space="preserve">@StrankaSMC @JaniModern Mikä valhe. Kuorma-autot puretaan vaunuista Mariborissa, ja sitten mennään Loproon.</w:t>
      </w:r>
    </w:p>
    <w:p>
      <w:r>
        <w:rPr>
          <w:b/>
          <w:u w:val="single"/>
        </w:rPr>
        <w:t xml:space="preserve">753479</w:t>
      </w:r>
    </w:p>
    <w:p>
      <w:r>
        <w:t xml:space="preserve">@miroivanborut @brutopir Lähtökohta: puusta tehdään tappeja, joten kumunajzrji ovat vampyyrinmetsästäjiä?</w:t>
      </w:r>
    </w:p>
    <w:p>
      <w:r>
        <w:rPr>
          <w:b/>
          <w:u w:val="single"/>
        </w:rPr>
        <w:t xml:space="preserve">753480</w:t>
      </w:r>
    </w:p>
    <w:p>
      <w:r>
        <w:t xml:space="preserve">Mikä häpeä ja menetys samaan aikaan. Mutta entä lisäarvo? Missä ovat puutuotteet, käsitellyt lastut jne.? https://t.co/11fN7Uk8Bu https://t.co/11fN7Uk8Bu</w:t>
      </w:r>
    </w:p>
    <w:p>
      <w:r>
        <w:rPr>
          <w:b/>
          <w:u w:val="single"/>
        </w:rPr>
        <w:t xml:space="preserve">753481</w:t>
      </w:r>
    </w:p>
    <w:p>
      <w:r>
        <w:t xml:space="preserve">Aivan, koska yksi #domoljuPno mätä omena pilaa koko laatikon</w:t>
        <w:br/>
        <w:t xml:space="preserve">#primitivismi https://t.co/1rymmIejwX</w:t>
      </w:r>
    </w:p>
    <w:p>
      <w:r>
        <w:rPr>
          <w:b/>
          <w:u w:val="single"/>
        </w:rPr>
        <w:t xml:space="preserve">753482</w:t>
      </w:r>
    </w:p>
    <w:p>
      <w:r>
        <w:t xml:space="preserve">Tupakoijilla on 2-4-kertainen riski sairastua sepelvaltimotautiin ja aivohalvaukseen. #WorldNoTobaccoDay</w:t>
      </w:r>
    </w:p>
    <w:p>
      <w:r>
        <w:rPr>
          <w:b/>
          <w:u w:val="single"/>
        </w:rPr>
        <w:t xml:space="preserve">753483</w:t>
      </w:r>
    </w:p>
    <w:p>
      <w:r>
        <w:t xml:space="preserve">@Pizama ostat kirjan itsellesi, ja heti vauva nappaa sen ja käpertyy sohvalle 😂.</w:t>
      </w:r>
    </w:p>
    <w:p>
      <w:r>
        <w:rPr>
          <w:b/>
          <w:u w:val="single"/>
        </w:rPr>
        <w:t xml:space="preserve">753484</w:t>
      </w:r>
    </w:p>
    <w:p>
      <w:r>
        <w:t xml:space="preserve">Ostan hänelle lipun ja rasvaan hänen säärensä Dobovassa , niin että hän tuskin pysähtyy Kreikassa https://t.co/tTigtExvXw</w:t>
      </w:r>
    </w:p>
    <w:p>
      <w:r>
        <w:rPr>
          <w:b/>
          <w:u w:val="single"/>
        </w:rPr>
        <w:t xml:space="preserve">753485</w:t>
      </w:r>
    </w:p>
    <w:p>
      <w:r>
        <w:t xml:space="preserve">Jos olen maanantaina kylmä ja hikinen, se johtuu säästä ja 19. Boz Talan Memorial -tapahtumasta.</w:t>
        <w:br/>
        <w:br/>
        <w:t xml:space="preserve"> Olet tervetullut seuraamme pelaamaan ja seurustelemaan.</w:t>
        <w:br/>
        <w:br/>
        <w:t xml:space="preserve"> #ERPS</w:t>
      </w:r>
    </w:p>
    <w:p>
      <w:r>
        <w:rPr>
          <w:b/>
          <w:u w:val="single"/>
        </w:rPr>
        <w:t xml:space="preserve">753486</w:t>
      </w:r>
    </w:p>
    <w:p>
      <w:r>
        <w:t xml:space="preserve">@Tomi__Ce @termie1 @Japreva @NovicaMihajlo @had Luultavasti joku muu olisi saanut hyvin kiinni, koska pennut eivät enää naurata!</w:t>
      </w:r>
    </w:p>
    <w:p>
      <w:r>
        <w:rPr>
          <w:b/>
          <w:u w:val="single"/>
        </w:rPr>
        <w:t xml:space="preserve">753487</w:t>
      </w:r>
    </w:p>
    <w:p>
      <w:r>
        <w:t xml:space="preserve">@freeeky Älä huoli, se on vain kerran vuodessa, muina päivinä he saavat pastilleja ja muuta.</w:t>
      </w:r>
    </w:p>
    <w:p>
      <w:r>
        <w:rPr>
          <w:b/>
          <w:u w:val="single"/>
        </w:rPr>
        <w:t xml:space="preserve">753488</w:t>
      </w:r>
    </w:p>
    <w:p>
      <w:r>
        <w:t xml:space="preserve">HR toteaa, että välimiesmenettelyn tulos on erittäin hyvä heille ja pahoittelee "poistumista"!KErjavec, BPahor ja MCerar ovat kuin lampaat, se on hyvä SLO:lle.</w:t>
      </w:r>
    </w:p>
    <w:p>
      <w:r>
        <w:rPr>
          <w:b/>
          <w:u w:val="single"/>
        </w:rPr>
        <w:t xml:space="preserve">753489</w:t>
      </w:r>
    </w:p>
    <w:p>
      <w:r>
        <w:t xml:space="preserve">@barjanski @helencam Ruuvitonta? Oletko tosissasi? Sinä vitsailet! Tiedän, että sitä kutsutaan unshaggediksi!</w:t>
      </w:r>
    </w:p>
    <w:p>
      <w:r>
        <w:rPr>
          <w:b/>
          <w:u w:val="single"/>
        </w:rPr>
        <w:t xml:space="preserve">753490</w:t>
      </w:r>
    </w:p>
    <w:p>
      <w:r>
        <w:t xml:space="preserve">@PSlajnar @BineTraven Kyse on myös maalaisjärjestä.... miksi kommunistit sitten murhasivat raa'asti niin monia slovenialaisia intellektuelleja?</w:t>
      </w:r>
    </w:p>
    <w:p>
      <w:r>
        <w:rPr>
          <w:b/>
          <w:u w:val="single"/>
        </w:rPr>
        <w:t xml:space="preserve">753491</w:t>
      </w:r>
    </w:p>
    <w:p>
      <w:r>
        <w:t xml:space="preserve">@ales_stiper Minulla ei ole sitä. Mutta minulla on muutama pullo henkilökohtaista hätää ja 50l stressiä kevdrissäni. Viime vuodelta</w:t>
      </w:r>
    </w:p>
    <w:p>
      <w:r>
        <w:rPr>
          <w:b/>
          <w:u w:val="single"/>
        </w:rPr>
        <w:t xml:space="preserve">753492</w:t>
      </w:r>
    </w:p>
    <w:p>
      <w:r>
        <w:t xml:space="preserve">Ja joku sai Golican soittamaan viulua. Kunpa hän ei olisi pelleillyt kuin herätyskellona.</w:t>
      </w:r>
    </w:p>
    <w:p>
      <w:r>
        <w:rPr>
          <w:b/>
          <w:u w:val="single"/>
        </w:rPr>
        <w:t xml:space="preserve">753493</w:t>
      </w:r>
    </w:p>
    <w:p>
      <w:r>
        <w:t xml:space="preserve">@sladkakotmed Se on todella parasta, mutta mullahien mielestä putr ja hunaja ovat leipää varten! Toistaiseksi.</w:t>
      </w:r>
    </w:p>
    <w:p>
      <w:r>
        <w:rPr>
          <w:b/>
          <w:u w:val="single"/>
        </w:rPr>
        <w:t xml:space="preserve">753494</w:t>
      </w:r>
    </w:p>
    <w:p>
      <w:r>
        <w:t xml:space="preserve">@leaathenatabako Tähti on kuulemma täysi kusipää tässä rikoksessa #fakta Punainen ollenkaan 🙏</w:t>
      </w:r>
    </w:p>
    <w:p>
      <w:r>
        <w:rPr>
          <w:b/>
          <w:u w:val="single"/>
        </w:rPr>
        <w:t xml:space="preserve">753495</w:t>
      </w:r>
    </w:p>
    <w:p>
      <w:r>
        <w:t xml:space="preserve">@sarecmarjan Mitä enemmän niitä tökkii, sitä enemmän julkisuutta niille antaa!</w:t>
        <w:br/>
        <w:t xml:space="preserve"> 1920-luvun fasismia ei tule enää koskaan tapahtumaan!</w:t>
      </w:r>
    </w:p>
    <w:p>
      <w:r>
        <w:rPr>
          <w:b/>
          <w:u w:val="single"/>
        </w:rPr>
        <w:t xml:space="preserve">753496</w:t>
      </w:r>
    </w:p>
    <w:p>
      <w:r>
        <w:t xml:space="preserve">Kanat kynitään. Loverboy Jože: "Sinä nyppäät minut tänä iltana." Seksistä puhuminen on täällä todella korkeatasoista.</w:t>
      </w:r>
    </w:p>
    <w:p>
      <w:r>
        <w:rPr>
          <w:b/>
          <w:u w:val="single"/>
        </w:rPr>
        <w:t xml:space="preserve">753497</w:t>
      </w:r>
    </w:p>
    <w:p>
      <w:r>
        <w:t xml:space="preserve">@MatjaNemec Kuten kuulin, tuleva suurlähettiläs ei voi sietää kommunisteja ja sosialisteja. Se on vaikeaa...</w:t>
      </w:r>
    </w:p>
    <w:p>
      <w:r>
        <w:rPr>
          <w:b/>
          <w:u w:val="single"/>
        </w:rPr>
        <w:t xml:space="preserve">753498</w:t>
      </w:r>
    </w:p>
    <w:p>
      <w:r>
        <w:t xml:space="preserve">@mcanzutti @LajnarEU Kanat, joiden nokkaan lentää viljaa, rukoilevat hyvän elämän puolesta. 🤣🤣🤣🤣</w:t>
      </w:r>
    </w:p>
    <w:p>
      <w:r>
        <w:rPr>
          <w:b/>
          <w:u w:val="single"/>
        </w:rPr>
        <w:t xml:space="preserve">753499</w:t>
      </w:r>
    </w:p>
    <w:p>
      <w:r>
        <w:t xml:space="preserve">@Urskitka tililläsi. voit lisäksi sanoa "Recieve files"...klikkaa BT-kuvaketta kellon oikeassa alareunassa.</w:t>
      </w:r>
    </w:p>
    <w:p>
      <w:r>
        <w:rPr>
          <w:b/>
          <w:u w:val="single"/>
        </w:rPr>
        <w:t xml:space="preserve">753500</w:t>
      </w:r>
    </w:p>
    <w:p>
      <w:r>
        <w:t xml:space="preserve">Hän kysyy minulta, mistä olet kotoisin?</w:t>
        <w:br/>
        <w:t xml:space="preserve"> Kerron hänelle, että olen kotoisin "sieltä, missä leppäkerttu kulkee". Kyllä, olen Duplekista.</w:t>
        <w:br/>
        <w:t xml:space="preserve"> Mutta hän katsoo minua oudosti.</w:t>
      </w:r>
    </w:p>
    <w:p>
      <w:r>
        <w:rPr>
          <w:b/>
          <w:u w:val="single"/>
        </w:rPr>
        <w:t xml:space="preserve">753501</w:t>
      </w:r>
    </w:p>
    <w:p>
      <w:r>
        <w:t xml:space="preserve">Sinä estit minut, koska tykkään alastomista naisista ja twiittaan niitä ! Mikä häntä vaivaa?!???!</w:t>
      </w:r>
    </w:p>
    <w:p>
      <w:r>
        <w:rPr>
          <w:b/>
          <w:u w:val="single"/>
        </w:rPr>
        <w:t xml:space="preserve">753502</w:t>
      </w:r>
    </w:p>
    <w:p>
      <w:r>
        <w:t xml:space="preserve">Olemme puolipotilaita vain siksi, että olemme tykinruokaa ja koekaniineja lääketeollisuudelle.</w:t>
      </w:r>
    </w:p>
    <w:p>
      <w:r>
        <w:rPr>
          <w:b/>
          <w:u w:val="single"/>
        </w:rPr>
        <w:t xml:space="preserve">753503</w:t>
      </w:r>
    </w:p>
    <w:p>
      <w:r>
        <w:t xml:space="preserve">@lenci53 @ciro_ciril @LidlSLO Voi croissantteja myydään monissa paikoissa ...🥐🥐🥐🥐</w:t>
      </w:r>
    </w:p>
    <w:p>
      <w:r>
        <w:rPr>
          <w:b/>
          <w:u w:val="single"/>
        </w:rPr>
        <w:t xml:space="preserve">753504</w:t>
      </w:r>
    </w:p>
    <w:p>
      <w:r>
        <w:t xml:space="preserve">LISÄÄ JÄRKYTTÄVIÄ UUTISIA: #Päät eivät ole vielä palanneet kuolleista. @Pizama https://t.co/mwxeSAei9b</w:t>
      </w:r>
    </w:p>
    <w:p>
      <w:r>
        <w:rPr>
          <w:b/>
          <w:u w:val="single"/>
        </w:rPr>
        <w:t xml:space="preserve">753505</w:t>
      </w:r>
    </w:p>
    <w:p>
      <w:r>
        <w:t xml:space="preserve">@MarkoPavlisic @Libertarec Kuinka rajallinen mielen on oltava, jotta se ei näe? Se koskee sekä toista että toista puolta. #manever #parexcellence</w:t>
      </w:r>
    </w:p>
    <w:p>
      <w:r>
        <w:rPr>
          <w:b/>
          <w:u w:val="single"/>
        </w:rPr>
        <w:t xml:space="preserve">753506</w:t>
      </w:r>
    </w:p>
    <w:p>
      <w:r>
        <w:t xml:space="preserve">@tasosedova @Urskitka Joo, joo, mutta seuraavana päivänä sinulla on mustapäitä ja ryppyinen, ikääntynyt iho, myönnä se! Tarvitsemme uudistavaa unta.</w:t>
      </w:r>
    </w:p>
    <w:p>
      <w:r>
        <w:rPr>
          <w:b/>
          <w:u w:val="single"/>
        </w:rPr>
        <w:t xml:space="preserve">753507</w:t>
      </w:r>
    </w:p>
    <w:p>
      <w:r>
        <w:t xml:space="preserve">@krtmen @AllBriefs @IgorZavrsnik Ziher. Feministit islamistien henkisellä tasolla.</w:t>
      </w:r>
    </w:p>
    <w:p>
      <w:r>
        <w:rPr>
          <w:b/>
          <w:u w:val="single"/>
        </w:rPr>
        <w:t xml:space="preserve">753508</w:t>
      </w:r>
    </w:p>
    <w:p>
      <w:r>
        <w:t xml:space="preserve">@jalen_vita Tämä surettaa minua loputtomiin, onko tämä todella ainoa mahdollinen tapa kulttuurin, häpeä. Halleluja</w:t>
      </w:r>
    </w:p>
    <w:p>
      <w:r>
        <w:rPr>
          <w:b/>
          <w:u w:val="single"/>
        </w:rPr>
        <w:t xml:space="preserve">753509</w:t>
      </w:r>
    </w:p>
    <w:p>
      <w:r>
        <w:t xml:space="preserve">@Agathung @BigWhale @Centrifusion Tee hänelle palvelus ja suojele häntä heiltä. Jätä meemejä koskeva osa pois.</w:t>
      </w:r>
    </w:p>
    <w:p>
      <w:r>
        <w:rPr>
          <w:b/>
          <w:u w:val="single"/>
        </w:rPr>
        <w:t xml:space="preserve">753510</w:t>
      </w:r>
    </w:p>
    <w:p>
      <w:r>
        <w:t xml:space="preserve">Katson Gilmore Girls -ohjelmaa ja kuulen taustalla naapurin puhuvan kovaa. Kaveri taitaa unohtaa, ettei ole kotona -_-. #loma #naapuri</w:t>
      </w:r>
    </w:p>
    <w:p>
      <w:r>
        <w:rPr>
          <w:b/>
          <w:u w:val="single"/>
        </w:rPr>
        <w:t xml:space="preserve">753511</w:t>
      </w:r>
    </w:p>
    <w:p>
      <w:r>
        <w:t xml:space="preserve">Šarec, anteeksi Serpentinšek, taas jossain taustalla, aivan kuin joku olisi unohtanut hänet... https://t.co/PveJ2mSwkv</w:t>
      </w:r>
    </w:p>
    <w:p>
      <w:r>
        <w:rPr>
          <w:b/>
          <w:u w:val="single"/>
        </w:rPr>
        <w:t xml:space="preserve">753512</w:t>
      </w:r>
    </w:p>
    <w:p>
      <w:r>
        <w:t xml:space="preserve">@magrateja @PrometejDD @t_celestina @KatarinaDbr Mutta sinun pitäisi lopettaa womansplaining, vai? Kuuntele ja opi, tyttö.</w:t>
      </w:r>
    </w:p>
    <w:p>
      <w:r>
        <w:rPr>
          <w:b/>
          <w:u w:val="single"/>
        </w:rPr>
        <w:t xml:space="preserve">753513</w:t>
      </w:r>
    </w:p>
    <w:p>
      <w:r>
        <w:t xml:space="preserve">@t_celestina Pysäytän pyöräilijät jalankulkijoiden ylityspaikoilla vain, jos he käyttävät sitä jalankulkijoiden ylityspaikkana. Muuten evoluutio. 😉</w:t>
      </w:r>
    </w:p>
    <w:p>
      <w:r>
        <w:rPr>
          <w:b/>
          <w:u w:val="single"/>
        </w:rPr>
        <w:t xml:space="preserve">753514</w:t>
      </w:r>
    </w:p>
    <w:p>
      <w:r>
        <w:t xml:space="preserve">Pahor super duper ehdottaa, varoittaa, kertoo jne. En tiedä, missä kaikki menee pieleen? Pelkkää puhetta ilman konkreettisia toimia. #vaalit</w:t>
      </w:r>
    </w:p>
    <w:p>
      <w:r>
        <w:rPr>
          <w:b/>
          <w:u w:val="single"/>
        </w:rPr>
        <w:t xml:space="preserve">753515</w:t>
      </w:r>
    </w:p>
    <w:p>
      <w:r>
        <w:t xml:space="preserve">@cnfrmstA Jumala varjelkoon, että vaimosi puhuisi sinulle, sinulla on rakastajan näppylä pääsi päällä!</w:t>
      </w:r>
    </w:p>
    <w:p>
      <w:r>
        <w:rPr>
          <w:b/>
          <w:u w:val="single"/>
        </w:rPr>
        <w:t xml:space="preserve">753516</w:t>
      </w:r>
    </w:p>
    <w:p>
      <w:r>
        <w:t xml:space="preserve">@Tevilevi @nejkom @vanfranco Navem...he eivät maininneet raitoja silloin...</w:t>
        <w:br/>
        <w:t xml:space="preserve"> He olivat noissa sedeissä...</w:t>
      </w:r>
    </w:p>
    <w:p>
      <w:r>
        <w:rPr>
          <w:b/>
          <w:u w:val="single"/>
        </w:rPr>
        <w:t xml:space="preserve">753517</w:t>
      </w:r>
    </w:p>
    <w:p>
      <w:r>
        <w:t xml:space="preserve">@TomazLisec @ZidanDejan Jo VI ? Sinä estit DZ ?#malipizdun(lisää häpeää)</w:t>
      </w:r>
    </w:p>
    <w:p>
      <w:r>
        <w:rPr>
          <w:b/>
          <w:u w:val="single"/>
        </w:rPr>
        <w:t xml:space="preserve">753518</w:t>
      </w:r>
    </w:p>
    <w:p>
      <w:r>
        <w:t xml:space="preserve">Mutta täytyy olla todella verenhimoinen idiootti, jos käyttää punaista tähteä, joka on kommunistimurhaajien symboli. https://t.co/2dRFj6bh7Q</w:t>
      </w:r>
    </w:p>
    <w:p>
      <w:r>
        <w:rPr>
          <w:b/>
          <w:u w:val="single"/>
        </w:rPr>
        <w:t xml:space="preserve">753519</w:t>
      </w:r>
    </w:p>
    <w:p>
      <w:r>
        <w:t xml:space="preserve">@JanezPogorelec @SpletnaMladina Janez, NSI on äärioikeiston maltillinen osa, sinä olet äärioikeiston maltillisen osan ääriosa.</w:t>
      </w:r>
    </w:p>
    <w:p>
      <w:r>
        <w:rPr>
          <w:b/>
          <w:u w:val="single"/>
        </w:rPr>
        <w:t xml:space="preserve">753520</w:t>
      </w:r>
    </w:p>
    <w:p>
      <w:r>
        <w:t xml:space="preserve">@multikultivator @jkmcnk @mancacveka @Centrifusion Niin. Ja sinä yhä raivostut lauantaista.</w:t>
      </w:r>
    </w:p>
    <w:p>
      <w:r>
        <w:rPr>
          <w:b/>
          <w:u w:val="single"/>
        </w:rPr>
        <w:t xml:space="preserve">753521</w:t>
      </w:r>
    </w:p>
    <w:p>
      <w:r>
        <w:t xml:space="preserve">Se ilo tulla ulos toimistosta ja butne este calor.</w:t>
        <w:br/>
        <w:t xml:space="preserve">Se saa minut tukehtumaan ääneen:</w:t>
        <w:br/>
        <w:t xml:space="preserve">https://t.co/gNOGRpZW7x</w:t>
      </w:r>
    </w:p>
    <w:p>
      <w:r>
        <w:rPr>
          <w:b/>
          <w:u w:val="single"/>
        </w:rPr>
        <w:t xml:space="preserve">753522</w:t>
      </w:r>
    </w:p>
    <w:p>
      <w:r>
        <w:t xml:space="preserve">Tiedän, että on vaikea ajatella omilla aivoillaan ennen kuin on 25-vuotias, kun kaikki terrorisoivat sinua teorioilla. Puolet ajasta voisin kääntää klinkkerin päälle.</w:t>
      </w:r>
    </w:p>
    <w:p>
      <w:r>
        <w:rPr>
          <w:b/>
          <w:u w:val="single"/>
        </w:rPr>
        <w:t xml:space="preserve">753523</w:t>
      </w:r>
    </w:p>
    <w:p>
      <w:r>
        <w:t xml:space="preserve">Musiikkikoulu pian katolla, urheilukentillä uudet, turvallisemmat maalit.</w:t>
        <w:br/>
        <w:t xml:space="preserve">https://t.co/CmYpqh9Uh6</w:t>
      </w:r>
    </w:p>
    <w:p>
      <w:r>
        <w:rPr>
          <w:b/>
          <w:u w:val="single"/>
        </w:rPr>
        <w:t xml:space="preserve">753524</w:t>
      </w:r>
    </w:p>
    <w:p>
      <w:r>
        <w:t xml:space="preserve">Yhteiskunnallinen hetki ei salli tinkimistä oikeusasiamiehen valinnassa https://t.co/CGhlJn3kVE via @wordpressdotcom</w:t>
      </w:r>
    </w:p>
    <w:p>
      <w:r>
        <w:rPr>
          <w:b/>
          <w:u w:val="single"/>
        </w:rPr>
        <w:t xml:space="preserve">753525</w:t>
      </w:r>
    </w:p>
    <w:p>
      <w:r>
        <w:t xml:space="preserve">@br00dah Juuri tänään olen tarkistanut kaiken, eikä minulla ole tätä tähteä. Mutta minulla on uusi ärsyttävän iso uusi twiitti-painike oikeassa alakulmassa.</w:t>
      </w:r>
    </w:p>
    <w:p>
      <w:r>
        <w:rPr>
          <w:b/>
          <w:u w:val="single"/>
        </w:rPr>
        <w:t xml:space="preserve">753526</w:t>
      </w:r>
    </w:p>
    <w:p>
      <w:r>
        <w:t xml:space="preserve">@metkav1 No @sarecmarjan Olen silti mieluummin haukkuva koira</w:t>
        <w:br/>
        <w:t xml:space="preserve">kuin järjestelmällinen pentu hihnassa, joka haukkuu käskystä.</w:t>
      </w:r>
    </w:p>
    <w:p>
      <w:r>
        <w:rPr>
          <w:b/>
          <w:u w:val="single"/>
        </w:rPr>
        <w:t xml:space="preserve">753527</w:t>
      </w:r>
    </w:p>
    <w:p>
      <w:r>
        <w:t xml:space="preserve">sillä välin ja Kranj.</w:t>
        <w:br/>
        <w:br/>
        <w:t xml:space="preserve">wallabyn kanssa nurmikolla. koska fussball on perseestä.</w:t>
        <w:br/>
        <w:br/>
        <w:t xml:space="preserve">vip lodge 5. kerros, lippuja vielä saatavilla!! https://t.co/3kiVW60FwU</w:t>
      </w:r>
    </w:p>
    <w:p>
      <w:r>
        <w:rPr>
          <w:b/>
          <w:u w:val="single"/>
        </w:rPr>
        <w:t xml:space="preserve">753528</w:t>
      </w:r>
    </w:p>
    <w:p>
      <w:r>
        <w:t xml:space="preserve">Nykyisen politiikan vaikutus on muutaman suden ja karhun lopettaminen. Kaikkea muuta varten on MasterCard (budjetti) #submarine</w:t>
      </w:r>
    </w:p>
    <w:p>
      <w:r>
        <w:rPr>
          <w:b/>
          <w:u w:val="single"/>
        </w:rPr>
        <w:t xml:space="preserve">753529</w:t>
      </w:r>
    </w:p>
    <w:p>
      <w:r>
        <w:t xml:space="preserve">Miljardit ovat lentäneet vuosikaudet, mutta nyt tiedotusvälineet ovat havainneet, että ongelma on 100 000 euron eroraha ja Audi. #Glavina #SDH #media #vau #vitsi #vitsi</w:t>
      </w:r>
    </w:p>
    <w:p>
      <w:r>
        <w:rPr>
          <w:b/>
          <w:u w:val="single"/>
        </w:rPr>
        <w:t xml:space="preserve">753530</w:t>
      </w:r>
    </w:p>
    <w:p>
      <w:r>
        <w:t xml:space="preserve">@andrejkaroli @Val202 Andrej, mikä kysymys esitettiin. Vain firbec, jos tiedän sen päähäni.</w:t>
      </w:r>
    </w:p>
    <w:p>
      <w:r>
        <w:rPr>
          <w:b/>
          <w:u w:val="single"/>
        </w:rPr>
        <w:t xml:space="preserve">753531</w:t>
      </w:r>
    </w:p>
    <w:p>
      <w:r>
        <w:t xml:space="preserve">Ketä äänestäjät löivät eniten, ketä he nostivat eniten? https://t.co/utR50KK997</w:t>
      </w:r>
    </w:p>
    <w:p>
      <w:r>
        <w:rPr>
          <w:b/>
          <w:u w:val="single"/>
        </w:rPr>
        <w:t xml:space="preserve">753532</w:t>
      </w:r>
    </w:p>
    <w:p>
      <w:r>
        <w:t xml:space="preserve">@dragnslyr_ds Mikä on kanoninen oikeus. Sitä ei ole olemassa Sloveniassa. Kanoninen laki voidaan työntää perseeseesi.</w:t>
      </w:r>
    </w:p>
    <w:p>
      <w:r>
        <w:rPr>
          <w:b/>
          <w:u w:val="single"/>
        </w:rPr>
        <w:t xml:space="preserve">753533</w:t>
      </w:r>
    </w:p>
    <w:p>
      <w:r>
        <w:t xml:space="preserve">Pisara maailman rautateiden vaikeuksien meressä. Juna on välttämätön paha mukavuuden sijaan. https://t.co/eymoBpBePN.</w:t>
      </w:r>
    </w:p>
    <w:p>
      <w:r>
        <w:rPr>
          <w:b/>
          <w:u w:val="single"/>
        </w:rPr>
        <w:t xml:space="preserve">753534</w:t>
      </w:r>
    </w:p>
    <w:p>
      <w:r>
        <w:t xml:space="preserve">@NatasaMulec @Bodem43 Minua nolottaa: katsoin Echoesia vähän aikaa ja jätin kaksi osumaa huomaamatta. Rajaan siistiä!</w:t>
      </w:r>
    </w:p>
    <w:p>
      <w:r>
        <w:rPr>
          <w:b/>
          <w:u w:val="single"/>
        </w:rPr>
        <w:t xml:space="preserve">753535</w:t>
      </w:r>
    </w:p>
    <w:p>
      <w:r>
        <w:t xml:space="preserve">Avoliitto. Kalastaja kalastaa Krka-joessa. Roadie on sillalla.</w:t>
        <w:t xml:space="preserve">Pyöräilijä on ilmassa. :D</w:t>
        <w:br/>
        <w:t xml:space="preserve">#mtbjv https://t.co/fbFtzMkqB7</w:t>
      </w:r>
    </w:p>
    <w:p>
      <w:r>
        <w:rPr>
          <w:b/>
          <w:u w:val="single"/>
        </w:rPr>
        <w:t xml:space="preserve">753536</w:t>
      </w:r>
    </w:p>
    <w:p>
      <w:r>
        <w:t xml:space="preserve">@BrankoGrims1 24ur puolueellinen jälleen, artikkelissa he mainitsevat Janšan tuen menettämisen, vaikka saksalaiset toteavat, että hänen perusoikeuksiaan on loukattu!</w:t>
      </w:r>
    </w:p>
    <w:p>
      <w:r>
        <w:rPr>
          <w:b/>
          <w:u w:val="single"/>
        </w:rPr>
        <w:t xml:space="preserve">753537</w:t>
      </w:r>
    </w:p>
    <w:p>
      <w:r>
        <w:t xml:space="preserve">@KlemenMesarec @PreglArjan Ah, sitten kaikki on selvää, nämä ovat tunnettuja kommunisteja.</w:t>
      </w:r>
    </w:p>
    <w:p>
      <w:r>
        <w:rPr>
          <w:b/>
          <w:u w:val="single"/>
        </w:rPr>
        <w:t xml:space="preserve">753538</w:t>
      </w:r>
    </w:p>
    <w:p>
      <w:r>
        <w:t xml:space="preserve">Tiedätkö mitä, ne ovat molemmat suunnilleen samankokoisia, ja niitä on Sloveniassa paljon, mikä on todella huolestuttavaa. https://t.co/MieZfl12qV.</w:t>
      </w:r>
    </w:p>
    <w:p>
      <w:r>
        <w:rPr>
          <w:b/>
          <w:u w:val="single"/>
        </w:rPr>
        <w:t xml:space="preserve">753539</w:t>
      </w:r>
    </w:p>
    <w:p>
      <w:r>
        <w:t xml:space="preserve">.@alikapregl ilmiömäinen jälleen pormestarin haastattelussa! Tarvitsemme Sloveniassa lisää tällaisia toimittajia!</w:t>
      </w:r>
    </w:p>
    <w:p>
      <w:r>
        <w:rPr>
          <w:b/>
          <w:u w:val="single"/>
        </w:rPr>
        <w:t xml:space="preserve">753540</w:t>
      </w:r>
    </w:p>
    <w:p>
      <w:r>
        <w:t xml:space="preserve">@DejaFC @Mendijkendij Ainakin GLS jättää paketteja huoltoasemilla. DHL on pahin. He eivät ymmärrä, että ihmiset tekevät töitä aamulla.</w:t>
      </w:r>
    </w:p>
    <w:p>
      <w:r>
        <w:rPr>
          <w:b/>
          <w:u w:val="single"/>
        </w:rPr>
        <w:t xml:space="preserve">753541</w:t>
      </w:r>
    </w:p>
    <w:p>
      <w:r>
        <w:t xml:space="preserve">Luin portaaleista "Muukalaiset kidnappaavat vanhan miehen Bela Krajinassa". Mistä lähtien laittomia maahanmuuttajia on kutsuttu täällä muukalaisiksi?</w:t>
        <w:br/>
        <w:t xml:space="preserve"> #butale</w:t>
      </w:r>
    </w:p>
    <w:p>
      <w:r>
        <w:rPr>
          <w:b/>
          <w:u w:val="single"/>
        </w:rPr>
        <w:t xml:space="preserve">753542</w:t>
      </w:r>
    </w:p>
    <w:p>
      <w:r>
        <w:t xml:space="preserve">@had Minulta on jopa poistettu blokkaus joidenkin ihmisten toimesta, jotta he voivat trollata minua tästä aiheesta 🤦🏻♀️</w:t>
      </w:r>
    </w:p>
    <w:p>
      <w:r>
        <w:rPr>
          <w:b/>
          <w:u w:val="single"/>
        </w:rPr>
        <w:t xml:space="preserve">753543</w:t>
      </w:r>
    </w:p>
    <w:p>
      <w:r>
        <w:t xml:space="preserve">@follower70 Hyvää huomenta ja mukavaa päivää takaisin! Missä tämä kaunis syksyinen kuva on otettu?</w:t>
      </w:r>
    </w:p>
    <w:p>
      <w:r>
        <w:rPr>
          <w:b/>
          <w:u w:val="single"/>
        </w:rPr>
        <w:t xml:space="preserve">753544</w:t>
      </w:r>
    </w:p>
    <w:p>
      <w:r>
        <w:t xml:space="preserve">@MTVladimirov @ales_primc Franci, he huijasivat sinua Uutiset huijasivat myös sinua. Jos olet fiksu, myönnät tekosi ja istut tuomiosi.</w:t>
      </w:r>
    </w:p>
    <w:p>
      <w:r>
        <w:rPr>
          <w:b/>
          <w:u w:val="single"/>
        </w:rPr>
        <w:t xml:space="preserve">753545</w:t>
      </w:r>
    </w:p>
    <w:p>
      <w:r>
        <w:t xml:space="preserve">@meteoriterain Miksi kameleontit vaihtavat jo väriä?  Nämä meidän kameleonttimme ovat pahempia!</w:t>
      </w:r>
    </w:p>
    <w:p>
      <w:r>
        <w:rPr>
          <w:b/>
          <w:u w:val="single"/>
        </w:rPr>
        <w:t xml:space="preserve">753546</w:t>
      </w:r>
    </w:p>
    <w:p>
      <w:r>
        <w:t xml:space="preserve">Haiku 902: hetki pelastettu - galleriassa kukka ivanjščice kukka Lea199 https://t.co/K0yyFESiXN</w:t>
      </w:r>
    </w:p>
    <w:p>
      <w:r>
        <w:rPr>
          <w:b/>
          <w:u w:val="single"/>
        </w:rPr>
        <w:t xml:space="preserve">753547</w:t>
      </w:r>
    </w:p>
    <w:p>
      <w:r>
        <w:t xml:space="preserve">@MarjeticaM Hämmästyttävää se innostus, jolla he sitten selittävät ja selittävät, miten tehottomia he ovat.</w:t>
      </w:r>
    </w:p>
    <w:p>
      <w:r>
        <w:rPr>
          <w:b/>
          <w:u w:val="single"/>
        </w:rPr>
        <w:t xml:space="preserve">753548</w:t>
      </w:r>
    </w:p>
    <w:p>
      <w:r>
        <w:t xml:space="preserve">@kretenparkira @mup_rh nuolla jotain rasvaista hänen lasiinsa, ei sääli vaan työ...</w:t>
      </w:r>
    </w:p>
    <w:p>
      <w:r>
        <w:rPr>
          <w:b/>
          <w:u w:val="single"/>
        </w:rPr>
        <w:t xml:space="preserve">753549</w:t>
      </w:r>
    </w:p>
    <w:p>
      <w:r>
        <w:t xml:space="preserve">Alakoululaulajamme osoittavat jälleen kerran tasonsa https://t.co/rzWcbl38rM</w:t>
      </w:r>
    </w:p>
    <w:p>
      <w:r>
        <w:rPr>
          <w:b/>
          <w:u w:val="single"/>
        </w:rPr>
        <w:t xml:space="preserve">753550</w:t>
      </w:r>
    </w:p>
    <w:p>
      <w:r>
        <w:t xml:space="preserve">@RichieKis Erinomaista.Mutta korvaatteko säämiehiä?jatkakaa vain niiden ennusteiden kanssa😎😎😎😎 .</w:t>
      </w:r>
    </w:p>
    <w:p>
      <w:r>
        <w:rPr>
          <w:b/>
          <w:u w:val="single"/>
        </w:rPr>
        <w:t xml:space="preserve">753551</w:t>
      </w:r>
    </w:p>
    <w:p>
      <w:r>
        <w:t xml:space="preserve">Twiittaan joka päivä Euroopan islamisoitumista vastaan, ja koko perheeni katsoo turkkilaista propagandaa televisiosta. 😧</w:t>
      </w:r>
    </w:p>
    <w:p>
      <w:r>
        <w:rPr>
          <w:b/>
          <w:u w:val="single"/>
        </w:rPr>
        <w:t xml:space="preserve">753552</w:t>
      </w:r>
    </w:p>
    <w:p>
      <w:r>
        <w:t xml:space="preserve">Jos olisin terroristi ja ampuisin koneesi alas, kertoisin sen sinulle heti. Minä vain sanon.</w:t>
      </w:r>
    </w:p>
    <w:p>
      <w:r>
        <w:rPr>
          <w:b/>
          <w:u w:val="single"/>
        </w:rPr>
        <w:t xml:space="preserve">753553</w:t>
      </w:r>
    </w:p>
    <w:p>
      <w:r>
        <w:t xml:space="preserve">Kiusaava, moukkamainen ja (hyväntahtoisesti sanottuna) puoliksi lukutaidoton ministeri on häpeäksi sinulle, @ABratusek. https://t.co/gObjVYcGDF.</w:t>
      </w:r>
    </w:p>
    <w:p>
      <w:r>
        <w:rPr>
          <w:b/>
          <w:u w:val="single"/>
        </w:rPr>
        <w:t xml:space="preserve">753554</w:t>
      </w:r>
    </w:p>
    <w:p>
      <w:r>
        <w:t xml:space="preserve">Kommentoi uutista: Video: Kongressiaukio täynnä ja äänekkäästi ... https://t.co/zXJOt6m4ci</w:t>
      </w:r>
    </w:p>
    <w:p>
      <w:r>
        <w:rPr>
          <w:b/>
          <w:u w:val="single"/>
        </w:rPr>
        <w:t xml:space="preserve">753555</w:t>
      </w:r>
    </w:p>
    <w:p>
      <w:r>
        <w:t xml:space="preserve">@StendlerBostjan En tiedä, mikä saa appiukon menemään latoon, jos hän näkee sen olevan vaarassa. Tämä on Bohinjin jääräpäisyyttä</w:t>
      </w:r>
    </w:p>
    <w:p>
      <w:r>
        <w:rPr>
          <w:b/>
          <w:u w:val="single"/>
        </w:rPr>
        <w:t xml:space="preserve">753556</w:t>
      </w:r>
    </w:p>
    <w:p>
      <w:r>
        <w:t xml:space="preserve">Tito ei kuulu tähän yhteiskuntaan. Kenraali, marsalkka, vapauttaja, antifasisti ryhmässä Lopovin ja pellen kanssa. https://t.co/8bAYBTM2rP</w:t>
      </w:r>
    </w:p>
    <w:p>
      <w:r>
        <w:rPr>
          <w:b/>
          <w:u w:val="single"/>
        </w:rPr>
        <w:t xml:space="preserve">753557</w:t>
      </w:r>
    </w:p>
    <w:p>
      <w:r>
        <w:t xml:space="preserve">Naiivit länsimaalaiset, tietämättömät, sokeutuneet, eivät näe UNSPOKEN kansainvälisiä sopimuksia((Krimin miehitys, Ukraina... https://t.co/vpD0bqH0iX...</w:t>
      </w:r>
    </w:p>
    <w:p>
      <w:r>
        <w:rPr>
          <w:b/>
          <w:u w:val="single"/>
        </w:rPr>
        <w:t xml:space="preserve">753558</w:t>
      </w:r>
    </w:p>
    <w:p>
      <w:r>
        <w:t xml:space="preserve">@petrasovdat @MiroCerar puhlic? Et ymmärrä, mitä Cerarin kannattajat haluavat. Kuuntelen heidän sanovan, että Cerar on "kunnossa". Siinä kaikki.</w:t>
      </w:r>
    </w:p>
    <w:p>
      <w:r>
        <w:rPr>
          <w:b/>
          <w:u w:val="single"/>
        </w:rPr>
        <w:t xml:space="preserve">753559</w:t>
      </w:r>
    </w:p>
    <w:p>
      <w:r>
        <w:t xml:space="preserve">@MazzoVanKlein ja mikä ärsyttävintä, koska klerotalibanka viittaa malliin 'edellä'.</w:t>
      </w:r>
    </w:p>
    <w:p>
      <w:r>
        <w:rPr>
          <w:b/>
          <w:u w:val="single"/>
        </w:rPr>
        <w:t xml:space="preserve">753560</w:t>
      </w:r>
    </w:p>
    <w:p>
      <w:r>
        <w:t xml:space="preserve">@KatarinaJenko Ja miten hän sitten pesi hampaansa? Sylkikö hän aseman avoimesta ovesta ulos?</w:t>
      </w:r>
    </w:p>
    <w:p>
      <w:r>
        <w:rPr>
          <w:b/>
          <w:u w:val="single"/>
        </w:rPr>
        <w:t xml:space="preserve">753561</w:t>
      </w:r>
    </w:p>
    <w:p>
      <w:r>
        <w:t xml:space="preserve">Kolmenkymmenen vuoden jälkeen slovenialaiset idiootit eivät ole vielä oppineet, mitä tarkoittaa yrityksen purkaminen. https://t.co/yXyuy6aqxm</w:t>
      </w:r>
    </w:p>
    <w:p>
      <w:r>
        <w:rPr>
          <w:b/>
          <w:u w:val="single"/>
        </w:rPr>
        <w:t xml:space="preserve">753562</w:t>
      </w:r>
    </w:p>
    <w:p>
      <w:r>
        <w:t xml:space="preserve">Asianomaisten ihmisten on aika ymmärtää, ettei riitä, että heillä on Bmw tai Mercedes, jotta heitä voidaan seurata kadulla. #nebulosity #registrar</w:t>
      </w:r>
    </w:p>
    <w:p>
      <w:r>
        <w:rPr>
          <w:b/>
          <w:u w:val="single"/>
        </w:rPr>
        <w:t xml:space="preserve">753563</w:t>
      </w:r>
    </w:p>
    <w:p>
      <w:r>
        <w:t xml:space="preserve">Tulevista viikoista tulee iloista aikaa. LMŠ kasvaa 300 prosenttia pop-tv:ssä. Irene on 100-prosenttisesti mukana EU:n parlamentissa.</w:t>
        <w:br/>
        <w:t xml:space="preserve"> #pumpamoPumpamo</w:t>
      </w:r>
    </w:p>
    <w:p>
      <w:r>
        <w:rPr>
          <w:b/>
          <w:u w:val="single"/>
        </w:rPr>
        <w:t xml:space="preserve">753564</w:t>
      </w:r>
    </w:p>
    <w:p>
      <w:r>
        <w:br/>
        <w:t xml:space="preserve"> Olisin pahoillani tästä ottelusta, jos en olisi katsonut sitä. hullua.</w:t>
        <w:br/>
        <w:t xml:space="preserve">bravo nole!!!</w:t>
      </w:r>
    </w:p>
    <w:p>
      <w:r>
        <w:rPr>
          <w:b/>
          <w:u w:val="single"/>
        </w:rPr>
        <w:t xml:space="preserve">753565</w:t>
      </w:r>
    </w:p>
    <w:p>
      <w:r>
        <w:t xml:space="preserve">@LahovnikMatej @petra_jansa @BorutPahor @sarecmarjan Jättäisin toistaiseksi pois sanan "parlamentaarinen". Näyttelijöistä ei tule kovin hyviä (Violetno).</w:t>
      </w:r>
    </w:p>
    <w:p>
      <w:r>
        <w:rPr>
          <w:b/>
          <w:u w:val="single"/>
        </w:rPr>
        <w:t xml:space="preserve">753566</w:t>
      </w:r>
    </w:p>
    <w:p>
      <w:r>
        <w:t xml:space="preserve">@metkav1 Kaikki puhuvat siitä, miten muuttoliike ratkaistaan niin, että siitä tulee normaalia. WTF olet normaali???? Muuta vaihtoehtoa ei ole!!!</w:t>
      </w:r>
    </w:p>
    <w:p>
      <w:r>
        <w:rPr>
          <w:b/>
          <w:u w:val="single"/>
        </w:rPr>
        <w:t xml:space="preserve">753567</w:t>
      </w:r>
    </w:p>
    <w:p>
      <w:r>
        <w:t xml:space="preserve">Uusi hitti Sloveniassa: Infinity-rannekkeet!</w:t>
        <w:br/>
        <w:t xml:space="preserve"> Klikkaa ja valitse oma viestirannekkeesi!... http://t.co/hcN8zCfFM8...</w:t>
      </w:r>
    </w:p>
    <w:p>
      <w:r>
        <w:rPr>
          <w:b/>
          <w:u w:val="single"/>
        </w:rPr>
        <w:t xml:space="preserve">753568</w:t>
      </w:r>
    </w:p>
    <w:p>
      <w:r>
        <w:t xml:space="preserve">@leaathenatabako ...ah, ei voi olla totta...tekisin jotain muuta sängyssä...fuck you leptop...😕😛😛😛</w:t>
      </w:r>
    </w:p>
    <w:p>
      <w:r>
        <w:rPr>
          <w:b/>
          <w:u w:val="single"/>
        </w:rPr>
        <w:t xml:space="preserve">753569</w:t>
      </w:r>
    </w:p>
    <w:p>
      <w:r>
        <w:t xml:space="preserve">He ovat ylpeänä vanginneet krapulan toimistoonsa. Pieni harmaa kaveri todella paskansi tapisonin päälle. #gosivcek</w:t>
      </w:r>
    </w:p>
    <w:p>
      <w:r>
        <w:rPr>
          <w:b/>
          <w:u w:val="single"/>
        </w:rPr>
        <w:t xml:space="preserve">753570</w:t>
      </w:r>
    </w:p>
    <w:p>
      <w:r>
        <w:t xml:space="preserve">Muršak Venäjälle kärsityn tappion jälkeen: "He olivat vahvempia, nopeus on uskomaton" https://t.co/TsSLVDDTag https://t.co/TsSLVDDTag</w:t>
      </w:r>
    </w:p>
    <w:p>
      <w:r>
        <w:rPr>
          <w:b/>
          <w:u w:val="single"/>
        </w:rPr>
        <w:t xml:space="preserve">753571</w:t>
      </w:r>
    </w:p>
    <w:p>
      <w:r>
        <w:t xml:space="preserve">@bojan_krajnc Zdovc huusi "puolustus, puolustus" ja minä huusin "poliisi, poliisi".</w:t>
      </w:r>
    </w:p>
    <w:p>
      <w:r>
        <w:rPr>
          <w:b/>
          <w:u w:val="single"/>
        </w:rPr>
        <w:t xml:space="preserve">753572</w:t>
      </w:r>
    </w:p>
    <w:p>
      <w:r>
        <w:t xml:space="preserve">Pelaan parhaillaan Biathlon Maniaa. Tule mukaan ja yritä voittaa minut! https://t.co/VL8Vbwgdwd</w:t>
      </w:r>
    </w:p>
    <w:p>
      <w:r>
        <w:rPr>
          <w:b/>
          <w:u w:val="single"/>
        </w:rPr>
        <w:t xml:space="preserve">753573</w:t>
      </w:r>
    </w:p>
    <w:p>
      <w:r>
        <w:t xml:space="preserve">@Kra1969 @ZigaTurk @ABratusek Stane ei mitään, mutta olemme juuri tulleet rautakaudelta...pokkien avulla, siirtymävasemmalta kivikaudelle !???</w:t>
      </w:r>
    </w:p>
    <w:p>
      <w:r>
        <w:rPr>
          <w:b/>
          <w:u w:val="single"/>
        </w:rPr>
        <w:t xml:space="preserve">753574</w:t>
      </w:r>
    </w:p>
    <w:p>
      <w:r>
        <w:t xml:space="preserve">@opica @nad_bogom Ei todellakaan kuorma-autojen kanssa. Paitsi jos luulet, että jos piiloudut alustan alle, olet turvassa.</w:t>
      </w:r>
    </w:p>
    <w:p>
      <w:r>
        <w:rPr>
          <w:b/>
          <w:u w:val="single"/>
        </w:rPr>
        <w:t xml:space="preserve">753575</w:t>
      </w:r>
    </w:p>
    <w:p>
      <w:r>
        <w:t xml:space="preserve">UBI on jälleen yksi "parannuskeino" sosialismin lehmän elvyttämiseksi, joka on teurastettu sata kertaa.</w:t>
        <w:br/>
        <w:t xml:space="preserve">Raha ei kasva puissa!</w:t>
        <w:br/>
        <w:t xml:space="preserve">https://t.co/2OOqvMZPpR</w:t>
      </w:r>
    </w:p>
    <w:p>
      <w:r>
        <w:rPr>
          <w:b/>
          <w:u w:val="single"/>
        </w:rPr>
        <w:t xml:space="preserve">753576</w:t>
      </w:r>
    </w:p>
    <w:p>
      <w:r>
        <w:t xml:space="preserve">@gnila_slovenija Tällaisesta tiedostosta on pitkä aika. Käytettävyys on jopa huonompi kuin suunnittelu</w:t>
      </w:r>
    </w:p>
    <w:p>
      <w:r>
        <w:rPr>
          <w:b/>
          <w:u w:val="single"/>
        </w:rPr>
        <w:t xml:space="preserve">753577</w:t>
      </w:r>
    </w:p>
    <w:p>
      <w:r>
        <w:t xml:space="preserve">#Kuulokkeet #ASUS #Orion, #Computing Equipment Kuulokkeet ja mikrofonit #MEGABITE - #tietokoneet ja #tietokonelaitteet # https://t.co/mZjBbBcuyA</w:t>
      </w:r>
    </w:p>
    <w:p>
      <w:r>
        <w:rPr>
          <w:b/>
          <w:u w:val="single"/>
        </w:rPr>
        <w:t xml:space="preserve">753578</w:t>
      </w:r>
    </w:p>
    <w:p>
      <w:r>
        <w:t xml:space="preserve">@KilgoreSH5 @policija_si Luultavasti poliisi, SDS-sympatiseeraaja. Mahdollisesti myös ex-puheenjohtajaa uhkaavan miehen ystävä.</w:t>
      </w:r>
    </w:p>
    <w:p>
      <w:r>
        <w:rPr>
          <w:b/>
          <w:u w:val="single"/>
        </w:rPr>
        <w:t xml:space="preserve">753579</w:t>
      </w:r>
    </w:p>
    <w:p>
      <w:r>
        <w:t xml:space="preserve">@tasosedova On parasta estää kaikki. Sitten meidän ei tarvitse enää edes puhua.</w:t>
      </w:r>
    </w:p>
    <w:p>
      <w:r>
        <w:rPr>
          <w:b/>
          <w:u w:val="single"/>
        </w:rPr>
        <w:t xml:space="preserve">753580</w:t>
      </w:r>
    </w:p>
    <w:p>
      <w:r>
        <w:t xml:space="preserve">@JozeBiscak @RevijaReporter Sanon sen näin... niin kauan kuin he nussivat toisiaan, en puutu asiaan.</w:t>
      </w:r>
    </w:p>
    <w:p>
      <w:r>
        <w:rPr>
          <w:b/>
          <w:u w:val="single"/>
        </w:rPr>
        <w:t xml:space="preserve">753581</w:t>
      </w:r>
    </w:p>
    <w:p>
      <w:r>
        <w:t xml:space="preserve">@BernardBrscic Katseli ja kuunteli. Itävaltalaiset vaalivat kulttuuriaan, slovenialaiset balkanisoivat sitä.</w:t>
      </w:r>
    </w:p>
    <w:p>
      <w:r>
        <w:rPr>
          <w:b/>
          <w:u w:val="single"/>
        </w:rPr>
        <w:t xml:space="preserve">753582</w:t>
      </w:r>
    </w:p>
    <w:p>
      <w:r>
        <w:t xml:space="preserve">@msTrcek Olet oikeassa. Entä alueellisesti? Fuži, bograč, bujta tail,...</w:t>
      </w:r>
    </w:p>
    <w:p>
      <w:r>
        <w:rPr>
          <w:b/>
          <w:u w:val="single"/>
        </w:rPr>
        <w:t xml:space="preserve">753583</w:t>
      </w:r>
    </w:p>
    <w:p>
      <w:r>
        <w:t xml:space="preserve">@PrstanSi Ainakin nyt he myöntävät varastavansa! Mutta onko Dove niin puhdas, että hän puhuu "muista"?</w:t>
      </w:r>
    </w:p>
    <w:p>
      <w:r>
        <w:rPr>
          <w:b/>
          <w:u w:val="single"/>
        </w:rPr>
        <w:t xml:space="preserve">753584</w:t>
      </w:r>
    </w:p>
    <w:p>
      <w:r>
        <w:t xml:space="preserve">@steinbuch @rtvslo Ehkä he eivät halua toista Vilnaa? #muistatko vielä sodanlietsojat?</w:t>
      </w:r>
    </w:p>
    <w:p>
      <w:r>
        <w:rPr>
          <w:b/>
          <w:u w:val="single"/>
        </w:rPr>
        <w:t xml:space="preserve">753585</w:t>
      </w:r>
    </w:p>
    <w:p>
      <w:r>
        <w:t xml:space="preserve">Emme tiedä juuri mitään 11 miljardia euroa hallinnoivan valtion omistaman SDH:n johtajasta, ja kansanedustajat ja ministerit raportoivat jokaisesta varallisuutensa eurosta. #butale</w:t>
      </w:r>
    </w:p>
    <w:p>
      <w:r>
        <w:rPr>
          <w:b/>
          <w:u w:val="single"/>
        </w:rPr>
        <w:t xml:space="preserve">753586</w:t>
      </w:r>
    </w:p>
    <w:p>
      <w:r>
        <w:t xml:space="preserve">@millionaire @BracicREGOUC Ei tarvitse ujostella. Pahikset pannaan #blockiin, niin saadaan rauha. Ja anna hänen jatkaa kitinää sydämensä kyllyydestä.</w:t>
      </w:r>
    </w:p>
    <w:p>
      <w:r>
        <w:rPr>
          <w:b/>
          <w:u w:val="single"/>
        </w:rPr>
        <w:t xml:space="preserve">753587</w:t>
      </w:r>
    </w:p>
    <w:p>
      <w:r>
        <w:t xml:space="preserve">@KatarinaDbr @adria_airways Se ei ole aivan niin. Nalkutan niistä usein (syystäkin), mutta olen tähän mennessä nähnyt suurimman osan kello 10:n kokouksista.</w:t>
      </w:r>
    </w:p>
    <w:p>
      <w:r>
        <w:rPr>
          <w:b/>
          <w:u w:val="single"/>
        </w:rPr>
        <w:t xml:space="preserve">753588</w:t>
      </w:r>
    </w:p>
    <w:p>
      <w:r>
        <w:t xml:space="preserve">Laaksossa ei ole mitään uutta. Nussimme toistemme äitejä. Tick tock tock tock ... https://t.co/RfZ4j0r9gT.</w:t>
      </w:r>
    </w:p>
    <w:p>
      <w:r>
        <w:rPr>
          <w:b/>
          <w:u w:val="single"/>
        </w:rPr>
        <w:t xml:space="preserve">753589</w:t>
      </w:r>
    </w:p>
    <w:p>
      <w:r>
        <w:t xml:space="preserve">Jotain, jolla on häntä ja pää - Toisen raiteen juna lähti ainakin vuosikymmen sitten: https://t.co/h51m85VUWM</w:t>
      </w:r>
    </w:p>
    <w:p>
      <w:r>
        <w:rPr>
          <w:b/>
          <w:u w:val="single"/>
        </w:rPr>
        <w:t xml:space="preserve">753590</w:t>
      </w:r>
    </w:p>
    <w:p>
      <w:r>
        <w:t xml:space="preserve">viiden vuoden jälkeen, kun olen kampaillut kissaani, en ole enää ihan naarmuuntunut. löysin furminatorin. viiden vuoden jälkeen.</w:t>
      </w:r>
    </w:p>
    <w:p>
      <w:r>
        <w:rPr>
          <w:b/>
          <w:u w:val="single"/>
        </w:rPr>
        <w:t xml:space="preserve">753591</w:t>
      </w:r>
    </w:p>
    <w:p>
      <w:r>
        <w:t xml:space="preserve">@marusaSusi @Pikowaru Ranskalaiset autot heitetään pois, niitä ei huolleta.</w:t>
      </w:r>
    </w:p>
    <w:p>
      <w:r>
        <w:rPr>
          <w:b/>
          <w:u w:val="single"/>
        </w:rPr>
        <w:t xml:space="preserve">753592</w:t>
      </w:r>
    </w:p>
    <w:p>
      <w:r>
        <w:t xml:space="preserve">@miran_horvat Ehkä tuomarit ja muut pitäisi lähettää kurssille valuuttalausekkeesta.</w:t>
      </w:r>
    </w:p>
    <w:p>
      <w:r>
        <w:rPr>
          <w:b/>
          <w:u w:val="single"/>
        </w:rPr>
        <w:t xml:space="preserve">753593</w:t>
      </w:r>
    </w:p>
    <w:p>
      <w:r>
        <w:t xml:space="preserve">Loppu. Unohdin lähettää ilmoituksen eilen illalla... tänään näyttää olevan lentävä iltapäivä. Kello 17.00 Ambrose. Tee ilmoitus. Lp</w:t>
      </w:r>
    </w:p>
    <w:p>
      <w:r>
        <w:rPr>
          <w:b/>
          <w:u w:val="single"/>
        </w:rPr>
        <w:t xml:space="preserve">753594</w:t>
      </w:r>
    </w:p>
    <w:p>
      <w:r>
        <w:t xml:space="preserve">Vielä muutama kohokohta kesän työpajoista. Etsikää itsenne! :)</w:t>
        <w:br/>
        <w:br/>
        <w:t xml:space="preserve"> #teamplesnival</w:t>
      </w:r>
    </w:p>
    <w:p>
      <w:r>
        <w:rPr>
          <w:b/>
          <w:u w:val="single"/>
        </w:rPr>
        <w:t xml:space="preserve">753595</w:t>
      </w:r>
    </w:p>
    <w:p>
      <w:r>
        <w:t xml:space="preserve">Italialaiset ovat sulkemassa, itävaltalaiset ovat sulkeneet, ettekä usko tätä: pellemme aikoo "tiukentaa valvontaa" etelärajalla. Heti kun rallia ei ole.</w:t>
      </w:r>
    </w:p>
    <w:p>
      <w:r>
        <w:rPr>
          <w:b/>
          <w:u w:val="single"/>
        </w:rPr>
        <w:t xml:space="preserve">753596</w:t>
      </w:r>
    </w:p>
    <w:p>
      <w:r>
        <w:t xml:space="preserve">@vinkovasle1 @lucijausaj @JJansaSDS @BorutPahor Burgelin ylimielisen palkkasoturin Zherdinin avustamana.</w:t>
      </w:r>
    </w:p>
    <w:p>
      <w:r>
        <w:rPr>
          <w:b/>
          <w:u w:val="single"/>
        </w:rPr>
        <w:t xml:space="preserve">753597</w:t>
      </w:r>
    </w:p>
    <w:p>
      <w:r>
        <w:t xml:space="preserve">@TjasaSlokar Häpeä, naamiaiset karnevaalienne ulkopuolella.  Juuri sitä, mitä lapset ajattelevat.</w:t>
      </w:r>
    </w:p>
    <w:p>
      <w:r>
        <w:rPr>
          <w:b/>
          <w:u w:val="single"/>
        </w:rPr>
        <w:t xml:space="preserve">753598</w:t>
      </w:r>
    </w:p>
    <w:p>
      <w:r>
        <w:t xml:space="preserve">@hrastelj @RokHumar Ohjelmoisin automaattisen vastauksen kaikkiin näihin linkkeihin https://t.co/UWwbY9bFuN.</w:t>
      </w:r>
    </w:p>
    <w:p>
      <w:r>
        <w:rPr>
          <w:b/>
          <w:u w:val="single"/>
        </w:rPr>
        <w:t xml:space="preserve">753599</w:t>
      </w:r>
    </w:p>
    <w:p>
      <w:r>
        <w:t xml:space="preserve">@SlanaZagar POP TV vähensi SDS:n paikkojen määrää, joten katson yhteenoton televisiosta.</w:t>
      </w:r>
    </w:p>
    <w:p>
      <w:r>
        <w:rPr>
          <w:b/>
          <w:u w:val="single"/>
        </w:rPr>
        <w:t xml:space="preserve">753600</w:t>
      </w:r>
    </w:p>
    <w:p>
      <w:r>
        <w:t xml:space="preserve">Katanec: Kysyin Iličićiltä, mikä jalka on loukkaantunut. Hän sanoi, että oikea, ja minä sanoin: "No, et tarvitse oikeaa kuitenkaan." #srcebia</w:t>
      </w:r>
    </w:p>
    <w:p>
      <w:r>
        <w:rPr>
          <w:b/>
          <w:u w:val="single"/>
        </w:rPr>
        <w:t xml:space="preserve">753601</w:t>
      </w:r>
    </w:p>
    <w:p>
      <w:r>
        <w:t xml:space="preserve">Hyökkäys juutalaisia vastaan Saksan Hallessa: kaksi ihmistä kuoli ammuskelussa https://t.co/sI75hDVpx2</w:t>
      </w:r>
    </w:p>
    <w:p>
      <w:r>
        <w:rPr>
          <w:b/>
          <w:u w:val="single"/>
        </w:rPr>
        <w:t xml:space="preserve">753602</w:t>
      </w:r>
    </w:p>
    <w:p>
      <w:r>
        <w:t xml:space="preserve">@ntokomc Hyvä nuori mies, mitä pikemmin alat lietsoa antisosialismia ja antikommunismia, sitä tuottavampaa se on SLO:lle.</w:t>
      </w:r>
    </w:p>
    <w:p>
      <w:r>
        <w:rPr>
          <w:b/>
          <w:u w:val="single"/>
        </w:rPr>
        <w:t xml:space="preserve">753603</w:t>
      </w:r>
    </w:p>
    <w:p>
      <w:r>
        <w:t xml:space="preserve">Terme Zreče - kuntoutusosasto. Jotta potilas ei kyllästyisi :), hän voi jahdata ... Luulen, että se on torakka. https://t.co/lZOkWEB45F.</w:t>
      </w:r>
    </w:p>
    <w:p>
      <w:r>
        <w:rPr>
          <w:b/>
          <w:u w:val="single"/>
        </w:rPr>
        <w:t xml:space="preserve">753604</w:t>
      </w:r>
    </w:p>
    <w:p>
      <w:r>
        <w:t xml:space="preserve">@BizjakSelma Kiitos palkinnosta, valitettavasti minut estettiin fb:ssä, joten haluan kiittää sinua täällä.</w:t>
      </w:r>
    </w:p>
    <w:p>
      <w:r>
        <w:rPr>
          <w:b/>
          <w:u w:val="single"/>
        </w:rPr>
        <w:t xml:space="preserve">753605</w:t>
      </w:r>
    </w:p>
    <w:p>
      <w:r>
        <w:t xml:space="preserve">@tamara80s @PrometejDD @drfilomena @Andrazus Jokainen tekee omaa juttuaan ja silti jotenkin se toimii </w:t>
        <w:t xml:space="preserve">🤷♂️</w:t>
        <w:br/>
        <w:br/>
        <w:t xml:space="preserve"> https://t.co/wWguA23yIo https://t.co/wWguA23yIo</w:t>
      </w:r>
    </w:p>
    <w:p>
      <w:r>
        <w:rPr>
          <w:b/>
          <w:u w:val="single"/>
        </w:rPr>
        <w:t xml:space="preserve">753606</w:t>
      </w:r>
    </w:p>
    <w:p>
      <w:r>
        <w:t xml:space="preserve">Slovenia hyväksyy hallituksen ehdotuksen 200 karhun ja 11 suden ampumisesta https://t.co/JkrBz0kgdk</w:t>
      </w:r>
    </w:p>
    <w:p>
      <w:r>
        <w:rPr>
          <w:b/>
          <w:u w:val="single"/>
        </w:rPr>
        <w:t xml:space="preserve">753607</w:t>
      </w:r>
    </w:p>
    <w:p>
      <w:r>
        <w:t xml:space="preserve">Sanoinko, että kaikki tenttini on tehty #TDF2014:n 1. vaiheeseen mennessä? Malja kesälle. Lomat lokakuuhun asti. #idid #Summer14</w:t>
      </w:r>
    </w:p>
    <w:p>
      <w:r>
        <w:rPr>
          <w:b/>
          <w:u w:val="single"/>
        </w:rPr>
        <w:t xml:space="preserve">753608</w:t>
      </w:r>
    </w:p>
    <w:p>
      <w:r>
        <w:t xml:space="preserve">@marjanpodlogar @bo7ksar @penzionist12 @lucijausaj ...ja kun et vieläkään tajua, olet Janez Janšan pajak!</w:t>
      </w:r>
    </w:p>
    <w:p>
      <w:r>
        <w:rPr>
          <w:b/>
          <w:u w:val="single"/>
        </w:rPr>
        <w:t xml:space="preserve">753609</w:t>
      </w:r>
    </w:p>
    <w:p>
      <w:r>
        <w:t xml:space="preserve">Oplakonopla! Se oli nopeaa! Maanantaina lähetettiin kortti, tänään uusi päätös. Ne heräävät kuin kevät.</w:t>
      </w:r>
    </w:p>
    <w:p>
      <w:r>
        <w:rPr>
          <w:b/>
          <w:u w:val="single"/>
        </w:rPr>
        <w:t xml:space="preserve">753610</w:t>
      </w:r>
    </w:p>
    <w:p>
      <w:r>
        <w:t xml:space="preserve">Täytetyt munakoisot - Ainekset: * 4 munakoisoa * kuppi keitettyä hirssipuuroa * 2 porkkanaa * 1 kesäkurpitsa http://t.co/EtGotWU3tw</w:t>
      </w:r>
    </w:p>
    <w:p>
      <w:r>
        <w:rPr>
          <w:b/>
          <w:u w:val="single"/>
        </w:rPr>
        <w:t xml:space="preserve">753611</w:t>
      </w:r>
    </w:p>
    <w:p>
      <w:r>
        <w:t xml:space="preserve">@petrasovdat Hebo vas crn caj, pa zele, pa pink, pa plav, pa... mutta yksikään niistä kasveista, joiden pitäisi olla siellä, ei ole siellä.</w:t>
      </w:r>
    </w:p>
    <w:p>
      <w:r>
        <w:rPr>
          <w:b/>
          <w:u w:val="single"/>
        </w:rPr>
        <w:t xml:space="preserve">753612</w:t>
      </w:r>
    </w:p>
    <w:p>
      <w:r>
        <w:t xml:space="preserve">@nmusar @NeMaramButlov @Democracy1 Se, että ohjelma oli huono oli ... ah, sinä kastettu hullu!</w:t>
      </w:r>
    </w:p>
    <w:p>
      <w:r>
        <w:rPr>
          <w:b/>
          <w:u w:val="single"/>
        </w:rPr>
        <w:t xml:space="preserve">753613</w:t>
      </w:r>
    </w:p>
    <w:p>
      <w:r>
        <w:t xml:space="preserve">Hyvät vanhemmat, lento Berliinistä (EZY5521) laskeutuu Brnikiin klo 12.35. Odotamme vähintään 20 minuuttia laivasta poistumista ja matkatavaroita. Nähdään noin klo 13.</w:t>
      </w:r>
    </w:p>
    <w:p>
      <w:r>
        <w:rPr>
          <w:b/>
          <w:u w:val="single"/>
        </w:rPr>
        <w:t xml:space="preserve">753614</w:t>
      </w:r>
    </w:p>
    <w:p>
      <w:r>
        <w:t xml:space="preserve">@IvankaKoprivc @Nova24TV 99 prosenttia Red Starin kannattajista täällä sanoo "hyvä heille". #FreeBrains</w:t>
      </w:r>
    </w:p>
    <w:p>
      <w:r>
        <w:rPr>
          <w:b/>
          <w:u w:val="single"/>
        </w:rPr>
        <w:t xml:space="preserve">753615</w:t>
      </w:r>
    </w:p>
    <w:p>
      <w:r>
        <w:t xml:space="preserve">'Hei, mutta sinä lähetit minulle muistiinpanoja' suolassa, emmekä edes tervehdi - narttu, enhän minä tehnyt niitä sinulle koko iltapäivää, kun olit kahvilla, adieu</w:t>
      </w:r>
    </w:p>
    <w:p>
      <w:r>
        <w:rPr>
          <w:b/>
          <w:u w:val="single"/>
        </w:rPr>
        <w:t xml:space="preserve">753616</w:t>
      </w:r>
    </w:p>
    <w:p>
      <w:r>
        <w:t xml:space="preserve">Kroatian liittyminen Schengen-alueeseen... Slovenian viimeinen jokeri, jolla kroaatit saadaan järkiinsä. Mutta ei tämän ministerin kanssa. https://t.co/FX5OyfMdSf</w:t>
      </w:r>
    </w:p>
    <w:p>
      <w:r>
        <w:rPr>
          <w:b/>
          <w:u w:val="single"/>
        </w:rPr>
        <w:t xml:space="preserve">753617</w:t>
      </w:r>
    </w:p>
    <w:p>
      <w:r>
        <w:t xml:space="preserve">X: Et pysty avaamaan pistaasipähkinävasikkaa.</w:t>
        <w:br/>
        <w:br/>
        <w:t xml:space="preserve"> Minä: Katson kyynisesti ulos otsani alta ja: https://t.co/cmngOcZkET.</w:t>
      </w:r>
    </w:p>
    <w:p>
      <w:r>
        <w:rPr>
          <w:b/>
          <w:u w:val="single"/>
        </w:rPr>
        <w:t xml:space="preserve">753618</w:t>
      </w:r>
    </w:p>
    <w:p>
      <w:r>
        <w:t xml:space="preserve">@ItaqRina @budameat Folk ei voi myydä 😄 koska hän oli vasta lopussa, jos muistan oikein</w:t>
      </w:r>
    </w:p>
    <w:p>
      <w:r>
        <w:rPr>
          <w:b/>
          <w:u w:val="single"/>
        </w:rPr>
        <w:t xml:space="preserve">753619</w:t>
      </w:r>
    </w:p>
    <w:p>
      <w:r>
        <w:t xml:space="preserve">Kroatialainen pidätettiin Čatežissa salakuljettamassa afganistanilaisia rajan yli</w:t>
        <w:br/>
        <w:t xml:space="preserve">https://t.co/LUKiWbt3Hz https://t.co/z0tbIHVNc4 https://t.co/z0tbIHVNc4</w:t>
      </w:r>
    </w:p>
    <w:p>
      <w:r>
        <w:rPr>
          <w:b/>
          <w:u w:val="single"/>
        </w:rPr>
        <w:t xml:space="preserve">753620</w:t>
      </w:r>
    </w:p>
    <w:p>
      <w:r>
        <w:t xml:space="preserve">Kuka antaa rahaa Sava Re:lle: Jälleenvakuutusyhtiö julkaisee pääomapohjan vahvistamista koskevan esitteen tällä viikolla http://t.co/cUyIqYh9os</w:t>
      </w:r>
    </w:p>
    <w:p>
      <w:r>
        <w:rPr>
          <w:b/>
          <w:u w:val="single"/>
        </w:rPr>
        <w:t xml:space="preserve">753621</w:t>
      </w:r>
    </w:p>
    <w:p>
      <w:r>
        <w:t xml:space="preserve">Ettei kukaan unohtaisi ja sanoisi, kuten he ovat.!!!!</w:t>
        <w:br/>
        <w:t xml:space="preserve">...koska maassamme ei ole raiskauksia, jos se on heti</w:t>
        <w:br/>
        <w:t xml:space="preserve">vihapuhetta!!!</w:t>
        <w:br/>
        <w:t xml:space="preserve"> #Comment_nova24</w:t>
      </w:r>
    </w:p>
    <w:p>
      <w:r>
        <w:rPr>
          <w:b/>
          <w:u w:val="single"/>
        </w:rPr>
        <w:t xml:space="preserve">753622</w:t>
      </w:r>
    </w:p>
    <w:p>
      <w:r>
        <w:t xml:space="preserve">@cashkee @lenci53 Jaaa. Puhtaat ammattilaiset. Ne alkaa butata kuono kädessä, jos un, jonka kanssa ne aina saa, unohtaa antaa jotain 😂😂.</w:t>
      </w:r>
    </w:p>
    <w:p>
      <w:r>
        <w:rPr>
          <w:b/>
          <w:u w:val="single"/>
        </w:rPr>
        <w:t xml:space="preserve">753623</w:t>
      </w:r>
    </w:p>
    <w:p>
      <w:r>
        <w:t xml:space="preserve">Mastercard-kortit maahanmuuttajille... kaikenlaisille rikollisille... heillä ei ole ollut näin hyvää liiketoimintaa pitkään aikaan....</w:t>
      </w:r>
    </w:p>
    <w:p>
      <w:r>
        <w:rPr>
          <w:b/>
          <w:u w:val="single"/>
        </w:rPr>
        <w:t xml:space="preserve">753624</w:t>
      </w:r>
    </w:p>
    <w:p>
      <w:r>
        <w:t xml:space="preserve">@jolandabuh Useimmat kronikoitsijat juovat "pöydän alla" pahanlaatuisissa olosuhteissa...heidät havaitsee julkisesti media tai hyvä tuntija juopottelun seurauksista !</w:t>
      </w:r>
    </w:p>
    <w:p>
      <w:r>
        <w:rPr>
          <w:b/>
          <w:u w:val="single"/>
        </w:rPr>
        <w:t xml:space="preserve">753625</w:t>
      </w:r>
    </w:p>
    <w:p>
      <w:r>
        <w:t xml:space="preserve">@MarkoPavlisic Varda reunakoristeena. Järkevä vastakohta koristelemattomille rajanylittäjille...</w:t>
      </w:r>
    </w:p>
    <w:p>
      <w:r>
        <w:rPr>
          <w:b/>
          <w:u w:val="single"/>
        </w:rPr>
        <w:t xml:space="preserve">753626</w:t>
      </w:r>
    </w:p>
    <w:p>
      <w:r>
        <w:t xml:space="preserve">@Baldrick_57 Kenen polvi?Aina muut ampuvat, ja se osoittaa, mihin olemme tulleet.</w:t>
      </w:r>
    </w:p>
    <w:p>
      <w:r>
        <w:rPr>
          <w:b/>
          <w:u w:val="single"/>
        </w:rPr>
        <w:t xml:space="preserve">753627</w:t>
      </w:r>
    </w:p>
    <w:p>
      <w:r>
        <w:t xml:space="preserve">@nejkom @leaathenatabako Sarjakuvat ovat peräisin elokuvista; itse asiassa ne olivat ensimmäiset videoprojektorit.</w:t>
      </w:r>
    </w:p>
    <w:p>
      <w:r>
        <w:rPr>
          <w:b/>
          <w:u w:val="single"/>
        </w:rPr>
        <w:t xml:space="preserve">753628</w:t>
      </w:r>
    </w:p>
    <w:p>
      <w:r>
        <w:t xml:space="preserve">@nimivseeno @cikibucka @MartinValic Niin minäkin. Graffitilla tahriintuneita junia ei tarvitse pestä ja puhdistaa. Ihan totta!</w:t>
      </w:r>
    </w:p>
    <w:p>
      <w:r>
        <w:rPr>
          <w:b/>
          <w:u w:val="single"/>
        </w:rPr>
        <w:t xml:space="preserve">753629</w:t>
      </w:r>
    </w:p>
    <w:p>
      <w:r>
        <w:t xml:space="preserve">Mulc junalla, johtopäätös:</w:t>
        <w:br/>
        <w:t xml:space="preserve">Aloita lihasten harjoittelu polkupyörää varten tai säästä autoa varten.</w:t>
        <w:br/>
        <w:t xml:space="preserve"> Hitaasti #lpp:llä ja #SJ:llä et pääse pitkälle 😤</w:t>
      </w:r>
    </w:p>
    <w:p>
      <w:r>
        <w:rPr>
          <w:b/>
          <w:u w:val="single"/>
        </w:rPr>
        <w:t xml:space="preserve">753630</w:t>
      </w:r>
    </w:p>
    <w:p>
      <w:r>
        <w:t xml:space="preserve">@MitjaIrsic Jos joku on kiusaaja ja kiusaaja, se on Janša Avnojec, kaikki muut ovat amatöörejä.</w:t>
      </w:r>
    </w:p>
    <w:p>
      <w:r>
        <w:rPr>
          <w:b/>
          <w:u w:val="single"/>
        </w:rPr>
        <w:t xml:space="preserve">753631</w:t>
      </w:r>
    </w:p>
    <w:p>
      <w:r>
        <w:t xml:space="preserve">@MATJAUEK @markovicnatassa @had @vladaRS Todellako? Mutta systeemiset ovat SD LMŠ SMC SAB:n laatimia, vakuutuslobbareiden kirjoittamia...?</w:t>
      </w:r>
    </w:p>
    <w:p>
      <w:r>
        <w:rPr>
          <w:b/>
          <w:u w:val="single"/>
        </w:rPr>
        <w:t xml:space="preserve">753632</w:t>
      </w:r>
    </w:p>
    <w:p>
      <w:r>
        <w:t xml:space="preserve">@jerom_jerom1 @24ur_com @Svet_KanalA Köyhillä ihmisillä ei ole tarpeeksi vaatteita ja he kulkevat puolialasti ympäriinsä. 😵</w:t>
      </w:r>
    </w:p>
    <w:p>
      <w:r>
        <w:rPr>
          <w:b/>
          <w:u w:val="single"/>
        </w:rPr>
        <w:t xml:space="preserve">753633</w:t>
      </w:r>
    </w:p>
    <w:p>
      <w:r>
        <w:t xml:space="preserve">Eikö sinulla ole autotallia tai autokatosta, mutta haluat silti suojata autosi? https://t.co/7OQy2gIQQF</w:t>
      </w:r>
    </w:p>
    <w:p>
      <w:r>
        <w:rPr>
          <w:b/>
          <w:u w:val="single"/>
        </w:rPr>
        <w:t xml:space="preserve">753634</w:t>
      </w:r>
    </w:p>
    <w:p>
      <w:r>
        <w:t xml:space="preserve">Sotateollisuuden edustajat haluavat lisää yhteistyötä Slovenian asevoimien kanssa https://t.co/JoOTYCicsN Sodan hyötyjät. Yuck</w:t>
      </w:r>
    </w:p>
    <w:p>
      <w:r>
        <w:rPr>
          <w:b/>
          <w:u w:val="single"/>
        </w:rPr>
        <w:t xml:space="preserve">753635</w:t>
      </w:r>
    </w:p>
    <w:p>
      <w:r>
        <w:t xml:space="preserve">@prerok @BostjanJerko @MarkoPavlisic Ei. Koska slovenialaiset palvovat itsetietoisesti kaikkea ulkomaista.</w:t>
      </w:r>
    </w:p>
    <w:p>
      <w:r>
        <w:rPr>
          <w:b/>
          <w:u w:val="single"/>
        </w:rPr>
        <w:t xml:space="preserve">753636</w:t>
      </w:r>
    </w:p>
    <w:p>
      <w:r>
        <w:t xml:space="preserve">Ja he ihmettelevät, miksi painetun median myynti laskee? https://t.co/O5l4SooEfJ.</w:t>
      </w:r>
    </w:p>
    <w:p>
      <w:r>
        <w:rPr>
          <w:b/>
          <w:u w:val="single"/>
        </w:rPr>
        <w:t xml:space="preserve">753637</w:t>
      </w:r>
    </w:p>
    <w:p>
      <w:r>
        <w:t xml:space="preserve">@ZigaTurk Typerien lausuntojen lainaaminen ei tee teorioistasi yhtään vähemmän typeriä. https://t.co/G6FC9DI6pG</w:t>
      </w:r>
    </w:p>
    <w:p>
      <w:r>
        <w:rPr>
          <w:b/>
          <w:u w:val="single"/>
        </w:rPr>
        <w:t xml:space="preserve">753638</w:t>
      </w:r>
    </w:p>
    <w:p>
      <w:r>
        <w:t xml:space="preserve">Kaupassa: kaksi teiniä edessäni, vanhempi, lihava, ajamaton nainen tulee mieheni luo ja sanoo toiselle heistä "varo!". Ei kiitos.</w:t>
      </w:r>
    </w:p>
    <w:p>
      <w:r>
        <w:rPr>
          <w:b/>
          <w:u w:val="single"/>
        </w:rPr>
        <w:t xml:space="preserve">753639</w:t>
      </w:r>
    </w:p>
    <w:p>
      <w:r>
        <w:t xml:space="preserve">@p2035e @Maxatnes @drVinkoGorenak @vecer Opitko tämän alkukantaisen ilmaisun peruskoulussa vai onko luontoäiti antanut sen sinulle !??</w:t>
      </w:r>
    </w:p>
    <w:p>
      <w:r>
        <w:rPr>
          <w:b/>
          <w:u w:val="single"/>
        </w:rPr>
        <w:t xml:space="preserve">753640</w:t>
      </w:r>
    </w:p>
    <w:p>
      <w:r>
        <w:t xml:space="preserve">Murglet ovat päättäneet, että ei ole vielä aika aloittaa uutta demos... Odotetaan vaalituloksia, sanovat... https://t.co/1sni8aaVuz...</w:t>
      </w:r>
    </w:p>
    <w:p>
      <w:r>
        <w:rPr>
          <w:b/>
          <w:u w:val="single"/>
        </w:rPr>
        <w:t xml:space="preserve">753641</w:t>
      </w:r>
    </w:p>
    <w:p>
      <w:r>
        <w:t xml:space="preserve">@tyschew Vitut koko jutusta. Tiedätkö mitä aion tehdä? Aion lähteä yhdelle pyöräretkelle Ljubljanan ympäri ja maksaa näille nössöille tiskeillä 😂.</w:t>
      </w:r>
    </w:p>
    <w:p>
      <w:r>
        <w:rPr>
          <w:b/>
          <w:u w:val="single"/>
        </w:rPr>
        <w:t xml:space="preserve">753642</w:t>
      </w:r>
    </w:p>
    <w:p>
      <w:r>
        <w:t xml:space="preserve">@engslove1 Kun hän herää aamulla 😃 hän luulee olevansa Tito ja nai kaikkia listalla olevia 😂</w:t>
      </w:r>
    </w:p>
    <w:p>
      <w:r>
        <w:rPr>
          <w:b/>
          <w:u w:val="single"/>
        </w:rPr>
        <w:t xml:space="preserve">753643</w:t>
      </w:r>
    </w:p>
    <w:p>
      <w:r>
        <w:t xml:space="preserve">Slovenian lipun tunnus voisi olla vain täysi ohituskaista ja tyhjä kaista. #vsipoppehitevalnem #slovenia</w:t>
      </w:r>
    </w:p>
    <w:p>
      <w:r>
        <w:rPr>
          <w:b/>
          <w:u w:val="single"/>
        </w:rPr>
        <w:t xml:space="preserve">753644</w:t>
      </w:r>
    </w:p>
    <w:p>
      <w:r>
        <w:t xml:space="preserve">@MihaRosa79 @tomicvioleta @strankalevica Vasemmisto on tehnyt huonoa julkisuutta itselleen hänen kanssaan..ja he ovat lukinneet hänet kellariin..koska raja unohtaa...</w:t>
      </w:r>
    </w:p>
    <w:p>
      <w:r>
        <w:rPr>
          <w:b/>
          <w:u w:val="single"/>
        </w:rPr>
        <w:t xml:space="preserve">753645</w:t>
      </w:r>
    </w:p>
    <w:p>
      <w:r>
        <w:t xml:space="preserve">En ymmärrä miksi lentopallossa on edelleen tämä typerä sääntö, että levyt pitää laittaa päälle kun tulee pelaamaan!!! :) @zballe @Kauro1</w:t>
      </w:r>
    </w:p>
    <w:p>
      <w:r>
        <w:rPr>
          <w:b/>
          <w:u w:val="single"/>
        </w:rPr>
        <w:t xml:space="preserve">753646</w:t>
      </w:r>
    </w:p>
    <w:p>
      <w:r>
        <w:t xml:space="preserve">Romana Tomc, älymystö, jolla on ymmärrys pienistä ihmisistä, tietoinen slovenialainen ja eurooppalainen, ei populisti, jolla on kaikki edellytykset tulla presidentiksi.</w:t>
      </w:r>
    </w:p>
    <w:p>
      <w:r>
        <w:rPr>
          <w:b/>
          <w:u w:val="single"/>
        </w:rPr>
        <w:t xml:space="preserve">753647</w:t>
      </w:r>
    </w:p>
    <w:p>
      <w:r>
        <w:t xml:space="preserve">@BernardBrscic Ei tarvitse verrata sitä autiomaahan, Venezuelassa on itse asiassa bensiinipula.</w:t>
      </w:r>
    </w:p>
    <w:p>
      <w:r>
        <w:rPr>
          <w:b/>
          <w:u w:val="single"/>
        </w:rPr>
        <w:t xml:space="preserve">753648</w:t>
      </w:r>
    </w:p>
    <w:p>
      <w:r>
        <w:t xml:space="preserve">@slavkoarh8 @MilenaMilenca Šarecilla on takanaan koko Murgelin udbomafian koneisto.</w:t>
      </w:r>
    </w:p>
    <w:p>
      <w:r>
        <w:rPr>
          <w:b/>
          <w:u w:val="single"/>
        </w:rPr>
        <w:t xml:space="preserve">753649</w:t>
      </w:r>
    </w:p>
    <w:p>
      <w:r>
        <w:t xml:space="preserve">Terapeutti Mateja Kraševec: Jokaisesta haavasta voi tulla armon lähde</w:t>
        <w:br/>
        <w:t xml:space="preserve">https://t.co/CIJ3F8SREb https://t.co/r84Ue7V4fI</w:t>
      </w:r>
    </w:p>
    <w:p>
      <w:r>
        <w:rPr>
          <w:b/>
          <w:u w:val="single"/>
        </w:rPr>
        <w:t xml:space="preserve">753650</w:t>
      </w:r>
    </w:p>
    <w:p>
      <w:r>
        <w:t xml:space="preserve">Se johtuu siitä, että meillä on roistoja vallassa ja heillä roistoja pidätettynä. https://t.co/qsBSWxdo81</w:t>
      </w:r>
    </w:p>
    <w:p>
      <w:r>
        <w:rPr>
          <w:b/>
          <w:u w:val="single"/>
        </w:rPr>
        <w:t xml:space="preserve">753651</w:t>
      </w:r>
    </w:p>
    <w:p>
      <w:r>
        <w:t xml:space="preserve">@Matej_Klaric Tekisimme Kickstarter-projektin ampuaksemme alas satelliitin, joka tekisi tämän mahdolliseksi!</w:t>
        <w:br/>
        <w:br/>
        <w:t xml:space="preserve"> Bong</w:t>
      </w:r>
    </w:p>
    <w:p>
      <w:r>
        <w:rPr>
          <w:b/>
          <w:u w:val="single"/>
        </w:rPr>
        <w:t xml:space="preserve">753652</w:t>
      </w:r>
    </w:p>
    <w:p>
      <w:r>
        <w:t xml:space="preserve">@PeterFilec Heräätkö herätyskellon kanssa vai ilman? Asetan yleensä vähintään 3,4 herätyskelloa, koska nukun niiden läpi.</w:t>
      </w:r>
    </w:p>
    <w:p>
      <w:r>
        <w:rPr>
          <w:b/>
          <w:u w:val="single"/>
        </w:rPr>
        <w:t xml:space="preserve">753653</w:t>
      </w:r>
    </w:p>
    <w:p>
      <w:r>
        <w:t xml:space="preserve">Tein mahtavan pizzan (pakastepizzaa) ja käynnistin tiskikoneen💪 josta voi tänään kehuskella;)</w:t>
      </w:r>
    </w:p>
    <w:p>
      <w:r>
        <w:rPr>
          <w:b/>
          <w:u w:val="single"/>
        </w:rPr>
        <w:t xml:space="preserve">753654</w:t>
      </w:r>
    </w:p>
    <w:p>
      <w:r>
        <w:t xml:space="preserve">@Krpan_ @krajncb Leikkikentät? Vastaan. Hoitokodit? Vastaan. Turvalliset pyöräily- ja kävelyreitit? Vastaan.</w:t>
      </w:r>
    </w:p>
    <w:p>
      <w:r>
        <w:rPr>
          <w:b/>
          <w:u w:val="single"/>
        </w:rPr>
        <w:t xml:space="preserve">753655</w:t>
      </w:r>
    </w:p>
    <w:p>
      <w:r>
        <w:t xml:space="preserve">Ensin he loukkaavat tahallaan parhaan pelaajansa, ja sitten maalivahti vittuilee pallon itse maaliin. Eh. Olen valmis. https://t.co/9PdVsdnGPp</w:t>
      </w:r>
    </w:p>
    <w:p>
      <w:r>
        <w:rPr>
          <w:b/>
          <w:u w:val="single"/>
        </w:rPr>
        <w:t xml:space="preserve">753656</w:t>
      </w:r>
    </w:p>
    <w:p>
      <w:r>
        <w:t xml:space="preserve">Bezjak voi pelata näin hyökkäyksessä.</w:t>
        <w:br/>
        <w:t xml:space="preserve">mutta Katanec ei ymmärrä..</w:t>
        <w:br/>
        <w:t xml:space="preserve"> #SrceBije</w:t>
      </w:r>
    </w:p>
    <w:p>
      <w:r>
        <w:rPr>
          <w:b/>
          <w:u w:val="single"/>
        </w:rPr>
        <w:t xml:space="preserve">753657</w:t>
      </w:r>
    </w:p>
    <w:p>
      <w:r>
        <w:t xml:space="preserve">@AnkaLesar @nejkom Ma koska tässä tapauksessa olisi parempi saada kuva EKG:stä kuin EEG:stä. Minua hirvittää, kun olen rosmariini.</w:t>
      </w:r>
    </w:p>
    <w:p>
      <w:r>
        <w:rPr>
          <w:b/>
          <w:u w:val="single"/>
        </w:rPr>
        <w:t xml:space="preserve">753658</w:t>
      </w:r>
    </w:p>
    <w:p>
      <w:r>
        <w:t xml:space="preserve">@TinoMamic mutta oikeasti, me myimme avaruusteknologiaa Marsia varten, kaivoimme venäläisten vanhoja mig-ajoneuvoja ja teimme parhaan salaisuuden sitten Yugo45-auton.</w:t>
      </w:r>
    </w:p>
    <w:p>
      <w:r>
        <w:rPr>
          <w:b/>
          <w:u w:val="single"/>
        </w:rPr>
        <w:t xml:space="preserve">753659</w:t>
      </w:r>
    </w:p>
    <w:p>
      <w:r>
        <w:t xml:space="preserve">@multikultivator Ja korpin höyhenet ovat kiiltävämmät kuin John Travoltan hiukset Saturday Night Feverissä! Puhdas ylimäärä &amp;lt;3</w:t>
      </w:r>
    </w:p>
    <w:p>
      <w:r>
        <w:rPr>
          <w:b/>
          <w:u w:val="single"/>
        </w:rPr>
        <w:t xml:space="preserve">753660</w:t>
      </w:r>
    </w:p>
    <w:p>
      <w:r>
        <w:t xml:space="preserve">Kiitokset @Val202 #navalnasport @Val202 #sport erinomaisesta yhteenvedosta illan urheilusta.</w:t>
      </w:r>
    </w:p>
    <w:p>
      <w:r>
        <w:rPr>
          <w:b/>
          <w:u w:val="single"/>
        </w:rPr>
        <w:t xml:space="preserve">753661</w:t>
      </w:r>
    </w:p>
    <w:p>
      <w:r>
        <w:t xml:space="preserve">siellä missä kirjonta ja ompelu kävelevät, ruoho ei enää kasva. mutta kustannukset ja korruptio kasvavat. hyvin...... #pripizdikistan</w:t>
      </w:r>
    </w:p>
    <w:p>
      <w:r>
        <w:rPr>
          <w:b/>
          <w:u w:val="single"/>
        </w:rPr>
        <w:t xml:space="preserve">753662</w:t>
      </w:r>
    </w:p>
    <w:p>
      <w:r>
        <w:t xml:space="preserve">Katsoimme lapsenlapseni kanssa aamulla Ruususen, ja kas, kuulin pelissä, että Cheferin on rehellinen roisto.</w:t>
      </w:r>
    </w:p>
    <w:p>
      <w:r>
        <w:rPr>
          <w:b/>
          <w:u w:val="single"/>
        </w:rPr>
        <w:t xml:space="preserve">753663</w:t>
      </w:r>
    </w:p>
    <w:p>
      <w:r>
        <w:t xml:space="preserve">Teen töitä rauhoittumisohjelman parissa, ja kolme neljäsosaa lihaksistani on jo kipeä.... #neverendingstory</w:t>
      </w:r>
    </w:p>
    <w:p>
      <w:r>
        <w:rPr>
          <w:b/>
          <w:u w:val="single"/>
        </w:rPr>
        <w:t xml:space="preserve">753664</w:t>
      </w:r>
    </w:p>
    <w:p>
      <w:r>
        <w:t xml:space="preserve">jos @Stanisl15592752 näkee tämän ja litran schmarnicaa sen kanssa, hän tulee hulluksi 😂😂😂😂😋 https://t.co/DOE6QT4qhW</w:t>
      </w:r>
    </w:p>
    <w:p>
      <w:r>
        <w:rPr>
          <w:b/>
          <w:u w:val="single"/>
        </w:rPr>
        <w:t xml:space="preserve">753665</w:t>
      </w:r>
    </w:p>
    <w:p>
      <w:r>
        <w:t xml:space="preserve">Minulla on 55-vuotiaana kasvot kuin pitbullilla. Syynä on sosialismin raiskaaminen nuorena. Pitäisikö minun ottaa masingever ulos kaapista vai ei?</w:t>
      </w:r>
    </w:p>
    <w:p>
      <w:r>
        <w:rPr>
          <w:b/>
          <w:u w:val="single"/>
        </w:rPr>
        <w:t xml:space="preserve">753666</w:t>
      </w:r>
    </w:p>
    <w:p>
      <w:r>
        <w:t xml:space="preserve">@petracj Tietenkin. Nämä todelliset vasemmistolaiset eivät salli lahjoituksia, he yksinkertaisesti kansallistavat. Kysy @strankalevica.</w:t>
      </w:r>
    </w:p>
    <w:p>
      <w:r>
        <w:rPr>
          <w:b/>
          <w:u w:val="single"/>
        </w:rPr>
        <w:t xml:space="preserve">753667</w:t>
      </w:r>
    </w:p>
    <w:p>
      <w:r>
        <w:t xml:space="preserve">He ihmettelevät yhä sosialistisia tapojaan, olemme seuranneet sitä vuosikymmeniä ja nyt, huhhuh. https://t.co/wzr9Lw8UQ5.</w:t>
      </w:r>
    </w:p>
    <w:p>
      <w:r>
        <w:rPr>
          <w:b/>
          <w:u w:val="single"/>
        </w:rPr>
        <w:t xml:space="preserve">753668</w:t>
      </w:r>
    </w:p>
    <w:p>
      <w:r>
        <w:t xml:space="preserve">Palomiehet odottavat, että Grimes kertoo heille katkaisevansa rahoituksen https://t.co/uWpdmNkbv7</w:t>
      </w:r>
    </w:p>
    <w:p>
      <w:r>
        <w:rPr>
          <w:b/>
          <w:u w:val="single"/>
        </w:rPr>
        <w:t xml:space="preserve">753669</w:t>
      </w:r>
    </w:p>
    <w:p>
      <w:r>
        <w:t xml:space="preserve">@tokk93 Lopulta poliisi jätetään yksin...ruumis nokkosissa...kuka tahansa normaali ihminen sanoisi...vitut siitä.</w:t>
      </w:r>
    </w:p>
    <w:p>
      <w:r>
        <w:rPr>
          <w:b/>
          <w:u w:val="single"/>
        </w:rPr>
        <w:t xml:space="preserve">753670</w:t>
      </w:r>
    </w:p>
    <w:p>
      <w:r>
        <w:t xml:space="preserve">Toisessa osavaltiossa kaikki ovat hyvin ystävällisiä, voit käydä vessassa kaikkialla, saat aina ylimääräisen lasillisen vettä, istut bussissa ja kaikki hymyilevät sinulle #iLike.</w:t>
      </w:r>
    </w:p>
    <w:p>
      <w:r>
        <w:rPr>
          <w:b/>
          <w:u w:val="single"/>
        </w:rPr>
        <w:t xml:space="preserve">753671</w:t>
      </w:r>
    </w:p>
    <w:p>
      <w:r>
        <w:t xml:space="preserve">Niin, mitä. Heidät pitäisi kasvattaa nuoresta pitäen kiihkeiksi nationalisteiksi ja opettaa vihaamaan kaikkea, mikä ei ole naudanlihakeittoa. https://t.co/1ohfJwk1Jj</w:t>
      </w:r>
    </w:p>
    <w:p>
      <w:r>
        <w:rPr>
          <w:b/>
          <w:u w:val="single"/>
        </w:rPr>
        <w:t xml:space="preserve">753672</w:t>
      </w:r>
    </w:p>
    <w:p>
      <w:r>
        <w:t xml:space="preserve">@zballe @FranciKek Jotkut luulevat aina, että paperi on kaikki, mitä tarvitset...</w:t>
      </w:r>
    </w:p>
    <w:p>
      <w:r>
        <w:rPr>
          <w:b/>
          <w:u w:val="single"/>
        </w:rPr>
        <w:t xml:space="preserve">753673</w:t>
      </w:r>
    </w:p>
    <w:p>
      <w:r>
        <w:t xml:space="preserve">Rullalautailu on hyvää aamuvirkistystä.#passfotru. Ja se on paljon helpompaa ilman keksiä.#geil</w:t>
      </w:r>
    </w:p>
    <w:p>
      <w:r>
        <w:rPr>
          <w:b/>
          <w:u w:val="single"/>
        </w:rPr>
        <w:t xml:space="preserve">753674</w:t>
      </w:r>
    </w:p>
    <w:p>
      <w:r>
        <w:t xml:space="preserve">Matrvola.... Aloitin Rabbitilla, penkillä....</w:t>
        <w:br/>
        <w:t xml:space="preserve"> ...Näytän karvaiselta kottaraiselta!</w:t>
      </w:r>
    </w:p>
    <w:p>
      <w:r>
        <w:rPr>
          <w:b/>
          <w:u w:val="single"/>
        </w:rPr>
        <w:t xml:space="preserve">753675</w:t>
      </w:r>
    </w:p>
    <w:p>
      <w:r>
        <w:t xml:space="preserve">@NormaMKorosec @SpletnaMladina Ja ei todellakaan ole vaikeaa pilkata sinua, materiaalia niin paljon kuin haluat, päivittäin, ehh klerotalibani 🤑😎</w:t>
      </w:r>
    </w:p>
    <w:p>
      <w:r>
        <w:rPr>
          <w:b/>
          <w:u w:val="single"/>
        </w:rPr>
        <w:t xml:space="preserve">753676</w:t>
      </w:r>
    </w:p>
    <w:p>
      <w:r>
        <w:t xml:space="preserve">@m_bostjan @MiroCerar Kommunistit kulkevat omaa tietään. Toivottavasti he laskeutuvat pian sinne, minne kuuluvat. Historian romukoppaan.</w:t>
      </w:r>
    </w:p>
    <w:p>
      <w:r>
        <w:rPr>
          <w:b/>
          <w:u w:val="single"/>
        </w:rPr>
        <w:t xml:space="preserve">753677</w:t>
      </w:r>
    </w:p>
    <w:p>
      <w:r>
        <w:t xml:space="preserve">@Svarun_K He, he, "rakkula" tiivisteet.... Joka minuutti, tunti, päivä... kun hän herää, ennen nukkumaanmenoa ja kun hän nukkuu....</w:t>
        <w:br/>
        <w:t xml:space="preserve"> Anna sen leipoa!!!</w:t>
      </w:r>
    </w:p>
    <w:p>
      <w:r>
        <w:rPr>
          <w:b/>
          <w:u w:val="single"/>
        </w:rPr>
        <w:t xml:space="preserve">753678</w:t>
      </w:r>
    </w:p>
    <w:p>
      <w:r>
        <w:t xml:space="preserve">Se saavuttaa nopeuden 60 km/h 4,5 sekunnissa, ja sen huippunopeus on 270 km/h. Tämä on uusi Mercedes-AMG CLS 53.</w:t>
      </w:r>
    </w:p>
    <w:p>
      <w:r>
        <w:rPr>
          <w:b/>
          <w:u w:val="single"/>
        </w:rPr>
        <w:t xml:space="preserve">753679</w:t>
      </w:r>
    </w:p>
    <w:p>
      <w:r>
        <w:t xml:space="preserve">#Bučke E47P05 - MIKSI DRAGIĆILLA EI OLE AIKAA REPREHENSIOINTIIN? https://t.co/Jh3lNmnZck</w:t>
      </w:r>
    </w:p>
    <w:p>
      <w:r>
        <w:rPr>
          <w:b/>
          <w:u w:val="single"/>
        </w:rPr>
        <w:t xml:space="preserve">753680</w:t>
      </w:r>
    </w:p>
    <w:p>
      <w:r>
        <w:t xml:space="preserve">@KaiaLiab Jätä minut kuolemaan tuskaan, klassisen torstain lipsahduksen jälkimainingeissa. Mutta jos selviän hengissä, twiittaan sinut huomenna.</w:t>
      </w:r>
    </w:p>
    <w:p>
      <w:r>
        <w:rPr>
          <w:b/>
          <w:u w:val="single"/>
        </w:rPr>
        <w:t xml:space="preserve">753681</w:t>
      </w:r>
    </w:p>
    <w:p>
      <w:r>
        <w:t xml:space="preserve">@tamara80s @DRprlek Kiitos. Koskaan ei voi tietää. Varsinkin kun aika ei ole tärkeä osa. Olen seurannut asiaa. #penza</w:t>
      </w:r>
    </w:p>
    <w:p>
      <w:r>
        <w:rPr>
          <w:b/>
          <w:u w:val="single"/>
        </w:rPr>
        <w:t xml:space="preserve">753682</w:t>
      </w:r>
    </w:p>
    <w:p>
      <w:r>
        <w:t xml:space="preserve">Ulkona on viisi astetta pakkasta, ja malli meni kaatamaan jäätymisenestoainetta seepiansimpukkaansa. Juomakupit. 😹😹 #NewYersey</w:t>
      </w:r>
    </w:p>
    <w:p>
      <w:r>
        <w:rPr>
          <w:b/>
          <w:u w:val="single"/>
        </w:rPr>
        <w:t xml:space="preserve">753683</w:t>
      </w:r>
    </w:p>
    <w:p>
      <w:r>
        <w:t xml:space="preserve">@SiolNEWS Julkaisemalla tällaisia sohvaperuna-journalistisia ylilyöntejä alennutte Kakka-TV:n ja A Sewerin tasolle.</w:t>
      </w:r>
    </w:p>
    <w:p>
      <w:r>
        <w:rPr>
          <w:b/>
          <w:u w:val="single"/>
        </w:rPr>
        <w:t xml:space="preserve">753684</w:t>
      </w:r>
    </w:p>
    <w:p>
      <w:r>
        <w:t xml:space="preserve">White Planica. Älä osta sitä. Maistuu Grisolinelta. Tee vaniljavanukasta pussista tai vadelmavanukasta Taliksen yläkerrasta. https://t.co/Gytfiak4L0.</w:t>
      </w:r>
    </w:p>
    <w:p>
      <w:r>
        <w:rPr>
          <w:b/>
          <w:u w:val="single"/>
        </w:rPr>
        <w:t xml:space="preserve">753685</w:t>
      </w:r>
    </w:p>
    <w:p>
      <w:r>
        <w:t xml:space="preserve">Ja jotkut ovat niin yllättyneitä median uutisoinnista, että #fakenews ei ole vielä lentänyt heidän kiertoradalleen....</w:t>
      </w:r>
    </w:p>
    <w:p>
      <w:r>
        <w:rPr>
          <w:b/>
          <w:u w:val="single"/>
        </w:rPr>
        <w:t xml:space="preserve">753686</w:t>
      </w:r>
    </w:p>
    <w:p>
      <w:r>
        <w:t xml:space="preserve">Beje maksaa @RTV_Slovenia koska 70.000 € Pepi sika. Ilmeisesti hän aikoo lihoa entisestään.</w:t>
      </w:r>
    </w:p>
    <w:p>
      <w:r>
        <w:rPr>
          <w:b/>
          <w:u w:val="single"/>
        </w:rPr>
        <w:t xml:space="preserve">753687</w:t>
      </w:r>
    </w:p>
    <w:p>
      <w:r>
        <w:t xml:space="preserve">Pelaan parhaillaan Biathlon Maniaa. Tule mukaan ja yritä voittaa minut! https://t.co/PKMK0Qw7rr</w:t>
      </w:r>
    </w:p>
    <w:p>
      <w:r>
        <w:rPr>
          <w:b/>
          <w:u w:val="single"/>
        </w:rPr>
        <w:t xml:space="preserve">753688</w:t>
      </w:r>
    </w:p>
    <w:p>
      <w:r>
        <w:t xml:space="preserve">kaikki alkoi Jajcista, mutta siirtyi nopeasti quraciin #zlovenia #politiikka #levialidesni #istiquraciin</w:t>
      </w:r>
    </w:p>
    <w:p>
      <w:r>
        <w:rPr>
          <w:b/>
          <w:u w:val="single"/>
        </w:rPr>
        <w:t xml:space="preserve">753689</w:t>
      </w:r>
    </w:p>
    <w:p>
      <w:r>
        <w:t xml:space="preserve">@valich__martin @PrinasalkaZlata ...Suosittelen "farzitlne" tai "šufece"...</w:t>
      </w:r>
    </w:p>
    <w:p>
      <w:r>
        <w:rPr>
          <w:b/>
          <w:u w:val="single"/>
        </w:rPr>
        <w:t xml:space="preserve">753690</w:t>
      </w:r>
    </w:p>
    <w:p>
      <w:r>
        <w:t xml:space="preserve">Hei, @LJmilk , tämä jogurtti- ja maitopullot ovat lähes identtisiä juttu ei ole paras mahdollinen. Minullakin on 2 litraa maitoa.</w:t>
      </w:r>
    </w:p>
    <w:p>
      <w:r>
        <w:rPr>
          <w:b/>
          <w:u w:val="single"/>
        </w:rPr>
        <w:t xml:space="preserve">753691</w:t>
      </w:r>
    </w:p>
    <w:p>
      <w:r>
        <w:t xml:space="preserve">@Slovenskavojska @petrasovdat @rokzagar @vladaRS Antakaa ainakin armeijan tehdä kaikki hankkeet "ilmaiseksi" ja me pelastumme!</w:t>
      </w:r>
    </w:p>
    <w:p>
      <w:r>
        <w:rPr>
          <w:b/>
          <w:u w:val="single"/>
        </w:rPr>
        <w:t xml:space="preserve">753692</w:t>
      </w:r>
    </w:p>
    <w:p>
      <w:r>
        <w:t xml:space="preserve">@IztokRakarEU @BorutPahor @AlojzKovsca Ei tarvitse. Ne tekevät omia ehdotuksiaan epäonnistumisen varmistamiseksi</w:t>
      </w:r>
    </w:p>
    <w:p>
      <w:r>
        <w:rPr>
          <w:b/>
          <w:u w:val="single"/>
        </w:rPr>
        <w:t xml:space="preserve">753693</w:t>
      </w:r>
    </w:p>
    <w:p>
      <w:r>
        <w:t xml:space="preserve">@ATBeatris @KLaznik @Margu501 Valtion viranomaisemme alkavat käsitellä patologisia henkilöitä vasta, kun on liian myöhäistä.</w:t>
      </w:r>
    </w:p>
    <w:p>
      <w:r>
        <w:rPr>
          <w:b/>
          <w:u w:val="single"/>
        </w:rPr>
        <w:t xml:space="preserve">753694</w:t>
      </w:r>
    </w:p>
    <w:p>
      <w:r>
        <w:t xml:space="preserve">@ErikaPlaninsec @JJoliJoli Ja taas Golnikille? Toivottavasti ei ole suurempia ongelmia! Tämä sää on hengityselimille vaarallinen🤨.</w:t>
      </w:r>
    </w:p>
    <w:p>
      <w:r>
        <w:rPr>
          <w:b/>
          <w:u w:val="single"/>
        </w:rPr>
        <w:t xml:space="preserve">753695</w:t>
      </w:r>
    </w:p>
    <w:p>
      <w:r>
        <w:t xml:space="preserve">@borisvoncina @AlojzKovsca Mutta olet osoittanut, että kansalaisjärjestöt tuovat lisäarvoa? Älkääkä sekoittako palomiehiä, RK:ta ja Karitasta keskenään.</w:t>
      </w:r>
    </w:p>
    <w:p>
      <w:r>
        <w:rPr>
          <w:b/>
          <w:u w:val="single"/>
        </w:rPr>
        <w:t xml:space="preserve">753696</w:t>
      </w:r>
    </w:p>
    <w:p>
      <w:r>
        <w:t xml:space="preserve">@lucijausaj @LesarMarko @LajnarEU Se oli vain silmä- ja vatsatesti. Joko oksennat tai oksennat.</w:t>
      </w:r>
    </w:p>
    <w:p>
      <w:r>
        <w:rPr>
          <w:b/>
          <w:u w:val="single"/>
        </w:rPr>
        <w:t xml:space="preserve">753697</w:t>
      </w:r>
    </w:p>
    <w:p>
      <w:r>
        <w:t xml:space="preserve">@petrasovdat @Libertarec @Rok_Novak @GlasZaOtroke voimmeko nostaa sen 25:een, se olisi ainakin järkevää.</w:t>
      </w:r>
    </w:p>
    <w:p>
      <w:r>
        <w:rPr>
          <w:b/>
          <w:u w:val="single"/>
        </w:rPr>
        <w:t xml:space="preserve">753698</w:t>
      </w:r>
    </w:p>
    <w:p>
      <w:r>
        <w:t xml:space="preserve">Slovenia johtaa Prodin Espanjaa 18 pisteellä, mutta slovenialaiset verkkolehdet pysyivät puoliajalla mukana! En ymmärrä.</w:t>
      </w:r>
    </w:p>
    <w:p>
      <w:r>
        <w:rPr>
          <w:b/>
          <w:u w:val="single"/>
        </w:rPr>
        <w:t xml:space="preserve">753699</w:t>
      </w:r>
    </w:p>
    <w:p>
      <w:r>
        <w:t xml:space="preserve">@vmatijevec Korruptoituneet, kun he lunastavat kaikki on ok, mutta jos jotain on tehtävä, niin zip, bunch</w:t>
      </w:r>
    </w:p>
    <w:p>
      <w:r>
        <w:rPr>
          <w:b/>
          <w:u w:val="single"/>
        </w:rPr>
        <w:t xml:space="preserve">753700</w:t>
      </w:r>
    </w:p>
    <w:p>
      <w:r>
        <w:t xml:space="preserve">@MarkoFratnik @scdtwister Kyse ei ollut siitä. Tämän tsaarin toivat meille serbit. Se ei sovi Slo-konseptiin.</w:t>
      </w:r>
    </w:p>
    <w:p>
      <w:r>
        <w:rPr>
          <w:b/>
          <w:u w:val="single"/>
        </w:rPr>
        <w:t xml:space="preserve">753701</w:t>
      </w:r>
    </w:p>
    <w:p>
      <w:r>
        <w:t xml:space="preserve">Kommunistit kehottavat meitä äänestämään. He tekivät näin SFRY-muodostelmassaan, kun meillä oli mahdollisuus valita punainen ja punainen.</w:t>
      </w:r>
    </w:p>
    <w:p>
      <w:r>
        <w:rPr>
          <w:b/>
          <w:u w:val="single"/>
        </w:rPr>
        <w:t xml:space="preserve">753702</w:t>
      </w:r>
    </w:p>
    <w:p>
      <w:r>
        <w:t xml:space="preserve">@rokomavh @MilenaMilenca Milenca on eksynyt sielu ja vaeltaa kynnykseltä kynnykselle laiminlyödessään omat</w:t>
      </w:r>
    </w:p>
    <w:p>
      <w:r>
        <w:rPr>
          <w:b/>
          <w:u w:val="single"/>
        </w:rPr>
        <w:t xml:space="preserve">753703</w:t>
      </w:r>
    </w:p>
    <w:p>
      <w:r>
        <w:t xml:space="preserve">@folkrock70 @Pertinacal MKC on moninkertaistanut paskan määrän muutaman nollan moninkertaiseksi, ei ihme että hän ei ole enää siinä mukana</w:t>
      </w:r>
    </w:p>
    <w:p>
      <w:r>
        <w:rPr>
          <w:b/>
          <w:u w:val="single"/>
        </w:rPr>
        <w:t xml:space="preserve">753704</w:t>
      </w:r>
    </w:p>
    <w:p>
      <w:r>
        <w:t xml:space="preserve">@JozeBiscak @MatevzNovak @AllBriefs @24UR:ssa he eivät anna totuuden heidän #fakenewsistaan levitä .</w:t>
      </w:r>
    </w:p>
    <w:p>
      <w:r>
        <w:rPr>
          <w:b/>
          <w:u w:val="single"/>
        </w:rPr>
        <w:t xml:space="preserve">753705</w:t>
      </w:r>
    </w:p>
    <w:p>
      <w:r>
        <w:t xml:space="preserve">@AlanOrlic @aklemen Autosi kuluttaa sähköä 2 000 euroa 10 vuoden aikana. Sinulla on edelleen liikaa virtaa asennettuna.</w:t>
      </w:r>
    </w:p>
    <w:p>
      <w:r>
        <w:rPr>
          <w:b/>
          <w:u w:val="single"/>
        </w:rPr>
        <w:t xml:space="preserve">753706</w:t>
      </w:r>
    </w:p>
    <w:p>
      <w:r>
        <w:t xml:space="preserve">Minulla on vanhempieni kanssa ryhmäkeskustelu viberissä, ja joka päivä he lähettävät minulle kuvia metsästä saaduista herkkusienistä.</w:t>
        <w:br/>
        <w:t xml:space="preserve"> Kuka meistä meni sienestämään?</w:t>
      </w:r>
    </w:p>
    <w:p>
      <w:r>
        <w:rPr>
          <w:b/>
          <w:u w:val="single"/>
        </w:rPr>
        <w:t xml:space="preserve">753707</w:t>
      </w:r>
    </w:p>
    <w:p>
      <w:r>
        <w:t xml:space="preserve">Yksi @ArcticMonkeys päivässä, jahdataan iltapäivän myrskyt pois. #Sunnuntai @Val202</w:t>
      </w:r>
    </w:p>
    <w:p>
      <w:r>
        <w:rPr>
          <w:b/>
          <w:u w:val="single"/>
        </w:rPr>
        <w:t xml:space="preserve">753708</w:t>
      </w:r>
    </w:p>
    <w:p>
      <w:r>
        <w:t xml:space="preserve">@Polona_Cilensek Ai, tuon sinä lähetit minulle. En nähnyt mitään MMS:ssä, mutta unohdin kirjoittaa, mitä se oli x)</w:t>
      </w:r>
    </w:p>
    <w:p>
      <w:r>
        <w:rPr>
          <w:b/>
          <w:u w:val="single"/>
        </w:rPr>
        <w:t xml:space="preserve">753709</w:t>
      </w:r>
    </w:p>
    <w:p>
      <w:r>
        <w:t xml:space="preserve">@borisvasev Vähennä maahanmuuttoa 20 prosenttia vuodessa, niin voisimme ostaa kartanoita kaikille kodittomille.</w:t>
      </w:r>
    </w:p>
    <w:p>
      <w:r>
        <w:rPr>
          <w:b/>
          <w:u w:val="single"/>
        </w:rPr>
        <w:t xml:space="preserve">753710</w:t>
      </w:r>
    </w:p>
    <w:p>
      <w:r>
        <w:t xml:space="preserve">@lucijausaj He tapasivat sanoa: Tämä lurjus ei ole luudanvarren arvoinen, jättäkää hänet rauhaan, koska hänet tullaan hakemaan!!!!</w:t>
      </w:r>
    </w:p>
    <w:p>
      <w:r>
        <w:rPr>
          <w:b/>
          <w:u w:val="single"/>
        </w:rPr>
        <w:t xml:space="preserve">753711</w:t>
      </w:r>
    </w:p>
    <w:p>
      <w:r>
        <w:t xml:space="preserve">@pipermanaus @bobsparrow70 @termie1 Kaiken kaikkiaan klassinen opportunisti. En tiedä, missä NSi-tili on täällä.</w:t>
      </w:r>
    </w:p>
    <w:p>
      <w:r>
        <w:rPr>
          <w:b/>
          <w:u w:val="single"/>
        </w:rPr>
        <w:t xml:space="preserve">753712</w:t>
      </w:r>
    </w:p>
    <w:p>
      <w:r>
        <w:t xml:space="preserve">@AljosaDragas @petrasovdat On vielä parempi, jos muistat sen ennen nukkumaanmenoa.</w:t>
      </w:r>
    </w:p>
    <w:p>
      <w:r>
        <w:rPr>
          <w:b/>
          <w:u w:val="single"/>
        </w:rPr>
        <w:t xml:space="preserve">753713</w:t>
      </w:r>
    </w:p>
    <w:p>
      <w:r>
        <w:t xml:space="preserve">Ei, ei, tämä ei ole päivällinen, vaan aamiainen. Mutta on totta, että voit tehdä taikinan tänä iltana ...</w:t>
        <w:br/>
        <w:br/>
        <w:t xml:space="preserve">#gustpikasi https://t.co/qXEVCPwHIM</w:t>
      </w:r>
    </w:p>
    <w:p>
      <w:r>
        <w:rPr>
          <w:b/>
          <w:u w:val="single"/>
        </w:rPr>
        <w:t xml:space="preserve">753714</w:t>
      </w:r>
    </w:p>
    <w:p>
      <w:r>
        <w:t xml:space="preserve">@Domovina_je Nämä mielipidetutkimukset ovat manipuloituja; ne lisäävät muovin päälle uuden muovikerroksen!</w:t>
      </w:r>
    </w:p>
    <w:p>
      <w:r>
        <w:rPr>
          <w:b/>
          <w:u w:val="single"/>
        </w:rPr>
        <w:t xml:space="preserve">753715</w:t>
      </w:r>
    </w:p>
    <w:p>
      <w:r>
        <w:t xml:space="preserve">Perjantai-illat on varattu tanssirytmeille.</w:t>
        <w:br/>
        <w:t xml:space="preserve"> Klo 22.30 @timurbanya tuo ne @RH202si 📻 🚀 🎧 https://t.co/wfSMADCG0v https://t.co/wfSMADCG0v</w:t>
      </w:r>
    </w:p>
    <w:p>
      <w:r>
        <w:rPr>
          <w:b/>
          <w:u w:val="single"/>
        </w:rPr>
        <w:t xml:space="preserve">753716</w:t>
      </w:r>
    </w:p>
    <w:p>
      <w:r>
        <w:t xml:space="preserve">@leaathenatabako Älä ujostele. Tämä on yksi muna, jota he myyvät Islamovicin kanssa. Tilaa pois nuppien luota. Mene sen sijaan YouTubeen.</w:t>
      </w:r>
    </w:p>
    <w:p>
      <w:r>
        <w:rPr>
          <w:b/>
          <w:u w:val="single"/>
        </w:rPr>
        <w:t xml:space="preserve">753717</w:t>
      </w:r>
    </w:p>
    <w:p>
      <w:r>
        <w:t xml:space="preserve">@ErikaPlaninsec koska sitä pyörittävät nuoret (Titon) ihmiset itse, kutsun sitä OMladinaksi ...</w:t>
      </w:r>
    </w:p>
    <w:p>
      <w:r>
        <w:rPr>
          <w:b/>
          <w:u w:val="single"/>
        </w:rPr>
        <w:t xml:space="preserve">753718</w:t>
      </w:r>
    </w:p>
    <w:p>
      <w:r>
        <w:t xml:space="preserve">@DanielKalan Paista leipä, ja puolet kakusta haihtuu, et edes tarvitse toista sen kanssa.</w:t>
      </w:r>
    </w:p>
    <w:p>
      <w:r>
        <w:rPr>
          <w:b/>
          <w:u w:val="single"/>
        </w:rPr>
        <w:t xml:space="preserve">753719</w:t>
      </w:r>
    </w:p>
    <w:p>
      <w:r>
        <w:t xml:space="preserve">En tiedä, mutta eikö se ole selvää. Palomiehet torjuvat tulipaloja, lentäjät lentävät, ministerit... https://t.co/G3fxVLEse3...</w:t>
      </w:r>
    </w:p>
    <w:p>
      <w:r>
        <w:rPr>
          <w:b/>
          <w:u w:val="single"/>
        </w:rPr>
        <w:t xml:space="preserve">753720</w:t>
      </w:r>
    </w:p>
    <w:p>
      <w:r>
        <w:t xml:space="preserve">@ATBeatris @StojanPovh @MiranMiran68 @tomltoml @vinkovasle1 @Pika_So Surullista, että samalla puolella olevat estävät toisiaan.</w:t>
      </w:r>
    </w:p>
    <w:p>
      <w:r>
        <w:rPr>
          <w:b/>
          <w:u w:val="single"/>
        </w:rPr>
        <w:t xml:space="preserve">753721</w:t>
      </w:r>
    </w:p>
    <w:p>
      <w:r>
        <w:t xml:space="preserve">@Istefan1975 @Libertarec Hän menee heti 3 viikon refleksihermohoitoon.. #tooleft #reddigumb #adverts</w:t>
      </w:r>
    </w:p>
    <w:p>
      <w:r>
        <w:rPr>
          <w:b/>
          <w:u w:val="single"/>
        </w:rPr>
        <w:t xml:space="preserve">753722</w:t>
      </w:r>
    </w:p>
    <w:p>
      <w:r>
        <w:t xml:space="preserve">@Skandal_24 Miten,koska niitä ei ole olemassa, niitä ei ole edes olemassa kommunistisen median mukaan. Jos he tekevät niin, niin astronautit ja ydinfyysikot tekevät niin.</w:t>
      </w:r>
    </w:p>
    <w:p>
      <w:r>
        <w:rPr>
          <w:b/>
          <w:u w:val="single"/>
        </w:rPr>
        <w:t xml:space="preserve">753723</w:t>
      </w:r>
    </w:p>
    <w:p>
      <w:r>
        <w:t xml:space="preserve">Pelaan parhaillaan Biathlon Maniaa. Tule mukaan ja yritä voittaa minut! https://t.co/pVZjxa6olR</w:t>
      </w:r>
    </w:p>
    <w:p>
      <w:r>
        <w:rPr>
          <w:b/>
          <w:u w:val="single"/>
        </w:rPr>
        <w:t xml:space="preserve">753724</w:t>
      </w:r>
    </w:p>
    <w:p>
      <w:r>
        <w:t xml:space="preserve">Sen jälkeen, miten he ovat pelanneet, annan heille täyden tunnustuksen karsinnoista ja #EuropeCupin voitosta #Rebellion.</w:t>
      </w:r>
    </w:p>
    <w:p>
      <w:r>
        <w:rPr>
          <w:b/>
          <w:u w:val="single"/>
        </w:rPr>
        <w:t xml:space="preserve">753725</w:t>
      </w:r>
    </w:p>
    <w:p>
      <w:r>
        <w:t xml:space="preserve">@Andrej15488294 Se on yhtä hyvä kuin naulattu. He ovat kuitenkin hauskoja, kun joku käyttää heidän sanastoaan ja he estävät sinut välittömästi.</w:t>
      </w:r>
    </w:p>
    <w:p>
      <w:r>
        <w:rPr>
          <w:b/>
          <w:u w:val="single"/>
        </w:rPr>
        <w:t xml:space="preserve">753726</w:t>
      </w:r>
    </w:p>
    <w:p>
      <w:r>
        <w:t xml:space="preserve">@Dr_Angela_March @kizidor OK, ampat se, mitä siellä on, on järjestäytynyt kaaos. Tämä on kuitenkin korvaus viranomaisen pienestä koosta.</w:t>
      </w:r>
    </w:p>
    <w:p>
      <w:r>
        <w:rPr>
          <w:b/>
          <w:u w:val="single"/>
        </w:rPr>
        <w:t xml:space="preserve">753727</w:t>
      </w:r>
    </w:p>
    <w:p>
      <w:r>
        <w:t xml:space="preserve">Cordis julkaisee hölynpölyä - vasemmiston kritiikkivyöry.</w:t>
        <w:br/>
        <w:t xml:space="preserve"> Mahnich julkaisee hölynpölyä - tykkäykset ja paasaukset pimeältä puolelta jatkuvat vielä viikon.</w:t>
      </w:r>
    </w:p>
    <w:p>
      <w:r>
        <w:rPr>
          <w:b/>
          <w:u w:val="single"/>
        </w:rPr>
        <w:t xml:space="preserve">753728</w:t>
      </w:r>
    </w:p>
    <w:p>
      <w:r>
        <w:t xml:space="preserve">Kun olen auringossa ja hikoilen kuin hikinen kalikka, ajattelen, että jos kaikki olisivat tällaisia, kuivuutta ei olisi.</w:t>
      </w:r>
    </w:p>
    <w:p>
      <w:r>
        <w:rPr>
          <w:b/>
          <w:u w:val="single"/>
        </w:rPr>
        <w:t xml:space="preserve">753729</w:t>
      </w:r>
    </w:p>
    <w:p>
      <w:r>
        <w:t xml:space="preserve">@nuncx @IsmeTsHorjuLa En vain halua syödä aivoja. Ei edes omiani. Se ei siis ole kovin hyödyllistä. 😕</w:t>
      </w:r>
    </w:p>
    <w:p>
      <w:r>
        <w:rPr>
          <w:b/>
          <w:u w:val="single"/>
        </w:rPr>
        <w:t xml:space="preserve">753730</w:t>
      </w:r>
    </w:p>
    <w:p>
      <w:r>
        <w:t xml:space="preserve">@lukavalas Tässä pelissä on kyse lopputuloksesta. Uskomme löytäneemme sen. Tässä he todistavat meille, että se voi mennä vielä syvemmälle. Ja vieläpä nenä päähän.</w:t>
      </w:r>
    </w:p>
    <w:p>
      <w:r>
        <w:rPr>
          <w:b/>
          <w:u w:val="single"/>
        </w:rPr>
        <w:t xml:space="preserve">753731</w:t>
      </w:r>
    </w:p>
    <w:p>
      <w:r>
        <w:t xml:space="preserve">@leaathenatabako @jezerska ...no, UKC:n Golnikin pulmologian klinikan ohi kävely auttaa myös😵.</w:t>
      </w:r>
    </w:p>
    <w:p>
      <w:r>
        <w:rPr>
          <w:b/>
          <w:u w:val="single"/>
        </w:rPr>
        <w:t xml:space="preserve">753732</w:t>
      </w:r>
    </w:p>
    <w:p>
      <w:r>
        <w:t xml:space="preserve">@PrometejDD Älä odota Arsenovicia innolla. Tämä ei ole Mariborin Jankovic. Ei käy.</w:t>
      </w:r>
    </w:p>
    <w:p>
      <w:r>
        <w:rPr>
          <w:b/>
          <w:u w:val="single"/>
        </w:rPr>
        <w:t xml:space="preserve">753733</w:t>
      </w:r>
    </w:p>
    <w:p>
      <w:r>
        <w:t xml:space="preserve">Mutta jätitte Reininmaan ja siellä asuvat alkuperäiset sloveenit unkarilaisille? Kaikki tai ei mitään! https://t.co/0HOn2Sz4o3</w:t>
      </w:r>
    </w:p>
    <w:p>
      <w:r>
        <w:rPr>
          <w:b/>
          <w:u w:val="single"/>
        </w:rPr>
        <w:t xml:space="preserve">753734</w:t>
      </w:r>
    </w:p>
    <w:p>
      <w:r>
        <w:t xml:space="preserve">Nuoret ja hieman nuoremmat toiveemme. #futsal #jalkapallo Slovenian jalkapalloliitto Futsal.si Football School Dren... https://t.co/EGF2PWI9iA</w:t>
      </w:r>
    </w:p>
    <w:p>
      <w:r>
        <w:rPr>
          <w:b/>
          <w:u w:val="single"/>
        </w:rPr>
        <w:t xml:space="preserve">753735</w:t>
      </w:r>
    </w:p>
    <w:p>
      <w:r>
        <w:t xml:space="preserve">Onnittelut marttyyrien päivän johdosta, isoisät!</w:t>
        <w:t xml:space="preserve">Älköön tämä päivä olko vain "kuivattujen kirsikoiden ja makkaran" päivä!</w:t>
        <w:br/>
        <w:t xml:space="preserve">https://t.co/8JdlSyKrEk</w:t>
      </w:r>
    </w:p>
    <w:p>
      <w:r>
        <w:rPr>
          <w:b/>
          <w:u w:val="single"/>
        </w:rPr>
        <w:t xml:space="preserve">753736</w:t>
      </w:r>
    </w:p>
    <w:p>
      <w:r>
        <w:t xml:space="preserve">@Elfeanne Mutta minulle suorat hiukset pysyvät suorina seuraavaan pesuun asti...</w:t>
        <w:br/>
        <w:t xml:space="preserve">Ja sitten kihartimen...</w:t>
        <w:br/>
        <w:t xml:space="preserve">Ja Revlon UniqOne spray toop on ollut käytössä jo 100 vuotta</w:t>
      </w:r>
    </w:p>
    <w:p>
      <w:r>
        <w:rPr>
          <w:b/>
          <w:u w:val="single"/>
        </w:rPr>
        <w:t xml:space="preserve">753737</w:t>
      </w:r>
    </w:p>
    <w:p>
      <w:r>
        <w:t xml:space="preserve">Mariborin palokunnan palomiehet varmistivat tapahtumapaikan, sammuttivat ajoneuvon ja raivasivat tien ...</w:t>
        <w:br/>
        <w:t xml:space="preserve">https://t.co/TNWYLQvHtH</w:t>
      </w:r>
    </w:p>
    <w:p>
      <w:r>
        <w:rPr>
          <w:b/>
          <w:u w:val="single"/>
        </w:rPr>
        <w:t xml:space="preserve">753738</w:t>
      </w:r>
    </w:p>
    <w:p>
      <w:r>
        <w:t xml:space="preserve">@pengovsky @PrometejDD Hei, idiootit ovat vihdoin tajunneet olevansa enemmistö, eikä se ole hyvä asia. Olemme kouluttaneet heitä liikaa.</w:t>
      </w:r>
    </w:p>
    <w:p>
      <w:r>
        <w:rPr>
          <w:b/>
          <w:u w:val="single"/>
        </w:rPr>
        <w:t xml:space="preserve">753739</w:t>
      </w:r>
    </w:p>
    <w:p>
      <w:r>
        <w:t xml:space="preserve">Hyvät perinteiset vakuutusyhtiöt, lukekaa tämä ja itkekää: Euroopassa on sitruunamehua https://t.co/wBK4hkWy9g.</w:t>
      </w:r>
    </w:p>
    <w:p>
      <w:r>
        <w:rPr>
          <w:b/>
          <w:u w:val="single"/>
        </w:rPr>
        <w:t xml:space="preserve">753740</w:t>
      </w:r>
    </w:p>
    <w:p>
      <w:r>
        <w:t xml:space="preserve">Merkelin puhe Euroopan parlamentissa saa suosionosoituksia mutta myös vastustuksen huutoja</w:t>
      </w:r>
    </w:p>
    <w:p>
      <w:r>
        <w:rPr>
          <w:b/>
          <w:u w:val="single"/>
        </w:rPr>
        <w:t xml:space="preserve">753741</w:t>
      </w:r>
    </w:p>
    <w:p>
      <w:r>
        <w:t xml:space="preserve">@UrosBrezan @DC43 Ma Berlusca piti vain kauniista tytöistä ja jalkapallosta. Hän ei välittänyt muusta. Minulle hän tulee aina olemaan Grande Silivio! #forzaMilan</w:t>
      </w:r>
    </w:p>
    <w:p>
      <w:r>
        <w:rPr>
          <w:b/>
          <w:u w:val="single"/>
        </w:rPr>
        <w:t xml:space="preserve">753742</w:t>
      </w:r>
    </w:p>
    <w:p>
      <w:r>
        <w:t xml:space="preserve">Tänään eräs ohikulkeva tyttö taputti itkevää tytärtäni päähän. Itku loppui. Minä opettelen</w:t>
      </w:r>
    </w:p>
    <w:p>
      <w:r>
        <w:rPr>
          <w:b/>
          <w:u w:val="single"/>
        </w:rPr>
        <w:t xml:space="preserve">753743</w:t>
      </w:r>
    </w:p>
    <w:p>
      <w:r>
        <w:t xml:space="preserve">@davorvrban @MarkoPavlisic Pavlisic, muistuta meitä kuinka monta voileipää hän palautti.</w:t>
      </w:r>
    </w:p>
    <w:p>
      <w:r>
        <w:rPr>
          <w:b/>
          <w:u w:val="single"/>
        </w:rPr>
        <w:t xml:space="preserve">753744</w:t>
      </w:r>
    </w:p>
    <w:p>
      <w:r>
        <w:t xml:space="preserve">"Joku todella halusi tuhota meidät", sanoi hakkerien ryöstämän NiceHash-yrityksen toimitusjohtaja. https://t.co/sJQXdcjNhm</w:t>
      </w:r>
    </w:p>
    <w:p>
      <w:r>
        <w:rPr>
          <w:b/>
          <w:u w:val="single"/>
        </w:rPr>
        <w:t xml:space="preserve">753745</w:t>
      </w:r>
    </w:p>
    <w:p>
      <w:r>
        <w:t xml:space="preserve">@LukaNCvikl Joka tapauksessa, hän "vain yritti", koska Rajče vittuili niin huonosti pari viimeistä liigapeliä.</w:t>
      </w:r>
    </w:p>
    <w:p>
      <w:r>
        <w:rPr>
          <w:b/>
          <w:u w:val="single"/>
        </w:rPr>
        <w:t xml:space="preserve">753746</w:t>
      </w:r>
    </w:p>
    <w:p>
      <w:r>
        <w:t xml:space="preserve">Molemmat ovat tyytyväisiä tähän. Kukaan henkilökunnan huora ei loukkaannu tavallisista prostituoiduista. https://t.co/njBuKw2w0A</w:t>
      </w:r>
    </w:p>
    <w:p>
      <w:r>
        <w:rPr>
          <w:b/>
          <w:u w:val="single"/>
        </w:rPr>
        <w:t xml:space="preserve">753747</w:t>
      </w:r>
    </w:p>
    <w:p>
      <w:r>
        <w:t xml:space="preserve">Minulla on kyhmy kurkussa, päänsärky, kuumetta, yskää... ja kramppi alkaa sattua...</w:t>
        <w:br/>
        <w:t xml:space="preserve"> Minusta tuntuu, että vuodet alkavat painaa päälle🙃</w:t>
      </w:r>
    </w:p>
    <w:p>
      <w:r>
        <w:rPr>
          <w:b/>
          <w:u w:val="single"/>
        </w:rPr>
        <w:t xml:space="preserve">753748</w:t>
      </w:r>
    </w:p>
    <w:p>
      <w:r>
        <w:t xml:space="preserve">Jos menet lääkäriin, älä syö valkosipulia. Yskä, yskä, koska lääkäri jää ilman hoitajaa, joka oksentaa outoja asioita.</w:t>
      </w:r>
    </w:p>
    <w:p>
      <w:r>
        <w:rPr>
          <w:b/>
          <w:u w:val="single"/>
        </w:rPr>
        <w:t xml:space="preserve">753749</w:t>
      </w:r>
    </w:p>
    <w:p>
      <w:r>
        <w:t xml:space="preserve">@RosvitaP @JJansaSDS @JaniModern @TVOdmevi Näyttää siltä, että olette kaikki liian tottuneita tiiliskivillä varustettuihin ihmisiin!!!! 😂😂😂😂 Modeldolfer sirkus myös 😂😂😂😂</w:t>
      </w:r>
    </w:p>
    <w:p>
      <w:r>
        <w:rPr>
          <w:b/>
          <w:u w:val="single"/>
        </w:rPr>
        <w:t xml:space="preserve">753750</w:t>
      </w:r>
    </w:p>
    <w:p>
      <w:r>
        <w:t xml:space="preserve">@LottaS10 Et voi uskoa sitä! Assimilaatio ei toimi, mutta kiihtyvä islamisoituminen ja Euroopan alueen terrorisointi toimii! Katastrofi kaikille! 🙄</w:t>
      </w:r>
    </w:p>
    <w:p>
      <w:r>
        <w:rPr>
          <w:b/>
          <w:u w:val="single"/>
        </w:rPr>
        <w:t xml:space="preserve">753751</w:t>
      </w:r>
    </w:p>
    <w:p>
      <w:r>
        <w:t xml:space="preserve">@hrastelj Tässä kylmässä, tällainen hedelmäinen leivonnainen! Kofetan ja omenan kanssa. Se on voittava yhdistelmä talvella.</w:t>
      </w:r>
    </w:p>
    <w:p>
      <w:r>
        <w:rPr>
          <w:b/>
          <w:u w:val="single"/>
        </w:rPr>
        <w:t xml:space="preserve">753752</w:t>
      </w:r>
    </w:p>
    <w:p>
      <w:r>
        <w:t xml:space="preserve">@BrankoGrims1 meillä on ongelmia työmatkalaisten kanssa, jotka laillistavat valtiollisen rikollisuuden parlamentissa....oletettavasti valittu tekemään niin...</w:t>
      </w:r>
    </w:p>
    <w:p>
      <w:r>
        <w:rPr>
          <w:b/>
          <w:u w:val="single"/>
        </w:rPr>
        <w:t xml:space="preserve">753753</w:t>
      </w:r>
    </w:p>
    <w:p>
      <w:r>
        <w:t xml:space="preserve">@RLjubljana un yllätysvieras oli ok, mutta on liian monta sisäistä stinttiä, joita edustavat vain paahtimet...</w:t>
      </w:r>
    </w:p>
    <w:p>
      <w:r>
        <w:rPr>
          <w:b/>
          <w:u w:val="single"/>
        </w:rPr>
        <w:t xml:space="preserve">753754</w:t>
      </w:r>
    </w:p>
    <w:p>
      <w:r>
        <w:t xml:space="preserve">Millaisia maanviljelijät ovat: ajamme kolonnassa, ja hän on fiksu (ei ihme, että se on BMW), ja me hyppäämme loppupäässä :(</w:t>
      </w:r>
    </w:p>
    <w:p>
      <w:r>
        <w:rPr>
          <w:b/>
          <w:u w:val="single"/>
        </w:rPr>
        <w:t xml:space="preserve">753755</w:t>
      </w:r>
    </w:p>
    <w:p>
      <w:r>
        <w:t xml:space="preserve">Myös talouskehitys- ja teknologiaministeri Zdravko Počivalšek on optimistinen sen jälkeen, kun AAG on antanut Magnalle vihreää valoa.</w:t>
      </w:r>
    </w:p>
    <w:p>
      <w:r>
        <w:rPr>
          <w:b/>
          <w:u w:val="single"/>
        </w:rPr>
        <w:t xml:space="preserve">753756</w:t>
      </w:r>
    </w:p>
    <w:p>
      <w:r>
        <w:t xml:space="preserve">@lucijausaj Minulla on ollut tämä yksi minun lohkoni pitkään yksinkertaisesta syystä - hän on ääliö.</w:t>
      </w:r>
    </w:p>
    <w:p>
      <w:r>
        <w:rPr>
          <w:b/>
          <w:u w:val="single"/>
        </w:rPr>
        <w:t xml:space="preserve">753757</w:t>
      </w:r>
    </w:p>
    <w:p>
      <w:r>
        <w:t xml:space="preserve">@petrasovdat Rouva ministerin lehdistötilaisuus. varmasti kaikki saavat pian lisääntyneen osuutensa.</w:t>
      </w:r>
    </w:p>
    <w:p>
      <w:r>
        <w:rPr>
          <w:b/>
          <w:u w:val="single"/>
        </w:rPr>
        <w:t xml:space="preserve">753758</w:t>
      </w:r>
    </w:p>
    <w:p>
      <w:r>
        <w:t xml:space="preserve">@publictransport @PrahNeza Noin 70, mutta vanhemmat sarjat poistetaan käytöstä.</w:t>
      </w:r>
    </w:p>
    <w:p>
      <w:r>
        <w:rPr>
          <w:b/>
          <w:u w:val="single"/>
        </w:rPr>
        <w:t xml:space="preserve">753759</w:t>
      </w:r>
    </w:p>
    <w:p>
      <w:r>
        <w:t xml:space="preserve">@MartinaKenda Vie ne eläinlääkärille. Saattaa näyttää siltä, että kaikki on kunnossa, mutta niin ei tarvitse olla.</w:t>
      </w:r>
    </w:p>
    <w:p>
      <w:r>
        <w:rPr>
          <w:b/>
          <w:u w:val="single"/>
        </w:rPr>
        <w:t xml:space="preserve">753760</w:t>
      </w:r>
    </w:p>
    <w:p>
      <w:r>
        <w:t xml:space="preserve">@TinoMamic He selvittivät, että tämä on postimaksu rahan lähettämisestä myyjälle.</w:t>
      </w:r>
    </w:p>
    <w:p>
      <w:r>
        <w:rPr>
          <w:b/>
          <w:u w:val="single"/>
        </w:rPr>
        <w:t xml:space="preserve">753761</w:t>
      </w:r>
    </w:p>
    <w:p>
      <w:r>
        <w:t xml:space="preserve">Satelliittiprofiilit, jotta voimme lukea viestisi, vaikka olisit estetty. Hyvin pelattu.</w:t>
      </w:r>
    </w:p>
    <w:p>
      <w:r>
        <w:rPr>
          <w:b/>
          <w:u w:val="single"/>
        </w:rPr>
        <w:t xml:space="preserve">753762</w:t>
      </w:r>
    </w:p>
    <w:p>
      <w:r>
        <w:t xml:space="preserve">Kaikkien vielä metsissä olevien partisaanien on ilmoittauduttava. Tule ulos. Sota on ohi!</w:t>
      </w:r>
    </w:p>
    <w:p>
      <w:r>
        <w:rPr>
          <w:b/>
          <w:u w:val="single"/>
        </w:rPr>
        <w:t xml:space="preserve">753763</w:t>
      </w:r>
    </w:p>
    <w:p>
      <w:r>
        <w:t xml:space="preserve">Miljardeja ja miljardeja - punaiset rosvot varastavat kovalla työllä ansaittuja rahojasi joka päivä! https://t.co/BXxOf7reMZ via @Nova24TV</w:t>
      </w:r>
    </w:p>
    <w:p>
      <w:r>
        <w:rPr>
          <w:b/>
          <w:u w:val="single"/>
        </w:rPr>
        <w:t xml:space="preserve">753764</w:t>
      </w:r>
    </w:p>
    <w:p>
      <w:r>
        <w:t xml:space="preserve">@Stavenskovrhski EU:n hallitusten politiikka Palestiinaa kohtaan on häpeällistä ja nöyristelyä. Ja ulkoministerit ovat todellisia dilettantteja ja selkärangattomia!</w:t>
      </w:r>
    </w:p>
    <w:p>
      <w:r>
        <w:rPr>
          <w:b/>
          <w:u w:val="single"/>
        </w:rPr>
        <w:t xml:space="preserve">753765</w:t>
      </w:r>
    </w:p>
    <w:p>
      <w:r>
        <w:t xml:space="preserve">@bobsparrow70 Mitä tuossa pienessä aivossasi täytyy tapahtua, että kirjoitat tuollaisia vastauksia, on mysteeri 🤔.</w:t>
      </w:r>
    </w:p>
    <w:p>
      <w:r>
        <w:rPr>
          <w:b/>
          <w:u w:val="single"/>
        </w:rPr>
        <w:t xml:space="preserve">753766</w:t>
      </w:r>
    </w:p>
    <w:p>
      <w:r>
        <w:t xml:space="preserve">Radioaktiivisia elementtejä havaittiin vuotavassa puutarhavajassa https://t.co/aBxE1PjM9I</w:t>
      </w:r>
    </w:p>
    <w:p>
      <w:r>
        <w:rPr>
          <w:b/>
          <w:u w:val="single"/>
        </w:rPr>
        <w:t xml:space="preserve">753767</w:t>
      </w:r>
    </w:p>
    <w:p>
      <w:r>
        <w:t xml:space="preserve">@cesenj Vasemmisto on välttämätön demokratialle. kommunistit pitäisi pysäyttää!</w:t>
      </w:r>
    </w:p>
    <w:p>
      <w:r>
        <w:rPr>
          <w:b/>
          <w:u w:val="single"/>
        </w:rPr>
        <w:t xml:space="preserve">753768</w:t>
      </w:r>
    </w:p>
    <w:p>
      <w:r>
        <w:t xml:space="preserve">(KUVA) Poliisit auttavat kahta purjehtijaa, jotka kaatuivat mereen Piranin lähellä https://t.co/ZEhco0KZaB</w:t>
      </w:r>
    </w:p>
    <w:p>
      <w:r>
        <w:rPr>
          <w:b/>
          <w:u w:val="single"/>
        </w:rPr>
        <w:t xml:space="preserve">753769</w:t>
      </w:r>
    </w:p>
    <w:p>
      <w:r>
        <w:t xml:space="preserve">@dialogos_si @Pertinacal @BojanPozar @sarecmarjan @DamirCrncec Serbit ovat syyllisiä Balkanilla, venäläiset maailmassa. Papukaijoissa ei ole mitään uutta!</w:t>
      </w:r>
    </w:p>
    <w:p>
      <w:r>
        <w:rPr>
          <w:b/>
          <w:u w:val="single"/>
        </w:rPr>
        <w:t xml:space="preserve">753770</w:t>
      </w:r>
    </w:p>
    <w:p>
      <w:r>
        <w:t xml:space="preserve">Pisaramoduulin integrointi fleksopainatukseen: italialainen painatuslaitevalmistaja Schmalbahn painaa e... http://t.co/wzAaS5L1</w:t>
      </w:r>
    </w:p>
    <w:p>
      <w:r>
        <w:rPr>
          <w:b/>
          <w:u w:val="single"/>
        </w:rPr>
        <w:t xml:space="preserve">753771</w:t>
      </w:r>
    </w:p>
    <w:p>
      <w:r>
        <w:t xml:space="preserve">@MartaRazborsek Nyt he aikovat kysyä poliisilta, miksi hän ampui, eikö niin?</w:t>
      </w:r>
    </w:p>
    <w:p>
      <w:r>
        <w:rPr>
          <w:b/>
          <w:u w:val="single"/>
        </w:rPr>
        <w:t xml:space="preserve">753772</w:t>
      </w:r>
    </w:p>
    <w:p>
      <w:r>
        <w:t xml:space="preserve">@vinkovasle1 He ovat viettäneet melko paljon aikaa tuomarin syyttäjän gulassin parissa. Ugh.</w:t>
      </w:r>
    </w:p>
    <w:p>
      <w:r>
        <w:rPr>
          <w:b/>
          <w:u w:val="single"/>
        </w:rPr>
        <w:t xml:space="preserve">753773</w:t>
      </w:r>
    </w:p>
    <w:p>
      <w:r>
        <w:t xml:space="preserve">@ciro_ciril Mutta amerikkalaiset eivät kerää elimiä vangeistaan ja myy niitä eteenpäin kuten kiinalaiset tekevät</w:t>
        <w:br/>
        <w:br/>
        <w:t xml:space="preserve">https://t.co/6gs3AtlhOn</w:t>
      </w:r>
    </w:p>
    <w:p>
      <w:r>
        <w:rPr>
          <w:b/>
          <w:u w:val="single"/>
        </w:rPr>
        <w:t xml:space="preserve">753774</w:t>
      </w:r>
    </w:p>
    <w:p>
      <w:r>
        <w:t xml:space="preserve">@madpixel @iamAnej X tunnistaa kasvosi... Se on suurempi ongelma aamulla, jolloin mies voi olla hieman turvonnut...</w:t>
      </w:r>
    </w:p>
    <w:p>
      <w:r>
        <w:rPr>
          <w:b/>
          <w:u w:val="single"/>
        </w:rPr>
        <w:t xml:space="preserve">753775</w:t>
      </w:r>
    </w:p>
    <w:p>
      <w:r>
        <w:t xml:space="preserve">@cikibucka @Libertarec Joka nuorena on oikeistolainen, on kovasydäminen, joka vanhana on vasemmistolainen, on idiootti.</w:t>
        <w:br/>
        <w:t xml:space="preserve"> Lp, J.W. von Goethe</w:t>
      </w:r>
    </w:p>
    <w:p>
      <w:r>
        <w:rPr>
          <w:b/>
          <w:u w:val="single"/>
        </w:rPr>
        <w:t xml:space="preserve">753776</w:t>
      </w:r>
    </w:p>
    <w:p>
      <w:r>
        <w:t xml:space="preserve">Maailma romahtaa, koska nämä LGBT-liput ovat kaikkialla Madridissa. Mihin asti?! #madrid https://t.co/eTWZLPOm1g</w:t>
      </w:r>
    </w:p>
    <w:p>
      <w:r>
        <w:rPr>
          <w:b/>
          <w:u w:val="single"/>
        </w:rPr>
        <w:t xml:space="preserve">753777</w:t>
      </w:r>
    </w:p>
    <w:p>
      <w:r>
        <w:t xml:space="preserve">Olemme täällä suojelemassa sitä. Aina. Me tiedämme, me voimme, me suojelemme! https://t.co/im48ufGRok</w:t>
      </w:r>
    </w:p>
    <w:p>
      <w:r>
        <w:rPr>
          <w:b/>
          <w:u w:val="single"/>
        </w:rPr>
        <w:t xml:space="preserve">753778</w:t>
      </w:r>
    </w:p>
    <w:p>
      <w:r>
        <w:t xml:space="preserve">Loginin perhe osti viime vuonna maan kalleimman myydyn talon https://t.co/xBRH9aTL2T</w:t>
      </w:r>
    </w:p>
    <w:p>
      <w:r>
        <w:rPr>
          <w:b/>
          <w:u w:val="single"/>
        </w:rPr>
        <w:t xml:space="preserve">753779</w:t>
      </w:r>
    </w:p>
    <w:p>
      <w:r>
        <w:t xml:space="preserve">Näin naisia nöyryytetään ja kuritetaan Iranissa. https://t.co/fSycSPoVuL.</w:t>
      </w:r>
    </w:p>
    <w:p>
      <w:r>
        <w:rPr>
          <w:b/>
          <w:u w:val="single"/>
        </w:rPr>
        <w:t xml:space="preserve">753780</w:t>
      </w:r>
    </w:p>
    <w:p>
      <w:r>
        <w:t xml:space="preserve">Samalla kun Orban pelastaa maansa demografisilla kikkailuilla, Slovenia maksaa excel-virheistä 100 000 euroa #butale https://t.co/tepzMGnpij</w:t>
      </w:r>
    </w:p>
    <w:p>
      <w:r>
        <w:rPr>
          <w:b/>
          <w:u w:val="single"/>
        </w:rPr>
        <w:t xml:space="preserve">753781</w:t>
      </w:r>
    </w:p>
    <w:p>
      <w:r>
        <w:t xml:space="preserve">@MatijaStepisnik Miehen ammatissa? Mitkä niistä ovat naisia? Kokki, siivooja,...</w:t>
        <w:br/>
        <w:t xml:space="preserve"> Olet kusessa!</w:t>
      </w:r>
    </w:p>
    <w:p>
      <w:r>
        <w:rPr>
          <w:b/>
          <w:u w:val="single"/>
        </w:rPr>
        <w:t xml:space="preserve">753782</w:t>
      </w:r>
    </w:p>
    <w:p>
      <w:r>
        <w:t xml:space="preserve">@hrastelj @Hrastnikov Nikar, tulet ulos sateesta aivohalvauksen alla, mutta siellä on muslimi DE presidentti, Lontoossa on jo muslimi pormestari</w:t>
      </w:r>
    </w:p>
    <w:p>
      <w:r>
        <w:rPr>
          <w:b/>
          <w:u w:val="single"/>
        </w:rPr>
        <w:t xml:space="preserve">753783</w:t>
      </w:r>
    </w:p>
    <w:p>
      <w:r>
        <w:t xml:space="preserve">@russhie Olen jo nostanut valkoisen lipun taistelussa lööppejä vastaan. Ei ole mitään järkeä.</w:t>
      </w:r>
    </w:p>
    <w:p>
      <w:r>
        <w:rPr>
          <w:b/>
          <w:u w:val="single"/>
        </w:rPr>
        <w:t xml:space="preserve">753784</w:t>
      </w:r>
    </w:p>
    <w:p>
      <w:r>
        <w:t xml:space="preserve">@gasperkrzmanc @LovroRavbar Olisin joka tapauksessa kieltänyt kanelikeksit. Niin teen aina.</w:t>
        <w:br/>
        <w:br/>
        <w:t xml:space="preserve"> Ja musiikkia vain aksentin vuoksi. Mitä he voivat tehdä minulle. Ei mitään ennen kello 22:00.</w:t>
      </w:r>
    </w:p>
    <w:p>
      <w:r>
        <w:rPr>
          <w:b/>
          <w:u w:val="single"/>
        </w:rPr>
        <w:t xml:space="preserve">753785</w:t>
      </w:r>
    </w:p>
    <w:p>
      <w:r>
        <w:t xml:space="preserve">@RadioSLOVENEC @Nova24TV jos näin tapahtuisi @strankaSDS esim. "ei-vihamieliset" tiedotusvälineet saisivat ketnansa kaavittua.</w:t>
      </w:r>
    </w:p>
    <w:p>
      <w:r>
        <w:rPr>
          <w:b/>
          <w:u w:val="single"/>
        </w:rPr>
        <w:t xml:space="preserve">753786</w:t>
      </w:r>
    </w:p>
    <w:p>
      <w:r>
        <w:t xml:space="preserve">@EPameten @deneb58 @Tevilevi Sano terveisiä vallankumoukselliselle Darja T.S:lle, joka esti minut.</w:t>
      </w:r>
    </w:p>
    <w:p>
      <w:r>
        <w:rPr>
          <w:b/>
          <w:u w:val="single"/>
        </w:rPr>
        <w:t xml:space="preserve">753787</w:t>
      </w:r>
    </w:p>
    <w:p>
      <w:r>
        <w:t xml:space="preserve">@tyschew Tarkistitko kotona, että sinulla ei ole liian tiukkoja sukkahousuja? Entä dekolteesi, peititkö sen tarpeeksi? Teitkö liikaa kyykkyjä?</w:t>
      </w:r>
    </w:p>
    <w:p>
      <w:r>
        <w:rPr>
          <w:b/>
          <w:u w:val="single"/>
        </w:rPr>
        <w:t xml:space="preserve">753788</w:t>
      </w:r>
    </w:p>
    <w:p>
      <w:r>
        <w:t xml:space="preserve">Jos mainitsit vain lakot sosialismissa, miliisi ja valtion turvallisuus tulivat sinulle https://t.co/wZ7j2yGAXF</w:t>
      </w:r>
    </w:p>
    <w:p>
      <w:r>
        <w:rPr>
          <w:b/>
          <w:u w:val="single"/>
        </w:rPr>
        <w:t xml:space="preserve">753789</w:t>
      </w:r>
    </w:p>
    <w:p>
      <w:r>
        <w:t xml:space="preserve">Koperin Bombačin helmi ei etsi oikoteitä hankalalla tiellä Qatariin http://t.co/SflSmTg6b1</w:t>
      </w:r>
    </w:p>
    <w:p>
      <w:r>
        <w:rPr>
          <w:b/>
          <w:u w:val="single"/>
        </w:rPr>
        <w:t xml:space="preserve">753790</w:t>
      </w:r>
    </w:p>
    <w:p>
      <w:r>
        <w:t xml:space="preserve">@PONOSENSlovenc @Gen_ID_SLO @JJansaSDS Näiden rakettimiesten tarvitsee vain painaa nappia laukaistakseen itsensä 72:een. Devic 😂</w:t>
      </w:r>
    </w:p>
    <w:p>
      <w:r>
        <w:rPr>
          <w:b/>
          <w:u w:val="single"/>
        </w:rPr>
        <w:t xml:space="preserve">753791</w:t>
      </w:r>
    </w:p>
    <w:p>
      <w:r>
        <w:t xml:space="preserve">@TooBigEgo @TjasaZavrh Eh. Psykiatri on silloin enää vain yksi Kansallisen rintaman jäsen. 🤣</w:t>
      </w:r>
    </w:p>
    <w:p>
      <w:r>
        <w:rPr>
          <w:b/>
          <w:u w:val="single"/>
        </w:rPr>
        <w:t xml:space="preserve">753792</w:t>
      </w:r>
    </w:p>
    <w:p>
      <w:r>
        <w:t xml:space="preserve">Tänään voin ylistää Ksenija Horvatia. Hän esittää paholaisen asianajajaa Černićiä vastaan ja varoittaa tyypillisesti pelottelupolitiikasta.</w:t>
      </w:r>
    </w:p>
    <w:p>
      <w:r>
        <w:rPr>
          <w:b/>
          <w:u w:val="single"/>
        </w:rPr>
        <w:t xml:space="preserve">753793</w:t>
      </w:r>
    </w:p>
    <w:p>
      <w:r>
        <w:t xml:space="preserve">@Bojana61654450 @strankaSDS Onko Grosupelin kommunisti ja udbov istuttanut tämän päähäsi?</w:t>
      </w:r>
    </w:p>
    <w:p>
      <w:r>
        <w:rPr>
          <w:b/>
          <w:u w:val="single"/>
        </w:rPr>
        <w:t xml:space="preserve">753794</w:t>
      </w:r>
    </w:p>
    <w:p>
      <w:r>
        <w:t xml:space="preserve">Ehkä meidän pitäisi olla äänekkäämpiä siitä, etteivät tiehoitajamme auraa tarpeeksi hyvin :p https://t.co/WcGI1ciCjn</w:t>
      </w:r>
    </w:p>
    <w:p>
      <w:r>
        <w:rPr>
          <w:b/>
          <w:u w:val="single"/>
        </w:rPr>
        <w:t xml:space="preserve">753795</w:t>
      </w:r>
    </w:p>
    <w:p>
      <w:r>
        <w:t xml:space="preserve">@crnkovic Marko Jokaisella meistä on setämme ( tädit ) taustalla. Olet myös jonkun setä taustalta.</w:t>
      </w:r>
    </w:p>
    <w:p>
      <w:r>
        <w:rPr>
          <w:b/>
          <w:u w:val="single"/>
        </w:rPr>
        <w:t xml:space="preserve">753796</w:t>
      </w:r>
    </w:p>
    <w:p>
      <w:r>
        <w:t xml:space="preserve">Hyvää huomenta, hyvää päivää!</w:t>
        <w:br/>
        <w:t xml:space="preserve"> Mutta oletko vielä uninen?!</w:t>
        <w:br/>
        <w:t xml:space="preserve">Mennään, yksi, kaksi uuteen päivään,</w:t>
        <w:br/>
        <w:t xml:space="preserve">nyt ei ole mitään hilloa, sairastakaa!</w:t>
      </w:r>
    </w:p>
    <w:p>
      <w:r>
        <w:rPr>
          <w:b/>
          <w:u w:val="single"/>
        </w:rPr>
        <w:t xml:space="preserve">753797</w:t>
      </w:r>
    </w:p>
    <w:p>
      <w:r>
        <w:t xml:space="preserve">❄️ Onko sinulla kylmä? NO MORE IR GRILLIPANEELI ALU-kehyksellä ja termostaatilla (teho 270-1000 W) + HELPPO ASENNUS... https://t.co/5ImWZySAUV https://t.co/5ImWZySAUV</w:t>
      </w:r>
    </w:p>
    <w:p>
      <w:r>
        <w:rPr>
          <w:b/>
          <w:u w:val="single"/>
        </w:rPr>
        <w:t xml:space="preserve">753798</w:t>
      </w:r>
    </w:p>
    <w:p>
      <w:r>
        <w:t xml:space="preserve">Muita suosittuja puolisotilaallisia ryhmiä:</w:t>
        <w:br/>
        <w:t xml:space="preserve">Scorpions, IRA, Punaiset Khmerit, FARC, ETA, Hamas, Squadrismo, Al-Qaida, ISIS</w:t>
      </w:r>
    </w:p>
    <w:p>
      <w:r>
        <w:rPr>
          <w:b/>
          <w:u w:val="single"/>
        </w:rPr>
        <w:t xml:space="preserve">753799</w:t>
      </w:r>
    </w:p>
    <w:p>
      <w:r>
        <w:t xml:space="preserve">@JozeBiscak @LajnarEU Jos toimittaja olisi kirjoittanut tämän, olisin uskonut sen, mutta tämä on SDS:n maksettua pyörittelyä... #ubogo</w:t>
      </w:r>
    </w:p>
    <w:p>
      <w:r>
        <w:rPr>
          <w:b/>
          <w:u w:val="single"/>
        </w:rPr>
        <w:t xml:space="preserve">753800</w:t>
      </w:r>
    </w:p>
    <w:p>
      <w:r>
        <w:t xml:space="preserve">Sisään #hiswrittenmemories arkistoon #depo #behindthescenes https://t.co/7NAk2e2Ywm</w:t>
      </w:r>
    </w:p>
    <w:p>
      <w:r>
        <w:rPr>
          <w:b/>
          <w:u w:val="single"/>
        </w:rPr>
        <w:t xml:space="preserve">753801</w:t>
      </w:r>
    </w:p>
    <w:p>
      <w:r>
        <w:t xml:space="preserve">Venäläinen kirjallisuusruletti. Otetaan viisi venäläistä romaania. Viidessä niistä sankari menee naapurinsa luo teelle, kuudennessa hän ampuu naapurinsa ja juo sitten teetä.</w:t>
      </w:r>
    </w:p>
    <w:p>
      <w:r>
        <w:rPr>
          <w:b/>
          <w:u w:val="single"/>
        </w:rPr>
        <w:t xml:space="preserve">753802</w:t>
      </w:r>
    </w:p>
    <w:p>
      <w:r>
        <w:t xml:space="preserve">@lucijausaj @ZigaTurk @AljosaKocen Lihakaupoissa kaikki valkoiset laatat ja tyhjät koukut.</w:t>
      </w:r>
    </w:p>
    <w:p>
      <w:r>
        <w:rPr>
          <w:b/>
          <w:u w:val="single"/>
        </w:rPr>
        <w:t xml:space="preserve">753803</w:t>
      </w:r>
    </w:p>
    <w:p>
      <w:r>
        <w:t xml:space="preserve">TUOMARI OLKAA HYVÄ ITSELLEEN</w:t>
        <w:br/>
        <w:t xml:space="preserve">Oikeusasiamies on tarpeeton kustannus!</w:t>
        <w:br/>
        <w:br/>
        <w:t xml:space="preserve"> Oikeusasiamiehen alkuperäinen tarkoitus... http://t.co/oMi3JEM2x7...</w:t>
      </w:r>
    </w:p>
    <w:p>
      <w:r>
        <w:rPr>
          <w:b/>
          <w:u w:val="single"/>
        </w:rPr>
        <w:t xml:space="preserve">753804</w:t>
      </w:r>
    </w:p>
    <w:p>
      <w:r>
        <w:t xml:space="preserve">Ilmeisesti vaaliuurnat oli täytetty jo kuukausi sitten. Vasemmisto on jälleen rakentanut itselleen vallan. He ovat tehneet tätä vuodesta 1946 lähtien.</w:t>
      </w:r>
    </w:p>
    <w:p>
      <w:r>
        <w:rPr>
          <w:b/>
          <w:u w:val="single"/>
        </w:rPr>
        <w:t xml:space="preserve">753805</w:t>
      </w:r>
    </w:p>
    <w:p>
      <w:r>
        <w:t xml:space="preserve">pilvi puolustettu JOKES .. ja missä hän näkee hänen kätensä!?? Mitä hän tekee?!? Ja mistä löydät tällaisia "asiantuntijoita" poptv:stä .. #ligaprvakov</w:t>
      </w:r>
    </w:p>
    <w:p>
      <w:r>
        <w:rPr>
          <w:b/>
          <w:u w:val="single"/>
        </w:rPr>
        <w:t xml:space="preserve">753806</w:t>
      </w:r>
    </w:p>
    <w:p>
      <w:r>
        <w:t xml:space="preserve">Slalom-kilpailijat nousevan auringon maassa</w:t>
        <w:br/>
        <w:br/>
        <w:t xml:space="preserve">https://t.co/gJ9lPdhBB4</w:t>
        <w:br/>
        <w:br/>
        <w:t xml:space="preserve">#SLOkajak #PlanetCanoe #CanoeEurope https://t.co/Kxy3wPAJZS</w:t>
      </w:r>
    </w:p>
    <w:p>
      <w:r>
        <w:rPr>
          <w:b/>
          <w:u w:val="single"/>
        </w:rPr>
        <w:t xml:space="preserve">753807</w:t>
      </w:r>
    </w:p>
    <w:p>
      <w:r>
        <w:t xml:space="preserve">Kekseliäimmät ja hymyilevimmät joukkueet kävivät luonamme ja onnistuivat pakenemaan! 😜😄</w:t>
      </w:r>
    </w:p>
    <w:p>
      <w:r>
        <w:rPr>
          <w:b/>
          <w:u w:val="single"/>
        </w:rPr>
        <w:t xml:space="preserve">753808</w:t>
      </w:r>
    </w:p>
    <w:p>
      <w:r>
        <w:t xml:space="preserve">Se saa jopa miinusta siitä, että se tukee harkitsemattomasti Orbanin kaappausta Unkarissa. Väärennetyt neuvostoliittolaiset "oikeistolaiset". https://t.co/K2sJO28N99</w:t>
      </w:r>
    </w:p>
    <w:p>
      <w:r>
        <w:rPr>
          <w:b/>
          <w:u w:val="single"/>
        </w:rPr>
        <w:t xml:space="preserve">753809</w:t>
      </w:r>
    </w:p>
    <w:p>
      <w:r>
        <w:t xml:space="preserve">@DC43 @ZigaTurk @MiroCerar @StrankaSMC @SMCmladi @krogseniorjev Tiedätkö, mikä konekivääri on?</w:t>
      </w:r>
    </w:p>
    <w:p>
      <w:r>
        <w:rPr>
          <w:b/>
          <w:u w:val="single"/>
        </w:rPr>
        <w:t xml:space="preserve">753810</w:t>
      </w:r>
    </w:p>
    <w:p>
      <w:r>
        <w:t xml:space="preserve">@MarkoFerluga ehh mikä provikka, kun se oli pukšič niin se teki silti jotain hyvää :D varsinkin jos sen mukana oli jančič :D</w:t>
      </w:r>
    </w:p>
    <w:p>
      <w:r>
        <w:rPr>
          <w:b/>
          <w:u w:val="single"/>
        </w:rPr>
        <w:t xml:space="preserve">753811</w:t>
      </w:r>
    </w:p>
    <w:p>
      <w:r>
        <w:t xml:space="preserve">(WATCH) Kaikki Dravogradin palontorjuntayksiköt on aktivoitu aamusta lähtien. #floodfire #dravograd https://t.co/ZcqkZDf1aj</w:t>
      </w:r>
    </w:p>
    <w:p>
      <w:r>
        <w:rPr>
          <w:b/>
          <w:u w:val="single"/>
        </w:rPr>
        <w:t xml:space="preserve">753812</w:t>
      </w:r>
    </w:p>
    <w:p>
      <w:r>
        <w:t xml:space="preserve">Katso klippi uudesta</w:t>
        <w:br/>
        <w:t xml:space="preserve">24tv</w:t>
        <w:br/>
        <w:t xml:space="preserve"> Löytötiedot Googlesta https://t.co/6BMXUSi1MC</w:t>
      </w:r>
    </w:p>
    <w:p>
      <w:r>
        <w:rPr>
          <w:b/>
          <w:u w:val="single"/>
        </w:rPr>
        <w:t xml:space="preserve">753813</w:t>
      </w:r>
    </w:p>
    <w:p>
      <w:r>
        <w:t xml:space="preserve">Kuinka onnellisia, kuinka innoissaan lapset ovat, kuinka he ovat tulossa, kuinka ihania, kuinka he täyttävät kätkön euroilla!!! https://t.co/f2GeHHGUbx https://t.co/f2GeHHGUbx</w:t>
      </w:r>
    </w:p>
    <w:p>
      <w:r>
        <w:rPr>
          <w:b/>
          <w:u w:val="single"/>
        </w:rPr>
        <w:t xml:space="preserve">753814</w:t>
      </w:r>
    </w:p>
    <w:p>
      <w:r>
        <w:t xml:space="preserve">#u13 : @NkRoltekDob Junior Boys isännöi @NKJevnica kotona ja voitti heidät 5:1!</w:t>
        <w:br/>
        <w:t xml:space="preserve">#AllForSCHAMPIONEizDob!</w:t>
        <w:br/>
        <w:t xml:space="preserve">https://t.co/jTeVsK7QSI</w:t>
      </w:r>
    </w:p>
    <w:p>
      <w:r>
        <w:rPr>
          <w:b/>
          <w:u w:val="single"/>
        </w:rPr>
        <w:t xml:space="preserve">753815</w:t>
      </w:r>
    </w:p>
    <w:p>
      <w:r>
        <w:t xml:space="preserve">Šiška toivotti Steiermarkin nuorison kukan tervetulleeksi psykofyysisessä huippukunnossa olevana ja vartalonsa kiveen hakattuina postrojissa. https://t.co/owqUKFz5hJ</w:t>
      </w:r>
    </w:p>
    <w:p>
      <w:r>
        <w:rPr>
          <w:b/>
          <w:u w:val="single"/>
        </w:rPr>
        <w:t xml:space="preserve">753816</w:t>
      </w:r>
    </w:p>
    <w:p>
      <w:r>
        <w:t xml:space="preserve">Haistakaa vittu, kaverit, älkää painostako, se ei ole ohi, se on ohi!!!</w:t>
        <w:br/>
        <w:t xml:space="preserve">@rzs_si</w:t>
        <w:br/>
        <w:t xml:space="preserve">#mislovenci</w:t>
      </w:r>
    </w:p>
    <w:p>
      <w:r>
        <w:rPr>
          <w:b/>
          <w:u w:val="single"/>
        </w:rPr>
        <w:t xml:space="preserve">753817</w:t>
      </w:r>
    </w:p>
    <w:p>
      <w:r>
        <w:t xml:space="preserve">Ankaran lähtee pudotuspeleihin ilman Dodlekia, Dautovićia, Škvorcia ja Nazimia, jotka ovat purkaneet sopimuksensa yhteisymmärryksessä. #plts #an #ankaran</w:t>
      </w:r>
    </w:p>
    <w:p>
      <w:r>
        <w:rPr>
          <w:b/>
          <w:u w:val="single"/>
        </w:rPr>
        <w:t xml:space="preserve">753818</w:t>
      </w:r>
    </w:p>
    <w:p>
      <w:r>
        <w:t xml:space="preserve">@JozeBiscak @DamirCrncec @RevijaReporter älä anna toisen välipäätöksen kaatua!</w:t>
      </w:r>
    </w:p>
    <w:p>
      <w:r>
        <w:rPr>
          <w:b/>
          <w:u w:val="single"/>
        </w:rPr>
        <w:t xml:space="preserve">753819</w:t>
      </w:r>
    </w:p>
    <w:p>
      <w:r>
        <w:t xml:space="preserve">Kun siskoni on muutaman metrin päässä sakaalista, joka vaeltaa mäelle ja juoksee sitten metsään.</w:t>
      </w:r>
    </w:p>
    <w:p>
      <w:r>
        <w:rPr>
          <w:b/>
          <w:u w:val="single"/>
        </w:rPr>
        <w:t xml:space="preserve">753820</w:t>
      </w:r>
    </w:p>
    <w:p>
      <w:r>
        <w:t xml:space="preserve">@MTVladimirov Isäni meni partisaaneihin 6-vuotiaana, ja 60-vuotiaana hän sai pojan...</w:t>
      </w:r>
    </w:p>
    <w:p>
      <w:r>
        <w:rPr>
          <w:b/>
          <w:u w:val="single"/>
        </w:rPr>
        <w:t xml:space="preserve">753821</w:t>
      </w:r>
    </w:p>
    <w:p>
      <w:r>
        <w:t xml:space="preserve">@NEVAELEZNIK Myöhästyimme kehitysjunasta kauan sitten. Emme saa sitä kiinni edes ylipalkatulla toisella raidalla. Olen pahoillani.</w:t>
      </w:r>
    </w:p>
    <w:p>
      <w:r>
        <w:rPr>
          <w:b/>
          <w:u w:val="single"/>
        </w:rPr>
        <w:t xml:space="preserve">753822</w:t>
      </w:r>
    </w:p>
    <w:p>
      <w:r>
        <w:t xml:space="preserve">@STA_news Heti kun vasemmistolainen rikollinen kuolee, heidän uutisvirrassaan on hänelle omistettu kokonainen sivu.</w:t>
      </w:r>
    </w:p>
    <w:p>
      <w:r>
        <w:rPr>
          <w:b/>
          <w:u w:val="single"/>
        </w:rPr>
        <w:t xml:space="preserve">753823</w:t>
      </w:r>
    </w:p>
    <w:p>
      <w:r>
        <w:t xml:space="preserve">@RSustar kir lapsus: Sanoin palveluksia, koska sillä välin minua huijattiin. se ei kuitenkaan ole ilmaista...</w:t>
      </w:r>
    </w:p>
    <w:p>
      <w:r>
        <w:rPr>
          <w:b/>
          <w:u w:val="single"/>
        </w:rPr>
        <w:t xml:space="preserve">753824</w:t>
      </w:r>
    </w:p>
    <w:p>
      <w:r>
        <w:t xml:space="preserve">@janezgecc @surfon Erityinen helvetin piiri tällaisille... En olisi koskaan myynyt hänelle koiraa, jos olisin tiennyt, mitä hän oli tehnyt edelliselle koiralle.</w:t>
      </w:r>
    </w:p>
    <w:p>
      <w:r>
        <w:rPr>
          <w:b/>
          <w:u w:val="single"/>
        </w:rPr>
        <w:t xml:space="preserve">753825</w:t>
      </w:r>
    </w:p>
    <w:p>
      <w:r>
        <w:t xml:space="preserve">Olisi siis hyvä lopettaa valehtelu ja saman twiitin tunkeminen sinne minne merkkijono loppuu.... https://t.co/77QuqTqp6K</w:t>
      </w:r>
    </w:p>
    <w:p>
      <w:r>
        <w:rPr>
          <w:b/>
          <w:u w:val="single"/>
        </w:rPr>
        <w:t xml:space="preserve">753826</w:t>
      </w:r>
    </w:p>
    <w:p>
      <w:r>
        <w:t xml:space="preserve">@DanielKalan Onneksi he tietävät, miten pääsevät kotiin, ja isäni tietää, miten pääsen luokseni. Et ole onnekas :D</w:t>
      </w:r>
    </w:p>
    <w:p>
      <w:r>
        <w:rPr>
          <w:b/>
          <w:u w:val="single"/>
        </w:rPr>
        <w:t xml:space="preserve">753827</w:t>
      </w:r>
    </w:p>
    <w:p>
      <w:r>
        <w:t xml:space="preserve">@tasosedova Minullakin on tämä harrastus. Ettei unohtuisi, viihtyisä kuplani ei ole koko maailma.</w:t>
      </w:r>
    </w:p>
    <w:p>
      <w:r>
        <w:rPr>
          <w:b/>
          <w:u w:val="single"/>
        </w:rPr>
        <w:t xml:space="preserve">753828</w:t>
      </w:r>
    </w:p>
    <w:p>
      <w:r>
        <w:t xml:space="preserve">@LahovnikMatej @TankoJoze @SiolNEWS Vera Mejak keksi sen, kun oli vielä aikaa päästä siitä eroon.</w:t>
      </w:r>
    </w:p>
    <w:p>
      <w:r>
        <w:rPr>
          <w:b/>
          <w:u w:val="single"/>
        </w:rPr>
        <w:t xml:space="preserve">753829</w:t>
      </w:r>
    </w:p>
    <w:p>
      <w:r>
        <w:t xml:space="preserve">@tekvsakdan @Belokranjka_ Joo, minullakin meni sekaisin, sammutin tf:n ja sen päälle kytkemisen jälkeen kaikki toimi normaalisti.</w:t>
      </w:r>
    </w:p>
    <w:p>
      <w:r>
        <w:rPr>
          <w:b/>
          <w:u w:val="single"/>
        </w:rPr>
        <w:t xml:space="preserve">753830</w:t>
      </w:r>
    </w:p>
    <w:p>
      <w:r>
        <w:t xml:space="preserve">Jos vasemmisto ei onnistu muuttamaan perustuslakia, se ryhtyy vastatoimiin perustamalla yksityisen islamilaisen koulun.</w:t>
        <w:br/>
        <w:t xml:space="preserve"> #markmywords</w:t>
      </w:r>
    </w:p>
    <w:p>
      <w:r>
        <w:rPr>
          <w:b/>
          <w:u w:val="single"/>
        </w:rPr>
        <w:t xml:space="preserve">753831</w:t>
      </w:r>
    </w:p>
    <w:p>
      <w:r>
        <w:t xml:space="preserve">On oikein tarjota Cerarille toinen toimikausi ja mahdollisuus siihen, että se, mitä hän ei onnistunut tuhoamaan ensimmäisellä kaudella, hänellä on mahdollisuus saattaa loppuun tuhoaminen toisella kaudella.</w:t>
      </w:r>
    </w:p>
    <w:p>
      <w:r>
        <w:rPr>
          <w:b/>
          <w:u w:val="single"/>
        </w:rPr>
        <w:t xml:space="preserve">753832</w:t>
      </w:r>
    </w:p>
    <w:p>
      <w:r>
        <w:t xml:space="preserve">@lucijausaj @TZdenko Ei paljon, mutta liikaa verrattuna muihin udbomafiin. Slovenian oikeuslaitosparka!</w:t>
      </w:r>
    </w:p>
    <w:p>
      <w:r>
        <w:rPr>
          <w:b/>
          <w:u w:val="single"/>
        </w:rPr>
        <w:t xml:space="preserve">753833</w:t>
      </w:r>
    </w:p>
    <w:p>
      <w:r>
        <w:t xml:space="preserve">@ErikaPlaninsec Isoäiti.... Hän haluaa toisen Mashan... Se, jolla on karhu.... Lisää loistavaa😂😂😂</w:t>
      </w:r>
    </w:p>
    <w:p>
      <w:r>
        <w:rPr>
          <w:b/>
          <w:u w:val="single"/>
        </w:rPr>
        <w:t xml:space="preserve">753834</w:t>
      </w:r>
    </w:p>
    <w:p>
      <w:r>
        <w:t xml:space="preserve">Slovenialaista kulttuuria ei ollut tarkoitettu tähän päivään. Andrej Capuder ja Ciril Zlobec, levätkää rauhassa.</w:t>
      </w:r>
    </w:p>
    <w:p>
      <w:r>
        <w:rPr>
          <w:b/>
          <w:u w:val="single"/>
        </w:rPr>
        <w:t xml:space="preserve">753835</w:t>
      </w:r>
    </w:p>
    <w:p>
      <w:r>
        <w:t xml:space="preserve">@BojanPozar @MatjaNemec @BorutPahor Toinen mallinukke. Onko tämä Nova Gorican vedessä? Vai ottavatko he vaikutteita länsinaapureiltaan.</w:t>
      </w:r>
    </w:p>
    <w:p>
      <w:r>
        <w:rPr>
          <w:b/>
          <w:u w:val="single"/>
        </w:rPr>
        <w:t xml:space="preserve">753836</w:t>
      </w:r>
    </w:p>
    <w:p>
      <w:r>
        <w:t xml:space="preserve">Ydinenergian puolesta. Lue koko twiittisarja... https://t.co/8NY9M5gLed...</w:t>
      </w:r>
    </w:p>
    <w:p>
      <w:r>
        <w:rPr>
          <w:b/>
          <w:u w:val="single"/>
        </w:rPr>
        <w:t xml:space="preserve">753837</w:t>
      </w:r>
    </w:p>
    <w:p>
      <w:r>
        <w:t xml:space="preserve">Kalat (amerikanmonnit) ovat tuskin heränneet talvihorroksesta salaatti ... mutta viime vuoden kalat kasvavat hullun lailla #akvaponika https://t.co/bEfwwAhXiB https://t.co/bEfwwAhXiB</w:t>
      </w:r>
    </w:p>
    <w:p>
      <w:r>
        <w:rPr>
          <w:b/>
          <w:u w:val="single"/>
        </w:rPr>
        <w:t xml:space="preserve">753838</w:t>
      </w:r>
    </w:p>
    <w:p>
      <w:r>
        <w:t xml:space="preserve">@lucijausaj Jos vedämme rajan, rappeutuneet ovat olleet saarella eturintamassa jo pitkään. Hyvä, että Viikingit ovat korjanneet DNA:ta...</w:t>
      </w:r>
    </w:p>
    <w:p>
      <w:r>
        <w:rPr>
          <w:b/>
          <w:u w:val="single"/>
        </w:rPr>
        <w:t xml:space="preserve">753839</w:t>
      </w:r>
    </w:p>
    <w:p>
      <w:r>
        <w:t xml:space="preserve">@sivanosoroginja En näe tätä tapahtuvan... he yrittävät saada kunnan maksamaan jokaisesta cegu, mutta tällaisille roskaväelle... kaikki hiljaa... jotain alkuperäiskansojen se näyttää</w:t>
      </w:r>
    </w:p>
    <w:p>
      <w:r>
        <w:rPr>
          <w:b/>
          <w:u w:val="single"/>
        </w:rPr>
        <w:t xml:space="preserve">753840</w:t>
      </w:r>
    </w:p>
    <w:p>
      <w:r>
        <w:t xml:space="preserve">Missä te sieniviljelijät olette... jotta ette sairastu! #amanitacaesarea https://t.co/EUt5oFjC1V</w:t>
      </w:r>
    </w:p>
    <w:p>
      <w:r>
        <w:rPr>
          <w:b/>
          <w:u w:val="single"/>
        </w:rPr>
        <w:t xml:space="preserve">753841</w:t>
      </w:r>
    </w:p>
    <w:p>
      <w:r>
        <w:t xml:space="preserve">@Matej_Klaric @MarkoPavlisic He maksavat jo nyt enemmän! Ja he saavat samat jonot! Ja te vasemmistolaiset olette todella ahneita olentoja!</w:t>
      </w:r>
    </w:p>
    <w:p>
      <w:r>
        <w:rPr>
          <w:b/>
          <w:u w:val="single"/>
        </w:rPr>
        <w:t xml:space="preserve">753842</w:t>
      </w:r>
    </w:p>
    <w:p>
      <w:r>
        <w:t xml:space="preserve">@Komanovmulc @KovacRebeka Tämä on todella sairasta, en voinut lukea sitä loppuun. https://t.co/3Qo0sgNL88</w:t>
      </w:r>
    </w:p>
    <w:p>
      <w:r>
        <w:rPr>
          <w:b/>
          <w:u w:val="single"/>
        </w:rPr>
        <w:t xml:space="preserve">753843</w:t>
      </w:r>
    </w:p>
    <w:p>
      <w:r>
        <w:t xml:space="preserve">kommunisteille, joille valhe on kuolematon sielu, kaikki totuus on vihapuhetta https://t.co/xtXGb0Mr0J</w:t>
      </w:r>
    </w:p>
    <w:p>
      <w:r>
        <w:rPr>
          <w:b/>
          <w:u w:val="single"/>
        </w:rPr>
        <w:t xml:space="preserve">753844</w:t>
      </w:r>
    </w:p>
    <w:p>
      <w:r>
        <w:t xml:space="preserve">Miksi hoitotarvikkeet ovat kalliimpia? Jotkut ostavat sen "Mercatorista", toiset "Hoferista" #simplkpasul #judgement</w:t>
      </w:r>
    </w:p>
    <w:p>
      <w:r>
        <w:rPr>
          <w:b/>
          <w:u w:val="single"/>
        </w:rPr>
        <w:t xml:space="preserve">753845</w:t>
      </w:r>
    </w:p>
    <w:p>
      <w:r>
        <w:t xml:space="preserve">@tfajon tekopyhyyttä, mutta te päästätte tällaiset terroristit Eurooppaan tekemään paskaa.Valvotte eurooppalaisia rajoilla katastrofi EU:sta.</w:t>
      </w:r>
    </w:p>
    <w:p>
      <w:r>
        <w:rPr>
          <w:b/>
          <w:u w:val="single"/>
        </w:rPr>
        <w:t xml:space="preserve">753846</w:t>
      </w:r>
    </w:p>
    <w:p>
      <w:r>
        <w:t xml:space="preserve">Niin paljon kuin me LJ:ssä ajelemme @Uberilla, nämä ääliöt tulevat vaikuttamaan terveydenhuollon järjestämiseen. https://t.co/BZkpI5Bs1h</w:t>
      </w:r>
    </w:p>
    <w:p>
      <w:r>
        <w:rPr>
          <w:b/>
          <w:u w:val="single"/>
        </w:rPr>
        <w:t xml:space="preserve">753847</w:t>
      </w:r>
    </w:p>
    <w:p>
      <w:r>
        <w:t xml:space="preserve">Pyöräilijät ovat Champs Elyseesillä ja @JTratnik lähti heti juoksemaan! Nopeasti #TVSLO2. #TDFTVS</w:t>
      </w:r>
    </w:p>
    <w:p>
      <w:r>
        <w:rPr>
          <w:b/>
          <w:u w:val="single"/>
        </w:rPr>
        <w:t xml:space="preserve">753848</w:t>
      </w:r>
    </w:p>
    <w:p>
      <w:r>
        <w:t xml:space="preserve">@ISterbenc @MarkoSket @JJansaSDS @strankaSD @policija_si tämä on todellisuutta... Slovenia on kusessa</w:t>
      </w:r>
    </w:p>
    <w:p>
      <w:r>
        <w:rPr>
          <w:b/>
          <w:u w:val="single"/>
        </w:rPr>
        <w:t xml:space="preserve">753849</w:t>
      </w:r>
    </w:p>
    <w:p>
      <w:r>
        <w:t xml:space="preserve">@zasledovalec70 Huomenta, tämä luonnonihme on tuonut auringon Ljubljanaan. Toivottavasti se ei jää piiloon liian pian!</w:t>
      </w:r>
    </w:p>
    <w:p>
      <w:r>
        <w:rPr>
          <w:b/>
          <w:u w:val="single"/>
        </w:rPr>
        <w:t xml:space="preserve">753850</w:t>
      </w:r>
    </w:p>
    <w:p>
      <w:r>
        <w:t xml:space="preserve">Ljubljanan yökerhojen kaikissa vessoissa on suora hana viemäristä. https://t.co/T9aD229yiZ</w:t>
      </w:r>
    </w:p>
    <w:p>
      <w:r>
        <w:rPr>
          <w:b/>
          <w:u w:val="single"/>
        </w:rPr>
        <w:t xml:space="preserve">753851</w:t>
      </w:r>
    </w:p>
    <w:p>
      <w:r>
        <w:t xml:space="preserve">@LajnarEU Rastko, maanmiehesi kertoi minulle, että aktiivisena kommunistinuorukaisena pidit mieluusti lausua partisaanien juhlissa... 😀</w:t>
      </w:r>
    </w:p>
    <w:p>
      <w:r>
        <w:rPr>
          <w:b/>
          <w:u w:val="single"/>
        </w:rPr>
        <w:t xml:space="preserve">753852</w:t>
      </w:r>
    </w:p>
    <w:p>
      <w:r>
        <w:t xml:space="preserve">Vasikanliharulla parmesaanimunakkaan ja pinaatin kera https://t.co/0RSpdIOmDW https://t.co/hPhvSuEdBG https://t.co/hPhvSuEdBG</w:t>
      </w:r>
    </w:p>
    <w:p>
      <w:r>
        <w:rPr>
          <w:b/>
          <w:u w:val="single"/>
        </w:rPr>
        <w:t xml:space="preserve">753853</w:t>
      </w:r>
    </w:p>
    <w:p>
      <w:r>
        <w:t xml:space="preserve">@GobaFunk Onko mahdollista järjestää, että postimies auttaa sinua laittamaan lapion sekoittimeen? #samquestion</w:t>
      </w:r>
    </w:p>
    <w:p>
      <w:r>
        <w:rPr>
          <w:b/>
          <w:u w:val="single"/>
        </w:rPr>
        <w:t xml:space="preserve">753854</w:t>
      </w:r>
    </w:p>
    <w:p>
      <w:r>
        <w:t xml:space="preserve">Uusikaupunkilainen mies riiteli kumppaninsa kanssa, ampui laukauksia ja hyökkäsi lopulta poliisien kimppuun https://t.co/8z0uCG9l1l https://t.co/wNaPXgm5Km</w:t>
      </w:r>
    </w:p>
    <w:p>
      <w:r>
        <w:rPr>
          <w:b/>
          <w:u w:val="single"/>
        </w:rPr>
        <w:t xml:space="preserve">753855</w:t>
      </w:r>
    </w:p>
    <w:p>
      <w:r>
        <w:t xml:space="preserve">@dragica12 @SabrinaStrnisa Tykkien ja rakettijärjestelmien sijaan slovenialaiset sotilaat jakavat kondomeja ja krka apavrinea maahanmuuttajille.</w:t>
      </w:r>
    </w:p>
    <w:p>
      <w:r>
        <w:rPr>
          <w:b/>
          <w:u w:val="single"/>
        </w:rPr>
        <w:t xml:space="preserve">753856</w:t>
      </w:r>
    </w:p>
    <w:p>
      <w:r>
        <w:t xml:space="preserve">@KatarinaDbr @mijavmuca @polikarbonat tämä muovien tavoittelu on mennyt aivan liian pitkälle!!!!</w:t>
      </w:r>
    </w:p>
    <w:p>
      <w:r>
        <w:rPr>
          <w:b/>
          <w:u w:val="single"/>
        </w:rPr>
        <w:t xml:space="preserve">753857</w:t>
      </w:r>
    </w:p>
    <w:p>
      <w:r>
        <w:t xml:space="preserve">Mafiosot ovat tuominneet itsensä koko ajan, ja Slovenian kansa kärsii kaiken poliittisen petoksen seurauksena nöyrää mafiarangaistusta!</w:t>
      </w:r>
    </w:p>
    <w:p>
      <w:r>
        <w:rPr>
          <w:b/>
          <w:u w:val="single"/>
        </w:rPr>
        <w:t xml:space="preserve">753858</w:t>
      </w:r>
    </w:p>
    <w:p>
      <w:r>
        <w:t xml:space="preserve">@multikultivator Omistaja on seurakunnan papin hyvä ystävä. Ja rakennusala.</w:t>
      </w:r>
    </w:p>
    <w:p>
      <w:r>
        <w:rPr>
          <w:b/>
          <w:u w:val="single"/>
        </w:rPr>
        <w:t xml:space="preserve">753859</w:t>
      </w:r>
    </w:p>
    <w:p>
      <w:r>
        <w:t xml:space="preserve">@2pir_a @DKopse Kyllä, kyllä...</w:t>
        <w:t xml:space="preserve">.</w:t>
        <w:br/>
        <w:t xml:space="preserve">Ja niille keltanokille, jotka kirjoittavat patriot .</w:t>
        <w:t xml:space="preserve"> .</w:t>
      </w:r>
    </w:p>
    <w:p>
      <w:r>
        <w:rPr>
          <w:b/>
          <w:u w:val="single"/>
        </w:rPr>
        <w:t xml:space="preserve">753860</w:t>
      </w:r>
    </w:p>
    <w:p>
      <w:r>
        <w:t xml:space="preserve">@majapriya Saastunut jälleen......a vähän outoa. Tämä on tutkittava perusteellisesti......</w:t>
      </w:r>
    </w:p>
    <w:p>
      <w:r>
        <w:rPr>
          <w:b/>
          <w:u w:val="single"/>
        </w:rPr>
        <w:t xml:space="preserve">753861</w:t>
      </w:r>
    </w:p>
    <w:p>
      <w:r>
        <w:t xml:space="preserve">Paavi Franciscus: Anteeksiantaminen ei ole helppoa, mutta anteeksianto avaa sydämet ja tuo rauhaa ja tyyneyttä</w:t>
        <w:br/>
        <w:t xml:space="preserve">https://t.co/bgyPX2KzvB https://t.co/cToPv3EgB3</w:t>
      </w:r>
    </w:p>
    <w:p>
      <w:r>
        <w:rPr>
          <w:b/>
          <w:u w:val="single"/>
        </w:rPr>
        <w:t xml:space="preserve">753862</w:t>
      </w:r>
    </w:p>
    <w:p>
      <w:r>
        <w:t xml:space="preserve">Jos et ole tullut elämässäsi siihen pisteeseen, jossa olet avoimesti myöntänyt, mikä ääliö ja ääliö olet, et ole vielä aikuistunut.</w:t>
      </w:r>
    </w:p>
    <w:p>
      <w:r>
        <w:rPr>
          <w:b/>
          <w:u w:val="single"/>
        </w:rPr>
        <w:t xml:space="preserve">753863</w:t>
      </w:r>
    </w:p>
    <w:p>
      <w:r>
        <w:t xml:space="preserve">@MarkoPavlisic Toveria ei voi kutsua puskuriksi, mutta puskuria voi kutsua toveriksi.</w:t>
      </w:r>
    </w:p>
    <w:p>
      <w:r>
        <w:rPr>
          <w:b/>
          <w:u w:val="single"/>
        </w:rPr>
        <w:t xml:space="preserve">753864</w:t>
      </w:r>
    </w:p>
    <w:p>
      <w:r>
        <w:t xml:space="preserve">Totalitaaristen järjestelmien johtajien hautajaisissa ei vuodateta yhtä paljon kyyneleitä kuin syntymässä vuodatetaan.</w:t>
        <w:br/>
        <w:br/>
        <w:t xml:space="preserve">https://t.co/4MVsGnbIE3</w:t>
      </w:r>
    </w:p>
    <w:p>
      <w:r>
        <w:rPr>
          <w:b/>
          <w:u w:val="single"/>
        </w:rPr>
        <w:t xml:space="preserve">753865</w:t>
      </w:r>
    </w:p>
    <w:p>
      <w:r>
        <w:t xml:space="preserve">@DC43 @romunov maanviljelijät sanovat, että karhulaumaa torjutaan edelleen, ongelmana ovat sudet, jotka ovat lisääntyneet pahasti.</w:t>
      </w:r>
    </w:p>
    <w:p>
      <w:r>
        <w:rPr>
          <w:b/>
          <w:u w:val="single"/>
        </w:rPr>
        <w:t xml:space="preserve">753866</w:t>
      </w:r>
    </w:p>
    <w:p>
      <w:r>
        <w:t xml:space="preserve">Hyvää huomista! Aloitamme ohjelman klo 10:00. Seuraa neljäs istunto Yhteistyö: yritysten sääntöjen noudattaminen ja viestintä #19skoj #ohjelma</w:t>
      </w:r>
    </w:p>
    <w:p>
      <w:r>
        <w:rPr>
          <w:b/>
          <w:u w:val="single"/>
        </w:rPr>
        <w:t xml:space="preserve">753867</w:t>
      </w:r>
    </w:p>
    <w:p>
      <w:r>
        <w:t xml:space="preserve">Erik Valenčič on jälleen kerran laittanut PÄIVÄN VIIKON PÄIVÄN meidän korruptoituneiden, inhimillisten frissien eteen!</w:t>
        <w:br/>
        <w:t xml:space="preserve"> #nopasaran</w:t>
      </w:r>
    </w:p>
    <w:p>
      <w:r>
        <w:rPr>
          <w:b/>
          <w:u w:val="single"/>
        </w:rPr>
        <w:t xml:space="preserve">753868</w:t>
      </w:r>
    </w:p>
    <w:p>
      <w:r>
        <w:t xml:space="preserve">Tämä mainos Heidi Klumin kanssa on epätodellinen. @LidlSLO:ssa ei ole yhtään myyjää, jota supermallin tulo häiritsisi kassalla työskennellessään.</w:t>
      </w:r>
    </w:p>
    <w:p>
      <w:r>
        <w:rPr>
          <w:b/>
          <w:u w:val="single"/>
        </w:rPr>
        <w:t xml:space="preserve">753869</w:t>
      </w:r>
    </w:p>
    <w:p>
      <w:r>
        <w:t xml:space="preserve">@lucijausaj Media on kuin Espanjan lippu: keltainen lehdistö punaisen lehdistön otteessa.... https://t.co/iJdMjigJBg</w:t>
      </w:r>
    </w:p>
    <w:p>
      <w:r>
        <w:rPr>
          <w:b/>
          <w:u w:val="single"/>
        </w:rPr>
        <w:t xml:space="preserve">753870</w:t>
      </w:r>
    </w:p>
    <w:p>
      <w:r>
        <w:t xml:space="preserve">@Mauhlerca Hänen kampanjaansa johtavat muut. Hänellä on häiriö. naisparka on paisuteltu. Tämä ei ole hyvä asia.</w:t>
      </w:r>
    </w:p>
    <w:p>
      <w:r>
        <w:rPr>
          <w:b/>
          <w:u w:val="single"/>
        </w:rPr>
        <w:t xml:space="preserve">753871</w:t>
      </w:r>
    </w:p>
    <w:p>
      <w:r>
        <w:t xml:space="preserve">@evakosak Minulla on 2 sisätiloissa olevaa macchiaa, hiekka ei haise, se paakkuuntuu yhteen. https://t.co/6RRnvROOC6</w:t>
      </w:r>
    </w:p>
    <w:p>
      <w:r>
        <w:rPr>
          <w:b/>
          <w:u w:val="single"/>
        </w:rPr>
        <w:t xml:space="preserve">753872</w:t>
      </w:r>
    </w:p>
    <w:p>
      <w:r>
        <w:t xml:space="preserve">@janez_tomazic @AnLiDoAn @MiroCerar RTV on hallinnon perussolu.Kaikkialla, missä hallinto on kaatunut, solu on pienentynyt 75 prosenttia.</w:t>
      </w:r>
    </w:p>
    <w:p>
      <w:r>
        <w:rPr>
          <w:b/>
          <w:u w:val="single"/>
        </w:rPr>
        <w:t xml:space="preserve">753873</w:t>
      </w:r>
    </w:p>
    <w:p>
      <w:r>
        <w:t xml:space="preserve">Jokainen, joka päästää tällaisen henkilön vapaaksi 75 rikosoikeudenkäynnin jälkeen, pitäisi vangita. https://t.co/bTuAU6SF9Y.</w:t>
      </w:r>
    </w:p>
    <w:p>
      <w:r>
        <w:rPr>
          <w:b/>
          <w:u w:val="single"/>
        </w:rPr>
        <w:t xml:space="preserve">753874</w:t>
      </w:r>
    </w:p>
    <w:p>
      <w:r>
        <w:t xml:space="preserve">Siniša Andjelkovič takoo suojateistaan tähtiä - https://t.co/NBY8acRtRM https://t.co/kV7kr5EXpN https://t.co/kV7kr5EXpN</w:t>
      </w:r>
    </w:p>
    <w:p>
      <w:r>
        <w:rPr>
          <w:b/>
          <w:u w:val="single"/>
        </w:rPr>
        <w:t xml:space="preserve">753875</w:t>
      </w:r>
    </w:p>
    <w:p>
      <w:r>
        <w:t xml:space="preserve">@KorsikaB Kun keraamikko suosittelee foliota, lakkaat ajattelemasta. 1,6 mm vahvistettu folio. Valkoinen. 💪🏼</w:t>
      </w:r>
    </w:p>
    <w:p>
      <w:r>
        <w:rPr>
          <w:b/>
          <w:u w:val="single"/>
        </w:rPr>
        <w:t xml:space="preserve">753876</w:t>
      </w:r>
    </w:p>
    <w:p>
      <w:r>
        <w:t xml:space="preserve">@monster189 Luojan kiitos, tänään näen sen aivan eri silmin. Micken spicpaikel,sinä olet se poika 👍😉😉</w:t>
      </w:r>
    </w:p>
    <w:p>
      <w:r>
        <w:rPr>
          <w:b/>
          <w:u w:val="single"/>
        </w:rPr>
        <w:t xml:space="preserve">753877</w:t>
      </w:r>
    </w:p>
    <w:p>
      <w:r>
        <w:t xml:space="preserve">Et välitä siitä, kuka on vieraillut profiilissasi. Kiinnostavimmat vierailevat luonasi DM:ssä, ja sitten voit mennä livenä ja räjäyttää viruksen.</w:t>
      </w:r>
    </w:p>
    <w:p>
      <w:r>
        <w:rPr>
          <w:b/>
          <w:u w:val="single"/>
        </w:rPr>
        <w:t xml:space="preserve">753878</w:t>
      </w:r>
    </w:p>
    <w:p>
      <w:r>
        <w:t xml:space="preserve">@dfiser3 Vau, toivottavasti löydät sen pian! Lisäksi kysymys; se ei ole minun aikani illalla 22.8....</w:t>
      </w:r>
    </w:p>
    <w:p>
      <w:r>
        <w:rPr>
          <w:b/>
          <w:u w:val="single"/>
        </w:rPr>
        <w:t xml:space="preserve">753879</w:t>
      </w:r>
    </w:p>
    <w:p>
      <w:r>
        <w:t xml:space="preserve">@strankaSD @JernejPikalo Fasistinen kansa juhlii voittoa partisaaneista 🤪👍🤣</w:t>
      </w:r>
    </w:p>
    <w:p>
      <w:r>
        <w:rPr>
          <w:b/>
          <w:u w:val="single"/>
        </w:rPr>
        <w:t xml:space="preserve">753880</w:t>
      </w:r>
    </w:p>
    <w:p>
      <w:r>
        <w:t xml:space="preserve">@petrasovdat @petra_cj ccc ketä varten teillä on minut...laulan mulletit soolossa ...sitä se on siellä kainalosauvoilla 😂🤣</w:t>
      </w:r>
    </w:p>
    <w:p>
      <w:r>
        <w:rPr>
          <w:b/>
          <w:u w:val="single"/>
        </w:rPr>
        <w:t xml:space="preserve">753881</w:t>
      </w:r>
    </w:p>
    <w:p>
      <w:r>
        <w:t xml:space="preserve">@Radio1SLO:n aamuohjelma on oikeasti idiooteille...., mutta et voi siirtää radioasemaa, koska kollegoiden mielestä se on siistiä....</w:t>
      </w:r>
    </w:p>
    <w:p>
      <w:r>
        <w:rPr>
          <w:b/>
          <w:u w:val="single"/>
        </w:rPr>
        <w:t xml:space="preserve">753882</w:t>
      </w:r>
    </w:p>
    <w:p>
      <w:r>
        <w:t xml:space="preserve">Uusi viikko ja sarjan jatkaminen. @TimMatavz9 tekee vielä kaksi maalia @MijnVitesse.</w:t>
        <w:t xml:space="preserve">#SrceBeats</w:t>
        <w:br/>
        <w:br/>
        <w:t xml:space="preserve">https://t.co/bGjazbRPjQ</w:t>
      </w:r>
    </w:p>
    <w:p>
      <w:r>
        <w:rPr>
          <w:b/>
          <w:u w:val="single"/>
        </w:rPr>
        <w:t xml:space="preserve">753883</w:t>
      </w:r>
    </w:p>
    <w:p>
      <w:r>
        <w:t xml:space="preserve">Googlen datakeskuksia pyörittää tekoäly https://t.co/P621iziaof</w:t>
      </w:r>
    </w:p>
    <w:p>
      <w:r>
        <w:rPr>
          <w:b/>
          <w:u w:val="single"/>
        </w:rPr>
        <w:t xml:space="preserve">753884</w:t>
      </w:r>
    </w:p>
    <w:p>
      <w:r>
        <w:t xml:space="preserve">@mrevlje @strankaSD Sen sijaan, että he ajaisivat hänet pois, he ottavat kuvia hänen kanssaan. Siksi slo!!!! on sellainen kuin se on.</w:t>
      </w:r>
    </w:p>
    <w:p>
      <w:r>
        <w:rPr>
          <w:b/>
          <w:u w:val="single"/>
        </w:rPr>
        <w:t xml:space="preserve">753885</w:t>
      </w:r>
    </w:p>
    <w:p>
      <w:r>
        <w:t xml:space="preserve">Kuva arabien uimapuvusta Vivat Spa -kylpylässä: tekijä on pyytänyt anteeksi. Valokuvan tekijä oli valokuvan tekijä. https://t.co/TaGGEKofo5.</w:t>
      </w:r>
    </w:p>
    <w:p>
      <w:r>
        <w:rPr>
          <w:b/>
          <w:u w:val="single"/>
        </w:rPr>
        <w:t xml:space="preserve">753886</w:t>
      </w:r>
    </w:p>
    <w:p>
      <w:r>
        <w:t xml:space="preserve">Pizzoja, hampurilaisia, pihvejä, risottoja ja paljon muuta. Malja runsaalle syksylle, ja tervetuloa #sairaala #loceen</w:t>
      </w:r>
    </w:p>
    <w:p>
      <w:r>
        <w:rPr>
          <w:b/>
          <w:u w:val="single"/>
        </w:rPr>
        <w:t xml:space="preserve">753887</w:t>
      </w:r>
    </w:p>
    <w:p>
      <w:r>
        <w:t xml:space="preserve">@TeodorOrtl @mzi_rs Ei! Tiedätkö, mitä se on? Parempi tuplatarkistaa veronmaksajien vuoksi... Ja pyhimyksen hehku loistaa hänen silmämuniensa ympärillä...</w:t>
      </w:r>
    </w:p>
    <w:p>
      <w:r>
        <w:rPr>
          <w:b/>
          <w:u w:val="single"/>
        </w:rPr>
        <w:t xml:space="preserve">753888</w:t>
      </w:r>
    </w:p>
    <w:p>
      <w:r>
        <w:t xml:space="preserve">SMG ja jumalanpilkka, Svetlana ja totalitaariset symbolit, suvaitsemattomien ihmisten protesti suvaitsemattomuutta vastaan... Kuka todella jakaa? #vasemmistolaiset #kaviarkommunistit</w:t>
      </w:r>
    </w:p>
    <w:p>
      <w:r>
        <w:rPr>
          <w:b/>
          <w:u w:val="single"/>
        </w:rPr>
        <w:t xml:space="preserve">753889</w:t>
      </w:r>
    </w:p>
    <w:p>
      <w:r>
        <w:t xml:space="preserve">@nejkom @Matej_Klaric Ei millään pahalla, nimi makedonia on heidän. Mutta ei vain heidän. Tietenkin se, mitä he nyt tavoittelevat, on täysin järjetöntä.</w:t>
      </w:r>
    </w:p>
    <w:p>
      <w:r>
        <w:rPr>
          <w:b/>
          <w:u w:val="single"/>
        </w:rPr>
        <w:t xml:space="preserve">753890</w:t>
      </w:r>
    </w:p>
    <w:p>
      <w:r>
        <w:t xml:space="preserve">@drVinkoGorenak Kertakäyttöinen nestemäinen teippi. Se on kuin pää betonissa...</w:t>
      </w:r>
    </w:p>
    <w:p>
      <w:r>
        <w:rPr>
          <w:b/>
          <w:u w:val="single"/>
        </w:rPr>
        <w:t xml:space="preserve">753891</w:t>
      </w:r>
    </w:p>
    <w:p>
      <w:r>
        <w:t xml:space="preserve">Tänään on hemmottelupäivä. Olemme kanssanne kello 22:00 asti. Tervetuloa rautateille. Rautatietyöryhmä.</w:t>
        <w:br/>
        <w:br/>
        <w:t xml:space="preserve"> #obzeleznici #penzionkracun #loce</w:t>
      </w:r>
    </w:p>
    <w:p>
      <w:r>
        <w:rPr>
          <w:b/>
          <w:u w:val="single"/>
        </w:rPr>
        <w:t xml:space="preserve">753892</w:t>
      </w:r>
    </w:p>
    <w:p>
      <w:r>
        <w:t xml:space="preserve">@matej_artac En tiedä mikä se on :) se on todella kurjaa. pari kertaa sain aivohalvauksen keskellä yötä :) ja niin kovaa, että se herätti koko korttelin :(</w:t>
      </w:r>
    </w:p>
    <w:p>
      <w:r>
        <w:rPr>
          <w:b/>
          <w:u w:val="single"/>
        </w:rPr>
        <w:t xml:space="preserve">753893</w:t>
      </w:r>
    </w:p>
    <w:p>
      <w:r>
        <w:t xml:space="preserve">@jinaver Oletettavasti nämä mielenosoittajat tukevat Maduroa, ja tiedotusvälineet harhaanjohtavat, että he ovat häntä vastaan.</w:t>
      </w:r>
    </w:p>
    <w:p>
      <w:r>
        <w:rPr>
          <w:b/>
          <w:u w:val="single"/>
        </w:rPr>
        <w:t xml:space="preserve">753894</w:t>
      </w:r>
    </w:p>
    <w:p>
      <w:r>
        <w:t xml:space="preserve">@Skravzlana Sanon. Gornje jelenje, Prezid, Cerknica, Rakitna, Lj. Viisi autoa. Okei, miten oksentaa.</w:t>
      </w:r>
    </w:p>
    <w:p>
      <w:r>
        <w:rPr>
          <w:b/>
          <w:u w:val="single"/>
        </w:rPr>
        <w:t xml:space="preserve">753895</w:t>
      </w:r>
    </w:p>
    <w:p>
      <w:r>
        <w:t xml:space="preserve">Raja on kaatunut: huikeat 421 laitonta ja 8 salakuljettajaa pidätetty! Kaksi algerialaista varastaa auton keskellä kirkasta päivää! https://t.co/oHUdYEyrsr via @Nova24TV</w:t>
      </w:r>
    </w:p>
    <w:p>
      <w:r>
        <w:rPr>
          <w:b/>
          <w:u w:val="single"/>
        </w:rPr>
        <w:t xml:space="preserve">753896</w:t>
      </w:r>
    </w:p>
    <w:p>
      <w:r>
        <w:t xml:space="preserve">@Metod_Berlec Nuo janitsaariparat, todelliset kultakalat, jokaisissa vaaleissa heille on kerrottava, ketä äänestää.</w:t>
      </w:r>
    </w:p>
    <w:p>
      <w:r>
        <w:rPr>
          <w:b/>
          <w:u w:val="single"/>
        </w:rPr>
        <w:t xml:space="preserve">753897</w:t>
      </w:r>
    </w:p>
    <w:p>
      <w:r>
        <w:t xml:space="preserve">Kun @deniszivcec jahtaa kanaa ... #martinovo puolesta. Tarina on tragikoominen ... koominen minulle ja traaginen Olgalle ... https://t.co/NrBXkXE157 ...</w:t>
      </w:r>
    </w:p>
    <w:p>
      <w:r>
        <w:rPr>
          <w:b/>
          <w:u w:val="single"/>
        </w:rPr>
        <w:t xml:space="preserve">753898</w:t>
      </w:r>
    </w:p>
    <w:p>
      <w:r>
        <w:t xml:space="preserve">Takkini, joka on uusi Alankomaissa, ja kenkäni. #koprislabojesen https://t.co/YV2i6mgyPn</w:t>
      </w:r>
    </w:p>
    <w:p>
      <w:r>
        <w:rPr>
          <w:b/>
          <w:u w:val="single"/>
        </w:rPr>
        <w:t xml:space="preserve">753899</w:t>
      </w:r>
    </w:p>
    <w:p>
      <w:r>
        <w:t xml:space="preserve">@illegall_blonde Kymmenen heistä asettuu kentälle ja he jäävät ilman yhtään maalia 😂😂😂😂</w:t>
      </w:r>
    </w:p>
    <w:p>
      <w:r>
        <w:rPr>
          <w:b/>
          <w:u w:val="single"/>
        </w:rPr>
        <w:t xml:space="preserve">753900</w:t>
      </w:r>
    </w:p>
    <w:p>
      <w:r>
        <w:t xml:space="preserve">En luultavasti enää koskaan hiihtele, mutta olen pirun lähellä seistä päälläni ilman seinää.</w:t>
        <w:br/>
        <w:t xml:space="preserve"> #after40 #seniorit</w:t>
      </w:r>
    </w:p>
    <w:p>
      <w:r>
        <w:rPr>
          <w:b/>
          <w:u w:val="single"/>
        </w:rPr>
        <w:t xml:space="preserve">753901</w:t>
      </w:r>
    </w:p>
    <w:p>
      <w:r>
        <w:t xml:space="preserve">@strankaSD @DejanLevanic Mitä tämä Levanic voi tehdä muuta kuin suoltaa hölynpölyä?</w:t>
      </w:r>
    </w:p>
    <w:p>
      <w:r>
        <w:rPr>
          <w:b/>
          <w:u w:val="single"/>
        </w:rPr>
        <w:t xml:space="preserve">753902</w:t>
      </w:r>
    </w:p>
    <w:p>
      <w:r>
        <w:t xml:space="preserve">Jos olet jo tehnyt ristin tämän vuoden donitsit ...</w:t>
        <w:t xml:space="preserve">;)</w:t>
        <w:br/>
        <w:br/>
        <w:t xml:space="preserve">#gustpikasi https://t.co/cYVoSVJqql</w:t>
      </w:r>
    </w:p>
    <w:p>
      <w:r>
        <w:rPr>
          <w:b/>
          <w:u w:val="single"/>
        </w:rPr>
        <w:t xml:space="preserve">753903</w:t>
      </w:r>
    </w:p>
    <w:p>
      <w:r>
        <w:t xml:space="preserve">Tämä hovinarri on hyödyllinen vain kommunististen myyttien kannalta. https://t.co/XzRfDRieR5.</w:t>
      </w:r>
    </w:p>
    <w:p>
      <w:r>
        <w:rPr>
          <w:b/>
          <w:u w:val="single"/>
        </w:rPr>
        <w:t xml:space="preserve">753904</w:t>
      </w:r>
    </w:p>
    <w:p>
      <w:r>
        <w:t xml:space="preserve">Gratinoituja perunoita kurpitsan ja kananrinnan kanssa https://t.co/JLL3ruSYxt https://t.co/gAX5qhjiG7 https://t.co/gAX5qhjiG7</w:t>
      </w:r>
    </w:p>
    <w:p>
      <w:r>
        <w:rPr>
          <w:b/>
          <w:u w:val="single"/>
        </w:rPr>
        <w:t xml:space="preserve">753905</w:t>
      </w:r>
    </w:p>
    <w:p>
      <w:r>
        <w:t xml:space="preserve">Kääpiökoirat, kääpiökissat, kääpiökaniinit... mutta ei sillä, että joku keksisi kääpiönurmikon, jota ei tarvitse leikata....ne, ei.</w:t>
      </w:r>
    </w:p>
    <w:p>
      <w:r>
        <w:rPr>
          <w:b/>
          <w:u w:val="single"/>
        </w:rPr>
        <w:t xml:space="preserve">753906</w:t>
      </w:r>
    </w:p>
    <w:p>
      <w:r>
        <w:t xml:space="preserve">Brodnik poistuu @HKOlimpija penkiltä, mahdolliset seuraajat Hočevar, Rahmatulin ja Jure Vnuk. https://t.co/PAIgVnS3l0 #hockey #slovo</w:t>
      </w:r>
    </w:p>
    <w:p>
      <w:r>
        <w:rPr>
          <w:b/>
          <w:u w:val="single"/>
        </w:rPr>
        <w:t xml:space="preserve">753907</w:t>
      </w:r>
    </w:p>
    <w:p>
      <w:r>
        <w:t xml:space="preserve">@PBohinc @AllBriefs Oikaisu : vasemmistokommunistiset kučanistit. Yksi elävä paholainen on pahempi kuin sata kuollutta !</w:t>
      </w:r>
    </w:p>
    <w:p>
      <w:r>
        <w:rPr>
          <w:b/>
          <w:u w:val="single"/>
        </w:rPr>
        <w:t xml:space="preserve">753908</w:t>
      </w:r>
    </w:p>
    <w:p>
      <w:r>
        <w:t xml:space="preserve">@StendlerBostjan sitten hän oli huono isännöitsijä ei huomannut, mitä tapahtui metsässä</w:t>
      </w:r>
    </w:p>
    <w:p>
      <w:r>
        <w:rPr>
          <w:b/>
          <w:u w:val="single"/>
        </w:rPr>
        <w:t xml:space="preserve">753909</w:t>
      </w:r>
    </w:p>
    <w:p>
      <w:r>
        <w:br/>
        <w:t xml:space="preserve">Gašpar G. Mišič ja Peter Vilfan, jotka ajoivat jalankulkijan päälle, olivat myös ilmeisesti - nestehukassa!? Uskokaa siihen, jos haluatte.</w:t>
      </w:r>
    </w:p>
    <w:p>
      <w:r>
        <w:rPr>
          <w:b/>
          <w:u w:val="single"/>
        </w:rPr>
        <w:t xml:space="preserve">753910</w:t>
      </w:r>
    </w:p>
    <w:p>
      <w:r>
        <w:t xml:space="preserve">Viimeksi kun valittelit, että partisaanit tappoivat liian vähän petturivauvoja https://t.co/wg5gX5f3iu</w:t>
      </w:r>
    </w:p>
    <w:p>
      <w:r>
        <w:rPr>
          <w:b/>
          <w:u w:val="single"/>
        </w:rPr>
        <w:t xml:space="preserve">753911</w:t>
      </w:r>
    </w:p>
    <w:p>
      <w:r>
        <w:t xml:space="preserve">Opettajat ovat rikkaita, koska he omistavat käytäntöjensä tutkimuksen, B.Lesničar @zrss_si #kielet #linpilcare #erasmus+</w:t>
      </w:r>
    </w:p>
    <w:p>
      <w:r>
        <w:rPr>
          <w:b/>
          <w:u w:val="single"/>
        </w:rPr>
        <w:t xml:space="preserve">753912</w:t>
      </w:r>
    </w:p>
    <w:p>
      <w:r>
        <w:t xml:space="preserve">@lowk3y lähetä heille sähköpostia, jossa on lähetysviite, ja kysy, milloin se on siellä. Odotin samaa asiaa viime kerralla, ja postin lähettämisen jälkeen asia meni pieleen.</w:t>
      </w:r>
    </w:p>
    <w:p>
      <w:r>
        <w:rPr>
          <w:b/>
          <w:u w:val="single"/>
        </w:rPr>
        <w:t xml:space="preserve">753913</w:t>
      </w:r>
    </w:p>
    <w:p>
      <w:r>
        <w:t xml:space="preserve">@lukavalas @SZagorc Mutta he eivät katso asiakirjojasi. Estradat valehtelevat iästään joka tapauksessa. Kirjaudu sisään :)</w:t>
      </w:r>
    </w:p>
    <w:p>
      <w:r>
        <w:rPr>
          <w:b/>
          <w:u w:val="single"/>
        </w:rPr>
        <w:t xml:space="preserve">753914</w:t>
      </w:r>
    </w:p>
    <w:p>
      <w:r>
        <w:t xml:space="preserve">Tällaiset rotusakaalit, jotka hyötyvät valheista ja manipuloinnista uhrien kurjuuden ja tuskan edessä, ovat todellinen ongelma yhteiskunnalle. https://t.co/iWBxAp31in.</w:t>
      </w:r>
    </w:p>
    <w:p>
      <w:r>
        <w:rPr>
          <w:b/>
          <w:u w:val="single"/>
        </w:rPr>
        <w:t xml:space="preserve">753915</w:t>
      </w:r>
    </w:p>
    <w:p>
      <w:r>
        <w:t xml:space="preserve">@TSlokar @strankalevica .... ovat johtaneet meidät paljain jaloin kurjuuteen ja tuhoon. Toivottavasti he panevat silmukan kaulaansa.</w:t>
      </w:r>
    </w:p>
    <w:p>
      <w:r>
        <w:rPr>
          <w:b/>
          <w:u w:val="single"/>
        </w:rPr>
        <w:t xml:space="preserve">753916</w:t>
      </w:r>
    </w:p>
    <w:p>
      <w:r>
        <w:t xml:space="preserve">Hyvät kuvat ovat 4K Investistä. Ne ostavat pääomitetun Adrian 100 000 eurolla, myyvät kaikki lentokoneet ja tekevät 90 miljoonan euron tappion kolmessa vuodessa.</w:t>
      </w:r>
    </w:p>
    <w:p>
      <w:r>
        <w:rPr>
          <w:b/>
          <w:u w:val="single"/>
        </w:rPr>
        <w:t xml:space="preserve">753917</w:t>
      </w:r>
    </w:p>
    <w:p>
      <w:r>
        <w:t xml:space="preserve">@Pet_Kod Sama pätee erilaisiin murkotteihin ja vastaaviin. Kun he lopettavat kirjoittamisen, heitä ei enää ole.</w:t>
      </w:r>
    </w:p>
    <w:p>
      <w:r>
        <w:rPr>
          <w:b/>
          <w:u w:val="single"/>
        </w:rPr>
        <w:t xml:space="preserve">753918</w:t>
      </w:r>
    </w:p>
    <w:p>
      <w:r>
        <w:t xml:space="preserve">@AllBriefs ei, jättäkää Slovenia rauhaan, ottakaa kaikki Jugonostalgikot mukaanne ja ne, jotka tuhoavat kotimaamme! #Elections2018</w:t>
      </w:r>
    </w:p>
    <w:p>
      <w:r>
        <w:rPr>
          <w:b/>
          <w:u w:val="single"/>
        </w:rPr>
        <w:t xml:space="preserve">753919</w:t>
      </w:r>
    </w:p>
    <w:p>
      <w:r>
        <w:t xml:space="preserve">@Allvis5 Olen pahoillani, mutta tämä video saa minut oksentamaan. Ei niinkään sen vuoksi, että hän puhui albaaneille, vaan sen tavan vuoksi, jolla hän puhui.</w:t>
      </w:r>
    </w:p>
    <w:p>
      <w:r>
        <w:rPr>
          <w:b/>
          <w:u w:val="single"/>
        </w:rPr>
        <w:t xml:space="preserve">753920</w:t>
      </w:r>
    </w:p>
    <w:p>
      <w:r>
        <w:t xml:space="preserve">@TilenW @Lara_TheCookie @__jbrc jotkut ihmiset vain tietävät, että olut saa heidän rintansa kasvamaan #shifrer😉</w:t>
      </w:r>
    </w:p>
    <w:p>
      <w:r>
        <w:rPr>
          <w:b/>
          <w:u w:val="single"/>
        </w:rPr>
        <w:t xml:space="preserve">753921</w:t>
      </w:r>
    </w:p>
    <w:p>
      <w:r>
        <w:t xml:space="preserve">@gubec1 Saa nähdä :). Jos tuhoan sen, tiedän ainakin, että se on investoinnin arvoinen. Jos ei, minulla on edellä mainittu ripustin.</w:t>
      </w:r>
    </w:p>
    <w:p>
      <w:r>
        <w:rPr>
          <w:b/>
          <w:u w:val="single"/>
        </w:rPr>
        <w:t xml:space="preserve">753922</w:t>
      </w:r>
    </w:p>
    <w:p>
      <w:r>
        <w:t xml:space="preserve">@sandi_markisic @BojanPozar @markobandelli @vladaRS @SiolNEWS @Delo Älä ryhdy kommentoimaan, jos et jaksa.</w:t>
      </w:r>
    </w:p>
    <w:p>
      <w:r>
        <w:rPr>
          <w:b/>
          <w:u w:val="single"/>
        </w:rPr>
        <w:t xml:space="preserve">753923</w:t>
      </w:r>
    </w:p>
    <w:p>
      <w:r>
        <w:t xml:space="preserve">@Mateja_Rose @tyschew Tyhmä väite, miksi auto on paras tapa liikkua kaupungissa? Mitä sen pitäisi olla? LPP? Taksi? Polkupyörätaksi?</w:t>
      </w:r>
    </w:p>
    <w:p>
      <w:r>
        <w:rPr>
          <w:b/>
          <w:u w:val="single"/>
        </w:rPr>
        <w:t xml:space="preserve">753924</w:t>
      </w:r>
    </w:p>
    <w:p>
      <w:r>
        <w:t xml:space="preserve">@llisjak Olisi hyvä, jos en kunnioittaisi kaikkia ympärilläni olevia ihmisiä. Olen nimittäin edelleen tuon kaapin tiskin ääressä, jossa näkyy enintään 200 röntgenkuvaa.</w:t>
      </w:r>
    </w:p>
    <w:p>
      <w:r>
        <w:rPr>
          <w:b/>
          <w:u w:val="single"/>
        </w:rPr>
        <w:t xml:space="preserve">753925</w:t>
      </w:r>
    </w:p>
    <w:p>
      <w:r>
        <w:t xml:space="preserve">Vasemmistopuolue asettaa lisäyhteistyön hallituksen kanssa ehdoksi vakuutusten lakkauttamisen | Delo https://t.co/5HEfINzxWo https://t.co/fQkWVgLgj2</w:t>
      </w:r>
    </w:p>
    <w:p>
      <w:r>
        <w:rPr>
          <w:b/>
          <w:u w:val="single"/>
        </w:rPr>
        <w:t xml:space="preserve">753926</w:t>
      </w:r>
    </w:p>
    <w:p>
      <w:r>
        <w:t xml:space="preserve">@leaathenatabako No, tämä poikkeus vahvistaa säännön. Uskon, ettei ole helppoa työskennellä tällaisten ihmisten kanssa.</w:t>
      </w:r>
    </w:p>
    <w:p>
      <w:r>
        <w:rPr>
          <w:b/>
          <w:u w:val="single"/>
        </w:rPr>
        <w:t xml:space="preserve">753927</w:t>
      </w:r>
    </w:p>
    <w:p>
      <w:r>
        <w:t xml:space="preserve">Katastrofi tälle hallitukselle!</w:t>
        <w:br/>
        <w:t xml:space="preserve"> Toinen luokka] 26.03.2019 Nova24TV - Slovenialaisten ongelmat laittomien maahanmuuttajien kanssa https://t.co/GWpylyHhao</w:t>
      </w:r>
    </w:p>
    <w:p>
      <w:r>
        <w:rPr>
          <w:b/>
          <w:u w:val="single"/>
        </w:rPr>
        <w:t xml:space="preserve">753928</w:t>
      </w:r>
    </w:p>
    <w:p>
      <w:r>
        <w:t xml:space="preserve">@RokBratina @RadioSLOVENEC Ongelma on se, että meillä ei ole todellista mediaa, muutamaa poikkeusta lukuun ottamatta, joka ei valitettavasti pysty herättämään kansaa täysin!</w:t>
      </w:r>
    </w:p>
    <w:p>
      <w:r>
        <w:rPr>
          <w:b/>
          <w:u w:val="single"/>
        </w:rPr>
        <w:t xml:space="preserve">753929</w:t>
      </w:r>
    </w:p>
    <w:p>
      <w:r>
        <w:t xml:space="preserve">Ei ole mitään pelättävää - olemme kestäviä, ja suurin osa ihmisistä vain hymyilee nähdessään tällaisia kuvia ja uutisia. https://t.co/zPgi4oefvv.</w:t>
      </w:r>
    </w:p>
    <w:p>
      <w:r>
        <w:rPr>
          <w:b/>
          <w:u w:val="single"/>
        </w:rPr>
        <w:t xml:space="preserve">753930</w:t>
      </w:r>
    </w:p>
    <w:p>
      <w:r>
        <w:t xml:space="preserve">"Kranjin maa, rakas äiti? Milloin meidän itkumme loppuu?" Valitsin tänä vuonna lausuttavaksi vaikean Prešerenin runon... https://t.co/O5Hp6vUFgR ...</w:t>
      </w:r>
    </w:p>
    <w:p>
      <w:r>
        <w:rPr>
          <w:b/>
          <w:u w:val="single"/>
        </w:rPr>
        <w:t xml:space="preserve">753931</w:t>
      </w:r>
    </w:p>
    <w:p>
      <w:r>
        <w:t xml:space="preserve">Novakova voi jo nyt ylpeillä sillä, että hän luovuttaa NSI:n johdon seuraajalleen organisatorisesti... https://t.co/jJTWevpyiq</w:t>
      </w:r>
    </w:p>
    <w:p>
      <w:r>
        <w:rPr>
          <w:b/>
          <w:u w:val="single"/>
        </w:rPr>
        <w:t xml:space="preserve">753932</w:t>
      </w:r>
    </w:p>
    <w:p>
      <w:r>
        <w:t xml:space="preserve">@freeeky @niksipiksi Kuule, ymmärrän kyllä. Mikään ei ole pahempaa stressiä kuin uusi puhelin, ei!!!!!</w:t>
      </w:r>
    </w:p>
    <w:p>
      <w:r>
        <w:rPr>
          <w:b/>
          <w:u w:val="single"/>
        </w:rPr>
        <w:t xml:space="preserve">753933</w:t>
      </w:r>
    </w:p>
    <w:p>
      <w:r>
        <w:t xml:space="preserve">suoraan siihen. Ja sitten tupakoitsija alkaa käskeä naisparkaa muuttamaan jonnekin muualle, jos hän ei pidä siitä. Ja se, jolla on kainalosauvat, varoittaa häntä, 2/3 -</w:t>
      </w:r>
    </w:p>
    <w:p>
      <w:r>
        <w:rPr>
          <w:b/>
          <w:u w:val="single"/>
        </w:rPr>
        <w:t xml:space="preserve">753934</w:t>
      </w:r>
    </w:p>
    <w:p>
      <w:r>
        <w:t xml:space="preserve">@Agathung Narobe. Luonnollinen valinta tapahtuu junalla kulkevien ja kävellen kulkevien välillä. Samoin hissit ...</w:t>
      </w:r>
    </w:p>
    <w:p>
      <w:r>
        <w:rPr>
          <w:b/>
          <w:u w:val="single"/>
        </w:rPr>
        <w:t xml:space="preserve">753935</w:t>
      </w:r>
    </w:p>
    <w:p>
      <w:r>
        <w:t xml:space="preserve">Keskellä yötä Domžalen markkinoille hyökättiin. He kaatoivat bensiiniä kojuihin ja sytyttivät ne tuleen. Tulipalo... https://t.co/715d4Ph0dq</w:t>
      </w:r>
    </w:p>
    <w:p>
      <w:r>
        <w:rPr>
          <w:b/>
          <w:u w:val="single"/>
        </w:rPr>
        <w:t xml:space="preserve">753936</w:t>
      </w:r>
    </w:p>
    <w:p>
      <w:r>
        <w:t xml:space="preserve">Taideteosten hallussapito? Varkaustapauksessa sinun on täytettävä seuraava lomake: http://t.co/jWz2Pfts.</w:t>
      </w:r>
    </w:p>
    <w:p>
      <w:r>
        <w:rPr>
          <w:b/>
          <w:u w:val="single"/>
        </w:rPr>
        <w:t xml:space="preserve">753937</w:t>
      </w:r>
    </w:p>
    <w:p>
      <w:r>
        <w:t xml:space="preserve">@irinkapan Heille valhe pysyy totuutena, kunnes joku vaatii heiltä oikaisua lain nojalla.</w:t>
      </w:r>
    </w:p>
    <w:p>
      <w:r>
        <w:rPr>
          <w:b/>
          <w:u w:val="single"/>
        </w:rPr>
        <w:t xml:space="preserve">753938</w:t>
      </w:r>
    </w:p>
    <w:p>
      <w:r>
        <w:t xml:space="preserve">@SamoGlavan Simpanssi voi...., koska Muhammed ei käskenyt häntä olemaan oppimatta.</w:t>
      </w:r>
    </w:p>
    <w:p>
      <w:r>
        <w:rPr>
          <w:b/>
          <w:u w:val="single"/>
        </w:rPr>
        <w:t xml:space="preserve">753939</w:t>
      </w:r>
    </w:p>
    <w:p>
      <w:r>
        <w:t xml:space="preserve">Tällä viikolla ND:ssä: Jopa Terminator kehui häntä - potkunyrkkeilijä Marjan Bolhar istui kuuluisan Arnold Schwarzeneggerin seurassa</w:t>
      </w:r>
    </w:p>
    <w:p>
      <w:r>
        <w:rPr>
          <w:b/>
          <w:u w:val="single"/>
        </w:rPr>
        <w:t xml:space="preserve">753940</w:t>
      </w:r>
    </w:p>
    <w:p>
      <w:r>
        <w:t xml:space="preserve">@dejandular 2 sekuntia sataan. Se tekee noin tonnin viikossa pelkästään renkaiden silppuamisesta. Tai kaasupoljin, jossa on puolen metrin matka.</w:t>
      </w:r>
    </w:p>
    <w:p>
      <w:r>
        <w:rPr>
          <w:b/>
          <w:u w:val="single"/>
        </w:rPr>
        <w:t xml:space="preserve">753941</w:t>
      </w:r>
    </w:p>
    <w:p>
      <w:r>
        <w:t xml:space="preserve">Štrukelj iskee takaisin: Euroopan parlamentin jäsenet turvautuvat aggressiivisiin valheisiin: SVIZ:n pääsihteeri Branimi Štru... http://t.co/DLvS0tAIcD</w:t>
      </w:r>
    </w:p>
    <w:p>
      <w:r>
        <w:rPr>
          <w:b/>
          <w:u w:val="single"/>
        </w:rPr>
        <w:t xml:space="preserve">753942</w:t>
      </w:r>
    </w:p>
    <w:p>
      <w:r>
        <w:t xml:space="preserve">@toplovodar @rokschuster @Val202 Osta kaikki 1 kuukausi etuajassa. Älä poistu kotoa 24. päivänä, ota lomaa, jos voit, ja ole perheesi kanssa.</w:t>
      </w:r>
    </w:p>
    <w:p>
      <w:r>
        <w:rPr>
          <w:b/>
          <w:u w:val="single"/>
        </w:rPr>
        <w:t xml:space="preserve">753943</w:t>
      </w:r>
    </w:p>
    <w:p>
      <w:r>
        <w:t xml:space="preserve">@PortalPolitikis @KanglerFranc @ales_primc lopof kangla, spisdi home baleprodajqat, perkele shalabajzer pocarski</w:t>
        <w:br/>
        <w:t xml:space="preserve">,</w:t>
      </w:r>
    </w:p>
    <w:p>
      <w:r>
        <w:rPr>
          <w:b/>
          <w:u w:val="single"/>
        </w:rPr>
        <w:t xml:space="preserve">753944</w:t>
      </w:r>
    </w:p>
    <w:p>
      <w:r>
        <w:t xml:space="preserve">Tunnen itseni niin fiksuksi, kun vältin väkijoukkoa Vodicen edessä. #solittleneed</w:t>
      </w:r>
    </w:p>
    <w:p>
      <w:r>
        <w:rPr>
          <w:b/>
          <w:u w:val="single"/>
        </w:rPr>
        <w:t xml:space="preserve">753945</w:t>
      </w:r>
    </w:p>
    <w:p>
      <w:r>
        <w:t xml:space="preserve">@breki74 @Lena4dva @ItaqRina Olen parhaillaan Peep Show'n 9. kaudella, joten sitten on Fleabagin vuoro, ja palaan asiaan. #hvalambteam</w:t>
      </w:r>
    </w:p>
    <w:p>
      <w:r>
        <w:rPr>
          <w:b/>
          <w:u w:val="single"/>
        </w:rPr>
        <w:t xml:space="preserve">753946</w:t>
      </w:r>
    </w:p>
    <w:p>
      <w:r>
        <w:t xml:space="preserve">@Bojana61654450 Mikä vika populisteissa on?!</w:t>
        <w:br/>
        <w:t xml:space="preserve"> Populus = kansa!</w:t>
        <w:br/>
        <w:t xml:space="preserve"> Vihdoinkin!</w:t>
        <w:br/>
        <w:t xml:space="preserve"> Nämä ovat niitä, jotka työskentelevät ihmisten hyväksi!</w:t>
      </w:r>
    </w:p>
    <w:p>
      <w:r>
        <w:rPr>
          <w:b/>
          <w:u w:val="single"/>
        </w:rPr>
        <w:t xml:space="preserve">753947</w:t>
      </w:r>
    </w:p>
    <w:p>
      <w:r>
        <w:t xml:space="preserve">Mutta hän ei ole syyllinen mihinkään. Älä murra häntä. Se on taas Murgelin kääpiön salaliitto. Mistä sinä puhut? Etkö olekin isänmaallinen? https://t.co/vJX4dOp2nX</w:t>
      </w:r>
    </w:p>
    <w:p>
      <w:r>
        <w:rPr>
          <w:b/>
          <w:u w:val="single"/>
        </w:rPr>
        <w:t xml:space="preserve">753948</w:t>
      </w:r>
    </w:p>
    <w:p>
      <w:r>
        <w:t xml:space="preserve">Tällaisilla malleilla ei ole mitään mahdollisuutta, että slovenialaisista miliisimiehistä tulisi koskaan oikeita poliiseja! https://t.co/cTs92ssuQZ ...</w:t>
      </w:r>
    </w:p>
    <w:p>
      <w:r>
        <w:rPr>
          <w:b/>
          <w:u w:val="single"/>
        </w:rPr>
        <w:t xml:space="preserve">753949</w:t>
      </w:r>
    </w:p>
    <w:p>
      <w:r>
        <w:t xml:space="preserve">@Platinis2 @llisjak Mutta emmekö voi myös nauraa rokotevastaisille ilman, että sairas nationalismi iskee esiin?</w:t>
      </w:r>
    </w:p>
    <w:p>
      <w:r>
        <w:rPr>
          <w:b/>
          <w:u w:val="single"/>
        </w:rPr>
        <w:t xml:space="preserve">753950</w:t>
      </w:r>
    </w:p>
    <w:p>
      <w:r>
        <w:t xml:space="preserve">5. päivä antibiootteja, 3 päivää jäljellä.</w:t>
        <w:br/>
        <w:t xml:space="preserve"> Minulla on yhä tunne poskionteloissani, että olen puhaltanut partaterän pois.</w:t>
      </w:r>
    </w:p>
    <w:p>
      <w:r>
        <w:rPr>
          <w:b/>
          <w:u w:val="single"/>
        </w:rPr>
        <w:t xml:space="preserve">753951</w:t>
      </w:r>
    </w:p>
    <w:p>
      <w:r>
        <w:t xml:space="preserve">@Pika_So Serpentinšek on parlamentin uusi asemies Kobalin vetäydyttyä paikalta.</w:t>
      </w:r>
    </w:p>
    <w:p>
      <w:r>
        <w:rPr>
          <w:b/>
          <w:u w:val="single"/>
        </w:rPr>
        <w:t xml:space="preserve">753952</w:t>
      </w:r>
    </w:p>
    <w:p>
      <w:r>
        <w:t xml:space="preserve">Pelaan parhaillaan Biathlon Maniaa. Tule mukaan ja yritä voittaa minut! http://t.co/PKMK0Qw7rr</w:t>
      </w:r>
    </w:p>
    <w:p>
      <w:r>
        <w:rPr>
          <w:b/>
          <w:u w:val="single"/>
        </w:rPr>
        <w:t xml:space="preserve">753953</w:t>
      </w:r>
    </w:p>
    <w:p>
      <w:r>
        <w:t xml:space="preserve">@Maxatnes @vinkovasle1 Ja tätä kutsutaan ÄLYKKÄÄksi ANALYYSI?  Nyt tiedän, että jos jokin on idioottimaisen hullua, se on analyyttistä...</w:t>
      </w:r>
    </w:p>
    <w:p>
      <w:r>
        <w:rPr>
          <w:b/>
          <w:u w:val="single"/>
        </w:rPr>
        <w:t xml:space="preserve">753954</w:t>
      </w:r>
    </w:p>
    <w:p>
      <w:r>
        <w:t xml:space="preserve">@OranjeSwaeltjie En ole koskaan nähnyt ketään lääkärin odotushuoneessa tai luokkahuoneessa kypärä päässä. Ainakaan minun oppilaillani ei ole tuota tapaa 😀 😀 😀</w:t>
      </w:r>
    </w:p>
    <w:p>
      <w:r>
        <w:rPr>
          <w:b/>
          <w:u w:val="single"/>
        </w:rPr>
        <w:t xml:space="preserve">753955</w:t>
      </w:r>
    </w:p>
    <w:p>
      <w:r>
        <w:t xml:space="preserve">"Natsit eivät vanginneet kommunisteja siksi, että he olisivat loikanneet heille" https://t.co/A8wk6mZdqB https://t.co/A8wk6mZdqB</w:t>
      </w:r>
    </w:p>
    <w:p>
      <w:r>
        <w:rPr>
          <w:b/>
          <w:u w:val="single"/>
        </w:rPr>
        <w:t xml:space="preserve">753956</w:t>
      </w:r>
    </w:p>
    <w:p>
      <w:r>
        <w:t xml:space="preserve">Päiväkodin nuket Kekec, Mojca, Pastirček, Kobacaj, Malček, Sonček ja Tinkara vierailevat kunnantalolla 😀 https://t.co/x8KUU2XJNF</w:t>
      </w:r>
    </w:p>
    <w:p>
      <w:r>
        <w:rPr>
          <w:b/>
          <w:u w:val="single"/>
        </w:rPr>
        <w:t xml:space="preserve">753957</w:t>
      </w:r>
    </w:p>
    <w:p>
      <w:r>
        <w:t xml:space="preserve">Barabalaisten keskuudessa on tapana,</w:t>
        <w:br/>
        <w:t xml:space="preserve">että he viiltelevät itseään veitsillä</w:t>
        <w:br/>
        <w:t xml:space="preserve">Kansakunta, joka rakastaa itseään</w:t>
        <w:br/>
        <w:t xml:space="preserve">, karkottaa tämän tavan.</w:t>
        <w:br/>
        <w:br/>
        <w:t xml:space="preserve">https://t.co/RFxzqziPqp</w:t>
      </w:r>
    </w:p>
    <w:p>
      <w:r>
        <w:rPr>
          <w:b/>
          <w:u w:val="single"/>
        </w:rPr>
        <w:t xml:space="preserve">753958</w:t>
      </w:r>
    </w:p>
    <w:p>
      <w:r>
        <w:t xml:space="preserve">MI5: Yhdistyneellä kuningaskunnalla on edessään kaikkien aikojen pahin terroriuhka. Parhaillaan on käynnissä yli 500 terrorismitutkintaa. Islam on rauhan uskonto...</w:t>
      </w:r>
    </w:p>
    <w:p>
      <w:r>
        <w:rPr>
          <w:b/>
          <w:u w:val="single"/>
        </w:rPr>
        <w:t xml:space="preserve">753959</w:t>
      </w:r>
    </w:p>
    <w:p>
      <w:r>
        <w:t xml:space="preserve">@GalKusar Olen aina ihmetellyt, miten ulkomailla olevat slovenialaiset ylistävät partisaaneja siitä, etteivät he vapauttaneet heitä.</w:t>
      </w:r>
    </w:p>
    <w:p>
      <w:r>
        <w:rPr>
          <w:b/>
          <w:u w:val="single"/>
        </w:rPr>
        <w:t xml:space="preserve">753960</w:t>
      </w:r>
    </w:p>
    <w:p>
      <w:r>
        <w:t xml:space="preserve">#BiggestLoserSLO-kilpailijoita auttavasta tiimistä puuttuu psykiatri. Tällainen lihavuus ei johdu pelkästään makeisista ja sohvalla loikoilusta.</w:t>
      </w:r>
    </w:p>
    <w:p>
      <w:r>
        <w:rPr>
          <w:b/>
          <w:u w:val="single"/>
        </w:rPr>
        <w:t xml:space="preserve">753961</w:t>
      </w:r>
    </w:p>
    <w:p>
      <w:r>
        <w:t xml:space="preserve">Kun Slovenian tasavallan hallituksen bolševikit hylkäävät palomiehet, heidän pitäisi tarkastella näitä toimia. https://t.co/QYHNKKc6sd.</w:t>
      </w:r>
    </w:p>
    <w:p>
      <w:r>
        <w:rPr>
          <w:b/>
          <w:u w:val="single"/>
        </w:rPr>
        <w:t xml:space="preserve">753962</w:t>
      </w:r>
    </w:p>
    <w:p>
      <w:r>
        <w:t xml:space="preserve">@leaathenatabako Yksi piste, tajusin heti, mutta drgac on hyvä kissa ilman yhtä ainoaa pistettäkin</w:t>
      </w:r>
    </w:p>
    <w:p>
      <w:r>
        <w:rPr>
          <w:b/>
          <w:u w:val="single"/>
        </w:rPr>
        <w:t xml:space="preserve">753963</w:t>
      </w:r>
    </w:p>
    <w:p>
      <w:r>
        <w:t xml:space="preserve">Kaikki, jotka seurasivat kahden pellen lehdistökatsausta, saattoivat nähdä Srpentinšekin kyynisen naurun kuukausittaisen reality-show'n esiintymiselle. Itse asiassa kallein</w:t>
      </w:r>
    </w:p>
    <w:p>
      <w:r>
        <w:rPr>
          <w:b/>
          <w:u w:val="single"/>
        </w:rPr>
        <w:t xml:space="preserve">753964</w:t>
      </w:r>
    </w:p>
    <w:p>
      <w:r>
        <w:t xml:space="preserve">@JiriKocica @BoenaSvoabo @SumAndreja @BorutPahor Stalinin patsaat ovat postkommunistisissa maissa useimmiten roskiksessa tai muistokynnyksissä !?</w:t>
      </w:r>
    </w:p>
    <w:p>
      <w:r>
        <w:rPr>
          <w:b/>
          <w:u w:val="single"/>
        </w:rPr>
        <w:t xml:space="preserve">753965</w:t>
      </w:r>
    </w:p>
    <w:p>
      <w:r>
        <w:t xml:space="preserve">Ptujin ohitustie: Ministeriöt siirtävät vastuun kuin pingispallo https://t.co/MTgQm67bFN https://t.co/MTgQm67bFN</w:t>
      </w:r>
    </w:p>
    <w:p>
      <w:r>
        <w:rPr>
          <w:b/>
          <w:u w:val="single"/>
        </w:rPr>
        <w:t xml:space="preserve">753966</w:t>
      </w:r>
    </w:p>
    <w:p>
      <w:r>
        <w:t xml:space="preserve">Tänään luovutettiin defibrillaattori Kotljessa (Kotlje 2). Toivottavasti sitä ei koskaan tarvita... https://t.co/6K1ic8UTsF...</w:t>
      </w:r>
    </w:p>
    <w:p>
      <w:r>
        <w:rPr>
          <w:b/>
          <w:u w:val="single"/>
        </w:rPr>
        <w:t xml:space="preserve">753967</w:t>
      </w:r>
    </w:p>
    <w:p>
      <w:r>
        <w:t xml:space="preserve">Fištravecin ympärillä oleva media "tappaa" toisensa: Večer näyttää jo hampaansa https://t.co/W16xE9FNvn via @Nova24TV</w:t>
      </w:r>
    </w:p>
    <w:p>
      <w:r>
        <w:rPr>
          <w:b/>
          <w:u w:val="single"/>
        </w:rPr>
        <w:t xml:space="preserve">753968</w:t>
      </w:r>
    </w:p>
    <w:p>
      <w:r>
        <w:t xml:space="preserve">@dreychee Aion todella nähdä, kuka nousee bussiin. Frirajd do lajbaha. :D</w:t>
      </w:r>
    </w:p>
    <w:p>
      <w:r>
        <w:rPr>
          <w:b/>
          <w:u w:val="single"/>
        </w:rPr>
        <w:t xml:space="preserve">753969</w:t>
      </w:r>
    </w:p>
    <w:p>
      <w:r>
        <w:t xml:space="preserve">@zzTurk</w:t>
        <w:br/>
        <w:t xml:space="preserve">Olette todella mieleltänne köyhiä korruptoituneen tekopyhyytenne kanssa! Ei ihme, että olit niin onnellinen työskennellessäsi kuolemanjakajalle! BLEEP!</w:t>
      </w:r>
    </w:p>
    <w:p>
      <w:r>
        <w:rPr>
          <w:b/>
          <w:u w:val="single"/>
        </w:rPr>
        <w:t xml:space="preserve">753970</w:t>
      </w:r>
    </w:p>
    <w:p>
      <w:r>
        <w:t xml:space="preserve">@Pertinacal @MiroCerar @DrzavljanK Hän lähti myös siksi, että hän voi vielä ylittää smcjan parlamentaarisen kynnyksen. Nyt Bojan voi laittaa kirjan hyllyyn:)</w:t>
      </w:r>
    </w:p>
    <w:p>
      <w:r>
        <w:rPr>
          <w:b/>
          <w:u w:val="single"/>
        </w:rPr>
        <w:t xml:space="preserve">753971</w:t>
      </w:r>
    </w:p>
    <w:p>
      <w:r>
        <w:t xml:space="preserve">Erjavec ja pesukone</w:t>
        <w:br/>
        <w:t xml:space="preserve">ei lopeta saman asian linkoamista</w:t>
        <w:br/>
        <w:t xml:space="preserve">Ja hän käy Miamin luksushotelleissa</w:t>
        <w:br/>
        <w:t xml:space="preserve">Bravo Alenka</w:t>
        <w:br/>
        <w:t xml:space="preserve">#Tarča</w:t>
      </w:r>
    </w:p>
    <w:p>
      <w:r>
        <w:rPr>
          <w:b/>
          <w:u w:val="single"/>
        </w:rPr>
        <w:t xml:space="preserve">753972</w:t>
      </w:r>
    </w:p>
    <w:p>
      <w:r>
        <w:t xml:space="preserve">Tämänpäiväistä pyöräilyretkeä varten olen pakannut mukaan aurinkovoidetta, uimapuvun ja talvitakin. #mangartgorica</w:t>
      </w:r>
    </w:p>
    <w:p>
      <w:r>
        <w:rPr>
          <w:b/>
          <w:u w:val="single"/>
        </w:rPr>
        <w:t xml:space="preserve">753973</w:t>
      </w:r>
    </w:p>
    <w:p>
      <w:r>
        <w:t xml:space="preserve">@UgrizniScience show ei räjäytä mitään ilotulitteita!</w:t>
        <w:br/>
        <w:t xml:space="preserve"> #PetardsNEhanks #BlownPosters #there #thereplacements #there https://t.co/hJmFgQmbc4</w:t>
      </w:r>
    </w:p>
    <w:p>
      <w:r>
        <w:rPr>
          <w:b/>
          <w:u w:val="single"/>
        </w:rPr>
        <w:t xml:space="preserve">753974</w:t>
      </w:r>
    </w:p>
    <w:p>
      <w:r>
        <w:t xml:space="preserve">Pila... Kanadassa on enemmän aseita asukasta kohti kuin Amerikassa, eivätkä he ammu. Perisynti löytyy muualta... https://t.co/3bcVkNBK0Z... https://t.co/3bcVkNBK0Z</w:t>
      </w:r>
    </w:p>
    <w:p>
      <w:r>
        <w:rPr>
          <w:b/>
          <w:u w:val="single"/>
        </w:rPr>
        <w:t xml:space="preserve">753975</w:t>
      </w:r>
    </w:p>
    <w:p>
      <w:r>
        <w:t xml:space="preserve">@asjalednik @vecer Ylistyksen arvoinen, jos siitä maksetaan sen mukaisesti. Yleensä näille ihmisille maksetaan mitättömät palkat mistä tahansa työstä.</w:t>
      </w:r>
    </w:p>
    <w:p>
      <w:r>
        <w:rPr>
          <w:b/>
          <w:u w:val="single"/>
        </w:rPr>
        <w:t xml:space="preserve">753976</w:t>
      </w:r>
    </w:p>
    <w:p>
      <w:r>
        <w:t xml:space="preserve">@DominikaSvarc @lukavalas Olet nyt tilastollisesti äärettömän paljon turvallisempi kotona kuin esimerkiksi Metelkovassa islamilaisesta maasta tulevan maahanmuuttajan kanssa.</w:t>
      </w:r>
    </w:p>
    <w:p>
      <w:r>
        <w:rPr>
          <w:b/>
          <w:u w:val="single"/>
        </w:rPr>
        <w:t xml:space="preserve">753977</w:t>
      </w:r>
    </w:p>
    <w:p>
      <w:r>
        <w:t xml:space="preserve">Bioimplantit - kun tekoäly puhui Slavoj Žižekin ruumiissa 😱 https://t.co/VFh3nepo6p</w:t>
      </w:r>
    </w:p>
    <w:p>
      <w:r>
        <w:rPr>
          <w:b/>
          <w:u w:val="single"/>
        </w:rPr>
        <w:t xml:space="preserve">753978</w:t>
      </w:r>
    </w:p>
    <w:p>
      <w:r>
        <w:t xml:space="preserve">@vmatijevec @jinaver @dialogos_si Ja sinä estät ne, jotka tuovat niitä jatkuvasti ovellesi.</w:t>
      </w:r>
    </w:p>
    <w:p>
      <w:r>
        <w:rPr>
          <w:b/>
          <w:u w:val="single"/>
        </w:rPr>
        <w:t xml:space="preserve">753979</w:t>
      </w:r>
    </w:p>
    <w:p>
      <w:r>
        <w:t xml:space="preserve">Rakastuin Peaky Blindersiin, mutta puolet minusta ihmettelee, miksi minua nukuttaa päivisin</w:t>
      </w:r>
    </w:p>
    <w:p>
      <w:r>
        <w:rPr>
          <w:b/>
          <w:u w:val="single"/>
        </w:rPr>
        <w:t xml:space="preserve">753980</w:t>
      </w:r>
    </w:p>
    <w:p>
      <w:r>
        <w:t xml:space="preserve">@PreglArjan @KovacRebeka Italialaiset pakottivat saksan kielelle?????. Taas yksi #fakenews.</w:t>
      </w:r>
    </w:p>
    <w:p>
      <w:r>
        <w:rPr>
          <w:b/>
          <w:u w:val="single"/>
        </w:rPr>
        <w:t xml:space="preserve">753981</w:t>
      </w:r>
    </w:p>
    <w:p>
      <w:r>
        <w:t xml:space="preserve">Vain todellisille tassujen ystäville!!!! Lahjoita 5€ vastineeksi yhdestä näistä ihanista rannekoruista ja anna ne nälkäisille tassuille! http://t.co/dEIDNdLrLO</w:t>
      </w:r>
    </w:p>
    <w:p>
      <w:r>
        <w:rPr>
          <w:b/>
          <w:u w:val="single"/>
        </w:rPr>
        <w:t xml:space="preserve">753982</w:t>
      </w:r>
    </w:p>
    <w:p>
      <w:r>
        <w:t xml:space="preserve">Edistymisestä ja suorituskyvystä ...</w:t>
        <w:br/>
        <w:t xml:space="preserve"> Olemme todella hyviä tuhoamaan. https://t.co/4NZFluU0Br</w:t>
      </w:r>
    </w:p>
    <w:p>
      <w:r>
        <w:rPr>
          <w:b/>
          <w:u w:val="single"/>
        </w:rPr>
        <w:t xml:space="preserve">753983</w:t>
      </w:r>
    </w:p>
    <w:p>
      <w:r>
        <w:t xml:space="preserve">@borisvoncina Podcrto on erittäin uskottava lähde. Kuten Mladina. Kommunisteille. jotka eivät erota mediaa ja puolueita toisistaan.</w:t>
      </w:r>
    </w:p>
    <w:p>
      <w:r>
        <w:rPr>
          <w:b/>
          <w:u w:val="single"/>
        </w:rPr>
        <w:t xml:space="preserve">753984</w:t>
      </w:r>
    </w:p>
    <w:p>
      <w:r>
        <w:t xml:space="preserve">Murtovarkaat hitsauskoneen, sahan, ruohonleikkurin ja kattilan perässä - https://t.co/PuAvmIOIti</w:t>
      </w:r>
    </w:p>
    <w:p>
      <w:r>
        <w:rPr>
          <w:b/>
          <w:u w:val="single"/>
        </w:rPr>
        <w:t xml:space="preserve">753985</w:t>
      </w:r>
    </w:p>
    <w:p>
      <w:r>
        <w:t xml:space="preserve">Mitä LJ:ssä tapahtuu? Täydellinen romahdus Tivolskassa. Ja 15 maricaa yhdessä Tivolskasta Subickaan.</w:t>
      </w:r>
    </w:p>
    <w:p>
      <w:r>
        <w:rPr>
          <w:b/>
          <w:u w:val="single"/>
        </w:rPr>
        <w:t xml:space="preserve">753986</w:t>
      </w:r>
    </w:p>
    <w:p>
      <w:r>
        <w:t xml:space="preserve">@LazarjevPolzek @KatarinaDbr @majchi8 @sladkakotmed Mutta jos tämä nainen tekisi yhden esityksen 😎 #patakepato</w:t>
      </w:r>
    </w:p>
    <w:p>
      <w:r>
        <w:rPr>
          <w:b/>
          <w:u w:val="single"/>
        </w:rPr>
        <w:t xml:space="preserve">753987</w:t>
      </w:r>
    </w:p>
    <w:p>
      <w:r>
        <w:t xml:space="preserve">@dolgre321 @slovenskipanter Miehittäjä on vihollinen. Adi myös Slavenia vastaan. Yhden pitäisi sattua kuin kipeä peukalo.</w:t>
      </w:r>
    </w:p>
    <w:p>
      <w:r>
        <w:rPr>
          <w:b/>
          <w:u w:val="single"/>
        </w:rPr>
        <w:t xml:space="preserve">753988</w:t>
      </w:r>
    </w:p>
    <w:p>
      <w:r>
        <w:t xml:space="preserve">@jkmcnk Yrittäjät auttavat itseään koomisen hölynpölystä lähtemällä ulkomaille, sinua ja kaltaisiasi ei riikinkukko auta!</w:t>
      </w:r>
    </w:p>
    <w:p>
      <w:r>
        <w:rPr>
          <w:b/>
          <w:u w:val="single"/>
        </w:rPr>
        <w:t xml:space="preserve">753989</w:t>
      </w:r>
    </w:p>
    <w:p>
      <w:r>
        <w:t xml:space="preserve">@mojcaskrinjar @petra_jansa Ylös tai alas, amerikkalaiset raahasivat Euroopan ulos paskasta ensimmäisessä ja toisessa maailmansodassa.</w:t>
      </w:r>
    </w:p>
    <w:p>
      <w:r>
        <w:rPr>
          <w:b/>
          <w:u w:val="single"/>
        </w:rPr>
        <w:t xml:space="preserve">753990</w:t>
      </w:r>
    </w:p>
    <w:p>
      <w:r>
        <w:t xml:space="preserve">Kaikille miespuolisille ystävilleni: kuinka paljon tarjoaisitte Eugenia Carlin ja Mojca Pašek Šetinskin presituuttipalveluista?</w:t>
      </w:r>
    </w:p>
    <w:p>
      <w:r>
        <w:rPr>
          <w:b/>
          <w:u w:val="single"/>
        </w:rPr>
        <w:t xml:space="preserve">753991</w:t>
      </w:r>
    </w:p>
    <w:p>
      <w:r>
        <w:t xml:space="preserve">Erityisesti asiantuntija Staret: katso yksittäisiä kuvia siitä, mitä he tekivät Messin kanssa - joka pelissä! https://t.co/H7kcH1GGGo</w:t>
      </w:r>
    </w:p>
    <w:p>
      <w:r>
        <w:rPr>
          <w:b/>
          <w:u w:val="single"/>
        </w:rPr>
        <w:t xml:space="preserve">753992</w:t>
      </w:r>
    </w:p>
    <w:p>
      <w:r>
        <w:t xml:space="preserve">@MiranStajerc Olen elänyt serbian kanssa pitkään, mutta olen käyttänyt swingiä ehkä kahdesti äidinkielelläni.</w:t>
        <w:br/>
        <w:br/>
        <w:t xml:space="preserve"> Okei, muistin, siltä näyttää.</w:t>
      </w:r>
    </w:p>
    <w:p>
      <w:r>
        <w:rPr>
          <w:b/>
          <w:u w:val="single"/>
        </w:rPr>
        <w:t xml:space="preserve">753993</w:t>
      </w:r>
    </w:p>
    <w:p>
      <w:r>
        <w:t xml:space="preserve">Yawn blahhh blah blah blah...</w:t>
        <w:br/>
        <w:t xml:space="preserve">täällä cmerkote hänen hämmästyttävä super alkuperäinen poliittisesti korrekti "ajatuksia" plonk! :) https://t.co/aaPnjjb6mk</w:t>
      </w:r>
    </w:p>
    <w:p>
      <w:r>
        <w:rPr>
          <w:b/>
          <w:u w:val="single"/>
        </w:rPr>
        <w:t xml:space="preserve">753994</w:t>
      </w:r>
    </w:p>
    <w:p>
      <w:r>
        <w:t xml:space="preserve">@zasledovalec70 @tomltoml Ei se on hänen pukeutumisensa kotipukuunsa iltapäivällä sopii hänelle myös eri tavalla</w:t>
      </w:r>
    </w:p>
    <w:p>
      <w:r>
        <w:rPr>
          <w:b/>
          <w:u w:val="single"/>
        </w:rPr>
        <w:t xml:space="preserve">753995</w:t>
      </w:r>
    </w:p>
    <w:p>
      <w:r>
        <w:t xml:space="preserve">"Oikea" pysäköinninvalvonta ja tuplapysäköintipaikkojen mahdollisuus Roška Roadilla lj https://t.co/DsTBUpE9cq</w:t>
      </w:r>
    </w:p>
    <w:p>
      <w:r>
        <w:rPr>
          <w:b/>
          <w:u w:val="single"/>
        </w:rPr>
        <w:t xml:space="preserve">753996</w:t>
      </w:r>
    </w:p>
    <w:p>
      <w:r>
        <w:t xml:space="preserve">Yrityslahjat ja niiden verotus Barbara Guzinan kanssa ja minne viedä liikekumppanit, jotka ovat tulossa... https://t.co/DyFY4wMbfB</w:t>
      </w:r>
    </w:p>
    <w:p>
      <w:r>
        <w:rPr>
          <w:b/>
          <w:u w:val="single"/>
        </w:rPr>
        <w:t xml:space="preserve">753997</w:t>
      </w:r>
    </w:p>
    <w:p>
      <w:r>
        <w:t xml:space="preserve">Kuntosalilla hän sanoi: "Nyt polvillesi!". Katsoimme häntä. #MeToo #walkingbehindthe-back</w:t>
      </w:r>
    </w:p>
    <w:p>
      <w:r>
        <w:rPr>
          <w:b/>
          <w:u w:val="single"/>
        </w:rPr>
        <w:t xml:space="preserve">753998</w:t>
      </w:r>
    </w:p>
    <w:p>
      <w:r>
        <w:t xml:space="preserve">Dana International vuodattaa kyyneleitä jossakin kibbutsissa. #isr #Euroviisut #Euroviisut Samaan aikaan siipikarjatilalla...</w:t>
      </w:r>
    </w:p>
    <w:p>
      <w:r>
        <w:rPr>
          <w:b/>
          <w:u w:val="single"/>
        </w:rPr>
        <w:t xml:space="preserve">753999</w:t>
      </w:r>
    </w:p>
    <w:p>
      <w:r>
        <w:t xml:space="preserve">Heynckes hylkää kaikkien aikojen rikkaimman tarjouksen! #jalkapallo #jalkapallo #ligaprvakov - http://t.co/rxGb2if9ux</w:t>
      </w:r>
    </w:p>
    <w:p>
      <w:r>
        <w:rPr>
          <w:b/>
          <w:u w:val="single"/>
        </w:rPr>
        <w:t xml:space="preserve">754000</w:t>
      </w:r>
    </w:p>
    <w:p>
      <w:r>
        <w:t xml:space="preserve">@MatevzNovak @spagetyuse @Pika_So Luultavasti jonkinlainen viikatemies. Sitten se voi olla myös punainen. Omena, mutta tämä... :P</w:t>
      </w:r>
    </w:p>
    <w:p>
      <w:r>
        <w:rPr>
          <w:b/>
          <w:u w:val="single"/>
        </w:rPr>
        <w:t xml:space="preserve">754001</w:t>
      </w:r>
    </w:p>
    <w:p>
      <w:r>
        <w:t xml:space="preserve">@BlogSlovenia Kaikin keinoin, vain haudataksemme kommunismin.</w:t>
        <w:br/>
        <w:t xml:space="preserve"> Ja sosialismi. Ja vasemmisto. Kaikki on sairautta.</w:t>
      </w:r>
    </w:p>
    <w:p>
      <w:r>
        <w:rPr>
          <w:b/>
          <w:u w:val="single"/>
        </w:rPr>
        <w:t xml:space="preserve">754002</w:t>
      </w:r>
    </w:p>
    <w:p>
      <w:r>
        <w:t xml:space="preserve">Janša oikeudesta tulleen postin palauttamisesta: sirkus vaalien takia https://t.co/dA7nmMHG8J</w:t>
      </w:r>
    </w:p>
    <w:p>
      <w:r>
        <w:rPr>
          <w:b/>
          <w:u w:val="single"/>
        </w:rPr>
        <w:t xml:space="preserve">754003</w:t>
      </w:r>
    </w:p>
    <w:p>
      <w:r>
        <w:t xml:space="preserve">@Moj_ca Haha, mutta ihmiset vain ostavat sen ja ylistävät sitä.</w:t>
        <w:br/>
        <w:t xml:space="preserve"> Varsinkin keski-ikäiset miehet, jotka ovat ajokorttiaan edeltävässä lääketieteellisessä koulutuksessa😂.</w:t>
      </w:r>
    </w:p>
    <w:p>
      <w:r>
        <w:rPr>
          <w:b/>
          <w:u w:val="single"/>
        </w:rPr>
        <w:t xml:space="preserve">754004</w:t>
      </w:r>
    </w:p>
    <w:p>
      <w:r>
        <w:t xml:space="preserve">@Penkalis Siksi minä nalkutan. Koska lataukset on rajoitettu maan huonoimman tämäntyyppisen palvelun tarjoajan tilaajiin. @klaudi777</w:t>
      </w:r>
    </w:p>
    <w:p>
      <w:r>
        <w:rPr>
          <w:b/>
          <w:u w:val="single"/>
        </w:rPr>
        <w:t xml:space="preserve">754005</w:t>
      </w:r>
    </w:p>
    <w:p>
      <w:r>
        <w:t xml:space="preserve">Vasemmisto tukee vain niitä, jotka taputtavat selkään niitä, jotka ovat terrorisoineet ja murhanneet ihmisiä... https://t.co/jEOl9s6ury...</w:t>
      </w:r>
    </w:p>
    <w:p>
      <w:r>
        <w:rPr>
          <w:b/>
          <w:u w:val="single"/>
        </w:rPr>
        <w:t xml:space="preserve">754006</w:t>
      </w:r>
    </w:p>
    <w:p>
      <w:r>
        <w:t xml:space="preserve">@praprotnix Jp, aivot sammutusvaiheessa. Aivopieru. Kaikki selvää :). Kiitos tiedoista.</w:t>
      </w:r>
    </w:p>
    <w:p>
      <w:r>
        <w:rPr>
          <w:b/>
          <w:u w:val="single"/>
        </w:rPr>
        <w:t xml:space="preserve">754007</w:t>
      </w:r>
    </w:p>
    <w:p>
      <w:r>
        <w:t xml:space="preserve">@zelenilka Onnea matkallesi Troijan aurinkoiselle puolelle ja nauti siellä kaikesta irstailusta!</w:t>
      </w:r>
    </w:p>
    <w:p>
      <w:r>
        <w:rPr>
          <w:b/>
          <w:u w:val="single"/>
        </w:rPr>
        <w:t xml:space="preserve">754008</w:t>
      </w:r>
    </w:p>
    <w:p>
      <w:r>
        <w:t xml:space="preserve">@jozzi1joze @FerdinandPusnik Minulle riittää, että tiedän, miksi kyläkaartit ja kotikaarti luotiin.</w:t>
      </w:r>
    </w:p>
    <w:p>
      <w:r>
        <w:rPr>
          <w:b/>
          <w:u w:val="single"/>
        </w:rPr>
        <w:t xml:space="preserve">754009</w:t>
      </w:r>
    </w:p>
    <w:p>
      <w:r>
        <w:t xml:space="preserve">@bnina_ Aha... Koska Egyptissä, Tunisiassa ja vastaavissa maissa on Megabonin kaltaisia kuponki-portaaleja, ja sellaiset asiat ovat melko paljon halvempia.</w:t>
      </w:r>
    </w:p>
    <w:p>
      <w:r>
        <w:rPr>
          <w:b/>
          <w:u w:val="single"/>
        </w:rPr>
        <w:t xml:space="preserve">754010</w:t>
      </w:r>
    </w:p>
    <w:p>
      <w:r>
        <w:t xml:space="preserve">@ovtsa Koin tämän hetken tänään kävelyllä rattaiden kanssa. Pikkuinen ulvoi, ja minä aloin vinkua. Eräs herrasmies kulki ohi ja nyrpisti otsaansa.</w:t>
      </w:r>
    </w:p>
    <w:p>
      <w:r>
        <w:rPr>
          <w:b/>
          <w:u w:val="single"/>
        </w:rPr>
        <w:t xml:space="preserve">754011</w:t>
      </w:r>
    </w:p>
    <w:p>
      <w:r>
        <w:t xml:space="preserve">@TamaraKrosl @luka7doncic @DwightPowell33 Jätä Manire hotelliin, dret se po slovakia ... Kokeile kaikkea! 🙃 🤞 vähintään toiseen rataosaan!!!!</w:t>
      </w:r>
    </w:p>
    <w:p>
      <w:r>
        <w:rPr>
          <w:b/>
          <w:u w:val="single"/>
        </w:rPr>
        <w:t xml:space="preserve">754012</w:t>
      </w:r>
    </w:p>
    <w:p>
      <w:r>
        <w:t xml:space="preserve">Ensi viikolla kiireinen viikko parlamentissa: DZ pitää sääntömääräiset ja ylimääräiset istunnot</w:t>
        <w:br/>
        <w:t xml:space="preserve">https://t.co/9qtqggzHIu https://t.co/aHlqEhylnY https://t.co/aHlqEhylnY</w:t>
      </w:r>
    </w:p>
    <w:p>
      <w:r>
        <w:rPr>
          <w:b/>
          <w:u w:val="single"/>
        </w:rPr>
        <w:t xml:space="preserve">754013</w:t>
      </w:r>
    </w:p>
    <w:p>
      <w:r>
        <w:t xml:space="preserve">@vitaminC_si @vonderleyen He sanovat, etteivät he ole vielä saaneet banaania valmiiksi. Otetaan siis vuorotellen 🤣🤣🤣🤣🤣</w:t>
      </w:r>
    </w:p>
    <w:p>
      <w:r>
        <w:rPr>
          <w:b/>
          <w:u w:val="single"/>
        </w:rPr>
        <w:t xml:space="preserve">754014</w:t>
      </w:r>
    </w:p>
    <w:p>
      <w:r>
        <w:t xml:space="preserve">46 päivän kuluttua taas lihaa. En sano, että kaipasin sitä paljon, mutta rasvainen kana lounaalla oli todella virkistävää ;) #post #BigNight</w:t>
      </w:r>
    </w:p>
    <w:p>
      <w:r>
        <w:rPr>
          <w:b/>
          <w:u w:val="single"/>
        </w:rPr>
        <w:t xml:space="preserve">754015</w:t>
      </w:r>
    </w:p>
    <w:p>
      <w:r>
        <w:t xml:space="preserve">Syyttäjänvirasto ei nosta syytettä kahta Škofjelon poliisia vastaan Koprivnikarin tapauksessa... https://t.co/iOSkz0s3Rc...</w:t>
      </w:r>
    </w:p>
    <w:p>
      <w:r>
        <w:rPr>
          <w:b/>
          <w:u w:val="single"/>
        </w:rPr>
        <w:t xml:space="preserve">754016</w:t>
      </w:r>
    </w:p>
    <w:p>
      <w:r>
        <w:t xml:space="preserve">He penkovat metsää ruukkujen ja kansien kanssa pelastaakseen karhunpennun metsästäjiltä #video https://t.co/DUChnwOgj9 putem korisnika @SiolNEWS</w:t>
      </w:r>
    </w:p>
    <w:p>
      <w:r>
        <w:rPr>
          <w:b/>
          <w:u w:val="single"/>
        </w:rPr>
        <w:t xml:space="preserve">754017</w:t>
      </w:r>
    </w:p>
    <w:p>
      <w:r>
        <w:t xml:space="preserve">EJ @24ur_com tuomio #patriaa kohtaan ei myöskään ole tuomio KAIKEN kansan puolesta! Ei ainakaan minun! #fakenews</w:t>
      </w:r>
    </w:p>
    <w:p>
      <w:r>
        <w:rPr>
          <w:b/>
          <w:u w:val="single"/>
        </w:rPr>
        <w:t xml:space="preserve">754018</w:t>
      </w:r>
    </w:p>
    <w:p>
      <w:r>
        <w:t xml:space="preserve">@MitjaIrsic @JozeBizjak uf nyt Balkanilla on odotettavissa käytettyjen dieselien tulva.</w:t>
      </w:r>
    </w:p>
    <w:p>
      <w:r>
        <w:rPr>
          <w:b/>
          <w:u w:val="single"/>
        </w:rPr>
        <w:t xml:space="preserve">754019</w:t>
      </w:r>
    </w:p>
    <w:p>
      <w:r>
        <w:t xml:space="preserve">@luka_omladic Miksi sulkea TPP? Ennen kuin meillä on toinen NEK-yksikkö, tämä on luultavasti typerin ajatus ikinä.</w:t>
      </w:r>
    </w:p>
    <w:p>
      <w:r>
        <w:rPr>
          <w:b/>
          <w:u w:val="single"/>
        </w:rPr>
        <w:t xml:space="preserve">754020</w:t>
      </w:r>
    </w:p>
    <w:p>
      <w:r>
        <w:t xml:space="preserve">Miten työntekijöitä voidaan huijata yritysten hautausurakoitsijoiden avulla? Huomenna Below the Line -ohjelmassa! #yritys hautausurakoitsijat #networkorion</w:t>
      </w:r>
    </w:p>
    <w:p>
      <w:r>
        <w:rPr>
          <w:b/>
          <w:u w:val="single"/>
        </w:rPr>
        <w:t xml:space="preserve">754021</w:t>
      </w:r>
    </w:p>
    <w:p>
      <w:r>
        <w:t xml:space="preserve">Tällaiset lausunnot ovat lähes loogisia tässä harhaanjohdettujen ihmisten harhaisessa Sloveniassa. https://t.co/bxik1UHP8M.</w:t>
      </w:r>
    </w:p>
    <w:p>
      <w:r>
        <w:rPr>
          <w:b/>
          <w:u w:val="single"/>
        </w:rPr>
        <w:t xml:space="preserve">754022</w:t>
      </w:r>
    </w:p>
    <w:p>
      <w:r>
        <w:t xml:space="preserve">Slingshots over monkeys harrassing visitors to the Taj Mahal in Agra https://t.co/mfok8sysyb https://t.co/iUlq8o38Q8</w:t>
      </w:r>
    </w:p>
    <w:p>
      <w:r>
        <w:rPr>
          <w:b/>
          <w:u w:val="single"/>
        </w:rPr>
        <w:t xml:space="preserve">754023</w:t>
      </w:r>
    </w:p>
    <w:p>
      <w:r>
        <w:t xml:space="preserve">@DarinkaVrabi @vinkovasle1 @PrinasalkaZlata Neljä, ja herätän mieheni ja kysyn.</w:t>
      </w:r>
    </w:p>
    <w:p>
      <w:r>
        <w:rPr>
          <w:b/>
          <w:u w:val="single"/>
        </w:rPr>
        <w:t xml:space="preserve">754024</w:t>
      </w:r>
    </w:p>
    <w:p>
      <w:r>
        <w:t xml:space="preserve">@papezg Niin, kyllä. Mutta autotallissamme on tiukempi valvonta. Kun menin ohi, he olivat avaamassa pyöräilijöiden laukkuja.</w:t>
      </w:r>
    </w:p>
    <w:p>
      <w:r>
        <w:rPr>
          <w:b/>
          <w:u w:val="single"/>
        </w:rPr>
        <w:t xml:space="preserve">754025</w:t>
      </w:r>
    </w:p>
    <w:p>
      <w:r>
        <w:t xml:space="preserve">Pettynyt selvästi,ei vain @lovehockey joukkue</w:t>
        <w:br/>
        <w:t xml:space="preserve">Tähdet eivät halunneet meitä</w:t>
        <w:br/>
        <w:t xml:space="preserve">#risi you are our pride!!!!</w:t>
      </w:r>
    </w:p>
    <w:p>
      <w:r>
        <w:rPr>
          <w:b/>
          <w:u w:val="single"/>
        </w:rPr>
        <w:t xml:space="preserve">754026</w:t>
      </w:r>
    </w:p>
    <w:p>
      <w:r>
        <w:t xml:space="preserve">Hyvää yötä ja kauniita unia.</w:t>
        <w:br/>
        <w:t xml:space="preserve"> Unet ovat ainoa alue, jonne agitprop ei ulotu (ainakin toivon niin).</w:t>
      </w:r>
    </w:p>
    <w:p>
      <w:r>
        <w:rPr>
          <w:b/>
          <w:u w:val="single"/>
        </w:rPr>
        <w:t xml:space="preserve">754027</w:t>
      </w:r>
    </w:p>
    <w:p>
      <w:r>
        <w:t xml:space="preserve">@dusancolaric Ihmiset lankeavat kretinismiin. Kuten Žalecin olutlähde. Olen varma, että se epäonnistuu. Olen halventanut turistien typeryyttä.</w:t>
      </w:r>
    </w:p>
    <w:p>
      <w:r>
        <w:rPr>
          <w:b/>
          <w:u w:val="single"/>
        </w:rPr>
        <w:t xml:space="preserve">754028</w:t>
      </w:r>
    </w:p>
    <w:p>
      <w:r>
        <w:t xml:space="preserve">Tiedoksi : Strommayerin Tito lähetti pakolaiset helvetin kuiluun https://t.co/P3sfS2BQwo</w:t>
      </w:r>
    </w:p>
    <w:p>
      <w:r>
        <w:rPr>
          <w:b/>
          <w:u w:val="single"/>
        </w:rPr>
        <w:t xml:space="preserve">754029</w:t>
      </w:r>
    </w:p>
    <w:p>
      <w:r>
        <w:t xml:space="preserve">Hodari sanoi päteviä vieraita, joista toinen heittää pahanlaatuiset, toinen on hämmentynyt sähköisistä savukkeista...</w:t>
      </w:r>
    </w:p>
    <w:p>
      <w:r>
        <w:rPr>
          <w:b/>
          <w:u w:val="single"/>
        </w:rPr>
        <w:t xml:space="preserve">754030</w:t>
      </w:r>
    </w:p>
    <w:p>
      <w:r>
        <w:t xml:space="preserve">@magrateja Mikä tämä foorumi on, joka saa ihmiset häpeämään feministinä olemista. Parempaan et pysty.</w:t>
      </w:r>
    </w:p>
    <w:p>
      <w:r>
        <w:rPr>
          <w:b/>
          <w:u w:val="single"/>
        </w:rPr>
        <w:t xml:space="preserve">754031</w:t>
      </w:r>
    </w:p>
    <w:p>
      <w:r>
        <w:t xml:space="preserve">@fzagorc Ennen kaikkea meidän on koulutettava äänestäjiä, jotta he eivät lankea tällaiseen typerään manipulointiin.</w:t>
      </w:r>
    </w:p>
    <w:p>
      <w:r>
        <w:rPr>
          <w:b/>
          <w:u w:val="single"/>
        </w:rPr>
        <w:t xml:space="preserve">754032</w:t>
      </w:r>
    </w:p>
    <w:p>
      <w:r>
        <w:t xml:space="preserve">[VIDEO - HUOMIO, EI HERKKUILLE!] Los Angelesin ammuskelu! Useita kuolleita, monia loukkaantuneita! https://t.co/c2pga792pR via @Nova24TV</w:t>
      </w:r>
    </w:p>
    <w:p>
      <w:r>
        <w:rPr>
          <w:b/>
          <w:u w:val="single"/>
        </w:rPr>
        <w:t xml:space="preserve">754033</w:t>
      </w:r>
    </w:p>
    <w:p>
      <w:r>
        <w:t xml:space="preserve">@Tjasek7 Hoblpank, tuota kutsumme työkalupenkiksi. Nyt olet löytänyt minut. En osaa tavata.</w:t>
      </w:r>
    </w:p>
    <w:p>
      <w:r>
        <w:rPr>
          <w:b/>
          <w:u w:val="single"/>
        </w:rPr>
        <w:t xml:space="preserve">754034</w:t>
      </w:r>
    </w:p>
    <w:p>
      <w:r>
        <w:t xml:space="preserve">[JOB] #Työpaikka #Työpaikka: Customer Commercialist in Tpc Slovenska Bistrica - m/f https://t.co/QpAA6htO8k Alue:</w:t>
      </w:r>
    </w:p>
    <w:p>
      <w:r>
        <w:rPr>
          <w:b/>
          <w:u w:val="single"/>
        </w:rPr>
        <w:t xml:space="preserve">754035</w:t>
      </w:r>
    </w:p>
    <w:p>
      <w:r>
        <w:t xml:space="preserve">TV-mainos: "Harvey Norman, ei palkkaa!"... "maaliskuuhun 2018 asti!" Eikö kyse ole vain siitä, että meillä menee hyvin ja ostovoima on noussut?</w:t>
      </w:r>
    </w:p>
    <w:p>
      <w:r>
        <w:rPr>
          <w:b/>
          <w:u w:val="single"/>
        </w:rPr>
        <w:t xml:space="preserve">754036</w:t>
      </w:r>
    </w:p>
    <w:p>
      <w:r>
        <w:t xml:space="preserve">@Jo_AnnaOfArt Gynekologin olisi pitänyt leikata hänet pois 3.14 jälkeen ymmärtääkseen, ettei hän kuulu sinne. 🤣🤣🤣</w:t>
      </w:r>
    </w:p>
    <w:p>
      <w:r>
        <w:rPr>
          <w:b/>
          <w:u w:val="single"/>
        </w:rPr>
        <w:t xml:space="preserve">754037</w:t>
      </w:r>
    </w:p>
    <w:p>
      <w:r>
        <w:t xml:space="preserve">Amnesty Turkin johtaja on lukittu Turkin korkeimman turvallisuusluokan vankilan huipputurvaosastolle: https://t.co/vV1qvQpsLl.</w:t>
      </w:r>
    </w:p>
    <w:p>
      <w:r>
        <w:rPr>
          <w:b/>
          <w:u w:val="single"/>
        </w:rPr>
        <w:t xml:space="preserve">754038</w:t>
      </w:r>
    </w:p>
    <w:p>
      <w:r>
        <w:t xml:space="preserve">Jos äänestäjien enemmistö valitsi SDS-puolueen, tämä olisi otettava huomioon. Vasemmisto, lopettakaa kerrankin poissulkeminen ja alkakaa tehdä yhteistyötä! #tarca</w:t>
      </w:r>
    </w:p>
    <w:p>
      <w:r>
        <w:rPr>
          <w:b/>
          <w:u w:val="single"/>
        </w:rPr>
        <w:t xml:space="preserve">754039</w:t>
      </w:r>
    </w:p>
    <w:p>
      <w:r>
        <w:t xml:space="preserve">Tänä viikonloppuna voit ostaa tuotteita Mustalta Pörssiltä lomakilpailuun! https://t.co/wK0cSZJsZJ https://t.co/fDrzzJQL5h</w:t>
      </w:r>
    </w:p>
    <w:p>
      <w:r>
        <w:rPr>
          <w:b/>
          <w:u w:val="single"/>
        </w:rPr>
        <w:t xml:space="preserve">754040</w:t>
      </w:r>
    </w:p>
    <w:p>
      <w:r>
        <w:t xml:space="preserve">@bmz9453 Tämä on liikaa. Jos voimme elää paavin lisääntymiskyvyltään rajoittuneiden miesten armeijan kanssa, meidän ei pitäisi sensuroida myöskään Kučanovin ajatuksia.</w:t>
      </w:r>
    </w:p>
    <w:p>
      <w:r>
        <w:rPr>
          <w:b/>
          <w:u w:val="single"/>
        </w:rPr>
        <w:t xml:space="preserve">754041</w:t>
      </w:r>
    </w:p>
    <w:p>
      <w:r>
        <w:t xml:space="preserve">@LukaSvetina Hän huijasi sinua kuin kani...mutta yhdellä palkalla 4-henkinen perhe lähti asumaan Teneriffalle???? Älä kuseta...</w:t>
      </w:r>
    </w:p>
    <w:p>
      <w:r>
        <w:rPr>
          <w:b/>
          <w:u w:val="single"/>
        </w:rPr>
        <w:t xml:space="preserve">754042</w:t>
      </w:r>
    </w:p>
    <w:p>
      <w:r>
        <w:t xml:space="preserve">Olen vetänyt rajan pari kertaa ja jatkanut parempana ja vahvempana. Tänään piirrän sen uudelleen. Koska mikään asia ei ole satuttanut minua.</w:t>
      </w:r>
    </w:p>
    <w:p>
      <w:r>
        <w:rPr>
          <w:b/>
          <w:u w:val="single"/>
        </w:rPr>
        <w:t xml:space="preserve">754043</w:t>
      </w:r>
    </w:p>
    <w:p>
      <w:r>
        <w:t xml:space="preserve">@DARS_SI Tällaisia käännekohtia on ollut ja olisi ollut, jos JJ olisi ollut PV. 100% kalliimpia vinjettejä aikaan arvaa mikä!!!!</w:t>
      </w:r>
    </w:p>
    <w:p>
      <w:r>
        <w:rPr>
          <w:b/>
          <w:u w:val="single"/>
        </w:rPr>
        <w:t xml:space="preserve">754044</w:t>
      </w:r>
    </w:p>
    <w:p>
      <w:r>
        <w:t xml:space="preserve">Pelaan parhaillaan Biathlon Maniaa. Tule mukaan ja yritä voittaa minut! https://t.co/VL8Vbwgdwd</w:t>
      </w:r>
    </w:p>
    <w:p>
      <w:r>
        <w:rPr>
          <w:b/>
          <w:u w:val="single"/>
        </w:rPr>
        <w:t xml:space="preserve">754045</w:t>
      </w:r>
    </w:p>
    <w:p>
      <w:r>
        <w:t xml:space="preserve">@cesenj @matjazg Kuka on tämä mieleltään aliravittu sika Pepa? #lublanajebolana</w:t>
      </w:r>
    </w:p>
    <w:p>
      <w:r>
        <w:rPr>
          <w:b/>
          <w:u w:val="single"/>
        </w:rPr>
        <w:t xml:space="preserve">754046</w:t>
      </w:r>
    </w:p>
    <w:p>
      <w:r>
        <w:t xml:space="preserve">Arvoisa Kovšca, älkää unohtako, että he itse ovat pelkureita, jotka ovat aina käyttäneet hyväkseen avuttomia ihmisiä. https://t.co/4QK2eMjVog</w:t>
      </w:r>
    </w:p>
    <w:p>
      <w:r>
        <w:rPr>
          <w:b/>
          <w:u w:val="single"/>
        </w:rPr>
        <w:t xml:space="preserve">754047</w:t>
      </w:r>
    </w:p>
    <w:p>
      <w:r>
        <w:t xml:space="preserve">Haukkuminen tuulessa, joka on sanottava</w:t>
        <w:br/>
        <w:t xml:space="preserve">jollekulle, joka kuulee, ymmärtää ja muistaa ... https://t.co/I2wHoo3ewv</w:t>
      </w:r>
    </w:p>
    <w:p>
      <w:r>
        <w:rPr>
          <w:b/>
          <w:u w:val="single"/>
        </w:rPr>
        <w:t xml:space="preserve">754048</w:t>
      </w:r>
    </w:p>
    <w:p>
      <w:r>
        <w:t xml:space="preserve">@vladarsi @xmp125a @petracj @oggctopus @RagnarBelial @KatarinaDbr @pjarc @AlanOrlic vitun kommunistit!</w:t>
      </w:r>
    </w:p>
    <w:p>
      <w:r>
        <w:rPr>
          <w:b/>
          <w:u w:val="single"/>
        </w:rPr>
        <w:t xml:space="preserve">754049</w:t>
      </w:r>
    </w:p>
    <w:p>
      <w:r>
        <w:t xml:space="preserve">Huomenna UGM:ssä! Sukupolvien välinen savityöpaja, 10.00-11.30, osallistuminen on maksutonta. Kutsuttu! https://t.co/a2kDKq1GHo</w:t>
      </w:r>
    </w:p>
    <w:p>
      <w:r>
        <w:rPr>
          <w:b/>
          <w:u w:val="single"/>
        </w:rPr>
        <w:t xml:space="preserve">754050</w:t>
      </w:r>
    </w:p>
    <w:p>
      <w:r>
        <w:t xml:space="preserve">@Adornoisdead @KmetsKrasa @primorje @NDGorica nyt jäljellä on vain Terror-poika.</w:t>
      </w:r>
    </w:p>
    <w:p>
      <w:r>
        <w:rPr>
          <w:b/>
          <w:u w:val="single"/>
        </w:rPr>
        <w:t xml:space="preserve">754051</w:t>
      </w:r>
    </w:p>
    <w:p>
      <w:r>
        <w:t xml:space="preserve">@ciro_ciril @sarecmarjan toki, kyllä. mutta vasemmisto on oikeasti niin halveksittavaa, että oikeisto voi vain oppia 🥳.</w:t>
      </w:r>
    </w:p>
    <w:p>
      <w:r>
        <w:rPr>
          <w:b/>
          <w:u w:val="single"/>
        </w:rPr>
        <w:t xml:space="preserve">754052</w:t>
      </w:r>
    </w:p>
    <w:p>
      <w:r>
        <w:t xml:space="preserve">Hyvästi järki! Maahanmuuttokomissaari kehottaa lisäämään "haavoittuvassa asemassa olevien" maahanmuuttajien määrää Afrikan maista | Nova24TV https://t.co/uldZ2pMoVl https://t.co/uldZ2pMoVl</w:t>
      </w:r>
    </w:p>
    <w:p>
      <w:r>
        <w:rPr>
          <w:b/>
          <w:u w:val="single"/>
        </w:rPr>
        <w:t xml:space="preserve">754053</w:t>
      </w:r>
    </w:p>
    <w:p>
      <w:r>
        <w:t xml:space="preserve">@STA_News Lähden Argentiinaan tammikuun alussa. Haluaisitko, että ilmestyisin shortseissa Brnikiin? Olet todella loukkaantunut.</w:t>
      </w:r>
    </w:p>
    <w:p>
      <w:r>
        <w:rPr>
          <w:b/>
          <w:u w:val="single"/>
        </w:rPr>
        <w:t xml:space="preserve">754054</w:t>
      </w:r>
    </w:p>
    <w:p>
      <w:r>
        <w:t xml:space="preserve">Kushtrin Nora24tv:n mikrofonin edessä #invaluable. Itse asiassa hän on ainoa sds:stä, joka antoi hallitukselle vähintään 100 päivää :-)</w:t>
      </w:r>
    </w:p>
    <w:p>
      <w:r>
        <w:rPr>
          <w:b/>
          <w:u w:val="single"/>
        </w:rPr>
        <w:t xml:space="preserve">754055</w:t>
      </w:r>
    </w:p>
    <w:p>
      <w:r>
        <w:t xml:space="preserve">@KatarinaJenko @KlemenMesarec @pengovsky Hei mularia, oletko edes nähnyt Brezavščkon väitöskirjan paksuutta.</w:t>
      </w:r>
    </w:p>
    <w:p>
      <w:r>
        <w:rPr>
          <w:b/>
          <w:u w:val="single"/>
        </w:rPr>
        <w:t xml:space="preserve">754056</w:t>
      </w:r>
    </w:p>
    <w:p>
      <w:r>
        <w:t xml:space="preserve">Kaiken tämän alullepanija oli tietenkin Jure Apih.</w:t>
        <w:br/>
        <w:t xml:space="preserve">@soz_si</w:t>
        <w:br/>
        <w:t xml:space="preserve">https://t.co/G2sGtDxYR4</w:t>
      </w:r>
    </w:p>
    <w:p>
      <w:r>
        <w:rPr>
          <w:b/>
          <w:u w:val="single"/>
        </w:rPr>
        <w:t xml:space="preserve">754057</w:t>
      </w:r>
    </w:p>
    <w:p>
      <w:r>
        <w:t xml:space="preserve">@O_Suzana Sinun täytyy pitää leipäleipää, kuten Kidričillä on kainalossaan, se näyttää mukavalta, ehkä se vetää puoleensa vetoa :)</w:t>
      </w:r>
    </w:p>
    <w:p>
      <w:r>
        <w:rPr>
          <w:b/>
          <w:u w:val="single"/>
        </w:rPr>
        <w:t xml:space="preserve">754058</w:t>
      </w:r>
    </w:p>
    <w:p>
      <w:r>
        <w:t xml:space="preserve">@MikeDjomba @janbuc8 @NKBravo @PrvaLigaSi Seuran katastrofi. Luojan kiitos, että he eivät ihmeen kaupalla onnistuneet pysymään pystyssä.</w:t>
      </w:r>
    </w:p>
    <w:p>
      <w:r>
        <w:rPr>
          <w:b/>
          <w:u w:val="single"/>
        </w:rPr>
        <w:t xml:space="preserve">754059</w:t>
      </w:r>
    </w:p>
    <w:p>
      <w:r>
        <w:t xml:space="preserve">Oikeusvaltion palliatiivista hoitoa Bethovnova 10:ssä, jossa sijaitsee perustuslakituomioistuin https://t.co/GcuRLjkTF8 via @Nova24TV</w:t>
      </w:r>
    </w:p>
    <w:p>
      <w:r>
        <w:rPr>
          <w:b/>
          <w:u w:val="single"/>
        </w:rPr>
        <w:t xml:space="preserve">754060</w:t>
      </w:r>
    </w:p>
    <w:p>
      <w:r>
        <w:t xml:space="preserve">@Bodem43 Kuka on simpanssi? Käskin sinun jättää sen aidan alle ja kokeilla tätä ihmettä. Sinä, shmucig kun olet, et ole antanut mitään.</w:t>
      </w:r>
    </w:p>
    <w:p>
      <w:r>
        <w:rPr>
          <w:b/>
          <w:u w:val="single"/>
        </w:rPr>
        <w:t xml:space="preserve">754061</w:t>
      </w:r>
    </w:p>
    <w:p>
      <w:r>
        <w:t xml:space="preserve">Pelaan parhaillaan Biathlon Maniaa. Tule mukaan ja yritä voittaa minut! http://t.co/PKMK0Qw7rr</w:t>
      </w:r>
    </w:p>
    <w:p>
      <w:r>
        <w:rPr>
          <w:b/>
          <w:u w:val="single"/>
        </w:rPr>
        <w:t xml:space="preserve">754062</w:t>
      </w:r>
    </w:p>
    <w:p>
      <w:r>
        <w:t xml:space="preserve">Pysäyttäkää gamad! Lopettakaa mustien salongit. Lakkaa työskentelemästä mustassa...   #gamad https://t.co/CuEnG4Clbc</w:t>
      </w:r>
    </w:p>
    <w:p>
      <w:r>
        <w:rPr>
          <w:b/>
          <w:u w:val="single"/>
        </w:rPr>
        <w:t xml:space="preserve">754063</w:t>
      </w:r>
    </w:p>
    <w:p>
      <w:r>
        <w:t xml:space="preserve">@StankaStanka Jani ei vielä hallitse itseään. Hermostuneena etsimässä, mihin puolueeseen kusta.</w:t>
      </w:r>
    </w:p>
    <w:p>
      <w:r>
        <w:rPr>
          <w:b/>
          <w:u w:val="single"/>
        </w:rPr>
        <w:t xml:space="preserve">754064</w:t>
      </w:r>
    </w:p>
    <w:p>
      <w:r>
        <w:t xml:space="preserve">@nemeth789 @bosstjanz Jopa itävaltalaiset tarjoilijat tulisivat tarjoilemaan pöytiä tämänkaltaisen gnarin takia. 😎</w:t>
      </w:r>
    </w:p>
    <w:p>
      <w:r>
        <w:rPr>
          <w:b/>
          <w:u w:val="single"/>
        </w:rPr>
        <w:t xml:space="preserve">754065</w:t>
      </w:r>
    </w:p>
    <w:p>
      <w:r>
        <w:t xml:space="preserve">Uutta Netflixissä. Vihdoinkin 4K-linja. Mitäpä sitä näkemään, mieluummin vuodatan kyyneleen salaa kuin ammun?</w:t>
      </w:r>
    </w:p>
    <w:p>
      <w:r>
        <w:rPr>
          <w:b/>
          <w:u w:val="single"/>
        </w:rPr>
        <w:t xml:space="preserve">754066</w:t>
      </w:r>
    </w:p>
    <w:p>
      <w:r>
        <w:t xml:space="preserve">Suurin ja kasvava. Mutta se ei muuta sitä tosiasiaa (häpeää), että hän on onnistunut manipuloimaan puolet slovenialaisista. https://t.co/TzTjtbcSAf</w:t>
      </w:r>
    </w:p>
    <w:p>
      <w:r>
        <w:rPr>
          <w:b/>
          <w:u w:val="single"/>
        </w:rPr>
        <w:t xml:space="preserve">754067</w:t>
      </w:r>
    </w:p>
    <w:p>
      <w:r>
        <w:t xml:space="preserve">@R1Trebor @JoAnnaOfArc1 Ei ole mahdollista. Minut on estetty Philanthropy-verkkopalvelussa, kun olen esittänyt tällaisia kysymyksiä.</w:t>
      </w:r>
    </w:p>
    <w:p>
      <w:r>
        <w:rPr>
          <w:b/>
          <w:u w:val="single"/>
        </w:rPr>
        <w:t xml:space="preserve">754068</w:t>
      </w:r>
    </w:p>
    <w:p>
      <w:r>
        <w:t xml:space="preserve">@vinkovasle1 @Pontifex @Nova24TV Vatikaanin kommunisti on kauhuissaan..että pari muslimia kuoli hyökkäyksessä...</w:t>
      </w:r>
    </w:p>
    <w:p>
      <w:r>
        <w:rPr>
          <w:b/>
          <w:u w:val="single"/>
        </w:rPr>
        <w:t xml:space="preserve">754069</w:t>
      </w:r>
    </w:p>
    <w:p>
      <w:r>
        <w:t xml:space="preserve">@ZlebnikTomaz @Medeja_7 @strankalevica Totta. Mutta sen ei tarvitse olla niin palkitsevaa, että se katoaa näkyvistä.</w:t>
      </w:r>
    </w:p>
    <w:p>
      <w:r>
        <w:rPr>
          <w:b/>
          <w:u w:val="single"/>
        </w:rPr>
        <w:t xml:space="preserve">754070</w:t>
      </w:r>
    </w:p>
    <w:p>
      <w:r>
        <w:t xml:space="preserve">Red Buuuull antaa sinulle siivet... paluumatkalle Salzburgiin. Fantasiaa! 😁💃✔️⚽️⚽️🌟🌟🌟🇷🇸 - feeling fantastic</w:t>
      </w:r>
    </w:p>
    <w:p>
      <w:r>
        <w:rPr>
          <w:b/>
          <w:u w:val="single"/>
        </w:rPr>
        <w:t xml:space="preserve">754071</w:t>
      </w:r>
    </w:p>
    <w:p>
      <w:r>
        <w:t xml:space="preserve">@martin_valic Voi, meillä oli kommunistiliitto ja sosialistiliitto. Ja samat mulkut olivat "sidottuina" molemmissa....</w:t>
      </w:r>
    </w:p>
    <w:p>
      <w:r>
        <w:rPr>
          <w:b/>
          <w:u w:val="single"/>
        </w:rPr>
        <w:t xml:space="preserve">754072</w:t>
      </w:r>
    </w:p>
    <w:p>
      <w:r>
        <w:t xml:space="preserve">Pyrotekniikka "huvin vuoksi" - toinen ihmislajin idioottimaisuus ...</w:t>
        <w:br/>
        <w:t xml:space="preserve">https://t.co/Op262c3c4g https://t.co/Op262c3c4g https://t.co/Op262c3c4g</w:t>
      </w:r>
    </w:p>
    <w:p>
      <w:r>
        <w:rPr>
          <w:b/>
          <w:u w:val="single"/>
        </w:rPr>
        <w:t xml:space="preserve">754073</w:t>
      </w:r>
    </w:p>
    <w:p>
      <w:r>
        <w:t xml:space="preserve">@MajaBentura @Udba_med_nami Maan ovat kaapanneet pahimmat rikolliset, suurpääomamiehet, oikeuslaitoksen korruptoijat ja poliitikot Kučanista, Cerarista Janšaan!</w:t>
      </w:r>
    </w:p>
    <w:p>
      <w:r>
        <w:rPr>
          <w:b/>
          <w:u w:val="single"/>
        </w:rPr>
        <w:t xml:space="preserve">754074</w:t>
      </w:r>
    </w:p>
    <w:p>
      <w:r>
        <w:t xml:space="preserve">@PortalPolitikis Epäilyttävä lähetys ? Maksoivatko Jankovicsit veroja?</w:t>
      </w:r>
    </w:p>
    <w:p>
      <w:r>
        <w:rPr>
          <w:b/>
          <w:u w:val="single"/>
        </w:rPr>
        <w:t xml:space="preserve">754075</w:t>
      </w:r>
    </w:p>
    <w:p>
      <w:r>
        <w:t xml:space="preserve">PRS saattoi 45. Leipzigin vaunujuhlien päätöspäivää Teran ja Kinkun kuningattaren 2015 kanssa.</w:t>
      </w:r>
    </w:p>
    <w:p>
      <w:r>
        <w:rPr>
          <w:b/>
          <w:u w:val="single"/>
        </w:rPr>
        <w:t xml:space="preserve">754076</w:t>
      </w:r>
    </w:p>
    <w:p>
      <w:r>
        <w:t xml:space="preserve">@Jure_Bajic Sisällä on vanhoja purkkeja ja pölyä kertyy</w:t>
        <w:br/>
        <w:t xml:space="preserve">Ei haittaa, kun on tämä huippu... me tyrmäämme kroatialaiset siitä, että he ovat niin hyviä</w:t>
      </w:r>
    </w:p>
    <w:p>
      <w:r>
        <w:rPr>
          <w:b/>
          <w:u w:val="single"/>
        </w:rPr>
        <w:t xml:space="preserve">754077</w:t>
      </w:r>
    </w:p>
    <w:p>
      <w:r>
        <w:t xml:space="preserve">@cnfrmstA Hei, jos suurin osa näistä vallankumouksellisista ajattelisi näin, meillä olisi paljon hyvää olutta ja vähemmän pellejä politiikassa. Win-win.</w:t>
      </w:r>
    </w:p>
    <w:p>
      <w:r>
        <w:rPr>
          <w:b/>
          <w:u w:val="single"/>
        </w:rPr>
        <w:t xml:space="preserve">754078</w:t>
      </w:r>
    </w:p>
    <w:p>
      <w:r>
        <w:t xml:space="preserve">Verisiä pihvejä pöydillä kaikissa ravintoloissa... ja yksi sika raahattu Ljubljanan halki on kokonainen pizdaria.. #nerazumumem</w:t>
      </w:r>
    </w:p>
    <w:p>
      <w:r>
        <w:rPr>
          <w:b/>
          <w:u w:val="single"/>
        </w:rPr>
        <w:t xml:space="preserve">754079</w:t>
      </w:r>
    </w:p>
    <w:p>
      <w:r>
        <w:t xml:space="preserve">Novo Mesto tuo entisen @petrol_olimpija toiveikkaan https://t.co/2EP9nW9qgl #Novomesto https://t.co/djarkWfecl</w:t>
      </w:r>
    </w:p>
    <w:p>
      <w:r>
        <w:rPr>
          <w:b/>
          <w:u w:val="single"/>
        </w:rPr>
        <w:t xml:space="preserve">754080</w:t>
      </w:r>
    </w:p>
    <w:p>
      <w:r>
        <w:t xml:space="preserve">Hei Bill, on liian myöhäistä! Sukupolvet tuhoutuvat peruuttamattomasti... https://t.co/dkGrHRA1w6...</w:t>
      </w:r>
    </w:p>
    <w:p>
      <w:r>
        <w:rPr>
          <w:b/>
          <w:u w:val="single"/>
        </w:rPr>
        <w:t xml:space="preserve">754081</w:t>
      </w:r>
    </w:p>
    <w:p>
      <w:r>
        <w:t xml:space="preserve">@drVinkoGorenak @DarkoStrajn @wordpressdotcom Tämä tarvitsee perusteellisen tarkistuksen-Begunje</w:t>
      </w:r>
    </w:p>
    <w:p>
      <w:r>
        <w:rPr>
          <w:b/>
          <w:u w:val="single"/>
        </w:rPr>
        <w:t xml:space="preserve">754082</w:t>
      </w:r>
    </w:p>
    <w:p>
      <w:r>
        <w:t xml:space="preserve">@msedej @peterjancic @BineTraven @penzionist12 😊😊</w:t>
        <w:br/>
        <w:t xml:space="preserve">Punaisen hatun alla on kuulemma paljon ruskeita kumpuja . . .</w:t>
      </w:r>
    </w:p>
    <w:p>
      <w:r>
        <w:rPr>
          <w:b/>
          <w:u w:val="single"/>
        </w:rPr>
        <w:t xml:space="preserve">754083</w:t>
      </w:r>
    </w:p>
    <w:p>
      <w:r>
        <w:t xml:space="preserve">@KatarinaJenko Älä anna hänelle vaihtoehtoista puhelinnumeroa. Säilytä korvaavat koodit jossakin turvallisessa paikassa.</w:t>
      </w:r>
    </w:p>
    <w:p>
      <w:r>
        <w:rPr>
          <w:b/>
          <w:u w:val="single"/>
        </w:rPr>
        <w:t xml:space="preserve">754084</w:t>
      </w:r>
    </w:p>
    <w:p>
      <w:r>
        <w:t xml:space="preserve">@rtvslo Täältä tulee uuden lukuvuoden ensimmäinen kissa. Älä huoli, jos et nähnyt sitä, sillä niitä on vielä muutama tulossa. #nebuloze</w:t>
      </w:r>
    </w:p>
    <w:p>
      <w:r>
        <w:rPr>
          <w:b/>
          <w:u w:val="single"/>
        </w:rPr>
        <w:t xml:space="preserve">754085</w:t>
      </w:r>
    </w:p>
    <w:p>
      <w:r>
        <w:t xml:space="preserve">@FrenkMate @Margu501 On totta, että hän ei kutsu heitä "partisaaneiksi" tai "kommunisteiksi", mutta hän käyttää metaforaa "friikeistä" tai "hirviöistä".</w:t>
      </w:r>
    </w:p>
    <w:p>
      <w:r>
        <w:rPr>
          <w:b/>
          <w:u w:val="single"/>
        </w:rPr>
        <w:t xml:space="preserve">754086</w:t>
      </w:r>
    </w:p>
    <w:p>
      <w:r>
        <w:t xml:space="preserve">@Nova24TV @DKopse tietämätön toimittaja sai rahaa höpöttää hölynpölyä ja paskantaa kaikkien päälle kuin pulu :D ? uskomatonta ei :)</w:t>
      </w:r>
    </w:p>
    <w:p>
      <w:r>
        <w:rPr>
          <w:b/>
          <w:u w:val="single"/>
        </w:rPr>
        <w:t xml:space="preserve">754087</w:t>
      </w:r>
    </w:p>
    <w:p>
      <w:r>
        <w:t xml:space="preserve">@ZigaTurk En edes tiedä, miksi vaivautua, kun mielipidemittaukset yleensä osoittavat, että heillä on lähes perustuslaillinen enemmistö. SMC on tykinkuulaja, sillä on tarpeeksi muitakin rautoja tulessa.</w:t>
      </w:r>
    </w:p>
    <w:p>
      <w:r>
        <w:rPr>
          <w:b/>
          <w:u w:val="single"/>
        </w:rPr>
        <w:t xml:space="preserve">754088</w:t>
      </w:r>
    </w:p>
    <w:p>
      <w:r>
        <w:t xml:space="preserve">@JoAnnaOfArc1 @mcanzutti Ilmeisesti, jos olemme vielä elossa, meidän on jopa pakko paeta Pohjois-Koreaan islamisoitumista pakoon, äiti!👿</w:t>
      </w:r>
    </w:p>
    <w:p>
      <w:r>
        <w:rPr>
          <w:b/>
          <w:u w:val="single"/>
        </w:rPr>
        <w:t xml:space="preserve">754089</w:t>
      </w:r>
    </w:p>
    <w:p>
      <w:r>
        <w:t xml:space="preserve">@Milan1951 @SpletnaMladina Mladina ei ole slovenialainen media. Se on udbov media sloveeniksi.</w:t>
      </w:r>
    </w:p>
    <w:p>
      <w:r>
        <w:rPr>
          <w:b/>
          <w:u w:val="single"/>
        </w:rPr>
        <w:t xml:space="preserve">754090</w:t>
      </w:r>
    </w:p>
    <w:p>
      <w:r>
        <w:t xml:space="preserve">@tomltomlilla ei ole niitä, joten kaikki juoksevat häntä karkuun, joten hän ei huijaa heitä niin kuin voisi.</w:t>
      </w:r>
    </w:p>
    <w:p>
      <w:r>
        <w:rPr>
          <w:b/>
          <w:u w:val="single"/>
        </w:rPr>
        <w:t xml:space="preserve">754091</w:t>
      </w:r>
    </w:p>
    <w:p>
      <w:r>
        <w:t xml:space="preserve">@xmp125a Mutta kyse on sosiaalibudjetin miljoonista.</w:t>
        <w:br/>
        <w:br/>
        <w:t xml:space="preserve"> Se on tämän ja vastaavien oksennusten ainoa tavoite.</w:t>
      </w:r>
    </w:p>
    <w:p>
      <w:r>
        <w:rPr>
          <w:b/>
          <w:u w:val="single"/>
        </w:rPr>
        <w:t xml:space="preserve">754092</w:t>
      </w:r>
    </w:p>
    <w:p>
      <w:r>
        <w:t xml:space="preserve">Hän tulee DM:ään, virittäytyy lauantai-iltaa ja luultavasti koko seuraavaa viikkoa varten ja lähtee liikkeestä. #FreeTrial tarvittaessa</w:t>
      </w:r>
    </w:p>
    <w:p>
      <w:r>
        <w:rPr>
          <w:b/>
          <w:u w:val="single"/>
        </w:rPr>
        <w:t xml:space="preserve">754093</w:t>
      </w:r>
    </w:p>
    <w:p>
      <w:r>
        <w:t xml:space="preserve">Botrstvo: Dončićin valmentajat tuovat 30 000 euroa https://t.co/3yZQ0MGtwP</w:t>
      </w:r>
    </w:p>
    <w:p>
      <w:r>
        <w:rPr>
          <w:b/>
          <w:u w:val="single"/>
        </w:rPr>
        <w:t xml:space="preserve">754094</w:t>
      </w:r>
    </w:p>
    <w:p>
      <w:r>
        <w:t xml:space="preserve">@PositivnaSlo leikkaa yleishyödyllisten palveluiden hintoja ja me kaikki olemme yhtä onnellisia kuin jos olisimme juuri olleet nurmikolla viikon.</w:t>
      </w:r>
    </w:p>
    <w:p>
      <w:r>
        <w:rPr>
          <w:b/>
          <w:u w:val="single"/>
        </w:rPr>
        <w:t xml:space="preserve">754095</w:t>
      </w:r>
    </w:p>
    <w:p>
      <w:r>
        <w:t xml:space="preserve">@zaslovenijo2 Janšalla on perustuslakituomioistuin hallinnassaan, Kobalilla on vain henkilökohtainen ahdinko.</w:t>
      </w:r>
    </w:p>
    <w:p>
      <w:r>
        <w:rPr>
          <w:b/>
          <w:u w:val="single"/>
        </w:rPr>
        <w:t xml:space="preserve">754096</w:t>
      </w:r>
    </w:p>
    <w:p>
      <w:r>
        <w:t xml:space="preserve">Diktatuurit eivät koskaan luovu vallasta vapaaehtoisesti, JJ:n on todella aika sanoa hyvästit.</w:t>
      </w:r>
    </w:p>
    <w:p>
      <w:r>
        <w:rPr>
          <w:b/>
          <w:u w:val="single"/>
        </w:rPr>
        <w:t xml:space="preserve">754097</w:t>
      </w:r>
    </w:p>
    <w:p>
      <w:r>
        <w:t xml:space="preserve">Ensimmäisillä matoilla on arkistointi - ne tekevät koteja peikoille! Yritämme rakentaa linja-autoaseman pienoismallin kotona. Haha. https://t.co/hEwqXgHnJ7</w:t>
      </w:r>
    </w:p>
    <w:p>
      <w:r>
        <w:rPr>
          <w:b/>
          <w:u w:val="single"/>
        </w:rPr>
        <w:t xml:space="preserve">754098</w:t>
      </w:r>
    </w:p>
    <w:p>
      <w:r>
        <w:t xml:space="preserve">..ei ihme, sillä ne lisääntyvät primitiivisen solunjakautumisen avulla !...( evglena) press .... https://t.co/XRqrX4AR6W</w:t>
      </w:r>
    </w:p>
    <w:p>
      <w:r>
        <w:rPr>
          <w:b/>
          <w:u w:val="single"/>
        </w:rPr>
        <w:t xml:space="preserve">754099</w:t>
      </w:r>
    </w:p>
    <w:p>
      <w:r>
        <w:t xml:space="preserve">Fasistit Goriziassa. Ennustettavampaa kuin porno. Miksi meidän pitäisi suvaita fasismia? Zieg Heil, senkin ääliöt! https://t.co/AHggC1Ntle</w:t>
      </w:r>
    </w:p>
    <w:p>
      <w:r>
        <w:rPr>
          <w:b/>
          <w:u w:val="single"/>
        </w:rPr>
        <w:t xml:space="preserve">754100</w:t>
      </w:r>
    </w:p>
    <w:p>
      <w:r>
        <w:t xml:space="preserve">Lähdetään ensimmäiselle 100 kilometrin matkalle.Olen tehnyt sen monta kertaa polkupyörällä, ja nyt teen sen moottoripyörällä.</w:t>
      </w:r>
    </w:p>
    <w:p>
      <w:r>
        <w:rPr>
          <w:b/>
          <w:u w:val="single"/>
        </w:rPr>
        <w:t xml:space="preserve">754101</w:t>
      </w:r>
    </w:p>
    <w:p>
      <w:r>
        <w:t xml:space="preserve">Grabic: Tämä on palkinto - Bravan jalkapalloilijat ovat kotonaan isännät - https://t.co/SFV2nW8NtR</w:t>
      </w:r>
    </w:p>
    <w:p>
      <w:r>
        <w:rPr>
          <w:b/>
          <w:u w:val="single"/>
        </w:rPr>
        <w:t xml:space="preserve">754102</w:t>
      </w:r>
    </w:p>
    <w:p>
      <w:r>
        <w:t xml:space="preserve">Anteeksi, mutta rauhanomainen Bosnia ... #Tajani A, niinkö? Kuka sinut vie pois, senkin fasisti?</w:t>
      </w:r>
    </w:p>
    <w:p>
      <w:r>
        <w:rPr>
          <w:b/>
          <w:u w:val="single"/>
        </w:rPr>
        <w:t xml:space="preserve">754103</w:t>
      </w:r>
    </w:p>
    <w:p>
      <w:r>
        <w:t xml:space="preserve">@pikapoka_jelen @NeuroVirtu Katastrofi. Maan lopun alku. Hallitus on vaihdettava kiireellisesti ja sen tuhoajat on tuomittava julkisesti.</w:t>
      </w:r>
    </w:p>
    <w:p>
      <w:r>
        <w:rPr>
          <w:b/>
          <w:u w:val="single"/>
        </w:rPr>
        <w:t xml:space="preserve">754104</w:t>
      </w:r>
    </w:p>
    <w:p>
      <w:r>
        <w:t xml:space="preserve">Upea miniloma Prekmurjessa! Erityiskiitos #džaboka&amp;amp;gruška-huoneistojen omistajille. Tulemme ehdottomasti uudelleen! https://t.co/smLqaCeEiY</w:t>
      </w:r>
    </w:p>
    <w:p>
      <w:r>
        <w:rPr>
          <w:b/>
          <w:u w:val="single"/>
        </w:rPr>
        <w:t xml:space="preserve">754105</w:t>
      </w:r>
    </w:p>
    <w:p>
      <w:r>
        <w:t xml:space="preserve">@BanicGregor @Matej_Klaric Jos palkkataakkaa alennetaan, ei ole vielä käynyt niin, että nettopalkat nousisivat. Tämä on työnantajien valhe.</w:t>
      </w:r>
    </w:p>
    <w:p>
      <w:r>
        <w:rPr>
          <w:b/>
          <w:u w:val="single"/>
        </w:rPr>
        <w:t xml:space="preserve">754106</w:t>
      </w:r>
    </w:p>
    <w:p>
      <w:r>
        <w:t xml:space="preserve">@SiolNEWS Taloudelliset tulot jätetään hänen kykyjensä varaan! Naton pitäisi katsoa häntä tarkkaan!</w:t>
      </w:r>
    </w:p>
    <w:p>
      <w:r>
        <w:rPr>
          <w:b/>
          <w:u w:val="single"/>
        </w:rPr>
        <w:t xml:space="preserve">754107</w:t>
      </w:r>
    </w:p>
    <w:p>
      <w:r>
        <w:t xml:space="preserve">Odotushuoneessa naapuri kertoo, miten heidän keittiönsä paloi. Hermostunut potilas. Hänen miehensä ei voi lohduttaa häntä.</w:t>
        <w:br/>
        <w:t xml:space="preserve"> Suru 💔</w:t>
      </w:r>
    </w:p>
    <w:p>
      <w:r>
        <w:rPr>
          <w:b/>
          <w:u w:val="single"/>
        </w:rPr>
        <w:t xml:space="preserve">754108</w:t>
      </w:r>
    </w:p>
    <w:p>
      <w:r>
        <w:t xml:space="preserve">Mitä me jalan liikkuvat katsomme autostamme? Mikä uusi järjestelmä tämä on?</w:t>
      </w:r>
    </w:p>
    <w:p>
      <w:r>
        <w:rPr>
          <w:b/>
          <w:u w:val="single"/>
        </w:rPr>
        <w:t xml:space="preserve">754109</w:t>
      </w:r>
    </w:p>
    <w:p>
      <w:r>
        <w:t xml:space="preserve">@BrankoGrims1 Kiitos kaikista ponnisteluistasi. SDS ja sen edustajat ovat slovenialaisten valo ja toivo.</w:t>
      </w:r>
    </w:p>
    <w:p>
      <w:r>
        <w:rPr>
          <w:b/>
          <w:u w:val="single"/>
        </w:rPr>
        <w:t xml:space="preserve">754110</w:t>
      </w:r>
    </w:p>
    <w:p>
      <w:r>
        <w:t xml:space="preserve">@EPameten Ei ihme, että hän esittää itsensä Bhutaliksi, ja vieläpä kefiseliksi, joka on kaikkein bhutalilaisin...</w:t>
      </w:r>
    </w:p>
    <w:p>
      <w:r>
        <w:rPr>
          <w:b/>
          <w:u w:val="single"/>
        </w:rPr>
        <w:t xml:space="preserve">754111</w:t>
      </w:r>
    </w:p>
    <w:p>
      <w:r>
        <w:t xml:space="preserve">Lähteminen #ehfeuro18:n kanssa ei ratkaise mitään.</w:t>
        <w:br/>
        <w:t xml:space="preserve"> Mutta kaikkien kilpailijoiden voittaminen loppuun mennessä on. #rokomet</w:t>
      </w:r>
    </w:p>
    <w:p>
      <w:r>
        <w:rPr>
          <w:b/>
          <w:u w:val="single"/>
        </w:rPr>
        <w:t xml:space="preserve">754112</w:t>
      </w:r>
    </w:p>
    <w:p>
      <w:r>
        <w:t xml:space="preserve">Ekaluokkalaisen mukana lomalla: vaikka poliittinen karkki on makeaa, maksamme sen itse. https://t.co/U6tZJFBsdi via @Časnik</w:t>
      </w:r>
    </w:p>
    <w:p>
      <w:r>
        <w:rPr>
          <w:b/>
          <w:u w:val="single"/>
        </w:rPr>
        <w:t xml:space="preserve">754113</w:t>
      </w:r>
    </w:p>
    <w:p>
      <w:r>
        <w:t xml:space="preserve">Mitä tapahtuu sairausvakuutusjärjestelmällemme? M. Zupanič täydentävästä sairausvakuutuksesta (lauantailisä): http://www.delo.si/clanek/129850.</w:t>
      </w:r>
    </w:p>
    <w:p>
      <w:r>
        <w:rPr>
          <w:b/>
          <w:u w:val="single"/>
        </w:rPr>
        <w:t xml:space="preserve">754114</w:t>
      </w:r>
    </w:p>
    <w:p>
      <w:r>
        <w:t xml:space="preserve">@altright_si @kobo00 sääli, ettei hän sanonut sitä vuonna 2014, jolloin olisimme voineet säästyä hänen likapyykiltään.</w:t>
      </w:r>
    </w:p>
    <w:p>
      <w:r>
        <w:rPr>
          <w:b/>
          <w:u w:val="single"/>
        </w:rPr>
        <w:t xml:space="preserve">754115</w:t>
      </w:r>
    </w:p>
    <w:p>
      <w:r>
        <w:t xml:space="preserve">@YanchMb @Plavalka Um heillä on maatalousosuuskuntia, mutta muuten he myyvät Trzinissä Kimin päivittäistavarakaupan alueella.</w:t>
      </w:r>
    </w:p>
    <w:p>
      <w:r>
        <w:rPr>
          <w:b/>
          <w:u w:val="single"/>
        </w:rPr>
        <w:t xml:space="preserve">754116</w:t>
      </w:r>
    </w:p>
    <w:p>
      <w:r>
        <w:t xml:space="preserve">@Bodem43 Ei niin musta, oon jo ahdistunut... ja myit niin monta palloa Mariboriin... harmi etten oo Duplekista...🤷♂️🤪🥴</w:t>
      </w:r>
    </w:p>
    <w:p>
      <w:r>
        <w:rPr>
          <w:b/>
          <w:u w:val="single"/>
        </w:rPr>
        <w:t xml:space="preserve">754117</w:t>
      </w:r>
    </w:p>
    <w:p>
      <w:r>
        <w:t xml:space="preserve">@butalskipolicaj @IgorCvelbar1 @LajnarEU Joka toinen sanasi on kommunistinen #tele</w:t>
      </w:r>
    </w:p>
    <w:p>
      <w:r>
        <w:rPr>
          <w:b/>
          <w:u w:val="single"/>
        </w:rPr>
        <w:t xml:space="preserve">754118</w:t>
      </w:r>
    </w:p>
    <w:p>
      <w:r>
        <w:t xml:space="preserve">@TVDnevnik</w:t>
        <w:br/>
        <w:t xml:space="preserve">Kun raportoitte tuhansista kuolleista siviileistä, jotka Yhdysvallat on tappanut, aivan kuten New Yorkin hyökkäykset, voitte sanoa itsellenne toimittajat!</w:t>
      </w:r>
    </w:p>
    <w:p>
      <w:r>
        <w:rPr>
          <w:b/>
          <w:u w:val="single"/>
        </w:rPr>
        <w:t xml:space="preserve">754119</w:t>
      </w:r>
    </w:p>
    <w:p>
      <w:r>
        <w:t xml:space="preserve">Kaikki huomisen "levitän punaista mezeä" -spektaakkelin hengessä. Jokaisen puoluekokouksen on oltava jotenkin mielekäs. https://t.co/Qjk2DGRykz.</w:t>
      </w:r>
    </w:p>
    <w:p>
      <w:r>
        <w:rPr>
          <w:b/>
          <w:u w:val="single"/>
        </w:rPr>
        <w:t xml:space="preserve">754120</w:t>
      </w:r>
    </w:p>
    <w:p>
      <w:r>
        <w:t xml:space="preserve">@ales_primc Oletko rukoillut pieniä poikia ja tyttöjä sodomisoivan katolisen pedofiililobbyn uhrien puolesta?</w:t>
      </w:r>
    </w:p>
    <w:p>
      <w:r>
        <w:rPr>
          <w:b/>
          <w:u w:val="single"/>
        </w:rPr>
        <w:t xml:space="preserve">754121</w:t>
      </w:r>
    </w:p>
    <w:p>
      <w:r>
        <w:t xml:space="preserve">Butalščina Lauantaista alkaen 300€ sakko jos ajaa vieroituskaistalla jos tapahtuu onnettomuus Lauantaihin mennessä on ajettava vieroituskaistalla Uusi laki😧</w:t>
      </w:r>
    </w:p>
    <w:p>
      <w:r>
        <w:rPr>
          <w:b/>
          <w:u w:val="single"/>
        </w:rPr>
        <w:t xml:space="preserve">754122</w:t>
      </w:r>
    </w:p>
    <w:p>
      <w:r>
        <w:t xml:space="preserve">@MMilena Čü Hei, tiedät, että tämä freegan-ämmä on aika kunnollinen. Mulla on jo mukavan sameat silmät ;) #teleportirajmi</w:t>
      </w:r>
    </w:p>
    <w:p>
      <w:r>
        <w:rPr>
          <w:b/>
          <w:u w:val="single"/>
        </w:rPr>
        <w:t xml:space="preserve">754123</w:t>
      </w:r>
    </w:p>
    <w:p>
      <w:r>
        <w:t xml:space="preserve">@mojcav1 @Nova24TV Ehdottomasti. RTV on palautettava kokonaan. Nykyisessä muodossaan se on kommunismin jäänne!</w:t>
      </w:r>
    </w:p>
    <w:p>
      <w:r>
        <w:rPr>
          <w:b/>
          <w:u w:val="single"/>
        </w:rPr>
        <w:t xml:space="preserve">754124</w:t>
      </w:r>
    </w:p>
    <w:p>
      <w:r>
        <w:t xml:space="preserve">@NavadniNimda Triestessä, jossa isoisoisäni oli vuokrannut varastoja, laivat, joissa oli zamorchia, toivat hänelle kahvia ja teetä.</w:t>
      </w:r>
    </w:p>
    <w:p>
      <w:r>
        <w:rPr>
          <w:b/>
          <w:u w:val="single"/>
        </w:rPr>
        <w:t xml:space="preserve">754125</w:t>
      </w:r>
    </w:p>
    <w:p>
      <w:r>
        <w:t xml:space="preserve">Tämä roikkuu katosta lastenaltaan yläpuolella, rakas @VM_Atlantis. Rakennetaanko se uudelleen adrenaliinipuistoksi? https://t.co/MyoOlM2o5U</w:t>
      </w:r>
    </w:p>
    <w:p>
      <w:r>
        <w:rPr>
          <w:b/>
          <w:u w:val="single"/>
        </w:rPr>
        <w:t xml:space="preserve">754126</w:t>
      </w:r>
    </w:p>
    <w:p>
      <w:r>
        <w:t xml:space="preserve">Venäläinen pommikone Etelä-Afrikassa, venäläinen ilmatorjuntajärjestelmä Serbiassa https://t.co/S7omS8y2L9 https://t.co/zjeRh36TMh</w:t>
      </w:r>
    </w:p>
    <w:p>
      <w:r>
        <w:rPr>
          <w:b/>
          <w:u w:val="single"/>
        </w:rPr>
        <w:t xml:space="preserve">754127</w:t>
      </w:r>
    </w:p>
    <w:p>
      <w:r>
        <w:t xml:space="preserve">@MrGabbah @maticej Ehkä sitä myy joku xtra hipsteri ja tämä on hänen hi tech -kuvansa 1960-luvulta😂😂</w:t>
      </w:r>
    </w:p>
    <w:p>
      <w:r>
        <w:rPr>
          <w:b/>
          <w:u w:val="single"/>
        </w:rPr>
        <w:t xml:space="preserve">754128</w:t>
      </w:r>
    </w:p>
    <w:p>
      <w:r>
        <w:t xml:space="preserve">USA: Uusnatsit tervehtivät liekehtivää hakaristiä, poliisi pidättää vain antifasisteja</w:t>
        <w:br/>
        <w:t xml:space="preserve">https://t.co/kAHJDDIKgT https://t.co/N9i46mkctv</w:t>
      </w:r>
    </w:p>
    <w:p>
      <w:r>
        <w:rPr>
          <w:b/>
          <w:u w:val="single"/>
        </w:rPr>
        <w:t xml:space="preserve">754129</w:t>
      </w:r>
    </w:p>
    <w:p>
      <w:r>
        <w:t xml:space="preserve">Se ei pysty suojelemaan edes omaa identiteettiään, saati sitten kansallista rajaa. https://t.co/a0pQPMMdZl.</w:t>
      </w:r>
    </w:p>
    <w:p>
      <w:r>
        <w:rPr>
          <w:b/>
          <w:u w:val="single"/>
        </w:rPr>
        <w:t xml:space="preserve">754130</w:t>
      </w:r>
    </w:p>
    <w:p>
      <w:r>
        <w:t xml:space="preserve">@freewiseguy @petra_jansa @MatevzNovak Kyllä.</w:t>
        <w:br/>
        <w:t xml:space="preserve"> Kommunistit ja tämän lahkon tietämättömät alaiset haluavat sitä.</w:t>
        <w:br/>
        <w:t xml:space="preserve"> Toivottavasti ei enää koskaan.!</w:t>
      </w:r>
    </w:p>
    <w:p>
      <w:r>
        <w:rPr>
          <w:b/>
          <w:u w:val="single"/>
        </w:rPr>
        <w:t xml:space="preserve">754131</w:t>
      </w:r>
    </w:p>
    <w:p>
      <w:r>
        <w:t xml:space="preserve">@Pika_So Housuissa on oltava vyö tällaisista syistä ja koska on rumaa nähdä tyhjät vyölenkit.</w:t>
      </w:r>
    </w:p>
    <w:p>
      <w:r>
        <w:rPr>
          <w:b/>
          <w:u w:val="single"/>
        </w:rPr>
        <w:t xml:space="preserve">754132</w:t>
      </w:r>
    </w:p>
    <w:p>
      <w:r>
        <w:t xml:space="preserve">@petrasovdat @Dr_Eclectic miten "liikemiehet" kaatuvat. Joskus tällainen tsaari !!!👎 Konkurssi on normaali asia liike-elämässä, mutta henkilökohtainen konkurssi ei !!!!</w:t>
      </w:r>
    </w:p>
    <w:p>
      <w:r>
        <w:rPr>
          <w:b/>
          <w:u w:val="single"/>
        </w:rPr>
        <w:t xml:space="preserve">754133</w:t>
      </w:r>
    </w:p>
    <w:p>
      <w:r>
        <w:t xml:space="preserve">@butalskipolicaj @MatevzNovak Kylän vukojebinin ulkopuolella on trendinä sulkea keskustat liikenteeltä.</w:t>
      </w:r>
    </w:p>
    <w:p>
      <w:r>
        <w:rPr>
          <w:b/>
          <w:u w:val="single"/>
        </w:rPr>
        <w:t xml:space="preserve">754134</w:t>
      </w:r>
    </w:p>
    <w:p>
      <w:r>
        <w:t xml:space="preserve">Se kestää! BMZ totesi VV-tekijässä, että viime yönä NSi:ssä tapahtunut ryntäys johtui todennäköisesti täysikuusta!!!!</w:t>
      </w:r>
    </w:p>
    <w:p>
      <w:r>
        <w:rPr>
          <w:b/>
          <w:u w:val="single"/>
        </w:rPr>
        <w:t xml:space="preserve">754135</w:t>
      </w:r>
    </w:p>
    <w:p>
      <w:r>
        <w:t xml:space="preserve">@vladohribar Edistyminen,nyt he ovat osoittaneet, että he häpeävät isiään ja alkuperäänsä, MIES, SINÄ OLET KANSALLISEN TIETOA!</w:t>
      </w:r>
    </w:p>
    <w:p>
      <w:r>
        <w:rPr>
          <w:b/>
          <w:u w:val="single"/>
        </w:rPr>
        <w:t xml:space="preserve">754136</w:t>
      </w:r>
    </w:p>
    <w:p>
      <w:r>
        <w:t xml:space="preserve">@tamaravonta @NPoglajen Tietenkin. Hän ei voi vain "trollata" Borovnicaa kampanjassa.</w:t>
        <w:br/>
        <w:t xml:space="preserve"> Kaksi plussaa isoäidille. :)</w:t>
      </w:r>
    </w:p>
    <w:p>
      <w:r>
        <w:rPr>
          <w:b/>
          <w:u w:val="single"/>
        </w:rPr>
        <w:t xml:space="preserve">754137</w:t>
      </w:r>
    </w:p>
    <w:p>
      <w:r>
        <w:t xml:space="preserve">Julkisen koulun opettajana voisit edes hieman hillitä itsesi, tai mennä 100-prosenttisesti politiikkaan ja näyttää voimasi. https://t.co/ZUy8EDfLc4.</w:t>
      </w:r>
    </w:p>
    <w:p>
      <w:r>
        <w:rPr>
          <w:b/>
          <w:u w:val="single"/>
        </w:rPr>
        <w:t xml:space="preserve">754138</w:t>
      </w:r>
    </w:p>
    <w:p>
      <w:r>
        <w:t xml:space="preserve">Vain todella Fajonka, nais- ja lapsiparat.</w:t>
        <w:br/>
        <w:t xml:space="preserve"> Soros ylistää sinua! https://t.co/O1fsS7qOmb</w:t>
      </w:r>
    </w:p>
    <w:p>
      <w:r>
        <w:rPr>
          <w:b/>
          <w:u w:val="single"/>
        </w:rPr>
        <w:t xml:space="preserve">754139</w:t>
      </w:r>
    </w:p>
    <w:p>
      <w:r>
        <w:t xml:space="preserve">@BojanPozar @TV3_SI @NeuroVirtu @BernardBrscic Ei ole muuta paikkaa, jonne juosta, kuin aurinkokuntamme. Silti he löysivät Časarin Dominikaanisesta tasavallasta!</w:t>
      </w:r>
    </w:p>
    <w:p>
      <w:r>
        <w:rPr>
          <w:b/>
          <w:u w:val="single"/>
        </w:rPr>
        <w:t xml:space="preserve">754140</w:t>
      </w:r>
    </w:p>
    <w:p>
      <w:r>
        <w:t xml:space="preserve">@agortaa Primorska britofihissa, ei kaukana merestä, on punaisia tähtiä hautakivessä, Saksassa en ole nähnyt ristejä!</w:t>
      </w:r>
    </w:p>
    <w:p>
      <w:r>
        <w:rPr>
          <w:b/>
          <w:u w:val="single"/>
        </w:rPr>
        <w:t xml:space="preserve">754141</w:t>
      </w:r>
    </w:p>
    <w:p>
      <w:r>
        <w:t xml:space="preserve">Työnantajien edustaja #gzs spljoh ei vittu @rayban speglov alle 600€ (ojrotov) Hän on köyhä #full joten lähetä 1919 "rayban"</w:t>
      </w:r>
    </w:p>
    <w:p>
      <w:r>
        <w:rPr>
          <w:b/>
          <w:u w:val="single"/>
        </w:rPr>
        <w:t xml:space="preserve">754142</w:t>
      </w:r>
    </w:p>
    <w:p>
      <w:r>
        <w:t xml:space="preserve">Tällainen lupaus tämän kokoisesta hankkeesta on minun silmissäni automaattinen hylkäys https://t.co/MobK7oQPJR</w:t>
      </w:r>
    </w:p>
    <w:p>
      <w:r>
        <w:rPr>
          <w:b/>
          <w:u w:val="single"/>
        </w:rPr>
        <w:t xml:space="preserve">754143</w:t>
      </w:r>
    </w:p>
    <w:p>
      <w:r>
        <w:t xml:space="preserve">Lounaaksi tänään: sitruunaruohoa, punaista currya, fermentoitua teesalaattia ja tuorepuristettua ananasmehua https://t.co/yqgBQV9FKK</w:t>
      </w:r>
    </w:p>
    <w:p>
      <w:r>
        <w:rPr>
          <w:b/>
          <w:u w:val="single"/>
        </w:rPr>
        <w:t xml:space="preserve">754144</w:t>
      </w:r>
    </w:p>
    <w:p>
      <w:r>
        <w:t xml:space="preserve">LUE. SE VOI OLLA SINULLE HYÖDYLLINEN. https://t.co/gBYUIULoni https://t.co/gBYUIULoni https://t.co/gBYUIULoni</w:t>
      </w:r>
    </w:p>
    <w:p>
      <w:r>
        <w:rPr>
          <w:b/>
          <w:u w:val="single"/>
        </w:rPr>
        <w:t xml:space="preserve">754145</w:t>
      </w:r>
    </w:p>
    <w:p>
      <w:r>
        <w:t xml:space="preserve">Ilmeisesti eurooppalaiset tuuliviirit (maahanmuuttajien ystävät) ovat vakuuttuneita siitä, että taksinkuljettajien teurastaminen on oikeiston salaliitto.</w:t>
      </w:r>
    </w:p>
    <w:p>
      <w:r>
        <w:rPr>
          <w:b/>
          <w:u w:val="single"/>
        </w:rPr>
        <w:t xml:space="preserve">754146</w:t>
      </w:r>
    </w:p>
    <w:p>
      <w:r>
        <w:t xml:space="preserve">@tomltoml Meille ei ole apua!!72 vuotta kommunismia on jättänyt syvempiä seurauksia kuin haluaisimme myöntää!!Molemmat kommarit huipulla, kaikki kunnia Kučanovin jengille!!!</w:t>
      </w:r>
    </w:p>
    <w:p>
      <w:r>
        <w:rPr>
          <w:b/>
          <w:u w:val="single"/>
        </w:rPr>
        <w:t xml:space="preserve">754147</w:t>
      </w:r>
    </w:p>
    <w:p>
      <w:r>
        <w:t xml:space="preserve">@lucijausaj ..talvella oli pula etelän hedelmistä paitsi banaaneista..vähennykset olivat haitallisia jäähdytykselle, jos heillä oli mitään!??</w:t>
      </w:r>
    </w:p>
    <w:p>
      <w:r>
        <w:rPr>
          <w:b/>
          <w:u w:val="single"/>
        </w:rPr>
        <w:t xml:space="preserve">754148</w:t>
      </w:r>
    </w:p>
    <w:p>
      <w:r>
        <w:t xml:space="preserve">@lucijausaj ja lisää on tulossa! Slovenian hallitus avasi rahanpesun yhdessä pankkiirien kanssa.</w:t>
      </w:r>
    </w:p>
    <w:p>
      <w:r>
        <w:rPr>
          <w:b/>
          <w:u w:val="single"/>
        </w:rPr>
        <w:t xml:space="preserve">754149</w:t>
      </w:r>
    </w:p>
    <w:p>
      <w:r>
        <w:t xml:space="preserve">Kevyt aamiainen aluksi, kaksi viikunaa, puoli 🍅, keitetty kananmuna ja kolme mansikkaa kahden maissileivän kanssa.</w:t>
      </w:r>
    </w:p>
    <w:p>
      <w:r>
        <w:rPr>
          <w:b/>
          <w:u w:val="single"/>
        </w:rPr>
        <w:t xml:space="preserve">754150</w:t>
      </w:r>
    </w:p>
    <w:p>
      <w:r>
        <w:t xml:space="preserve">Ne, jotka ovat nykyään niin inhottavia kampaajia kohtaan, saattavat haluta lukea selityksen. Pienellä vaivalla sen voi ymmärtää.</w:t>
      </w:r>
    </w:p>
    <w:p>
      <w:r>
        <w:rPr>
          <w:b/>
          <w:u w:val="single"/>
        </w:rPr>
        <w:t xml:space="preserve">754151</w:t>
      </w:r>
    </w:p>
    <w:p>
      <w:r>
        <w:t xml:space="preserve">Joko nigerialaiset pelaavat jalkapalloa tai joku kaatuu ensin lattialle.</w:t>
        <w:br/>
        <w:t xml:space="preserve"> Ma joitakin simulaattoreita oikein schkifo.</w:t>
      </w:r>
    </w:p>
    <w:p>
      <w:r>
        <w:rPr>
          <w:b/>
          <w:u w:val="single"/>
        </w:rPr>
        <w:t xml:space="preserve">754152</w:t>
      </w:r>
    </w:p>
    <w:p>
      <w:r>
        <w:t xml:space="preserve">SBERBANK..nopea ja tehokas luotto vain 3 tunnissa..summa on jopa nolla..kummisetä sanoo ottavansa sen ja varmistavansa sen märällä puulla....</w:t>
      </w:r>
    </w:p>
    <w:p>
      <w:r>
        <w:rPr>
          <w:b/>
          <w:u w:val="single"/>
        </w:rPr>
        <w:t xml:space="preserve">754153</w:t>
      </w:r>
    </w:p>
    <w:p>
      <w:r>
        <w:t xml:space="preserve">@Libertarec Punainen mafia ja erilaiset ylpeät kommunistit ja lazgosarjalaiset eivät koskaan salli tätä tapahtua</w:t>
      </w:r>
    </w:p>
    <w:p>
      <w:r>
        <w:rPr>
          <w:b/>
          <w:u w:val="single"/>
        </w:rPr>
        <w:t xml:space="preserve">754154</w:t>
      </w:r>
    </w:p>
    <w:p>
      <w:r>
        <w:t xml:space="preserve">@TankoJoze @SdmLju Sitten he valittavat, että osallistujien osuus pienenee. Ei ihme! Slovenialaiset äänestävät, he työskentelevät ulkomaalaisille!!!!</w:t>
      </w:r>
    </w:p>
    <w:p>
      <w:r>
        <w:rPr>
          <w:b/>
          <w:u w:val="single"/>
        </w:rPr>
        <w:t xml:space="preserve">754155</w:t>
      </w:r>
    </w:p>
    <w:p>
      <w:r>
        <w:t xml:space="preserve">@LottaS10 Kollegani tontilla talo purettiin, se ostettiin halvimmalla hinnalla, ja nyt sosiaaliset kusipäät ovat sisällä. Ja me maksamme!</w:t>
      </w:r>
    </w:p>
    <w:p>
      <w:r>
        <w:rPr>
          <w:b/>
          <w:u w:val="single"/>
        </w:rPr>
        <w:t xml:space="preserve">754156</w:t>
      </w:r>
    </w:p>
    <w:p>
      <w:r>
        <w:t xml:space="preserve">Kun FDS:n mielistelijät löytävät vihapuheen 10 sekunnissa, kapitalismissa hi-tech diagnosoi syövän niin nopeasti!</w:t>
        <w:br/>
        <w:t xml:space="preserve">https://t.co/xrQSKPUKKR</w:t>
      </w:r>
    </w:p>
    <w:p>
      <w:r>
        <w:rPr>
          <w:b/>
          <w:u w:val="single"/>
        </w:rPr>
        <w:t xml:space="preserve">754157</w:t>
      </w:r>
    </w:p>
    <w:p>
      <w:r>
        <w:t xml:space="preserve">...Äiti, heillä oli hyvä "slalom purfl mintien välillä". ☆VAMPIRES☆ ovat siis yhä elossa. On otettava 'SILVER... https://t.co/L6Ii4z6mL1...</w:t>
      </w:r>
    </w:p>
    <w:p>
      <w:r>
        <w:rPr>
          <w:b/>
          <w:u w:val="single"/>
        </w:rPr>
        <w:t xml:space="preserve">754158</w:t>
      </w:r>
    </w:p>
    <w:p>
      <w:r>
        <w:t xml:space="preserve">@t_celestina Murgl(j)e ovat kauneimmat, katson muut, kiitos vinkeistä 😂</w:t>
      </w:r>
    </w:p>
    <w:p>
      <w:r>
        <w:rPr>
          <w:b/>
          <w:u w:val="single"/>
        </w:rPr>
        <w:t xml:space="preserve">754159</w:t>
      </w:r>
    </w:p>
    <w:p>
      <w:r>
        <w:t xml:space="preserve">@mamin_lan @krentip @TurizemLJ Ajoimme juuri eilen ohi, Hradecka on suljettu 30.4. asti.</w:t>
        <w:br/>
        <w:t xml:space="preserve"> Zoki sanoo viemäri.</w:t>
      </w:r>
    </w:p>
    <w:p>
      <w:r>
        <w:rPr>
          <w:b/>
          <w:u w:val="single"/>
        </w:rPr>
        <w:t xml:space="preserve">754160</w:t>
      </w:r>
    </w:p>
    <w:p>
      <w:r>
        <w:t xml:space="preserve">@SlovenijaVsrcu Lähimmäksi itävaltalaisia pääsimme vuonna 2008, sitten udbokomunajzerin vallankaappaus patria-asiassa, ja sen jälkeen on ollut kaikki nazdoooool!</w:t>
      </w:r>
    </w:p>
    <w:p>
      <w:r>
        <w:rPr>
          <w:b/>
          <w:u w:val="single"/>
        </w:rPr>
        <w:t xml:space="preserve">754161</w:t>
      </w:r>
    </w:p>
    <w:p>
      <w:r>
        <w:t xml:space="preserve">Lanka-aidat ovat rajoilla, mutta ne ovat nopeasti tulleet mieleemme https://t.co/TJU8QSx2SN</w:t>
      </w:r>
    </w:p>
    <w:p>
      <w:r>
        <w:rPr>
          <w:b/>
          <w:u w:val="single"/>
        </w:rPr>
        <w:t xml:space="preserve">754162</w:t>
      </w:r>
    </w:p>
    <w:p>
      <w:r>
        <w:t xml:space="preserve">@IvankaKoprivc @strankalevica Ivanka, teet itsesi naurunalaiseksi päivittäin! Kuinka paljon tästä maksetaan Norjassa?</w:t>
      </w:r>
    </w:p>
    <w:p>
      <w:r>
        <w:rPr>
          <w:b/>
          <w:u w:val="single"/>
        </w:rPr>
        <w:t xml:space="preserve">754163</w:t>
      </w:r>
    </w:p>
    <w:p>
      <w:r>
        <w:t xml:space="preserve">Keuhkojen pinta-ala on yhtä suuri kuin litteän, mutta yksi gramma nanohiukkasia voi tuhota ne https://t.co/qIfUeLmWnV https://t.co/ijGfkev3u0</w:t>
      </w:r>
    </w:p>
    <w:p>
      <w:r>
        <w:rPr>
          <w:b/>
          <w:u w:val="single"/>
        </w:rPr>
        <w:t xml:space="preserve">754164</w:t>
      </w:r>
    </w:p>
    <w:p>
      <w:r>
        <w:t xml:space="preserve">Käytetty on laki.</w:t>
        <w:t xml:space="preserve">Myös siskoltani saatu vanha radiomasto, johon nauhoitimme sekoitettuja nauhoja😎</w:t>
        <w:br/>
        <w:t xml:space="preserve">#usedislaw #listentoavdiotapes</w:t>
      </w:r>
    </w:p>
    <w:p>
      <w:r>
        <w:rPr>
          <w:b/>
          <w:u w:val="single"/>
        </w:rPr>
        <w:t xml:space="preserve">754165</w:t>
      </w:r>
    </w:p>
    <w:p>
      <w:r>
        <w:t xml:space="preserve">@dusankocevar1 @janezgecc Myös risotto, lihan sijasta tai vihannesten kanssa.</w:t>
        <w:br/>
        <w:t xml:space="preserve"> Lisään ješprjeniä minestroneeni joukkoon ja kutsun sitä nimellä: Pohorski pot.</w:t>
      </w:r>
    </w:p>
    <w:p>
      <w:r>
        <w:rPr>
          <w:b/>
          <w:u w:val="single"/>
        </w:rPr>
        <w:t xml:space="preserve">754166</w:t>
      </w:r>
    </w:p>
    <w:p>
      <w:r>
        <w:t xml:space="preserve">Olimpija jatkaa voittokulkuaan, Jesenicans uudella maalivahdilla voittaa jatkoajan jälkeen https://t.co/EfUvSD0O3o</w:t>
      </w:r>
    </w:p>
    <w:p>
      <w:r>
        <w:rPr>
          <w:b/>
          <w:u w:val="single"/>
        </w:rPr>
        <w:t xml:space="preserve">754167</w:t>
      </w:r>
    </w:p>
    <w:p>
      <w:r>
        <w:t xml:space="preserve">@nmusar @pengovsky Stressiparaati tai kerro, kenen kanssa hengailet, niin kerron, kuka olet.</w:t>
      </w:r>
    </w:p>
    <w:p>
      <w:r>
        <w:rPr>
          <w:b/>
          <w:u w:val="single"/>
        </w:rPr>
        <w:t xml:space="preserve">754168</w:t>
      </w:r>
    </w:p>
    <w:p>
      <w:r>
        <w:t xml:space="preserve">VILLABASSA / NIEDERDORF / ITALIA. KNEIPP-PUISTO "KURPARK" - KNEIPP KÄYTÄNNÖSSÄ LJUBLJANAN YLIOPISTOSSA https://t.co/S6b8scGTHg</w:t>
      </w:r>
    </w:p>
    <w:p>
      <w:r>
        <w:rPr>
          <w:b/>
          <w:u w:val="single"/>
        </w:rPr>
        <w:t xml:space="preserve">754169</w:t>
      </w:r>
    </w:p>
    <w:p>
      <w:r>
        <w:t xml:space="preserve">Olen kääntänyt huonekaluja kahdessa huoneessa, voin sanoa, että jos tilaisuus tulee, voin siirtää ruumiin, noin 75kg...</w:t>
        <w:br/>
        <w:t xml:space="preserve"> Joten...</w:t>
        <w:br/>
        <w:t xml:space="preserve"> #yogi</w:t>
      </w:r>
    </w:p>
    <w:p>
      <w:r>
        <w:rPr>
          <w:b/>
          <w:u w:val="single"/>
        </w:rPr>
        <w:t xml:space="preserve">754170</w:t>
      </w:r>
    </w:p>
    <w:p>
      <w:r>
        <w:t xml:space="preserve">@PreglArjan @iCinober @m_bostjan @RevijaReporter Sinä, Arjane, et ollut oikeutettu osallistumaan Twitterin järkevälle puolelle. Mene omillesi.</w:t>
      </w:r>
    </w:p>
    <w:p>
      <w:r>
        <w:rPr>
          <w:b/>
          <w:u w:val="single"/>
        </w:rPr>
        <w:t xml:space="preserve">754171</w:t>
      </w:r>
    </w:p>
    <w:p>
      <w:r>
        <w:t xml:space="preserve">Luovuttajan neutrofiilit tappavat syöpäsoluja 24 tunnissa - https://t.co/6Z7LbAYviC https://t.co/ysTFwzUiTX https://t.co/ysTFwzUiTX</w:t>
      </w:r>
    </w:p>
    <w:p>
      <w:r>
        <w:rPr>
          <w:b/>
          <w:u w:val="single"/>
        </w:rPr>
        <w:t xml:space="preserve">754172</w:t>
      </w:r>
    </w:p>
    <w:p>
      <w:r>
        <w:t xml:space="preserve">@markoas21 Loukkausten jakaminen on ehdottomasti lähempänä terrorismia kuin sanallinen häirintä.</w:t>
      </w:r>
    </w:p>
    <w:p>
      <w:r>
        <w:rPr>
          <w:b/>
          <w:u w:val="single"/>
        </w:rPr>
        <w:t xml:space="preserve">754173</w:t>
      </w:r>
    </w:p>
    <w:p>
      <w:r>
        <w:t xml:space="preserve">Entä ihmiset? Kaikki valittavat ja valittavat, mutta kun on mahdollisuus muuttaa jotain, mitään ei tapahdu. Onko meistä slovenialaisista tullut itsetuhoinen kansakunta?🤔</w:t>
      </w:r>
    </w:p>
    <w:p>
      <w:r>
        <w:rPr>
          <w:b/>
          <w:u w:val="single"/>
        </w:rPr>
        <w:t xml:space="preserve">754174</w:t>
      </w:r>
    </w:p>
    <w:p>
      <w:r>
        <w:t xml:space="preserve">Jos he päällystävät 15 kilometriä moottoritietä tänä iltana, ei guzvaa. @Olenko minä väistänyt kuin hullu @DARS_SI</w:t>
      </w:r>
    </w:p>
    <w:p>
      <w:r>
        <w:rPr>
          <w:b/>
          <w:u w:val="single"/>
        </w:rPr>
        <w:t xml:space="preserve">754175</w:t>
      </w:r>
    </w:p>
    <w:p>
      <w:r>
        <w:t xml:space="preserve">Delossa julkaistussa pamfletissaan presidentti Damjan käyttää ilmaisua "äärioikeisto". 10-kertaisen toiston kohdalla lopetin laskemisen...</w:t>
        <w:br/>
        <w:br/>
        <w:t xml:space="preserve">https://t.co/Yb5SHWirB5</w:t>
      </w:r>
    </w:p>
    <w:p>
      <w:r>
        <w:rPr>
          <w:b/>
          <w:u w:val="single"/>
        </w:rPr>
        <w:t xml:space="preserve">754176</w:t>
      </w:r>
    </w:p>
    <w:p>
      <w:r>
        <w:t xml:space="preserve">@miran_lipovec @KilgoreSH5 @p_zoran @BozoPredalic Janša on roskaväkeä. Ne lisääntyvät kuin kärpäset karjan päällä -</w:t>
      </w:r>
    </w:p>
    <w:p>
      <w:r>
        <w:rPr>
          <w:b/>
          <w:u w:val="single"/>
        </w:rPr>
        <w:t xml:space="preserve">754177</w:t>
      </w:r>
    </w:p>
    <w:p>
      <w:r>
        <w:t xml:space="preserve">Meitä hallitsevat pellet ja idiootit. En edes liputa enää. En edes käy enää äänestämässä tässä maassa. Typerykset vasemmalla, typerykset oikealla.</w:t>
      </w:r>
    </w:p>
    <w:p>
      <w:r>
        <w:rPr>
          <w:b/>
          <w:u w:val="single"/>
        </w:rPr>
        <w:t xml:space="preserve">754178</w:t>
      </w:r>
    </w:p>
    <w:p>
      <w:r>
        <w:t xml:space="preserve">@VaruhCPRS @PeterSvetina Media heittää luun kansalle... sitten kaikki on hiljaista...</w:t>
      </w:r>
    </w:p>
    <w:p>
      <w:r>
        <w:rPr>
          <w:b/>
          <w:u w:val="single"/>
        </w:rPr>
        <w:t xml:space="preserve">754179</w:t>
      </w:r>
    </w:p>
    <w:p>
      <w:r>
        <w:t xml:space="preserve">Se on palasina. Neljä tappia ilman työkaluja. Ikealla ei ole mitään. https://t.co/nG7juufpys</w:t>
      </w:r>
    </w:p>
    <w:p>
      <w:r>
        <w:rPr>
          <w:b/>
          <w:u w:val="single"/>
        </w:rPr>
        <w:t xml:space="preserve">754180</w:t>
      </w:r>
    </w:p>
    <w:p>
      <w:r>
        <w:t xml:space="preserve">Modiana, Ptuj: Työntekijä tarvitsi lääkärin apua työskenneltyään sietämättömässä kuumuudessa https://t.co/lEiS9knghe</w:t>
      </w:r>
    </w:p>
    <w:p>
      <w:r>
        <w:rPr>
          <w:b/>
          <w:u w:val="single"/>
        </w:rPr>
        <w:t xml:space="preserve">754181</w:t>
      </w:r>
    </w:p>
    <w:p>
      <w:r>
        <w:t xml:space="preserve">@lucijausaj @jozikreuh Drzi...Yhden ISIL-taistelijan ehdotuksesta, jonka aivoihin on imetty Allah...Vastareaktio on totta...</w:t>
      </w:r>
    </w:p>
    <w:p>
      <w:r>
        <w:rPr>
          <w:b/>
          <w:u w:val="single"/>
        </w:rPr>
        <w:t xml:space="preserve">754182</w:t>
      </w:r>
    </w:p>
    <w:p>
      <w:r>
        <w:t xml:space="preserve">@Matino667 Kaikki on suljettu tänään!</w:t>
        <w:br/>
        <w:t xml:space="preserve"> Aamulla pitää vielä käydä kakkaamassa.</w:t>
      </w:r>
    </w:p>
    <w:p>
      <w:r>
        <w:rPr>
          <w:b/>
          <w:u w:val="single"/>
        </w:rPr>
        <w:t xml:space="preserve">754183</w:t>
      </w:r>
    </w:p>
    <w:p>
      <w:r>
        <w:t xml:space="preserve">Boom. Pam. Auts. Tämänpäiväisen #IranNLBGate-tapahtuman jälkeen SLO:ssa voisi olla yksi #FakeNews-media vähemmän https://t.co/U2XjVzbl4X https://t.co/U2XjVzbl4X</w:t>
      </w:r>
    </w:p>
    <w:p>
      <w:r>
        <w:rPr>
          <w:b/>
          <w:u w:val="single"/>
        </w:rPr>
        <w:t xml:space="preserve">754184</w:t>
      </w:r>
    </w:p>
    <w:p>
      <w:r>
        <w:t xml:space="preserve">Kuiluja ja tähtisumuja,</w:t>
        <w:br/>
        <w:t xml:space="preserve">potkii lisää johtoja</w:t>
        <w:br/>
        <w:t xml:space="preserve">Luonto toivottaa kaikki tervetulleeksi,</w:t>
        <w:br/>
        <w:t xml:space="preserve">pimeys hyvästelee</w:t>
        <w:br/>
        <w:t xml:space="preserve">#Brezovica #huomenna #rautatie https://t.co/TMD41ADhh2</w:t>
      </w:r>
    </w:p>
    <w:p>
      <w:r>
        <w:rPr>
          <w:b/>
          <w:u w:val="single"/>
        </w:rPr>
        <w:t xml:space="preserve">754185</w:t>
      </w:r>
    </w:p>
    <w:p>
      <w:r>
        <w:t xml:space="preserve">@opica Se oli pannukakku leivässä, palsternakka ja veitsi käärittynä paitaan ;)</w:t>
      </w:r>
    </w:p>
    <w:p>
      <w:r>
        <w:rPr>
          <w:b/>
          <w:u w:val="single"/>
        </w:rPr>
        <w:t xml:space="preserve">754186</w:t>
      </w:r>
    </w:p>
    <w:p>
      <w:r>
        <w:t xml:space="preserve">Äärivasemmistolaiset haluaisivat veroja 😂😂😂😂. 8 prosenttia "huipulta" maksaa samaa tuloveroa kuin 70 prosenttia "alhaalta". https://t.co/FtCPFiYQbM</w:t>
      </w:r>
    </w:p>
    <w:p>
      <w:r>
        <w:rPr>
          <w:b/>
          <w:u w:val="single"/>
        </w:rPr>
        <w:t xml:space="preserve">754187</w:t>
      </w:r>
    </w:p>
    <w:p>
      <w:r>
        <w:t xml:space="preserve">@krentip Et voi uskoa sitä, oikeasti. Mutta hän vei tytön mukanaan ilman rangaistusta?!</w:t>
        <w:br/>
        <w:t xml:space="preserve"> Mutta sanoit, että koiranpentusi on pelastettu? Hän myrkytti hänet?</w:t>
      </w:r>
    </w:p>
    <w:p>
      <w:r>
        <w:rPr>
          <w:b/>
          <w:u w:val="single"/>
        </w:rPr>
        <w:t xml:space="preserve">754188</w:t>
      </w:r>
    </w:p>
    <w:p>
      <w:r>
        <w:t xml:space="preserve">@JernejStromajer Minä. Koska hän ilmoitti 3000 litraa ilmaista olutta. He taputtivat Unionin panimolle.</w:t>
      </w:r>
    </w:p>
    <w:p>
      <w:r>
        <w:rPr>
          <w:b/>
          <w:u w:val="single"/>
        </w:rPr>
        <w:t xml:space="preserve">754189</w:t>
      </w:r>
    </w:p>
    <w:p>
      <w:r>
        <w:t xml:space="preserve">@KarolinaSemJaz Koska me rakennamme moskeijoita tänne ja sharia-laki tulee pian voimaan, tämä tulee luultavasti olemaan säännöllinen tapahtuma.</w:t>
      </w:r>
    </w:p>
    <w:p>
      <w:r>
        <w:rPr>
          <w:b/>
          <w:u w:val="single"/>
        </w:rPr>
        <w:t xml:space="preserve">754190</w:t>
      </w:r>
    </w:p>
    <w:p>
      <w:r>
        <w:t xml:space="preserve">@metkav1 Joo, harmi... miksi tämä kääpiö ei puhunut vuonna 2014, kun meillä oli poliittinen vanki SLO:ssa @JJansSDS</w:t>
      </w:r>
    </w:p>
    <w:p>
      <w:r>
        <w:rPr>
          <w:b/>
          <w:u w:val="single"/>
        </w:rPr>
        <w:t xml:space="preserve">754191</w:t>
      </w:r>
    </w:p>
    <w:p>
      <w:r>
        <w:t xml:space="preserve">@stanka_d Seurakunnan pappi aikoo ruoskia häntä, Kopše ei tiedä, että hänellä on ensi viikolla auton rekisteröinti.</w:t>
      </w:r>
    </w:p>
    <w:p>
      <w:r>
        <w:rPr>
          <w:b/>
          <w:u w:val="single"/>
        </w:rPr>
        <w:t xml:space="preserve">754192</w:t>
      </w:r>
    </w:p>
    <w:p>
      <w:r>
        <w:t xml:space="preserve">Se siitä pedoista ja pedofiileistä. Nyt tuskin näkee, kuinka paljon heitä on ja kuinka paljon rahaa heillä on. https://t.co/fL7BPnNR9w.</w:t>
      </w:r>
    </w:p>
    <w:p>
      <w:r>
        <w:rPr>
          <w:b/>
          <w:u w:val="single"/>
        </w:rPr>
        <w:t xml:space="preserve">754193</w:t>
      </w:r>
    </w:p>
    <w:p>
      <w:r>
        <w:t xml:space="preserve">@kriznimenedzer Mikä sinä olet, Antifan kannattaja?? he murskaavat kaiken, mikä tulee heidän jalkojensa alle?</w:t>
      </w:r>
    </w:p>
    <w:p>
      <w:r>
        <w:rPr>
          <w:b/>
          <w:u w:val="single"/>
        </w:rPr>
        <w:t xml:space="preserve">754194</w:t>
      </w:r>
    </w:p>
    <w:p>
      <w:r>
        <w:t xml:space="preserve">@Pizama He ovat jo antaneet sen meille. Ja me katselimme, mutta kukaan ei ulvonut. Se on kuin raita 2, samaa paskaa.</w:t>
      </w:r>
    </w:p>
    <w:p>
      <w:r>
        <w:rPr>
          <w:b/>
          <w:u w:val="single"/>
        </w:rPr>
        <w:t xml:space="preserve">754195</w:t>
      </w:r>
    </w:p>
    <w:p>
      <w:r>
        <w:t xml:space="preserve">@MarliMarkez @IrenaSirena @MiranStajerc @Svet_KanalA @24ur_com Mutta ehkä panssariajoneuvoissa oli raskaampia potilaita.</w:t>
      </w:r>
    </w:p>
    <w:p>
      <w:r>
        <w:rPr>
          <w:b/>
          <w:u w:val="single"/>
        </w:rPr>
        <w:t xml:space="preserve">754196</w:t>
      </w:r>
    </w:p>
    <w:p>
      <w:r>
        <w:t xml:space="preserve">@Dnevnik_si Suurin osa Fojben asukkaista on slovenialaisia, mutta hän muutti heidän sukunimensä.</w:t>
      </w:r>
    </w:p>
    <w:p>
      <w:r>
        <w:rPr>
          <w:b/>
          <w:u w:val="single"/>
        </w:rPr>
        <w:t xml:space="preserve">754197</w:t>
      </w:r>
    </w:p>
    <w:p>
      <w:r>
        <w:t xml:space="preserve">Innokkaita nousemaan tai laskemaan. Estän kaikki, jotka kirjoittavat sanan "patriootit". He ovat hyvin pahoja ihmisiä, ja tunnen heidät siitä!</w:t>
      </w:r>
    </w:p>
    <w:p>
      <w:r>
        <w:rPr>
          <w:b/>
          <w:u w:val="single"/>
        </w:rPr>
        <w:t xml:space="preserve">754198</w:t>
      </w:r>
    </w:p>
    <w:p>
      <w:r>
        <w:t xml:space="preserve">Gratinoidut pannukakut pinaatilla https://t.co/moMoJntcCk https://t.co/P7rG72HapF https://t.co/P7rG72HapF</w:t>
      </w:r>
    </w:p>
    <w:p>
      <w:r>
        <w:rPr>
          <w:b/>
          <w:u w:val="single"/>
        </w:rPr>
        <w:t xml:space="preserve">754199</w:t>
      </w:r>
    </w:p>
    <w:p>
      <w:r>
        <w:t xml:space="preserve">Mutta Janso on jättänyt Logarin tekemään mitä haluaa. Kuuleminen oli lyhyt. DeSus puuttui, he eivät olisi loukkaantuneet, vaan olisivat äänestäneet...</w:t>
      </w:r>
    </w:p>
    <w:p>
      <w:r>
        <w:rPr>
          <w:b/>
          <w:u w:val="single"/>
        </w:rPr>
        <w:t xml:space="preserve">754200</w:t>
      </w:r>
    </w:p>
    <w:p>
      <w:r>
        <w:t xml:space="preserve">@MarkoFratnik @Nivelska @jolandab88 Joo, se on totta, 80-luvulla me olimme lapsia, jotka koputtelivat Miesten Teetä ja vastaavia teinitemppuja ...😀 ...😀</w:t>
      </w:r>
    </w:p>
    <w:p>
      <w:r>
        <w:rPr>
          <w:b/>
          <w:u w:val="single"/>
        </w:rPr>
        <w:t xml:space="preserve">754201</w:t>
      </w:r>
    </w:p>
    <w:p>
      <w:r>
        <w:t xml:space="preserve">KUVAT: Ljubljanica-joella muinaisten roomalaisten tyyliin: tukkivene Vrhnika https://t.co/CyGUZjmnUm https://t.co/t8NMmUZrJW https://t.co/t8NMmUZrJW</w:t>
      </w:r>
    </w:p>
    <w:p>
      <w:r>
        <w:rPr>
          <w:b/>
          <w:u w:val="single"/>
        </w:rPr>
        <w:t xml:space="preserve">754202</w:t>
      </w:r>
    </w:p>
    <w:p>
      <w:r>
        <w:t xml:space="preserve">Neonvalaistut järjestelykeskukset. Ne ovat tappaneet itseluottamustani vuodesta 1997 lähtien.</w:t>
      </w:r>
    </w:p>
    <w:p>
      <w:r>
        <w:rPr>
          <w:b/>
          <w:u w:val="single"/>
        </w:rPr>
        <w:t xml:space="preserve">754203</w:t>
      </w:r>
    </w:p>
    <w:p>
      <w:r>
        <w:t xml:space="preserve">@Fitzroy1985 Bogdan, olet fiksu kaveri. Mutta eikö teillä ole tunne, että se on saman paneelin toinen puoli?</w:t>
      </w:r>
    </w:p>
    <w:p>
      <w:r>
        <w:rPr>
          <w:b/>
          <w:u w:val="single"/>
        </w:rPr>
        <w:t xml:space="preserve">754204</w:t>
      </w:r>
    </w:p>
    <w:p>
      <w:r>
        <w:t xml:space="preserve">@ErikaPlaninsec Onnittelut isoäidilleni ja kaikille muillekin, seisokoot syntymäpäivän tähdet hänen rinnallaan! 👏👏👏🍀🌷</w:t>
      </w:r>
    </w:p>
    <w:p>
      <w:r>
        <w:rPr>
          <w:b/>
          <w:u w:val="single"/>
        </w:rPr>
        <w:t xml:space="preserve">754205</w:t>
      </w:r>
    </w:p>
    <w:p>
      <w:r>
        <w:t xml:space="preserve">@stanka_d Olette kaikki inhottavia, Brankosta Stankaan, kaikki te, jotka kalastatte jopa sairaan lapsen harteilla. Painukaa vittuun, senkin paskiaiset.</w:t>
      </w:r>
    </w:p>
    <w:p>
      <w:r>
        <w:rPr>
          <w:b/>
          <w:u w:val="single"/>
        </w:rPr>
        <w:t xml:space="preserve">754206</w:t>
      </w:r>
    </w:p>
    <w:p>
      <w:r>
        <w:t xml:space="preserve">@_MegWhite_ Vaihda profiilikuva , kauniin naisen sijaan sen pitäisi olla ruma mies.</w:t>
      </w:r>
    </w:p>
    <w:p>
      <w:r>
        <w:rPr>
          <w:b/>
          <w:u w:val="single"/>
        </w:rPr>
        <w:t xml:space="preserve">754207</w:t>
      </w:r>
    </w:p>
    <w:p>
      <w:r>
        <w:t xml:space="preserve">@Carin2013 Outoa, ettei hän sano, että 9. toukokuuta 1945 partisaanit laskivat aseensa ja tarttuivat vesipistooleihin...</w:t>
      </w:r>
    </w:p>
    <w:p>
      <w:r>
        <w:rPr>
          <w:b/>
          <w:u w:val="single"/>
        </w:rPr>
        <w:t xml:space="preserve">754208</w:t>
      </w:r>
    </w:p>
    <w:p>
      <w:r>
        <w:t xml:space="preserve">Esihistoriallisen siirtomaahirren jäljennös kelluu Ljubljanica-joella https://t.co/ulGQB6mRXf.</w:t>
      </w:r>
    </w:p>
    <w:p>
      <w:r>
        <w:rPr>
          <w:b/>
          <w:u w:val="single"/>
        </w:rPr>
        <w:t xml:space="preserve">754209</w:t>
      </w:r>
    </w:p>
    <w:p>
      <w:r>
        <w:t xml:space="preserve">Diesel ja 95-oktaaninen bensiini yli kaksi senttiä kalliimpaa tiistaista alkaen</w:t>
        <w:br/>
        <w:t xml:space="preserve">https://t.co/4irV3UhzG8 https://t.co/lF5r4Dk4zH https://t.co/lF5r4Dk4zH</w:t>
      </w:r>
    </w:p>
    <w:p>
      <w:r>
        <w:rPr>
          <w:b/>
          <w:u w:val="single"/>
        </w:rPr>
        <w:t xml:space="preserve">754210</w:t>
      </w:r>
    </w:p>
    <w:p>
      <w:r>
        <w:t xml:space="preserve">@KatarinaJenko Jätkät, keitän teetä, laitan keltuaisen koneeseen, otan astiat koneesta, ja pulssini on 150. Se siitä urheilusta.</w:t>
        <w:br/>
        <w:t xml:space="preserve"> Ai niin, minä katson käsipalloa :)</w:t>
      </w:r>
    </w:p>
    <w:p>
      <w:r>
        <w:rPr>
          <w:b/>
          <w:u w:val="single"/>
        </w:rPr>
        <w:t xml:space="preserve">754211</w:t>
      </w:r>
    </w:p>
    <w:p>
      <w:r>
        <w:t xml:space="preserve">@vinkovasle1 Tai kaksi Prešeren-palkinnon voittajaa! Toinen voisi sp.... lävistetyn lipun, toinen koiran. Ja molemmat olisivat koiran kimpussa hetkessä!</w:t>
      </w:r>
    </w:p>
    <w:p>
      <w:r>
        <w:rPr>
          <w:b/>
          <w:u w:val="single"/>
        </w:rPr>
        <w:t xml:space="preserve">754212</w:t>
      </w:r>
    </w:p>
    <w:p>
      <w:r>
        <w:t xml:space="preserve">@R10Vojko No, jos kritisoit samoja asioita, joita eilen väitit valheiksi, niin olet todella hienostuneempaa sorttia.</w:t>
      </w:r>
    </w:p>
    <w:p>
      <w:r>
        <w:rPr>
          <w:b/>
          <w:u w:val="single"/>
        </w:rPr>
        <w:t xml:space="preserve">754213</w:t>
      </w:r>
    </w:p>
    <w:p>
      <w:r>
        <w:t xml:space="preserve">Todellinen isoisä tuntee kosmisen jännityksen xOI:n avajais- ja sulkemisseremonioissa. Ja Euroviisujenkin takia. #slochi #Sochi2014</w:t>
      </w:r>
    </w:p>
    <w:p>
      <w:r>
        <w:rPr>
          <w:b/>
          <w:u w:val="single"/>
        </w:rPr>
        <w:t xml:space="preserve">754214</w:t>
      </w:r>
    </w:p>
    <w:p>
      <w:r>
        <w:t xml:space="preserve">@EnVaitapu @Ferch_Pech @frelih_igor ma come on myydä näitä NoraTV satuja jossain muualla</w:t>
      </w:r>
    </w:p>
    <w:p>
      <w:r>
        <w:rPr>
          <w:b/>
          <w:u w:val="single"/>
        </w:rPr>
        <w:t xml:space="preserve">754215</w:t>
      </w:r>
    </w:p>
    <w:p>
      <w:r>
        <w:t xml:space="preserve">Välttääkseni väkijoukkoja aion ostaa kinkkua ja muita vastaavia herkkuja tiistaina. Sitten keskiviikkona loppuu ja joudun tekemään saman viikonloppuna väkijoukoissa.</w:t>
      </w:r>
    </w:p>
    <w:p>
      <w:r>
        <w:rPr>
          <w:b/>
          <w:u w:val="single"/>
        </w:rPr>
        <w:t xml:space="preserve">754216</w:t>
      </w:r>
    </w:p>
    <w:p>
      <w:r>
        <w:t xml:space="preserve">Ormož: "12 vuotta asfaltointia ja kappelin kunnostusta ovat tuoneet meidät Kremenčekin aikakauteen" https://t.co/4KRY5Bt3iv</w:t>
      </w:r>
    </w:p>
    <w:p>
      <w:r>
        <w:rPr>
          <w:b/>
          <w:u w:val="single"/>
        </w:rPr>
        <w:t xml:space="preserve">754217</w:t>
      </w:r>
    </w:p>
    <w:p>
      <w:r>
        <w:t xml:space="preserve">@Alex4aleksandra Serbian kritiikki. Kenellä muulla on niitä Nemarissa. Ehkä Makarević kertoo hänelle, kuka nai hänen äitiään.....</w:t>
      </w:r>
    </w:p>
    <w:p>
      <w:r>
        <w:rPr>
          <w:b/>
          <w:u w:val="single"/>
        </w:rPr>
        <w:t xml:space="preserve">754218</w:t>
      </w:r>
    </w:p>
    <w:p>
      <w:r>
        <w:t xml:space="preserve">yhä useammat kulkevat ympäriinsä peltifolio päässään ja etikkapullo kädessään.</w:t>
      </w:r>
    </w:p>
    <w:p>
      <w:r>
        <w:rPr>
          <w:b/>
          <w:u w:val="single"/>
        </w:rPr>
        <w:t xml:space="preserve">754219</w:t>
      </w:r>
    </w:p>
    <w:p>
      <w:r>
        <w:t xml:space="preserve">@_wupe @RTV_Slovenija Karmen Švegelj ja Sionismin veljeskunta saivat minut hetkessä siirtymään kauas hänen valheistaan. @RTV_Slovenia</w:t>
      </w:r>
    </w:p>
    <w:p>
      <w:r>
        <w:rPr>
          <w:b/>
          <w:u w:val="single"/>
        </w:rPr>
        <w:t xml:space="preserve">754220</w:t>
      </w:r>
    </w:p>
    <w:p>
      <w:r>
        <w:t xml:space="preserve">@Maxova68 @_aney Haha, voi luoja, hieno ja puhdas kuva ... MAN, sinua huijattiin silmätarkastuksessa ZG: ssä ... 😂😂</w:t>
      </w:r>
    </w:p>
    <w:p>
      <w:r>
        <w:rPr>
          <w:b/>
          <w:u w:val="single"/>
        </w:rPr>
        <w:t xml:space="preserve">754221</w:t>
      </w:r>
    </w:p>
    <w:p>
      <w:r>
        <w:t xml:space="preserve">@Urskamlin @vecer @Viktor_Orban Jep, vihreäpunaiset uusmarxilaiset ovat todellakin todellinen vaihtoehto Unkarin "pelastamiseksi".</w:t>
      </w:r>
    </w:p>
    <w:p>
      <w:r>
        <w:rPr>
          <w:b/>
          <w:u w:val="single"/>
        </w:rPr>
        <w:t xml:space="preserve">754222</w:t>
      </w:r>
    </w:p>
    <w:p>
      <w:r>
        <w:t xml:space="preserve">Poliisin tehostettu jalankulkijoiden ja autoilijoiden valvonta tiistaina 6. helmikuuta aamulla https://t.co/dL2SDWvWug</w:t>
      </w:r>
    </w:p>
    <w:p>
      <w:r>
        <w:rPr>
          <w:b/>
          <w:u w:val="single"/>
        </w:rPr>
        <w:t xml:space="preserve">754223</w:t>
      </w:r>
    </w:p>
    <w:p>
      <w:r>
        <w:t xml:space="preserve">Pelaan parhaillaan Biathlon Maniaa. Tule mukaan ja yritä voittaa minut! https://t.co/PKMK0Qw7rr</w:t>
      </w:r>
    </w:p>
    <w:p>
      <w:r>
        <w:rPr>
          <w:b/>
          <w:u w:val="single"/>
        </w:rPr>
        <w:t xml:space="preserve">754224</w:t>
      </w:r>
    </w:p>
    <w:p>
      <w:r>
        <w:t xml:space="preserve">@_spmbt Niin, ja joskus ostan prepaid SIM-kortin, koska se on niin halpa. Sanotaan, että tarvitsen sitä nyt, koska jossain syrjäisessä kylässä ei ole wlania.</w:t>
      </w:r>
    </w:p>
    <w:p>
      <w:r>
        <w:rPr>
          <w:b/>
          <w:u w:val="single"/>
        </w:rPr>
        <w:t xml:space="preserve">754225</w:t>
      </w:r>
    </w:p>
    <w:p>
      <w:r>
        <w:t xml:space="preserve">@list_novi Minä tuomitsen kaiken pedofilian, toisin kuin te titofiilit, jotka ylistätte pedofiilia, joka on jo kuollut.</w:t>
      </w:r>
    </w:p>
    <w:p>
      <w:r>
        <w:rPr>
          <w:b/>
          <w:u w:val="single"/>
        </w:rPr>
        <w:t xml:space="preserve">754226</w:t>
      </w:r>
    </w:p>
    <w:p>
      <w:r>
        <w:t xml:space="preserve">APUA! kaapattu bussi! menemme tuntemattomaan!!!</w:t>
        <w:br/>
        <w:br/>
        <w:t xml:space="preserve">ei, kello on kahdeksan. menemme gamelinesiin</w:t>
      </w:r>
    </w:p>
    <w:p>
      <w:r>
        <w:rPr>
          <w:b/>
          <w:u w:val="single"/>
        </w:rPr>
        <w:t xml:space="preserve">754227</w:t>
      </w:r>
    </w:p>
    <w:p>
      <w:r>
        <w:t xml:space="preserve">Nokia 6.2 - toinen matkapuhelin, jonka näytössä on oletettu reikä. ➡ https://t.co/vfpjUY7rYh #Tehnik https://t.co/tw1tiFOC7Y</w:t>
      </w:r>
    </w:p>
    <w:p>
      <w:r>
        <w:rPr>
          <w:b/>
          <w:u w:val="single"/>
        </w:rPr>
        <w:t xml:space="preserve">754228</w:t>
      </w:r>
    </w:p>
    <w:p>
      <w:r>
        <w:t xml:space="preserve">Mariborin liiketilat huutokaupataan &amp;gt;&amp;gt;&amp;gt; http://t.co/Jfd1hZAP8e #huutokaupat #kiinteistöt #kiinteistöt</w:t>
      </w:r>
    </w:p>
    <w:p>
      <w:r>
        <w:rPr>
          <w:b/>
          <w:u w:val="single"/>
        </w:rPr>
        <w:t xml:space="preserve">754229</w:t>
      </w:r>
    </w:p>
    <w:p>
      <w:r>
        <w:t xml:space="preserve">@pengovsky @had @petracj @AntisaKorljan Kun työskentelet kansainvälisessä ympäristössä, huomaat, että todelliset ammattilaiset eivät välitä aksentista.</w:t>
      </w:r>
    </w:p>
    <w:p>
      <w:r>
        <w:rPr>
          <w:b/>
          <w:u w:val="single"/>
        </w:rPr>
        <w:t xml:space="preserve">754230</w:t>
      </w:r>
    </w:p>
    <w:p>
      <w:r>
        <w:t xml:space="preserve">@borisvoncina tili ei ole tilapäisesti käytettävissä, koska se rikkoo Twitterin mediakäytäntöä. Lue lisää.</w:t>
      </w:r>
    </w:p>
    <w:p>
      <w:r>
        <w:rPr>
          <w:b/>
          <w:u w:val="single"/>
        </w:rPr>
        <w:t xml:space="preserve">754231</w:t>
      </w:r>
    </w:p>
    <w:p>
      <w:r>
        <w:t xml:space="preserve">Näyttää siltä, että @strankaSD:llä on oma Pogorelec.</w:t>
        <w:br/>
        <w:t xml:space="preserve"> Joka vahingoittaa puoluettaan psykopaattisilla lausunnoillaan. https://t.co/avGRlkjIfp.</w:t>
      </w:r>
    </w:p>
    <w:p>
      <w:r>
        <w:rPr>
          <w:b/>
          <w:u w:val="single"/>
        </w:rPr>
        <w:t xml:space="preserve">754232</w:t>
      </w:r>
    </w:p>
    <w:p>
      <w:r>
        <w:t xml:space="preserve">@viktor_viktorh @cikibucka odottelee yhä, että pahat vauvat pyytävät anteeksi Sherzer-pataljoonan pettämistä https://t.co/VE8Q8rmFPc https://t.co/VE8Q8rmFPc</w:t>
      </w:r>
    </w:p>
    <w:p>
      <w:r>
        <w:rPr>
          <w:b/>
          <w:u w:val="single"/>
        </w:rPr>
        <w:t xml:space="preserve">754233</w:t>
      </w:r>
    </w:p>
    <w:p>
      <w:r>
        <w:t xml:space="preserve">@BlockBrane Kafka. Yksi idiootti on yksi idiootti. 10 idioottia on 10 idioottia. 1000 idioottia on puolue.</w:t>
      </w:r>
    </w:p>
    <w:p>
      <w:r>
        <w:rPr>
          <w:b/>
          <w:u w:val="single"/>
        </w:rPr>
        <w:t xml:space="preserve">754234</w:t>
      </w:r>
    </w:p>
    <w:p>
      <w:r>
        <w:t xml:space="preserve">En ole mustan perjantain apologi, päinvastoin! Mutta pidän siitä paljon enemmän kuin terroristeista.</w:t>
      </w:r>
    </w:p>
    <w:p>
      <w:r>
        <w:rPr>
          <w:b/>
          <w:u w:val="single"/>
        </w:rPr>
        <w:t xml:space="preserve">754235</w:t>
      </w:r>
    </w:p>
    <w:p>
      <w:r>
        <w:t xml:space="preserve">@RichieKis @petrasovdat Vain pieniä seteleitä väärennetään joka tapauksessa (Counterfeiting for Dummies, sivu 1).</w:t>
      </w:r>
    </w:p>
    <w:p>
      <w:r>
        <w:rPr>
          <w:b/>
          <w:u w:val="single"/>
        </w:rPr>
        <w:t xml:space="preserve">754236</w:t>
      </w:r>
    </w:p>
    <w:p>
      <w:r>
        <w:t xml:space="preserve">@ZmagoPlemeniti Ehkä olisin käyttänyt Yhdysvaltain perustuslain 2. lisäystä, se ei ole tavallista palvelijakansoissa.</w:t>
      </w:r>
    </w:p>
    <w:p>
      <w:r>
        <w:rPr>
          <w:b/>
          <w:u w:val="single"/>
        </w:rPr>
        <w:t xml:space="preserve">754237</w:t>
      </w:r>
    </w:p>
    <w:p>
      <w:r>
        <w:t xml:space="preserve">@Rok_Novak Sunnuntaityön kieltäminen ei tietenkään ole tyhmää. On tyhmää leimata se tyhmäksi.</w:t>
      </w:r>
    </w:p>
    <w:p>
      <w:r>
        <w:rPr>
          <w:b/>
          <w:u w:val="single"/>
        </w:rPr>
        <w:t xml:space="preserve">754238</w:t>
      </w:r>
    </w:p>
    <w:p>
      <w:r>
        <w:t xml:space="preserve">@nmusar Tietenkin.Aivan kuten olit subjektiivinen itse zombie-asiassa. Tiedän - haluat vain tehdä hyvää. Valitettavasti se ei riitä. @lemevsek</w:t>
      </w:r>
    </w:p>
    <w:p>
      <w:r>
        <w:rPr>
          <w:b/>
          <w:u w:val="single"/>
        </w:rPr>
        <w:t xml:space="preserve">754239</w:t>
      </w:r>
    </w:p>
    <w:p>
      <w:r>
        <w:t xml:space="preserve">Kartta liittoutuneiden pommituksista Mariboriin toisessa maailmansodassa https://t.co/Eygj56YsP7</w:t>
      </w:r>
    </w:p>
    <w:p>
      <w:r>
        <w:rPr>
          <w:b/>
          <w:u w:val="single"/>
        </w:rPr>
        <w:t xml:space="preserve">754240</w:t>
      </w:r>
    </w:p>
    <w:p>
      <w:r>
        <w:t xml:space="preserve">Sloveniassa keskusta on kuollut sukupuuttoon, ja jokainen, joka järjestää juhlia tämän perustan ympärillä, palaa loppuun. Utopistinen perusta on käsiteltävä.</w:t>
      </w:r>
    </w:p>
    <w:p>
      <w:r>
        <w:rPr>
          <w:b/>
          <w:u w:val="single"/>
        </w:rPr>
        <w:t xml:space="preserve">754241</w:t>
      </w:r>
    </w:p>
    <w:p>
      <w:r>
        <w:t xml:space="preserve">@Jaka__Dolinar @BRajgelj @tfajon Islamistien ilkeät teot! Sääli, mitä he tekevät tytöille! He ansaitsevat tulla kivitetyksi!</w:t>
      </w:r>
    </w:p>
    <w:p>
      <w:r>
        <w:rPr>
          <w:b/>
          <w:u w:val="single"/>
        </w:rPr>
        <w:t xml:space="preserve">754242</w:t>
      </w:r>
    </w:p>
    <w:p>
      <w:r>
        <w:t xml:space="preserve">@cashkee @vladaRS Otamme asiat omiin käsiimme ja ei niin masentavasti vaan hyökkäävästi</w:t>
      </w:r>
    </w:p>
    <w:p>
      <w:r>
        <w:rPr>
          <w:b/>
          <w:u w:val="single"/>
        </w:rPr>
        <w:t xml:space="preserve">754243</w:t>
      </w:r>
    </w:p>
    <w:p>
      <w:r>
        <w:t xml:space="preserve">@MarkoFratnik @Alex4aleksandra Kepu kasvaa vielä Janin kohdalla, pelkään että kun se iskee, se tulee olemaan paha!!!! Pian🤯</w:t>
      </w:r>
    </w:p>
    <w:p>
      <w:r>
        <w:rPr>
          <w:b/>
          <w:u w:val="single"/>
        </w:rPr>
        <w:t xml:space="preserve">754244</w:t>
      </w:r>
    </w:p>
    <w:p>
      <w:r>
        <w:t xml:space="preserve">@sivanosoroginja Tämän päivän moraalia: liikaa sokeria automaatin tuotteissa 🤣🤣🤣</w:t>
      </w:r>
    </w:p>
    <w:p>
      <w:r>
        <w:rPr>
          <w:b/>
          <w:u w:val="single"/>
        </w:rPr>
        <w:t xml:space="preserve">754245</w:t>
      </w:r>
    </w:p>
    <w:p>
      <w:r>
        <w:t xml:space="preserve">@PStendler @JozeBiscak @JJansaSDS Useimmat paikat parlamentissa yleensä oppositiopomo. mitä tulee asemaan.</w:t>
      </w:r>
    </w:p>
    <w:p>
      <w:r>
        <w:rPr>
          <w:b/>
          <w:u w:val="single"/>
        </w:rPr>
        <w:t xml:space="preserve">754246</w:t>
      </w:r>
    </w:p>
    <w:p>
      <w:r>
        <w:t xml:space="preserve">HUOMIO: Slovenian kommunistisen vallankumouksen ja kommunistihallinnon aikaisten lääkärikunnan väärinkäytösten suojeleminen</w:t>
        <w:br/>
        <w:t xml:space="preserve">https://t.co/dDn6Vm70yR</w:t>
      </w:r>
    </w:p>
    <w:p>
      <w:r>
        <w:rPr>
          <w:b/>
          <w:u w:val="single"/>
        </w:rPr>
        <w:t xml:space="preserve">754247</w:t>
      </w:r>
    </w:p>
    <w:p>
      <w:r>
        <w:t xml:space="preserve">Slovenian kielellä: 1. Olkimiehet, 2. Muovipoliisit, 3. ... https://t.co/D35VLcwa1h...</w:t>
      </w:r>
    </w:p>
    <w:p>
      <w:r>
        <w:rPr>
          <w:b/>
          <w:u w:val="single"/>
        </w:rPr>
        <w:t xml:space="preserve">754248</w:t>
      </w:r>
    </w:p>
    <w:p>
      <w:r>
        <w:t xml:space="preserve">Tietenkin, tietenkin, jos ette ole kanssamme, olette meitä vastaan! Rauha olkoon kanssanne. Kuolema fasismille, vapaus beboteille! https://t.co/aP7phqgdQI</w:t>
      </w:r>
    </w:p>
    <w:p>
      <w:r>
        <w:rPr>
          <w:b/>
          <w:u w:val="single"/>
        </w:rPr>
        <w:t xml:space="preserve">754249</w:t>
      </w:r>
    </w:p>
    <w:p>
      <w:r>
        <w:t xml:space="preserve">Onko t-paidassa oleva todella vasemmiston europarlamentaarikko? https://t.co/IqBHrEYg0Y.</w:t>
      </w:r>
    </w:p>
    <w:p>
      <w:r>
        <w:rPr>
          <w:b/>
          <w:u w:val="single"/>
        </w:rPr>
        <w:t xml:space="preserve">754250</w:t>
      </w:r>
    </w:p>
    <w:p>
      <w:r>
        <w:t xml:space="preserve">Šarc, Bratušková ja muut vallassa olevat koomikot valittavat ohitustiestä ja kaapelista ... https://t.co/1hpdhj5Z5X ...</w:t>
      </w:r>
    </w:p>
    <w:p>
      <w:r>
        <w:rPr>
          <w:b/>
          <w:u w:val="single"/>
        </w:rPr>
        <w:t xml:space="preserve">754251</w:t>
      </w:r>
    </w:p>
    <w:p>
      <w:r>
        <w:t xml:space="preserve">@mesecb @zaslovenijo2 Joka tapauksessa kaikki tiedot osoittavat, että Janša veti meidät ulos kriisistä.</w:t>
      </w:r>
    </w:p>
    <w:p>
      <w:r>
        <w:rPr>
          <w:b/>
          <w:u w:val="single"/>
        </w:rPr>
        <w:t xml:space="preserve">754252</w:t>
      </w:r>
    </w:p>
    <w:p>
      <w:r>
        <w:t xml:space="preserve">@SSN_pr @BineTraven Se, mitä Janša ennusti, on tapahtumassa: meistä on tulossa maahanmuuttajien tasku.</w:t>
      </w:r>
    </w:p>
    <w:p>
      <w:r>
        <w:rPr>
          <w:b/>
          <w:u w:val="single"/>
        </w:rPr>
        <w:t xml:space="preserve">754253</w:t>
      </w:r>
    </w:p>
    <w:p>
      <w:r>
        <w:t xml:space="preserve">Aurinkoinen ... lempilasieni kanssa 👉https://t.co/13bKuc9GIN 🌸 #optikazajec #aurinkolasit #jimmychoo optikazajec https://t.co/pOc5T9BzVU</w:t>
      </w:r>
    </w:p>
    <w:p>
      <w:r>
        <w:rPr>
          <w:b/>
          <w:u w:val="single"/>
        </w:rPr>
        <w:t xml:space="preserve">754254</w:t>
      </w:r>
    </w:p>
    <w:p>
      <w:r>
        <w:t xml:space="preserve">cowboyt heittävät tuhansia miljardeja tuhoten, tuhoten, murhaten... siniset kiinalaiset käyttävät rahaa viisaasti https://t.co/5lPEHpqple</w:t>
      </w:r>
    </w:p>
    <w:p>
      <w:r>
        <w:rPr>
          <w:b/>
          <w:u w:val="single"/>
        </w:rPr>
        <w:t xml:space="preserve">754255</w:t>
      </w:r>
    </w:p>
    <w:p>
      <w:r>
        <w:t xml:space="preserve">@BozidarBiscan @BorutPahor Borut on vain tavallinen pikku pelle, joka saa heti portit täyteen, kun joku huutaa.</w:t>
      </w:r>
    </w:p>
    <w:p>
      <w:r>
        <w:rPr>
          <w:b/>
          <w:u w:val="single"/>
        </w:rPr>
        <w:t xml:space="preserve">754256</w:t>
      </w:r>
    </w:p>
    <w:p>
      <w:r>
        <w:t xml:space="preserve">RCC on ilmeisesti #GoT:n suuri fani - #redmash. Toivottavasti he eivät lavasta häitä!</w:t>
      </w:r>
    </w:p>
    <w:p>
      <w:r>
        <w:rPr>
          <w:b/>
          <w:u w:val="single"/>
        </w:rPr>
        <w:t xml:space="preserve">754257</w:t>
      </w:r>
    </w:p>
    <w:p>
      <w:r>
        <w:t xml:space="preserve">@Nogavicka_Pika Kuten esimerkiksi mitä? En olis heittäny sitä pois nooooo jos se ei olis imenyt semmosia....puhun nimenomaan semmosista putkista😊</w:t>
      </w:r>
    </w:p>
    <w:p>
      <w:r>
        <w:rPr>
          <w:b/>
          <w:u w:val="single"/>
        </w:rPr>
        <w:t xml:space="preserve">754258</w:t>
      </w:r>
    </w:p>
    <w:p>
      <w:r>
        <w:t xml:space="preserve">@FliserB Toivomme ja toivomme, että oikeuslaitoksen myllyt, syyttäjät, kriminologit, poliisit,... työskentelevät tarpeeksi nopeasti antaakseen tuomioita ennen kuin vanhentumisaika umpeutuu...</w:t>
      </w:r>
    </w:p>
    <w:p>
      <w:r>
        <w:rPr>
          <w:b/>
          <w:u w:val="single"/>
        </w:rPr>
        <w:t xml:space="preserve">754259</w:t>
      </w:r>
    </w:p>
    <w:p>
      <w:r>
        <w:t xml:space="preserve">@strankalevica ne teistä, jotka ovat aivopestyjä, toivovat, että aivopesu alkaisi jo päiväkodeissa.</w:t>
      </w:r>
    </w:p>
    <w:p>
      <w:r>
        <w:rPr>
          <w:b/>
          <w:u w:val="single"/>
        </w:rPr>
        <w:t xml:space="preserve">754260</w:t>
      </w:r>
    </w:p>
    <w:p>
      <w:r>
        <w:t xml:space="preserve">Lisäisin vielä: hanki vittu. Ne syövät kaikki tähteet, munivat munia, ja kanakeitto on sielulle. https://t.co/E5qKfCpu5W.</w:t>
      </w:r>
    </w:p>
    <w:p>
      <w:r>
        <w:rPr>
          <w:b/>
          <w:u w:val="single"/>
        </w:rPr>
        <w:t xml:space="preserve">754261</w:t>
      </w:r>
    </w:p>
    <w:p>
      <w:r>
        <w:t xml:space="preserve">@IphigenieNoemi Kotona kutsuimme sitä ruusuksi kukkien keskellä. Ne piileskelivät aina kukkapenkissä ja kurkkivat ulos.</w:t>
      </w:r>
    </w:p>
    <w:p>
      <w:r>
        <w:rPr>
          <w:b/>
          <w:u w:val="single"/>
        </w:rPr>
        <w:t xml:space="preserve">754262</w:t>
      </w:r>
    </w:p>
    <w:p>
      <w:r>
        <w:t xml:space="preserve">@PodnarSimon @NormaMKorosec Ymmärrän, että seuraat dogmeja sokeasti kuin lammas, muualla sinulla on avoin mieli ja pysty selkäranka.</w:t>
      </w:r>
    </w:p>
    <w:p>
      <w:r>
        <w:rPr>
          <w:b/>
          <w:u w:val="single"/>
        </w:rPr>
        <w:t xml:space="preserve">754263</w:t>
      </w:r>
    </w:p>
    <w:p>
      <w:r>
        <w:t xml:space="preserve">@FerdinandPusnik @Zvezaborcev_NOB @URS_ZR Fasistisen rkc:n vuosittain saamat miljoonat pitäisi siirtää UKC:lle.</w:t>
      </w:r>
    </w:p>
    <w:p>
      <w:r>
        <w:rPr>
          <w:b/>
          <w:u w:val="single"/>
        </w:rPr>
        <w:t xml:space="preserve">754264</w:t>
      </w:r>
    </w:p>
    <w:p>
      <w:r>
        <w:t xml:space="preserve">@najdimeupesku @Kombinatke Katsokaa maailman kymmenen kannattavimman yrityksen listaa, kommunistiset huijarit.</w:t>
      </w:r>
    </w:p>
    <w:p>
      <w:r>
        <w:rPr>
          <w:b/>
          <w:u w:val="single"/>
        </w:rPr>
        <w:t xml:space="preserve">754265</w:t>
      </w:r>
    </w:p>
    <w:p>
      <w:r>
        <w:t xml:space="preserve">Rapupopcornia guacamole-salsalla #guestStaripisker https://t.co/6xN325EmD7</w:t>
      </w:r>
    </w:p>
    <w:p>
      <w:r>
        <w:rPr>
          <w:b/>
          <w:u w:val="single"/>
        </w:rPr>
        <w:t xml:space="preserve">754266</w:t>
      </w:r>
    </w:p>
    <w:p>
      <w:r>
        <w:t xml:space="preserve">@PKocbek @RomanVodeb Amazons, Ivana Orleanska, Golda Meir .... .... Loppujen lopuksi militantti testosteroni muodostuu peniksessä vain symbolisesti.</w:t>
      </w:r>
    </w:p>
    <w:p>
      <w:r>
        <w:rPr>
          <w:b/>
          <w:u w:val="single"/>
        </w:rPr>
        <w:t xml:space="preserve">754267</w:t>
      </w:r>
    </w:p>
    <w:p>
      <w:r>
        <w:t xml:space="preserve">@specificen @dreychee Aurinko on paras ydinvoimala, mutta se on luonnollinen 🙏</w:t>
      </w:r>
    </w:p>
    <w:p>
      <w:r>
        <w:rPr>
          <w:b/>
          <w:u w:val="single"/>
        </w:rPr>
        <w:t xml:space="preserve">754268</w:t>
      </w:r>
    </w:p>
    <w:p>
      <w:r>
        <w:t xml:space="preserve">@Jure_Bajic Pelkään, että suossa ei ole mitään uutta... Verdenik, Oblak, Stojanović, Prašnikar ... kaukana siitä!</w:t>
      </w:r>
    </w:p>
    <w:p>
      <w:r>
        <w:rPr>
          <w:b/>
          <w:u w:val="single"/>
        </w:rPr>
        <w:t xml:space="preserve">754269</w:t>
      </w:r>
    </w:p>
    <w:p>
      <w:r>
        <w:t xml:space="preserve">@MazzoVanKlein @Jure_Bajic ah, unohdin, että #kontinentalc on myös ablančan päällä.😜</w:t>
        <w:br/>
        <w:t xml:space="preserve">Bajic ei ole mukana</w:t>
      </w:r>
    </w:p>
    <w:p>
      <w:r>
        <w:rPr>
          <w:b/>
          <w:u w:val="single"/>
        </w:rPr>
        <w:t xml:space="preserve">754270</w:t>
      </w:r>
    </w:p>
    <w:p>
      <w:r>
        <w:t xml:space="preserve">Oof, Matterin ennakkomyynti on ohi! Mutta älkää olko pimeitä, lippuja on vielä huomenna saatavilla klo 19 alkaen lippukassallamme! #kinosiska https://t.co/0I97ScwHS1</w:t>
      </w:r>
    </w:p>
    <w:p>
      <w:r>
        <w:rPr>
          <w:b/>
          <w:u w:val="single"/>
        </w:rPr>
        <w:t xml:space="preserve">754271</w:t>
      </w:r>
    </w:p>
    <w:p>
      <w:r>
        <w:t xml:space="preserve">@silhuet @BernardBrscic Jotkut ovat vielä kivikaudella ja antavat johtaa itseään. #opranoglavci</w:t>
      </w:r>
    </w:p>
    <w:p>
      <w:r>
        <w:rPr>
          <w:b/>
          <w:u w:val="single"/>
        </w:rPr>
        <w:t xml:space="preserve">754272</w:t>
      </w:r>
    </w:p>
    <w:p>
      <w:r>
        <w:t xml:space="preserve">Casillas buuattiin kentältä - "Mene pois!" #jalkapallo #jalkapallo #ligaprvakov - http://t.co/0rlV3onZkt</w:t>
      </w:r>
    </w:p>
    <w:p>
      <w:r>
        <w:rPr>
          <w:b/>
          <w:u w:val="single"/>
        </w:rPr>
        <w:t xml:space="preserve">754273</w:t>
      </w:r>
    </w:p>
    <w:p>
      <w:r>
        <w:t xml:space="preserve">Lasten aivoja pitäisi pyörittää vähän "arvaamattomalla" musiikilla, jazzilla, improvisaatiolla, nykyaikaisella vakavalla https://t.co/L8KN5P0Uqp</w:t>
      </w:r>
    </w:p>
    <w:p>
      <w:r>
        <w:rPr>
          <w:b/>
          <w:u w:val="single"/>
        </w:rPr>
        <w:t xml:space="preserve">754274</w:t>
      </w:r>
    </w:p>
    <w:p>
      <w:r>
        <w:t xml:space="preserve">Tuote on surkea.</w:t>
        <w:br/>
        <w:t xml:space="preserve"> Yhtiö on surkea.</w:t>
        <w:br/>
        <w:t xml:space="preserve"> Nopea tuomio, kirjallinen ja lopullinen, toimitetaan minuutissa.</w:t>
      </w:r>
    </w:p>
    <w:p>
      <w:r>
        <w:rPr>
          <w:b/>
          <w:u w:val="single"/>
        </w:rPr>
        <w:t xml:space="preserve">754275</w:t>
      </w:r>
    </w:p>
    <w:p>
      <w:r>
        <w:t xml:space="preserve">@velikovec He myös tuhosivat kirkkoja ja tappoivat pappeja, vainosivat heitä, kuten kommunistit vallankumouksensa aikana. Ranskan vallankumous on käänteentekevä.</w:t>
      </w:r>
    </w:p>
    <w:p>
      <w:r>
        <w:rPr>
          <w:b/>
          <w:u w:val="single"/>
        </w:rPr>
        <w:t xml:space="preserve">754276</w:t>
      </w:r>
    </w:p>
    <w:p>
      <w:r>
        <w:t xml:space="preserve">Valentinčič: Vangin karkaaminen on isku koko vankilalle, vetäydyn eläkkeelle #vLive https://t.co/reS0HpJrUX</w:t>
      </w:r>
    </w:p>
    <w:p>
      <w:r>
        <w:rPr>
          <w:b/>
          <w:u w:val="single"/>
        </w:rPr>
        <w:t xml:space="preserve">754277</w:t>
      </w:r>
    </w:p>
    <w:p>
      <w:r>
        <w:t xml:space="preserve">Eläkkeeltä, kyllä! Nobel kyllä! Saako hän bonuksia eläkkeestään #poveraMilojka https://t.co/p8IqXKX3b1 https://t.co/p8IqXKX3b1</w:t>
      </w:r>
    </w:p>
    <w:p>
      <w:r>
        <w:rPr>
          <w:b/>
          <w:u w:val="single"/>
        </w:rPr>
        <w:t xml:space="preserve">754278</w:t>
      </w:r>
    </w:p>
    <w:p>
      <w:r>
        <w:t xml:space="preserve">Evo. Oikeistolaiset uhkaavat jo sisällissodalla. Tiedämme, kenen kanssa he tekevät yhteistyötä tällä kertaa, vai mitä? #orban https://t.co/ZwdtkMqYIS</w:t>
      </w:r>
    </w:p>
    <w:p>
      <w:r>
        <w:rPr>
          <w:b/>
          <w:u w:val="single"/>
        </w:rPr>
        <w:t xml:space="preserve">754279</w:t>
      </w:r>
    </w:p>
    <w:p>
      <w:r>
        <w:t xml:space="preserve">Laulaja haluaa suojella tytärtään kulttuuri-ikonina https://t.co/XFDpdbYsRN https://t.co/YKhK6zkAOS</w:t>
      </w:r>
    </w:p>
    <w:p>
      <w:r>
        <w:rPr>
          <w:b/>
          <w:u w:val="single"/>
        </w:rPr>
        <w:t xml:space="preserve">754280</w:t>
      </w:r>
    </w:p>
    <w:p>
      <w:r>
        <w:t xml:space="preserve">@Janez40 @CiroCara @MatejTonin Heh... vulkanointi valtiosääntöoikeuden huipentumana 😂😂😂😂</w:t>
      </w:r>
    </w:p>
    <w:p>
      <w:r>
        <w:rPr>
          <w:b/>
          <w:u w:val="single"/>
        </w:rPr>
        <w:t xml:space="preserve">754281</w:t>
      </w:r>
    </w:p>
    <w:p>
      <w:r>
        <w:t xml:space="preserve">Puutarhassa toisiaan jahtaavat krassit, kesä saapuu hitaasti - hän tuntee itsensä motivoituneeksi.</w:t>
      </w:r>
    </w:p>
    <w:p>
      <w:r>
        <w:rPr>
          <w:b/>
          <w:u w:val="single"/>
        </w:rPr>
        <w:t xml:space="preserve">754282</w:t>
      </w:r>
    </w:p>
    <w:p>
      <w:r>
        <w:t xml:space="preserve">@DKosir7 @JernejStromajer Ugh @DKosirista on tullut suora.</w:t>
        <w:br/>
        <w:t xml:space="preserve"> Kun hän oli johdossa, hän esti sinut, jos edes mainitsit vasemmistolaisia hulluja kommentissa.</w:t>
      </w:r>
    </w:p>
    <w:p>
      <w:r>
        <w:rPr>
          <w:b/>
          <w:u w:val="single"/>
        </w:rPr>
        <w:t xml:space="preserve">754283</w:t>
      </w:r>
    </w:p>
    <w:p>
      <w:r>
        <w:t xml:space="preserve">Katsokaa, miten sydämetön ja häijy hyökkäys Janšaa vastaan on ollut Pribacin taholta. Halpaa demagogiaa, rouva Pribac. https://t.co/oa7mC0tVxC.</w:t>
      </w:r>
    </w:p>
    <w:p>
      <w:r>
        <w:rPr>
          <w:b/>
          <w:u w:val="single"/>
        </w:rPr>
        <w:t xml:space="preserve">754284</w:t>
      </w:r>
    </w:p>
    <w:p>
      <w:r>
        <w:t xml:space="preserve">Tekoälyn odotetaan luovan yhtä paljon työpaikkoja kuin se luo: https://t.co/zWLz9rMdEG https://t.co/sRq27j7DIm</w:t>
      </w:r>
    </w:p>
    <w:p>
      <w:r>
        <w:rPr>
          <w:b/>
          <w:u w:val="single"/>
        </w:rPr>
        <w:t xml:space="preserve">754285</w:t>
      </w:r>
    </w:p>
    <w:p>
      <w:r>
        <w:t xml:space="preserve">@DragoZad @strankaSDS Kahden päivän päästä sinulla on luultavasti todisteita 😂 #weirdpeople</w:t>
      </w:r>
    </w:p>
    <w:p>
      <w:r>
        <w:rPr>
          <w:b/>
          <w:u w:val="single"/>
        </w:rPr>
        <w:t xml:space="preserve">754286</w:t>
      </w:r>
    </w:p>
    <w:p>
      <w:r>
        <w:t xml:space="preserve">sd ja desus ovat jo laskelmoivasti vaaleja vastaan.svizci, katsovat vain omaa etuaan,ja äänestäjät ovat naiiveja https://t.co/ovZNp5ZiRx</w:t>
      </w:r>
    </w:p>
    <w:p>
      <w:r>
        <w:rPr>
          <w:b/>
          <w:u w:val="single"/>
        </w:rPr>
        <w:t xml:space="preserve">754287</w:t>
      </w:r>
    </w:p>
    <w:p>
      <w:r>
        <w:t xml:space="preserve">@tinncu Heillä ei ole tarpeeksi tekemistä, joten he tekevät kovasti töitä. Minulle aika on arvokasta.</w:t>
      </w:r>
    </w:p>
    <w:p>
      <w:r>
        <w:rPr>
          <w:b/>
          <w:u w:val="single"/>
        </w:rPr>
        <w:t xml:space="preserve">754288</w:t>
      </w:r>
    </w:p>
    <w:p>
      <w:r>
        <w:t xml:space="preserve">@NuckinFutsSlo Annan itselleni kyydin ja koulutan sen niin, että hevonen vie kotiin. Mistä tahansa.</w:t>
      </w:r>
    </w:p>
    <w:p>
      <w:r>
        <w:rPr>
          <w:b/>
          <w:u w:val="single"/>
        </w:rPr>
        <w:t xml:space="preserve">754289</w:t>
      </w:r>
    </w:p>
    <w:p>
      <w:r>
        <w:t xml:space="preserve">@vanfranco Nämä ovat paikallisten sheriffien falliset symbolit, joita on jo melko paljon. Katsotaanpa, kenellä on sellainen....... tai d........ 😉. Pelkkää idiotismia. 👎</w:t>
      </w:r>
    </w:p>
    <w:p>
      <w:r>
        <w:rPr>
          <w:b/>
          <w:u w:val="single"/>
        </w:rPr>
        <w:t xml:space="preserve">754290</w:t>
      </w:r>
    </w:p>
    <w:p>
      <w:r>
        <w:t xml:space="preserve">@Bojana61654450 Luulen, että he ovat voittaneet tarot-pelin. Muuten et viettäisi niin monta tuntia yöllä perseelläsi.</w:t>
      </w:r>
    </w:p>
    <w:p>
      <w:r>
        <w:rPr>
          <w:b/>
          <w:u w:val="single"/>
        </w:rPr>
        <w:t xml:space="preserve">754291</w:t>
      </w:r>
    </w:p>
    <w:p>
      <w:r>
        <w:t xml:space="preserve">@mesecb Minulla ei ole sinun laillasi mitään sitä vastaan, että KAIKKI roistot pidätetään. Ainoastaan teidän Johtajanne on viaton kuin aamukaste, eikö olekin?</w:t>
      </w:r>
    </w:p>
    <w:p>
      <w:r>
        <w:rPr>
          <w:b/>
          <w:u w:val="single"/>
        </w:rPr>
        <w:t xml:space="preserve">754292</w:t>
      </w:r>
    </w:p>
    <w:p>
      <w:r>
        <w:t xml:space="preserve">Liikuntatunti @PetraGreinerissa. Kävelen kuin austrolopithec torstaihin mennessä. Alan nauraa lauantaina. Mutta kipu on vain heikkoutta, joka jättää kehoni.</w:t>
      </w:r>
    </w:p>
    <w:p>
      <w:r>
        <w:rPr>
          <w:b/>
          <w:u w:val="single"/>
        </w:rPr>
        <w:t xml:space="preserve">754293</w:t>
      </w:r>
    </w:p>
    <w:p>
      <w:r>
        <w:t xml:space="preserve">@lucijausaj Mielestäni "toimittaja" (kuten hän itseään kutsuu) Vasev on hieman sairas ja etsii vain huomiota. Miesparka.</w:t>
      </w:r>
    </w:p>
    <w:p>
      <w:r>
        <w:rPr>
          <w:b/>
          <w:u w:val="single"/>
        </w:rPr>
        <w:t xml:space="preserve">754294</w:t>
      </w:r>
    </w:p>
    <w:p>
      <w:r>
        <w:t xml:space="preserve">Laardi on virallisesti yksi ravitsevimmista ja terveellisimmistä elintarvikkeista! Isoäidit olivat oikeassa... - Megasvet https://t.co/HL1IwzwHu7 https://t.co/HL1IwzwHu7</w:t>
      </w:r>
    </w:p>
    <w:p>
      <w:r>
        <w:rPr>
          <w:b/>
          <w:u w:val="single"/>
        </w:rPr>
        <w:t xml:space="preserve">754295</w:t>
      </w:r>
    </w:p>
    <w:p>
      <w:r>
        <w:t xml:space="preserve">"Tässä, shenges on bayerissa", muurari oli tyytyväinen, joi oluensa ja jatkoi... "Ettei se vanha nainen taas jankuta, että minua ei ole koskaan ollutkaan..." 😁.</w:t>
      </w:r>
    </w:p>
    <w:p>
      <w:r>
        <w:rPr>
          <w:b/>
          <w:u w:val="single"/>
        </w:rPr>
        <w:t xml:space="preserve">754296</w:t>
      </w:r>
    </w:p>
    <w:p>
      <w:r>
        <w:t xml:space="preserve">@FranciDonko isänmaallinen showvieras on joku harhainen kroatialainen???? Häpeällistä!</w:t>
      </w:r>
    </w:p>
    <w:p>
      <w:r>
        <w:rPr>
          <w:b/>
          <w:u w:val="single"/>
        </w:rPr>
        <w:t xml:space="preserve">754297</w:t>
      </w:r>
    </w:p>
    <w:p>
      <w:r>
        <w:t xml:space="preserve">@bobsparrow70 Tamala pelkää raivotautia ja penikkatautia. He luultavasti sanoivat, että maahanmuuttajat kantavat niitä.</w:t>
      </w:r>
    </w:p>
    <w:p>
      <w:r>
        <w:rPr>
          <w:b/>
          <w:u w:val="single"/>
        </w:rPr>
        <w:t xml:space="preserve">754298</w:t>
      </w:r>
    </w:p>
    <w:p>
      <w:r>
        <w:t xml:space="preserve">@BojanPozar @vladaRS Ole hiljaa, hän vain nolaa itsensä käyttäytymällä näin.</w:t>
        <w:br/>
        <w:t xml:space="preserve"> Mutta kaunis Brena ei sano hänelle mitään.</w:t>
      </w:r>
    </w:p>
    <w:p>
      <w:r>
        <w:rPr>
          <w:b/>
          <w:u w:val="single"/>
        </w:rPr>
        <w:t xml:space="preserve">754299</w:t>
      </w:r>
    </w:p>
    <w:p>
      <w:r>
        <w:t xml:space="preserve">lol vasemmistopuolueen kansanedustajat pelkäävät gettoutumista ja jihadismia koulutuksessa, joku on roikkunut Novi24:ssä liian kauan</w:t>
      </w:r>
    </w:p>
    <w:p>
      <w:r>
        <w:rPr>
          <w:b/>
          <w:u w:val="single"/>
        </w:rPr>
        <w:t xml:space="preserve">754300</w:t>
      </w:r>
    </w:p>
    <w:p>
      <w:r>
        <w:t xml:space="preserve">@IgorSancin Hermostunut ?! Tällainen taiteilija ja tällainen taso .... Melkein Makarovicka / fuck you mother band / tasolla, mutta valitettavasti vielä ilman Prešernovaa!</w:t>
      </w:r>
    </w:p>
    <w:p>
      <w:r>
        <w:rPr>
          <w:b/>
          <w:u w:val="single"/>
        </w:rPr>
        <w:t xml:space="preserve">754301</w:t>
      </w:r>
    </w:p>
    <w:p>
      <w:r>
        <w:t xml:space="preserve">@KatarinaJenko Nämä vuorikiipeilijät tavoittelevat "sitä ornkin kiipeilyä", kun taas fitneskävijät tavoittelevat juoksumattoa?</w:t>
      </w:r>
    </w:p>
    <w:p>
      <w:r>
        <w:rPr>
          <w:b/>
          <w:u w:val="single"/>
        </w:rPr>
        <w:t xml:space="preserve">754302</w:t>
      </w:r>
    </w:p>
    <w:p>
      <w:r>
        <w:t xml:space="preserve">Per VVG: 1x Nezahodnjak jäi melkein Nezahodnjakin alle Fužinyssä, kun ajoin 100km/h kujaa pitkin. Minun olisi pitänyt pyytää anteeksi sen sijaan, että olisin ulvonut hänelle.</w:t>
      </w:r>
    </w:p>
    <w:p>
      <w:r>
        <w:rPr>
          <w:b/>
          <w:u w:val="single"/>
        </w:rPr>
        <w:t xml:space="preserve">754303</w:t>
      </w:r>
    </w:p>
    <w:p>
      <w:r>
        <w:t xml:space="preserve">@Nusa____6 @DeFlasker Ajakaa ne ämmät te ämmät kirkonraiskaajat pedofiilikapitalistit https://t.co/7U38fEi99L</w:t>
      </w:r>
    </w:p>
    <w:p>
      <w:r>
        <w:rPr>
          <w:b/>
          <w:u w:val="single"/>
        </w:rPr>
        <w:t xml:space="preserve">754304</w:t>
      </w:r>
    </w:p>
    <w:p>
      <w:r>
        <w:t xml:space="preserve">@MatevzNovak @lbna69 Byrokratia on j.... Me emme osaa muuta kuin arvostella muita rajan toisella puolella!</w:t>
      </w:r>
    </w:p>
    <w:p>
      <w:r>
        <w:rPr>
          <w:b/>
          <w:u w:val="single"/>
        </w:rPr>
        <w:t xml:space="preserve">754305</w:t>
      </w:r>
    </w:p>
    <w:p>
      <w:r>
        <w:t xml:space="preserve">@zdajvem Klassinen JS-debilismi. Julkisen palvelun ainoa tehtävä on *palvelemaan* kansaa.</w:t>
        <w:br/>
        <w:br/>
        <w:t xml:space="preserve"> On kaksi ongelmaa: a) ylimielisyys ja b) tietämättömyys.</w:t>
      </w:r>
    </w:p>
    <w:p>
      <w:r>
        <w:rPr>
          <w:b/>
          <w:u w:val="single"/>
        </w:rPr>
        <w:t xml:space="preserve">754306</w:t>
      </w:r>
    </w:p>
    <w:p>
      <w:r>
        <w:t xml:space="preserve">AJDE SMALL MISCELLAS, GREMO - IN SLAST</w:t>
        <w:br/>
        <w:br/>
        <w:t xml:space="preserve">Ainekset 25 muffinssiin:</w:t>
        <w:br/>
        <w:br/>
        <w:t xml:space="preserve">- 4 kananmunaa</w:t>
        <w:br/>
        <w:t xml:space="preserve">- 2 kuppia kiinteää jogurttia</w:t>
        <w:br/>
        <w:t xml:space="preserve">- 4 jogurttia... https://t</w:t>
      </w:r>
    </w:p>
    <w:p>
      <w:r>
        <w:rPr>
          <w:b/>
          <w:u w:val="single"/>
        </w:rPr>
        <w:t xml:space="preserve">754307</w:t>
      </w:r>
    </w:p>
    <w:p>
      <w:r>
        <w:t xml:space="preserve">[NAPOVED] @BrankoGrims1 vieraana @SMarjancan kanssa @Nova24TV:ssä tänään klo 20.10. Sinut on kutsuttu katsomaan! https://t.co/IfMWaXo7p3</w:t>
      </w:r>
    </w:p>
    <w:p>
      <w:r>
        <w:rPr>
          <w:b/>
          <w:u w:val="single"/>
        </w:rPr>
        <w:t xml:space="preserve">754308</w:t>
      </w:r>
    </w:p>
    <w:p>
      <w:r>
        <w:t xml:space="preserve">@Medeja_7 @FrancZzon @armeni_janez @sledilec_srece He eivät halua kenenkään tapaavan häntä :)</w:t>
      </w:r>
    </w:p>
    <w:p>
      <w:r>
        <w:rPr>
          <w:b/>
          <w:u w:val="single"/>
        </w:rPr>
        <w:t xml:space="preserve">754309</w:t>
      </w:r>
    </w:p>
    <w:p>
      <w:r>
        <w:t xml:space="preserve">Ljubljanan infrastruktuurista vastaavan poliisiosaston rikostutkijat tänään Slovenian tasavallan pääosastolla kiistanalaisen toisen rautatieradan mock-upin vuoksi. @InfoTVSLO</w:t>
      </w:r>
    </w:p>
    <w:p>
      <w:r>
        <w:rPr>
          <w:b/>
          <w:u w:val="single"/>
        </w:rPr>
        <w:t xml:space="preserve">754310</w:t>
      </w:r>
    </w:p>
    <w:p>
      <w:r>
        <w:t xml:space="preserve">@umijosek Aham... dons kaikki näyttelijät, jotka olen nähnyt Sloverotikassa, ilman kumia...</w:t>
      </w:r>
    </w:p>
    <w:p>
      <w:r>
        <w:rPr>
          <w:b/>
          <w:u w:val="single"/>
        </w:rPr>
        <w:t xml:space="preserve">754311</w:t>
      </w:r>
    </w:p>
    <w:p>
      <w:r>
        <w:t xml:space="preserve">@fvehar Ennen kaikkea sinun pitäisi lukea tällaisia dilettanttisia artikkeleita. Sanotaan, että kukaan ei ole vielä todistanut, että venyttely lievittää muskelfiberiä.</w:t>
      </w:r>
    </w:p>
    <w:p>
      <w:r>
        <w:rPr>
          <w:b/>
          <w:u w:val="single"/>
        </w:rPr>
        <w:t xml:space="preserve">754312</w:t>
      </w:r>
    </w:p>
    <w:p>
      <w:r>
        <w:t xml:space="preserve">@LahovnikMatej Olen yllättynyt siitä, että slovenialaiset eivät pidä Janšaa bulevardina syvää valtiota vastaan.</w:t>
      </w:r>
    </w:p>
    <w:p>
      <w:r>
        <w:rPr>
          <w:b/>
          <w:u w:val="single"/>
        </w:rPr>
        <w:t xml:space="preserve">754313</w:t>
      </w:r>
    </w:p>
    <w:p>
      <w:r>
        <w:t xml:space="preserve">Sanotaan hyvästit r-kirjaimille: "... Äiti Maa ..." Radio Slovenian olympialaisten avajaisraportissa</w:t>
        <w:br/>
        <w:t xml:space="preserve">#radioprvi</w:t>
      </w:r>
    </w:p>
    <w:p>
      <w:r>
        <w:rPr>
          <w:b/>
          <w:u w:val="single"/>
        </w:rPr>
        <w:t xml:space="preserve">754314</w:t>
      </w:r>
    </w:p>
    <w:p>
      <w:r>
        <w:t xml:space="preserve">Ormož: Vlašičevi vain 25 metrin päässä lumivyörystä https://t.co/KIpcQM8S4f</w:t>
      </w:r>
    </w:p>
    <w:p>
      <w:r>
        <w:rPr>
          <w:b/>
          <w:u w:val="single"/>
        </w:rPr>
        <w:t xml:space="preserve">754315</w:t>
      </w:r>
    </w:p>
    <w:p>
      <w:r>
        <w:t xml:space="preserve">@Hirkani hahahahahahahaha .... Kyllä, se on outoa, koska yleensä ihmiset pitävät korkokengistä. Perjantai on mintun päivä.</w:t>
      </w:r>
    </w:p>
    <w:p>
      <w:r>
        <w:rPr>
          <w:b/>
          <w:u w:val="single"/>
        </w:rPr>
        <w:t xml:space="preserve">754316</w:t>
      </w:r>
    </w:p>
    <w:p>
      <w:r>
        <w:t xml:space="preserve">Tule juhlimaan Nakloon ja Zamušaneen. 😀😀😀😀 #Modrijani_SLO https://t.co/5HFSpEG40K</w:t>
      </w:r>
    </w:p>
    <w:p>
      <w:r>
        <w:rPr>
          <w:b/>
          <w:u w:val="single"/>
        </w:rPr>
        <w:t xml:space="preserve">754317</w:t>
      </w:r>
    </w:p>
    <w:p>
      <w:r>
        <w:t xml:space="preserve">@jezandr4 @Medeja_7 @bmz9453 näet poika. olet jo vaikuttunut, kuten ilmeistäsi käy ilmi. nyt tiedät suunnilleen, miten nämä kaksi toimittajaa vaikuttivat.</w:t>
      </w:r>
    </w:p>
    <w:p>
      <w:r>
        <w:rPr>
          <w:b/>
          <w:u w:val="single"/>
        </w:rPr>
        <w:t xml:space="preserve">754318</w:t>
      </w:r>
    </w:p>
    <w:p>
      <w:r>
        <w:t xml:space="preserve">ANSAITSE MUFFINIPAPERISI!</w:t>
        <w:br/>
        <w:t xml:space="preserve"> Tykkäätkö leipoa muffinsseja? Hienoa! Selaa siis Marmelinan reseptejä ja anna meidän... http://t.co/WkUgu5tE...</w:t>
      </w:r>
    </w:p>
    <w:p>
      <w:r>
        <w:rPr>
          <w:b/>
          <w:u w:val="single"/>
        </w:rPr>
        <w:t xml:space="preserve">754319</w:t>
      </w:r>
    </w:p>
    <w:p>
      <w:r>
        <w:t xml:space="preserve">Kardelj ja Kidrič luetaan 1900-luvun psykopaattisten joukkomurhaajien joukkoon, koska he määräsivät 100 000 sotavangin ampumisen.</w:t>
      </w:r>
    </w:p>
    <w:p>
      <w:r>
        <w:rPr>
          <w:b/>
          <w:u w:val="single"/>
        </w:rPr>
        <w:t xml:space="preserve">754320</w:t>
      </w:r>
    </w:p>
    <w:p>
      <w:r>
        <w:t xml:space="preserve">Epäoikeudenmukainen oikeus ei suojele tuomaria, joka tuomitsee oikeudenmukaisesti eikä etsi tohtori Jamnikin todellista murhaajaa. https://t.co/XBF3KdZGFx.</w:t>
      </w:r>
    </w:p>
    <w:p>
      <w:r>
        <w:rPr>
          <w:b/>
          <w:u w:val="single"/>
        </w:rPr>
        <w:t xml:space="preserve">754321</w:t>
      </w:r>
    </w:p>
    <w:p>
      <w:r>
        <w:t xml:space="preserve">@prisrcna1 Mistä lähtien kommunistinen udbo-mafia on kaapannut Slovenian pääkaupungin.</w:t>
      </w:r>
    </w:p>
    <w:p>
      <w:r>
        <w:rPr>
          <w:b/>
          <w:u w:val="single"/>
        </w:rPr>
        <w:t xml:space="preserve">754322</w:t>
      </w:r>
    </w:p>
    <w:p>
      <w:r>
        <w:t xml:space="preserve">Jos jonkun, niin #Slovenian pitäisi olla ensimmäinen, joka tukee kansakunnan oikeutta itsemääräämiseen! #Catalonia Mitä jos kaikki vain tukisivat meitä moraalisesti ja hiljaa?!</w:t>
      </w:r>
    </w:p>
    <w:p>
      <w:r>
        <w:rPr>
          <w:b/>
          <w:u w:val="single"/>
        </w:rPr>
        <w:t xml:space="preserve">754323</w:t>
      </w:r>
    </w:p>
    <w:p>
      <w:r>
        <w:t xml:space="preserve">Sanoisin omalleni: "Tässä, ministeri, ime munaani. (soittimiensa kanssa)</w:t>
      </w:r>
    </w:p>
    <w:p>
      <w:r>
        <w:rPr>
          <w:b/>
          <w:u w:val="single"/>
        </w:rPr>
        <w:t xml:space="preserve">754324</w:t>
      </w:r>
    </w:p>
    <w:p>
      <w:r>
        <w:t xml:space="preserve">Yhdysvallat on kuin heinäsirkka. He menevät minne menevät ja tuhoavat kaiken, ...... omien tarpeidensa vuoksi. https://t.co/YwXcMbbdAs.</w:t>
      </w:r>
    </w:p>
    <w:p>
      <w:r>
        <w:rPr>
          <w:b/>
          <w:u w:val="single"/>
        </w:rPr>
        <w:t xml:space="preserve">754325</w:t>
      </w:r>
    </w:p>
    <w:p>
      <w:r>
        <w:t xml:space="preserve">@JazbarMatjaz @KatarinaJenko @Matino667 Urbana ovat erityisiä korvakoruja, joilla maksat pysäköinnistä tai lpp:stä tai bicikeLJ:stä. Ei saa olla #mislead.</w:t>
      </w:r>
    </w:p>
    <w:p>
      <w:r>
        <w:rPr>
          <w:b/>
          <w:u w:val="single"/>
        </w:rPr>
        <w:t xml:space="preserve">754326</w:t>
      </w:r>
    </w:p>
    <w:p>
      <w:r>
        <w:t xml:space="preserve">@Bu3Di @vladaRS Se ei ole niin yksinkertaista, mutta hyvin suunnitellulla ratkaisulla on mahdollista lisätä kierrätettyjen (kannustettujen) lasipakkausten osuutta!</w:t>
      </w:r>
    </w:p>
    <w:p>
      <w:r>
        <w:rPr>
          <w:b/>
          <w:u w:val="single"/>
        </w:rPr>
        <w:t xml:space="preserve">754327</w:t>
      </w:r>
    </w:p>
    <w:p>
      <w:r>
        <w:t xml:space="preserve">"60 vuoden ajan" he ovat varastaneet meiltä ja eläneet meidän kustannuksellamme, samalla kun he ovat kertoneet minulle, kuinka he aikovat tehdä asiat paremmiksi meille, samat (tiedottajan) paskiaiset...</w:t>
      </w:r>
    </w:p>
    <w:p>
      <w:r>
        <w:rPr>
          <w:b/>
          <w:u w:val="single"/>
        </w:rPr>
        <w:t xml:space="preserve">754328</w:t>
      </w:r>
    </w:p>
    <w:p>
      <w:r>
        <w:t xml:space="preserve">Kun @rtvslo liehuttaa Serbian lippua ruudun poikki kansallispäivänä #butale</w:t>
      </w:r>
    </w:p>
    <w:p>
      <w:r>
        <w:rPr>
          <w:b/>
          <w:u w:val="single"/>
        </w:rPr>
        <w:t xml:space="preserve">754329</w:t>
      </w:r>
    </w:p>
    <w:p>
      <w:r>
        <w:t xml:space="preserve">SD:n nuorisofoorumi haluaisi ilmeisesti palauttaa Titon Jugoslavian uuden kansalaisjärjestön kautta https://t.co/YDGWzJj77W.</w:t>
      </w:r>
    </w:p>
    <w:p>
      <w:r>
        <w:rPr>
          <w:b/>
          <w:u w:val="single"/>
        </w:rPr>
        <w:t xml:space="preserve">754330</w:t>
      </w:r>
    </w:p>
    <w:p>
      <w:r>
        <w:t xml:space="preserve">@KatarinaJenko @janponiz Ei - Prahassa, melko kaukana. Mutta seuraan kahta tusinaa ihmistä ja muistan hölynpölyä.</w:t>
      </w:r>
    </w:p>
    <w:p>
      <w:r>
        <w:rPr>
          <w:b/>
          <w:u w:val="single"/>
        </w:rPr>
        <w:t xml:space="preserve">754331</w:t>
      </w:r>
    </w:p>
    <w:p>
      <w:r>
        <w:t xml:space="preserve">@KatarinaUrankar Bravo ja onnittelut pojanpoikani Anže! Ja hattua nostaa ylpeä isoäiti tällaisesta lapsenlapsesta!</w:t>
      </w:r>
    </w:p>
    <w:p>
      <w:r>
        <w:rPr>
          <w:b/>
          <w:u w:val="single"/>
        </w:rPr>
        <w:t xml:space="preserve">754332</w:t>
      </w:r>
    </w:p>
    <w:p>
      <w:r>
        <w:t xml:space="preserve">@marijanli Välitän kaikista niistä, jotka vetävät 5m aasin korviaan perässään ja ovat nyt huolissaan siitä, että heidän inkvisitorinen kretinisminsä paljastuu.</w:t>
      </w:r>
    </w:p>
    <w:p>
      <w:r>
        <w:rPr>
          <w:b/>
          <w:u w:val="single"/>
        </w:rPr>
        <w:t xml:space="preserve">754333</w:t>
      </w:r>
    </w:p>
    <w:p>
      <w:r>
        <w:t xml:space="preserve">Luulen, että Arturo Vidal juoksee pelin jälkeen kotiin, ja matkalla hän hiipii kahden jalankulkijan päälle Avenida Diagonalilla. #duracell</w:t>
      </w:r>
    </w:p>
    <w:p>
      <w:r>
        <w:rPr>
          <w:b/>
          <w:u w:val="single"/>
        </w:rPr>
        <w:t xml:space="preserve">754334</w:t>
      </w:r>
    </w:p>
    <w:p>
      <w:r>
        <w:t xml:space="preserve">@PBohinc @strankaSD Yksityisjoukot, jotka ajavat heidät mereen aseella uhaten.Kordiš on komennossa.</w:t>
      </w:r>
    </w:p>
    <w:p>
      <w:r>
        <w:rPr>
          <w:b/>
          <w:u w:val="single"/>
        </w:rPr>
        <w:t xml:space="preserve">754335</w:t>
      </w:r>
    </w:p>
    <w:p>
      <w:r>
        <w:t xml:space="preserve">@JazbarMatjaz @rtvslo Hyvät ja kunnioitetut naiset....Kolodvorska-kadun kuriiri ei ole hyvä viite teille!</w:t>
      </w:r>
    </w:p>
    <w:p>
      <w:r>
        <w:rPr>
          <w:b/>
          <w:u w:val="single"/>
        </w:rPr>
        <w:t xml:space="preserve">754336</w:t>
      </w:r>
    </w:p>
    <w:p>
      <w:r>
        <w:t xml:space="preserve">@lucijausaj Outoa, että laki sallii vain Jankovićin, muut voivat vain uneksia tällaisesta saatavien osuuden poistamisesta.</w:t>
      </w:r>
    </w:p>
    <w:p>
      <w:r>
        <w:rPr>
          <w:b/>
          <w:u w:val="single"/>
        </w:rPr>
        <w:t xml:space="preserve">754337</w:t>
      </w:r>
    </w:p>
    <w:p>
      <w:r>
        <w:t xml:space="preserve">@markopigac @KanglerFranc @VisitMaribor Äiti, tämä on tappelu. Pidä huolta itsestäsi, ystäväni.</w:t>
      </w:r>
    </w:p>
    <w:p>
      <w:r>
        <w:rPr>
          <w:b/>
          <w:u w:val="single"/>
        </w:rPr>
        <w:t xml:space="preserve">754338</w:t>
      </w:r>
    </w:p>
    <w:p>
      <w:r>
        <w:t xml:space="preserve">@Nova24TV ...ja tämä häiritsee SDS-puolueen kommunistista johtoa. #horrible</w:t>
      </w:r>
    </w:p>
    <w:p>
      <w:r>
        <w:rPr>
          <w:b/>
          <w:u w:val="single"/>
        </w:rPr>
        <w:t xml:space="preserve">754339</w:t>
      </w:r>
    </w:p>
    <w:p>
      <w:r>
        <w:t xml:space="preserve">@cokrad Muutama graniittikuutio jokaiseen rukzakiin, jotta lento maahan olisi mahdollisimman nopea ja laskeutuminen mahdollisimman kova 👍</w:t>
      </w:r>
    </w:p>
    <w:p>
      <w:r>
        <w:rPr>
          <w:b/>
          <w:u w:val="single"/>
        </w:rPr>
        <w:t xml:space="preserve">754340</w:t>
      </w:r>
    </w:p>
    <w:p>
      <w:r>
        <w:t xml:space="preserve">@NavadniNimda @agortaa Jokaisen kansakunnan on kannettava oma taakkansa vasemmistohulluista. 😵</w:t>
      </w:r>
    </w:p>
    <w:p>
      <w:r>
        <w:rPr>
          <w:b/>
          <w:u w:val="single"/>
        </w:rPr>
        <w:t xml:space="preserve">754341</w:t>
      </w:r>
    </w:p>
    <w:p>
      <w:r>
        <w:t xml:space="preserve">Luka Zahovic kapteeni...voi paska...mitä tämä seura on muuttunut...joksikin videopeliksi...</w:t>
        <w:br/>
        <w:t xml:space="preserve">#maribor</w:t>
      </w:r>
    </w:p>
    <w:p>
      <w:r>
        <w:rPr>
          <w:b/>
          <w:u w:val="single"/>
        </w:rPr>
        <w:t xml:space="preserve">754342</w:t>
      </w:r>
    </w:p>
    <w:p>
      <w:r>
        <w:t xml:space="preserve">Three rhizbulojn, brunan kaj helrozkoloran kaj blankan kun nigra zono. Vai onko se bongustaj.</w:t>
      </w:r>
    </w:p>
    <w:p>
      <w:r>
        <w:rPr>
          <w:b/>
          <w:u w:val="single"/>
        </w:rPr>
        <w:t xml:space="preserve">754343</w:t>
      </w:r>
    </w:p>
    <w:p>
      <w:r>
        <w:t xml:space="preserve">@PBohinc @strankalevica Kerrannaisvaikutukset kattavat aina kaikki tappiot :). Tässä kohtaa he aina menettävät minut.</w:t>
      </w:r>
    </w:p>
    <w:p>
      <w:r>
        <w:rPr>
          <w:b/>
          <w:u w:val="single"/>
        </w:rPr>
        <w:t xml:space="preserve">754344</w:t>
      </w:r>
    </w:p>
    <w:p>
      <w:r>
        <w:t xml:space="preserve">Puolueen propagandaa puoluetelevisiossa, josta meidän on pakko maksaa!!! https://t.co/nbz82r9pr8</w:t>
      </w:r>
    </w:p>
    <w:p>
      <w:r>
        <w:rPr>
          <w:b/>
          <w:u w:val="single"/>
        </w:rPr>
        <w:t xml:space="preserve">754345</w:t>
      </w:r>
    </w:p>
    <w:p>
      <w:r>
        <w:t xml:space="preserve">@prostornina Ekaa kertaa kuulen... mutta se on totta, että en katso näitä vloggaajia, koska ne laukaisevat minussa aggressiota 😂</w:t>
      </w:r>
    </w:p>
    <w:p>
      <w:r>
        <w:rPr>
          <w:b/>
          <w:u w:val="single"/>
        </w:rPr>
        <w:t xml:space="preserve">754346</w:t>
      </w:r>
    </w:p>
    <w:p>
      <w:r>
        <w:t xml:space="preserve">Aivomme ovat todella hämmästyttävät. Tässä artikkelissa on paljon mielenkiintoisia asioita! https://t.co/FJFbeBnrzc</w:t>
      </w:r>
    </w:p>
    <w:p>
      <w:r>
        <w:rPr>
          <w:b/>
          <w:u w:val="single"/>
        </w:rPr>
        <w:t xml:space="preserve">754347</w:t>
      </w:r>
    </w:p>
    <w:p>
      <w:r>
        <w:t xml:space="preserve">Kun vanhemmat/isovanhemmat joutuvat pitämään sairauslomaa hoitamaan lapsia/lapsenlapsia.... #strike #butale</w:t>
      </w:r>
    </w:p>
    <w:p>
      <w:r>
        <w:rPr>
          <w:b/>
          <w:u w:val="single"/>
        </w:rPr>
        <w:t xml:space="preserve">754348</w:t>
      </w:r>
    </w:p>
    <w:p>
      <w:r>
        <w:t xml:space="preserve">Paskiainen, katson, miksi näin Canondalen pyöräilybussin keskustassa. SLO-kisa on alkanut... hah</w:t>
      </w:r>
    </w:p>
    <w:p>
      <w:r>
        <w:rPr>
          <w:b/>
          <w:u w:val="single"/>
        </w:rPr>
        <w:t xml:space="preserve">754349</w:t>
      </w:r>
    </w:p>
    <w:p>
      <w:r>
        <w:t xml:space="preserve">@kogishima42 Tämä reikä on niin hyödytön, että se on jo kasvanut umpeen, Siirtolaiset tekevät sille uuden reiän tähdellä...</w:t>
      </w:r>
    </w:p>
    <w:p>
      <w:r>
        <w:rPr>
          <w:b/>
          <w:u w:val="single"/>
        </w:rPr>
        <w:t xml:space="preserve">754350</w:t>
      </w:r>
    </w:p>
    <w:p>
      <w:r>
        <w:t xml:space="preserve">@ArcanSimona @BorutPahor Kommunistia ei vain räjäytetä noin vain - ehkä taifuuni.</w:t>
      </w:r>
    </w:p>
    <w:p>
      <w:r>
        <w:rPr>
          <w:b/>
          <w:u w:val="single"/>
        </w:rPr>
        <w:t xml:space="preserve">754351</w:t>
      </w:r>
    </w:p>
    <w:p>
      <w:r>
        <w:t xml:space="preserve">Hyvät mariborilaiset, tutkat ovat kulttuuriprojektioita! http://t.co/8lSTJo0E #mbradar</w:t>
      </w:r>
    </w:p>
    <w:p>
      <w:r>
        <w:rPr>
          <w:b/>
          <w:u w:val="single"/>
        </w:rPr>
        <w:t xml:space="preserve">754352</w:t>
      </w:r>
    </w:p>
    <w:p>
      <w:r>
        <w:t xml:space="preserve">Televisiossa Zvezdana on mykistetty ja päässäni kuulen Artachin ja @radioGA__GA:n. Minä nauran.</w:t>
      </w:r>
    </w:p>
    <w:p>
      <w:r>
        <w:rPr>
          <w:b/>
          <w:u w:val="single"/>
        </w:rPr>
        <w:t xml:space="preserve">754353</w:t>
      </w:r>
    </w:p>
    <w:p>
      <w:r>
        <w:t xml:space="preserve">@abejz_no On vaikea kirjoittaa häntä pois "hänellä ei ole aavistustakaan", koska hän on edelleen erittäin hyvä siinä, mitä hän tekee. Maan 3 parhaan jalkapallokommentaattorin joukossa.</w:t>
      </w:r>
    </w:p>
    <w:p>
      <w:r>
        <w:rPr>
          <w:b/>
          <w:u w:val="single"/>
        </w:rPr>
        <w:t xml:space="preserve">754354</w:t>
      </w:r>
    </w:p>
    <w:p>
      <w:r>
        <w:t xml:space="preserve">@leaathenatabako @urkez On kiva tietää ja erottaa teidät jo siksi, että turistit maksavat CUC:illa ja ketut antavat heille takaisin arvottomia CUP:eja 😂.</w:t>
      </w:r>
    </w:p>
    <w:p>
      <w:r>
        <w:rPr>
          <w:b/>
          <w:u w:val="single"/>
        </w:rPr>
        <w:t xml:space="preserve">754355</w:t>
      </w:r>
    </w:p>
    <w:p>
      <w:r>
        <w:t xml:space="preserve">Norja hallitsee miesten sprinttiä Rupholdingissa, hattua heille. Outoa olla sivustakatsoja ;-) #antibiootit https://t.co/XoT2v2xBDu</w:t>
      </w:r>
    </w:p>
    <w:p>
      <w:r>
        <w:rPr>
          <w:b/>
          <w:u w:val="single"/>
        </w:rPr>
        <w:t xml:space="preserve">754356</w:t>
      </w:r>
    </w:p>
    <w:p>
      <w:r>
        <w:t xml:space="preserve">@SpletniO @VaneGosnik Mitä kuuluu! Se on vain rikollisen Bavconin "koulu", ja se jatkuu edelleen! SÄÄLI!!!</w:t>
      </w:r>
    </w:p>
    <w:p>
      <w:r>
        <w:rPr>
          <w:b/>
          <w:u w:val="single"/>
        </w:rPr>
        <w:t xml:space="preserve">754357</w:t>
      </w:r>
    </w:p>
    <w:p>
      <w:r>
        <w:t xml:space="preserve">Sosialistinen oikeusparatiisi.</w:t>
        <w:t xml:space="preserve">Oivaltava #kolumni @drVinkoGorenak</w:t>
        <w:br/>
        <w:t xml:space="preserve">https://t.co/PqvkvFAx1B https://t.co/OmCE8gR5W9</w:t>
      </w:r>
    </w:p>
    <w:p>
      <w:r>
        <w:rPr>
          <w:b/>
          <w:u w:val="single"/>
        </w:rPr>
        <w:t xml:space="preserve">754358</w:t>
      </w:r>
    </w:p>
    <w:p>
      <w:r>
        <w:t xml:space="preserve">@ViktorViktorh @nmusar Minulla ei ole mitään halua kommunikoida SDS:n valeuutisten tuottajien kanssa. Olette pahamaineisia valehtelijoita.</w:t>
      </w:r>
    </w:p>
    <w:p>
      <w:r>
        <w:rPr>
          <w:b/>
          <w:u w:val="single"/>
        </w:rPr>
        <w:t xml:space="preserve">754359</w:t>
      </w:r>
    </w:p>
    <w:p>
      <w:r>
        <w:t xml:space="preserve">@Ivana55119320 Kyllä suurimpiin typeryyksiin, jotka vahingoittavat omaa kansaa. se on kommunistien laki.</w:t>
      </w:r>
    </w:p>
    <w:p>
      <w:r>
        <w:rPr>
          <w:b/>
          <w:u w:val="single"/>
        </w:rPr>
        <w:t xml:space="preserve">754360</w:t>
      </w:r>
    </w:p>
    <w:p>
      <w:r>
        <w:t xml:space="preserve">@strankaSDS @MPogacnik ajaa Cliacilla, boikotoi ananaksia ja käyttää Iskran puhelinta tästä päivästä lähtien.</w:t>
      </w:r>
    </w:p>
    <w:p>
      <w:r>
        <w:rPr>
          <w:b/>
          <w:u w:val="single"/>
        </w:rPr>
        <w:t xml:space="preserve">754361</w:t>
      </w:r>
    </w:p>
    <w:p>
      <w:r>
        <w:t xml:space="preserve">@Majda_Strmol @strankaSD Kirottu kommunismi ja kaikki, jotka sitä tukevat. https://t.co/ZjFQcLBZBJ</w:t>
      </w:r>
    </w:p>
    <w:p>
      <w:r>
        <w:rPr>
          <w:b/>
          <w:u w:val="single"/>
        </w:rPr>
        <w:t xml:space="preserve">754362</w:t>
      </w:r>
    </w:p>
    <w:p>
      <w:r>
        <w:t xml:space="preserve">Marko @crnkovic: Ampumahauta. Hyvää yötä. Sotilas sytyttää savukkeen. Ensimmäinen savu. Ja luoti päähän. https://t.co/TuAy7Jx2aD</w:t>
      </w:r>
    </w:p>
    <w:p>
      <w:r>
        <w:rPr>
          <w:b/>
          <w:u w:val="single"/>
        </w:rPr>
        <w:t xml:space="preserve">754363</w:t>
      </w:r>
    </w:p>
    <w:p>
      <w:r>
        <w:t xml:space="preserve">Myrsky raivoaa jälleen Cerklje na Gorenjskemissä: vesi tulvii tielle ja uhkaa monia rakennuksia https://t.co/t8GvmPW5OM</w:t>
      </w:r>
    </w:p>
    <w:p>
      <w:r>
        <w:rPr>
          <w:b/>
          <w:u w:val="single"/>
        </w:rPr>
        <w:t xml:space="preserve">754364</w:t>
      </w:r>
    </w:p>
    <w:p>
      <w:r>
        <w:t xml:space="preserve">Kommunistityylinen kiitollisuus: Ehrlich, itsenäisen Slovenian taistelija, pelasti terroristi Kidrichin hengen, joka... https://t.co/5DXcMWko2P ...</w:t>
      </w:r>
    </w:p>
    <w:p>
      <w:r>
        <w:rPr>
          <w:b/>
          <w:u w:val="single"/>
        </w:rPr>
        <w:t xml:space="preserve">754365</w:t>
      </w:r>
    </w:p>
    <w:p>
      <w:r>
        <w:t xml:space="preserve">@SternBojanka Nuoret opiskelevat lääketiedettä ja miten he pääsevät pois täältä mahdollisimman pian @Pertinacal @Igor_Luksic</w:t>
      </w:r>
    </w:p>
    <w:p>
      <w:r>
        <w:rPr>
          <w:b/>
          <w:u w:val="single"/>
        </w:rPr>
        <w:t xml:space="preserve">754366</w:t>
      </w:r>
    </w:p>
    <w:p>
      <w:r>
        <w:t xml:space="preserve">MUTTA minut on taas estetty kahdesta profiilista 30 päiväksi.("he" polttivat joulukuusen, kirjoitan sivistymätön saasta).</w:t>
      </w:r>
    </w:p>
    <w:p>
      <w:r>
        <w:rPr>
          <w:b/>
          <w:u w:val="single"/>
        </w:rPr>
        <w:t xml:space="preserve">754367</w:t>
      </w:r>
    </w:p>
    <w:p>
      <w:r>
        <w:t xml:space="preserve">@FranjaZist @vecer Eikö trabunta ole vielä laskettu vai onko niitä jo laskettu?</w:t>
      </w:r>
    </w:p>
    <w:p>
      <w:r>
        <w:rPr>
          <w:b/>
          <w:u w:val="single"/>
        </w:rPr>
        <w:t xml:space="preserve">754368</w:t>
      </w:r>
    </w:p>
    <w:p>
      <w:r>
        <w:t xml:space="preserve">Eristäytyneet ja neitseelliset laajat pohjoisrinnet https://t.co/lmbBlcRqkO https://t.co/umh45ZboY7 https://t.co/umh45ZboY7</w:t>
      </w:r>
    </w:p>
    <w:p>
      <w:r>
        <w:rPr>
          <w:b/>
          <w:u w:val="single"/>
        </w:rPr>
        <w:t xml:space="preserve">754369</w:t>
      </w:r>
    </w:p>
    <w:p>
      <w:r>
        <w:t xml:space="preserve">Tapasin erään patriootin, joka meni parranajoon 20 kynttilän kanssa.</w:t>
        <w:br/>
        <w:br/>
        <w:t xml:space="preserve"> ...koska...ekokommunistien salaliitto...</w:t>
      </w:r>
    </w:p>
    <w:p>
      <w:r>
        <w:rPr>
          <w:b/>
          <w:u w:val="single"/>
        </w:rPr>
        <w:t xml:space="preserve">754370</w:t>
      </w:r>
    </w:p>
    <w:p>
      <w:r>
        <w:t xml:space="preserve">Kiinteistöjen laillistaminen: enemmän vaihtoehtoja, mutta kaikkia rakennuksia ei voida laillistaa https://t.co/cdISppIpeQ</w:t>
      </w:r>
    </w:p>
    <w:p>
      <w:r>
        <w:rPr>
          <w:b/>
          <w:u w:val="single"/>
        </w:rPr>
        <w:t xml:space="preserve">754371</w:t>
      </w:r>
    </w:p>
    <w:p>
      <w:r>
        <w:t xml:space="preserve">@lucijausaj Ja mennyt myös. Kuten Pozhar DZ:n vaaleissa. Ellei hänellä ole Kardelin pojanpojan mediatukea.</w:t>
      </w:r>
    </w:p>
    <w:p>
      <w:r>
        <w:rPr>
          <w:b/>
          <w:u w:val="single"/>
        </w:rPr>
        <w:t xml:space="preserve">754372</w:t>
      </w:r>
    </w:p>
    <w:p>
      <w:r>
        <w:t xml:space="preserve">UPC:llä ei ole enää mitään tekemistä. Pitäis vaan palkata lisää mafian luottoja, pummeja alkaa yskimään rahaa joka kerta kun ne saa sitä 😂 #vasle</w:t>
      </w:r>
    </w:p>
    <w:p>
      <w:r>
        <w:rPr>
          <w:b/>
          <w:u w:val="single"/>
        </w:rPr>
        <w:t xml:space="preserve">754373</w:t>
      </w:r>
    </w:p>
    <w:p>
      <w:r>
        <w:t xml:space="preserve">@Delo Mast kurja, 1959 erittäin hedelmällinen vuosi...Parlamentti on tehty, @Delo lehti on syntynyt, sekä minä ja @LajnarEU ...siellä on juhlat...🤣🤣🤣🤣 ...🤣🤣🤣🤣</w:t>
      </w:r>
    </w:p>
    <w:p>
      <w:r>
        <w:rPr>
          <w:b/>
          <w:u w:val="single"/>
        </w:rPr>
        <w:t xml:space="preserve">754374</w:t>
      </w:r>
    </w:p>
    <w:p>
      <w:r>
        <w:t xml:space="preserve">Vietin tunnin tietokoneen ääressä, eikä vieläkään ole palkkaa... #nevermore #milumater</w:t>
      </w:r>
    </w:p>
    <w:p>
      <w:r>
        <w:rPr>
          <w:b/>
          <w:u w:val="single"/>
        </w:rPr>
        <w:t xml:space="preserve">754375</w:t>
      </w:r>
    </w:p>
    <w:p>
      <w:r>
        <w:t xml:space="preserve">@pongiSLO Koska vertaamme itseämme muihin. Ja sitten me (selvästi) kiusaamme itseämme, kun olemme huonompia.</w:t>
      </w:r>
    </w:p>
    <w:p>
      <w:r>
        <w:rPr>
          <w:b/>
          <w:u w:val="single"/>
        </w:rPr>
        <w:t xml:space="preserve">754376</w:t>
      </w:r>
    </w:p>
    <w:p>
      <w:r>
        <w:t xml:space="preserve">@RSustar Ekstrapoloin: kaikki metsän puut kaatuvat lähitulevaisuudessa, koska niitä ei ole vielä rokotettu.</w:t>
        <w:br/>
        <w:t xml:space="preserve"> Ne rokotetaan kuoleman jälkeen.</w:t>
      </w:r>
    </w:p>
    <w:p>
      <w:r>
        <w:rPr>
          <w:b/>
          <w:u w:val="single"/>
        </w:rPr>
        <w:t xml:space="preserve">754377</w:t>
      </w:r>
    </w:p>
    <w:p>
      <w:r>
        <w:t xml:space="preserve">@vanfranco Tee kehon ja erityisesti maksan TT-tutkimus. Tällainen kipu on usein merkki HCC:stä. Zal</w:t>
      </w:r>
    </w:p>
    <w:p>
      <w:r>
        <w:rPr>
          <w:b/>
          <w:u w:val="single"/>
        </w:rPr>
        <w:t xml:space="preserve">754378</w:t>
      </w:r>
    </w:p>
    <w:p>
      <w:r>
        <w:t xml:space="preserve">@ZigaTurk @mumbo360 @Apple Air on n. A4-koko, isompi olisi hankala kuljettaa. Luulen, että se pysyy sellaisena.</w:t>
      </w:r>
    </w:p>
    <w:p>
      <w:r>
        <w:rPr>
          <w:b/>
          <w:u w:val="single"/>
        </w:rPr>
        <w:t xml:space="preserve">754379</w:t>
      </w:r>
    </w:p>
    <w:p>
      <w:r>
        <w:t xml:space="preserve">@NovakBozidar @MatijaStepisnik @vecer @a_kocjan @sarecmarjan Vain?</w:t>
        <w:br/>
        <w:t xml:space="preserve"> Se on kummitusten kohtalo sinulle!</w:t>
        <w:br/>
        <w:t xml:space="preserve"> Jankovic ei koskaan heittänyt koria kohti, vain koriin.😎</w:t>
      </w:r>
    </w:p>
    <w:p>
      <w:r>
        <w:rPr>
          <w:b/>
          <w:u w:val="single"/>
        </w:rPr>
        <w:t xml:space="preserve">754380</w:t>
      </w:r>
    </w:p>
    <w:p>
      <w:r>
        <w:t xml:space="preserve">@sivanosoroginja Onko hän mahdollisesti alkanut kirjoittaa psykiatrista lähetettä sinulle? 😂😂😂</w:t>
      </w:r>
    </w:p>
    <w:p>
      <w:r>
        <w:rPr>
          <w:b/>
          <w:u w:val="single"/>
        </w:rPr>
        <w:t xml:space="preserve">754381</w:t>
      </w:r>
    </w:p>
    <w:p>
      <w:r>
        <w:t xml:space="preserve">2 in 1+ lenkkeilysarja 360° Punainen https://t.co/IYbU4IBu3O</w:t>
      </w:r>
    </w:p>
    <w:p>
      <w:r>
        <w:rPr>
          <w:b/>
          <w:u w:val="single"/>
        </w:rPr>
        <w:t xml:space="preserve">754382</w:t>
      </w:r>
    </w:p>
    <w:p>
      <w:r>
        <w:t xml:space="preserve">Miten konservatiivit kitketään? 🤔🤔🤓🤗 Mutta luultavasti tällainen #primaus ei kestä kauan #psykologia #politiikka #aivot https://t.co/XRibowR4UW</w:t>
      </w:r>
    </w:p>
    <w:p>
      <w:r>
        <w:rPr>
          <w:b/>
          <w:u w:val="single"/>
        </w:rPr>
        <w:t xml:space="preserve">754383</w:t>
      </w:r>
    </w:p>
    <w:p>
      <w:r>
        <w:t xml:space="preserve">@Bojana61654450 Troijan hevosen sisään mahtuu liikaa. Missä kaikki naiset ovat?</w:t>
      </w:r>
    </w:p>
    <w:p>
      <w:r>
        <w:rPr>
          <w:b/>
          <w:u w:val="single"/>
        </w:rPr>
        <w:t xml:space="preserve">754384</w:t>
      </w:r>
    </w:p>
    <w:p>
      <w:r>
        <w:t xml:space="preserve">@leaathenatabako Rikoin kerran lakanan, joka oli kuivumassa ullakolla. Tosi tarina. 😂</w:t>
      </w:r>
    </w:p>
    <w:p>
      <w:r>
        <w:rPr>
          <w:b/>
          <w:u w:val="single"/>
        </w:rPr>
        <w:t xml:space="preserve">754385</w:t>
      </w:r>
    </w:p>
    <w:p>
      <w:r>
        <w:t xml:space="preserve">@t_celestina @had @IrenaUlcar @petracj Omg, kyllä. Alan nostalgisoida :D Mummon valkokahvit ja ite haalistunu.</w:t>
      </w:r>
    </w:p>
    <w:p>
      <w:r>
        <w:rPr>
          <w:b/>
          <w:u w:val="single"/>
        </w:rPr>
        <w:t xml:space="preserve">754386</w:t>
      </w:r>
    </w:p>
    <w:p>
      <w:r>
        <w:t xml:space="preserve">Tämä on uusi luksushotelli Sloveniassa. Huoneissa ei ole elektronisia laitteita, tärkeintä on yhteys luontoon! https://t.co/TemCUpNTbn</w:t>
      </w:r>
    </w:p>
    <w:p>
      <w:r>
        <w:rPr>
          <w:b/>
          <w:u w:val="single"/>
        </w:rPr>
        <w:t xml:space="preserve">754387</w:t>
      </w:r>
    </w:p>
    <w:p>
      <w:r>
        <w:t xml:space="preserve">@Helena_6666 @BmMehle @strankalevica @KilgoreSH5 Nimeä viisi sosialistia valtiollisissa instituutioissa ja minä niiden välissä.</w:t>
      </w:r>
    </w:p>
    <w:p>
      <w:r>
        <w:rPr>
          <w:b/>
          <w:u w:val="single"/>
        </w:rPr>
        <w:t xml:space="preserve">754388</w:t>
      </w:r>
    </w:p>
    <w:p>
      <w:r>
        <w:t xml:space="preserve">@JasaLorencic @RTV_Slovenija Ukko ei ole ollut pitkään aikaan hyvä eikä hauska.</w:t>
        <w:br/>
        <w:t xml:space="preserve"> Hänen yllyttämisensä (hyppäämisen yhteydessä) on vastenmielistä.</w:t>
      </w:r>
    </w:p>
    <w:p>
      <w:r>
        <w:rPr>
          <w:b/>
          <w:u w:val="single"/>
        </w:rPr>
        <w:t xml:space="preserve">754389</w:t>
      </w:r>
    </w:p>
    <w:p>
      <w:r>
        <w:t xml:space="preserve">@juremes Valitettavasti he ovat tietoisia tästä ja pistävät opportunistisesti sormensa peliin joka tapauksessa. Tiedotusvälineet eivät ymmärrä sitä, että se on heillekin tuttu asia.</w:t>
      </w:r>
    </w:p>
    <w:p>
      <w:r>
        <w:rPr>
          <w:b/>
          <w:u w:val="single"/>
        </w:rPr>
        <w:t xml:space="preserve">754390</w:t>
      </w:r>
    </w:p>
    <w:p>
      <w:r>
        <w:t xml:space="preserve">Hieno kappale. Jos Zlatkotia ei olisi työnnetty mukaan, tilanne olisi ollut vielä pahempi :) https://t.co/B8nYVfuDQA https://t.co/B8nYVfuDQA</w:t>
      </w:r>
    </w:p>
    <w:p>
      <w:r>
        <w:rPr>
          <w:b/>
          <w:u w:val="single"/>
        </w:rPr>
        <w:t xml:space="preserve">754391</w:t>
      </w:r>
    </w:p>
    <w:p>
      <w:r>
        <w:t xml:space="preserve">Kaikki konsertin jälkeinen nenän peukuttaminen on hölynpölyä. Tällaista konserttia ja vastakaikua ei täällä useinkaan ole. https://t.co/11QXBX2RXC.</w:t>
      </w:r>
    </w:p>
    <w:p>
      <w:r>
        <w:rPr>
          <w:b/>
          <w:u w:val="single"/>
        </w:rPr>
        <w:t xml:space="preserve">754392</w:t>
      </w:r>
    </w:p>
    <w:p>
      <w:r>
        <w:t xml:space="preserve">Modrijani on tulossa pian Sladki vrh:hen! Nähdään siellä :) #Modrijani_SLO https://t.co/64QDKKKEEj</w:t>
      </w:r>
    </w:p>
    <w:p>
      <w:r>
        <w:rPr>
          <w:b/>
          <w:u w:val="single"/>
        </w:rPr>
        <w:t xml:space="preserve">754393</w:t>
      </w:r>
    </w:p>
    <w:p>
      <w:r>
        <w:t xml:space="preserve">ICYMI: #Metamorfoosi 110: Hyppivät tuhatjalkaiset, ekotekniset sammakot ja pähkinän salamurha</w:t>
        <w:br/>
        <w:br/>
        <w:t xml:space="preserve">https://t.co/SB0aQJJKAk https://t.co/SB0aQJJKAk</w:t>
      </w:r>
    </w:p>
    <w:p>
      <w:r>
        <w:rPr>
          <w:b/>
          <w:u w:val="single"/>
        </w:rPr>
        <w:t xml:space="preserve">754394</w:t>
      </w:r>
    </w:p>
    <w:p>
      <w:r>
        <w:t xml:space="preserve">Lipun pitäisi olla Fakin kannettavana. Muuta vaihtoehtoa ei ole. Jos hän vain vielä haluaa sen. Minua hävettää... Olen todella häpeissäni.</w:t>
      </w:r>
    </w:p>
    <w:p>
      <w:r>
        <w:rPr>
          <w:b/>
          <w:u w:val="single"/>
        </w:rPr>
        <w:t xml:space="preserve">754395</w:t>
      </w:r>
    </w:p>
    <w:p>
      <w:r>
        <w:t xml:space="preserve">taistelu, rauha... skitsofreniaa? hemmetti, he käyvät siellä joka vuosi eivätkä vieläkään "tunne historiaa". https://t.co/UGxeG5w0X2</w:t>
      </w:r>
    </w:p>
    <w:p>
      <w:r>
        <w:rPr>
          <w:b/>
          <w:u w:val="single"/>
        </w:rPr>
        <w:t xml:space="preserve">754396</w:t>
      </w:r>
    </w:p>
    <w:p>
      <w:r>
        <w:t xml:space="preserve">@andrejLac @FerdinandPusnik @yrennia1 @AlojzKovsca @AlojzKovsca @Tevilevi @Slotechno teidän Lackonne oli ainoa maanviljelijä, joka myi itsensä kommunisteille!</w:t>
      </w:r>
    </w:p>
    <w:p>
      <w:r>
        <w:rPr>
          <w:b/>
          <w:u w:val="single"/>
        </w:rPr>
        <w:t xml:space="preserve">754397</w:t>
      </w:r>
    </w:p>
    <w:p>
      <w:r>
        <w:t xml:space="preserve">@LajnarEU @1535Priman @JJansaSDS Koska Cmerarilla , Židanilla , Korlilla , Lunarnikilla , Lunarnikilla on myös liiketoimintaa , eikä kukaan oikeistosta ole loukkaava heitä kohtaan.</w:t>
      </w:r>
    </w:p>
    <w:p>
      <w:r>
        <w:rPr>
          <w:b/>
          <w:u w:val="single"/>
        </w:rPr>
        <w:t xml:space="preserve">754398</w:t>
      </w:r>
    </w:p>
    <w:p>
      <w:r>
        <w:t xml:space="preserve">@niksipiksi Eilen aamulla vaivattiin illalla laitettiin pellille aamulla paistettiin. Se on herkullista 😆</w:t>
      </w:r>
    </w:p>
    <w:p>
      <w:r>
        <w:rPr>
          <w:b/>
          <w:u w:val="single"/>
        </w:rPr>
        <w:t xml:space="preserve">754399</w:t>
      </w:r>
    </w:p>
    <w:p>
      <w:r>
        <w:t xml:space="preserve">@Butalci_si @GrSgmi Katastrofi! Miten (alle) keskiverto virkamies, johtaja voi maksaa näin paljon! Lapsilla on nälkä kotona.</w:t>
      </w:r>
    </w:p>
    <w:p>
      <w:r>
        <w:rPr>
          <w:b/>
          <w:u w:val="single"/>
        </w:rPr>
        <w:t xml:space="preserve">754400</w:t>
      </w:r>
    </w:p>
    <w:p>
      <w:r>
        <w:t xml:space="preserve">@AfneGunca16 Pac En edes tiedä, mitä tekemistä kukkakaalilla oli sen kanssa, mitä postasin.</w:t>
        <w:br/>
        <w:t xml:space="preserve"> Olen enemmän huolissani siitä, että olet taas pilvessä ja imaistut twiittien välissä.</w:t>
      </w:r>
    </w:p>
    <w:p>
      <w:r>
        <w:rPr>
          <w:b/>
          <w:u w:val="single"/>
        </w:rPr>
        <w:t xml:space="preserve">754401</w:t>
      </w:r>
    </w:p>
    <w:p>
      <w:r>
        <w:t xml:space="preserve">Villapaita 16 eur, koko XL, ilmainen postimaksu, vain outletissa... https://t.co/UGFJSXvaWC...</w:t>
      </w:r>
    </w:p>
    <w:p>
      <w:r>
        <w:rPr>
          <w:b/>
          <w:u w:val="single"/>
        </w:rPr>
        <w:t xml:space="preserve">754402</w:t>
      </w:r>
    </w:p>
    <w:p>
      <w:r>
        <w:t xml:space="preserve">Lihavalmisteet ovat ongelma ruoan saannin kannalta suolan, rasvan, nitriittien jne. vuoksi.  #ole #kasvissyöjä</w:t>
      </w:r>
    </w:p>
    <w:p>
      <w:r>
        <w:rPr>
          <w:b/>
          <w:u w:val="single"/>
        </w:rPr>
        <w:t xml:space="preserve">754403</w:t>
      </w:r>
    </w:p>
    <w:p>
      <w:r>
        <w:t xml:space="preserve">@MiroCerar @AnjaKopacMrak Ja Cerar, olet juristi, lue tuomio äläkä ryhdy poliittiseen populismiin. Hävetkää tuollaista ammattilaista.</w:t>
      </w:r>
    </w:p>
    <w:p>
      <w:r>
        <w:rPr>
          <w:b/>
          <w:u w:val="single"/>
        </w:rPr>
        <w:t xml:space="preserve">754404</w:t>
      </w:r>
    </w:p>
    <w:p>
      <w:r>
        <w:t xml:space="preserve">.... väsynyt, mutta olimme ahkeria tänään... Pidän siitä, kun tiimityö toimii.....</w:t>
      </w:r>
    </w:p>
    <w:p>
      <w:r>
        <w:rPr>
          <w:b/>
          <w:u w:val="single"/>
        </w:rPr>
        <w:t xml:space="preserve">754405</w:t>
      </w:r>
    </w:p>
    <w:p>
      <w:r>
        <w:t xml:space="preserve">@butalskipolicaj @MitjaZakelj @TankoJoze @tomltoml Valitsit täydellisen nimen.</w:t>
      </w:r>
    </w:p>
    <w:p>
      <w:r>
        <w:rPr>
          <w:b/>
          <w:u w:val="single"/>
        </w:rPr>
        <w:t xml:space="preserve">754406</w:t>
      </w:r>
    </w:p>
    <w:p>
      <w:r>
        <w:t xml:space="preserve">Excel on vainoharhainen työkalu. Vaikka et tekisi mitään taulukossa, se kysyy aina, haluatko tallentaa muutokset. Mitä muutoksia, buhtenimarad?!</w:t>
      </w:r>
    </w:p>
    <w:p>
      <w:r>
        <w:rPr>
          <w:b/>
          <w:u w:val="single"/>
        </w:rPr>
        <w:t xml:space="preserve">754407</w:t>
      </w:r>
    </w:p>
    <w:p>
      <w:r>
        <w:t xml:space="preserve">Blogit laajentavat yritysten toiminta- ja kasvumahdollisuuksia. Blogeissa kommunikoidaan myös... https://t.co/SRj1eYDsl4 ...</w:t>
      </w:r>
    </w:p>
    <w:p>
      <w:r>
        <w:rPr>
          <w:b/>
          <w:u w:val="single"/>
        </w:rPr>
        <w:t xml:space="preserve">754408</w:t>
      </w:r>
    </w:p>
    <w:p>
      <w:r>
        <w:t xml:space="preserve">@JJoliJoli @JoAnnaOfArT Mielenkiintoista, mutta kun on pormestarivaalit, Ljubljanan asukkaat valitsevat aina Žepanin.🤔</w:t>
      </w:r>
    </w:p>
    <w:p>
      <w:r>
        <w:rPr>
          <w:b/>
          <w:u w:val="single"/>
        </w:rPr>
        <w:t xml:space="preserve">754409</w:t>
      </w:r>
    </w:p>
    <w:p>
      <w:r>
        <w:t xml:space="preserve">@AntonTomazic @RightHalfBrain Sanoo tulleensa esiin kuvitteellisena "#RKC:n jäsenenä #opaja</w:t>
      </w:r>
    </w:p>
    <w:p>
      <w:r>
        <w:rPr>
          <w:b/>
          <w:u w:val="single"/>
        </w:rPr>
        <w:t xml:space="preserve">754410</w:t>
      </w:r>
    </w:p>
    <w:p>
      <w:r>
        <w:t xml:space="preserve">Sana "adventti" voisi jäädä lehtimyyjien kurkkuun. https://t.co/j6186BC2nJ</w:t>
      </w:r>
    </w:p>
    <w:p>
      <w:r>
        <w:rPr>
          <w:b/>
          <w:u w:val="single"/>
        </w:rPr>
        <w:t xml:space="preserve">754411</w:t>
      </w:r>
    </w:p>
    <w:p>
      <w:r>
        <w:t xml:space="preserve">@lucijausaj Morgen Lučka!</w:t>
        <w:br/>
        <w:t xml:space="preserve"> Hän ei tienaa tarpeeksi huivilla, ja hänen on laitettava vähän ylimääräistä taskuunsa.</w:t>
      </w:r>
    </w:p>
    <w:p>
      <w:r>
        <w:rPr>
          <w:b/>
          <w:u w:val="single"/>
        </w:rPr>
        <w:t xml:space="preserve">754412</w:t>
      </w:r>
    </w:p>
    <w:p>
      <w:r>
        <w:t xml:space="preserve">@Mr_professor @MikeDjomba Dejta cheer! Vihreiden pitäisi ampua nämä paskiaiset. Mutta joo, meidän kanssamme ei koskaan tiedä, mitä on tulossa.</w:t>
      </w:r>
    </w:p>
    <w:p>
      <w:r>
        <w:rPr>
          <w:b/>
          <w:u w:val="single"/>
        </w:rPr>
        <w:t xml:space="preserve">754413</w:t>
      </w:r>
    </w:p>
    <w:p>
      <w:r>
        <w:t xml:space="preserve">Tervetuloa tähän ihanan tavalliseen sunnuntaihin! *tehdä pyyhkäisy ja spagetti keittiössä*</w:t>
      </w:r>
    </w:p>
    <w:p>
      <w:r>
        <w:rPr>
          <w:b/>
          <w:u w:val="single"/>
        </w:rPr>
        <w:t xml:space="preserve">754414</w:t>
      </w:r>
    </w:p>
    <w:p>
      <w:r>
        <w:t xml:space="preserve">Pelaan parhaillaan Biathlon Maniaa. Tule mukaan ja yritä voittaa minut! https://t.co/PKMK0Qw7rr</w:t>
      </w:r>
    </w:p>
    <w:p>
      <w:r>
        <w:rPr>
          <w:b/>
          <w:u w:val="single"/>
        </w:rPr>
        <w:t xml:space="preserve">754415</w:t>
      </w:r>
    </w:p>
    <w:p>
      <w:r>
        <w:t xml:space="preserve">@ZalaZZA Se oli vain vitsi ... ampaaak, tässäkin on vähän totuutta. Autotune ei koske : P</w:t>
      </w:r>
    </w:p>
    <w:p>
      <w:r>
        <w:rPr>
          <w:b/>
          <w:u w:val="single"/>
        </w:rPr>
        <w:t xml:space="preserve">754416</w:t>
      </w:r>
    </w:p>
    <w:p>
      <w:r>
        <w:t xml:space="preserve">@cesenj Miltä esimerkiksi Vrnjacka Banjassa tuntuu, kun harmonikan kanssa varustettu slovenialainen kävelee turistien ympärillä ja raiskaa heitä kuuluisalla Na Golici -laululla 😒😠.</w:t>
      </w:r>
    </w:p>
    <w:p>
      <w:r>
        <w:rPr>
          <w:b/>
          <w:u w:val="single"/>
        </w:rPr>
        <w:t xml:space="preserve">754417</w:t>
      </w:r>
    </w:p>
    <w:p>
      <w:r>
        <w:t xml:space="preserve">Laskemme minuutteja kakkuhaasteeseen - joka on varmasti kaikkien aikojen jännittävin ohjelma! #masterchefslo</w:t>
      </w:r>
    </w:p>
    <w:p>
      <w:r>
        <w:rPr>
          <w:b/>
          <w:u w:val="single"/>
        </w:rPr>
        <w:t xml:space="preserve">754418</w:t>
      </w:r>
    </w:p>
    <w:p>
      <w:r>
        <w:t xml:space="preserve">Tiikerit palaa lattialle jälleen sunnuntaina, kun he matkustavat Novo Mestoon pelaamaan @bckrka. #dejmotigri</w:t>
      </w:r>
    </w:p>
    <w:p>
      <w:r>
        <w:rPr>
          <w:b/>
          <w:u w:val="single"/>
        </w:rPr>
        <w:t xml:space="preserve">754419</w:t>
      </w:r>
    </w:p>
    <w:p>
      <w:r>
        <w:t xml:space="preserve">Hieno ja rohkea #Utrip @ZvezdanMartic ! #boscarol #pipistrel #trojanskikonj #MihaKordiš</w:t>
      </w:r>
    </w:p>
    <w:p>
      <w:r>
        <w:rPr>
          <w:b/>
          <w:u w:val="single"/>
        </w:rPr>
        <w:t xml:space="preserve">754420</w:t>
      </w:r>
    </w:p>
    <w:p>
      <w:r>
        <w:t xml:space="preserve">Slovenialaisia juuria omaava astronautti: Maailma näyttää sanoinkuvaamattoman kauniilta tuolta ylhäältä käsin https://t.co/W09JjBv6Ej</w:t>
      </w:r>
    </w:p>
    <w:p>
      <w:r>
        <w:rPr>
          <w:b/>
          <w:u w:val="single"/>
        </w:rPr>
        <w:t xml:space="preserve">754421</w:t>
      </w:r>
    </w:p>
    <w:p>
      <w:r>
        <w:t xml:space="preserve">Mandaric on vihdoin "menettänyt järkensä". Hän muuttaisi mieluummin itsensä. https://t.co/al2misd6Dt via @SiolNEWS</w:t>
      </w:r>
    </w:p>
    <w:p>
      <w:r>
        <w:rPr>
          <w:b/>
          <w:u w:val="single"/>
        </w:rPr>
        <w:t xml:space="preserve">754422</w:t>
      </w:r>
    </w:p>
    <w:p>
      <w:r>
        <w:t xml:space="preserve">Golobič hallitsee edelleen täysin SLO:ta ja vaaleja. Bloggaajat päivällä Kaikuja Šarcin Hitlerin puolustamiseksi illalla @Pertinacal @BojanPozar</w:t>
      </w:r>
    </w:p>
    <w:p>
      <w:r>
        <w:rPr>
          <w:b/>
          <w:u w:val="single"/>
        </w:rPr>
        <w:t xml:space="preserve">754423</w:t>
      </w:r>
    </w:p>
    <w:p>
      <w:r>
        <w:t xml:space="preserve">@Marjan77095113 Koska hän tietää kyllä, hän tekisi hänelle palveluksen. Anna sen kusipään elää sen kanssa.</w:t>
      </w:r>
    </w:p>
    <w:p>
      <w:r>
        <w:rPr>
          <w:b/>
          <w:u w:val="single"/>
        </w:rPr>
        <w:t xml:space="preserve">754424</w:t>
      </w:r>
    </w:p>
    <w:p>
      <w:r>
        <w:t xml:space="preserve">Annatte ukrainalaisten huijata teitä, menetätte 15 ykkösjoukkueen pelaajaa ja teille jää kakkosliigajoukkue, ja valmentaja on syyllinen? Hei, @NKCelje?! #plts</w:t>
      </w:r>
    </w:p>
    <w:p>
      <w:r>
        <w:rPr>
          <w:b/>
          <w:u w:val="single"/>
        </w:rPr>
        <w:t xml:space="preserve">754425</w:t>
      </w:r>
    </w:p>
    <w:p>
      <w:r>
        <w:t xml:space="preserve">Mitä yhteistä on soijalla ja vibraattorilla?</w:t>
        <w:br/>
        <w:t xml:space="preserve"> Molemmat ovat huono korvike oikealle lihalle.</w:t>
      </w:r>
    </w:p>
    <w:p>
      <w:r>
        <w:rPr>
          <w:b/>
          <w:u w:val="single"/>
        </w:rPr>
        <w:t xml:space="preserve">754426</w:t>
      </w:r>
    </w:p>
    <w:p>
      <w:r>
        <w:t xml:space="preserve">Käännyn hrt:n futsalin puoleen, koska kun katson rtv:tä, tuntuu kuin katsoisin mäkihyppyä tai maastohiihtoa.</w:t>
      </w:r>
    </w:p>
    <w:p>
      <w:r>
        <w:rPr>
          <w:b/>
          <w:u w:val="single"/>
        </w:rPr>
        <w:t xml:space="preserve">754427</w:t>
      </w:r>
    </w:p>
    <w:p>
      <w:r>
        <w:t xml:space="preserve">Vodeb tarvitsee toiset silmälasit, koska hän ei selvästikään näe enää hyvin ja heittelee kohteliaisuuksia kauneudesta! https://t.co/qhx9cQGRQN</w:t>
      </w:r>
    </w:p>
    <w:p>
      <w:r>
        <w:rPr>
          <w:b/>
          <w:u w:val="single"/>
        </w:rPr>
        <w:t xml:space="preserve">754428</w:t>
      </w:r>
    </w:p>
    <w:p>
      <w:r>
        <w:t xml:space="preserve">@altright_si Lyön vetoa 100:1, että hän puukottaa jonkun muun seuraavien kuukausien aikana. Vasemmistolaiset auttavat aina rikollisia.</w:t>
      </w:r>
    </w:p>
    <w:p>
      <w:r>
        <w:rPr>
          <w:b/>
          <w:u w:val="single"/>
        </w:rPr>
        <w:t xml:space="preserve">754429</w:t>
      </w:r>
    </w:p>
    <w:p>
      <w:r>
        <w:t xml:space="preserve">možina ja peskova ovat vain nacionalka tasapainossa - normaalin ammattitelevision ja makeutetun mustanhatun agitpropin välillä.</w:t>
      </w:r>
    </w:p>
    <w:p>
      <w:r>
        <w:rPr>
          <w:b/>
          <w:u w:val="single"/>
        </w:rPr>
        <w:t xml:space="preserve">754430</w:t>
      </w:r>
    </w:p>
    <w:p>
      <w:r>
        <w:t xml:space="preserve">Italialaiset eivät halua nähdä partisaaneja historiallisissa vapautustilaisuuksissa https://t.co/U4zhQiDnBT</w:t>
      </w:r>
    </w:p>
    <w:p>
      <w:r>
        <w:rPr>
          <w:b/>
          <w:u w:val="single"/>
        </w:rPr>
        <w:t xml:space="preserve">754431</w:t>
      </w:r>
    </w:p>
    <w:p>
      <w:r>
        <w:t xml:space="preserve">@TeaLogar Simona oli aikaansa edellä. Hieman myöhemmin Ezgeta opetti Powerdancereille häntää. Se ei toiminut 😁</w:t>
      </w:r>
    </w:p>
    <w:p>
      <w:r>
        <w:rPr>
          <w:b/>
          <w:u w:val="single"/>
        </w:rPr>
        <w:t xml:space="preserve">754432</w:t>
      </w:r>
    </w:p>
    <w:p>
      <w:r>
        <w:t xml:space="preserve">@huferka Olen melkein kokonaan poistanut sen meditaation avulla. Tällä kertaa se palaa loppuvuodesta :)</w:t>
      </w:r>
    </w:p>
    <w:p>
      <w:r>
        <w:rPr>
          <w:b/>
          <w:u w:val="single"/>
        </w:rPr>
        <w:t xml:space="preserve">754433</w:t>
      </w:r>
    </w:p>
    <w:p>
      <w:r>
        <w:t xml:space="preserve">Et ehkä pidä siitä. Laillinen. Mutta on sairasta olla antamatta hänelle tunnustusta siitä, että hän on hyvä futsal-pelaaja. #cr7 #cronaldo</w:t>
      </w:r>
    </w:p>
    <w:p>
      <w:r>
        <w:rPr>
          <w:b/>
          <w:u w:val="single"/>
        </w:rPr>
        <w:t xml:space="preserve">754434</w:t>
      </w:r>
    </w:p>
    <w:p>
      <w:r>
        <w:t xml:space="preserve">@MikeDjomba @mamin_lan joo, peiprave alkaa, luvattujen irtisanomisten jälkeen ukko pääsee nukkumaan 🙈</w:t>
      </w:r>
    </w:p>
    <w:p>
      <w:r>
        <w:rPr>
          <w:b/>
          <w:u w:val="single"/>
        </w:rPr>
        <w:t xml:space="preserve">754435</w:t>
      </w:r>
    </w:p>
    <w:p>
      <w:r>
        <w:t xml:space="preserve">Katsokaa. 155 cm huumoria, jota edustaa jokainen oikeistohullu! Touche John! https://t.co/tg1kE3WwM0</w:t>
      </w:r>
    </w:p>
    <w:p>
      <w:r>
        <w:rPr>
          <w:b/>
          <w:u w:val="single"/>
        </w:rPr>
        <w:t xml:space="preserve">754436</w:t>
      </w:r>
    </w:p>
    <w:p>
      <w:r>
        <w:t xml:space="preserve">@MTurjan @MORiS4ever Hän käynyt hölynpölyä. Kotikaarti ei ollut vastarintaa partisaaneja vastaan, vaan se auttoi natseja slovenialaisten kansanmurhassa.</w:t>
      </w:r>
    </w:p>
    <w:p>
      <w:r>
        <w:rPr>
          <w:b/>
          <w:u w:val="single"/>
        </w:rPr>
        <w:t xml:space="preserve">754437</w:t>
      </w:r>
    </w:p>
    <w:p>
      <w:r>
        <w:t xml:space="preserve">Hyvät naamiaisasuiset, osallistukaa Srečko- ja Reksija-arpajaisiin ja voittakaa palkinto. Aika... https://t.co/DqUsXOeylP</w:t>
      </w:r>
    </w:p>
    <w:p>
      <w:r>
        <w:rPr>
          <w:b/>
          <w:u w:val="single"/>
        </w:rPr>
        <w:t xml:space="preserve">754438</w:t>
      </w:r>
    </w:p>
    <w:p>
      <w:r>
        <w:t xml:space="preserve">@JasminaCehnar Vielä yksi asia: isäni kuoli syliini! En todellakaan EI siedä sitä ja nielaise sitä! 👍U TAISTELU 👍 https://t.co/BvPLTQVXYx</w:t>
      </w:r>
    </w:p>
    <w:p>
      <w:r>
        <w:rPr>
          <w:b/>
          <w:u w:val="single"/>
        </w:rPr>
        <w:t xml:space="preserve">754439</w:t>
      </w:r>
    </w:p>
    <w:p>
      <w:r>
        <w:t xml:space="preserve">@CrtSeusek @nikbesenicar @gregorprosen Se ei tullut kysymykseen. Koronarografia: runko- ja proksimaalisen LAD:n merkittävä kaventuminen.</w:t>
      </w:r>
    </w:p>
    <w:p>
      <w:r>
        <w:rPr>
          <w:b/>
          <w:u w:val="single"/>
        </w:rPr>
        <w:t xml:space="preserve">754440</w:t>
      </w:r>
    </w:p>
    <w:p>
      <w:r>
        <w:t xml:space="preserve">millaiset hullut päästävät kirkkoherroja armeijaan ja poliisiin, kun heitä tuskin pystytään pitämään poissa kouluista? https://t.co/vq4mm9OJ5a</w:t>
      </w:r>
    </w:p>
    <w:p>
      <w:r>
        <w:rPr>
          <w:b/>
          <w:u w:val="single"/>
        </w:rPr>
        <w:t xml:space="preserve">754441</w:t>
      </w:r>
    </w:p>
    <w:p>
      <w:r>
        <w:t xml:space="preserve">@DrustvoHudajama @Nova24TV punahattuiset roistot jatkavat Slovakian tuhoamista ..........kommunismi on 20. vuosisadan rutto.</w:t>
      </w:r>
    </w:p>
    <w:p>
      <w:r>
        <w:rPr>
          <w:b/>
          <w:u w:val="single"/>
        </w:rPr>
        <w:t xml:space="preserve">754442</w:t>
      </w:r>
    </w:p>
    <w:p>
      <w:r>
        <w:t xml:space="preserve">@BSkof @JJansaSDS Eh, kiinalaiset, kommunistit ja tämä... yksi pieni järistys ja tämän valtatien asukkaat ovat pian "toisessa ulottuvuudessa".</w:t>
      </w:r>
    </w:p>
    <w:p>
      <w:r>
        <w:rPr>
          <w:b/>
          <w:u w:val="single"/>
        </w:rPr>
        <w:t xml:space="preserve">754443</w:t>
      </w:r>
    </w:p>
    <w:p>
      <w:r>
        <w:t xml:space="preserve">@MartinaKenda @AnaOstricki Nainen on naisen suurin vihollinen. Tämä viesti on vahvistus sille. Sairas</w:t>
      </w:r>
    </w:p>
    <w:p>
      <w:r>
        <w:rPr>
          <w:b/>
          <w:u w:val="single"/>
        </w:rPr>
        <w:t xml:space="preserve">754444</w:t>
      </w:r>
    </w:p>
    <w:p>
      <w:r>
        <w:t xml:space="preserve">Serpentinšek kysyy Fakinilta hallituksessa:</w:t>
        <w:br/>
        <w:br/>
        <w:t xml:space="preserve">Mitä järkeä siinä on? Nainen on väärässä!</w:t>
      </w:r>
    </w:p>
    <w:p>
      <w:r>
        <w:rPr>
          <w:b/>
          <w:u w:val="single"/>
        </w:rPr>
        <w:t xml:space="preserve">754445</w:t>
      </w:r>
    </w:p>
    <w:p>
      <w:r>
        <w:t xml:space="preserve">Lisää artikkeleita tytöistä kilpaurheilussa. Olisi katastrofi, jos niitä ei olisi olemassa. #mgchannel</w:t>
      </w:r>
    </w:p>
    <w:p>
      <w:r>
        <w:rPr>
          <w:b/>
          <w:u w:val="single"/>
        </w:rPr>
        <w:t xml:space="preserve">754446</w:t>
      </w:r>
    </w:p>
    <w:p>
      <w:r>
        <w:t xml:space="preserve">En usko, että pelkäisin saada tietää, että kampaajat käyttävät seksuaalisesti hyväkseen alaikäisiä pitkätukkaisia miehiä https://t.co/vLZGgQwgC5</w:t>
      </w:r>
    </w:p>
    <w:p>
      <w:r>
        <w:rPr>
          <w:b/>
          <w:u w:val="single"/>
        </w:rPr>
        <w:t xml:space="preserve">754447</w:t>
      </w:r>
    </w:p>
    <w:p>
      <w:r>
        <w:t xml:space="preserve">@GPreac Kyllä, "fasismi" on nopeasti tarttuvaa, erityisesti punatukkaiset saavat nopeasti niin sanotun punaisen fasismin.</w:t>
      </w:r>
    </w:p>
    <w:p>
      <w:r>
        <w:rPr>
          <w:b/>
          <w:u w:val="single"/>
        </w:rPr>
        <w:t xml:space="preserve">754448</w:t>
      </w:r>
    </w:p>
    <w:p>
      <w:r>
        <w:t xml:space="preserve">Äiti, onko Frankfurtin hot dog pitkä...</w:t>
        <w:br/>
        <w:br/>
        <w:t xml:space="preserve"> ...aloitat Vičistä ja lopetat Bežigradin takana.</w:t>
      </w:r>
    </w:p>
    <w:p>
      <w:r>
        <w:rPr>
          <w:b/>
          <w:u w:val="single"/>
        </w:rPr>
        <w:t xml:space="preserve">754449</w:t>
      </w:r>
    </w:p>
    <w:p>
      <w:r>
        <w:t xml:space="preserve">huomenna kanssasi 15-20h Patricia Pie tuon uusia mekkoja Bombaz ambulanssi.</w:t>
        <w:br/>
        <w:t xml:space="preserve">klo 17h liittyä minuun</w:t>
        <w:br/>
        <w:t xml:space="preserve">Simona Kogovšek</w:t>
      </w:r>
    </w:p>
    <w:p>
      <w:r>
        <w:rPr>
          <w:b/>
          <w:u w:val="single"/>
        </w:rPr>
        <w:t xml:space="preserve">754450</w:t>
      </w:r>
    </w:p>
    <w:p>
      <w:r>
        <w:t xml:space="preserve">Inhoan kahvin makua, jossa on ripaus pesuainetta. Minun maailmassani kahvipannut pestään vain vedellä. https://t.co/0ETUg1Gvrf.</w:t>
      </w:r>
    </w:p>
    <w:p>
      <w:r>
        <w:rPr>
          <w:b/>
          <w:u w:val="single"/>
        </w:rPr>
        <w:t xml:space="preserve">754451</w:t>
      </w:r>
    </w:p>
    <w:p>
      <w:r>
        <w:t xml:space="preserve">Gorenje on edelleen tehoton haltuunoton jälkeen, varoittavat ammattiyhdistysaktiivit https://t.co/IiyAKfz6sn via @SiolNEWS</w:t>
      </w:r>
    </w:p>
    <w:p>
      <w:r>
        <w:rPr>
          <w:b/>
          <w:u w:val="single"/>
        </w:rPr>
        <w:t xml:space="preserve">754452</w:t>
      </w:r>
    </w:p>
    <w:p>
      <w:r>
        <w:t xml:space="preserve">Havaijilta peräisin oleva vulkaaninen tuhka peittää Marshallinsaaret https://t.co/Ma5Uz2h4cX</w:t>
      </w:r>
    </w:p>
    <w:p>
      <w:r>
        <w:rPr>
          <w:b/>
          <w:u w:val="single"/>
        </w:rPr>
        <w:t xml:space="preserve">754453</w:t>
      </w:r>
    </w:p>
    <w:p>
      <w:r>
        <w:t xml:space="preserve">@ZigaTurk Repovž haluaisi myös valmistua, ..., anteeksi, https://t.co/ppgalR9Xv0 , univ. čak.</w:t>
      </w:r>
    </w:p>
    <w:p>
      <w:r>
        <w:rPr>
          <w:b/>
          <w:u w:val="single"/>
        </w:rPr>
        <w:t xml:space="preserve">754454</w:t>
      </w:r>
    </w:p>
    <w:p>
      <w:r>
        <w:t xml:space="preserve">Älä pure sieluani</w:t>
        <w:br/>
        <w:t xml:space="preserve">Revi tuskan sydämeen...</w:t>
        <w:br/>
        <w:t xml:space="preserve">Älä nirsoile sitä...</w:t>
        <w:br/>
        <w:t xml:space="preserve">Anna sen vain mennä,</w:t>
        <w:br/>
        <w:t xml:space="preserve">vuodattaa kyyneleitä taivaalle..</w:t>
      </w:r>
    </w:p>
    <w:p>
      <w:r>
        <w:rPr>
          <w:b/>
          <w:u w:val="single"/>
        </w:rPr>
        <w:t xml:space="preserve">754455</w:t>
      </w:r>
    </w:p>
    <w:p>
      <w:r>
        <w:t xml:space="preserve">ZIR-päivät Velenjessä jatkuvat tänään.Katso palontorjuntakymmenien kansainvälinen kilpailu ja ensiapuryhmien kansallinen testi.</w:t>
      </w:r>
    </w:p>
    <w:p>
      <w:r>
        <w:rPr>
          <w:b/>
          <w:u w:val="single"/>
        </w:rPr>
        <w:t xml:space="preserve">754456</w:t>
      </w:r>
    </w:p>
    <w:p>
      <w:r>
        <w:t xml:space="preserve">[KUVAT 📸] Kauneimmat lipizzaner- ja andalusianhevoset - Lipican Hippodromin avajaisten tähdet https://t.co/sKMMBItTwZ</w:t>
      </w:r>
    </w:p>
    <w:p>
      <w:r>
        <w:rPr>
          <w:b/>
          <w:u w:val="single"/>
        </w:rPr>
        <w:t xml:space="preserve">754457</w:t>
      </w:r>
    </w:p>
    <w:p>
      <w:r>
        <w:t xml:space="preserve">@Bisag_In @vladaRS Markkinoiden sääntelijät ovat Jankovicin LJ-apteekit, joilla on monopoli, ja kilpailu on "apteekkareita", jotka myyvät rakkautta!??</w:t>
      </w:r>
    </w:p>
    <w:p>
      <w:r>
        <w:rPr>
          <w:b/>
          <w:u w:val="single"/>
        </w:rPr>
        <w:t xml:space="preserve">754458</w:t>
      </w:r>
    </w:p>
    <w:p>
      <w:r>
        <w:t xml:space="preserve">Kun ARS oli vuoden ajan ponnistellut sen kanssa, mitä radioasemaa kuunnella toimistossa, se on päättänyt, että radio on paras.</w:t>
        <w:br/>
        <w:t xml:space="preserve"> Mikään muu ei vedä, pelkkää melua.</w:t>
      </w:r>
    </w:p>
    <w:p>
      <w:r>
        <w:rPr>
          <w:b/>
          <w:u w:val="single"/>
        </w:rPr>
        <w:t xml:space="preserve">754459</w:t>
      </w:r>
    </w:p>
    <w:p>
      <w:r>
        <w:t xml:space="preserve">@prosessori Mitä haluat sanoa. Että siellä oli vanhoja neuroottisia kukkoja, jotka etsivät "mustia banaaneja"?</w:t>
      </w:r>
    </w:p>
    <w:p>
      <w:r>
        <w:rPr>
          <w:b/>
          <w:u w:val="single"/>
        </w:rPr>
        <w:t xml:space="preserve">754460</w:t>
      </w:r>
    </w:p>
    <w:p>
      <w:r>
        <w:t xml:space="preserve">@MarkoFratnik @ZCernac Ei ole mitään haittaa tehdä kuten Fratnik.</w:t>
        <w:br/>
        <w:t xml:space="preserve"> TW:n esto, vankila, kun valta tulee käsiinne.</w:t>
      </w:r>
    </w:p>
    <w:p>
      <w:r>
        <w:rPr>
          <w:b/>
          <w:u w:val="single"/>
        </w:rPr>
        <w:t xml:space="preserve">754461</w:t>
      </w:r>
    </w:p>
    <w:p>
      <w:r>
        <w:t xml:space="preserve">@Bond00775328617 Mitä FB:n sensoreihin tulee... Kommunismin aikana se ei ollut niin tiukkaa. "Fdv antaa sinulle siivet..." vai miten?</w:t>
      </w:r>
    </w:p>
    <w:p>
      <w:r>
        <w:rPr>
          <w:b/>
          <w:u w:val="single"/>
        </w:rPr>
        <w:t xml:space="preserve">754462</w:t>
      </w:r>
    </w:p>
    <w:p>
      <w:r>
        <w:t xml:space="preserve">@dusankocevar1 Mutta Podobnikin panos Slovenian poliittisen näyttämön typeryyteen on korvaamaton.</w:t>
      </w:r>
    </w:p>
    <w:p>
      <w:r>
        <w:rPr>
          <w:b/>
          <w:u w:val="single"/>
        </w:rPr>
        <w:t xml:space="preserve">754463</w:t>
      </w:r>
    </w:p>
    <w:p>
      <w:r>
        <w:t xml:space="preserve">Tehkää siis parannus, ja teidän syntinne pyyhitään pois.</w:t>
        <w:br/>
        <w:t xml:space="preserve">Apt.3:19</w:t>
        <w:br/>
        <w:t xml:space="preserve">#thoughtoftheday #biblical #biblical #word of God #conversion #sins #repunance</w:t>
      </w:r>
    </w:p>
    <w:p>
      <w:r>
        <w:rPr>
          <w:b/>
          <w:u w:val="single"/>
        </w:rPr>
        <w:t xml:space="preserve">754464</w:t>
      </w:r>
    </w:p>
    <w:p>
      <w:r>
        <w:t xml:space="preserve">VETOOMUS TERVEELLISEN JUOMAVEDEN LÄHTEESEEN KOHDISTUVAA UHKAA VASTAAN LJUBLJANASSA! https://t.co/VwhYC9T7aO</w:t>
      </w:r>
    </w:p>
    <w:p>
      <w:r>
        <w:rPr>
          <w:b/>
          <w:u w:val="single"/>
        </w:rPr>
        <w:t xml:space="preserve">754465</w:t>
      </w:r>
    </w:p>
    <w:p>
      <w:r>
        <w:t xml:space="preserve">@SNG_DRAMA_LJ:n näyttelijät olivat hienosti mukana kyselytunnilla. He vain unohtivat kysyä, missä draama on...</w:t>
      </w:r>
    </w:p>
    <w:p>
      <w:r>
        <w:rPr>
          <w:b/>
          <w:u w:val="single"/>
        </w:rPr>
        <w:t xml:space="preserve">754466</w:t>
      </w:r>
    </w:p>
    <w:p>
      <w:r>
        <w:t xml:space="preserve">@BojanPozar @TV3_SI @kjaklic @lucijausaj #Viktor parhaasta dokumenttiohjelmasta menee #VVFactorille.</w:t>
      </w:r>
    </w:p>
    <w:p>
      <w:r>
        <w:rPr>
          <w:b/>
          <w:u w:val="single"/>
        </w:rPr>
        <w:t xml:space="preserve">754467</w:t>
      </w:r>
    </w:p>
    <w:p>
      <w:r>
        <w:t xml:space="preserve">@dusankocevar1 Logar on tyypillinen puolueen apparatchik ja pyörittää max kampanjaa tämän komission kanssa!</w:t>
      </w:r>
    </w:p>
    <w:p>
      <w:r>
        <w:rPr>
          <w:b/>
          <w:u w:val="single"/>
        </w:rPr>
        <w:t xml:space="preserve">754468</w:t>
      </w:r>
    </w:p>
    <w:p>
      <w:r>
        <w:t xml:space="preserve">@Democracy1 Hän on vain hyvä tässä, niin hänen pitäisi olla se, joka vetää poufit sisään, katastrofi!</w:t>
      </w:r>
    </w:p>
    <w:p>
      <w:r>
        <w:rPr>
          <w:b/>
          <w:u w:val="single"/>
        </w:rPr>
        <w:t xml:space="preserve">754469</w:t>
      </w:r>
    </w:p>
    <w:p>
      <w:r>
        <w:t xml:space="preserve">@GregaLJ Minulla on naapureita, jotka ovat koneistajia, mutta näen, että minun kukkani olisivat jo kauan sitten saaneet professorin kyynelehtimään tuosta tiedekunnasta :)</w:t>
      </w:r>
    </w:p>
    <w:p>
      <w:r>
        <w:rPr>
          <w:b/>
          <w:u w:val="single"/>
        </w:rPr>
        <w:t xml:space="preserve">754470</w:t>
      </w:r>
    </w:p>
    <w:p>
      <w:r>
        <w:t xml:space="preserve">Mikä on hullumpaa kuin 88km/h alamäessä pyörällä? 23km/h ylämäkeen! Nämä pyöräilijät ovat hulluja!</w:t>
      </w:r>
    </w:p>
    <w:p>
      <w:r>
        <w:rPr>
          <w:b/>
          <w:u w:val="single"/>
        </w:rPr>
        <w:t xml:space="preserve">754471</w:t>
      </w:r>
    </w:p>
    <w:p>
      <w:r>
        <w:t xml:space="preserve">@_MegWhite_ Ennen Weinsteinia oli Jankovičin tarina, jonka slovenialainen lehdistö jätti huomiotta tai esitteli uhrina.</w:t>
      </w:r>
    </w:p>
    <w:p>
      <w:r>
        <w:rPr>
          <w:b/>
          <w:u w:val="single"/>
        </w:rPr>
        <w:t xml:space="preserve">754472</w:t>
      </w:r>
    </w:p>
    <w:p>
      <w:r>
        <w:t xml:space="preserve">Onko tuuletinuunisi suosikkikanavasi?17.2. klo 18:20 kaikki muuttuu. Täältä tulee "Anna Cooks"! http://t.co/65izzlTX</w:t>
      </w:r>
    </w:p>
    <w:p>
      <w:r>
        <w:rPr>
          <w:b/>
          <w:u w:val="single"/>
        </w:rPr>
        <w:t xml:space="preserve">754473</w:t>
      </w:r>
    </w:p>
    <w:p>
      <w:r>
        <w:t xml:space="preserve">Tietä ei saada valmiiksi, koska traktori tukkii tien #video https://t.co/1xSrl2Cq3p via @SiolNEWS</w:t>
      </w:r>
    </w:p>
    <w:p>
      <w:r>
        <w:rPr>
          <w:b/>
          <w:u w:val="single"/>
        </w:rPr>
        <w:t xml:space="preserve">754474</w:t>
      </w:r>
    </w:p>
    <w:p>
      <w:r>
        <w:t xml:space="preserve">@KlemenPivk @umijosek @risinja @Leon48303573 En syö Lekadolia lainkaan. Eivätkä äidit saa lappua, kun he vievät lapsensa rokotuksiin.</w:t>
      </w:r>
    </w:p>
    <w:p>
      <w:r>
        <w:rPr>
          <w:b/>
          <w:u w:val="single"/>
        </w:rPr>
        <w:t xml:space="preserve">754475</w:t>
      </w:r>
    </w:p>
    <w:p>
      <w:r>
        <w:t xml:space="preserve">Slobodan Grubor: Pelasimme voittaaksemme, siksi meidät palkittiin" - Alumi Kidričevo - https://t.co/DGsXpXYOne</w:t>
      </w:r>
    </w:p>
    <w:p>
      <w:r>
        <w:rPr>
          <w:b/>
          <w:u w:val="single"/>
        </w:rPr>
        <w:t xml:space="preserve">754476</w:t>
      </w:r>
    </w:p>
    <w:p>
      <w:r>
        <w:t xml:space="preserve">Kolmas maali @HDDJesenice vastaan @FassaHockey, 43. minuutilla @AndrejTavzelj4 (A: Bašič, Magovac) teki PP1:llä 3:0 #AlpsHL</w:t>
      </w:r>
    </w:p>
    <w:p>
      <w:r>
        <w:rPr>
          <w:b/>
          <w:u w:val="single"/>
        </w:rPr>
        <w:t xml:space="preserve">754477</w:t>
      </w:r>
    </w:p>
    <w:p>
      <w:r>
        <w:t xml:space="preserve">@ciro_ciril @Pertinacal Tämä on journalismia, mutta se ei ole sitä hallintojournalismia, johon olet tottunut niin monien vuosien ajan, ja siksi se tuntuu sinusta oudolta. 😀</w:t>
      </w:r>
    </w:p>
    <w:p>
      <w:r>
        <w:rPr>
          <w:b/>
          <w:u w:val="single"/>
        </w:rPr>
        <w:t xml:space="preserve">754478</w:t>
      </w:r>
    </w:p>
    <w:p>
      <w:r>
        <w:t xml:space="preserve">@vanfranco @rafzih @uporabnastran Se, joka maksaa näinä aikoina tällaisen tilausmaksun, on täysin syyllinen. Vaikka se liittyisi työhön.</w:t>
      </w:r>
    </w:p>
    <w:p>
      <w:r>
        <w:rPr>
          <w:b/>
          <w:u w:val="single"/>
        </w:rPr>
        <w:t xml:space="preserve">754479</w:t>
      </w:r>
    </w:p>
    <w:p>
      <w:r>
        <w:t xml:space="preserve">@Nika_Per @MazzoVanKlein @KatarinaDbr Tuo valokuva, niin laitan sinut kahteentoista asentoon... Vain sinulle...</w:t>
      </w:r>
    </w:p>
    <w:p>
      <w:r>
        <w:rPr>
          <w:b/>
          <w:u w:val="single"/>
        </w:rPr>
        <w:t xml:space="preserve">754480</w:t>
      </w:r>
    </w:p>
    <w:p>
      <w:r>
        <w:t xml:space="preserve">olet niellyt liian vähän tai liian monta pilleriä, juo kaksi litraa vettä https://t.co/UkeKM6TSnw</w:t>
      </w:r>
    </w:p>
    <w:p>
      <w:r>
        <w:rPr>
          <w:b/>
          <w:u w:val="single"/>
        </w:rPr>
        <w:t xml:space="preserve">754481</w:t>
      </w:r>
    </w:p>
    <w:p>
      <w:r>
        <w:t xml:space="preserve">Hän sekoitti pedikyyrin päivämäärän. Miten hän saattoi astua uuteen vuoteen noiden kynsien kanssa?</w:t>
      </w:r>
    </w:p>
    <w:p>
      <w:r>
        <w:rPr>
          <w:b/>
          <w:u w:val="single"/>
        </w:rPr>
        <w:t xml:space="preserve">754482</w:t>
      </w:r>
    </w:p>
    <w:p>
      <w:r>
        <w:t xml:space="preserve">@Fitzroy1985 Serez... Jos Yhdysvaltain armeija olisi räjäyttänyt amerikkalaisia täynnä olleen lentokoneen New Yorkin lähellä, voitte uskoa, että mielenosoituksia olisi järjestetty.</w:t>
      </w:r>
    </w:p>
    <w:p>
      <w:r>
        <w:rPr>
          <w:b/>
          <w:u w:val="single"/>
        </w:rPr>
        <w:t xml:space="preserve">754483</w:t>
      </w:r>
    </w:p>
    <w:p>
      <w:r>
        <w:t xml:space="preserve">@JelenaJal @nejkom Hanki pisteemme! Aivan kuin sanoisi: "Jelena, täällä ei ole tarpeeksi adrenaliinia"! Te kaksi nautitte olostanne.🍀</w:t>
      </w:r>
    </w:p>
    <w:p>
      <w:r>
        <w:rPr>
          <w:b/>
          <w:u w:val="single"/>
        </w:rPr>
        <w:t xml:space="preserve">754484</w:t>
      </w:r>
    </w:p>
    <w:p>
      <w:r>
        <w:t xml:space="preserve">@LazarjevPolzek Tämä on ruma twiitti, sillä Sebatin kaksoisveli on ollut kuolleena jo muutaman vuoden.</w:t>
      </w:r>
    </w:p>
    <w:p>
      <w:r>
        <w:rPr>
          <w:b/>
          <w:u w:val="single"/>
        </w:rPr>
        <w:t xml:space="preserve">754485</w:t>
      </w:r>
    </w:p>
    <w:p>
      <w:r>
        <w:t xml:space="preserve">Lapset I. Celje ja Štore ovat juuri lähteneet kotiin! @ Baška Krk https://t.co/u6rskKeJS9</w:t>
      </w:r>
    </w:p>
    <w:p>
      <w:r>
        <w:rPr>
          <w:b/>
          <w:u w:val="single"/>
        </w:rPr>
        <w:t xml:space="preserve">754486</w:t>
      </w:r>
    </w:p>
    <w:p>
      <w:r>
        <w:t xml:space="preserve">Hevoset ovat harhautuskohde. He suojelevat Židania ja Panvitaa. https://t.co/XMLeXnHKn7.</w:t>
      </w:r>
    </w:p>
    <w:p>
      <w:r>
        <w:rPr>
          <w:b/>
          <w:u w:val="single"/>
        </w:rPr>
        <w:t xml:space="preserve">754487</w:t>
      </w:r>
    </w:p>
    <w:p>
      <w:r>
        <w:t xml:space="preserve">Mutta kuka tietää, onko Lukšič työtön? Vakituinen vieras Factorissa ja innokas klovnin kannattaja. Minuutti. En kestä enempää.</w:t>
      </w:r>
    </w:p>
    <w:p>
      <w:r>
        <w:rPr>
          <w:b/>
          <w:u w:val="single"/>
        </w:rPr>
        <w:t xml:space="preserve">754488</w:t>
      </w:r>
    </w:p>
    <w:p>
      <w:r>
        <w:t xml:space="preserve">Robotiikka etenee liian hitaasti. Minulla ei vieläkään ole robottikäyttäjä, joka tekisi ruokaa, siivoaisi, pestäisi, silitettäisi ja tekisi tehtäviä multaisten kanssa.</w:t>
      </w:r>
    </w:p>
    <w:p>
      <w:r>
        <w:rPr>
          <w:b/>
          <w:u w:val="single"/>
        </w:rPr>
        <w:t xml:space="preserve">754489</w:t>
      </w:r>
    </w:p>
    <w:p>
      <w:r>
        <w:t xml:space="preserve">@borisvoncina tili ei ole tilapäisesti käytettävissä, koska se rikkoo Twitterin mediakäytäntöä. Lue lisää.</w:t>
      </w:r>
    </w:p>
    <w:p>
      <w:r>
        <w:rPr>
          <w:b/>
          <w:u w:val="single"/>
        </w:rPr>
        <w:t xml:space="preserve">754490</w:t>
      </w:r>
    </w:p>
    <w:p>
      <w:r>
        <w:t xml:space="preserve">@PortalPolitikis Kaikki ne pahikset, joita kapinalliset, toimittajat ja MB-poliitikkojen ylimielisyys manipuloivat ja jotka äänestivät 2. luokan puolesta, eivät ansaitse sitä.</w:t>
      </w:r>
    </w:p>
    <w:p>
      <w:r>
        <w:rPr>
          <w:b/>
          <w:u w:val="single"/>
        </w:rPr>
        <w:t xml:space="preserve">754491</w:t>
      </w:r>
    </w:p>
    <w:p>
      <w:r>
        <w:t xml:space="preserve">ja ensimmäinen keltainen kortti annetaan kentän ainoalle uomo nerolle... peiteltyä rasismia... https://t.co/SVTz5WZlbg ...</w:t>
      </w:r>
    </w:p>
    <w:p>
      <w:r>
        <w:rPr>
          <w:b/>
          <w:u w:val="single"/>
        </w:rPr>
        <w:t xml:space="preserve">754492</w:t>
      </w:r>
    </w:p>
    <w:p>
      <w:r>
        <w:t xml:space="preserve">@SamoGlavan @lucijausaj Mutta oletko hölmö, koska et onnistunut huijaamaan häntä? Näin se voi mennä! Luzer! Siksikö olet traumatisoitunut? Voi luoja!</w:t>
      </w:r>
    </w:p>
    <w:p>
      <w:r>
        <w:rPr>
          <w:b/>
          <w:u w:val="single"/>
        </w:rPr>
        <w:t xml:space="preserve">754493</w:t>
      </w:r>
    </w:p>
    <w:p>
      <w:r>
        <w:t xml:space="preserve">@NusaZajc Koriste tai koriste', molemmat voivat toimia kurinpidon ja pelottelun välineinä.</w:t>
      </w:r>
    </w:p>
    <w:p>
      <w:r>
        <w:rPr>
          <w:b/>
          <w:u w:val="single"/>
        </w:rPr>
        <w:t xml:space="preserve">754494</w:t>
      </w:r>
    </w:p>
    <w:p>
      <w:r>
        <w:t xml:space="preserve">@xsaiter Hänellä on kannattajia ympäri maailmaa, kuulemma hän on taas yksi pieni poliitikko, jolla on muna 😂.</w:t>
      </w:r>
    </w:p>
    <w:p>
      <w:r>
        <w:rPr>
          <w:b/>
          <w:u w:val="single"/>
        </w:rPr>
        <w:t xml:space="preserve">754495</w:t>
      </w:r>
    </w:p>
    <w:p>
      <w:r>
        <w:t xml:space="preserve">Päivystysajat Ptujin sairaalassa: radiologi tekee viisi tuntia ylitöitä joka päivä, ei lomia ... https://t.co/CUesHhKyEB</w:t>
      </w:r>
    </w:p>
    <w:p>
      <w:r>
        <w:rPr>
          <w:b/>
          <w:u w:val="single"/>
        </w:rPr>
        <w:t xml:space="preserve">754496</w:t>
      </w:r>
    </w:p>
    <w:p>
      <w:r>
        <w:t xml:space="preserve">@BSkelaSavic Chefurka - mitä sinä puolustat??? Hyvinvointivaltio, mutta sitä ennen varastitte kaiken, mitä ei ollut naulattu kiinni... 😜🤪😂😂😂😖.</w:t>
      </w:r>
    </w:p>
    <w:p>
      <w:r>
        <w:rPr>
          <w:b/>
          <w:u w:val="single"/>
        </w:rPr>
        <w:t xml:space="preserve">754497</w:t>
      </w:r>
    </w:p>
    <w:p>
      <w:r>
        <w:t xml:space="preserve">Kaikille vegaaneille, jotka nussivat vegaaneja päähän. Malja teille, vegaanit, jotka lyötte takaisin. https://t.co/VFLJwZxdWF</w:t>
      </w:r>
    </w:p>
    <w:p>
      <w:r>
        <w:rPr>
          <w:b/>
          <w:u w:val="single"/>
        </w:rPr>
        <w:t xml:space="preserve">754498</w:t>
      </w:r>
    </w:p>
    <w:p>
      <w:r>
        <w:t xml:space="preserve">Keskus tanssimaan #enknapin kanssa @AerowavesEurope-alustalla. #motovila https://t.co/UoBpifPVMM</w:t>
      </w:r>
    </w:p>
    <w:p>
      <w:r>
        <w:rPr>
          <w:b/>
          <w:u w:val="single"/>
        </w:rPr>
        <w:t xml:space="preserve">754499</w:t>
      </w:r>
    </w:p>
    <w:p>
      <w:r>
        <w:t xml:space="preserve">Herra Golob voi tuoda ensimmäiset kopiot Jezeron ensi-iltaan @cankarjevdomissa #Liffe2019 aikana https://t.co/a0aSGp9T64 https://t.co/a0aSGp9T64</w:t>
      </w:r>
    </w:p>
    <w:p>
      <w:r>
        <w:rPr>
          <w:b/>
          <w:u w:val="single"/>
        </w:rPr>
        <w:t xml:space="preserve">754500</w:t>
      </w:r>
    </w:p>
    <w:p>
      <w:r>
        <w:t xml:space="preserve">@powersmoothie Muuten, cappuccinot ja briot Milanossa Duomon näköalalla ovat halvempia kuin Ljubljanan keskustassa.</w:t>
      </w:r>
    </w:p>
    <w:p>
      <w:r>
        <w:rPr>
          <w:b/>
          <w:u w:val="single"/>
        </w:rPr>
        <w:t xml:space="preserve">754501</w:t>
      </w:r>
    </w:p>
    <w:p>
      <w:r>
        <w:t xml:space="preserve">#F1 #f1si F1-tallit saavat sakkoja autojensa piilottelusta - https://t.co/dR8hJ82RIL</w:t>
      </w:r>
    </w:p>
    <w:p>
      <w:r>
        <w:rPr>
          <w:b/>
          <w:u w:val="single"/>
        </w:rPr>
        <w:t xml:space="preserve">754502</w:t>
      </w:r>
    </w:p>
    <w:p>
      <w:r>
        <w:t xml:space="preserve">Hullu, vaurautta kaikille, ei vain muutamille, ja tämä venezuelalaismieliseltä.</w:t>
      </w:r>
    </w:p>
    <w:p>
      <w:r>
        <w:rPr>
          <w:b/>
          <w:u w:val="single"/>
        </w:rPr>
        <w:t xml:space="preserve">754503</w:t>
      </w:r>
    </w:p>
    <w:p>
      <w:r>
        <w:t xml:space="preserve">@DrzavljanD @TelekomSlo Entä jos poliisi on hiljaa? Entä hallitus? Pysy hakkuutyömaalla äläkä etsi IP-osoitteita.</w:t>
      </w:r>
    </w:p>
    <w:p>
      <w:r>
        <w:rPr>
          <w:b/>
          <w:u w:val="single"/>
        </w:rPr>
        <w:t xml:space="preserve">754504</w:t>
      </w:r>
    </w:p>
    <w:p>
      <w:r>
        <w:t xml:space="preserve">@FurmanTanja @IgorKrsinar @strankaNLS @KanglerFranc Häpeä,he ovat jo löytäneet rikolliset!</w:t>
      </w:r>
    </w:p>
    <w:p>
      <w:r>
        <w:rPr>
          <w:b/>
          <w:u w:val="single"/>
        </w:rPr>
        <w:t xml:space="preserve">754505</w:t>
      </w:r>
    </w:p>
    <w:p>
      <w:r>
        <w:t xml:space="preserve">Ensin tullutta palvellaan ensin! Istanbuliin meneville lennoille on vapautunut vielä muutama paikka edulliseen hintaan: meno-paluuliput alkaen... https://t.co/lRyoBXSMGq</w:t>
      </w:r>
    </w:p>
    <w:p>
      <w:r>
        <w:rPr>
          <w:b/>
          <w:u w:val="single"/>
        </w:rPr>
        <w:t xml:space="preserve">754506</w:t>
      </w:r>
    </w:p>
    <w:p>
      <w:r>
        <w:t xml:space="preserve">Kun EPP on EY:n päämies ja Espanjan pääministeri myös, EU kunnioittaa perustuslakeja... mutta poliisi on paikalla.</w:t>
      </w:r>
    </w:p>
    <w:p>
      <w:r>
        <w:rPr>
          <w:b/>
          <w:u w:val="single"/>
        </w:rPr>
        <w:t xml:space="preserve">754507</w:t>
      </w:r>
    </w:p>
    <w:p>
      <w:r>
        <w:t xml:space="preserve">@Oga23 @Matej_Klaric @SiolNEWS Isä, äiti lapset = perussolu, mutta puolet ajasta isä</w:t>
        <w:br/>
        <w:t xml:space="preserve">voi suorittaa väkivaltaa "herran" siunauksella</w:t>
      </w:r>
    </w:p>
    <w:p>
      <w:r>
        <w:rPr>
          <w:b/>
          <w:u w:val="single"/>
        </w:rPr>
        <w:t xml:space="preserve">754508</w:t>
      </w:r>
    </w:p>
    <w:p>
      <w:r>
        <w:t xml:space="preserve">@MORiS4ever @freewiseguy Periaatteessa kyllä, mutta meidän pitäisi hankkia hänelle Alaston saari!</w:t>
      </w:r>
    </w:p>
    <w:p>
      <w:r>
        <w:rPr>
          <w:b/>
          <w:u w:val="single"/>
        </w:rPr>
        <w:t xml:space="preserve">754509</w:t>
      </w:r>
    </w:p>
    <w:p>
      <w:r>
        <w:t xml:space="preserve">Miksi retwiittaat jokaista hiton porkeriaa?! Aion tehdä lisää estämistä ja mutatointia.</w:t>
      </w:r>
    </w:p>
    <w:p>
      <w:r>
        <w:rPr>
          <w:b/>
          <w:u w:val="single"/>
        </w:rPr>
        <w:t xml:space="preserve">754510</w:t>
      </w:r>
    </w:p>
    <w:p>
      <w:r>
        <w:t xml:space="preserve">@Skravzlana Voi, ihana, mikä niistä, nuorin lapsenlapseni oli 9 viime torstaina, meillä oli eilen illalla suuret juhlat.</w:t>
      </w:r>
    </w:p>
    <w:p>
      <w:r>
        <w:rPr>
          <w:b/>
          <w:u w:val="single"/>
        </w:rPr>
        <w:t xml:space="preserve">754511</w:t>
      </w:r>
    </w:p>
    <w:p>
      <w:r>
        <w:t xml:space="preserve">Allahin muhamettilaisten vuohipaimenien roskaväki. Modernin Euroopan rupi, alkukantaiset pedot. Eläinten saasta ympärileikattu https://t.co/1xA4Idwkcs</w:t>
      </w:r>
    </w:p>
    <w:p>
      <w:r>
        <w:rPr>
          <w:b/>
          <w:u w:val="single"/>
        </w:rPr>
        <w:t xml:space="preserve">754512</w:t>
      </w:r>
    </w:p>
    <w:p>
      <w:r>
        <w:t xml:space="preserve">Tuhotakseen Janšan hän teki sopimuksen Erjavecin kanssa | Žurnal24 https://t.co/IAmartBWmK https://t.co/ngnMuvjGDy</w:t>
      </w:r>
    </w:p>
    <w:p>
      <w:r>
        <w:rPr>
          <w:b/>
          <w:u w:val="single"/>
        </w:rPr>
        <w:t xml:space="preserve">754513</w:t>
      </w:r>
    </w:p>
    <w:p>
      <w:r>
        <w:t xml:space="preserve">@STA_novice Slovenian terveydenhuollossa ei ole haasteita! Jos niitä olisi, kaikki kansalaiset tuntisivat ne. Niin kauan kuin maksujen määrä on pysähtynyt, edistystä ei tapahdu!</w:t>
      </w:r>
    </w:p>
    <w:p>
      <w:r>
        <w:rPr>
          <w:b/>
          <w:u w:val="single"/>
        </w:rPr>
        <w:t xml:space="preserve">754514</w:t>
      </w:r>
    </w:p>
    <w:p>
      <w:r>
        <w:t xml:space="preserve">#tarca Kysy Monsignorilta, milloin he palauttavat varastamansa MILJARDI EVR:ää!?? AMEN</w:t>
      </w:r>
    </w:p>
    <w:p>
      <w:r>
        <w:rPr>
          <w:b/>
          <w:u w:val="single"/>
        </w:rPr>
        <w:t xml:space="preserve">754515</w:t>
      </w:r>
    </w:p>
    <w:p>
      <w:r>
        <w:t xml:space="preserve">Juuri kun luulet, ettei kissa voi enää yllättää sinua - se on tuonut sammakon suuhunsa!!!!. 🐸🐾🐾</w:t>
      </w:r>
    </w:p>
    <w:p>
      <w:r>
        <w:rPr>
          <w:b/>
          <w:u w:val="single"/>
        </w:rPr>
        <w:t xml:space="preserve">754516</w:t>
      </w:r>
    </w:p>
    <w:p>
      <w:r>
        <w:t xml:space="preserve">CHP ei saa valmisteveroa. Päinvastoin, se maksaa vuosittain noin 30 miljoonaa euroa CO2-seteliksi kutsutusta hulluudesta. Hölmöjen vero. https://t.co/Rh8Q9vn0jt</w:t>
      </w:r>
    </w:p>
    <w:p>
      <w:r>
        <w:rPr>
          <w:b/>
          <w:u w:val="single"/>
        </w:rPr>
        <w:t xml:space="preserve">754517</w:t>
      </w:r>
    </w:p>
    <w:p>
      <w:r>
        <w:t xml:space="preserve">@Margu501 @AntonPeinkiher @Komar4442 Koska Jumalaa ei ole. Jos näin olisi, kirkossa ei olisi koko joukkoa pedofiilejä...</w:t>
      </w:r>
    </w:p>
    <w:p>
      <w:r>
        <w:rPr>
          <w:b/>
          <w:u w:val="single"/>
        </w:rPr>
        <w:t xml:space="preserve">754518</w:t>
      </w:r>
    </w:p>
    <w:p>
      <w:r>
        <w:t xml:space="preserve">Tämä on "laadukas näkymä moottoritieltä", jota aurinkosähkö ei saa pilata. https://t.co/27UaPjfWFs</w:t>
      </w:r>
    </w:p>
    <w:p>
      <w:r>
        <w:rPr>
          <w:b/>
          <w:u w:val="single"/>
        </w:rPr>
        <w:t xml:space="preserve">754519</w:t>
      </w:r>
    </w:p>
    <w:p>
      <w:r>
        <w:t xml:space="preserve">Väittelijät ja professori Valerija Zorko lähettävät terveisiä joulua edeltävästä Zagrebista, jossa he osallistuvat suurimpaan... https://t.co/SDEHx8gct5...</w:t>
      </w:r>
    </w:p>
    <w:p>
      <w:r>
        <w:rPr>
          <w:b/>
          <w:u w:val="single"/>
        </w:rPr>
        <w:t xml:space="preserve">754520</w:t>
      </w:r>
    </w:p>
    <w:p>
      <w:r>
        <w:t xml:space="preserve">Katalonian kansa äänestää parlamentissa opposition boikotoimana itsenäisyyden puolesta. Espanjalaiset ovat jo toiminnassa https://t.co/PHvelvhrLF</w:t>
      </w:r>
    </w:p>
    <w:p>
      <w:r>
        <w:rPr>
          <w:b/>
          <w:u w:val="single"/>
        </w:rPr>
        <w:t xml:space="preserve">754521</w:t>
      </w:r>
    </w:p>
    <w:p>
      <w:r>
        <w:t xml:space="preserve">@KatarinaJenko Älä vain anna surun valtaa ja twiittaa ajaessasi.</w:t>
      </w:r>
    </w:p>
    <w:p>
      <w:r>
        <w:rPr>
          <w:b/>
          <w:u w:val="single"/>
        </w:rPr>
        <w:t xml:space="preserve">754522</w:t>
      </w:r>
    </w:p>
    <w:p>
      <w:r>
        <w:t xml:space="preserve">@RomanVodeb Voisit saada valtiolta tai ainakin yliopistolta kunnianosoituksen... Mutta Kiinassa saat halpoja vinkkejä ja alennuksia...</w:t>
      </w:r>
    </w:p>
    <w:p>
      <w:r>
        <w:rPr>
          <w:b/>
          <w:u w:val="single"/>
        </w:rPr>
        <w:t xml:space="preserve">754523</w:t>
      </w:r>
    </w:p>
    <w:p>
      <w:r>
        <w:t xml:space="preserve">Kuolemaan johtanut onnettomuus Celjessä: Jalankulkija törmäsi punaisia liikennevaloja ylitettyään autoon https://t.co/yzDvbBw6VF</w:t>
      </w:r>
    </w:p>
    <w:p>
      <w:r>
        <w:rPr>
          <w:b/>
          <w:u w:val="single"/>
        </w:rPr>
        <w:t xml:space="preserve">754524</w:t>
      </w:r>
    </w:p>
    <w:p>
      <w:r>
        <w:t xml:space="preserve">Mitä vittua tämä on, @TelekomSlo? Wilma Flinstonella oli parempi datan vastaanotto. Älä tee tätä minulle! #koulutyttö</w:t>
      </w:r>
    </w:p>
    <w:p>
      <w:r>
        <w:rPr>
          <w:b/>
          <w:u w:val="single"/>
        </w:rPr>
        <w:t xml:space="preserve">754525</w:t>
      </w:r>
    </w:p>
    <w:p>
      <w:r>
        <w:t xml:space="preserve">CR7 miesten alusvaatteet, jotka tarjoavat mukavuutta kaikissa tilanteissa https://t.co/aRkXH7PZQz</w:t>
      </w:r>
    </w:p>
    <w:p>
      <w:r>
        <w:rPr>
          <w:b/>
          <w:u w:val="single"/>
        </w:rPr>
        <w:t xml:space="preserve">754526</w:t>
      </w:r>
    </w:p>
    <w:p>
      <w:r>
        <w:t xml:space="preserve">@leaathenatabako @Bojana73368531 Sinun ei tarvitse soittaa pomollesi... me järjestämme sairas-, anteeksi kännipäiviä 7.1.2019 asti</w:t>
        <w:br/>
        <w:t xml:space="preserve">😉😀😀</w:t>
      </w:r>
    </w:p>
    <w:p>
      <w:r>
        <w:rPr>
          <w:b/>
          <w:u w:val="single"/>
        </w:rPr>
        <w:t xml:space="preserve">754527</w:t>
      </w:r>
    </w:p>
    <w:p>
      <w:r>
        <w:t xml:space="preserve">Miljoonan euron kysymys</w:t>
        <w:br/>
        <w:t xml:space="preserve">Miksi sirkusesiintyjät pakottavat maan pakoon?</w:t>
        <w:br/>
        <w:br/>
        <w:t xml:space="preserve">https://t.co/ymUm0MeBGc</w:t>
      </w:r>
    </w:p>
    <w:p>
      <w:r>
        <w:rPr>
          <w:b/>
          <w:u w:val="single"/>
        </w:rPr>
        <w:t xml:space="preserve">754528</w:t>
      </w:r>
    </w:p>
    <w:p>
      <w:r>
        <w:t xml:space="preserve">@lukavalas @Svarun_K Serpentinšek tekee hyvää työtä puhdistaakseen sen perseensä alta. Avataan toinen popcorn ja odotetaan hetki.</w:t>
      </w:r>
    </w:p>
    <w:p>
      <w:r>
        <w:rPr>
          <w:b/>
          <w:u w:val="single"/>
        </w:rPr>
        <w:t xml:space="preserve">754529</w:t>
      </w:r>
    </w:p>
    <w:p>
      <w:r>
        <w:t xml:space="preserve">@mcanzutti @ZigaTurk Tämä ei ole saatanallinen tervehdys. Satanistit eivät anna peukkua ylös. Tämä merkki tarkoittaa rakkautta.</w:t>
      </w:r>
    </w:p>
    <w:p>
      <w:r>
        <w:rPr>
          <w:b/>
          <w:u w:val="single"/>
        </w:rPr>
        <w:t xml:space="preserve">754530</w:t>
      </w:r>
    </w:p>
    <w:p>
      <w:r>
        <w:t xml:space="preserve">Magnesium on elintärkeä kivennäisaine. Elimistössämme se osallistuu moniin erilaisiin prosesseihin ja reaktioihin... https://t.co/vV4iDKDt1h...</w:t>
      </w:r>
    </w:p>
    <w:p>
      <w:r>
        <w:rPr>
          <w:b/>
          <w:u w:val="single"/>
        </w:rPr>
        <w:t xml:space="preserve">754531</w:t>
      </w:r>
    </w:p>
    <w:p>
      <w:r>
        <w:t xml:space="preserve">@Dr_Eclectic Gaddafi sanoi heille kauniisti ennen kuin hänet ammuttiin kuin koira. Nyt heillä on.</w:t>
      </w:r>
    </w:p>
    <w:p>
      <w:r>
        <w:rPr>
          <w:b/>
          <w:u w:val="single"/>
        </w:rPr>
        <w:t xml:space="preserve">754532</w:t>
      </w:r>
    </w:p>
    <w:p>
      <w:r>
        <w:t xml:space="preserve">@_aney @ninasft Vasemmistolle pitäisi esittää pukukoodi.</w:t>
        <w:br/>
        <w:t xml:space="preserve"> DZ:lle ei voi pukeutua kuten konserttiin tai paikalliseen stadioniin. 🤦♀️</w:t>
      </w:r>
    </w:p>
    <w:p>
      <w:r>
        <w:rPr>
          <w:b/>
          <w:u w:val="single"/>
        </w:rPr>
        <w:t xml:space="preserve">754533</w:t>
      </w:r>
    </w:p>
    <w:p>
      <w:r>
        <w:t xml:space="preserve">Lopultakin lopetamme paskanjauhamisen ja aloitamme oikeasti. :-/ https://t.co/jxRefbHVAt.</w:t>
      </w:r>
    </w:p>
    <w:p>
      <w:r>
        <w:rPr>
          <w:b/>
          <w:u w:val="single"/>
        </w:rPr>
        <w:t xml:space="preserve">754534</w:t>
      </w:r>
    </w:p>
    <w:p>
      <w:r>
        <w:t xml:space="preserve">@SpotTheLoon2010 @PANDAquatics Lentopallon harrastaja. He katselivat liikaa televisiota, se oli vain mestaruuskilpailuja.</w:t>
      </w:r>
    </w:p>
    <w:p>
      <w:r>
        <w:rPr>
          <w:b/>
          <w:u w:val="single"/>
        </w:rPr>
        <w:t xml:space="preserve">754535</w:t>
      </w:r>
    </w:p>
    <w:p>
      <w:r>
        <w:t xml:space="preserve">Nopea muoti. Ja upeita kappaleita. Halpaa polyesteriä.</w:t>
        <w:br/>
        <w:t xml:space="preserve">koskaan miettinyt, mitä olet ostamassa?!</w:t>
        <w:br/>
        <w:br/>
        <w:t xml:space="preserve">https://t.co/ZIj9INftri</w:t>
      </w:r>
    </w:p>
    <w:p>
      <w:r>
        <w:rPr>
          <w:b/>
          <w:u w:val="single"/>
        </w:rPr>
        <w:t xml:space="preserve">754536</w:t>
      </w:r>
    </w:p>
    <w:p>
      <w:r>
        <w:t xml:space="preserve">Salama iskee uimareihin Bledissä, kaksi viedään sairaalaan helikopterilla. https://t.co/MBi0YwvjYN https://t.co/EurUO8srpe</w:t>
      </w:r>
    </w:p>
    <w:p>
      <w:r>
        <w:rPr>
          <w:b/>
          <w:u w:val="single"/>
        </w:rPr>
        <w:t xml:space="preserve">754537</w:t>
      </w:r>
    </w:p>
    <w:p>
      <w:r>
        <w:t xml:space="preserve">@Tomi__Ce Ja se on totta...juuri näin he viestivät ja tekivät talouskasvua, vähiten puhumalla hölynpölyä!??</w:t>
      </w:r>
    </w:p>
    <w:p>
      <w:r>
        <w:rPr>
          <w:b/>
          <w:u w:val="single"/>
        </w:rPr>
        <w:t xml:space="preserve">754538</w:t>
      </w:r>
    </w:p>
    <w:p>
      <w:r>
        <w:t xml:space="preserve">@RadioSLOVENEC Faksipomon pitäisi löytää juopuneet kollegat, erottaa heidät ja erota sitten itse päivän kuluessa.</w:t>
      </w:r>
    </w:p>
    <w:p>
      <w:r>
        <w:rPr>
          <w:b/>
          <w:u w:val="single"/>
        </w:rPr>
        <w:t xml:space="preserve">754539</w:t>
      </w:r>
    </w:p>
    <w:p>
      <w:r>
        <w:t xml:space="preserve">SLOVENIALAINEN SYNDROOMA TUNKEUTUU INTIAAN ?: Intialainen mies lynkattiin kuoliaaksi, koska hänen väitettiin johdattaneen lehmiä teurastettavaksi https://t.co/HVlyxrEZwF via @SiolNEWS</w:t>
      </w:r>
    </w:p>
    <w:p>
      <w:r>
        <w:rPr>
          <w:b/>
          <w:u w:val="single"/>
        </w:rPr>
        <w:t xml:space="preserve">754540</w:t>
      </w:r>
    </w:p>
    <w:p>
      <w:r>
        <w:t xml:space="preserve">Se ei ole totta, mutta totta se on: laittomien maahanmuuttajien salakuljettaja aiheutti onnettomuuden https://t.co/HjYBRbhX7a</w:t>
      </w:r>
    </w:p>
    <w:p>
      <w:r>
        <w:rPr>
          <w:b/>
          <w:u w:val="single"/>
        </w:rPr>
        <w:t xml:space="preserve">754541</w:t>
      </w:r>
    </w:p>
    <w:p>
      <w:r>
        <w:t xml:space="preserve">@PegidaSlovenia En ymmärrä, että nämä mustat ihmiset tulevat luoksemme, jos me kaikki olemme rasisteja. Niin minäkin. Etelä-Afrikassa valkoisia tapetaan kuin kaneja!😡</w:t>
      </w:r>
    </w:p>
    <w:p>
      <w:r>
        <w:rPr>
          <w:b/>
          <w:u w:val="single"/>
        </w:rPr>
        <w:t xml:space="preserve">754542</w:t>
      </w:r>
    </w:p>
    <w:p>
      <w:r>
        <w:t xml:space="preserve">@marinmedak 2, 3 tunnin viive voi jo aiheuttaa tuotannon pullonkaulan. Tietenkin saat sakkoja toimituksen viivästymisestä. Lean-tuotantoa ja kaikkea sellaista.</w:t>
      </w:r>
    </w:p>
    <w:p>
      <w:r>
        <w:rPr>
          <w:b/>
          <w:u w:val="single"/>
        </w:rPr>
        <w:t xml:space="preserve">754543</w:t>
      </w:r>
    </w:p>
    <w:p>
      <w:r>
        <w:t xml:space="preserve">@Val202 Twitterissä ei ole sama toimittaja kuin Val 202 Facebookissa, joten autan rakentamaan siltoja ;) #sheriskering https://t.co/tPZ0eSHGbO</w:t>
      </w:r>
    </w:p>
    <w:p>
      <w:r>
        <w:rPr>
          <w:b/>
          <w:u w:val="single"/>
        </w:rPr>
        <w:t xml:space="preserve">754544</w:t>
      </w:r>
    </w:p>
    <w:p>
      <w:r>
        <w:t xml:space="preserve">nuoret poikani, murrosiän tavoitteena on päätyä niin itsevarmaksi, että uskot jonkun aina haluavan kuunnella podcastejasi.</w:t>
      </w:r>
    </w:p>
    <w:p>
      <w:r>
        <w:rPr>
          <w:b/>
          <w:u w:val="single"/>
        </w:rPr>
        <w:t xml:space="preserve">754545</w:t>
      </w:r>
    </w:p>
    <w:p>
      <w:r>
        <w:t xml:space="preserve">@peterjancic @Matej_Klaric En halua olla epäkohtelias, mutta et voi edes kopioida kuvaajasta. Se on Amazon.</w:t>
      </w:r>
    </w:p>
    <w:p>
      <w:r>
        <w:rPr>
          <w:b/>
          <w:u w:val="single"/>
        </w:rPr>
        <w:t xml:space="preserve">754546</w:t>
      </w:r>
    </w:p>
    <w:p>
      <w:r>
        <w:t xml:space="preserve">Taprvo kahvia, aikaa riittää lopuillekin koko päivän jonottaville nössöille.</w:t>
      </w:r>
    </w:p>
    <w:p>
      <w:r>
        <w:rPr>
          <w:b/>
          <w:u w:val="single"/>
        </w:rPr>
        <w:t xml:space="preserve">754547</w:t>
      </w:r>
    </w:p>
    <w:p>
      <w:r>
        <w:t xml:space="preserve">Heillä on niin kaunis koristepuutarha aivan tien toisella puolella Trzinissä. Tänään on kaunis helluntaisunnuntai, ja kaupat ovat kiinni, luojan kiitos.</w:t>
      </w:r>
    </w:p>
    <w:p>
      <w:r>
        <w:rPr>
          <w:b/>
          <w:u w:val="single"/>
        </w:rPr>
        <w:t xml:space="preserve">754548</w:t>
      </w:r>
    </w:p>
    <w:p>
      <w:r>
        <w:t xml:space="preserve">Sortoviranomaisten pitäisi olla demokratian palveluksessa, sen vartijoina, ei sen päättäjinä, mikä puolue saa voittaa. https://t.co/7diuCeWkbt.</w:t>
      </w:r>
    </w:p>
    <w:p>
      <w:r>
        <w:rPr>
          <w:b/>
          <w:u w:val="single"/>
        </w:rPr>
        <w:t xml:space="preserve">754549</w:t>
      </w:r>
    </w:p>
    <w:p>
      <w:r>
        <w:t xml:space="preserve">KAIKKI TIETÄVÄT KORRUPTIOSTA TERVEYDENHUOLLOSSA, MUTTA POLIISI EI RYHDY TOIMIIN, VAIN SIKSI, ETTÄ HE NÄYTTÄVÄT HYÖTYVÄN SIITÄ.</w:t>
      </w:r>
    </w:p>
    <w:p>
      <w:r>
        <w:rPr>
          <w:b/>
          <w:u w:val="single"/>
        </w:rPr>
        <w:t xml:space="preserve">754550</w:t>
      </w:r>
    </w:p>
    <w:p>
      <w:r>
        <w:t xml:space="preserve">Fysioterapeutti: Voimme harkita leikkausta 10 - 20 vuoden kuluttua, 60 vuoden jälkeen.</w:t>
        <w:br/>
        <w:t xml:space="preserve">Äiti: Mutta minulla on jo 66.</w:t>
        <w:br/>
        <w:t xml:space="preserve">Fysioterapeutti: *jättää asiakirjat*</w:t>
      </w:r>
    </w:p>
    <w:p>
      <w:r>
        <w:rPr>
          <w:b/>
          <w:u w:val="single"/>
        </w:rPr>
        <w:t xml:space="preserve">754551</w:t>
      </w:r>
    </w:p>
    <w:p>
      <w:r>
        <w:t xml:space="preserve">Oivallus keskivertoslovenialaisen rajallisesta aivokapasiteetista #ifeelslovenia #arkeologia https://t.co/TBfjEKqT97 https://t.co/Tx0AtebIwB</w:t>
      </w:r>
    </w:p>
    <w:p>
      <w:r>
        <w:rPr>
          <w:b/>
          <w:u w:val="single"/>
        </w:rPr>
        <w:t xml:space="preserve">754552</w:t>
      </w:r>
    </w:p>
    <w:p>
      <w:r>
        <w:t xml:space="preserve">Myytävänä: Huoneisto - 1,5 makuuhuoneen</w:t>
        <w:br/>
        <w:t xml:space="preserve">Kunta: Vrhnika</w:t>
        <w:br/>
        <w:br/>
        <w:t xml:space="preserve">Kuvaus:56 m2, 1,5 makuuhuoneen huoneisto, rakennettu vuonna 2005, ullakko, hissi,.... http://t.co/JddnETJhsy</w:t>
      </w:r>
    </w:p>
    <w:p>
      <w:r>
        <w:rPr>
          <w:b/>
          <w:u w:val="single"/>
        </w:rPr>
        <w:t xml:space="preserve">754553</w:t>
      </w:r>
    </w:p>
    <w:p>
      <w:r>
        <w:t xml:space="preserve">Nyt terroristit varastavat ammuksia armeijaltamme. Slovenia on heikoin lenkki. Kommunistit tuhoavat maamme.</w:t>
      </w:r>
    </w:p>
    <w:p>
      <w:r>
        <w:rPr>
          <w:b/>
          <w:u w:val="single"/>
        </w:rPr>
        <w:t xml:space="preserve">754554</w:t>
      </w:r>
    </w:p>
    <w:p>
      <w:r>
        <w:t xml:space="preserve">Elokuva-alan edustajat osoittivat solidaarisuutta seksuaalisen hyväksikäytön uhreille eilisillan Bafta-gaalassa... https://t.co/nnq70Ue1R0 ...</w:t>
      </w:r>
    </w:p>
    <w:p>
      <w:r>
        <w:rPr>
          <w:b/>
          <w:u w:val="single"/>
        </w:rPr>
        <w:t xml:space="preserve">754555</w:t>
      </w:r>
    </w:p>
    <w:p>
      <w:r>
        <w:t xml:space="preserve">@Alex4aleksandra @JJansaSDS @vladaRS He ovat tuhonneet kansaa ja maata xy vuotta, ja he ovat edelleen vallassa. Slovenialaiset, missä on järkenne?</w:t>
      </w:r>
    </w:p>
    <w:p>
      <w:r>
        <w:rPr>
          <w:b/>
          <w:u w:val="single"/>
        </w:rPr>
        <w:t xml:space="preserve">754556</w:t>
      </w:r>
    </w:p>
    <w:p>
      <w:r>
        <w:t xml:space="preserve">@PCrtomir @DenisB72 Mutta sinun täytyy antaa heille tunnustusta, he oppivat paskastaan ja onnistuvat yllättämään yhä uudelleen ja uudelleen...</w:t>
      </w:r>
    </w:p>
    <w:p>
      <w:r>
        <w:rPr>
          <w:b/>
          <w:u w:val="single"/>
        </w:rPr>
        <w:t xml:space="preserve">754557</w:t>
      </w:r>
    </w:p>
    <w:p>
      <w:r>
        <w:t xml:space="preserve">Seis... Partisaanikuoro on juuri laulanut Vstala Primorskan Kongresnossa! 🇸🇮</w:t>
      </w:r>
    </w:p>
    <w:p>
      <w:r>
        <w:rPr>
          <w:b/>
          <w:u w:val="single"/>
        </w:rPr>
        <w:t xml:space="preserve">754558</w:t>
      </w:r>
    </w:p>
    <w:p>
      <w:r>
        <w:t xml:space="preserve">@maceklj Heart, olet tylsä, olet ennustettavissa, yritä keksiä uusi typeryys, vain sinun. Kiitos. LP.</w:t>
      </w:r>
    </w:p>
    <w:p>
      <w:r>
        <w:rPr>
          <w:b/>
          <w:u w:val="single"/>
        </w:rPr>
        <w:t xml:space="preserve">754559</w:t>
      </w:r>
    </w:p>
    <w:p>
      <w:r>
        <w:t xml:space="preserve">@steinbuch Jotkut tappavat Jumalan nimissä, hän tappoi rodun "nimissä". Molemmat ovat terrorismia!</w:t>
      </w:r>
    </w:p>
    <w:p>
      <w:r>
        <w:rPr>
          <w:b/>
          <w:u w:val="single"/>
        </w:rPr>
        <w:t xml:space="preserve">754560</w:t>
      </w:r>
    </w:p>
    <w:p>
      <w:r>
        <w:t xml:space="preserve">Proteiinirisotto: riisiä, punaisia linssejä, kikherneitä, herneitä, cayennepippuria, kurkumaa ja juustoa #mljask #ravitsemus</w:t>
      </w:r>
    </w:p>
    <w:p>
      <w:r>
        <w:rPr>
          <w:b/>
          <w:u w:val="single"/>
        </w:rPr>
        <w:t xml:space="preserve">754561</w:t>
      </w:r>
    </w:p>
    <w:p>
      <w:r>
        <w:t xml:space="preserve">@Andrazus Olen ollut siellä, en voi verrata. Mutta he taputtivat hänelle lopussa, eivät Mayalle.</w:t>
      </w:r>
    </w:p>
    <w:p>
      <w:r>
        <w:rPr>
          <w:b/>
          <w:u w:val="single"/>
        </w:rPr>
        <w:t xml:space="preserve">754562</w:t>
      </w:r>
    </w:p>
    <w:p>
      <w:r>
        <w:t xml:space="preserve">Tiedotusvälineiden ja tuomioistuinten sokeat kohdat kampanjarikkomuksissa https://t.co/TH6C15fn84 https://t.co/yuRHPg5md6 https://t.co/yuRHPg5md6</w:t>
      </w:r>
    </w:p>
    <w:p>
      <w:r>
        <w:rPr>
          <w:b/>
          <w:u w:val="single"/>
        </w:rPr>
        <w:t xml:space="preserve">754563</w:t>
      </w:r>
    </w:p>
    <w:p>
      <w:r>
        <w:t xml:space="preserve">Kalifornian jättimäinen maastopalo vaati palomiehen hengen</w:t>
        <w:br/>
        <w:t xml:space="preserve">https://t.co/vsmp8dMkbv https://t.co/zvrW1KoypC https://t.co/zvrW1KoypC</w:t>
      </w:r>
    </w:p>
    <w:p>
      <w:r>
        <w:rPr>
          <w:b/>
          <w:u w:val="single"/>
        </w:rPr>
        <w:t xml:space="preserve">754564</w:t>
      </w:r>
    </w:p>
    <w:p>
      <w:r>
        <w:t xml:space="preserve">meitä eläkeläisiä, joilla on aihetta ja rajattomasti aikaa, ja gulassi on myös kätevää, mutta kukaan ei kutsu meitä... maanteillä. Emme ole kiinnostavia😜</w:t>
      </w:r>
    </w:p>
    <w:p>
      <w:r>
        <w:rPr>
          <w:b/>
          <w:u w:val="single"/>
        </w:rPr>
        <w:t xml:space="preserve">754565</w:t>
      </w:r>
    </w:p>
    <w:p>
      <w:r>
        <w:t xml:space="preserve">Tämä päivä voi päättyä hyvin huonosti tai hyvin. Kaikki on meidän käsissämme. Mene äänestämään! #maribor</w:t>
      </w:r>
    </w:p>
    <w:p>
      <w:r>
        <w:rPr>
          <w:b/>
          <w:u w:val="single"/>
        </w:rPr>
        <w:t xml:space="preserve">754566</w:t>
      </w:r>
    </w:p>
    <w:p>
      <w:r>
        <w:t xml:space="preserve">Laiskat ovat "haukkuneet", että nykyään moderni "bitti" on mobbattu. Mutta oliko heidän pakko tehdä töitä vaihteeksi? https://t.co/3KeWGWDwT5</w:t>
      </w:r>
    </w:p>
    <w:p>
      <w:r>
        <w:rPr>
          <w:b/>
          <w:u w:val="single"/>
        </w:rPr>
        <w:t xml:space="preserve">754567</w:t>
      </w:r>
    </w:p>
    <w:p>
      <w:r>
        <w:t xml:space="preserve">Kummisetä niin...meidän ei koskaan pitäisi olla liian ylpeitä tekemisistämme...kun shakkipeli on ohi, kuningas ja talonpojat laitetaan samaan laatikkoon.</w:t>
      </w:r>
    </w:p>
    <w:p>
      <w:r>
        <w:rPr>
          <w:b/>
          <w:u w:val="single"/>
        </w:rPr>
        <w:t xml:space="preserve">754568</w:t>
      </w:r>
    </w:p>
    <w:p>
      <w:r>
        <w:t xml:space="preserve">@Bulsit_detector Taksibulsit kuuluvat niiden ryhmään, jotka ampuvat selkään, potentiaalisia rikollisia.</w:t>
      </w:r>
    </w:p>
    <w:p>
      <w:r>
        <w:rPr>
          <w:b/>
          <w:u w:val="single"/>
        </w:rPr>
        <w:t xml:space="preserve">754569</w:t>
      </w:r>
    </w:p>
    <w:p>
      <w:r>
        <w:t xml:space="preserve">@BozidarBiscan SD:t eivät valinneet oikeaa lippua. Heillä on punainen tähti, kuten takana olevassa kuvassa.</w:t>
      </w:r>
    </w:p>
    <w:p>
      <w:r>
        <w:rPr>
          <w:b/>
          <w:u w:val="single"/>
        </w:rPr>
        <w:t xml:space="preserve">754570</w:t>
      </w:r>
    </w:p>
    <w:p>
      <w:r>
        <w:t xml:space="preserve">@peterjancic Kyllä he saavat palkankorotuksen,raportoida palveluksellisesti tästä parhaasta hallituskoalitiosta,sairasta....</w:t>
      </w:r>
    </w:p>
    <w:p>
      <w:r>
        <w:rPr>
          <w:b/>
          <w:u w:val="single"/>
        </w:rPr>
        <w:t xml:space="preserve">754571</w:t>
      </w:r>
    </w:p>
    <w:p>
      <w:r>
        <w:t xml:space="preserve">@sgsonjasg @vinkovasle1 @krtmen @lucijausaj Nazgala Krizanica 👍, hän ei tule DZ:hen😣.</w:t>
      </w:r>
    </w:p>
    <w:p>
      <w:r>
        <w:rPr>
          <w:b/>
          <w:u w:val="single"/>
        </w:rPr>
        <w:t xml:space="preserve">754572</w:t>
      </w:r>
    </w:p>
    <w:p>
      <w:r>
        <w:t xml:space="preserve">Eihän savuhälytin ole suoraan yhteydessä palokuntaan? Poikaystävälle tietenkin... jotta hän tietää, voiko hän vaihtaa pyjaman pois. 🤷♀️</w:t>
      </w:r>
    </w:p>
    <w:p>
      <w:r>
        <w:rPr>
          <w:b/>
          <w:u w:val="single"/>
        </w:rPr>
        <w:t xml:space="preserve">754573</w:t>
      </w:r>
    </w:p>
    <w:p>
      <w:r>
        <w:t xml:space="preserve">@VGrasic @TinkCares @kokochannel12 @Tomi__Ce @nadkaku @termie1 @stanka_d 100℅ kommunistit hallitsevat SDS:ää edelleen.</w:t>
      </w:r>
    </w:p>
    <w:p>
      <w:r>
        <w:rPr>
          <w:b/>
          <w:u w:val="single"/>
        </w:rPr>
        <w:t xml:space="preserve">754574</w:t>
      </w:r>
    </w:p>
    <w:p>
      <w:r>
        <w:t xml:space="preserve">Onko meidän mulkkumme mennyt Itävallan mulkkuun, millä vauhdilla Itävalta palauttaa maahanmuuttajat Sloveniaan ... https://t.co/bLTgqXml1t</w:t>
      </w:r>
    </w:p>
    <w:p>
      <w:r>
        <w:rPr>
          <w:b/>
          <w:u w:val="single"/>
        </w:rPr>
        <w:t xml:space="preserve">754575</w:t>
      </w:r>
    </w:p>
    <w:p>
      <w:r>
        <w:t xml:space="preserve">@Moj_ca Suurlentäjät ovat suurimpia myrkyttäjiä, ja kemiallisten lentoreittien aiheuttama huoli on suurin.</w:t>
      </w:r>
    </w:p>
    <w:p>
      <w:r>
        <w:rPr>
          <w:b/>
          <w:u w:val="single"/>
        </w:rPr>
        <w:t xml:space="preserve">754576</w:t>
      </w:r>
    </w:p>
    <w:p>
      <w:r>
        <w:t xml:space="preserve">@zaslovenijo2 Franc oli hieman väärässä vedonlyönnissä väärälle hevoselle. Ja tamma.</w:t>
        <w:br/>
        <w:t xml:space="preserve"> Nyt hänen ei tarvitse tehdä muuta kuin sihistä...</w:t>
      </w:r>
    </w:p>
    <w:p>
      <w:r>
        <w:rPr>
          <w:b/>
          <w:u w:val="single"/>
        </w:rPr>
        <w:t xml:space="preserve">754577</w:t>
      </w:r>
    </w:p>
    <w:p>
      <w:r>
        <w:t xml:space="preserve">@SiolNEWS Ainakin he laittaisivat etualalle enemmän hyväkuntoisia kavereita, ei olutkattiloiden kanssa kulkevia hyypiöitä. Se näyttäisi paremmalta.</w:t>
      </w:r>
    </w:p>
    <w:p>
      <w:r>
        <w:rPr>
          <w:b/>
          <w:u w:val="single"/>
        </w:rPr>
        <w:t xml:space="preserve">754578</w:t>
      </w:r>
    </w:p>
    <w:p>
      <w:r>
        <w:t xml:space="preserve">13 vuoden kuluttua sähkö- ja kaasuhybridiajoneuvot vai pelkkä sähkö?Ja laki hyväksytään jo nyt - juuri nyt?Joten uusi bensiinikäyttöinen auto tänään vuonna 2031 on poistettava?</w:t>
      </w:r>
    </w:p>
    <w:p>
      <w:r>
        <w:rPr>
          <w:b/>
          <w:u w:val="single"/>
        </w:rPr>
        <w:t xml:space="preserve">754579</w:t>
      </w:r>
    </w:p>
    <w:p>
      <w:r>
        <w:t xml:space="preserve">@ZalaG_as @aleshojs Tiedän, että tämä teoria on syvältä. Koska jotkut ihmiset, mutta ei Aloysius, ovat edelleen melko ahdasmielisiä. Hetkinen - onko tämä poikkeus/sääntöfoorumi?</w:t>
      </w:r>
    </w:p>
    <w:p>
      <w:r>
        <w:rPr>
          <w:b/>
          <w:u w:val="single"/>
        </w:rPr>
        <w:t xml:space="preserve">754580</w:t>
      </w:r>
    </w:p>
    <w:p>
      <w:r>
        <w:t xml:space="preserve">@strankalevica Vai miten verrataan veronalennuksen kannattaminen ja joukkomurhaajien palvominen toisiinsa.</w:t>
      </w:r>
    </w:p>
    <w:p>
      <w:r>
        <w:rPr>
          <w:b/>
          <w:u w:val="single"/>
        </w:rPr>
        <w:t xml:space="preserve">754581</w:t>
      </w:r>
    </w:p>
    <w:p>
      <w:r>
        <w:t xml:space="preserve">@zblojena Kysyn omiltani, milloin he palaavat erosta ja mitkä ovat heidän suunnitelmansa.</w:t>
      </w:r>
    </w:p>
    <w:p>
      <w:r>
        <w:rPr>
          <w:b/>
          <w:u w:val="single"/>
        </w:rPr>
        <w:t xml:space="preserve">754582</w:t>
      </w:r>
    </w:p>
    <w:p>
      <w:r>
        <w:t xml:space="preserve">@MitjaZakelj @AnitaNiNikoli Jäsenet eivät juuri koskaan vedoa parlamentaariseen koskemattomuuteen.</w:t>
      </w:r>
    </w:p>
    <w:p>
      <w:r>
        <w:rPr>
          <w:b/>
          <w:u w:val="single"/>
        </w:rPr>
        <w:t xml:space="preserve">754583</w:t>
      </w:r>
    </w:p>
    <w:p>
      <w:r>
        <w:t xml:space="preserve">Postojnikolaiset...pystyttäkää yksi 10 metrinen Marsalan patsas...jotta Äiti Teresa - kristitty - ei "pelottaisi" teitä. Kuolema fasismille</w:t>
      </w:r>
    </w:p>
    <w:p>
      <w:r>
        <w:rPr>
          <w:b/>
          <w:u w:val="single"/>
        </w:rPr>
        <w:t xml:space="preserve">754584</w:t>
      </w:r>
    </w:p>
    <w:p>
      <w:r>
        <w:t xml:space="preserve">@JozeBizjak @strankalevica MSM on täysin estetty laittomaan maahanmuuttoon liittyvien uutisten osalta, Macron esitetään syntipukkina,....</w:t>
      </w:r>
    </w:p>
    <w:p>
      <w:r>
        <w:rPr>
          <w:b/>
          <w:u w:val="single"/>
        </w:rPr>
        <w:t xml:space="preserve">754585</w:t>
      </w:r>
    </w:p>
    <w:p>
      <w:r>
        <w:t xml:space="preserve">Lumi ei ole vain huonoja kuljettajia ja vielä huonompia toimittajia. #prematureit :D https://t.co/64cXywolrc</w:t>
      </w:r>
    </w:p>
    <w:p>
      <w:r>
        <w:rPr>
          <w:b/>
          <w:u w:val="single"/>
        </w:rPr>
        <w:t xml:space="preserve">754586</w:t>
      </w:r>
    </w:p>
    <w:p>
      <w:r>
        <w:t xml:space="preserve">@Stavenskovovovrhski Parasta leikata lehdet, jotta voit rikkiä salaatin soodan valkosipulin sijasta.</w:t>
      </w:r>
    </w:p>
    <w:p>
      <w:r>
        <w:rPr>
          <w:b/>
          <w:u w:val="single"/>
        </w:rPr>
        <w:t xml:space="preserve">754587</w:t>
      </w:r>
    </w:p>
    <w:p>
      <w:r>
        <w:t xml:space="preserve">@MitjaIrsic kommunistit eivät voi sietää ihmisiä, jotka ovat taloudellisesti riippumattomia eivätkä pure Slovenian veronmaksajia.</w:t>
      </w:r>
    </w:p>
    <w:p>
      <w:r>
        <w:rPr>
          <w:b/>
          <w:u w:val="single"/>
        </w:rPr>
        <w:t xml:space="preserve">754588</w:t>
      </w:r>
    </w:p>
    <w:p>
      <w:r>
        <w:t xml:space="preserve">@strankalevica Typerä ja provokatiivinen, vaaleja edeltävä, jugonostalginen ajatus. #whatstegatreba</w:t>
      </w:r>
    </w:p>
    <w:p>
      <w:r>
        <w:rPr>
          <w:b/>
          <w:u w:val="single"/>
        </w:rPr>
        <w:t xml:space="preserve">754589</w:t>
      </w:r>
    </w:p>
    <w:p>
      <w:r>
        <w:t xml:space="preserve">@3K3G3B3 @AlexNotfake Outoa, etteivät he ole vielä tuoneet koiria. Heidät kaikki koulutettaisiin kasaan.</w:t>
      </w:r>
    </w:p>
    <w:p>
      <w:r>
        <w:rPr>
          <w:b/>
          <w:u w:val="single"/>
        </w:rPr>
        <w:t xml:space="preserve">754590</w:t>
      </w:r>
    </w:p>
    <w:p>
      <w:r>
        <w:t xml:space="preserve">@Libertarec Palkat ovat samat suoraviivaisesti, mutta ei mitään siitä. Inflaatio on puhkaissut kaiken.</w:t>
      </w:r>
    </w:p>
    <w:p>
      <w:r>
        <w:rPr>
          <w:b/>
          <w:u w:val="single"/>
        </w:rPr>
        <w:t xml:space="preserve">754591</w:t>
      </w:r>
    </w:p>
    <w:p>
      <w:r>
        <w:t xml:space="preserve">Ahkerille käsille työstä ei ole koskaan pulaa !</w:t>
        <w:br/>
        <w:br/>
        <w:t xml:space="preserve"> Ehdokkaat, kirjoittakaa yksityiselle taistelijalle, jos luulette olevanne THE ONE :) https://t.co/5EqRJjSsFA https://t.co/5EqRJjSsFA</w:t>
      </w:r>
    </w:p>
    <w:p>
      <w:r>
        <w:rPr>
          <w:b/>
          <w:u w:val="single"/>
        </w:rPr>
        <w:t xml:space="preserve">754592</w:t>
      </w:r>
    </w:p>
    <w:p>
      <w:r>
        <w:t xml:space="preserve">@Dr_Eclectic @vladaRS @MZZRS @MO_RS @Slovenskavojska Tiedättehän, miten se on ajoneuvojen kanssa, naapurin auto on aina parempi. Tämä oshkosh on vielä melko tuore.</w:t>
      </w:r>
    </w:p>
    <w:p>
      <w:r>
        <w:rPr>
          <w:b/>
          <w:u w:val="single"/>
        </w:rPr>
        <w:t xml:space="preserve">754593</w:t>
      </w:r>
    </w:p>
    <w:p>
      <w:r>
        <w:t xml:space="preserve">@LazarjevPolzek Kaikki. Naudanliha sipulikastikkeessa ja paahdetut riisinuudelit vihannesten kera ovat suosikkivalintojani.</w:t>
      </w:r>
    </w:p>
    <w:p>
      <w:r>
        <w:rPr>
          <w:b/>
          <w:u w:val="single"/>
        </w:rPr>
        <w:t xml:space="preserve">754594</w:t>
      </w:r>
    </w:p>
    <w:p>
      <w:r>
        <w:t xml:space="preserve">@MHacek vaikka selittäisit sen hänelle, se ei mene hänen mehiläiseen, siellä on vain kommunistinen siru #kolkhozno_terveydenhuolto</w:t>
      </w:r>
    </w:p>
    <w:p>
      <w:r>
        <w:rPr>
          <w:b/>
          <w:u w:val="single"/>
        </w:rPr>
        <w:t xml:space="preserve">754595</w:t>
      </w:r>
    </w:p>
    <w:p>
      <w:r>
        <w:t xml:space="preserve">@KovacRebeka Kristityt tukevat kommunistia, kommunistit tukevat henkilöä, joka väittää olevansa kristitty. Väärä maailma, vain Bhutalissa.</w:t>
      </w:r>
    </w:p>
    <w:p>
      <w:r>
        <w:rPr>
          <w:b/>
          <w:u w:val="single"/>
        </w:rPr>
        <w:t xml:space="preserve">754596</w:t>
      </w:r>
    </w:p>
    <w:p>
      <w:r>
        <w:t xml:space="preserve">Okei, olen käyttänyt kaikki Twitter-ampumatarvikkeeni Donsille. Nähdään illalla. #WhatWeNeedToDo 😛</w:t>
      </w:r>
    </w:p>
    <w:p>
      <w:r>
        <w:rPr>
          <w:b/>
          <w:u w:val="single"/>
        </w:rPr>
        <w:t xml:space="preserve">754597</w:t>
      </w:r>
    </w:p>
    <w:p>
      <w:r>
        <w:t xml:space="preserve">Sellaista se on, kun ilmoittaudut tapahtumaan itävaltalaisten kanssa. He ovat hulluna otsikoihin. Sairas hullu. https://t.co/StgFAS4h1k</w:t>
      </w:r>
    </w:p>
    <w:p>
      <w:r>
        <w:rPr>
          <w:b/>
          <w:u w:val="single"/>
        </w:rPr>
        <w:t xml:space="preserve">754598</w:t>
      </w:r>
    </w:p>
    <w:p>
      <w:r>
        <w:t xml:space="preserve">Uudenvuodenlupaus: "Nyt syömme hieman terveellisemmin."</w:t>
        <w:br/>
        <w:t xml:space="preserve">...</w:t>
        <w:br/>
        <w:t xml:space="preserve">5.1.</w:t>
        <w:br/>
        <w:t xml:space="preserve">"Emme ole vielä syöneet pizzaa tänä vuonna.... Voisimme. Mennään."</w:t>
      </w:r>
    </w:p>
    <w:p>
      <w:r>
        <w:rPr>
          <w:b/>
          <w:u w:val="single"/>
        </w:rPr>
        <w:t xml:space="preserve">754599</w:t>
      </w:r>
    </w:p>
    <w:p>
      <w:r>
        <w:t xml:space="preserve">Lyijyn saantia voidaan vähentää välttämällä pölyn kertymistä ja vapautumista, pesemällä vihannekset huolellisesti ja pesemällä kädet jatkuvasti.</w:t>
      </w:r>
    </w:p>
    <w:p>
      <w:r>
        <w:rPr>
          <w:b/>
          <w:u w:val="single"/>
        </w:rPr>
        <w:t xml:space="preserve">754600</w:t>
      </w:r>
    </w:p>
    <w:p>
      <w:r>
        <w:t xml:space="preserve">Toimeenpaneva komitea hyväksyi yksimielisesti pöytäkirjan, jota ei ole vielä yhdenmukaistettu. WTF? #butale https://t.co/JCEYrvEruB</w:t>
      </w:r>
    </w:p>
    <w:p>
      <w:r>
        <w:rPr>
          <w:b/>
          <w:u w:val="single"/>
        </w:rPr>
        <w:t xml:space="preserve">754601</w:t>
      </w:r>
    </w:p>
    <w:p>
      <w:r>
        <w:t xml:space="preserve">Kaikki, mikä on styrialaista, ei ole styrialaista, jos siinä ei ole grob-keittoa ja kurpitsaöljyä https://t.co/LT7D6g2yN9</w:t>
      </w:r>
    </w:p>
    <w:p>
      <w:r>
        <w:rPr>
          <w:b/>
          <w:u w:val="single"/>
        </w:rPr>
        <w:t xml:space="preserve">754602</w:t>
      </w:r>
    </w:p>
    <w:p>
      <w:r>
        <w:t xml:space="preserve">Jos tyttö kysyy sinulta, pidätkö lastenrattaista, vastaat, että pidät niiden rengasprofiilista ja että renkaat ovat erittäin hyvät.</w:t>
      </w:r>
    </w:p>
    <w:p>
      <w:r>
        <w:rPr>
          <w:b/>
          <w:u w:val="single"/>
        </w:rPr>
        <w:t xml:space="preserve">754603</w:t>
      </w:r>
    </w:p>
    <w:p>
      <w:r>
        <w:t xml:space="preserve">hehe...sanoi Vanha ...Katsotaanpa kuinka pitkälle tämä Punainen nousee...hehe...bravo meidän!</w:t>
      </w:r>
    </w:p>
    <w:p>
      <w:r>
        <w:rPr>
          <w:b/>
          <w:u w:val="single"/>
        </w:rPr>
        <w:t xml:space="preserve">754604</w:t>
      </w:r>
    </w:p>
    <w:p>
      <w:r>
        <w:t xml:space="preserve">@Centrifuzija @Scherbaumova @MuzejNOMaribor @vecer @Agathung Tule. Grillaamme apinaa nuorten banaanien päällä.</w:t>
      </w:r>
    </w:p>
    <w:p>
      <w:r>
        <w:rPr>
          <w:b/>
          <w:u w:val="single"/>
        </w:rPr>
        <w:t xml:space="preserve">754605</w:t>
      </w:r>
    </w:p>
    <w:p>
      <w:r>
        <w:t xml:space="preserve">Kätevä säilytyspaikka kallisarvoisille hetkille, jotka otat matkapuhelimellasi. ➡ https://t.co/WTVrTJVWDp https://t.co/5EF8IKSXmt</w:t>
      </w:r>
    </w:p>
    <w:p>
      <w:r>
        <w:rPr>
          <w:b/>
          <w:u w:val="single"/>
        </w:rPr>
        <w:t xml:space="preserve">754606</w:t>
      </w:r>
    </w:p>
    <w:p>
      <w:r>
        <w:t xml:space="preserve">Ei ihme, että rokottamattomia lapsia on aina vain enemmän. Mutta kun vastuussa olevat toimielimet ovat epäjohdonmukaisia. https://t.co/rrxNaMEuKC</w:t>
      </w:r>
    </w:p>
    <w:p>
      <w:r>
        <w:rPr>
          <w:b/>
          <w:u w:val="single"/>
        </w:rPr>
        <w:t xml:space="preserve">754607</w:t>
      </w:r>
    </w:p>
    <w:p>
      <w:r>
        <w:t xml:space="preserve">AHKERIEN MAA: MITÄ PALKINTOJA PARHAAT VALOKUVAAJAT KANTAVAT? @arnehodalic @erikvalencic https://t.co/FGfJ7TevZ4 via @YouTube</w:t>
      </w:r>
    </w:p>
    <w:p>
      <w:r>
        <w:rPr>
          <w:b/>
          <w:u w:val="single"/>
        </w:rPr>
        <w:t xml:space="preserve">754608</w:t>
      </w:r>
    </w:p>
    <w:p>
      <w:r>
        <w:t xml:space="preserve">@KeyserSozeSi sandokan. ja kung-fu david carradinen kanssa orf. ja sitten vähän magnumia</w:t>
      </w:r>
    </w:p>
    <w:p>
      <w:r>
        <w:rPr>
          <w:b/>
          <w:u w:val="single"/>
        </w:rPr>
        <w:t xml:space="preserve">754609</w:t>
      </w:r>
    </w:p>
    <w:p>
      <w:r>
        <w:t xml:space="preserve">@PreglArjan @zasledovalec70 tone kuntner on suurin elävä runoilijamme. zivela sds!!!!</w:t>
      </w:r>
    </w:p>
    <w:p>
      <w:r>
        <w:rPr>
          <w:b/>
          <w:u w:val="single"/>
        </w:rPr>
        <w:t xml:space="preserve">754610</w:t>
      </w:r>
    </w:p>
    <w:p>
      <w:r>
        <w:t xml:space="preserve">Kaikissa veitsimainoksissa paratiisit leikataan erityisen ohuiksi, emme tarvitse keisaria kuitenkaan.</w:t>
        <w:br/>
        <w:t xml:space="preserve"> Anna heidän näyttää, miten tunkkainen sämpylä leikataan!</w:t>
      </w:r>
    </w:p>
    <w:p>
      <w:r>
        <w:rPr>
          <w:b/>
          <w:u w:val="single"/>
        </w:rPr>
        <w:t xml:space="preserve">754611</w:t>
      </w:r>
    </w:p>
    <w:p>
      <w:r>
        <w:t xml:space="preserve">Rohkea kädenpuristus ja sana kiitos eivät ole vielä poissa muodista, joten älä #torku. ✔</w:t>
      </w:r>
    </w:p>
    <w:p>
      <w:r>
        <w:rPr>
          <w:b/>
          <w:u w:val="single"/>
        </w:rPr>
        <w:t xml:space="preserve">754612</w:t>
      </w:r>
    </w:p>
    <w:p>
      <w:r>
        <w:t xml:space="preserve">Hammashiiret, joulupukki, työnantajat, keijut ja muut satumaiset hyväntekijät... https://t.co/D6FrCG5Ja3 ...</w:t>
      </w:r>
    </w:p>
    <w:p>
      <w:r>
        <w:rPr>
          <w:b/>
          <w:u w:val="single"/>
        </w:rPr>
        <w:t xml:space="preserve">754613</w:t>
      </w:r>
    </w:p>
    <w:p>
      <w:r>
        <w:t xml:space="preserve">Sydämeni särkyi tällä kertaa, kun minua kiellettiin käyttämästä L'Hospitalin teoreemaa, joka on muuten yksi maailman ihmeistä.</w:t>
      </w:r>
    </w:p>
    <w:p>
      <w:r>
        <w:rPr>
          <w:b/>
          <w:u w:val="single"/>
        </w:rPr>
        <w:t xml:space="preserve">754614</w:t>
      </w:r>
    </w:p>
    <w:p>
      <w:r>
        <w:t xml:space="preserve">@Barbara4u2 Älä ole @Barbara4u2, jokainen valhe tulee takaisin kuin bumerangi. #Sloveniavsrcu</w:t>
      </w:r>
    </w:p>
    <w:p>
      <w:r>
        <w:rPr>
          <w:b/>
          <w:u w:val="single"/>
        </w:rPr>
        <w:t xml:space="preserve">754615</w:t>
      </w:r>
    </w:p>
    <w:p>
      <w:r>
        <w:t xml:space="preserve">@Libertarec Sam ei laittanut mitään kommunistia viereen. Miten hän kehtaa! Ja Slo:ssa on niin paljon kyvykkäitä ihmisiä, -</w:t>
      </w:r>
    </w:p>
    <w:p>
      <w:r>
        <w:rPr>
          <w:b/>
          <w:u w:val="single"/>
        </w:rPr>
        <w:t xml:space="preserve">754616</w:t>
      </w:r>
    </w:p>
    <w:p>
      <w:r>
        <w:t xml:space="preserve">@TinoMamic Kardelj oli jo syyskuussa 1941 (tuhatyhdeksänsataa neljäkymmentäyksi) Valkoisen kaartin kanssa. Hän toi sen mukanaan koulunkäynnistään Neuvostoliitossa.</w:t>
      </w:r>
    </w:p>
    <w:p>
      <w:r>
        <w:rPr>
          <w:b/>
          <w:u w:val="single"/>
        </w:rPr>
        <w:t xml:space="preserve">754617</w:t>
      </w:r>
    </w:p>
    <w:p>
      <w:r>
        <w:t xml:space="preserve">@vinkovasle1 @Nova24TV Kuka sen pitäisi olla? Siellä ammutaan mielenosoittajia ja oppositiota...</w:t>
      </w:r>
    </w:p>
    <w:p>
      <w:r>
        <w:rPr>
          <w:b/>
          <w:u w:val="single"/>
        </w:rPr>
        <w:t xml:space="preserve">754618</w:t>
      </w:r>
    </w:p>
    <w:p>
      <w:r>
        <w:t xml:space="preserve">Uusi Liza tuo mukanaan hyviä ideoita ja kesähupia! https://t.co/BAnYRWWg7r https://t.co/CFQBAEPFdV https://t.co/CFQBAEPFdV</w:t>
      </w:r>
    </w:p>
    <w:p>
      <w:r>
        <w:rPr>
          <w:b/>
          <w:u w:val="single"/>
        </w:rPr>
        <w:t xml:space="preserve">754619</w:t>
      </w:r>
    </w:p>
    <w:p>
      <w:r>
        <w:t xml:space="preserve">Klo 18:45 kauden ensimmäinen derby @bckrka : @petrol_olimpija .</w:t>
        <w:br/>
        <w:t xml:space="preserve">Lähdemme viinitarhoilta aikaisin ja ryntäämme Leon Štukeljin urheiluhalliin.</w:t>
      </w:r>
    </w:p>
    <w:p>
      <w:r>
        <w:rPr>
          <w:b/>
          <w:u w:val="single"/>
        </w:rPr>
        <w:t xml:space="preserve">754620</w:t>
      </w:r>
    </w:p>
    <w:p>
      <w:r>
        <w:t xml:space="preserve">@ninasft Tämä kaksinaamaisuus tappaa minut! Ulkomaalainen tappaa slovenialaisen naisen on aina suurempi asia kuin slovenialainen tappaa hänet. Bruhatille</w:t>
      </w:r>
    </w:p>
    <w:p>
      <w:r>
        <w:rPr>
          <w:b/>
          <w:u w:val="single"/>
        </w:rPr>
        <w:t xml:space="preserve">754621</w:t>
      </w:r>
    </w:p>
    <w:p>
      <w:r>
        <w:t xml:space="preserve">@mihazorz .... valitsi monet henkilöt, joilla ei ole makua eikä tapoja.</w:t>
        <w:br/>
        <w:t xml:space="preserve"> Muukalaiset eivät lähettäneet häntä heille. Olen pahoillani.</w:t>
      </w:r>
    </w:p>
    <w:p>
      <w:r>
        <w:rPr>
          <w:b/>
          <w:u w:val="single"/>
        </w:rPr>
        <w:t xml:space="preserve">754622</w:t>
      </w:r>
    </w:p>
    <w:p>
      <w:r>
        <w:t xml:space="preserve">@jocohud plis viesti PM. Minulla on sinulle lahja. Vihje: #natureta @bpcsagency</w:t>
      </w:r>
    </w:p>
    <w:p>
      <w:r>
        <w:rPr>
          <w:b/>
          <w:u w:val="single"/>
        </w:rPr>
        <w:t xml:space="preserve">754623</w:t>
      </w:r>
    </w:p>
    <w:p>
      <w:r>
        <w:t xml:space="preserve">Picard-sarja kuvataan elokuvana. Esimerkiksi Discovery-sarjassa taistelukohtaukset ovat hauskoja, mutta tässä se on suu auki.</w:t>
      </w:r>
    </w:p>
    <w:p>
      <w:r>
        <w:rPr>
          <w:b/>
          <w:u w:val="single"/>
        </w:rPr>
        <w:t xml:space="preserve">754624</w:t>
      </w:r>
    </w:p>
    <w:p>
      <w:r>
        <w:t xml:space="preserve">@Trdosrcnez @Janez40 Uhh hän ei ole vielä estänyt minua. Minulla on mielipiteeni jaettavana, ja teemme yhteistyötä ja kunnioitamme toisiamme heti.</w:t>
      </w:r>
    </w:p>
    <w:p>
      <w:r>
        <w:rPr>
          <w:b/>
          <w:u w:val="single"/>
        </w:rPr>
        <w:t xml:space="preserve">754625</w:t>
      </w:r>
    </w:p>
    <w:p>
      <w:r>
        <w:t xml:space="preserve">@nejkom Ja he ovat myyneet paskaa, manipulointia ja epäpätevyyttä koko uransa ajan. 30 vuotta se on myynyt hyvin Sloveniassa.</w:t>
      </w:r>
    </w:p>
    <w:p>
      <w:r>
        <w:rPr>
          <w:b/>
          <w:u w:val="single"/>
        </w:rPr>
        <w:t xml:space="preserve">754626</w:t>
      </w:r>
    </w:p>
    <w:p>
      <w:r>
        <w:t xml:space="preserve">@TjasaFeher @SLOinHUN @MiroCerar @bergelj_natasa Kunnianosoitukset hienosta vierailusta ja kaikesta tuesta :) #ifeelslovenia 😊</w:t>
      </w:r>
    </w:p>
    <w:p>
      <w:r>
        <w:rPr>
          <w:b/>
          <w:u w:val="single"/>
        </w:rPr>
        <w:t xml:space="preserve">754627</w:t>
      </w:r>
    </w:p>
    <w:p>
      <w:r>
        <w:t xml:space="preserve">Totta puhuakseni tiesin jo aamulla, kun odottelin bussia sen sijaan, että olisin noussut pyöräni selkään, että sade ja tuuli eivät tule.</w:t>
      </w:r>
    </w:p>
    <w:p>
      <w:r>
        <w:rPr>
          <w:b/>
          <w:u w:val="single"/>
        </w:rPr>
        <w:t xml:space="preserve">754628</w:t>
      </w:r>
    </w:p>
    <w:p>
      <w:r>
        <w:t xml:space="preserve">@mgajver @JoAnnaOfArc1 Äärivasemmistolaiset ovat onnistuneet alentamaan juhlat naamiaisten tasolle.</w:t>
      </w:r>
    </w:p>
    <w:p>
      <w:r>
        <w:rPr>
          <w:b/>
          <w:u w:val="single"/>
        </w:rPr>
        <w:t xml:space="preserve">754629</w:t>
      </w:r>
    </w:p>
    <w:p>
      <w:r>
        <w:t xml:space="preserve">Tunnet SUI-korut jo puun ja pleksilasin omaleimaisesta yhdistelmästä. Mutta nyt on myös uusia, hienostuneita lämpimän puun muotoja. 🌳💕🔝</w:t>
      </w:r>
    </w:p>
    <w:p>
      <w:r>
        <w:rPr>
          <w:b/>
          <w:u w:val="single"/>
        </w:rPr>
        <w:t xml:space="preserve">754630</w:t>
      </w:r>
    </w:p>
    <w:p>
      <w:r>
        <w:t xml:space="preserve">@vinkovasle1 @StrankaLMS @MitjaIrsic Joten ainakin tässä suhteessa se on täsmälleen sama kuin "vasemmiston" unissakävelijät. 😩</w:t>
      </w:r>
    </w:p>
    <w:p>
      <w:r>
        <w:rPr>
          <w:b/>
          <w:u w:val="single"/>
        </w:rPr>
        <w:t xml:space="preserve">754631</w:t>
      </w:r>
    </w:p>
    <w:p>
      <w:r>
        <w:t xml:space="preserve">Toiminta. Tule latoon ja ota kuvia #fotoprikolica @ SKEDENJ https://t.co/DK4eyKJvZX</w:t>
      </w:r>
    </w:p>
    <w:p>
      <w:r>
        <w:rPr>
          <w:b/>
          <w:u w:val="single"/>
        </w:rPr>
        <w:t xml:space="preserve">754632</w:t>
      </w:r>
    </w:p>
    <w:p>
      <w:r>
        <w:t xml:space="preserve">@murekar Aivan kuten natsit, kommunistit likvidoitiin sodan aikana, aivan kuten terroristit ja mafia tänään !??</w:t>
      </w:r>
    </w:p>
    <w:p>
      <w:r>
        <w:rPr>
          <w:b/>
          <w:u w:val="single"/>
        </w:rPr>
        <w:t xml:space="preserve">754633</w:t>
      </w:r>
    </w:p>
    <w:p>
      <w:r>
        <w:t xml:space="preserve">@Dnevnik_si Lyhyesti sanottuna: Ana Brnabićista tuli isä! Miten se voisi olla vielä järjettömämpää?!</w:t>
      </w:r>
    </w:p>
    <w:p>
      <w:r>
        <w:rPr>
          <w:b/>
          <w:u w:val="single"/>
        </w:rPr>
        <w:t xml:space="preserve">754634</w:t>
      </w:r>
    </w:p>
    <w:p>
      <w:r>
        <w:t xml:space="preserve">Fiksu veto! Diehards ovat nyt turvassa häpeän talon syljeltä. Mitä, mutta luotatteko te niihin, noihin tuolla sisällä oleviin? 😷 https://t.co/9xtG7zFFIU</w:t>
      </w:r>
    </w:p>
    <w:p>
      <w:r>
        <w:rPr>
          <w:b/>
          <w:u w:val="single"/>
        </w:rPr>
        <w:t xml:space="preserve">754635</w:t>
      </w:r>
    </w:p>
    <w:p>
      <w:r>
        <w:t xml:space="preserve">@BozoPredalic Minun mielestäni ne eivät ole pysyviä. Ennemmin tai myöhemmin ne on poistettava, koska meidän ei todellakaan tarvitse juhlia Kidriciä ja vallankumousta.</w:t>
      </w:r>
    </w:p>
    <w:p>
      <w:r>
        <w:rPr>
          <w:b/>
          <w:u w:val="single"/>
        </w:rPr>
        <w:t xml:space="preserve">754636</w:t>
      </w:r>
    </w:p>
    <w:p>
      <w:r>
        <w:t xml:space="preserve">@SloShit Syö se tyttö...nauti, tein tänään 15 litraa hilloa...nyt menen töihin sekaisin...Tiedän, en ole normaali....</w:t>
      </w:r>
    </w:p>
    <w:p>
      <w:r>
        <w:rPr>
          <w:b/>
          <w:u w:val="single"/>
        </w:rPr>
        <w:t xml:space="preserve">754637</w:t>
      </w:r>
    </w:p>
    <w:p>
      <w:r>
        <w:t xml:space="preserve">@mrevlje Ja juuri nyt... jotta hullut eivät joutuisi kärsimään... Sloveniassa, kuten sanoin, ei ole sattumia.</w:t>
      </w:r>
    </w:p>
    <w:p>
      <w:r>
        <w:rPr>
          <w:b/>
          <w:u w:val="single"/>
        </w:rPr>
        <w:t xml:space="preserve">754638</w:t>
      </w:r>
    </w:p>
    <w:p>
      <w:r>
        <w:t xml:space="preserve">Miksi kalastaja Darko kusee itseään? Hänet potkitaan rakas Zaho kauden päätyttyä joka tapauksessa ulos😀</w:t>
      </w:r>
    </w:p>
    <w:p>
      <w:r>
        <w:rPr>
          <w:b/>
          <w:u w:val="single"/>
        </w:rPr>
        <w:t xml:space="preserve">754639</w:t>
      </w:r>
    </w:p>
    <w:p>
      <w:r>
        <w:t xml:space="preserve">@AnaZagozen @brankokos joo, ei, koska kaikki se kätkö ei ole taivaallisessa mielessä räpsäyksen arvoinen...</w:t>
      </w:r>
    </w:p>
    <w:p>
      <w:r>
        <w:rPr>
          <w:b/>
          <w:u w:val="single"/>
        </w:rPr>
        <w:t xml:space="preserve">754640</w:t>
      </w:r>
    </w:p>
    <w:p>
      <w:r>
        <w:t xml:space="preserve">Huonot päivät menevät ohi. Hengitä. Sinnikkäästi.</w:t>
        <w:br/>
        <w:t xml:space="preserve"> #BeResolute #BeResolute https://t.co/BwJ8lQndE7 https://t.co/BwJ8lQndE7</w:t>
      </w:r>
    </w:p>
    <w:p>
      <w:r>
        <w:rPr>
          <w:b/>
          <w:u w:val="single"/>
        </w:rPr>
        <w:t xml:space="preserve">754641</w:t>
      </w:r>
    </w:p>
    <w:p>
      <w:r>
        <w:t xml:space="preserve">Slovenialaiset EPP:n europarlamentaarikot eivät tue Orbanin karkotusta https://t.co/3z33P5v200 via @SiolNEWS</w:t>
      </w:r>
    </w:p>
    <w:p>
      <w:r>
        <w:rPr>
          <w:b/>
          <w:u w:val="single"/>
        </w:rPr>
        <w:t xml:space="preserve">754642</w:t>
      </w:r>
    </w:p>
    <w:p>
      <w:r>
        <w:t xml:space="preserve">Ainoa valopilkku tässä kamalassa joulukuussa on se, että laihdutin vaivattomasti 2 kiloa, mutta ilmeisesti laihdutus ei ole vielä ohi. #unet #grloboli</w:t>
      </w:r>
    </w:p>
    <w:p>
      <w:r>
        <w:rPr>
          <w:b/>
          <w:u w:val="single"/>
        </w:rPr>
        <w:t xml:space="preserve">754643</w:t>
      </w:r>
    </w:p>
    <w:p>
      <w:r>
        <w:t xml:space="preserve">Mitä tahansa: vanhat hyvät totalitaariset ajat... Älköön ne koskaan toistuko...</w:t>
      </w:r>
    </w:p>
    <w:p>
      <w:r>
        <w:rPr>
          <w:b/>
          <w:u w:val="single"/>
        </w:rPr>
        <w:t xml:space="preserve">754644</w:t>
      </w:r>
    </w:p>
    <w:p>
      <w:r>
        <w:t xml:space="preserve">Tulossa jälleen Sloveniaan ... ainutlaatuiset, käsinmaalatut shamaanirummut https://t.co/FlkGnlhLbw</w:t>
      </w:r>
    </w:p>
    <w:p>
      <w:r>
        <w:rPr>
          <w:b/>
          <w:u w:val="single"/>
        </w:rPr>
        <w:t xml:space="preserve">754645</w:t>
      </w:r>
    </w:p>
    <w:p>
      <w:r>
        <w:t xml:space="preserve">Terroristit - joukko punaniskoja ... He vuodattaisivat verensä, jos heillä olisi yhtään ... https://t.co/UUTsrUPYCT</w:t>
      </w:r>
    </w:p>
    <w:p>
      <w:r>
        <w:rPr>
          <w:b/>
          <w:u w:val="single"/>
        </w:rPr>
        <w:t xml:space="preserve">754646</w:t>
      </w:r>
    </w:p>
    <w:p>
      <w:r>
        <w:t xml:space="preserve">Kun huolehdit lapsista, parasta on se, kun saat heidät nukkumaan ja voit mennä nukkumaan ilman huonoa omaatuntoa... 😴😴😴😴.</w:t>
      </w:r>
    </w:p>
    <w:p>
      <w:r>
        <w:rPr>
          <w:b/>
          <w:u w:val="single"/>
        </w:rPr>
        <w:t xml:space="preserve">754647</w:t>
      </w:r>
    </w:p>
    <w:p>
      <w:r>
        <w:t xml:space="preserve">@MiroCerar @Dnevnik_si @StrankaSMC Mirko, Jumala loi puolueesi, Jumala tuhoaa sen. Me molemmat tiedämme, mikä jumala se on.</w:t>
      </w:r>
    </w:p>
    <w:p>
      <w:r>
        <w:rPr>
          <w:b/>
          <w:u w:val="single"/>
        </w:rPr>
        <w:t xml:space="preserve">754648</w:t>
      </w:r>
    </w:p>
    <w:p>
      <w:r>
        <w:t xml:space="preserve">Optiikka on jo kaivettu tavua myöten.</w:t>
        <w:br/>
        <w:t xml:space="preserve"> He tulevat ja kytkevät kaiken, ja voin vihdoin katsoa televisiota ilman laseja 😎.</w:t>
      </w:r>
    </w:p>
    <w:p>
      <w:r>
        <w:rPr>
          <w:b/>
          <w:u w:val="single"/>
        </w:rPr>
        <w:t xml:space="preserve">754649</w:t>
      </w:r>
    </w:p>
    <w:p>
      <w:r>
        <w:t xml:space="preserve">@bszvezdica @StendlerBostjan Vaikuttaa sairaalta... että joku, joka luulee olevansa Jumala....da, näyttää penistään alaikäisille tytöille... #pedomedo</w:t>
      </w:r>
    </w:p>
    <w:p>
      <w:r>
        <w:rPr>
          <w:b/>
          <w:u w:val="single"/>
        </w:rPr>
        <w:t xml:space="preserve">754650</w:t>
      </w:r>
    </w:p>
    <w:p>
      <w:r>
        <w:t xml:space="preserve">@gfajdi Eikö tämä ole taas yksi niistä asioista, jotka ovat täysin järkeviä, kun alkaa lukea vasemmistolaisten latteuksien ohi yksityiskohtiin?</w:t>
      </w:r>
    </w:p>
    <w:p>
      <w:r>
        <w:rPr>
          <w:b/>
          <w:u w:val="single"/>
        </w:rPr>
        <w:t xml:space="preserve">754651</w:t>
      </w:r>
    </w:p>
    <w:p>
      <w:r>
        <w:t xml:space="preserve">@DamirCrncec Erilaisia "ei-eurooppalaisia" maailmankatsomuksia edustavien ihmisten soluttautuminen Euroopan poliittisiin, turvallisuus- ja oikeusjärjestelmiin!</w:t>
      </w:r>
    </w:p>
    <w:p>
      <w:r>
        <w:rPr>
          <w:b/>
          <w:u w:val="single"/>
        </w:rPr>
        <w:t xml:space="preserve">754652</w:t>
      </w:r>
    </w:p>
    <w:p>
      <w:r>
        <w:t xml:space="preserve">Velenje - häpeän ja ihmisarvon pilkkaamisen paikka, jossa lapsia myrkytetään totalitaristisella https://t.co/kxA0YSjZjK via @Nova24TV</w:t>
      </w:r>
    </w:p>
    <w:p>
      <w:r>
        <w:rPr>
          <w:b/>
          <w:u w:val="single"/>
        </w:rPr>
        <w:t xml:space="preserve">754653</w:t>
      </w:r>
    </w:p>
    <w:p>
      <w:r>
        <w:t xml:space="preserve">Väsyneitä unikon kukkia vehnän ympäröimänä. Se on kaunis luonnossa. https://t.co/TcGPvLivpG</w:t>
      </w:r>
    </w:p>
    <w:p>
      <w:r>
        <w:rPr>
          <w:b/>
          <w:u w:val="single"/>
        </w:rPr>
        <w:t xml:space="preserve">754654</w:t>
      </w:r>
    </w:p>
    <w:p>
      <w:r>
        <w:t xml:space="preserve">Kiitos faneille upeasta tunnelmasta ja kavereille taistelusta kentällä !!!! Tervetuloa takaisin Goloveciin keskiviikkona #FIBAEuropeCupin ensimmäiseen otteluun. #Tajfun</w:t>
      </w:r>
    </w:p>
    <w:p>
      <w:r>
        <w:rPr>
          <w:b/>
          <w:u w:val="single"/>
        </w:rPr>
        <w:t xml:space="preserve">754655</w:t>
      </w:r>
    </w:p>
    <w:p>
      <w:r>
        <w:t xml:space="preserve">Epäpätevillä degeneroituneilla ei ole hajuakaan maan johtamisesta, silti he pelkäävät JJ:tä. #butale 🙈🙊 https://t.co/WIqb1a7fiQ</w:t>
      </w:r>
    </w:p>
    <w:p>
      <w:r>
        <w:rPr>
          <w:b/>
          <w:u w:val="single"/>
        </w:rPr>
        <w:t xml:space="preserve">754656</w:t>
      </w:r>
    </w:p>
    <w:p>
      <w:r>
        <w:t xml:space="preserve">En tiedä, Darja on aina hyvin tyylikäs, mutta Petra on pukeutunut vaatteisiin "mukava kotiin" -osastolta. He eivät tee hänelle palveluksia. #24ur</w:t>
      </w:r>
    </w:p>
    <w:p>
      <w:r>
        <w:rPr>
          <w:b/>
          <w:u w:val="single"/>
        </w:rPr>
        <w:t xml:space="preserve">754657</w:t>
      </w:r>
    </w:p>
    <w:p>
      <w:r>
        <w:t xml:space="preserve">Hämmentynyt, perjantai, seisoin AC:n ääressä kuin ääliö, vihdoin kotona... tässä nero istuu harmonikan ääressä... tunti tylsää tavaraa</w:t>
      </w:r>
    </w:p>
    <w:p>
      <w:r>
        <w:rPr>
          <w:b/>
          <w:u w:val="single"/>
        </w:rPr>
        <w:t xml:space="preserve">754658</w:t>
      </w:r>
    </w:p>
    <w:p>
      <w:r>
        <w:t xml:space="preserve">Valitettavasti tämä on vakava optimismi. Kaikesta paskanjauhamisesta huolimatta @Team24 ei ole vielä opettanut itseään. https://t.co/tyK8qezNWz</w:t>
      </w:r>
    </w:p>
    <w:p>
      <w:r>
        <w:rPr>
          <w:b/>
          <w:u w:val="single"/>
        </w:rPr>
        <w:t xml:space="preserve">754659</w:t>
      </w:r>
    </w:p>
    <w:p>
      <w:r>
        <w:t xml:space="preserve">Palfinger d.o.o. Mariborista tarvitsee kaksi uutta työntekijää tehtävään Hitsausrobottioperaattori - hitsaaja (m/f) &amp;gt;&amp;gt;https://t.co/UeF53SzWrh</w:t>
      </w:r>
    </w:p>
    <w:p>
      <w:r>
        <w:rPr>
          <w:b/>
          <w:u w:val="single"/>
        </w:rPr>
        <w:t xml:space="preserve">754660</w:t>
      </w:r>
    </w:p>
    <w:p>
      <w:r>
        <w:t xml:space="preserve">@Fitzroy1985 @maceklj Katso. Olet vähän hölmö kirjoittaessasi. Älä nolostu. Kusipää. Loukkaako sinua, jos kutsun sinua kusipääksi?</w:t>
      </w:r>
    </w:p>
    <w:p>
      <w:r>
        <w:rPr>
          <w:b/>
          <w:u w:val="single"/>
        </w:rPr>
        <w:t xml:space="preserve">754661</w:t>
      </w:r>
    </w:p>
    <w:p>
      <w:r>
        <w:t xml:space="preserve">@LahovnikMatej @Skolobrinski Tämä on jälleen yksi todiste (lukemattomista) siitä, miten vasemmisto tuhoaa maamme.</w:t>
      </w:r>
    </w:p>
    <w:p>
      <w:r>
        <w:rPr>
          <w:b/>
          <w:u w:val="single"/>
        </w:rPr>
        <w:t xml:space="preserve">754662</w:t>
      </w:r>
    </w:p>
    <w:p>
      <w:r>
        <w:t xml:space="preserve">Kulttuuri voi kukoistaa vain taloudellisesti vauraassa yhteiskunnassa. Yhteiskunta voi olla taloudellisesti vauras vain ilman kommunistisia illuusioita ja väkivaltaa.</w:t>
      </w:r>
    </w:p>
    <w:p>
      <w:r>
        <w:rPr>
          <w:b/>
          <w:u w:val="single"/>
        </w:rPr>
        <w:t xml:space="preserve">754663</w:t>
      </w:r>
    </w:p>
    <w:p>
      <w:r>
        <w:t xml:space="preserve">Olen masentunut, ja radiossa soitetaan tällaisia kappaleita, jotka saavat sinut itkemään. Antakaa tämän vuoden kerrankin päättyä.</w:t>
      </w:r>
    </w:p>
    <w:p>
      <w:r>
        <w:rPr>
          <w:b/>
          <w:u w:val="single"/>
        </w:rPr>
        <w:t xml:space="preserve">754664</w:t>
      </w:r>
    </w:p>
    <w:p>
      <w:r>
        <w:t xml:space="preserve">@blke_ Mene mittaamaan CVP tai tarkista, jos se mittaa hyvin, älä vittuile minulle :D</w:t>
      </w:r>
    </w:p>
    <w:p>
      <w:r>
        <w:rPr>
          <w:b/>
          <w:u w:val="single"/>
        </w:rPr>
        <w:t xml:space="preserve">754665</w:t>
      </w:r>
    </w:p>
    <w:p>
      <w:r>
        <w:t xml:space="preserve">@IJ:n Dumbfuck olisi nyt vastuussa EU-politiikasta. OK todella olemme menneet frange</w:t>
      </w:r>
    </w:p>
    <w:p>
      <w:r>
        <w:rPr>
          <w:b/>
          <w:u w:val="single"/>
        </w:rPr>
        <w:t xml:space="preserve">754666</w:t>
      </w:r>
    </w:p>
    <w:p>
      <w:r>
        <w:t xml:space="preserve">Olen lukenut koko päivän... olen laittanut tämän punaisen korvikkeen... ja nyt nussin äitiäni... https://t.co/BKmFbDGALg...</w:t>
      </w:r>
    </w:p>
    <w:p>
      <w:r>
        <w:rPr>
          <w:b/>
          <w:u w:val="single"/>
        </w:rPr>
        <w:t xml:space="preserve">754667</w:t>
      </w:r>
    </w:p>
    <w:p>
      <w:r>
        <w:t xml:space="preserve">@petrasovdat @adria_airways Etkö mieluummin olisi roistoja, jotka ryöstivät hänet kaulasta käsin?</w:t>
      </w:r>
    </w:p>
    <w:p>
      <w:r>
        <w:rPr>
          <w:b/>
          <w:u w:val="single"/>
        </w:rPr>
        <w:t xml:space="preserve">754668</w:t>
      </w:r>
    </w:p>
    <w:p>
      <w:r>
        <w:t xml:space="preserve">@MlRezek et ole tottunut lisäämään jokaiseen typerään juttuusi hahaha...? luuletko tosiaan, että se tekee säälittävistä braniaceista hauskoja?</w:t>
      </w:r>
    </w:p>
    <w:p>
      <w:r>
        <w:rPr>
          <w:b/>
          <w:u w:val="single"/>
        </w:rPr>
        <w:t xml:space="preserve">754669</w:t>
      </w:r>
    </w:p>
    <w:p>
      <w:r>
        <w:t xml:space="preserve">Leivoin aprikooseja. Jos anoppini näkisi keittiöni, kun laitan ruokaa, hän saisi aivohalvauksen ja epileptisiä kohtauksia.</w:t>
      </w:r>
    </w:p>
    <w:p>
      <w:r>
        <w:rPr>
          <w:b/>
          <w:u w:val="single"/>
        </w:rPr>
        <w:t xml:space="preserve">754670</w:t>
      </w:r>
    </w:p>
    <w:p>
      <w:r>
        <w:t xml:space="preserve">Miten oikeuslaitoksen puolue suojelee ykkösluokkaa, joka tuhosi demokratian Sloveniassa. https://t.co/EeJKQjIu8p</w:t>
      </w:r>
    </w:p>
    <w:p>
      <w:r>
        <w:rPr>
          <w:b/>
          <w:u w:val="single"/>
        </w:rPr>
        <w:t xml:space="preserve">754671</w:t>
      </w:r>
    </w:p>
    <w:p>
      <w:r>
        <w:t xml:space="preserve">TVS-Reviews 26.4. Ihmiset ovat syyllisiä liian korkeisiin odotuksiin. Ministerin, saati kenenkään muun, pitäisi olla hiljaa, jos hänellä ei ole todisteita. Tämä on typerää.</w:t>
      </w:r>
    </w:p>
    <w:p>
      <w:r>
        <w:rPr>
          <w:b/>
          <w:u w:val="single"/>
        </w:rPr>
        <w:t xml:space="preserve">754672</w:t>
      </w:r>
    </w:p>
    <w:p>
      <w:r>
        <w:t xml:space="preserve">@smesec @toplovodar @Val202 Mä laitan sen kaiken myös Berlingaan ⛏️⚒️🚲 myös viljelyyn</w:t>
        <w:br/>
        <w:t xml:space="preserve">ostettu tarkoitusta varten</w:t>
        <w:br/>
        <w:t xml:space="preserve">#creativtehnoloži 😁</w:t>
      </w:r>
    </w:p>
    <w:p>
      <w:r>
        <w:rPr>
          <w:b/>
          <w:u w:val="single"/>
        </w:rPr>
        <w:t xml:space="preserve">754673</w:t>
      </w:r>
    </w:p>
    <w:p>
      <w:r>
        <w:t xml:space="preserve">Ostan vapaaehtoisesti kenkiä verkosta, ja äitini tulee hulluksi ilosta.</w:t>
      </w:r>
    </w:p>
    <w:p>
      <w:r>
        <w:rPr>
          <w:b/>
          <w:u w:val="single"/>
        </w:rPr>
        <w:t xml:space="preserve">754674</w:t>
      </w:r>
    </w:p>
    <w:p>
      <w:r>
        <w:t xml:space="preserve">Lol, 400 euroa ranskalaiselle, joka kouluttaa lipizzanereja. Opetan heidät lukemaan puolesta miljoonasta. https://t.co/xfrWoRa19k.</w:t>
      </w:r>
    </w:p>
    <w:p>
      <w:r>
        <w:rPr>
          <w:b/>
          <w:u w:val="single"/>
        </w:rPr>
        <w:t xml:space="preserve">754675</w:t>
      </w:r>
    </w:p>
    <w:p>
      <w:r>
        <w:t xml:space="preserve">Pysäköintimittari palautti minulle 20 senttiä liikaa. Se ei ole normaalia siihen nähden, miten hyvällä tuulella olin.</w:t>
      </w:r>
    </w:p>
    <w:p>
      <w:r>
        <w:rPr>
          <w:b/>
          <w:u w:val="single"/>
        </w:rPr>
        <w:t xml:space="preserve">754676</w:t>
      </w:r>
    </w:p>
    <w:p>
      <w:r>
        <w:t xml:space="preserve">Olkapäässäni oleva lihas/jänne/luu/tuntematon rakennuspalikka ei vain lakkaa koskaan kipeytymästä, vaan nyt se on alkanut myös narisemaan.</w:t>
      </w:r>
    </w:p>
    <w:p>
      <w:r>
        <w:rPr>
          <w:b/>
          <w:u w:val="single"/>
        </w:rPr>
        <w:t xml:space="preserve">754677</w:t>
      </w:r>
    </w:p>
    <w:p>
      <w:r>
        <w:t xml:space="preserve">Kaikki saisivat uusia moottoriteitä/kiihdytysteitä, mutta kukaan ei kulkisi kotinsa ohi. #civilinitiatives</w:t>
      </w:r>
    </w:p>
    <w:p>
      <w:r>
        <w:rPr>
          <w:b/>
          <w:u w:val="single"/>
        </w:rPr>
        <w:t xml:space="preserve">754678</w:t>
      </w:r>
    </w:p>
    <w:p>
      <w:r>
        <w:t xml:space="preserve">@andrejhoivik Kukaan ei siis huomaa, jos LJ-MB-juna kulkee 4 tuntia. #ecomode</w:t>
      </w:r>
    </w:p>
    <w:p>
      <w:r>
        <w:rPr>
          <w:b/>
          <w:u w:val="single"/>
        </w:rPr>
        <w:t xml:space="preserve">754679</w:t>
      </w:r>
    </w:p>
    <w:p>
      <w:r>
        <w:t xml:space="preserve">Talohissit lisäävät kerrostalojen omistajien liikkuvuutta https://t.co/fzMFXG1Caf</w:t>
      </w:r>
    </w:p>
    <w:p>
      <w:r>
        <w:rPr>
          <w:b/>
          <w:u w:val="single"/>
        </w:rPr>
        <w:t xml:space="preserve">754680</w:t>
      </w:r>
    </w:p>
    <w:p>
      <w:r>
        <w:t xml:space="preserve">@Nova24TV Mikä journalistinen kurjuus tämä Nora24...amatöörejä ja sontaläjiä...eivät osaa mitään muuta...</w:t>
      </w:r>
    </w:p>
    <w:p>
      <w:r>
        <w:rPr>
          <w:b/>
          <w:u w:val="single"/>
        </w:rPr>
        <w:t xml:space="preserve">754681</w:t>
      </w:r>
    </w:p>
    <w:p>
      <w:r>
        <w:t xml:space="preserve">Puistossa nouset maasta ja lähdet matkalle puiden läpi 😲😉https://t.co/k5RHijvGxE https://t.co/cPa2T4J0WZ</w:t>
      </w:r>
    </w:p>
    <w:p>
      <w:r>
        <w:rPr>
          <w:b/>
          <w:u w:val="single"/>
        </w:rPr>
        <w:t xml:space="preserve">754682</w:t>
      </w:r>
    </w:p>
    <w:p>
      <w:r>
        <w:t xml:space="preserve">@2sto7 Ei minua haittaa tämä bmw-kuljettajien pilkkaaminen, jotka ovat täsmälleen samoja mulkkuja kuin vwjs:n ja renojen kanssa, folk on kusessa</w:t>
      </w:r>
    </w:p>
    <w:p>
      <w:r>
        <w:rPr>
          <w:b/>
          <w:u w:val="single"/>
        </w:rPr>
        <w:t xml:space="preserve">754683</w:t>
      </w:r>
    </w:p>
    <w:p>
      <w:r>
        <w:t xml:space="preserve">@intelenktualka levystä pidän eniten mularia, joka kutsuu häntä isäksi ja plagioijaksi beasti bojs https://t.co/R4pymj5Xf0</w:t>
      </w:r>
    </w:p>
    <w:p>
      <w:r>
        <w:rPr>
          <w:b/>
          <w:u w:val="single"/>
        </w:rPr>
        <w:t xml:space="preserve">754684</w:t>
      </w:r>
    </w:p>
    <w:p>
      <w:r>
        <w:t xml:space="preserve">Kun näen "vanhan väkivaltaisen kommunistin" saan tuhkarokon...hän aivopesee slovenialaiset demokratiasta...cc</w:t>
        <w:br/>
        <w:t xml:space="preserve">#reflection..</w:t>
      </w:r>
    </w:p>
    <w:p>
      <w:r>
        <w:rPr>
          <w:b/>
          <w:u w:val="single"/>
        </w:rPr>
        <w:t xml:space="preserve">754685</w:t>
      </w:r>
    </w:p>
    <w:p>
      <w:r>
        <w:t xml:space="preserve">Slovenialaiset eivät tarvitse ääri-islamilaisia uhkaamaan meitä, me olemme itse pahin vihollisemme.</w:t>
        <w:br/>
        <w:br/>
        <w:t xml:space="preserve"> #butale https://t.co/QB9PV7VJyr</w:t>
      </w:r>
    </w:p>
    <w:p>
      <w:r>
        <w:rPr>
          <w:b/>
          <w:u w:val="single"/>
        </w:rPr>
        <w:t xml:space="preserve">754686</w:t>
      </w:r>
    </w:p>
    <w:p>
      <w:r>
        <w:t xml:space="preserve">@cnfrmstA Sanotaan - köyhiä pakolaisia auttavien kansalaisjärjestöjen kiusattujen jäsenten sortoviranomaisten toimesta.</w:t>
      </w:r>
    </w:p>
    <w:p>
      <w:r>
        <w:rPr>
          <w:b/>
          <w:u w:val="single"/>
        </w:rPr>
        <w:t xml:space="preserve">754687</w:t>
      </w:r>
    </w:p>
    <w:p>
      <w:r>
        <w:t xml:space="preserve">@packica Se on tehty kaikille, ja nyt suodattimia työstetään. Jotta he voivat kävellä päällemme ja nauraa meille.</w:t>
      </w:r>
    </w:p>
    <w:p>
      <w:r>
        <w:rPr>
          <w:b/>
          <w:u w:val="single"/>
        </w:rPr>
        <w:t xml:space="preserve">754688</w:t>
      </w:r>
    </w:p>
    <w:p>
      <w:r>
        <w:t xml:space="preserve">@Matevz007 Vanhempani ovat valitettavasti kuolleet. Pentuni on laihtunut paljon - sairaus, ja haluaisin nukuttaa sen.</w:t>
      </w:r>
    </w:p>
    <w:p>
      <w:r>
        <w:rPr>
          <w:b/>
          <w:u w:val="single"/>
        </w:rPr>
        <w:t xml:space="preserve">754689</w:t>
      </w:r>
    </w:p>
    <w:p>
      <w:r>
        <w:t xml:space="preserve">Eikö olekin hassua, että kollektivismissa diktaattorit nousevat huipulle ja päättävät kaikesta? Kollektiivisuus johtaa psykopaattiseen individualismiin. #China</w:t>
      </w:r>
    </w:p>
    <w:p>
      <w:r>
        <w:rPr>
          <w:b/>
          <w:u w:val="single"/>
        </w:rPr>
        <w:t xml:space="preserve">754690</w:t>
      </w:r>
    </w:p>
    <w:p>
      <w:r>
        <w:t xml:space="preserve">@MayaKostanjsek *mainitsee jotakin huonosta käytöksestä, tuhmista lapsista ja kissanpennusta</w:t>
      </w:r>
    </w:p>
    <w:p>
      <w:r>
        <w:rPr>
          <w:b/>
          <w:u w:val="single"/>
        </w:rPr>
        <w:t xml:space="preserve">754691</w:t>
      </w:r>
    </w:p>
    <w:p>
      <w:r>
        <w:t xml:space="preserve">Fanien yhteenotot Lontoossa, poliisi pidätti yhdeksän. https://t.co/JXtjmtwXD4 #liverpool #ajax #fanit #fans</w:t>
      </w:r>
    </w:p>
    <w:p>
      <w:r>
        <w:rPr>
          <w:b/>
          <w:u w:val="single"/>
        </w:rPr>
        <w:t xml:space="preserve">754692</w:t>
      </w:r>
    </w:p>
    <w:p>
      <w:r>
        <w:t xml:space="preserve">@JoAnnaOfArT @Lena4dva Nämä ovat kukkopoikien äitejä, jotka ovat suojelleet äpäröitään ainakin 45 vuoden ajan.</w:t>
      </w:r>
    </w:p>
    <w:p>
      <w:r>
        <w:rPr>
          <w:b/>
          <w:u w:val="single"/>
        </w:rPr>
        <w:t xml:space="preserve">754693</w:t>
      </w:r>
    </w:p>
    <w:p>
      <w:r>
        <w:t xml:space="preserve">Eniten pelkään vasemmiston valheita ja petoksia, koska ne johtavat meidät sotaan. https://t.co/2bZKJfU6Gh.</w:t>
      </w:r>
    </w:p>
    <w:p>
      <w:r>
        <w:rPr>
          <w:b/>
          <w:u w:val="single"/>
        </w:rPr>
        <w:t xml:space="preserve">754694</w:t>
      </w:r>
    </w:p>
    <w:p>
      <w:r>
        <w:t xml:space="preserve">@DarkoMrso @FranciKek @NormaMKorosec hän ei enää tuo sitä sinulle ...</w:t>
        <w:br/>
        <w:t xml:space="preserve">kilpailua Logan tasangolla 😁</w:t>
      </w:r>
    </w:p>
    <w:p>
      <w:r>
        <w:rPr>
          <w:b/>
          <w:u w:val="single"/>
        </w:rPr>
        <w:t xml:space="preserve">754695</w:t>
      </w:r>
    </w:p>
    <w:p>
      <w:r>
        <w:t xml:space="preserve">@VaneGosnik Ostaa muutama kana, jotka munivat munia pysyvästi, ja hoidat kestävästi... myy munia julkkistyyliin... 🥴🤪</w:t>
      </w:r>
    </w:p>
    <w:p>
      <w:r>
        <w:rPr>
          <w:b/>
          <w:u w:val="single"/>
        </w:rPr>
        <w:t xml:space="preserve">754696</w:t>
      </w:r>
    </w:p>
    <w:p>
      <w:r>
        <w:t xml:space="preserve">Aivan oikein. Metsään, jonne luontoäiti haluaa ne joka tapauksessa! https://t.co/4QgKZbxLhd</w:t>
      </w:r>
    </w:p>
    <w:p>
      <w:r>
        <w:rPr>
          <w:b/>
          <w:u w:val="single"/>
        </w:rPr>
        <w:t xml:space="preserve">754697</w:t>
      </w:r>
    </w:p>
    <w:p>
      <w:r>
        <w:t xml:space="preserve">Šiškan Štajerska varda saa sivuliikkeen Gorenjskassa ja Primorskassa #video #photo https://t.co/Vj2LW0c1w9 Lähde: @SiolNEWS</w:t>
      </w:r>
    </w:p>
    <w:p>
      <w:r>
        <w:rPr>
          <w:b/>
          <w:u w:val="single"/>
        </w:rPr>
        <w:t xml:space="preserve">754698</w:t>
      </w:r>
    </w:p>
    <w:p>
      <w:r>
        <w:t xml:space="preserve">High-tech slovenian kielellä. Kierrätetään länsimaisten sodanjälkeisten keksintöjen jugoslavialaisia jäljitelmiä. https://t.co/IWFxl2bUUH.</w:t>
      </w:r>
    </w:p>
    <w:p>
      <w:r>
        <w:rPr>
          <w:b/>
          <w:u w:val="single"/>
        </w:rPr>
        <w:t xml:space="preserve">754699</w:t>
      </w:r>
    </w:p>
    <w:p>
      <w:r>
        <w:t xml:space="preserve">Okei, nyt minulle on tarjoiltu #Faint #LinkinParkista. Näyttää siltä, että sirkat ovat herättäneet Pandoran #AI-algoritmin. Helvetin robottityhmä.</w:t>
      </w:r>
    </w:p>
    <w:p>
      <w:r>
        <w:rPr>
          <w:b/>
          <w:u w:val="single"/>
        </w:rPr>
        <w:t xml:space="preserve">754700</w:t>
      </w:r>
    </w:p>
    <w:p>
      <w:r>
        <w:t xml:space="preserve">Vielä ei ole liian myöhäistä nauttia maukasta ja hyvää aamiaista!</w:t>
        <w:t xml:space="preserve">;)</w:t>
        <w:br/>
        <w:br/>
        <w:t xml:space="preserve">#gustpikasi https://t.co/F2UkuFLNLX</w:t>
      </w:r>
    </w:p>
    <w:p>
      <w:r>
        <w:rPr>
          <w:b/>
          <w:u w:val="single"/>
        </w:rPr>
        <w:t xml:space="preserve">754701</w:t>
      </w:r>
    </w:p>
    <w:p>
      <w:r>
        <w:t xml:space="preserve">Ihmiset odottavat aina, että me naiset jatkamme suorituksia kehomme puolesta. Kasva vittu aikuiseksi, eletään vuotta 2015.</w:t>
      </w:r>
    </w:p>
    <w:p>
      <w:r>
        <w:rPr>
          <w:b/>
          <w:u w:val="single"/>
        </w:rPr>
        <w:t xml:space="preserve">754702</w:t>
      </w:r>
    </w:p>
    <w:p>
      <w:r>
        <w:t xml:space="preserve">#Euroviisut #malta ei väliä kuten useimmat tähän mennessä mutta laulaja on todella kaunis nainen</w:t>
      </w:r>
    </w:p>
    <w:p>
      <w:r>
        <w:rPr>
          <w:b/>
          <w:u w:val="single"/>
        </w:rPr>
        <w:t xml:space="preserve">754703</w:t>
      </w:r>
    </w:p>
    <w:p>
      <w:r>
        <w:t xml:space="preserve">@STA_novice Varmasti ne olivat poliittisesti parempia aikoja, kunnes SDS myrkytti ne.</w:t>
      </w:r>
    </w:p>
    <w:p>
      <w:r>
        <w:rPr>
          <w:b/>
          <w:u w:val="single"/>
        </w:rPr>
        <w:t xml:space="preserve">754704</w:t>
      </w:r>
    </w:p>
    <w:p>
      <w:r>
        <w:t xml:space="preserve">@Domovina_je Luulen, että he huomasivat, että maahanmuuttajat ovat helppo tapa tehdä rahaa... valtio on vain rahanlähde, jolla on lisää imijöitä.</w:t>
      </w:r>
    </w:p>
    <w:p>
      <w:r>
        <w:rPr>
          <w:b/>
          <w:u w:val="single"/>
        </w:rPr>
        <w:t xml:space="preserve">754705</w:t>
      </w:r>
    </w:p>
    <w:p>
      <w:r>
        <w:t xml:space="preserve">VIDEO: Näin palomiehet ryntäsivät moottoritietä pitkin puuttumaan törmäykseen, jossa oli mukana 10 kuorma-autoa ja 2 henkilöautoa https://t.co/LM7Nn0j5Sj</w:t>
      </w:r>
    </w:p>
    <w:p>
      <w:r>
        <w:rPr>
          <w:b/>
          <w:u w:val="single"/>
        </w:rPr>
        <w:t xml:space="preserve">754706</w:t>
      </w:r>
    </w:p>
    <w:p>
      <w:r>
        <w:t xml:space="preserve">@DamirCrncec @CvetaStepanjan Sosialismi kansalaisille, mutta kaverikapitalismi punaiselle eliitille.</w:t>
      </w:r>
    </w:p>
    <w:p>
      <w:r>
        <w:rPr>
          <w:b/>
          <w:u w:val="single"/>
        </w:rPr>
        <w:t xml:space="preserve">754707</w:t>
      </w:r>
    </w:p>
    <w:p>
      <w:r>
        <w:t xml:space="preserve">Ihmisparat! Irma on edennyt tason 5 hurrikaaniksi, tuulet puhaltavat jo 280 kilometriä tunnissa https://t.co/bdg3CCsRGh (via @24ur_com)</w:t>
      </w:r>
    </w:p>
    <w:p>
      <w:r>
        <w:rPr>
          <w:b/>
          <w:u w:val="single"/>
        </w:rPr>
        <w:t xml:space="preserve">754708</w:t>
      </w:r>
    </w:p>
    <w:p>
      <w:r>
        <w:t xml:space="preserve">Paskiaisparka, miksei hän eroa ja palaa takaisin normaalien ihmisten joukkoon, jos sellaisia on hänen lähipiirissään. https://t.co/AvHX1STszR</w:t>
      </w:r>
    </w:p>
    <w:p>
      <w:r>
        <w:rPr>
          <w:b/>
          <w:u w:val="single"/>
        </w:rPr>
        <w:t xml:space="preserve">754709</w:t>
      </w:r>
    </w:p>
    <w:p>
      <w:r>
        <w:t xml:space="preserve">Sisilian jälkeinen sokerihoito: munat silmällä aamiaiseksi, lounaaksi ja päivälliseksi \o/</w:t>
      </w:r>
    </w:p>
    <w:p>
      <w:r>
        <w:rPr>
          <w:b/>
          <w:u w:val="single"/>
        </w:rPr>
        <w:t xml:space="preserve">754710</w:t>
      </w:r>
    </w:p>
    <w:p>
      <w:r>
        <w:t xml:space="preserve">Mutta sveitsiläiset ovat onnellisen normaaleja, koska heillä ei ole satuja ja vasemmistolaisia. https://t.co/7ehCKRf738.</w:t>
      </w:r>
    </w:p>
    <w:p>
      <w:r>
        <w:rPr>
          <w:b/>
          <w:u w:val="single"/>
        </w:rPr>
        <w:t xml:space="preserve">754711</w:t>
      </w:r>
    </w:p>
    <w:p>
      <w:r>
        <w:t xml:space="preserve">@drzavljanisveta @zajc_si Vitut kynttilänjaloista ja ihmisistä, jotka jo soittavat kelloa.</w:t>
      </w:r>
    </w:p>
    <w:p>
      <w:r>
        <w:rPr>
          <w:b/>
          <w:u w:val="single"/>
        </w:rPr>
        <w:t xml:space="preserve">754712</w:t>
      </w:r>
    </w:p>
    <w:p>
      <w:r>
        <w:t xml:space="preserve">@Plavalka @Andrazus Omani haisi yhä enemmän palaneelta ja sitten eräänä päivänä se ylikuumeni loppuun asti.</w:t>
      </w:r>
    </w:p>
    <w:p>
      <w:r>
        <w:rPr>
          <w:b/>
          <w:u w:val="single"/>
        </w:rPr>
        <w:t xml:space="preserve">754713</w:t>
      </w:r>
    </w:p>
    <w:p>
      <w:r>
        <w:t xml:space="preserve">@ZigaTurk @MarkoPavlisic Tässä sitä taas mennään pyöräilijöiden, rasvan syöjien.... ja muiden tevegaanien korkeampien palkkioiden kanssa.</w:t>
      </w:r>
    </w:p>
    <w:p>
      <w:r>
        <w:rPr>
          <w:b/>
          <w:u w:val="single"/>
        </w:rPr>
        <w:t xml:space="preserve">754714</w:t>
      </w:r>
    </w:p>
    <w:p>
      <w:r>
        <w:t xml:space="preserve">Surullista on se, että kaikki puolustusministerit ovat joko entisiä kommunisteja tai paperia, jota Elefantti-Slovakit ovat hämmentäneet https://t.co/KnsS4MsVk1.</w:t>
      </w:r>
    </w:p>
    <w:p>
      <w:r>
        <w:rPr>
          <w:b/>
          <w:u w:val="single"/>
        </w:rPr>
        <w:t xml:space="preserve">754715</w:t>
      </w:r>
    </w:p>
    <w:p>
      <w:r>
        <w:t xml:space="preserve">@Plavalka @sladkakotmed älä sano noin, koska lonkeroilla ei ole sielua ja ne ovat Saatanan työtä.</w:t>
      </w:r>
    </w:p>
    <w:p>
      <w:r>
        <w:rPr>
          <w:b/>
          <w:u w:val="single"/>
        </w:rPr>
        <w:t xml:space="preserve">754716</w:t>
      </w:r>
    </w:p>
    <w:p>
      <w:r>
        <w:t xml:space="preserve">kaikkien hänen poikkeamiensa luettelo ylittää kolme numeroa #kolmannen_luokan_lakimies_päätöksentekoon https://t.co/4KjyJhkTVG</w:t>
      </w:r>
    </w:p>
    <w:p>
      <w:r>
        <w:rPr>
          <w:b/>
          <w:u w:val="single"/>
        </w:rPr>
        <w:t xml:space="preserve">754717</w:t>
      </w:r>
    </w:p>
    <w:p>
      <w:r>
        <w:t xml:space="preserve">Sadonkorjuu on ollut käynnissä elokuun lopusta lähtien, ja tästä vuodesta on tulossa yksi viininviljelijöiden ja viinintuottajien tähänastisista parhaista satovuosista. 🍷🍇</w:t>
      </w:r>
    </w:p>
    <w:p>
      <w:r>
        <w:rPr>
          <w:b/>
          <w:u w:val="single"/>
        </w:rPr>
        <w:t xml:space="preserve">754718</w:t>
      </w:r>
    </w:p>
    <w:p>
      <w:r>
        <w:t xml:space="preserve">Lisää todisteita siitä, että kommunistit - kommunismi - ovat suurin paha, joka on kohdannut ihmiskuntaa koko sen historian aikana. https://t.co/Ud0zTtCX68</w:t>
      </w:r>
    </w:p>
    <w:p>
      <w:r>
        <w:rPr>
          <w:b/>
          <w:u w:val="single"/>
        </w:rPr>
        <w:t xml:space="preserve">754719</w:t>
      </w:r>
    </w:p>
    <w:p>
      <w:r>
        <w:t xml:space="preserve">Jos punaiset ääriainekset ja sodanlietsoja valitaan, EU:ssa järjestetään joka päivä ylpeysparaatteja... #RajNaLand</w:t>
      </w:r>
    </w:p>
    <w:p>
      <w:r>
        <w:rPr>
          <w:b/>
          <w:u w:val="single"/>
        </w:rPr>
        <w:t xml:space="preserve">754720</w:t>
      </w:r>
    </w:p>
    <w:p>
      <w:r>
        <w:t xml:space="preserve">Lauantai tuo muutoksen @PrvaLigaSi otteluiden kärjessä, jossa on eniten #kannattajia https://t.co/vpg09P9mB3 #Stožice Graphics @Delo https://t.co/wzXJXnWOa4</w:t>
      </w:r>
    </w:p>
    <w:p>
      <w:r>
        <w:rPr>
          <w:b/>
          <w:u w:val="single"/>
        </w:rPr>
        <w:t xml:space="preserve">754721</w:t>
      </w:r>
    </w:p>
    <w:p>
      <w:r>
        <w:t xml:space="preserve">@dreychee @Dnevnik_si Mitä valkoiset raidat tekevät nuoresta SDSovecista?</w:t>
        <w:br/>
        <w:t xml:space="preserve"> Ääliö!</w:t>
      </w:r>
    </w:p>
    <w:p>
      <w:r>
        <w:rPr>
          <w:b/>
          <w:u w:val="single"/>
        </w:rPr>
        <w:t xml:space="preserve">754722</w:t>
      </w:r>
    </w:p>
    <w:p>
      <w:r>
        <w:t xml:space="preserve">Formula 1 TV3 4K ei ole tänään saatavilla. Tarkistamme, missä se meni pieleen, ja pölyttelemme itseämme tuhkalla. :(</w:t>
      </w:r>
    </w:p>
    <w:p>
      <w:r>
        <w:rPr>
          <w:b/>
          <w:u w:val="single"/>
        </w:rPr>
        <w:t xml:space="preserve">754723</w:t>
      </w:r>
    </w:p>
    <w:p>
      <w:r>
        <w:t xml:space="preserve">Pelaan parhaillaan Biathlon Maniaa. Tule mukaan ja yritä voittaa minut! https://t.co/PKMK0Qw7rr</w:t>
      </w:r>
    </w:p>
    <w:p>
      <w:r>
        <w:rPr>
          <w:b/>
          <w:u w:val="single"/>
        </w:rPr>
        <w:t xml:space="preserve">754724</w:t>
      </w:r>
    </w:p>
    <w:p>
      <w:r>
        <w:t xml:space="preserve">@MitjaIrsic @PrinasalkaZlata Seitsemänkymmentä vuotta ei ole luovuttanut. Epätoivoiset auttavat hallitsemaan falanxia. Heidän pitäisi mennä äänestämään.</w:t>
      </w:r>
    </w:p>
    <w:p>
      <w:r>
        <w:rPr>
          <w:b/>
          <w:u w:val="single"/>
        </w:rPr>
        <w:t xml:space="preserve">754725</w:t>
      </w:r>
    </w:p>
    <w:p>
      <w:r>
        <w:t xml:space="preserve">@SpletnaMladina Olet todella kommunistinen alaluokka. Kerrankin he ovat julkisessa televisiossa asettuneet Janšan puolelle.</w:t>
      </w:r>
    </w:p>
    <w:p>
      <w:r>
        <w:rPr>
          <w:b/>
          <w:u w:val="single"/>
        </w:rPr>
        <w:t xml:space="preserve">754726</w:t>
      </w:r>
    </w:p>
    <w:p>
      <w:r>
        <w:t xml:space="preserve">@RomanVodeb @JoAnnaOfArT @Nebodigatreba2 Stressi on selvästi liikaa myös useimmille moderaattoreille.</w:t>
      </w:r>
    </w:p>
    <w:p>
      <w:r>
        <w:rPr>
          <w:b/>
          <w:u w:val="single"/>
        </w:rPr>
        <w:t xml:space="preserve">754727</w:t>
      </w:r>
    </w:p>
    <w:p>
      <w:r>
        <w:t xml:space="preserve">TOTUUS: TRUTH-NI------CA</w:t>
        <w:br/>
        <w:br/>
        <w:t xml:space="preserve">Totuus kertoo koko epätotuuden sanoin</w:t>
        <w:br/>
        <w:t xml:space="preserve">Totuus -ei, viisi kirjainta, jotka totuudessa capla,</w:t>
        <w:br/>
        <w:t xml:space="preserve">ja kansa... https://t.co/mGbFV1GtoF</w:t>
      </w:r>
    </w:p>
    <w:p>
      <w:r>
        <w:rPr>
          <w:b/>
          <w:u w:val="single"/>
        </w:rPr>
        <w:t xml:space="preserve">754728</w:t>
      </w:r>
    </w:p>
    <w:p>
      <w:r>
        <w:t xml:space="preserve">Nosti kätensä poikaansa vastaan: ensin vasaralla, sitten laudalla https://t.co/H0iZLkDcuH</w:t>
      </w:r>
    </w:p>
    <w:p>
      <w:r>
        <w:rPr>
          <w:b/>
          <w:u w:val="single"/>
        </w:rPr>
        <w:t xml:space="preserve">754729</w:t>
      </w:r>
    </w:p>
    <w:p>
      <w:r>
        <w:t xml:space="preserve">Jos se ei olisi traagista, se olisi hauska: hän soittaa poliisille, että hänet ammutaan, ja poliisi "lähettää" hänet asemalle. Kerro heille.🤣</w:t>
      </w:r>
    </w:p>
    <w:p>
      <w:r>
        <w:rPr>
          <w:b/>
          <w:u w:val="single"/>
        </w:rPr>
        <w:t xml:space="preserve">754730</w:t>
      </w:r>
    </w:p>
    <w:p>
      <w:r>
        <w:t xml:space="preserve">@PGantar @ZigaTurk Nou sew shrlok! Bussit ympäri maata hakemaan työntekijöitä + AUT-palkat vs. SLO:n osavaltio menee käteen tehtaalla + SLO:n palkat.</w:t>
      </w:r>
    </w:p>
    <w:p>
      <w:r>
        <w:rPr>
          <w:b/>
          <w:u w:val="single"/>
        </w:rPr>
        <w:t xml:space="preserve">754731</w:t>
      </w:r>
    </w:p>
    <w:p>
      <w:r>
        <w:t xml:space="preserve">@ZerjavicWork Hänen alaselkäänsä väänsi, mutta hän veti liian pitkälle sivulle. Iskias on vakava asia.</w:t>
      </w:r>
    </w:p>
    <w:p>
      <w:r>
        <w:rPr>
          <w:b/>
          <w:u w:val="single"/>
        </w:rPr>
        <w:t xml:space="preserve">754732</w:t>
      </w:r>
    </w:p>
    <w:p>
      <w:r>
        <w:t xml:space="preserve">@BojanPozar @StrankaSAB @Liberalec2 @Twitter Ehkä hänellä on profiili vanhalla sukunimellään Bandelj.</w:t>
      </w:r>
    </w:p>
    <w:p>
      <w:r>
        <w:rPr>
          <w:b/>
          <w:u w:val="single"/>
        </w:rPr>
        <w:t xml:space="preserve">754733</w:t>
      </w:r>
    </w:p>
    <w:p>
      <w:r>
        <w:t xml:space="preserve">Haikara valehtelee sammakolle, että se ei syö sitä, ja skorpioni valehtelee sammakolle, että se ei pistä sitä, mutta se ei helpota sammakon tilannetta.</w:t>
      </w:r>
    </w:p>
    <w:p>
      <w:r>
        <w:rPr>
          <w:b/>
          <w:u w:val="single"/>
        </w:rPr>
        <w:t xml:space="preserve">754734</w:t>
      </w:r>
    </w:p>
    <w:p>
      <w:r>
        <w:t xml:space="preserve">Arvatkaa, oliko maan muslimiväestö yli 20 prosenttia vai ei? https://t.co/vUzJZZ2Fqe</w:t>
      </w:r>
    </w:p>
    <w:p>
      <w:r>
        <w:rPr>
          <w:b/>
          <w:u w:val="single"/>
        </w:rPr>
        <w:t xml:space="preserve">754735</w:t>
      </w:r>
    </w:p>
    <w:p>
      <w:r>
        <w:t xml:space="preserve">@had @p_palsonia Norma on poistettava. Hän osaa kirjoittaa lähes virheettömästi, hän on rokotevastustaja, hän paneskelee naimisissa olevia miehiä,... se ei ole kenellekään.</w:t>
      </w:r>
    </w:p>
    <w:p>
      <w:r>
        <w:rPr>
          <w:b/>
          <w:u w:val="single"/>
        </w:rPr>
        <w:t xml:space="preserve">754736</w:t>
      </w:r>
    </w:p>
    <w:p>
      <w:r>
        <w:t xml:space="preserve">Sellaisen termin manipulointi, jota et ymmärrä tai tunne, on osoitus trollista. Luultavasti tietämätön. 😉 #dinosaurukset #peikot https://t.co/28cNXR2xq7</w:t>
      </w:r>
    </w:p>
    <w:p>
      <w:r>
        <w:rPr>
          <w:b/>
          <w:u w:val="single"/>
        </w:rPr>
        <w:t xml:space="preserve">754737</w:t>
      </w:r>
    </w:p>
    <w:p>
      <w:r>
        <w:t xml:space="preserve">@dreychee @rs_sputnik @BostjanAnzin Millaisesta mulkusta me edes puhumme Serbian ja Kosovon välillä.</w:t>
      </w:r>
    </w:p>
    <w:p>
      <w:r>
        <w:rPr>
          <w:b/>
          <w:u w:val="single"/>
        </w:rPr>
        <w:t xml:space="preserve">754738</w:t>
      </w:r>
    </w:p>
    <w:p>
      <w:r>
        <w:t xml:space="preserve">Laskuvarjohyppääjä Gregor Selak: Nyt osaan arvostaa niitä päiviä, jolloin olen vahva: https://t.co/I1411otBZZ https://t.co/NuFFb0iz1v</w:t>
      </w:r>
    </w:p>
    <w:p>
      <w:r>
        <w:rPr>
          <w:b/>
          <w:u w:val="single"/>
        </w:rPr>
        <w:t xml:space="preserve">754739</w:t>
      </w:r>
    </w:p>
    <w:p>
      <w:r>
        <w:t xml:space="preserve">@PetraGreiner Kollega haluaa kuunnella ja nähdä yhden kroatialaisen laulajan. Zena järjestää hänelle kohtauksen, jos hän saa hänet vahingossa kiinni teosta.</w:t>
      </w:r>
    </w:p>
    <w:p>
      <w:r>
        <w:rPr>
          <w:b/>
          <w:u w:val="single"/>
        </w:rPr>
        <w:t xml:space="preserve">754740</w:t>
      </w:r>
    </w:p>
    <w:p>
      <w:r>
        <w:t xml:space="preserve">Tällä viikolla ND:ssä: "Olen kokki, en foodie" - Olet tervetullut kahville: Emilija Pavlič ja hänen vinkkinsä terveellisiin aterioihin</w:t>
      </w:r>
    </w:p>
    <w:p>
      <w:r>
        <w:rPr>
          <w:b/>
          <w:u w:val="single"/>
        </w:rPr>
        <w:t xml:space="preserve">754741</w:t>
      </w:r>
    </w:p>
    <w:p>
      <w:r>
        <w:t xml:space="preserve">Brdan, olen 16-vuotias ja tulin joelle kuselle ja kysymään, onko #matekejbriketov https://t.co/P9zvwvZbMy</w:t>
      </w:r>
    </w:p>
    <w:p>
      <w:r>
        <w:rPr>
          <w:b/>
          <w:u w:val="single"/>
        </w:rPr>
        <w:t xml:space="preserve">754742</w:t>
      </w:r>
    </w:p>
    <w:p>
      <w:r>
        <w:t xml:space="preserve">@zaslovenijo2 @dreychee @AntonPeinkiher Ehkä he ottivat hänestä kuvan. Ennen valokuvausta.</w:t>
      </w:r>
    </w:p>
    <w:p>
      <w:r>
        <w:rPr>
          <w:b/>
          <w:u w:val="single"/>
        </w:rPr>
        <w:t xml:space="preserve">754743</w:t>
      </w:r>
    </w:p>
    <w:p>
      <w:r>
        <w:t xml:space="preserve">(VIDEO) Video ajosta Gruškovjen ja Mariborin välisen moottoritien avaamisen jälkeen. Driven by @andrejpet https://t.co/gNkw7evWeT</w:t>
      </w:r>
    </w:p>
    <w:p>
      <w:r>
        <w:rPr>
          <w:b/>
          <w:u w:val="single"/>
        </w:rPr>
        <w:t xml:space="preserve">754744</w:t>
      </w:r>
    </w:p>
    <w:p>
      <w:r>
        <w:t xml:space="preserve">@OranjeSwaeltjie Mitä lol? He haluavat tuhota suuren afrikkalaisen kansakuntanne. Historia on osoittanut, että he eivät anna periksi, eivät lainkaan.</w:t>
      </w:r>
    </w:p>
    <w:p>
      <w:r>
        <w:rPr>
          <w:b/>
          <w:u w:val="single"/>
        </w:rPr>
        <w:t xml:space="preserve">754745</w:t>
      </w:r>
    </w:p>
    <w:p>
      <w:r>
        <w:t xml:space="preserve">@AlanOrlic @illegall_blonde Myönnä se. Olet sekaisin Melaniasta ja hänen kanssaan. #namisi</w:t>
      </w:r>
    </w:p>
    <w:p>
      <w:r>
        <w:rPr>
          <w:b/>
          <w:u w:val="single"/>
        </w:rPr>
        <w:t xml:space="preserve">754746</w:t>
      </w:r>
    </w:p>
    <w:p>
      <w:r>
        <w:t xml:space="preserve">@yrennia1 @anja8_8 @AmnestySlovenia SDS sanoo, että konekiväärit pitäisi ampua, ei yksitellen #Irglsestra...</w:t>
      </w:r>
    </w:p>
    <w:p>
      <w:r>
        <w:rPr>
          <w:b/>
          <w:u w:val="single"/>
        </w:rPr>
        <w:t xml:space="preserve">754747</w:t>
      </w:r>
    </w:p>
    <w:p>
      <w:r>
        <w:t xml:space="preserve">Viime yönä satoi hieman lunta, mutta se puhalsi pari kertaa, ja nyt on ensimmäistä kertaa lunta. Olen kyllästynyt tähän helteeseen, se alkaa käydä hermoilleni. Seuraavan kerran Suomi.</w:t>
      </w:r>
    </w:p>
    <w:p>
      <w:r>
        <w:rPr>
          <w:b/>
          <w:u w:val="single"/>
        </w:rPr>
        <w:t xml:space="preserve">754748</w:t>
      </w:r>
    </w:p>
    <w:p>
      <w:r>
        <w:t xml:space="preserve">@mijavmuca @MiranStajerc @leaathenatabaco En ole...vain oikeasti, miten he ovat parveilleet...ja ei seuraajasta....mahdollisesti magneetti pimpseille...😜😜😜😜</w:t>
      </w:r>
    </w:p>
    <w:p>
      <w:r>
        <w:rPr>
          <w:b/>
          <w:u w:val="single"/>
        </w:rPr>
        <w:t xml:space="preserve">754749</w:t>
      </w:r>
    </w:p>
    <w:p>
      <w:r>
        <w:t xml:space="preserve">@MartinValic @jezerska En tiedä, eikö elämäni ole liian lyhyt tällaiseen kidutukseen. mieluummin jatkan sen kaunistamista, vaikkei nollaan asti :)</w:t>
      </w:r>
    </w:p>
    <w:p>
      <w:r>
        <w:rPr>
          <w:b/>
          <w:u w:val="single"/>
        </w:rPr>
        <w:t xml:space="preserve">754750</w:t>
      </w:r>
    </w:p>
    <w:p>
      <w:r>
        <w:t xml:space="preserve">#SShapingMB:n 2. vuoden kampaajaopiskelijat olivat iloisia saadessaan olla joulupukki. https://t.co/EkU9ReYVMC</w:t>
      </w:r>
    </w:p>
    <w:p>
      <w:r>
        <w:rPr>
          <w:b/>
          <w:u w:val="single"/>
        </w:rPr>
        <w:t xml:space="preserve">754751</w:t>
      </w:r>
    </w:p>
    <w:p>
      <w:r>
        <w:t xml:space="preserve">@_MegWhite_ Saan kohteliaisuuden, minua nolottaa, en tiedä mitä tehdä, joten kävelen pois... Minullakaan ei mene kovin hyvin.</w:t>
      </w:r>
    </w:p>
    <w:p>
      <w:r>
        <w:rPr>
          <w:b/>
          <w:u w:val="single"/>
        </w:rPr>
        <w:t xml:space="preserve">754752</w:t>
      </w:r>
    </w:p>
    <w:p>
      <w:r>
        <w:t xml:space="preserve">@cesenj @DivnaErzen @roma9na Paljon pahempia ovat ne, jotka ovat luonteeltaan homoja kuin ne, jotka ovat homoja seksuaalisen suuntautumisensa puolesta.</w:t>
      </w:r>
    </w:p>
    <w:p>
      <w:r>
        <w:rPr>
          <w:b/>
          <w:u w:val="single"/>
        </w:rPr>
        <w:t xml:space="preserve">754753</w:t>
      </w:r>
    </w:p>
    <w:p>
      <w:r>
        <w:t xml:space="preserve">Ptuj avaa virallisesti pumptrack-radan!</w:t>
        <w:br/>
        <w:br/>
        <w:t xml:space="preserve"> Pumptrack-polygoni eli pumptrack-rata avattiin tänään virallisesti Zadružne trg:ssä Ptujissa... https://t.co/CuStDBHj5j ...</w:t>
      </w:r>
    </w:p>
    <w:p>
      <w:r>
        <w:rPr>
          <w:b/>
          <w:u w:val="single"/>
        </w:rPr>
        <w:t xml:space="preserve">754754</w:t>
      </w:r>
    </w:p>
    <w:p>
      <w:r>
        <w:t xml:space="preserve">Pelaan parhaillaan Biathlon Maniaa. Tule mukaan ja yritä voittaa minut! https://t.co/PKMK0Qw7rr</w:t>
      </w:r>
    </w:p>
    <w:p>
      <w:r>
        <w:rPr>
          <w:b/>
          <w:u w:val="single"/>
        </w:rPr>
        <w:t xml:space="preserve">754755</w:t>
      </w:r>
    </w:p>
    <w:p>
      <w:r>
        <w:t xml:space="preserve">Puhelinkeskustelussa Pahor ja Trump ilmaisevat Saksan presidentti Gauckille syvän osanottonsa Berliinin terrori-iskun uhrien johdosta.</w:t>
      </w:r>
    </w:p>
    <w:p>
      <w:r>
        <w:rPr>
          <w:b/>
          <w:u w:val="single"/>
        </w:rPr>
        <w:t xml:space="preserve">754756</w:t>
      </w:r>
    </w:p>
    <w:p>
      <w:r>
        <w:t xml:space="preserve">@opica Heillä oli tämä Gorjanci...nartabuljš puolue, kun piknikit olivat ylhäällä. No, se oli täydellinen, keilat ja keilapallo 😉.</w:t>
      </w:r>
    </w:p>
    <w:p>
      <w:r>
        <w:rPr>
          <w:b/>
          <w:u w:val="single"/>
        </w:rPr>
        <w:t xml:space="preserve">754757</w:t>
      </w:r>
    </w:p>
    <w:p>
      <w:r>
        <w:t xml:space="preserve">@AfneGunca16 Olin muuten Rolling 1995:n jäähyväisissä Zeltwegissä. Ja he jatkavat edelleen.</w:t>
      </w:r>
    </w:p>
    <w:p>
      <w:r>
        <w:rPr>
          <w:b/>
          <w:u w:val="single"/>
        </w:rPr>
        <w:t xml:space="preserve">754758</w:t>
      </w:r>
    </w:p>
    <w:p>
      <w:r>
        <w:t xml:space="preserve">@Ignazio_LaRussa Mistä tunnistit itsesi elokuvassa. Miksi et taputa itsellesi, rasisti.</w:t>
      </w:r>
    </w:p>
    <w:p>
      <w:r>
        <w:rPr>
          <w:b/>
          <w:u w:val="single"/>
        </w:rPr>
        <w:t xml:space="preserve">754759</w:t>
      </w:r>
    </w:p>
    <w:p>
      <w:r>
        <w:t xml:space="preserve">@davorvrban J. Šušteršič laati järjestelmällisten lakien pohjaksi vankan lain, mutta sitten he mokasivat täytäntöönpanon.</w:t>
      </w:r>
    </w:p>
    <w:p>
      <w:r>
        <w:rPr>
          <w:b/>
          <w:u w:val="single"/>
        </w:rPr>
        <w:t xml:space="preserve">754760</w:t>
      </w:r>
    </w:p>
    <w:p>
      <w:r>
        <w:t xml:space="preserve">Ort-Linen ortodontit ovat pudonneet pois, he eivät enää työskentele ja lapset ovat ilman palveluja! https://t.co/aOpYc1uEnh</w:t>
      </w:r>
    </w:p>
    <w:p>
      <w:r>
        <w:rPr>
          <w:b/>
          <w:u w:val="single"/>
        </w:rPr>
        <w:t xml:space="preserve">754761</w:t>
      </w:r>
    </w:p>
    <w:p>
      <w:r>
        <w:t xml:space="preserve">@sodnik Et voi taistella tasavertaisesti jotakuta vastaan, jolla on AK-47 ja sinulla on jousi muovinuolilla.</w:t>
      </w:r>
    </w:p>
    <w:p>
      <w:r>
        <w:rPr>
          <w:b/>
          <w:u w:val="single"/>
        </w:rPr>
        <w:t xml:space="preserve">754762</w:t>
      </w:r>
    </w:p>
    <w:p>
      <w:r>
        <w:t xml:space="preserve">Pelaan parhaillaan Biathlon Maniaa. Tule mukaan ja yritä voittaa minut! https://t.co/VL8Vbwgdwd</w:t>
      </w:r>
    </w:p>
    <w:p>
      <w:r>
        <w:rPr>
          <w:b/>
          <w:u w:val="single"/>
        </w:rPr>
        <w:t xml:space="preserve">754763</w:t>
      </w:r>
    </w:p>
    <w:p>
      <w:r>
        <w:t xml:space="preserve">@LajnarEU Valitettavasti nämä ovat vain epäpätevien slovenialaisten ei-kommunistien tekosyitä, jotka häviävät nytkin, kun ei-kommunistit voittavat kaikkialla maailmassa.</w:t>
      </w:r>
    </w:p>
    <w:p>
      <w:r>
        <w:rPr>
          <w:b/>
          <w:u w:val="single"/>
        </w:rPr>
        <w:t xml:space="preserve">754764</w:t>
      </w:r>
    </w:p>
    <w:p>
      <w:r>
        <w:t xml:space="preserve">@LazarjevPolzek Ei vain yksi pullo käyttämättä, vauvan ei tarvinnut juoda sitä loppuun.</w:t>
      </w:r>
    </w:p>
    <w:p>
      <w:r>
        <w:rPr>
          <w:b/>
          <w:u w:val="single"/>
        </w:rPr>
        <w:t xml:space="preserve">754765</w:t>
      </w:r>
    </w:p>
    <w:p>
      <w:r>
        <w:t xml:space="preserve">@mitjast @butalskipolicaj @strankaSD Sen lisäksi, että olet epäpätevä, olet myös kansankielellä sanottuna tietämätön buksli.</w:t>
      </w:r>
    </w:p>
    <w:p>
      <w:r>
        <w:rPr>
          <w:b/>
          <w:u w:val="single"/>
        </w:rPr>
        <w:t xml:space="preserve">754766</w:t>
      </w:r>
    </w:p>
    <w:p>
      <w:r>
        <w:t xml:space="preserve">@JelenaJal @furli11 Aivan. Ihminen on valikoivasti jalostanut rodun, jolla on tällaisia ominaisuuksia...</w:t>
      </w:r>
    </w:p>
    <w:p>
      <w:r>
        <w:rPr>
          <w:b/>
          <w:u w:val="single"/>
        </w:rPr>
        <w:t xml:space="preserve">754767</w:t>
      </w:r>
    </w:p>
    <w:p>
      <w:r>
        <w:t xml:space="preserve">Leivonnainen omenoiden ja tattaripuuron kanssa. Fantastista. #brezmoke @ Stari Trg Pri Lozu, Bohinj, Slovenia https://t.co/MNzoZFnfEO https://t.co/MNzoZFnfEO</w:t>
      </w:r>
    </w:p>
    <w:p>
      <w:r>
        <w:rPr>
          <w:b/>
          <w:u w:val="single"/>
        </w:rPr>
        <w:t xml:space="preserve">754768</w:t>
      </w:r>
    </w:p>
    <w:p>
      <w:r>
        <w:t xml:space="preserve">@TZdenko @MarkoFratnik Voi sentään, naapurimme sai osuman jalkakäytävällä olleeseen kiharaan. Lohdutimme itseämme koiranpennulla.</w:t>
      </w:r>
    </w:p>
    <w:p>
      <w:r>
        <w:rPr>
          <w:b/>
          <w:u w:val="single"/>
        </w:rPr>
        <w:t xml:space="preserve">754769</w:t>
      </w:r>
    </w:p>
    <w:p>
      <w:r>
        <w:t xml:space="preserve">Nämä meidän vasemmistolaisemme ovat varmaan erehtyneet, hän ei ole Sevillan parturi vaan Syyrian parturi.</w:t>
      </w:r>
    </w:p>
    <w:p>
      <w:r>
        <w:rPr>
          <w:b/>
          <w:u w:val="single"/>
        </w:rPr>
        <w:t xml:space="preserve">754770</w:t>
      </w:r>
    </w:p>
    <w:p>
      <w:r>
        <w:t xml:space="preserve">Niinpä. En ole katsonut RTV:tä vuosiin ja vuosiin, saisin sen estettyä hetkessä. https://t.co/wEdeF0xWyF</w:t>
      </w:r>
    </w:p>
    <w:p>
      <w:r>
        <w:rPr>
          <w:b/>
          <w:u w:val="single"/>
        </w:rPr>
        <w:t xml:space="preserve">754771</w:t>
      </w:r>
    </w:p>
    <w:p>
      <w:r>
        <w:t xml:space="preserve">@slavkoarh8 @ales_primc @JJansaSDS Janša estää ihmisiä, jotka eivät ajattele kuten hän. Te muut olette lampaita</w:t>
      </w:r>
    </w:p>
    <w:p>
      <w:r>
        <w:rPr>
          <w:b/>
          <w:u w:val="single"/>
        </w:rPr>
        <w:t xml:space="preserve">754772</w:t>
      </w:r>
    </w:p>
    <w:p>
      <w:r>
        <w:t xml:space="preserve">Se, joka ei hyppää, ei ole slovenialainen! #ljubno2018 @SloskiSZS @SloveniaInfo https://t.co/zZzaAewsld</w:t>
      </w:r>
    </w:p>
    <w:p>
      <w:r>
        <w:rPr>
          <w:b/>
          <w:u w:val="single"/>
        </w:rPr>
        <w:t xml:space="preserve">754773</w:t>
      </w:r>
    </w:p>
    <w:p>
      <w:r>
        <w:t xml:space="preserve">@Bodem43 Maassamme polvistuva kansalainen pyyhki rasvaiset sormensa kokonaiseen leipäpalaan syömisen jälkeen. Hän ei saanut suosionosoituksia....</w:t>
      </w:r>
    </w:p>
    <w:p>
      <w:r>
        <w:rPr>
          <w:b/>
          <w:u w:val="single"/>
        </w:rPr>
        <w:t xml:space="preserve">754774</w:t>
      </w:r>
    </w:p>
    <w:p>
      <w:r>
        <w:t xml:space="preserve">Robotit voivat pian olla liikennepoliisien mukana. https://t.co/CPypiLa4yJ</w:t>
      </w:r>
    </w:p>
    <w:p>
      <w:r>
        <w:rPr>
          <w:b/>
          <w:u w:val="single"/>
        </w:rPr>
        <w:t xml:space="preserve">754775</w:t>
      </w:r>
    </w:p>
    <w:p>
      <w:r>
        <w:t xml:space="preserve">Pidän punaisista kirsikoista, mutta mustista kirsikoista pidän vielä enemmän. https://t.co/zYNkt7RDeF https://t.co/8cnOfNaPqj</w:t>
      </w:r>
    </w:p>
    <w:p>
      <w:r>
        <w:rPr>
          <w:b/>
          <w:u w:val="single"/>
        </w:rPr>
        <w:t xml:space="preserve">754776</w:t>
      </w:r>
    </w:p>
    <w:p>
      <w:r>
        <w:t xml:space="preserve">SOVA:n entinen johtaja ritvita tole</w:t>
        <w:br/>
        <w:t xml:space="preserve">https://t.co/PUtCUc2QRd https://t.co/EyhD1XOCgU https://t.co/EyhD1XOCgU</w:t>
      </w:r>
    </w:p>
    <w:p>
      <w:r>
        <w:rPr>
          <w:b/>
          <w:u w:val="single"/>
        </w:rPr>
        <w:t xml:space="preserve">754777</w:t>
      </w:r>
    </w:p>
    <w:p>
      <w:r>
        <w:t xml:space="preserve">@martinvalic @Nova24TV laki on järki erotettuna tunteista. se ei toiminut prešerenin kohdalla.</w:t>
      </w:r>
    </w:p>
    <w:p>
      <w:r>
        <w:rPr>
          <w:b/>
          <w:u w:val="single"/>
        </w:rPr>
        <w:t xml:space="preserve">754778</w:t>
      </w:r>
    </w:p>
    <w:p>
      <w:r>
        <w:t xml:space="preserve">@GPreac Itse asiassa parasta, mitä voisit tehdä, olisi kieltää itseäsi kirjoittamasta hölynpölyä.</w:t>
      </w:r>
    </w:p>
    <w:p>
      <w:r>
        <w:rPr>
          <w:b/>
          <w:u w:val="single"/>
        </w:rPr>
        <w:t xml:space="preserve">754779</w:t>
      </w:r>
    </w:p>
    <w:p>
      <w:r>
        <w:t xml:space="preserve">Ei se niin paha ole. Koska he pakenevat välittömästi Italiaan, minkä vuoksi SLO on jo saanut lähetyksen. https://t.co/KwAbXQKf04.</w:t>
      </w:r>
    </w:p>
    <w:p>
      <w:r>
        <w:rPr>
          <w:b/>
          <w:u w:val="single"/>
        </w:rPr>
        <w:t xml:space="preserve">754780</w:t>
      </w:r>
    </w:p>
    <w:p>
      <w:r>
        <w:t xml:space="preserve">@leaathenatabako Yksi outo pensas kukkii.</w:t>
        <w:br/>
        <w:t xml:space="preserve"> Ana. Podpeč. Hieno näköala.</w:t>
        <w:br/>
        <w:t xml:space="preserve">Olemme etelässä laskenta, juuri alla on jumbus...</w:t>
        <w:br/>
        <w:t xml:space="preserve">Prot Vrhnika on..</w:t>
      </w:r>
    </w:p>
    <w:p>
      <w:r>
        <w:rPr>
          <w:b/>
          <w:u w:val="single"/>
        </w:rPr>
        <w:t xml:space="preserve">754781</w:t>
      </w:r>
    </w:p>
    <w:p>
      <w:r>
        <w:t xml:space="preserve">Yksi lähetin keittiön ulkopuolelle, kiitos. Ja jos joku ostaa mikroaaltouunin, älkää nostako kättänne. https://t.co/5pVquuwiH0.</w:t>
      </w:r>
    </w:p>
    <w:p>
      <w:r>
        <w:rPr>
          <w:b/>
          <w:u w:val="single"/>
        </w:rPr>
        <w:t xml:space="preserve">754782</w:t>
      </w:r>
    </w:p>
    <w:p>
      <w:r>
        <w:t xml:space="preserve">Olimme Zvezde-tanssin uuden kauden kuvauksissa.Kausi pyörähti musiikin tahtiin tähtitanssijoiden Dejan... https://t.co/SewlcoOxNh ...</w:t>
      </w:r>
    </w:p>
    <w:p>
      <w:r>
        <w:rPr>
          <w:b/>
          <w:u w:val="single"/>
        </w:rPr>
        <w:t xml:space="preserve">754783</w:t>
      </w:r>
    </w:p>
    <w:p>
      <w:r>
        <w:t xml:space="preserve">@MarkoPavlisic @NeuroVirtu @surfon Vasemmistolainen kääntyy, kun hän pyörii haudassaan...</w:t>
      </w:r>
    </w:p>
    <w:p>
      <w:r>
        <w:rPr>
          <w:b/>
          <w:u w:val="single"/>
        </w:rPr>
        <w:t xml:space="preserve">754784</w:t>
      </w:r>
    </w:p>
    <w:p>
      <w:r>
        <w:t xml:space="preserve">Entä jos Bhutan pyytäisi apua Yhdistyneiden Kansakuntien turvallisuusneuvostolta. https://t.co/6ThajscerP.</w:t>
      </w:r>
    </w:p>
    <w:p>
      <w:r>
        <w:rPr>
          <w:b/>
          <w:u w:val="single"/>
        </w:rPr>
        <w:t xml:space="preserve">754785</w:t>
      </w:r>
    </w:p>
    <w:p>
      <w:r>
        <w:t xml:space="preserve">Miksi newyorkilaiset ulosottomiehet tienaavat miljoonia ja slovenialaiset ulosottomiehet jättävät alan https://t.co/FC97t93WQf</w:t>
      </w:r>
    </w:p>
    <w:p>
      <w:r>
        <w:rPr>
          <w:b/>
          <w:u w:val="single"/>
        </w:rPr>
        <w:t xml:space="preserve">754786</w:t>
      </w:r>
    </w:p>
    <w:p>
      <w:r>
        <w:t xml:space="preserve">Olemme todella yksi Balkanin https://t.co/hbTT1jlthL Joukot huutavat, trumpetistit huutavat, ja kun menen Presereciin, siellä huutavat vielä enemmän mustalaiset. Ma chase u....</w:t>
      </w:r>
    </w:p>
    <w:p>
      <w:r>
        <w:rPr>
          <w:b/>
          <w:u w:val="single"/>
        </w:rPr>
        <w:t xml:space="preserve">754787</w:t>
      </w:r>
    </w:p>
    <w:p>
      <w:r>
        <w:t xml:space="preserve">#ShapeMB-ohjelmien maskotit esitellään Astoriassa. https://t.co/l6u5o5UYnq.</w:t>
      </w:r>
    </w:p>
    <w:p>
      <w:r>
        <w:rPr>
          <w:b/>
          <w:u w:val="single"/>
        </w:rPr>
        <w:t xml:space="preserve">754788</w:t>
      </w:r>
    </w:p>
    <w:p>
      <w:r>
        <w:t xml:space="preserve">@PrometejDD @mropret Olisin voinut sanoa saman asian yhden hengen ajoneuvojen saapumisesta 20 vuotta sitten, mutta ne selvisivät.</w:t>
      </w:r>
    </w:p>
    <w:p>
      <w:r>
        <w:rPr>
          <w:b/>
          <w:u w:val="single"/>
        </w:rPr>
        <w:t xml:space="preserve">754789</w:t>
      </w:r>
    </w:p>
    <w:p>
      <w:r>
        <w:t xml:space="preserve">@leaathenatabaco Nasa saa hyvin harvoin tällaisia luita vuoden aikana, joten se on todellinen uiber-herkku ja se on pois kisoihin :)</w:t>
      </w:r>
    </w:p>
    <w:p>
      <w:r>
        <w:rPr>
          <w:b/>
          <w:u w:val="single"/>
        </w:rPr>
        <w:t xml:space="preserve">754790</w:t>
      </w:r>
    </w:p>
    <w:p>
      <w:r>
        <w:t xml:space="preserve">@radioGA__GA Angelca olisi tullut hulluksi loppuun mennessä. Mutta me kaikki olimme onnekkaita.... "sudije imaju jajaja press"</w:t>
      </w:r>
    </w:p>
    <w:p>
      <w:r>
        <w:rPr>
          <w:b/>
          <w:u w:val="single"/>
        </w:rPr>
        <w:t xml:space="preserve">754791</w:t>
      </w:r>
    </w:p>
    <w:p>
      <w:r>
        <w:t xml:space="preserve">En voi edes kuvitella, mitä katsoisin, jos otsikko olisi "Poor Six". #cistadeset #poptv #katastrofi</w:t>
      </w:r>
    </w:p>
    <w:p>
      <w:r>
        <w:rPr>
          <w:b/>
          <w:u w:val="single"/>
        </w:rPr>
        <w:t xml:space="preserve">754792</w:t>
      </w:r>
    </w:p>
    <w:p>
      <w:r>
        <w:t xml:space="preserve">@Nova24TV @JJansaSDS Cerar Sinun on parempi kaivaa slovenialaisia eläkeläisiä ja löytää ero (varastettu) 56,63% ja 100% eläkkeen välillä.</w:t>
      </w:r>
    </w:p>
    <w:p>
      <w:r>
        <w:rPr>
          <w:b/>
          <w:u w:val="single"/>
        </w:rPr>
        <w:t xml:space="preserve">754793</w:t>
      </w:r>
    </w:p>
    <w:p>
      <w:r>
        <w:t xml:space="preserve">@cashkee Tällaisissa ympäristöissä on käytettävä suojaavia säärystimiä. Ja tiedät sen jo...</w:t>
      </w:r>
    </w:p>
    <w:p>
      <w:r>
        <w:rPr>
          <w:b/>
          <w:u w:val="single"/>
        </w:rPr>
        <w:t xml:space="preserve">754794</w:t>
      </w:r>
    </w:p>
    <w:p>
      <w:r>
        <w:t xml:space="preserve">6 uutta turvapaikanhakijaa saapuu maissivaunussa Serbiasta Slovenian kautta Sežanaan</w:t>
        <w:br/>
        <w:br/>
        <w:t xml:space="preserve">https://t.co/vuTHxaEabl https://t.co/vuTHxaEabl</w:t>
      </w:r>
    </w:p>
    <w:p>
      <w:r>
        <w:rPr>
          <w:b/>
          <w:u w:val="single"/>
        </w:rPr>
        <w:t xml:space="preserve">754795</w:t>
      </w:r>
    </w:p>
    <w:p>
      <w:r>
        <w:t xml:space="preserve">@karfjolca @IvanKrzisnik @mrevlje Miten hän sortuu vasta nyt, kun hänen päähänsä on pudonnut kokonainen pisarasade. #misery_from_the_man</w:t>
      </w:r>
    </w:p>
    <w:p>
      <w:r>
        <w:rPr>
          <w:b/>
          <w:u w:val="single"/>
        </w:rPr>
        <w:t xml:space="preserve">754796</w:t>
      </w:r>
    </w:p>
    <w:p>
      <w:r>
        <w:t xml:space="preserve">"Totuus pelottaa ihmisiä. Toimittajat kuolevat totuuden pelossa" https://t.co/ysXW5N3NTC https://t.co/ysXW5N3NTC</w:t>
      </w:r>
    </w:p>
    <w:p>
      <w:r>
        <w:rPr>
          <w:b/>
          <w:u w:val="single"/>
        </w:rPr>
        <w:t xml:space="preserve">754797</w:t>
      </w:r>
    </w:p>
    <w:p>
      <w:r>
        <w:t xml:space="preserve">Tuomioistuin määrää Telegramin eston Venäjällä. Voimassa välittömästi, ennen kuin tuomio tulee lainvoimaiseksi. cc @JureBracko https://t.co/5tyUwc2Bz6 https://t.co/5tyUwc2Bz6</w:t>
      </w:r>
    </w:p>
    <w:p>
      <w:r>
        <w:rPr>
          <w:b/>
          <w:u w:val="single"/>
        </w:rPr>
        <w:t xml:space="preserve">754798</w:t>
      </w:r>
    </w:p>
    <w:p>
      <w:r>
        <w:t xml:space="preserve">@LajnarEU Terveellinen urheilu on urheilua, joka mukauttaa toimintaa kehon kapasiteetin mukaan #notovertraining</w:t>
      </w:r>
    </w:p>
    <w:p>
      <w:r>
        <w:rPr>
          <w:b/>
          <w:u w:val="single"/>
        </w:rPr>
        <w:t xml:space="preserve">754799</w:t>
      </w:r>
    </w:p>
    <w:p>
      <w:r>
        <w:t xml:space="preserve">Erjavec on hajallaan. Hänen atominsa roiskuvat joka suuntaan. Umag, varo. Uragan. https://t.co/HCfSkfFb5Z</w:t>
      </w:r>
    </w:p>
    <w:p>
      <w:r>
        <w:rPr>
          <w:b/>
          <w:u w:val="single"/>
        </w:rPr>
        <w:t xml:space="preserve">754800</w:t>
      </w:r>
    </w:p>
    <w:p>
      <w:r>
        <w:t xml:space="preserve">@vinkovasle1 Sosiaalipoliittinen työntekijä mediassa ilmeisesti noudattaa keskustapuolueen ohjeita.</w:t>
      </w:r>
    </w:p>
    <w:p>
      <w:r>
        <w:rPr>
          <w:b/>
          <w:u w:val="single"/>
        </w:rPr>
        <w:t xml:space="preserve">754801</w:t>
      </w:r>
    </w:p>
    <w:p>
      <w:r>
        <w:t xml:space="preserve">Mutta Instičin mainosviestit ovat olleet niin ylivoimaisia, että harkitsen vakavasti itseopiskelua.</w:t>
      </w:r>
    </w:p>
    <w:p>
      <w:r>
        <w:rPr>
          <w:b/>
          <w:u w:val="single"/>
        </w:rPr>
        <w:t xml:space="preserve">754802</w:t>
      </w:r>
    </w:p>
    <w:p>
      <w:r>
        <w:t xml:space="preserve">#Ljubljanskimarathonin toinen puoli - kilometrin mittainen pylväs Zaloskassa. Kuljettajissa ei kuitenkaan näy pahaa mieltä https://t.co/HRa1xI6oVy.</w:t>
      </w:r>
    </w:p>
    <w:p>
      <w:r>
        <w:rPr>
          <w:b/>
          <w:u w:val="single"/>
        </w:rPr>
        <w:t xml:space="preserve">754803</w:t>
      </w:r>
    </w:p>
    <w:p>
      <w:r>
        <w:t xml:space="preserve">@praprotnix Matej, epäilemme, että kyseessä on väärennös, sillä oikeassa yläkulmassa oleva AdChoices-painike puuttuu.</w:t>
        <w:br/>
        <w:t xml:space="preserve"> Tervehdys takaisin.</w:t>
      </w:r>
    </w:p>
    <w:p>
      <w:r>
        <w:rPr>
          <w:b/>
          <w:u w:val="single"/>
        </w:rPr>
        <w:t xml:space="preserve">754804</w:t>
      </w:r>
    </w:p>
    <w:p>
      <w:r>
        <w:t xml:space="preserve">@KatarinaDbr A, olet fiksu!!!! Millä ruiskutit/ruiskutit ennen? (Käytin viime vuonna asetonia, mutta sillä ei ollut vaikutusta.)</w:t>
      </w:r>
    </w:p>
    <w:p>
      <w:r>
        <w:rPr>
          <w:b/>
          <w:u w:val="single"/>
        </w:rPr>
        <w:t xml:space="preserve">754805</w:t>
      </w:r>
    </w:p>
    <w:p>
      <w:r>
        <w:t xml:space="preserve">Ja Furlan ja Crnković... Ja näitä roistoja olisi ollut viime vuosina enemmän https://t.co/wrQDtwjuls</w:t>
      </w:r>
    </w:p>
    <w:p>
      <w:r>
        <w:rPr>
          <w:b/>
          <w:u w:val="single"/>
        </w:rPr>
        <w:t xml:space="preserve">754806</w:t>
      </w:r>
    </w:p>
    <w:p>
      <w:r>
        <w:t xml:space="preserve">.@rtvslo "Paholaisen alku? Myytyjä sieluja? Yleisö, jolla on liikaa PP:tä?" #penologi kertoi eniten itsestään tällä. #totalitarismi</w:t>
      </w:r>
    </w:p>
    <w:p>
      <w:r>
        <w:rPr>
          <w:b/>
          <w:u w:val="single"/>
        </w:rPr>
        <w:t xml:space="preserve">754807</w:t>
      </w:r>
    </w:p>
    <w:p>
      <w:r>
        <w:t xml:space="preserve">meidän on nopeutettava kansallistamisen lopettamismenettelyjä, muuten ehdotan vain yhtä ehdokasta perustuslakituomioistuimeen.</w:t>
      </w:r>
    </w:p>
    <w:p>
      <w:r>
        <w:rPr>
          <w:b/>
          <w:u w:val="single"/>
        </w:rPr>
        <w:t xml:space="preserve">754808</w:t>
      </w:r>
    </w:p>
    <w:p>
      <w:r>
        <w:t xml:space="preserve">@Chuppacadabra Eh, likinäköinen ... pfff 😀 Edes silmälasit eivät auta tällaiseen sokeuteen.</w:t>
      </w:r>
    </w:p>
    <w:p>
      <w:r>
        <w:rPr>
          <w:b/>
          <w:u w:val="single"/>
        </w:rPr>
        <w:t xml:space="preserve">754809</w:t>
      </w:r>
    </w:p>
    <w:p>
      <w:r>
        <w:t xml:space="preserve">@lukavalas ei ole hänen vikansa, että maailmankaikkeuden paras manageri on saanut seuraajakseen joitain mänttejä.</w:t>
      </w:r>
    </w:p>
    <w:p>
      <w:r>
        <w:rPr>
          <w:b/>
          <w:u w:val="single"/>
        </w:rPr>
        <w:t xml:space="preserve">754810</w:t>
      </w:r>
    </w:p>
    <w:p>
      <w:r>
        <w:t xml:space="preserve">Kukaan ei voi kiistää Bavčarin panosta itsenäisyyteen, mutta se, että hän mokasi myöhemmin liike-elämän urallaan, on toinen juttu.</w:t>
      </w:r>
    </w:p>
    <w:p>
      <w:r>
        <w:rPr>
          <w:b/>
          <w:u w:val="single"/>
        </w:rPr>
        <w:t xml:space="preserve">754811</w:t>
      </w:r>
    </w:p>
    <w:p>
      <w:r>
        <w:t xml:space="preserve">@RibicTine @vinkovasle1 Ja mitraljezov. Antakaa heidän kävellä jopa Toskassa. On heidän sodanjälkeisiä uhrejaan.</w:t>
      </w:r>
    </w:p>
    <w:p>
      <w:r>
        <w:rPr>
          <w:b/>
          <w:u w:val="single"/>
        </w:rPr>
        <w:t xml:space="preserve">754812</w:t>
      </w:r>
    </w:p>
    <w:p>
      <w:r>
        <w:t xml:space="preserve">@marinmedak Mielenkiintoista! Visoki Dečanin luostari selvisi 500 vuotta turkkilaisten alaisuudessa vahingoittumattomana. Mutta KFOR:n on vartioitava sitä "sivistyneiltä" siptareilta!</w:t>
      </w:r>
    </w:p>
    <w:p>
      <w:r>
        <w:rPr>
          <w:b/>
          <w:u w:val="single"/>
        </w:rPr>
        <w:t xml:space="preserve">754813</w:t>
      </w:r>
    </w:p>
    <w:p>
      <w:r>
        <w:t xml:space="preserve">@mladafeministka Minulle parasta on ottaa kuvia liottamattomasta kaurapuurosta. Raaka makaroni.</w:t>
      </w:r>
    </w:p>
    <w:p>
      <w:r>
        <w:rPr>
          <w:b/>
          <w:u w:val="single"/>
        </w:rPr>
        <w:t xml:space="preserve">754814</w:t>
      </w:r>
    </w:p>
    <w:p>
      <w:r>
        <w:t xml:space="preserve">@dzey_89 @JoAnnaOfArT @ABratusek Kyvytön, paha ja korruptoitunut ytimiin asti.</w:t>
      </w:r>
    </w:p>
    <w:p>
      <w:r>
        <w:rPr>
          <w:b/>
          <w:u w:val="single"/>
        </w:rPr>
        <w:t xml:space="preserve">754815</w:t>
      </w:r>
    </w:p>
    <w:p>
      <w:r>
        <w:t xml:space="preserve">@aleksandertusek @TVOdmevi Jos hän tarvitsee läpimurtoa, hän voi myös tarjota korvakuulokkeitaan #MotoGuzzille aluksi.</w:t>
      </w:r>
    </w:p>
    <w:p>
      <w:r>
        <w:rPr>
          <w:b/>
          <w:u w:val="single"/>
        </w:rPr>
        <w:t xml:space="preserve">754816</w:t>
      </w:r>
    </w:p>
    <w:p>
      <w:r>
        <w:t xml:space="preserve">@Mladiforum @BojanPozar @strankaSD @SuzanaP24ur Nuoret Slovenian kansakunnan petturit, jotka imevät Balkania, koska länsi on heille liian suuri!</w:t>
      </w:r>
    </w:p>
    <w:p>
      <w:r>
        <w:rPr>
          <w:b/>
          <w:u w:val="single"/>
        </w:rPr>
        <w:t xml:space="preserve">754817</w:t>
      </w:r>
    </w:p>
    <w:p>
      <w:r>
        <w:t xml:space="preserve">Mullet ja allergiat, ja appivanhempani sanovat, että meillä on jo melkoinen pakkomielle. Pukeudu, hyppää autoon ja mene kotiin! 🖕</w:t>
      </w:r>
    </w:p>
    <w:p>
      <w:r>
        <w:rPr>
          <w:b/>
          <w:u w:val="single"/>
        </w:rPr>
        <w:t xml:space="preserve">754818</w:t>
      </w:r>
    </w:p>
    <w:p>
      <w:r>
        <w:t xml:space="preserve">@Matej_Rijavec Tämä on kaikkien naapuruston derbyjen viehätys. Liigataso on vähiten tärkeä.</w:t>
      </w:r>
    </w:p>
    <w:p>
      <w:r>
        <w:rPr>
          <w:b/>
          <w:u w:val="single"/>
        </w:rPr>
        <w:t xml:space="preserve">754819</w:t>
      </w:r>
    </w:p>
    <w:p>
      <w:r>
        <w:t xml:space="preserve">@martinvalic @freefox52 He kieltäytyivät hänestä, koska Poljen psykiatria on taloudellinen ja kuluttaa suljetun osaston verkot !?</w:t>
      </w:r>
    </w:p>
    <w:p>
      <w:r>
        <w:rPr>
          <w:b/>
          <w:u w:val="single"/>
        </w:rPr>
        <w:t xml:space="preserve">754820</w:t>
      </w:r>
    </w:p>
    <w:p>
      <w:r>
        <w:t xml:space="preserve">Laitoin lounasta, siivosin asunnon ja jopa silitin. En vain ole tehnyt sitä, mitä minun todella pitäisi tehdä tänään.</w:t>
      </w:r>
    </w:p>
    <w:p>
      <w:r>
        <w:rPr>
          <w:b/>
          <w:u w:val="single"/>
        </w:rPr>
        <w:t xml:space="preserve">754821</w:t>
      </w:r>
    </w:p>
    <w:p>
      <w:r>
        <w:t xml:space="preserve">@DavidNovak17 @ZigaTurk @VidakovicMirko @PocivalsekZ Voin vain hymyillä twiitillesi.</w:t>
      </w:r>
    </w:p>
    <w:p>
      <w:r>
        <w:rPr>
          <w:b/>
          <w:u w:val="single"/>
        </w:rPr>
        <w:t xml:space="preserve">754822</w:t>
      </w:r>
    </w:p>
    <w:p>
      <w:r>
        <w:t xml:space="preserve">@shyam2001 Tuhka imeytyy ...</w:t>
        <w:br/>
        <w:t xml:space="preserve"> Ne ovat todella fletnejä. CD on ollut soittimessa kesästä lähtien.</w:t>
      </w:r>
    </w:p>
    <w:p>
      <w:r>
        <w:rPr>
          <w:b/>
          <w:u w:val="single"/>
        </w:rPr>
        <w:t xml:space="preserve">754823</w:t>
      </w:r>
    </w:p>
    <w:p>
      <w:r>
        <w:t xml:space="preserve">Joka päivä kaverimme pyrkivät valmistamaan parhaita pizzoja paitsi kylän, myös kaukana muualla. Leipäuunipizzat,... https://t.co/0cPGzfv1gO...</w:t>
      </w:r>
    </w:p>
    <w:p>
      <w:r>
        <w:rPr>
          <w:b/>
          <w:u w:val="single"/>
        </w:rPr>
        <w:t xml:space="preserve">754824</w:t>
      </w:r>
    </w:p>
    <w:p>
      <w:r>
        <w:t xml:space="preserve">Romanit ovat olleet Euroopassa 500 vuotta, eivätkä he ole vielä integroituneet, eikä heidän kannata integroitua tänne tällaisella sektiopolitiikalla.</w:t>
      </w:r>
    </w:p>
    <w:p>
      <w:r>
        <w:rPr>
          <w:b/>
          <w:u w:val="single"/>
        </w:rPr>
        <w:t xml:space="preserve">754825</w:t>
      </w:r>
    </w:p>
    <w:p>
      <w:r>
        <w:t xml:space="preserve">Radio Sidarta (#Val202) on vähintään yhtä sinnikäs Summer for Two -itsemainonnan kanssa kuin Sidartan pyörivien lasien kanssa.</w:t>
      </w:r>
    </w:p>
    <w:p>
      <w:r>
        <w:rPr>
          <w:b/>
          <w:u w:val="single"/>
        </w:rPr>
        <w:t xml:space="preserve">754826</w:t>
      </w:r>
    </w:p>
    <w:p>
      <w:r>
        <w:t xml:space="preserve">Katsoin Automata. Yksi butch scifi-elokuvista... Se ei ansaitse tuota kuutta imdb:ssä.</w:t>
      </w:r>
    </w:p>
    <w:p>
      <w:r>
        <w:rPr>
          <w:b/>
          <w:u w:val="single"/>
        </w:rPr>
        <w:t xml:space="preserve">754827</w:t>
      </w:r>
    </w:p>
    <w:p>
      <w:r>
        <w:t xml:space="preserve">CHUSH &amp; Co - SLOVENIAN ALLEKIRJOITUS: Korruption vastainen "puhdistus": 11 ruhtinasta ja monia muita pidätetty https://t.co/L5OHPTFF7Z (via @24ur_com)</w:t>
      </w:r>
    </w:p>
    <w:p>
      <w:r>
        <w:rPr>
          <w:b/>
          <w:u w:val="single"/>
        </w:rPr>
        <w:t xml:space="preserve">754828</w:t>
      </w:r>
    </w:p>
    <w:p>
      <w:r>
        <w:t xml:space="preserve">Mikä syntymäpäivälahja: @anjahlaca @katjastojnic työporukka @Val202 Ja sain selville, mikä on italialaisvalmisteisen punaisen pommin nimi.</w:t>
      </w:r>
    </w:p>
    <w:p>
      <w:r>
        <w:rPr>
          <w:b/>
          <w:u w:val="single"/>
        </w:rPr>
        <w:t xml:space="preserve">754829</w:t>
      </w:r>
    </w:p>
    <w:p>
      <w:r>
        <w:t xml:space="preserve">@24ur_com mutta sinä toit Vogrinecin takaisin kuolleista defibrillaattorin avulla. Ukc jää työttömäksi, jos yrität niin kovasti.</w:t>
      </w:r>
    </w:p>
    <w:p>
      <w:r>
        <w:rPr>
          <w:b/>
          <w:u w:val="single"/>
        </w:rPr>
        <w:t xml:space="preserve">754830</w:t>
      </w:r>
    </w:p>
    <w:p>
      <w:r>
        <w:t xml:space="preserve">17. Ormožin puolimaraton: Šturm estää Orešnikin kolmannen peräkkäisen voiton https://t.co/bBWCkKSWlx</w:t>
      </w:r>
    </w:p>
    <w:p>
      <w:r>
        <w:rPr>
          <w:b/>
          <w:u w:val="single"/>
        </w:rPr>
        <w:t xml:space="preserve">754831</w:t>
      </w:r>
    </w:p>
    <w:p>
      <w:r>
        <w:t xml:space="preserve">(ALKOHOLI) Hän puhalsi kahdesti saman yön aikana, poliisit takavarikoivat hänen ajoneuvonsa. https://t.co/aC669UxCet https://t.co/qtRggbruaK https://t.co/qtRggbruaK</w:t>
      </w:r>
    </w:p>
    <w:p>
      <w:r>
        <w:rPr>
          <w:b/>
          <w:u w:val="single"/>
        </w:rPr>
        <w:t xml:space="preserve">754832</w:t>
      </w:r>
    </w:p>
    <w:p>
      <w:r>
        <w:t xml:space="preserve">Jos on sota, on sota kaikille, sanoi eräs vanha akka, kun hän näki, että sotilaat raiskasivat vain nuoria naisia. https://t.co/hnhZvJVSRF</w:t>
      </w:r>
    </w:p>
    <w:p>
      <w:r>
        <w:rPr>
          <w:b/>
          <w:u w:val="single"/>
        </w:rPr>
        <w:t xml:space="preserve">754833</w:t>
      </w:r>
    </w:p>
    <w:p>
      <w:r>
        <w:t xml:space="preserve">@AntonPeinkiher Mutta valehtelenko minä? Ystäväsi olivat yksi niistä avuttomista lampaista . . .</w:t>
        <w:br/>
        <w:t xml:space="preserve"> Ja teillä on kaikki nämä uhrit omallatunnollanne . . .</w:t>
      </w:r>
    </w:p>
    <w:p>
      <w:r>
        <w:rPr>
          <w:b/>
          <w:u w:val="single"/>
        </w:rPr>
        <w:t xml:space="preserve">754834</w:t>
      </w:r>
    </w:p>
    <w:p>
      <w:r>
        <w:t xml:space="preserve">Pakolaiskriisi Dummiesille (selkeitä ja yksinkertaisia faktoja) https://t.co/v2ATgnaXT8 https://t.co/v2ATgnaXT8</w:t>
      </w:r>
    </w:p>
    <w:p>
      <w:r>
        <w:rPr>
          <w:b/>
          <w:u w:val="single"/>
        </w:rPr>
        <w:t xml:space="preserve">754835</w:t>
      </w:r>
    </w:p>
    <w:p>
      <w:r>
        <w:t xml:space="preserve">@betmenka Hei, älkää nyt viitsikö ruveta vittuilemaan ihmisille, koska olette ostamassa saunaa! Jotkut eivät ole vielä toipuneet saunasta!</w:t>
      </w:r>
    </w:p>
    <w:p>
      <w:r>
        <w:rPr>
          <w:b/>
          <w:u w:val="single"/>
        </w:rPr>
        <w:t xml:space="preserve">754836</w:t>
      </w:r>
    </w:p>
    <w:p>
      <w:r>
        <w:t xml:space="preserve">Minkä tasoinen kusipäisyys maailmassa on "jumissa" sinussa? https://t.co/l1ctw2RmzK</w:t>
      </w:r>
    </w:p>
    <w:p>
      <w:r>
        <w:rPr>
          <w:b/>
          <w:u w:val="single"/>
        </w:rPr>
        <w:t xml:space="preserve">754837</w:t>
      </w:r>
    </w:p>
    <w:p>
      <w:r>
        <w:t xml:space="preserve">Talvi muuttuu kevääksi, maa liikkuu. Kansanviisauden mukaan ihmiset kuolevat nyt enemmän. Muutos on perseestä.</w:t>
      </w:r>
    </w:p>
    <w:p>
      <w:r>
        <w:rPr>
          <w:b/>
          <w:u w:val="single"/>
        </w:rPr>
        <w:t xml:space="preserve">754838</w:t>
      </w:r>
    </w:p>
    <w:p>
      <w:r>
        <w:t xml:space="preserve">Ja näetkö? Tuollaisella palkalla hän ei tee muuta kuin kuuntelee Zaphotosia ja pitää sen.</w:t>
        <w:t xml:space="preserve">Mene kotiin!</w:t>
        <w:br/>
        <w:br/>
        <w:t xml:space="preserve">https://t.co/hl5eBlnOo7</w:t>
      </w:r>
    </w:p>
    <w:p>
      <w:r>
        <w:rPr>
          <w:b/>
          <w:u w:val="single"/>
        </w:rPr>
        <w:t xml:space="preserve">754839</w:t>
      </w:r>
    </w:p>
    <w:p>
      <w:r>
        <w:t xml:space="preserve">Ei voida hyväksyä! Koulubussin kuljettaja humalassa https://t.co/L4IwFNx1f1</w:t>
      </w:r>
    </w:p>
    <w:p>
      <w:r>
        <w:rPr>
          <w:b/>
          <w:u w:val="single"/>
        </w:rPr>
        <w:t xml:space="preserve">754840</w:t>
      </w:r>
    </w:p>
    <w:p>
      <w:r>
        <w:t xml:space="preserve">Eilen ennustin oikein urheilijoiden suuren menestyksen: kultaa Krzisnikille, hopeaa Klinecille!!! https://t.co/Y7jgKbI0tT</w:t>
      </w:r>
    </w:p>
    <w:p>
      <w:r>
        <w:rPr>
          <w:b/>
          <w:u w:val="single"/>
        </w:rPr>
        <w:t xml:space="preserve">754841</w:t>
      </w:r>
    </w:p>
    <w:p>
      <w:r>
        <w:t xml:space="preserve">@Blaziek Antelias lahjoitus meren jumaluuksille ... tai hollantilaisille turisteille ;)</w:t>
      </w:r>
    </w:p>
    <w:p>
      <w:r>
        <w:rPr>
          <w:b/>
          <w:u w:val="single"/>
        </w:rPr>
        <w:t xml:space="preserve">754842</w:t>
      </w:r>
    </w:p>
    <w:p>
      <w:r>
        <w:t xml:space="preserve">@MarjeticaM @petrasovdat @lukavalas Voin vain kuvitella, millainen huuto olisi, jos meilläkin olisi Merrells tai vastaavat jalkineet. ;)</w:t>
      </w:r>
    </w:p>
    <w:p>
      <w:r>
        <w:rPr>
          <w:b/>
          <w:u w:val="single"/>
        </w:rPr>
        <w:t xml:space="preserve">754843</w:t>
      </w:r>
    </w:p>
    <w:p>
      <w:r>
        <w:t xml:space="preserve">Mihin olemme saapuneet? Että Slovenian vasemmistoeliitti pitää rikollista pedofiiliä suurena eurooppalaisena? https://t.co/MPSE8Q2VHp</w:t>
      </w:r>
    </w:p>
    <w:p>
      <w:r>
        <w:rPr>
          <w:b/>
          <w:u w:val="single"/>
        </w:rPr>
        <w:t xml:space="preserve">754844</w:t>
      </w:r>
    </w:p>
    <w:p>
      <w:r>
        <w:t xml:space="preserve">On aika potkia Desus ulos parlamentista, koska tällaiset pelkurit vahingoittavat Sloveniaa enemmän kuin maahanmuuttajat, älkääkä unohtako erjavecia !🐒.</w:t>
      </w:r>
    </w:p>
    <w:p>
      <w:r>
        <w:rPr>
          <w:b/>
          <w:u w:val="single"/>
        </w:rPr>
        <w:t xml:space="preserve">754845</w:t>
      </w:r>
    </w:p>
    <w:p>
      <w:r>
        <w:t xml:space="preserve">Miten ruotsalaiset puuttuvat huligaaneihin, video #jalkapallo #jalkapallo #ligaprvakov - http://t.co/G0L8I3AEyc</w:t>
      </w:r>
    </w:p>
    <w:p>
      <w:r>
        <w:rPr>
          <w:b/>
          <w:u w:val="single"/>
        </w:rPr>
        <w:t xml:space="preserve">754846</w:t>
      </w:r>
    </w:p>
    <w:p>
      <w:r>
        <w:t xml:space="preserve">[SNAPCHAT TAKEOVER] Viime viikon voittajat ovat Veno Pilon Ajdovščinan lukion "wajd"-oppilaat, jotka... https://t.co/KMin2rA0WP...</w:t>
      </w:r>
    </w:p>
    <w:p>
      <w:r>
        <w:rPr>
          <w:b/>
          <w:u w:val="single"/>
        </w:rPr>
        <w:t xml:space="preserve">754847</w:t>
      </w:r>
    </w:p>
    <w:p>
      <w:r>
        <w:t xml:space="preserve">@darkob @lucijausaj @schelker_maja Hän on kiidättänyt saksalaiset sotilaat pois Incirlikistä. Saksan ulkoministeri melkein kakkasi pelosta.</w:t>
      </w:r>
    </w:p>
    <w:p>
      <w:r>
        <w:rPr>
          <w:b/>
          <w:u w:val="single"/>
        </w:rPr>
        <w:t xml:space="preserve">754848</w:t>
      </w:r>
    </w:p>
    <w:p>
      <w:r>
        <w:t xml:space="preserve">@ZidanDejan @DominikaSvarc Loppujen lopuksi ex-presidenttinne Pahor on sovinnon kannalla näiden ei-sulkeutuneiden julistajien kanssa.</w:t>
      </w:r>
    </w:p>
    <w:p>
      <w:r>
        <w:rPr>
          <w:b/>
          <w:u w:val="single"/>
        </w:rPr>
        <w:t xml:space="preserve">754849</w:t>
      </w:r>
    </w:p>
    <w:p>
      <w:r>
        <w:t xml:space="preserve">@toplovodar @Val202 Lakkaan unohtamasta kangaskassiani, kun menen henkilökunnan huoneeseen. Jos olemme nirsoja... #muovi #putkisto</w:t>
      </w:r>
    </w:p>
    <w:p>
      <w:r>
        <w:rPr>
          <w:b/>
          <w:u w:val="single"/>
        </w:rPr>
        <w:t xml:space="preserve">754850</w:t>
      </w:r>
    </w:p>
    <w:p>
      <w:r>
        <w:t xml:space="preserve">Pysähdyn vahingossa ita-tv:n eteen. Kohtauksia islamilaisesta Italiasta. Ymmärrän, että monet ihmiset pelkäävät. #invasion</w:t>
      </w:r>
    </w:p>
    <w:p>
      <w:r>
        <w:rPr>
          <w:b/>
          <w:u w:val="single"/>
        </w:rPr>
        <w:t xml:space="preserve">754851</w:t>
      </w:r>
    </w:p>
    <w:p>
      <w:r>
        <w:t xml:space="preserve">Nykyaika. Kun mies synnyttää ja nainen luovuttaa siittiöitä. https://t.co/bSJ3CF0EqZ ...</w:t>
      </w:r>
    </w:p>
    <w:p>
      <w:r>
        <w:rPr>
          <w:b/>
          <w:u w:val="single"/>
        </w:rPr>
        <w:t xml:space="preserve">754852</w:t>
      </w:r>
    </w:p>
    <w:p>
      <w:r>
        <w:t xml:space="preserve">@IPirkovic @Pertinacal Zokicista hyötyvät kommunistit, jotka julistavat itsensä kommunistiksi.</w:t>
      </w:r>
    </w:p>
    <w:p>
      <w:r>
        <w:rPr>
          <w:b/>
          <w:u w:val="single"/>
        </w:rPr>
        <w:t xml:space="preserve">754853</w:t>
      </w:r>
    </w:p>
    <w:p>
      <w:r>
        <w:t xml:space="preserve">@rx170 Älkää antako heidän hämätä, heillä on talouspoliittinen agenda 100 vuotta edellä kaikkia post-wannabe-monarkkeja.</w:t>
      </w:r>
    </w:p>
    <w:p>
      <w:r>
        <w:rPr>
          <w:b/>
          <w:u w:val="single"/>
        </w:rPr>
        <w:t xml:space="preserve">754854</w:t>
      </w:r>
    </w:p>
    <w:p>
      <w:r>
        <w:t xml:space="preserve">@DarkoStrajn @wordpressdotcom Rikos on tuuli purjeissasi. Veneesi on työnnetty.</w:t>
      </w:r>
    </w:p>
    <w:p>
      <w:r>
        <w:rPr>
          <w:b/>
          <w:u w:val="single"/>
        </w:rPr>
        <w:t xml:space="preserve">754855</w:t>
      </w:r>
    </w:p>
    <w:p>
      <w:r>
        <w:t xml:space="preserve">@IDolenc Kuka murtautui ääniseinän läpi, joten juoksimme suojiin.Merlak, taistelija Slo:lle?!!!! Hullu.</w:t>
      </w:r>
    </w:p>
    <w:p>
      <w:r>
        <w:rPr>
          <w:b/>
          <w:u w:val="single"/>
        </w:rPr>
        <w:t xml:space="preserve">754856</w:t>
      </w:r>
    </w:p>
    <w:p>
      <w:r>
        <w:t xml:space="preserve">Paranna terveyttäsi, vahvista aivojasi ja sydäntäsi ja ehkäise vakavia sairauksia! https://t.co/q3EmBHLqKW</w:t>
      </w:r>
    </w:p>
    <w:p>
      <w:r>
        <w:rPr>
          <w:b/>
          <w:u w:val="single"/>
        </w:rPr>
        <w:t xml:space="preserve">754857</w:t>
      </w:r>
    </w:p>
    <w:p>
      <w:r>
        <w:t xml:space="preserve">Katastrofi!!! SD:n kaaderit täyttävät taas taskujaan meidän kaikkien, tavallisten kansalaisten, kustannuksella! Kunnes milloin? https://t.co/Zdmpl1h7I1 https://t.co/Zdmpl1h7I1</w:t>
      </w:r>
    </w:p>
    <w:p>
      <w:r>
        <w:rPr>
          <w:b/>
          <w:u w:val="single"/>
        </w:rPr>
        <w:t xml:space="preserve">754858</w:t>
      </w:r>
    </w:p>
    <w:p>
      <w:r>
        <w:t xml:space="preserve">@urkez @SamoGlavan Ei. Käytön lajikkeesta. Korkki söi vain salaattia,mutta @SamoGlavanista en tiedä,hän oli kehrääjä.</w:t>
      </w:r>
    </w:p>
    <w:p>
      <w:r>
        <w:rPr>
          <w:b/>
          <w:u w:val="single"/>
        </w:rPr>
        <w:t xml:space="preserve">754859</w:t>
      </w:r>
    </w:p>
    <w:p>
      <w:r>
        <w:t xml:space="preserve">Mutta ehkä junat kuolevat liikennevälineenä sukupuuttoon ennen kuin rakennamme toisen raiteen... https://t.co/6zGG5J0Yw2...</w:t>
      </w:r>
    </w:p>
    <w:p>
      <w:r>
        <w:rPr>
          <w:b/>
          <w:u w:val="single"/>
        </w:rPr>
        <w:t xml:space="preserve">754860</w:t>
      </w:r>
    </w:p>
    <w:p>
      <w:r>
        <w:t xml:space="preserve">@leaathenatababacat paljon asioita = miten päästä vasemmalta oikealle kaistalle liikenneympyrästä</w:t>
        <w:br/>
        <w:t xml:space="preserve">ei kääntymisvaloa</w:t>
      </w:r>
    </w:p>
    <w:p>
      <w:r>
        <w:rPr>
          <w:b/>
          <w:u w:val="single"/>
        </w:rPr>
        <w:t xml:space="preserve">754861</w:t>
      </w:r>
    </w:p>
    <w:p>
      <w:r>
        <w:t xml:space="preserve">Vau, tänään on kuuma. Eikö se voisi hieman viilentyä, ja sade voisi lievittää tilannetta?</w:t>
      </w:r>
    </w:p>
    <w:p>
      <w:r>
        <w:rPr>
          <w:b/>
          <w:u w:val="single"/>
        </w:rPr>
        <w:t xml:space="preserve">754862</w:t>
      </w:r>
    </w:p>
    <w:p>
      <w:r>
        <w:t xml:space="preserve">cmerar luulee olevansa kristitty, ja nyt tämä kaveri aikoo muuttaa perustuslakia tehdäkseen kristittyjen elämästä entistäkin vaikeampaa.</w:t>
        <w:br/>
        <w:t xml:space="preserve"> Aplodit, kiitos!</w:t>
      </w:r>
    </w:p>
    <w:p>
      <w:r>
        <w:rPr>
          <w:b/>
          <w:u w:val="single"/>
        </w:rPr>
        <w:t xml:space="preserve">754863</w:t>
      </w:r>
    </w:p>
    <w:p>
      <w:r>
        <w:t xml:space="preserve">Hän tilaa pizzeriassa aina tonnikalaa ja sipulia. Kun leivon kotona, hän syö palani oliivien ja herkkusienien kanssa. Välillä, kun olen puhelimessa....</w:t>
      </w:r>
    </w:p>
    <w:p>
      <w:r>
        <w:rPr>
          <w:b/>
          <w:u w:val="single"/>
        </w:rPr>
        <w:t xml:space="preserve">754864</w:t>
      </w:r>
    </w:p>
    <w:p>
      <w:r>
        <w:t xml:space="preserve">@marko_alpner @tribute2love @BandCalic En ymmärrä ahdistusta? mene ottamaan kuva Zokista ja jos saat Jinho Jinzon kiinni, se on vielä mahtavampaa!</w:t>
      </w:r>
    </w:p>
    <w:p>
      <w:r>
        <w:rPr>
          <w:b/>
          <w:u w:val="single"/>
        </w:rPr>
        <w:t xml:space="preserve">754865</w:t>
      </w:r>
    </w:p>
    <w:p>
      <w:r>
        <w:t xml:space="preserve">Adria Mobil: Valvojat kiirehtivät ja myöntävät Goletille toisen toimeksiannon https://t.co/N2ULap5yyK</w:t>
      </w:r>
    </w:p>
    <w:p>
      <w:r>
        <w:rPr>
          <w:b/>
          <w:u w:val="single"/>
        </w:rPr>
        <w:t xml:space="preserve">754866</w:t>
      </w:r>
    </w:p>
    <w:p>
      <w:r>
        <w:t xml:space="preserve">@strankalevica Avaruuden etelän etenemisen myötä Twiteriin ei nykyään voisi kirjoittaa hölynpölyä.</w:t>
      </w:r>
    </w:p>
    <w:p>
      <w:r>
        <w:rPr>
          <w:b/>
          <w:u w:val="single"/>
        </w:rPr>
        <w:t xml:space="preserve">754867</w:t>
      </w:r>
    </w:p>
    <w:p>
      <w:r>
        <w:t xml:space="preserve">@RobertSifrer Juuri niin... jos sinulla on munaa erota tai jäädä ja odottaa, että saat turpiisi... älä tarjoa eroa.....</w:t>
      </w:r>
    </w:p>
    <w:p>
      <w:r>
        <w:rPr>
          <w:b/>
          <w:u w:val="single"/>
        </w:rPr>
        <w:t xml:space="preserve">754868</w:t>
      </w:r>
    </w:p>
    <w:p>
      <w:r>
        <w:t xml:space="preserve">@Ivjana Otat Taoranzen Explorer 100:n ja viet sen ulos, pyörität pylvästä ja menet pelastamaan. Teidät pelastetaan usein!</w:t>
      </w:r>
    </w:p>
    <w:p>
      <w:r>
        <w:rPr>
          <w:b/>
          <w:u w:val="single"/>
        </w:rPr>
        <w:t xml:space="preserve">754869</w:t>
      </w:r>
    </w:p>
    <w:p>
      <w:r>
        <w:t xml:space="preserve">@sodnik @larisaco1 Lukuun ottamatta pudonneita helikoptereita ja tuhottua Gornja Radgonaa.</w:t>
      </w:r>
    </w:p>
    <w:p>
      <w:r>
        <w:rPr>
          <w:b/>
          <w:u w:val="single"/>
        </w:rPr>
        <w:t xml:space="preserve">754870</w:t>
      </w:r>
    </w:p>
    <w:p>
      <w:r>
        <w:t xml:space="preserve">@TIME-lehti nimesi tapetut ja vainotut toimittajat vuoden henkilöksi. Heidät nimettiin "totuuden vartijoiksi". https://t.co/yerWi4MnLg.</w:t>
      </w:r>
    </w:p>
    <w:p>
      <w:r>
        <w:rPr>
          <w:b/>
          <w:u w:val="single"/>
        </w:rPr>
        <w:t xml:space="preserve">754871</w:t>
      </w:r>
    </w:p>
    <w:p>
      <w:r>
        <w:t xml:space="preserve">Hyvä Obrez, oletko fani vai selostaja, olet yksipuolisempi kuin katsomossa oleva uni.</w:t>
      </w:r>
    </w:p>
    <w:p>
      <w:r>
        <w:rPr>
          <w:b/>
          <w:u w:val="single"/>
        </w:rPr>
        <w:t xml:space="preserve">754872</w:t>
      </w:r>
    </w:p>
    <w:p>
      <w:r>
        <w:t xml:space="preserve">@sZlatko @Opta_Zabar Nyt he yrittävät lyödä pullon pois hänen käsistään, ja hän haparoi niiden kanssa 😆</w:t>
      </w:r>
    </w:p>
    <w:p>
      <w:r>
        <w:rPr>
          <w:b/>
          <w:u w:val="single"/>
        </w:rPr>
        <w:t xml:space="preserve">754873</w:t>
      </w:r>
    </w:p>
    <w:p>
      <w:r>
        <w:t xml:space="preserve">@_aney Huhujen mukaan Dream Theatre -yhtyeen laulaja kokee nyt valaistumista koskettavan crowdsurfingin jälkeen.</w:t>
      </w:r>
    </w:p>
    <w:p>
      <w:r>
        <w:rPr>
          <w:b/>
          <w:u w:val="single"/>
        </w:rPr>
        <w:t xml:space="preserve">754874</w:t>
      </w:r>
    </w:p>
    <w:p>
      <w:r>
        <w:t xml:space="preserve">Huippua...ilman turhaa painolastia... #Taken #liamneeson Kidnapped 2 #Planet2</w:t>
        <w:br/>
        <w:t xml:space="preserve">https://t.co/N35WyFXS3u</w:t>
      </w:r>
    </w:p>
    <w:p>
      <w:r>
        <w:rPr>
          <w:b/>
          <w:u w:val="single"/>
        </w:rPr>
        <w:t xml:space="preserve">754875</w:t>
      </w:r>
    </w:p>
    <w:p>
      <w:r>
        <w:t xml:space="preserve">Päivän putkimiehen vinkki: Totta kai pumppu on puhdas, jos kaikki on hiljaista. Laita radio kovemmalle, neiti! #died</w:t>
      </w:r>
    </w:p>
    <w:p>
      <w:r>
        <w:rPr>
          <w:b/>
          <w:u w:val="single"/>
        </w:rPr>
        <w:t xml:space="preserve">754876</w:t>
      </w:r>
    </w:p>
    <w:p>
      <w:r>
        <w:t xml:space="preserve">Päiväkodin arki, virusten ja bakteerien kasvualusta. En malta odottaa, että nuorempi kasvaa. #childless</w:t>
      </w:r>
    </w:p>
    <w:p>
      <w:r>
        <w:rPr>
          <w:b/>
          <w:u w:val="single"/>
        </w:rPr>
        <w:t xml:space="preserve">754877</w:t>
      </w:r>
    </w:p>
    <w:p>
      <w:r>
        <w:t xml:space="preserve">Nyt Milanin pitää vain jostain jämähtää ja Ivekon tehot pudota puhtaasti !</w:t>
      </w:r>
    </w:p>
    <w:p>
      <w:r>
        <w:rPr>
          <w:b/>
          <w:u w:val="single"/>
        </w:rPr>
        <w:t xml:space="preserve">754878</w:t>
      </w:r>
    </w:p>
    <w:p>
      <w:r>
        <w:t xml:space="preserve">@crico111 Eli sedät saavat kiittää RKK:n opin omaksumista menestyksestään?</w:t>
      </w:r>
    </w:p>
    <w:p>
      <w:r>
        <w:rPr>
          <w:b/>
          <w:u w:val="single"/>
        </w:rPr>
        <w:t xml:space="preserve">754879</w:t>
      </w:r>
    </w:p>
    <w:p>
      <w:r>
        <w:t xml:space="preserve">@Bodem43 Se on vain vähän... Ukroug bužiča pa de tak seenu, kmica huomenna, kmica večér, ja välissä maglaaa svudaa magla oko naas...</w:t>
      </w:r>
    </w:p>
    <w:p>
      <w:r>
        <w:rPr>
          <w:b/>
          <w:u w:val="single"/>
        </w:rPr>
        <w:t xml:space="preserve">754880</w:t>
      </w:r>
    </w:p>
    <w:p>
      <w:r>
        <w:t xml:space="preserve">@leaathenatabako Liian monta, jotta aivoni edes osaisivat arvioida kunnolla :)</w:t>
      </w:r>
    </w:p>
    <w:p>
      <w:r>
        <w:rPr>
          <w:b/>
          <w:u w:val="single"/>
        </w:rPr>
        <w:t xml:space="preserve">754881</w:t>
      </w:r>
    </w:p>
    <w:p>
      <w:r>
        <w:t xml:space="preserve">@VaneGosnik Ruotsissa heitä kutsutaan nyanländaksi, mikä tarkoittaa suomeksi uusia tulokkaita 😂😂😂😂</w:t>
      </w:r>
    </w:p>
    <w:p>
      <w:r>
        <w:rPr>
          <w:b/>
          <w:u w:val="single"/>
        </w:rPr>
        <w:t xml:space="preserve">754882</w:t>
      </w:r>
    </w:p>
    <w:p>
      <w:r>
        <w:t xml:space="preserve">@peterjancic Mutta interpellatioiden voittaja on SDS-puolue. #kicked in the spirit</w:t>
      </w:r>
    </w:p>
    <w:p>
      <w:r>
        <w:rPr>
          <w:b/>
          <w:u w:val="single"/>
        </w:rPr>
        <w:t xml:space="preserve">754883</w:t>
      </w:r>
    </w:p>
    <w:p>
      <w:r>
        <w:t xml:space="preserve">@PreglArjan Kommunistirikollisen toimintasi ansiosta SLO:ssa ei ole juuri lainkaan slovenialaisia jäljellä, joten se mitä myydään, on suuri menestys.</w:t>
      </w:r>
    </w:p>
    <w:p>
      <w:r>
        <w:rPr>
          <w:b/>
          <w:u w:val="single"/>
        </w:rPr>
        <w:t xml:space="preserve">754884</w:t>
      </w:r>
    </w:p>
    <w:p>
      <w:r>
        <w:t xml:space="preserve">Silloin jälkituotanto on valmis. HULLU. En usko, että se on live.........valikoiman putoaminen alaspäin👌 https://t.co/J0wptRCzqW.</w:t>
      </w:r>
    </w:p>
    <w:p>
      <w:r>
        <w:rPr>
          <w:b/>
          <w:u w:val="single"/>
        </w:rPr>
        <w:t xml:space="preserve">754885</w:t>
      </w:r>
    </w:p>
    <w:p>
      <w:r>
        <w:t xml:space="preserve">tuskin kolme kuukautta eläkkeellä ja näen jo nyt, että koko homma on perseestä. ei lomia, ei lomia, ei edes sairauslomia. vittu.</w:t>
      </w:r>
    </w:p>
    <w:p>
      <w:r>
        <w:rPr>
          <w:b/>
          <w:u w:val="single"/>
        </w:rPr>
        <w:t xml:space="preserve">754886</w:t>
      </w:r>
    </w:p>
    <w:p>
      <w:r>
        <w:t xml:space="preserve">@BanicGregor @VaneGosnik Eh. Olisimme ostaneet kaikki tiistai-iltana. Ptujissa yhteensä 40 ihmistä odotti ostaakseen 150 lippua.</w:t>
      </w:r>
    </w:p>
    <w:p>
      <w:r>
        <w:rPr>
          <w:b/>
          <w:u w:val="single"/>
        </w:rPr>
        <w:t xml:space="preserve">754887</w:t>
      </w:r>
    </w:p>
    <w:p>
      <w:r>
        <w:t xml:space="preserve">@sladkakotmed Tällaisten ihmisten on oltava kenslat. Puhdasta epäkunnioitusta ja vittuilua päähän.</w:t>
      </w:r>
    </w:p>
    <w:p>
      <w:r>
        <w:rPr>
          <w:b/>
          <w:u w:val="single"/>
        </w:rPr>
        <w:t xml:space="preserve">754888</w:t>
      </w:r>
    </w:p>
    <w:p>
      <w:r>
        <w:t xml:space="preserve">Steiermarkilaiset ovat hyvin rakastava kansa. He ovat huutaneet "Rakastan, rakastan, rakastan, rakastan, rakastan sammakkoa!".</w:t>
      </w:r>
    </w:p>
    <w:p>
      <w:r>
        <w:rPr>
          <w:b/>
          <w:u w:val="single"/>
        </w:rPr>
        <w:t xml:space="preserve">754889</w:t>
      </w:r>
    </w:p>
    <w:p>
      <w:r>
        <w:t xml:space="preserve">@Nebodigatreba2 @surfon @Matej_Klaric Koska Matej kannattaa muistaakseni progressiivista vakuutusta.</w:t>
      </w:r>
    </w:p>
    <w:p>
      <w:r>
        <w:rPr>
          <w:b/>
          <w:u w:val="single"/>
        </w:rPr>
        <w:t xml:space="preserve">754890</w:t>
      </w:r>
    </w:p>
    <w:p>
      <w:r>
        <w:t xml:space="preserve">☆ŽIDAN-WC-puolue☆.</w:t>
        <w:br/>
        <w:t xml:space="preserve"> Jopa sanat haisevat hänelle.</w:t>
        <w:t xml:space="preserve">...Kyllä Toimisto on heidän PISUAR, ruokasali on,</w:t>
        <w:br/>
        <w:t xml:space="preserve">WC-koulu.!😂🤣 .</w:t>
      </w:r>
    </w:p>
    <w:p>
      <w:r>
        <w:rPr>
          <w:b/>
          <w:u w:val="single"/>
        </w:rPr>
        <w:t xml:space="preserve">754891</w:t>
      </w:r>
    </w:p>
    <w:p>
      <w:r>
        <w:t xml:space="preserve">@MATJAUEK @MGruden Bug, työnnä yksi korvan ympärille ja korvalehteen. Ja ajattele, mikä hölmö sinä olet.</w:t>
      </w:r>
    </w:p>
    <w:p>
      <w:r>
        <w:rPr>
          <w:b/>
          <w:u w:val="single"/>
        </w:rPr>
        <w:t xml:space="preserve">754892</w:t>
      </w:r>
    </w:p>
    <w:p>
      <w:r>
        <w:t xml:space="preserve">@rjutri @MarkoPavlisic @MiroCerar @SBobovnik @TVOdmevi jotain ei tule ulos hänen suustaan... onko hän lohkaissut hampaan, vai #tvslo ei voi tallentaa</w:t>
      </w:r>
    </w:p>
    <w:p>
      <w:r>
        <w:rPr>
          <w:b/>
          <w:u w:val="single"/>
        </w:rPr>
        <w:t xml:space="preserve">754893</w:t>
      </w:r>
    </w:p>
    <w:p>
      <w:r>
        <w:t xml:space="preserve">@Mihagapiha666 @StendlerBostjan Laulaako se sitten yhtä kauniisti? Pahvilaatikko ... tarjoaako se riittävän akustiikan?  #hmmmtwentyfive</w:t>
      </w:r>
    </w:p>
    <w:p>
      <w:r>
        <w:rPr>
          <w:b/>
          <w:u w:val="single"/>
        </w:rPr>
        <w:t xml:space="preserve">754894</w:t>
      </w:r>
    </w:p>
    <w:p>
      <w:r>
        <w:t xml:space="preserve">@JurePoglajen @ZigaTurk ja minä muistan tämän kommentin, kun Marjanin voileipä vedetään taskusta. Toistaiseksi hän piilottelee sitä vielä syvällä tai hyvin.</w:t>
      </w:r>
    </w:p>
    <w:p>
      <w:r>
        <w:rPr>
          <w:b/>
          <w:u w:val="single"/>
        </w:rPr>
        <w:t xml:space="preserve">754895</w:t>
      </w:r>
    </w:p>
    <w:p>
      <w:r>
        <w:t xml:space="preserve">@HanzaVon @RibicTine @NeMaramButlov Hanza, mutta sinä pakenit turvapaikasta. Jos Korl on kommunisti, niin minä olen RKK:n uskovainen.</w:t>
      </w:r>
    </w:p>
    <w:p>
      <w:r>
        <w:rPr>
          <w:b/>
          <w:u w:val="single"/>
        </w:rPr>
        <w:t xml:space="preserve">754896</w:t>
      </w:r>
    </w:p>
    <w:p>
      <w:r>
        <w:t xml:space="preserve">Hyvät uupuneet vanhemmat, joiden lapset kasvavat hetkessä ulos päästänne, olkoon tämä ämmä teille esimerkkinä. https://t.co/e3J6nctUbL</w:t>
      </w:r>
    </w:p>
    <w:p>
      <w:r>
        <w:rPr>
          <w:b/>
          <w:u w:val="single"/>
        </w:rPr>
        <w:t xml:space="preserve">754897</w:t>
      </w:r>
    </w:p>
    <w:p>
      <w:r>
        <w:t xml:space="preserve">@Istefan1975 @RenskeSvetlin Hän onnistui pilaamaan kasvonsa alun perin.Sääli.</w:t>
      </w:r>
    </w:p>
    <w:p>
      <w:r>
        <w:rPr>
          <w:b/>
          <w:u w:val="single"/>
        </w:rPr>
        <w:t xml:space="preserve">754898</w:t>
      </w:r>
    </w:p>
    <w:p>
      <w:r>
        <w:t xml:space="preserve">Omerzin villi tanssi Delin hallintomusiikin tahtiin https://t.co/2TfAPzfGtZ via @wordpressdotcom</w:t>
      </w:r>
    </w:p>
    <w:p>
      <w:r>
        <w:rPr>
          <w:b/>
          <w:u w:val="single"/>
        </w:rPr>
        <w:t xml:space="preserve">754899</w:t>
      </w:r>
    </w:p>
    <w:p>
      <w:r>
        <w:t xml:space="preserve">@freeeky DRM-suojaus estää piraatteja kopioimasta laittomasti tekijänoikeudellisesti suojattuja tiedostoja.</w:t>
      </w:r>
    </w:p>
    <w:p>
      <w:r>
        <w:rPr>
          <w:b/>
          <w:u w:val="single"/>
        </w:rPr>
        <w:t xml:space="preserve">754900</w:t>
      </w:r>
    </w:p>
    <w:p>
      <w:r>
        <w:t xml:space="preserve">Tämä on SALAINEN, ei @TVDnevnik @RTV_Slovenia !</w:t>
        <w:br/>
        <w:t xml:space="preserve"> Jotain niin maanviljelijämäistä, mutta ei pitkään aikaan!</w:t>
      </w:r>
    </w:p>
    <w:p>
      <w:r>
        <w:rPr>
          <w:b/>
          <w:u w:val="single"/>
        </w:rPr>
        <w:t xml:space="preserve">754901</w:t>
      </w:r>
    </w:p>
    <w:p>
      <w:r>
        <w:t xml:space="preserve">Xboxin omistajat voivat seurata uusien julkaisua tänä iltana. Ja ps-omistajat, itkekää nyt, sillä ps4 haisee taivaaseen.</w:t>
      </w:r>
    </w:p>
    <w:p>
      <w:r>
        <w:rPr>
          <w:b/>
          <w:u w:val="single"/>
        </w:rPr>
        <w:t xml:space="preserve">754902</w:t>
      </w:r>
    </w:p>
    <w:p>
      <w:r>
        <w:t xml:space="preserve">Toivon, että SLO:ssa vallitsee pian vakaumus siitä, että tarvitsemme vaihtoehdon, joka kaataa punaisen roskaväen hallinnon.</w:t>
      </w:r>
    </w:p>
    <w:p>
      <w:r>
        <w:rPr>
          <w:b/>
          <w:u w:val="single"/>
        </w:rPr>
        <w:t xml:space="preserve">754903</w:t>
      </w:r>
    </w:p>
    <w:p>
      <w:r>
        <w:t xml:space="preserve">Rullaverhot - suojaavat lämpöä ja häikäisyä vastaan päivällä, läheisyyttä ja suojaavat lämpöhäviötä vastaan yöllä. Ovatko ne jo olemassa? 🌞🌝</w:t>
      </w:r>
    </w:p>
    <w:p>
      <w:r>
        <w:rPr>
          <w:b/>
          <w:u w:val="single"/>
        </w:rPr>
        <w:t xml:space="preserve">754904</w:t>
      </w:r>
    </w:p>
    <w:p>
      <w:r>
        <w:t xml:space="preserve">@Matej_Klaric klarič on kansallissosialisti. hän kannattaa sosialismia, ulkomaalaiset ärsyttävät häntä.</w:t>
      </w:r>
    </w:p>
    <w:p>
      <w:r>
        <w:rPr>
          <w:b/>
          <w:u w:val="single"/>
        </w:rPr>
        <w:t xml:space="preserve">754905</w:t>
      </w:r>
    </w:p>
    <w:p>
      <w:r>
        <w:t xml:space="preserve">@MarkoPavlisic @Libertarec He eivät voi laittaa sinua ristille, koska he sensuroivat ne. Punaisia tähtiä on paljon enemmän</w:t>
      </w:r>
    </w:p>
    <w:p>
      <w:r>
        <w:rPr>
          <w:b/>
          <w:u w:val="single"/>
        </w:rPr>
        <w:t xml:space="preserve">754906</w:t>
      </w:r>
    </w:p>
    <w:p>
      <w:r>
        <w:t xml:space="preserve">@MajaPeharc Instagramissa ei kuitenkaan ole puolta vähemmän pioneita ja hortensioita.</w:t>
      </w:r>
    </w:p>
    <w:p>
      <w:r>
        <w:rPr>
          <w:b/>
          <w:u w:val="single"/>
        </w:rPr>
        <w:t xml:space="preserve">754907</w:t>
      </w:r>
    </w:p>
    <w:p>
      <w:r>
        <w:t xml:space="preserve">Rikollinen on juuri hiipinyt kahvilaan ase kädessään. Kun elokuvissa, vittuile :)</w:t>
      </w:r>
    </w:p>
    <w:p>
      <w:r>
        <w:rPr>
          <w:b/>
          <w:u w:val="single"/>
        </w:rPr>
        <w:t xml:space="preserve">754908</w:t>
      </w:r>
    </w:p>
    <w:p>
      <w:r>
        <w:t xml:space="preserve">Olen leiponut leipää, nyt rakennan nipun vajan ympärille, rappaan naapurin auton ja vihellän matkan töihin... https://t.co/xxXTL6ux5V ...</w:t>
      </w:r>
    </w:p>
    <w:p>
      <w:r>
        <w:rPr>
          <w:b/>
          <w:u w:val="single"/>
        </w:rPr>
        <w:t xml:space="preserve">754909</w:t>
      </w:r>
    </w:p>
    <w:p>
      <w:r>
        <w:t xml:space="preserve">Ja he pilaavat päiväni tällaisilla #PinkFloyd-sovituksilla.</w:t>
        <w:br/>
        <w:br/>
        <w:t xml:space="preserve">https://t.co/8BaJ4oTmls https://t.co/8BaJ4oTmls</w:t>
      </w:r>
    </w:p>
    <w:p>
      <w:r>
        <w:rPr>
          <w:b/>
          <w:u w:val="single"/>
        </w:rPr>
        <w:t xml:space="preserve">754910</w:t>
      </w:r>
    </w:p>
    <w:p>
      <w:r>
        <w:t xml:space="preserve">Posavje Obzornikin uusi numero on verkossa: https://t.co/inQb8EyAC8 @posavje #povezujemoposavje</w:t>
      </w:r>
    </w:p>
    <w:p>
      <w:r>
        <w:rPr>
          <w:b/>
          <w:u w:val="single"/>
        </w:rPr>
        <w:t xml:space="preserve">754911</w:t>
      </w:r>
    </w:p>
    <w:p>
      <w:r>
        <w:t xml:space="preserve">@KatarinaJenko @tamck87 @MiranStajerc @jkmcnk @jevalica Haluaisin Ashcreamin, hän on pyöreä ja karvainen 😴 💤</w:t>
      </w:r>
    </w:p>
    <w:p>
      <w:r>
        <w:rPr>
          <w:b/>
          <w:u w:val="single"/>
        </w:rPr>
        <w:t xml:space="preserve">754912</w:t>
      </w:r>
    </w:p>
    <w:p>
      <w:r>
        <w:t xml:space="preserve">@caplcapinski Sinulla on ääni ja voit antaa sen kenelle tahansa. Älkääkä raiskaako meitä muita kommunismilla.</w:t>
      </w:r>
    </w:p>
    <w:p>
      <w:r>
        <w:rPr>
          <w:b/>
          <w:u w:val="single"/>
        </w:rPr>
        <w:t xml:space="preserve">754913</w:t>
      </w:r>
    </w:p>
    <w:p>
      <w:r>
        <w:t xml:space="preserve">@reform_si @petrasovdat Pasha One romahtaa, jos annamme heidän saada likaiset korruptoituneet paskiaiset takaisin riviin!</w:t>
      </w:r>
    </w:p>
    <w:p>
      <w:r>
        <w:rPr>
          <w:b/>
          <w:u w:val="single"/>
        </w:rPr>
        <w:t xml:space="preserve">754914</w:t>
      </w:r>
    </w:p>
    <w:p>
      <w:r>
        <w:t xml:space="preserve">Nuorten juustojen kvartetti #sLOVEnia #kotitekoinen #Gourmet #kiitokset https://t.co/g2PFayeT2i</w:t>
      </w:r>
    </w:p>
    <w:p>
      <w:r>
        <w:rPr>
          <w:b/>
          <w:u w:val="single"/>
        </w:rPr>
        <w:t xml:space="preserve">754915</w:t>
      </w:r>
    </w:p>
    <w:p>
      <w:r>
        <w:t xml:space="preserve">@krtmen Näin se on, kun Janša on oppositiossa. Hän on vielä hullumpi kuin Trump. Näytä minulle, mitä yhteistä näillä kahdella on kommunistien kanssa. ☭</w:t>
      </w:r>
    </w:p>
    <w:p>
      <w:r>
        <w:rPr>
          <w:b/>
          <w:u w:val="single"/>
        </w:rPr>
        <w:t xml:space="preserve">754916</w:t>
      </w:r>
    </w:p>
    <w:p>
      <w:r>
        <w:t xml:space="preserve">😆😆😆😆 Anna hänen mennä, anna hänen mennä, Šarc. "Rakas" Miro on ottanut haltuunsa pääministerinne, hän on valeopiskelija ja koomikko. https://t.co/1bTtePXkTc</w:t>
      </w:r>
    </w:p>
    <w:p>
      <w:r>
        <w:rPr>
          <w:b/>
          <w:u w:val="single"/>
        </w:rPr>
        <w:t xml:space="preserve">754917</w:t>
      </w:r>
    </w:p>
    <w:p>
      <w:r>
        <w:t xml:space="preserve">@ResevalniPas @majduska69 on enemmän kuin ilmeistä, että autot onnistuvat pääsemään pois tieltä hienosti, mutta kuorma-autoille se on fyysisesti mahdotonta, sitä enemmän tämä</w:t>
      </w:r>
    </w:p>
    <w:p>
      <w:r>
        <w:rPr>
          <w:b/>
          <w:u w:val="single"/>
        </w:rPr>
        <w:t xml:space="preserve">754918</w:t>
      </w:r>
    </w:p>
    <w:p>
      <w:r>
        <w:t xml:space="preserve">@SOVA_0007 @Alex4Aleksandra @vinkovasle1 Se ei ole pyhä kolminaisuus, mutta pelkään, että se on kirottu kolminaisuus.</w:t>
      </w:r>
    </w:p>
    <w:p>
      <w:r>
        <w:rPr>
          <w:b/>
          <w:u w:val="single"/>
        </w:rPr>
        <w:t xml:space="preserve">754919</w:t>
      </w:r>
    </w:p>
    <w:p>
      <w:r>
        <w:t xml:space="preserve">@MetkaSmole @Platinis2 Suurin ongelma on tila, rakentaminen stathpka ja kiipeily lootra, ja että unohdit mihin laitoit sen ajoissa....</w:t>
      </w:r>
    </w:p>
    <w:p>
      <w:r>
        <w:rPr>
          <w:b/>
          <w:u w:val="single"/>
        </w:rPr>
        <w:t xml:space="preserve">754920</w:t>
      </w:r>
    </w:p>
    <w:p>
      <w:r>
        <w:t xml:space="preserve">Hurmasin turvamiehen viemään minut huipulle. 32-kerroksinen tornitalo. https://t.co/2TJ8g6VfZb</w:t>
      </w:r>
    </w:p>
    <w:p>
      <w:r>
        <w:rPr>
          <w:b/>
          <w:u w:val="single"/>
        </w:rPr>
        <w:t xml:space="preserve">754921</w:t>
      </w:r>
    </w:p>
    <w:p>
      <w:r>
        <w:t xml:space="preserve">@xsaiter @monster189 Englannissa kaikki tervehtivät, isoäideistä pikkulapsiin. Ja he kaikki jonottavat bussiin.</w:t>
      </w:r>
    </w:p>
    <w:p>
      <w:r>
        <w:rPr>
          <w:b/>
          <w:u w:val="single"/>
        </w:rPr>
        <w:t xml:space="preserve">754922</w:t>
      </w:r>
    </w:p>
    <w:p>
      <w:r>
        <w:t xml:space="preserve">KUVAT: Kaikkien aikojen upeimmat Hollywood-meikkaukset https://t.co/jspWHbKzwh https://t.co/89LyIMFGPR https://t.co/89LyIMFGPR</w:t>
      </w:r>
    </w:p>
    <w:p>
      <w:r>
        <w:rPr>
          <w:b/>
          <w:u w:val="single"/>
        </w:rPr>
        <w:t xml:space="preserve">754923</w:t>
      </w:r>
    </w:p>
    <w:p>
      <w:r>
        <w:t xml:space="preserve">Se ei näe mitään eikä kuule mitään. Mutta se haistaa keksit :) https://t.co/OnInhZi07N https://t.co/OnInhZi07N</w:t>
      </w:r>
    </w:p>
    <w:p>
      <w:r>
        <w:rPr>
          <w:b/>
          <w:u w:val="single"/>
        </w:rPr>
        <w:t xml:space="preserve">754924</w:t>
      </w:r>
    </w:p>
    <w:p>
      <w:r>
        <w:t xml:space="preserve">Pirun Iran, mikä maa, kun se on aivan USA:n lentokoneiden ja laivojen vieressä. https://t.co/H2CqWGCqUV.</w:t>
      </w:r>
    </w:p>
    <w:p>
      <w:r>
        <w:rPr>
          <w:b/>
          <w:u w:val="single"/>
        </w:rPr>
        <w:t xml:space="preserve">754925</w:t>
      </w:r>
    </w:p>
    <w:p>
      <w:r>
        <w:t xml:space="preserve">Sairaalat uskottelevat meille, että kustannukset ovat nousseet henkilöstön ylennysten vuoksi. Itse asiassa ne ovat vain lisänneet toimittajien ahneutta.</w:t>
      </w:r>
    </w:p>
    <w:p>
      <w:r>
        <w:rPr>
          <w:b/>
          <w:u w:val="single"/>
        </w:rPr>
        <w:t xml:space="preserve">754926</w:t>
      </w:r>
    </w:p>
    <w:p>
      <w:r>
        <w:t xml:space="preserve">Mielenkiintoinen pohdinta:</w:t>
        <w:br/>
        <w:br/>
        <w:t xml:space="preserve">Janša ei riskeerannut tässä tapauksessa yhtään mitään, Golobič sanoi. "Hän on tietoinen siitä, että... https://t.co/II3hpuLEyJ...</w:t>
      </w:r>
    </w:p>
    <w:p>
      <w:r>
        <w:rPr>
          <w:b/>
          <w:u w:val="single"/>
        </w:rPr>
        <w:t xml:space="preserve">754927</w:t>
      </w:r>
    </w:p>
    <w:p>
      <w:r>
        <w:t xml:space="preserve">@AntonStihec @Margu501 Tietenkin puolet karavaanarista on tehty siporexista ja puolet karkeimmasta graniitista.</w:t>
      </w:r>
    </w:p>
    <w:p>
      <w:r>
        <w:rPr>
          <w:b/>
          <w:u w:val="single"/>
        </w:rPr>
        <w:t xml:space="preserve">754928</w:t>
      </w:r>
    </w:p>
    <w:p>
      <w:r>
        <w:t xml:space="preserve">Tällä kertaa pyöreän pöydän ääressä istuivat naiset itse. Hullun tosissaan sisäisestä viestinnästä. #16skoj</w:t>
      </w:r>
    </w:p>
    <w:p>
      <w:r>
        <w:rPr>
          <w:b/>
          <w:u w:val="single"/>
        </w:rPr>
        <w:t xml:space="preserve">754929</w:t>
      </w:r>
    </w:p>
    <w:p>
      <w:r>
        <w:t xml:space="preserve">Rajat ylittävä hankeyhteistyö on laakson elinehto,</w:t>
        <w:t xml:space="preserve">totesi Kostelin kaupunginjohtaja Ivan Črnkovič</w:t>
        <w:br/>
        <w:t xml:space="preserve"> -tapaamisessa</w:t>
      </w:r>
    </w:p>
    <w:p>
      <w:r>
        <w:rPr>
          <w:b/>
          <w:u w:val="single"/>
        </w:rPr>
        <w:t xml:space="preserve">754930</w:t>
      </w:r>
    </w:p>
    <w:p>
      <w:r>
        <w:t xml:space="preserve">@t_celestina Pyöräni kasvaa ulos perseestäni, teknisesti en pääse bussiin tai autoon:) No, kyllä, kun sataa lunta, otan sen ulos.</w:t>
      </w:r>
    </w:p>
    <w:p>
      <w:r>
        <w:rPr>
          <w:b/>
          <w:u w:val="single"/>
        </w:rPr>
        <w:t xml:space="preserve">754931</w:t>
      </w:r>
    </w:p>
    <w:p>
      <w:r>
        <w:t xml:space="preserve">Yhdysvalloissa kaapeliteollisuuden lobbaajat eivät ole lakanneet pistämästä veitsiä ruumiiseen #resimonet - https://t.co/5riA2gbo9t</w:t>
      </w:r>
    </w:p>
    <w:p>
      <w:r>
        <w:rPr>
          <w:b/>
          <w:u w:val="single"/>
        </w:rPr>
        <w:t xml:space="preserve">754932</w:t>
      </w:r>
    </w:p>
    <w:p>
      <w:r>
        <w:t xml:space="preserve">@alescasar @NejkoWejko Lapsi oli yksin käytävällä, jos ymmärsin oikein. Jos olisit tehnyt jotain sillä välin, helvetti on irti.</w:t>
      </w:r>
    </w:p>
    <w:p>
      <w:r>
        <w:rPr>
          <w:b/>
          <w:u w:val="single"/>
        </w:rPr>
        <w:t xml:space="preserve">754933</w:t>
      </w:r>
    </w:p>
    <w:p>
      <w:r>
        <w:t xml:space="preserve">@MatjaNemec Pelkuri? Olet aivan liian ystävällinen @MatjaNemec.</w:t>
        <w:br/>
        <w:t xml:space="preserve">Mies, jolla ei ole itsereflektiota, egoisti ja aggressiivinen mies päällä.</w:t>
      </w:r>
    </w:p>
    <w:p>
      <w:r>
        <w:rPr>
          <w:b/>
          <w:u w:val="single"/>
        </w:rPr>
        <w:t xml:space="preserve">754934</w:t>
      </w:r>
    </w:p>
    <w:p>
      <w:r>
        <w:t xml:space="preserve">Tänään seuraavat henkilöt ottivat minuun yhteyttä tekstiviestillä:</w:t>
        <w:br/>
        <w:t xml:space="preserve">- GLS-kuriiri</w:t>
        <w:br/>
        <w:t xml:space="preserve">- DPD-kuriiri</w:t>
        <w:br/>
        <w:t xml:space="preserve">- Postin kuriiri</w:t>
        <w:br/>
        <w:br/>
        <w:t xml:space="preserve">Olisin voinut keittää heitä hieman.</w:t>
      </w:r>
    </w:p>
    <w:p>
      <w:r>
        <w:rPr>
          <w:b/>
          <w:u w:val="single"/>
        </w:rPr>
        <w:t xml:space="preserve">754935</w:t>
      </w:r>
    </w:p>
    <w:p>
      <w:r>
        <w:t xml:space="preserve">Koperin jalkapallolle on tapahtunut suuria muutoksia, kun uusi pormestari on valittu https://t.co/lOkb8D3L50</w:t>
      </w:r>
    </w:p>
    <w:p>
      <w:r>
        <w:rPr>
          <w:b/>
          <w:u w:val="single"/>
        </w:rPr>
        <w:t xml:space="preserve">754936</w:t>
      </w:r>
    </w:p>
    <w:p>
      <w:r>
        <w:t xml:space="preserve">MakovecBrenčič välttelee sovittelun aihetta hyvin kömpelösti, tärisevällä äänellä.Jos hän todella opiskeli retoriikkaa, hänelle pitäisi antaa rahansa takaisin #predsedniskih7</w:t>
      </w:r>
    </w:p>
    <w:p>
      <w:r>
        <w:rPr>
          <w:b/>
          <w:u w:val="single"/>
        </w:rPr>
        <w:t xml:space="preserve">754937</w:t>
      </w:r>
    </w:p>
    <w:p>
      <w:r>
        <w:t xml:space="preserve">Ensinnäkin laittomia maahanmuuttajia peiteltiin. Nyt kun tämä ei ole enää mahdollista, he yrittävät esittää tämän rikoksen romanttisena tarinana. https://t.co/FoJQ9QYANu.</w:t>
      </w:r>
    </w:p>
    <w:p>
      <w:r>
        <w:rPr>
          <w:b/>
          <w:u w:val="single"/>
        </w:rPr>
        <w:t xml:space="preserve">754938</w:t>
      </w:r>
    </w:p>
    <w:p>
      <w:r>
        <w:t xml:space="preserve">HYVÄ HAUTA, SLOVENIALAISEN POJAN HAUTA! Katso, paavi on osoittanut kunnioitusta slovenialaisille pojille. Ruosteen rohkea feminismi ei tule koskaan olemaan heidän!</w:t>
      </w:r>
    </w:p>
    <w:p>
      <w:r>
        <w:rPr>
          <w:b/>
          <w:u w:val="single"/>
        </w:rPr>
        <w:t xml:space="preserve">754939</w:t>
      </w:r>
    </w:p>
    <w:p>
      <w:r>
        <w:t xml:space="preserve">Oikeistolaiset twiittaajat sekoavat taas, mutta nyt näet @gregarepovz #TvSlo1:ssä kaksintaistelussa Ksenia Horvatin kanssa. #SamI'llTell #Nuoret</w:t>
      </w:r>
    </w:p>
    <w:p>
      <w:r>
        <w:rPr>
          <w:b/>
          <w:u w:val="single"/>
        </w:rPr>
        <w:t xml:space="preserve">754940</w:t>
      </w:r>
    </w:p>
    <w:p>
      <w:r>
        <w:t xml:space="preserve">Krško on pieni kaupunki, jolla on suuri sydän. Poltetaan vaahtokarkkeja ja rakennetaan lihaksia. Joimme ja söimme paljon ja tulimme kotiin. Kiitos kaikille ja hyvää yötä.</w:t>
      </w:r>
    </w:p>
    <w:p>
      <w:r>
        <w:rPr>
          <w:b/>
          <w:u w:val="single"/>
        </w:rPr>
        <w:t xml:space="preserve">754941</w:t>
      </w:r>
    </w:p>
    <w:p>
      <w:r>
        <w:t xml:space="preserve">Vähemmän tunnettu tosiasia on, että avain yleiseen menestykseen on se, ettei ota itseään liian vakavasti. @toplovodar @Val202 #nebuloze</w:t>
      </w:r>
    </w:p>
    <w:p>
      <w:r>
        <w:rPr>
          <w:b/>
          <w:u w:val="single"/>
        </w:rPr>
        <w:t xml:space="preserve">754942</w:t>
      </w:r>
    </w:p>
    <w:p>
      <w:r>
        <w:t xml:space="preserve">Olemme vajaan tunnin päässä @KKBuducnostVOLI kaksintaistelusta. Golovecissa on taas kuuma, tule mukaan! ;) #ABALiga #Golovec #CE #Šentjur</w:t>
      </w:r>
    </w:p>
    <w:p>
      <w:r>
        <w:rPr>
          <w:b/>
          <w:u w:val="single"/>
        </w:rPr>
        <w:t xml:space="preserve">754943</w:t>
      </w:r>
    </w:p>
    <w:p>
      <w:r>
        <w:t xml:space="preserve">Hän puhui siitä, miten hän aikoo pitää isoisänsä sukunimen... sitten hän esti minut... toinen viesti :) https://t.co/lpdhoHzHir</w:t>
      </w:r>
    </w:p>
    <w:p>
      <w:r>
        <w:rPr>
          <w:b/>
          <w:u w:val="single"/>
        </w:rPr>
        <w:t xml:space="preserve">754944</w:t>
      </w:r>
    </w:p>
    <w:p>
      <w:r>
        <w:t xml:space="preserve">@OranjeSwaeltjie Ei yksinkertaisesti ole mitään selvempää nuuskapornofantasiaa kuin Nova24TV, iskreni..net ja erilaiset itseään isänmaallisiksi kutsuvat patriootit.</w:t>
      </w:r>
    </w:p>
    <w:p>
      <w:r>
        <w:rPr>
          <w:b/>
          <w:u w:val="single"/>
        </w:rPr>
        <w:t xml:space="preserve">754945</w:t>
      </w:r>
    </w:p>
    <w:p>
      <w:r>
        <w:t xml:space="preserve">Katalonialaiset ovat nyt, kun he haluavat uuden valtion, myötämielisempiä kuin vuonna 2011, jolloin he "närkästyneinä" halusivat demokraattisemman yhteiskunnan.</w:t>
      </w:r>
    </w:p>
    <w:p>
      <w:r>
        <w:rPr>
          <w:b/>
          <w:u w:val="single"/>
        </w:rPr>
        <w:t xml:space="preserve">754946</w:t>
      </w:r>
    </w:p>
    <w:p>
      <w:r>
        <w:t xml:space="preserve">@BozoPredalic @vladaRS @police_you Olisit hyökännyt... kuten pomosi tuolloin... hyvä, ettet ole ruorissa, te hikiset, vastuuttomat raukat...</w:t>
      </w:r>
    </w:p>
    <w:p>
      <w:r>
        <w:rPr>
          <w:b/>
          <w:u w:val="single"/>
        </w:rPr>
        <w:t xml:space="preserve">754947</w:t>
      </w:r>
    </w:p>
    <w:p>
      <w:r>
        <w:t xml:space="preserve">@_GIIG_ @bmz9453 Cursed Chicken™ on termi, joka kertoo kaiken naisistumisesta Steiermarkissa. Kaksi sanaa 🧐</w:t>
      </w:r>
    </w:p>
    <w:p>
      <w:r>
        <w:rPr>
          <w:b/>
          <w:u w:val="single"/>
        </w:rPr>
        <w:t xml:space="preserve">754948</w:t>
      </w:r>
    </w:p>
    <w:p>
      <w:r>
        <w:t xml:space="preserve">@mplaskan @PreglArjan @KogojSlavko No,tyhjentäkää vain hänen punaiseksi käärityt aivonsa...kovat ajat ovat tulossa hänelle ja hänen,myytit ovat murtumassa</w:t>
      </w:r>
    </w:p>
    <w:p>
      <w:r>
        <w:rPr>
          <w:b/>
          <w:u w:val="single"/>
        </w:rPr>
        <w:t xml:space="preserve">754949</w:t>
      </w:r>
    </w:p>
    <w:p>
      <w:r>
        <w:t xml:space="preserve">Pelaan parhaillaan Biathlon Maniaa. Tule mukaan ja yritä voittaa minut! http://t.co/pLg4OmkrDg</w:t>
      </w:r>
    </w:p>
    <w:p>
      <w:r>
        <w:rPr>
          <w:b/>
          <w:u w:val="single"/>
        </w:rPr>
        <w:t xml:space="preserve">754950</w:t>
      </w:r>
    </w:p>
    <w:p>
      <w:r>
        <w:t xml:space="preserve">@YanchMb Ja se on nyt laufa? Jonkin aikaa se oli avoinna vain yksityistilaisuuksia varten... sitä ennen se oli niin sanottu pizzeria.</w:t>
      </w:r>
    </w:p>
    <w:p>
      <w:r>
        <w:rPr>
          <w:b/>
          <w:u w:val="single"/>
        </w:rPr>
        <w:t xml:space="preserve">754951</w:t>
      </w:r>
    </w:p>
    <w:p>
      <w:r>
        <w:t xml:space="preserve">Avaat Slo3:n juuri nyt @DarkoStrajn , ja taas fanipoikien pelot ääripäiden illuusiota vastaan @steinbuch pitää "viestikapulaa" tähän kiinni</w:t>
      </w:r>
    </w:p>
    <w:p>
      <w:r>
        <w:rPr>
          <w:b/>
          <w:u w:val="single"/>
        </w:rPr>
        <w:t xml:space="preserve">754952</w:t>
      </w:r>
    </w:p>
    <w:p>
      <w:r>
        <w:t xml:space="preserve">https://t.co/bpp02daz7d Lyön vetoa, että udbov-pelle Zore, joka ajoi Jože Plutin ulos Stolnicasta, ajaa hänet nyt ulos poliisista.</w:t>
      </w:r>
    </w:p>
    <w:p>
      <w:r>
        <w:rPr>
          <w:b/>
          <w:u w:val="single"/>
        </w:rPr>
        <w:t xml:space="preserve">754953</w:t>
      </w:r>
    </w:p>
    <w:p>
      <w:r>
        <w:t xml:space="preserve">Pelaan parhaillaan Biathlon Maniaa. Tule mukaan ja yritä voittaa minut! https://t.co/PKMK0Qw7rr</w:t>
      </w:r>
    </w:p>
    <w:p>
      <w:r>
        <w:rPr>
          <w:b/>
          <w:u w:val="single"/>
        </w:rPr>
        <w:t xml:space="preserve">754954</w:t>
      </w:r>
    </w:p>
    <w:p>
      <w:r>
        <w:t xml:space="preserve">@BlogSlovenija Hänen ei olisi tarvinnut vetää dildoa väkisin ulos halibutista, hän olisi voinut simuloida fellaatiota, hän olisi voinut vetää pistorasian ulos ihan noin vain!🤣🤣🤣</w:t>
      </w:r>
    </w:p>
    <w:p>
      <w:r>
        <w:rPr>
          <w:b/>
          <w:u w:val="single"/>
        </w:rPr>
        <w:t xml:space="preserve">754955</w:t>
      </w:r>
    </w:p>
    <w:p>
      <w:r>
        <w:t xml:space="preserve">Balkan ja serbialaiset ja serbialaiset RIKOLLISET,SOTARIKOLLISET,PARAMILITAARISET JÄRJESTÖT KUNNOSSA KUNNOSSA OVAT OLEVAT, OVAT ONGELMA... https://t.co/lIOjfbQPQM ...</w:t>
      </w:r>
    </w:p>
    <w:p>
      <w:r>
        <w:rPr>
          <w:b/>
          <w:u w:val="single"/>
        </w:rPr>
        <w:t xml:space="preserve">754956</w:t>
      </w:r>
    </w:p>
    <w:p>
      <w:r>
        <w:t xml:space="preserve">@MatevzNovak @BernardBrscic @Pertinacal Orban tukee Putinia. Taas yksi kaappivasemmistolainen.</w:t>
      </w:r>
    </w:p>
    <w:p>
      <w:r>
        <w:rPr>
          <w:b/>
          <w:u w:val="single"/>
        </w:rPr>
        <w:t xml:space="preserve">754957</w:t>
      </w:r>
    </w:p>
    <w:p>
      <w:r>
        <w:t xml:space="preserve">Vain Tosic ja kumppanit voivat pelastaa Adrian. #fact Jos Pahor allekirjoittaa armahduksen, Adria lentää täyteen keskiviikkoon mennessä...</w:t>
      </w:r>
    </w:p>
    <w:p>
      <w:r>
        <w:rPr>
          <w:b/>
          <w:u w:val="single"/>
        </w:rPr>
        <w:t xml:space="preserve">754958</w:t>
      </w:r>
    </w:p>
    <w:p>
      <w:r>
        <w:t xml:space="preserve">@vinkovasle1 Hän oli luultavasti tärkein gangsteri kulissien takaa, Prasicek oli vain keulakuva.</w:t>
      </w:r>
    </w:p>
    <w:p>
      <w:r>
        <w:rPr>
          <w:b/>
          <w:u w:val="single"/>
        </w:rPr>
        <w:t xml:space="preserve">754959</w:t>
      </w:r>
    </w:p>
    <w:p>
      <w:r>
        <w:t xml:space="preserve">KUVAT: Poliisi Branko pelastaa naapurin tulipalosta - https://t.co/ZLPxf6f2Tg</w:t>
      </w:r>
    </w:p>
    <w:p>
      <w:r>
        <w:rPr>
          <w:b/>
          <w:u w:val="single"/>
        </w:rPr>
        <w:t xml:space="preserve">754960</w:t>
      </w:r>
    </w:p>
    <w:p>
      <w:r>
        <w:t xml:space="preserve">Parlamentti #sirikt: Kysymys ei ole KYLLÄ tai EI, vaan siitä, MITEN tieto- ja viestintätekniikka sisällytetään luokkahuoneeseen.</w:t>
      </w:r>
    </w:p>
    <w:p>
      <w:r>
        <w:rPr>
          <w:b/>
          <w:u w:val="single"/>
        </w:rPr>
        <w:t xml:space="preserve">754961</w:t>
      </w:r>
    </w:p>
    <w:p>
      <w:r>
        <w:t xml:space="preserve">@Mauhlerca Luulen, että asuntoautoni on tuskin päässyt Furkan solaan... pyörästä puhumattakaan... 😂</w:t>
      </w:r>
    </w:p>
    <w:p>
      <w:r>
        <w:rPr>
          <w:b/>
          <w:u w:val="single"/>
        </w:rPr>
        <w:t xml:space="preserve">754962</w:t>
      </w:r>
    </w:p>
    <w:p>
      <w:r>
        <w:t xml:space="preserve">@Margu501 Yksikään entinen SED:n tai Stasin agentti ei luovu kommunistisen vallanhimosta...</w:t>
      </w:r>
    </w:p>
    <w:p>
      <w:r>
        <w:rPr>
          <w:b/>
          <w:u w:val="single"/>
        </w:rPr>
        <w:t xml:space="preserve">754963</w:t>
      </w:r>
    </w:p>
    <w:p>
      <w:r>
        <w:t xml:space="preserve">@GPreac Ei. Ticin tapauksesta näemme, että jos vastustat väkivaltaista pedofiilia, joudut vankilaan.</w:t>
      </w:r>
    </w:p>
    <w:p>
      <w:r>
        <w:rPr>
          <w:b/>
          <w:u w:val="single"/>
        </w:rPr>
        <w:t xml:space="preserve">754964</w:t>
      </w:r>
    </w:p>
    <w:p>
      <w:r>
        <w:t xml:space="preserve">@serlah2017 Dementia ja seniiliys voivat vaikuttaa vain älykkäisiin, mutta se ei vaikuta tyhmiin.</w:t>
      </w:r>
    </w:p>
    <w:p>
      <w:r>
        <w:rPr>
          <w:b/>
          <w:u w:val="single"/>
        </w:rPr>
        <w:t xml:space="preserve">754965</w:t>
      </w:r>
    </w:p>
    <w:p>
      <w:r>
        <w:t xml:space="preserve">Twitter on kuin hiilihapollinen karkki - jos siihen uppoutuu liian syvälle, makeus vaihtuu hapokkuuteen.</w:t>
      </w:r>
    </w:p>
    <w:p>
      <w:r>
        <w:rPr>
          <w:b/>
          <w:u w:val="single"/>
        </w:rPr>
        <w:t xml:space="preserve">754966</w:t>
      </w:r>
    </w:p>
    <w:p>
      <w:r>
        <w:t xml:space="preserve">@KlemenMesarec En kuullut televisiosta tuollaista. Toivon, että se on totta ja että toimitte näin parlamentissa.</w:t>
      </w:r>
    </w:p>
    <w:p>
      <w:r>
        <w:rPr>
          <w:b/>
          <w:u w:val="single"/>
        </w:rPr>
        <w:t xml:space="preserve">754967</w:t>
      </w:r>
    </w:p>
    <w:p>
      <w:r>
        <w:br/>
        <w:t xml:space="preserve">Opiskelijat, jotka osoittavat harhaanjohtavuuden. Kiitettävää! Ja näin tehdessään he saavat uhkauksia... mutta he jatkavat.</w:t>
      </w:r>
    </w:p>
    <w:p>
      <w:r>
        <w:rPr>
          <w:b/>
          <w:u w:val="single"/>
        </w:rPr>
        <w:t xml:space="preserve">754968</w:t>
      </w:r>
    </w:p>
    <w:p>
      <w:r>
        <w:t xml:space="preserve">Annamme kiinteistön ostajille mahdollisuuden käydä asunnon tai talon läpi näytöllä. Video kiinteistöilmoitukset - http://t.co/q1e0McXJ</w:t>
      </w:r>
    </w:p>
    <w:p>
      <w:r>
        <w:rPr>
          <w:b/>
          <w:u w:val="single"/>
        </w:rPr>
        <w:t xml:space="preserve">754969</w:t>
      </w:r>
    </w:p>
    <w:p>
      <w:r>
        <w:t xml:space="preserve">@BaMurovec @JJansaSDS Mutta hän oli kommunisti, ja hänen pitäisi ensin siivota oma talonsa!</w:t>
      </w:r>
    </w:p>
    <w:p>
      <w:r>
        <w:rPr>
          <w:b/>
          <w:u w:val="single"/>
        </w:rPr>
        <w:t xml:space="preserve">754970</w:t>
      </w:r>
    </w:p>
    <w:p>
      <w:r>
        <w:t xml:space="preserve">"Klikkaamalla "OSALLISTU NYT" -painiketta osallistut arvontaan, jossa voit voittaa SAMSUNG GALAXY TAB A6 -tabletin."</w:t>
      </w:r>
    </w:p>
    <w:p>
      <w:r>
        <w:rPr>
          <w:b/>
          <w:u w:val="single"/>
        </w:rPr>
        <w:t xml:space="preserve">754971</w:t>
      </w:r>
    </w:p>
    <w:p>
      <w:r>
        <w:t xml:space="preserve">@PrimozP Juuri tätä yritän sanoa sinulle. Pelkästään numeerisiin luokituksiin perustuva sijoitus on typerä.</w:t>
      </w:r>
    </w:p>
    <w:p>
      <w:r>
        <w:rPr>
          <w:b/>
          <w:u w:val="single"/>
        </w:rPr>
        <w:t xml:space="preserve">754972</w:t>
      </w:r>
    </w:p>
    <w:p>
      <w:r>
        <w:t xml:space="preserve">@illegall_blonde Mutta @Pocivasek on ottanut tämän vakavasti Daljścien kanssa, minusta näyttää siltä. Hitto.</w:t>
      </w:r>
    </w:p>
    <w:p>
      <w:r>
        <w:rPr>
          <w:b/>
          <w:u w:val="single"/>
        </w:rPr>
        <w:t xml:space="preserve">754973</w:t>
      </w:r>
    </w:p>
    <w:p>
      <w:r>
        <w:t xml:space="preserve">ORGANISOITU KOKOELMA 37:N VALTAKIRJOJA.</w:t>
        <w:t xml:space="preserve">TRIGLAV-VAKUUTUSYHTIÖN YHTIÖKOKOUS</w:t>
        <w:br/>
        <w:br/>
        <w:t xml:space="preserve">http://t.co/h5Twkvwx</w:t>
      </w:r>
    </w:p>
    <w:p>
      <w:r>
        <w:rPr>
          <w:b/>
          <w:u w:val="single"/>
        </w:rPr>
        <w:t xml:space="preserve">754974</w:t>
      </w:r>
    </w:p>
    <w:p>
      <w:r>
        <w:t xml:space="preserve">@an_imo_pectore @vladaRS No, sitten me "itkemme" kuin ilvekset, jotka tuhoutuivat.</w:t>
      </w:r>
    </w:p>
    <w:p>
      <w:r>
        <w:rPr>
          <w:b/>
          <w:u w:val="single"/>
        </w:rPr>
        <w:t xml:space="preserve">754975</w:t>
      </w:r>
    </w:p>
    <w:p>
      <w:r>
        <w:t xml:space="preserve">@karmenca1 @davey007 @bilgladen @damc13 Välitulos: toistaiseksi yksikään henkilö ei ole tullut eteeni antamaan minulle edes juotavaa.... 🤷🏻♀️</w:t>
      </w:r>
    </w:p>
    <w:p>
      <w:r>
        <w:rPr>
          <w:b/>
          <w:u w:val="single"/>
        </w:rPr>
        <w:t xml:space="preserve">754976</w:t>
      </w:r>
    </w:p>
    <w:p>
      <w:r>
        <w:t xml:space="preserve">Jaa nch... iranilaiset ovat todistaneet räjäyttämällä... että he ampuivat koneen alas... https://t.co/xjn40eJw6q</w:t>
      </w:r>
    </w:p>
    <w:p>
      <w:r>
        <w:rPr>
          <w:b/>
          <w:u w:val="single"/>
        </w:rPr>
        <w:t xml:space="preserve">754977</w:t>
      </w:r>
    </w:p>
    <w:p>
      <w:r>
        <w:t xml:space="preserve">@MarkoPavlisic @Che27Che @ZigaTurk @GregorVirant1 @Libertarec Köyhdyttämispolitiikka tai kuten te sitä kutsutte, säästötoimet.</w:t>
      </w:r>
    </w:p>
    <w:p>
      <w:r>
        <w:rPr>
          <w:b/>
          <w:u w:val="single"/>
        </w:rPr>
        <w:t xml:space="preserve">754978</w:t>
      </w:r>
    </w:p>
    <w:p>
      <w:r>
        <w:t xml:space="preserve">Hän todella sanoi itselleen, että hän oli "loukkaantunut"...</w:t>
        <w:br/>
        <w:t xml:space="preserve"> Anteeksi, se on puoliksi ohi -D:))))</w:t>
        <w:br/>
        <w:t xml:space="preserve"> #affected https://t.co/cJwOXQ7etl</w:t>
      </w:r>
    </w:p>
    <w:p>
      <w:r>
        <w:rPr>
          <w:b/>
          <w:u w:val="single"/>
        </w:rPr>
        <w:t xml:space="preserve">754979</w:t>
      </w:r>
    </w:p>
    <w:p>
      <w:r>
        <w:t xml:space="preserve">Sotilasajoneuvojen kuljetus Wroclawista Mariboriin C-17-kuljetuskoneella: https://t.co/DPuFW4sllt via @YouTube</w:t>
      </w:r>
    </w:p>
    <w:p>
      <w:r>
        <w:rPr>
          <w:b/>
          <w:u w:val="single"/>
        </w:rPr>
        <w:t xml:space="preserve">754980</w:t>
      </w:r>
    </w:p>
    <w:p>
      <w:r>
        <w:t xml:space="preserve">@had Status symbol for one on #social. Voit silti raapia yuur tai isoäitisi raapia sinua, 30 yuuria on vaikeampaa.</w:t>
      </w:r>
    </w:p>
    <w:p>
      <w:r>
        <w:rPr>
          <w:b/>
          <w:u w:val="single"/>
        </w:rPr>
        <w:t xml:space="preserve">754981</w:t>
      </w:r>
    </w:p>
    <w:p>
      <w:r>
        <w:t xml:space="preserve">Buffon: Tuomari ei ole ihminen, vaan murhaaja https://t.co/qVkVwumWpY Todellinen häpeä UEFA:lle, Čeferin on viisaasti hiljaa, koska hän saa ison palkan.</w:t>
      </w:r>
    </w:p>
    <w:p>
      <w:r>
        <w:rPr>
          <w:b/>
          <w:u w:val="single"/>
        </w:rPr>
        <w:t xml:space="preserve">754982</w:t>
      </w:r>
    </w:p>
    <w:p>
      <w:r>
        <w:t xml:space="preserve">@mrevlje Kun otetaan huomioon, mitä FF:n senaatti on hyväksynyt, tämä on pieni rikos - tarkoitan, että he tuhoavat meidät kaikilla tasoilla.</w:t>
      </w:r>
    </w:p>
    <w:p>
      <w:r>
        <w:rPr>
          <w:b/>
          <w:u w:val="single"/>
        </w:rPr>
        <w:t xml:space="preserve">754983</w:t>
      </w:r>
    </w:p>
    <w:p>
      <w:r>
        <w:t xml:space="preserve">@SillyInnerVoice @ninasft @Nogavicka_Pika @ModernaKmetica Join ensimmäiset 2 pussia. Odotan ihmettä. LP</w:t>
      </w:r>
    </w:p>
    <w:p>
      <w:r>
        <w:rPr>
          <w:b/>
          <w:u w:val="single"/>
        </w:rPr>
        <w:t xml:space="preserve">754984</w:t>
      </w:r>
    </w:p>
    <w:p>
      <w:r>
        <w:t xml:space="preserve">@MatevzNovak @MajaBentura mutta palkkaa tuomarit Itävallassa, koska myös meidän tuomarimme joutuvat syytteeseen.</w:t>
      </w:r>
    </w:p>
    <w:p>
      <w:r>
        <w:rPr>
          <w:b/>
          <w:u w:val="single"/>
        </w:rPr>
        <w:t xml:space="preserve">754985</w:t>
      </w:r>
    </w:p>
    <w:p>
      <w:r>
        <w:t xml:space="preserve">Tepharin olisi parempi varata poliisit, hänellä on varaa niihin joka tapauksessa, vain paikalliset uskaltavat pelotella https://t.co/1WtexOo3H5</w:t>
      </w:r>
    </w:p>
    <w:p>
      <w:r>
        <w:rPr>
          <w:b/>
          <w:u w:val="single"/>
        </w:rPr>
        <w:t xml:space="preserve">754986</w:t>
      </w:r>
    </w:p>
    <w:p>
      <w:r>
        <w:t xml:space="preserve">@AljosaDragas @SafetAlibeg Joko olet trolli tai olet tyhmä kolmella tasolla kerralla. Jos olet peikko: Paahda minut, paahda minut! Jos olet typerä: Siinä sitä ollaan.</w:t>
      </w:r>
    </w:p>
    <w:p>
      <w:r>
        <w:rPr>
          <w:b/>
          <w:u w:val="single"/>
        </w:rPr>
        <w:t xml:space="preserve">754987</w:t>
      </w:r>
    </w:p>
    <w:p>
      <w:r>
        <w:t xml:space="preserve">@AnaZagozen Vanha artikkeli....6 puolitoista vuotta......@Turinek on edelleen pastori Senovessa ja Koprivnicassa Brestanican lähellä....</w:t>
      </w:r>
    </w:p>
    <w:p>
      <w:r>
        <w:rPr>
          <w:b/>
          <w:u w:val="single"/>
        </w:rPr>
        <w:t xml:space="preserve">754988</w:t>
      </w:r>
    </w:p>
    <w:p>
      <w:r>
        <w:t xml:space="preserve">@Druga_mladost @hrastelj @TeodorOrtl Eilen ruumishuoneen epävirallinen tieto oli 170 kuollutta.</w:t>
      </w:r>
    </w:p>
    <w:p>
      <w:r>
        <w:rPr>
          <w:b/>
          <w:u w:val="single"/>
        </w:rPr>
        <w:t xml:space="preserve">754989</w:t>
      </w:r>
    </w:p>
    <w:p>
      <w:r>
        <w:t xml:space="preserve">Autoteollisuus käyttää miljardeja promootioon, kun me puhallamme kännissä Magnificoa, Dura ja "unga Siddahrasta" #extraslowclap</w:t>
      </w:r>
    </w:p>
    <w:p>
      <w:r>
        <w:rPr>
          <w:b/>
          <w:u w:val="single"/>
        </w:rPr>
        <w:t xml:space="preserve">754990</w:t>
      </w:r>
    </w:p>
    <w:p>
      <w:r>
        <w:t xml:space="preserve">Äiti Parklian poikapuoli</w:t>
        <w:br/>
        <w:t xml:space="preserve">Turnšek vuonna 1990 vääryyksien korjaamisen kannattaja, nykyään hän jyrää ... https://t.co/cUJufCw9gQ via @Časnik</w:t>
      </w:r>
    </w:p>
    <w:p>
      <w:r>
        <w:rPr>
          <w:b/>
          <w:u w:val="single"/>
        </w:rPr>
        <w:t xml:space="preserve">754991</w:t>
      </w:r>
    </w:p>
    <w:p>
      <w:r>
        <w:t xml:space="preserve">Punainen Risti ja nuoret vapaaehtoiset paremman maailman puolesta #flickr https://t.co/y5oneNf9Zs</w:t>
      </w:r>
    </w:p>
    <w:p>
      <w:r>
        <w:rPr>
          <w:b/>
          <w:u w:val="single"/>
        </w:rPr>
        <w:t xml:space="preserve">754992</w:t>
      </w:r>
    </w:p>
    <w:p>
      <w:r>
        <w:t xml:space="preserve">Vaihtoehto Saksalle ei ole äärioikeiston puolue. Islamin ja monikulttuurikultin vastustaminen ei ole merkki ääriliikkeistä, vaan se on merkki normaaliudesta. #goAfD</w:t>
      </w:r>
    </w:p>
    <w:p>
      <w:r>
        <w:rPr>
          <w:b/>
          <w:u w:val="single"/>
        </w:rPr>
        <w:t xml:space="preserve">754993</w:t>
      </w:r>
    </w:p>
    <w:p>
      <w:r>
        <w:t xml:space="preserve">@BandelliMarko 100 000:n ripustaminen isoon kelloon... Joku tienaa miljoonia selkäsi takana. Olen nähnyt sen monta kertaa aiemmin.</w:t>
      </w:r>
    </w:p>
    <w:p>
      <w:r>
        <w:rPr>
          <w:b/>
          <w:u w:val="single"/>
        </w:rPr>
        <w:t xml:space="preserve">754994</w:t>
      </w:r>
    </w:p>
    <w:p>
      <w:r>
        <w:t xml:space="preserve">Sisäisen turvallisuuden ministeri jättää Trumpin hallinnon | Dnevnik https://t.co/faBvU53eov https://t.co/gtey3vk7KC https://t.co/gtey3vk7KC</w:t>
      </w:r>
    </w:p>
    <w:p>
      <w:r>
        <w:rPr>
          <w:b/>
          <w:u w:val="single"/>
        </w:rPr>
        <w:t xml:space="preserve">754995</w:t>
      </w:r>
    </w:p>
    <w:p>
      <w:r>
        <w:t xml:space="preserve">@magrateja tänään tyttö 5 vuotta nuorempi kysyi minulta, jos voisimme tavata... jep. mutta emme voi.</w:t>
      </w:r>
    </w:p>
    <w:p>
      <w:r>
        <w:rPr>
          <w:b/>
          <w:u w:val="single"/>
        </w:rPr>
        <w:t xml:space="preserve">754996</w:t>
      </w:r>
    </w:p>
    <w:p>
      <w:r>
        <w:t xml:space="preserve">Villi länsi: Mamicin ampumisen jälkeen nyt Dinamon valmentajan hakkaaminen - https://t.co/PoWz1d4yvi https://t.co/I4xIIkl9rC https://t.co/I4xIIkl9rC</w:t>
      </w:r>
    </w:p>
    <w:p>
      <w:r>
        <w:rPr>
          <w:b/>
          <w:u w:val="single"/>
        </w:rPr>
        <w:t xml:space="preserve">754997</w:t>
      </w:r>
    </w:p>
    <w:p>
      <w:r>
        <w:t xml:space="preserve">@IphigenieNoemi @had @UrosPetohleb Ai niin. Mikään ei savustu, jos kalaa vain silitetään oliiviöljyyn kastetulla oksalla grillauksen aikana.</w:t>
      </w:r>
    </w:p>
    <w:p>
      <w:r>
        <w:rPr>
          <w:b/>
          <w:u w:val="single"/>
        </w:rPr>
        <w:t xml:space="preserve">754998</w:t>
      </w:r>
    </w:p>
    <w:p>
      <w:r>
        <w:t xml:space="preserve">@lukavalas Kirjataan tällaiset ja vastaavat typerät twiitit ja tili samalla kertaa. Mitä enemmän meitä on, sitä nopeammin pääsemme maaliin!</w:t>
      </w:r>
    </w:p>
    <w:p>
      <w:r>
        <w:rPr>
          <w:b/>
          <w:u w:val="single"/>
        </w:rPr>
        <w:t xml:space="preserve">754999</w:t>
      </w:r>
    </w:p>
    <w:p>
      <w:r>
        <w:t xml:space="preserve">@ZmagoPlemeniti @ArnulfusRex Nykyään kotimaiset petturit ajavat muslimisotilaita Eurooppaan ihan itse 👹.</w:t>
      </w:r>
    </w:p>
    <w:p>
      <w:r>
        <w:rPr>
          <w:b/>
          <w:u w:val="single"/>
        </w:rPr>
        <w:t xml:space="preserve">755000</w:t>
      </w:r>
    </w:p>
    <w:p>
      <w:r>
        <w:t xml:space="preserve">@TheDzani @AlenkaJerajSDS Fasistit, natsit, kommunistit, kaikki samat Slovenian kansalle!</w:t>
      </w:r>
    </w:p>
    <w:p>
      <w:r>
        <w:rPr>
          <w:b/>
          <w:u w:val="single"/>
        </w:rPr>
        <w:t xml:space="preserve">755001</w:t>
      </w:r>
    </w:p>
    <w:p>
      <w:r>
        <w:t xml:space="preserve">@D_Jasmina @toplovodar Etiketistä puheen ollen, mies kävelee naisen vieressä tämän vasemmalla puolella. 🙄</w:t>
      </w:r>
    </w:p>
    <w:p>
      <w:r>
        <w:rPr>
          <w:b/>
          <w:u w:val="single"/>
        </w:rPr>
        <w:t xml:space="preserve">755002</w:t>
      </w:r>
    </w:p>
    <w:p>
      <w:r>
        <w:t xml:space="preserve">Oikeistolaiset sanovat nyt: on törkeää, että tie on nimetty diktaattorin mukaan!!!! #Maribor #Mariborshooting</w:t>
      </w:r>
    </w:p>
    <w:p>
      <w:r>
        <w:rPr>
          <w:b/>
          <w:u w:val="single"/>
        </w:rPr>
        <w:t xml:space="preserve">755003</w:t>
      </w:r>
    </w:p>
    <w:p>
      <w:r>
        <w:t xml:space="preserve">@ZigaTurk Ehkä siksi, että 5 miljardin vuoden evoluution aikana olemme ehkä ohittaneet parameciumin ja kaktukset.</w:t>
      </w:r>
    </w:p>
    <w:p>
      <w:r>
        <w:rPr>
          <w:b/>
          <w:u w:val="single"/>
        </w:rPr>
        <w:t xml:space="preserve">755004</w:t>
      </w:r>
    </w:p>
    <w:p>
      <w:r>
        <w:t xml:space="preserve">@nad_bogom Joustavuus on välttämätöntä, kun sinun on noustava ojasta heittääksesi kranaatin!</w:t>
      </w:r>
    </w:p>
    <w:p>
      <w:r>
        <w:rPr>
          <w:b/>
          <w:u w:val="single"/>
        </w:rPr>
        <w:t xml:space="preserve">755005</w:t>
      </w:r>
    </w:p>
    <w:p>
      <w:r>
        <w:t xml:space="preserve">jälleen yksi esimerkki siitä, että renkaat on alennettu mummon markkinointilaitoksen tasolle :( https://t.co/4f3xu7Xm9o</w:t>
      </w:r>
    </w:p>
    <w:p>
      <w:r>
        <w:rPr>
          <w:b/>
          <w:u w:val="single"/>
        </w:rPr>
        <w:t xml:space="preserve">755006</w:t>
      </w:r>
    </w:p>
    <w:p>
      <w:r>
        <w:t xml:space="preserve">@praprotnix Aivan kuten äitini, joka käyttää satoja euroja, koska "hän tarvitsee vain muutaman Mercator-pisteen saadakseen alennusta". Kuluttajuus parhaimmillaan</w:t>
      </w:r>
    </w:p>
    <w:p>
      <w:r>
        <w:rPr>
          <w:b/>
          <w:u w:val="single"/>
        </w:rPr>
        <w:t xml:space="preserve">755007</w:t>
      </w:r>
    </w:p>
    <w:p>
      <w:r>
        <w:t xml:space="preserve">Kaatunut Merkurin pomo Bine Kordež vapautui ennenaikaisesti vankilasta https://t.co/AQdLjcNn4t https://t.co/XOJTsQxXcV</w:t>
      </w:r>
    </w:p>
    <w:p>
      <w:r>
        <w:rPr>
          <w:b/>
          <w:u w:val="single"/>
        </w:rPr>
        <w:t xml:space="preserve">755008</w:t>
      </w:r>
    </w:p>
    <w:p>
      <w:r>
        <w:t xml:space="preserve">@ector155566736 @pongiSLO Karhut joutuvat ylittämään moottoritien autojen katoilla. 😎</w:t>
      </w:r>
    </w:p>
    <w:p>
      <w:r>
        <w:rPr>
          <w:b/>
          <w:u w:val="single"/>
        </w:rPr>
        <w:t xml:space="preserve">755009</w:t>
      </w:r>
    </w:p>
    <w:p>
      <w:r>
        <w:t xml:space="preserve">Maanantai alkoi sateella ja melko alhaisilla lämpötiloilla. Servatius, toinen jäämies, on todellinen jäämies.</w:t>
      </w:r>
    </w:p>
    <w:p>
      <w:r>
        <w:rPr>
          <w:b/>
          <w:u w:val="single"/>
        </w:rPr>
        <w:t xml:space="preserve">755010</w:t>
      </w:r>
    </w:p>
    <w:p>
      <w:r>
        <w:t xml:space="preserve">@petracj @lukavalas Eikö tämä järjestetä faksin vieressä olevassa baarissa? Minun aikanani se oli niin.</w:t>
      </w:r>
    </w:p>
    <w:p>
      <w:r>
        <w:rPr>
          <w:b/>
          <w:u w:val="single"/>
        </w:rPr>
        <w:t xml:space="preserve">755011</w:t>
      </w:r>
    </w:p>
    <w:p>
      <w:r>
        <w:t xml:space="preserve">@strings_kings @bglavasevic on samaa mieltä älä petä tätä virheellistä kansaa</w:t>
        <w:br/>
        <w:t xml:space="preserve">emmekö me tiedä, mihin viittaat</w:t>
      </w:r>
    </w:p>
    <w:p>
      <w:r>
        <w:rPr>
          <w:b/>
          <w:u w:val="single"/>
        </w:rPr>
        <w:t xml:space="preserve">755012</w:t>
      </w:r>
    </w:p>
    <w:p>
      <w:r>
        <w:t xml:space="preserve">@Onkraj_ Golobičit teurastavat jälleen mediaa. Tämä @had haluaisi muokata @rtvslo Delasta. He ovat niin tottuneita siihen.</w:t>
      </w:r>
    </w:p>
    <w:p>
      <w:r>
        <w:rPr>
          <w:b/>
          <w:u w:val="single"/>
        </w:rPr>
        <w:t xml:space="preserve">755013</w:t>
      </w:r>
    </w:p>
    <w:p>
      <w:r>
        <w:t xml:space="preserve">Kansalliskokouksen nykyinen kokoonpano on todellinen piikki.</w:t>
        <w:t xml:space="preserve">Eroottisista hierojista haamusoittajiin.</w:t>
        <w:br/>
        <w:br/>
        <w:t xml:space="preserve">https://t.co/I3jX44h2oA https://t.co/I3jX44h2oA</w:t>
      </w:r>
    </w:p>
    <w:p>
      <w:r>
        <w:rPr>
          <w:b/>
          <w:u w:val="single"/>
        </w:rPr>
        <w:t xml:space="preserve">755014</w:t>
      </w:r>
    </w:p>
    <w:p>
      <w:r>
        <w:t xml:space="preserve">Kesän viimeisenä päivänä ne alkavat palaa.</w:t>
        <w:br/>
        <w:t xml:space="preserve"> Missä on ilmastoskeptikko, joka tuo yhden kierroksen vesimelonilleen?</w:t>
      </w:r>
    </w:p>
    <w:p>
      <w:r>
        <w:rPr>
          <w:b/>
          <w:u w:val="single"/>
        </w:rPr>
        <w:t xml:space="preserve">755015</w:t>
      </w:r>
    </w:p>
    <w:p>
      <w:r>
        <w:t xml:space="preserve">Yksi, joka ei saanut videota, yritti puoliksi heittää sen pois, mutta ei saanut sitä ... https://t.co/Fdc7AQJBTq ...</w:t>
      </w:r>
    </w:p>
    <w:p>
      <w:r>
        <w:rPr>
          <w:b/>
          <w:u w:val="single"/>
        </w:rPr>
        <w:t xml:space="preserve">755016</w:t>
      </w:r>
    </w:p>
    <w:p>
      <w:r>
        <w:t xml:space="preserve">Yöllä Logatecin ja Vrhnikan välissä puhalsi myrsky. VP Zaplanan alueelle satoi 7 mm sademäärää tynnyrillä ja muutama halkaisijaltaan 1,5 cm:n raekuuro.</w:t>
      </w:r>
    </w:p>
    <w:p>
      <w:r>
        <w:rPr>
          <w:b/>
          <w:u w:val="single"/>
        </w:rPr>
        <w:t xml:space="preserve">755017</w:t>
      </w:r>
    </w:p>
    <w:p>
      <w:r>
        <w:t xml:space="preserve">@mrevlje @petra_jansa Ne, joilla on alhaisemmat tuomiot, ovat alempana rikollisessa ketjussa, eikä heillä ole mitään vaihdettavaa.</w:t>
      </w:r>
    </w:p>
    <w:p>
      <w:r>
        <w:rPr>
          <w:b/>
          <w:u w:val="single"/>
        </w:rPr>
        <w:t xml:space="preserve">755018</w:t>
      </w:r>
    </w:p>
    <w:p>
      <w:r>
        <w:t xml:space="preserve">Ervin Čurlič olisi palkattu Abrahamiin tai kultaisiin häihin. Eeppinen itku taattu.</w:t>
      </w:r>
    </w:p>
    <w:p>
      <w:r>
        <w:rPr>
          <w:b/>
          <w:u w:val="single"/>
        </w:rPr>
        <w:t xml:space="preserve">755019</w:t>
      </w:r>
    </w:p>
    <w:p>
      <w:r>
        <w:t xml:space="preserve">@JakaJavornik @NPoglajen Aika sairas, kyllä. Parempi, todella parempi, säästää sinut.</w:t>
      </w:r>
    </w:p>
    <w:p>
      <w:r>
        <w:rPr>
          <w:b/>
          <w:u w:val="single"/>
        </w:rPr>
        <w:t xml:space="preserve">755020</w:t>
      </w:r>
    </w:p>
    <w:p>
      <w:r>
        <w:t xml:space="preserve">@spagetyuse @JJansaSDS butli ovat tuoneet vanhat valheet jälleen pintaan...vaalien jälkeen avaamme uuden "Australian klinikan" Sloveniassa ...👍.</w:t>
      </w:r>
    </w:p>
    <w:p>
      <w:r>
        <w:rPr>
          <w:b/>
          <w:u w:val="single"/>
        </w:rPr>
        <w:t xml:space="preserve">755021</w:t>
      </w:r>
    </w:p>
    <w:p>
      <w:r>
        <w:t xml:space="preserve">Kyse on oikeastaan ilkivallan ilmoittamisesta... Ja he kysyvät, mitä se oli... Slooon... Majkemi😂😂😂😂 https://t.co/g7o9IncKZK</w:t>
      </w:r>
    </w:p>
    <w:p>
      <w:r>
        <w:rPr>
          <w:b/>
          <w:u w:val="single"/>
        </w:rPr>
        <w:t xml:space="preserve">755022</w:t>
      </w:r>
    </w:p>
    <w:p>
      <w:r>
        <w:t xml:space="preserve">@naerwenya Haluaisin kuulla sinun sanovan tämän lapsellesi, jos hän ei saa kerättyä tarpeeksi rahaa lääkkeisiin.</w:t>
      </w:r>
    </w:p>
    <w:p>
      <w:r>
        <w:rPr>
          <w:b/>
          <w:u w:val="single"/>
        </w:rPr>
        <w:t xml:space="preserve">755023</w:t>
      </w:r>
    </w:p>
    <w:p>
      <w:r>
        <w:t xml:space="preserve">@Margu501 @JernejStromajer Todennäköisesti kommunistit ovat tunnettuja tällaisesta rauhoittamisesta.</w:t>
      </w:r>
    </w:p>
    <w:p>
      <w:r>
        <w:rPr>
          <w:b/>
          <w:u w:val="single"/>
        </w:rPr>
        <w:t xml:space="preserve">755024</w:t>
      </w:r>
    </w:p>
    <w:p>
      <w:r>
        <w:t xml:space="preserve">Kannatitte myös budjettia, jossa kommunistit käyttävät enemmän rahaa vuohensyöjiin https://t.co/12ZQnXAp4y</w:t>
      </w:r>
    </w:p>
    <w:p>
      <w:r>
        <w:rPr>
          <w:b/>
          <w:u w:val="single"/>
        </w:rPr>
        <w:t xml:space="preserve">755025</w:t>
      </w:r>
    </w:p>
    <w:p>
      <w:r>
        <w:t xml:space="preserve">BISERI - I WILL WRITE YOUR NAME IN THE SNOW https://t.co/tk9BV5Y06s via @YouTube</w:t>
      </w:r>
    </w:p>
    <w:p>
      <w:r>
        <w:rPr>
          <w:b/>
          <w:u w:val="single"/>
        </w:rPr>
        <w:t xml:space="preserve">755026</w:t>
      </w:r>
    </w:p>
    <w:p>
      <w:r>
        <w:t xml:space="preserve">@Matej_Klaric @MitjaIrsic punaiset gangsterit perustivat ja hautasivat maan ja käyttivät sitten "demokraatteja" syömään paskaansa.</w:t>
      </w:r>
    </w:p>
    <w:p>
      <w:r>
        <w:rPr>
          <w:b/>
          <w:u w:val="single"/>
        </w:rPr>
        <w:t xml:space="preserve">755027</w:t>
      </w:r>
    </w:p>
    <w:p>
      <w:r>
        <w:t xml:space="preserve">@boriscipot1 On tärkeää, että teillä on serbialainen vesimelonimyyjä pormestarina...Wolf butast....</w:t>
      </w:r>
    </w:p>
    <w:p>
      <w:r>
        <w:rPr>
          <w:b/>
          <w:u w:val="single"/>
        </w:rPr>
        <w:t xml:space="preserve">755028</w:t>
      </w:r>
    </w:p>
    <w:p>
      <w:r>
        <w:t xml:space="preserve">@bojan_krajnc @ZanMahnic tai ehkä hän alkoi hölmöillä punanenäisten homojen kanssa, joten hän saa läpsäisyn siitä, että hän otti mukaansa maahanmuuttajia...</w:t>
      </w:r>
    </w:p>
    <w:p>
      <w:r>
        <w:rPr>
          <w:b/>
          <w:u w:val="single"/>
        </w:rPr>
        <w:t xml:space="preserve">755029</w:t>
      </w:r>
    </w:p>
    <w:p>
      <w:r>
        <w:t xml:space="preserve">Lapset "uhraavat" itsensä meidän puolestamme antamalla selkäsaunan koululle... #confused https://t.co/TgvtbNqZXl</w:t>
      </w:r>
    </w:p>
    <w:p>
      <w:r>
        <w:rPr>
          <w:b/>
          <w:u w:val="single"/>
        </w:rPr>
        <w:t xml:space="preserve">755030</w:t>
      </w:r>
    </w:p>
    <w:p>
      <w:r>
        <w:t xml:space="preserve">Euroopan elvytyspäivä (16. lokakuuta): Slovenia on Euroopan ensimmäinen maa, jossa on defibrillaattorin liikennemerkki. Lue lisää: https://t.co/TsuK7fFAva</w:t>
      </w:r>
    </w:p>
    <w:p>
      <w:r>
        <w:rPr>
          <w:b/>
          <w:u w:val="single"/>
        </w:rPr>
        <w:t xml:space="preserve">755031</w:t>
      </w:r>
    </w:p>
    <w:p>
      <w:r>
        <w:t xml:space="preserve">@polikarbonat @DanijelAgre Tuo kiloa kohden on huijausta. Siksi italialaiset ostavat niitä elokuussa kuivatakseen ne talveen asti.</w:t>
      </w:r>
    </w:p>
    <w:p>
      <w:r>
        <w:rPr>
          <w:b/>
          <w:u w:val="single"/>
        </w:rPr>
        <w:t xml:space="preserve">755032</w:t>
      </w:r>
    </w:p>
    <w:p>
      <w:r>
        <w:t xml:space="preserve">VIDEO - Punaisen ilmapallomarssin osallistujat päästävät symbolisesti ilmapalloja ilmaan Ptujin kunnallisen elokuvateatterin edessä. https://t.co/BN3wzXoQaq. https://t.co/BN3wzXoQaq</w:t>
      </w:r>
    </w:p>
    <w:p>
      <w:r>
        <w:rPr>
          <w:b/>
          <w:u w:val="single"/>
        </w:rPr>
        <w:t xml:space="preserve">755033</w:t>
      </w:r>
    </w:p>
    <w:p>
      <w:r>
        <w:t xml:space="preserve">Pelaan parhaillaan Biathlon Maniaa. Tule mukaan ja yritä voittaa minut! https://t.co/pVZjxa6olR</w:t>
      </w:r>
    </w:p>
    <w:p>
      <w:r>
        <w:rPr>
          <w:b/>
          <w:u w:val="single"/>
        </w:rPr>
        <w:t xml:space="preserve">755034</w:t>
      </w:r>
    </w:p>
    <w:p>
      <w:r>
        <w:t xml:space="preserve">@freefox52 Petturit ovat kommareita. Aina. Aina pankkiirien palvelijoita, aina Talmudoidin otteita Euroopan kansojen tuhoamiseksi.</w:t>
      </w:r>
    </w:p>
    <w:p>
      <w:r>
        <w:rPr>
          <w:b/>
          <w:u w:val="single"/>
        </w:rPr>
        <w:t xml:space="preserve">755035</w:t>
      </w:r>
    </w:p>
    <w:p>
      <w:r>
        <w:t xml:space="preserve">@PStendler @JozeBiscak @aleshojs @NovaSlovenija No, sitten jopa omien kriteerienne mukaan teidät estettiin täysin hallinnollisella tavalla.</w:t>
      </w:r>
    </w:p>
    <w:p>
      <w:r>
        <w:rPr>
          <w:b/>
          <w:u w:val="single"/>
        </w:rPr>
        <w:t xml:space="preserve">755036</w:t>
      </w:r>
    </w:p>
    <w:p>
      <w:r>
        <w:t xml:space="preserve">@MitjaIrsic Tämä on surullista. Hänellä oli korjauksia, ja vieläpä yhteen puunsuoleen.</w:t>
      </w:r>
    </w:p>
    <w:p>
      <w:r>
        <w:rPr>
          <w:b/>
          <w:u w:val="single"/>
        </w:rPr>
        <w:t xml:space="preserve">755037</w:t>
      </w:r>
    </w:p>
    <w:p>
      <w:r>
        <w:t xml:space="preserve">Vasemmistolaiset taistelevat itseään vastaan!</w:t>
        <w:br/>
        <w:t xml:space="preserve"> Toivottavasti he voittavat... https://t.co/w5PhMM9QJC</w:t>
      </w:r>
    </w:p>
    <w:p>
      <w:r>
        <w:rPr>
          <w:b/>
          <w:u w:val="single"/>
        </w:rPr>
        <w:t xml:space="preserve">755038</w:t>
      </w:r>
    </w:p>
    <w:p>
      <w:r>
        <w:t xml:space="preserve">Millefeuillen syöminen ranskalaisessa konditoriassa. Jos joku vielä tarjoilee minulle creme fraîchea Bledistä tämän jumalaisen kokemuksen jälkeen, itken siihen.</w:t>
      </w:r>
    </w:p>
    <w:p>
      <w:r>
        <w:rPr>
          <w:b/>
          <w:u w:val="single"/>
        </w:rPr>
        <w:t xml:space="preserve">755039</w:t>
      </w:r>
    </w:p>
    <w:p>
      <w:r>
        <w:t xml:space="preserve">@petrasovdat ATVP voi olla oikeassa, mutta heidän reaktionsa taso ei ole asianmukainen. Olit onnekas, etteivät he syyttäneet sinua työskentelystä #Udba:lle.</w:t>
      </w:r>
    </w:p>
    <w:p>
      <w:r>
        <w:rPr>
          <w:b/>
          <w:u w:val="single"/>
        </w:rPr>
        <w:t xml:space="preserve">755040</w:t>
      </w:r>
    </w:p>
    <w:p>
      <w:r>
        <w:t xml:space="preserve">@surfon Jos vaaralliset mikrobit ja ääriruton pöpöt kasvavat siinä, en tiedä. Me ihmiset olemme melko immuuneja hitlerismille -</w:t>
      </w:r>
    </w:p>
    <w:p>
      <w:r>
        <w:rPr>
          <w:b/>
          <w:u w:val="single"/>
        </w:rPr>
        <w:t xml:space="preserve">755041</w:t>
      </w:r>
    </w:p>
    <w:p>
      <w:r>
        <w:t xml:space="preserve">Mutta eikö meidän pitäisi vain laittaa ponttoneihin piikkilanka? Jos se toimii maalla....</w:t>
        <w:br/>
        <w:t xml:space="preserve"> Kunhan kysyin. https://t.co/0H1XfGbUlV</w:t>
      </w:r>
    </w:p>
    <w:p>
      <w:r>
        <w:rPr>
          <w:b/>
          <w:u w:val="single"/>
        </w:rPr>
        <w:t xml:space="preserve">755042</w:t>
      </w:r>
    </w:p>
    <w:p>
      <w:r>
        <w:t xml:space="preserve">@lucijausaj Viimeksi joku hölmö Etelä-Italiassa yritti kiinnittää koiran kaulapannan naisen kaulan ympärille. kamalaa.</w:t>
      </w:r>
    </w:p>
    <w:p>
      <w:r>
        <w:rPr>
          <w:b/>
          <w:u w:val="single"/>
        </w:rPr>
        <w:t xml:space="preserve">755043</w:t>
      </w:r>
    </w:p>
    <w:p>
      <w:r>
        <w:t xml:space="preserve">Arsenal hävisi yllättäen kotonaan #jalkapallo #jalkapallo #liiga #liiga #liiga #liiga - http://t.co/7rMHkdP2ww</w:t>
      </w:r>
    </w:p>
    <w:p>
      <w:r>
        <w:rPr>
          <w:b/>
          <w:u w:val="single"/>
        </w:rPr>
        <w:t xml:space="preserve">755044</w:t>
      </w:r>
    </w:p>
    <w:p>
      <w:r>
        <w:t xml:space="preserve">Älä käytä näitä paperisia muffinivuokia - https://t.co/H7JwaUkp3l https://t.co/LXeFYe7zui</w:t>
      </w:r>
    </w:p>
    <w:p>
      <w:r>
        <w:rPr>
          <w:b/>
          <w:u w:val="single"/>
        </w:rPr>
        <w:t xml:space="preserve">755045</w:t>
      </w:r>
    </w:p>
    <w:p>
      <w:r>
        <w:t xml:space="preserve">@BorutPahor He rikkovat Hippokrateen valaa päivittäin.  Minun mielestäni he ovat menettäneet kaiken uskottavuutensa.</w:t>
      </w:r>
    </w:p>
    <w:p>
      <w:r>
        <w:rPr>
          <w:b/>
          <w:u w:val="single"/>
        </w:rPr>
        <w:t xml:space="preserve">755046</w:t>
      </w:r>
    </w:p>
    <w:p>
      <w:r>
        <w:t xml:space="preserve">DOMit kertovat minulle, että aika on ohittanut JJ:n ja hänen klikkinsä.</w:t>
        <w:br/>
        <w:t xml:space="preserve"> Ja siksi teiltä kesti 30 vuotta tajuta se?</w:t>
      </w:r>
    </w:p>
    <w:p>
      <w:r>
        <w:rPr>
          <w:b/>
          <w:u w:val="single"/>
        </w:rPr>
        <w:t xml:space="preserve">755047</w:t>
      </w:r>
    </w:p>
    <w:p>
      <w:r>
        <w:t xml:space="preserve">@madandbrilliant Tule mukaani ensi kerralla, en uskalla mennä hänen kasvoilleen. Kun olen ajanut partani, hankimme uuden ajokortin.</w:t>
      </w:r>
    </w:p>
    <w:p>
      <w:r>
        <w:rPr>
          <w:b/>
          <w:u w:val="single"/>
        </w:rPr>
        <w:t xml:space="preserve">755048</w:t>
      </w:r>
    </w:p>
    <w:p>
      <w:r>
        <w:t xml:space="preserve">Kiehtovuus suurelta osin tarpeettomien näyttöjen lisäämiseen, kun ne voidaan vielä kytkeä verkkoon, jatkuu edelleen.</w:t>
        <w:br/>
        <w:t xml:space="preserve">https://t.co/27Kel7Lx5T</w:t>
      </w:r>
    </w:p>
    <w:p>
      <w:r>
        <w:rPr>
          <w:b/>
          <w:u w:val="single"/>
        </w:rPr>
        <w:t xml:space="preserve">755049</w:t>
      </w:r>
    </w:p>
    <w:p>
      <w:r>
        <w:t xml:space="preserve">@zaspanko @bobsparrow70 @_zvaniCrni 😂😂😂😂 katso kuvia, joita lähetät tesla 🙄🙄🙄🙄🙄 olet todella hieman rajoittunut.</w:t>
      </w:r>
    </w:p>
    <w:p>
      <w:r>
        <w:rPr>
          <w:b/>
          <w:u w:val="single"/>
        </w:rPr>
        <w:t xml:space="preserve">755050</w:t>
      </w:r>
    </w:p>
    <w:p>
      <w:r>
        <w:t xml:space="preserve">@agortaa Ja kun sekoitat vihreää ja punaista, saat paskan värin, joka sopii hyvin SD:hen.</w:t>
      </w:r>
    </w:p>
    <w:p>
      <w:r>
        <w:rPr>
          <w:b/>
          <w:u w:val="single"/>
        </w:rPr>
        <w:t xml:space="preserve">755051</w:t>
      </w:r>
    </w:p>
    <w:p>
      <w:r>
        <w:t xml:space="preserve">Testasin @SwiftPlaygroundia kolmasluokkalaisen kanssa. Hän pärjää hienosti. Hän ohjelmoi kuin ammattilainen. Ja nyt hän osaa sanoa turn on the switch englanniksi 😄 #recommend #recommend</w:t>
      </w:r>
    </w:p>
    <w:p>
      <w:r>
        <w:rPr>
          <w:b/>
          <w:u w:val="single"/>
        </w:rPr>
        <w:t xml:space="preserve">755052</w:t>
      </w:r>
    </w:p>
    <w:p>
      <w:r>
        <w:t xml:space="preserve">@VeraG_KR @Je_rca Älä viitsi, Vera, paperi kestää kaiken, se on perseessäni, kun pyyhin perseeni sillä, ei tarvitse piilottaa sitä.</w:t>
      </w:r>
    </w:p>
    <w:p>
      <w:r>
        <w:rPr>
          <w:b/>
          <w:u w:val="single"/>
        </w:rPr>
        <w:t xml:space="preserve">755053</w:t>
      </w:r>
    </w:p>
    <w:p>
      <w:r>
        <w:t xml:space="preserve">@dusankocevar1 Suuri totuus ja tosiasiat tänään vahvistavat yhä enemmän juuri sitä!</w:t>
      </w:r>
    </w:p>
    <w:p>
      <w:r>
        <w:rPr>
          <w:b/>
          <w:u w:val="single"/>
        </w:rPr>
        <w:t xml:space="preserve">755054</w:t>
      </w:r>
    </w:p>
    <w:p>
      <w:r>
        <w:t xml:space="preserve">@Chuppacadabra @iztokX Vain yksi askel lisää keskitysleirien tehokkuuden ihailuun.</w:t>
      </w:r>
    </w:p>
    <w:p>
      <w:r>
        <w:rPr>
          <w:b/>
          <w:u w:val="single"/>
        </w:rPr>
        <w:t xml:space="preserve">755055</w:t>
      </w:r>
    </w:p>
    <w:p>
      <w:r>
        <w:t xml:space="preserve">@jezandr4 ...autolla "auspuches" culukafri jo osaavat tehdä sen muutenkin....mutta kapinat haisee enemmän VALKOISILLE vuohille ja lampaille ...</w:t>
      </w:r>
    </w:p>
    <w:p>
      <w:r>
        <w:rPr>
          <w:b/>
          <w:u w:val="single"/>
        </w:rPr>
        <w:t xml:space="preserve">755056</w:t>
      </w:r>
    </w:p>
    <w:p>
      <w:r>
        <w:t xml:space="preserve">@PrometejDD @crnkovic @NovakBozidar @t_celestina Kuka ihmeessä ostaisi nuo tulvaa edeltävät rekat.</w:t>
      </w:r>
    </w:p>
    <w:p>
      <w:r>
        <w:rPr>
          <w:b/>
          <w:u w:val="single"/>
        </w:rPr>
        <w:t xml:space="preserve">755057</w:t>
      </w:r>
    </w:p>
    <w:p>
      <w:r>
        <w:t xml:space="preserve">Voluharski potopisi: Krnega dolin huippu, Špice v Planji, 20.12.2015 https://t.co/bCrx2f8yQK</w:t>
      </w:r>
    </w:p>
    <w:p>
      <w:r>
        <w:rPr>
          <w:b/>
          <w:u w:val="single"/>
        </w:rPr>
        <w:t xml:space="preserve">755058</w:t>
      </w:r>
    </w:p>
    <w:p>
      <w:r>
        <w:t xml:space="preserve">Tajmaut myös Ormoz-Mariborcansille alas 13:14 https://t.co/XemxEaLUaw https://t.co/XemxEaLUaw</w:t>
      </w:r>
    </w:p>
    <w:p>
      <w:r>
        <w:rPr>
          <w:b/>
          <w:u w:val="single"/>
        </w:rPr>
        <w:t xml:space="preserve">755059</w:t>
      </w:r>
    </w:p>
    <w:p>
      <w:r>
        <w:t xml:space="preserve">Pingviinit näyttävät jälleen todellisen karvansa | Zurnal24 https://t.co/GVME73aUB4 https://t.co/ukIGsAl3b7 https://t.co/ukIGsAl3b7</w:t>
      </w:r>
    </w:p>
    <w:p>
      <w:r>
        <w:rPr>
          <w:b/>
          <w:u w:val="single"/>
        </w:rPr>
        <w:t xml:space="preserve">755060</w:t>
      </w:r>
    </w:p>
    <w:p>
      <w:r>
        <w:t xml:space="preserve">@zasledovalec70 @t_celestina PST GOTOV ON SANOMATON SANOMATON , MUTTA KANSI ON SHEPPINEN</w:t>
      </w:r>
    </w:p>
    <w:p>
      <w:r>
        <w:rPr>
          <w:b/>
          <w:u w:val="single"/>
        </w:rPr>
        <w:t xml:space="preserve">755061</w:t>
      </w:r>
    </w:p>
    <w:p>
      <w:r>
        <w:t xml:space="preserve">@nastja_skopac @Tevilevi Budalo turkulainen - voitat tai häviät, se ei ole futsalia, siellä pitäisi olla puoliajat.</w:t>
      </w:r>
    </w:p>
    <w:p>
      <w:r>
        <w:rPr>
          <w:b/>
          <w:u w:val="single"/>
        </w:rPr>
        <w:t xml:space="preserve">755062</w:t>
      </w:r>
    </w:p>
    <w:p>
      <w:r>
        <w:t xml:space="preserve">2. luokan kansalaisen Glavanin halveksunta: Butalites ....</w:t>
        <w:t xml:space="preserve">Kuuntele myös:</w:t>
        <w:br/>
        <w:t xml:space="preserve">https://t.co/OclOeVNZQA .... https://t.co/CKKQdMsxwp</w:t>
      </w:r>
    </w:p>
    <w:p>
      <w:r>
        <w:rPr>
          <w:b/>
          <w:u w:val="single"/>
        </w:rPr>
        <w:t xml:space="preserve">755063</w:t>
      </w:r>
    </w:p>
    <w:p>
      <w:r>
        <w:t xml:space="preserve">Pelaan parhaillaan Biathlon Maniaa. Tule mukaan ja yritä voittaa minut! http://t.co/pVZjxa6olR</w:t>
      </w:r>
    </w:p>
    <w:p>
      <w:r>
        <w:rPr>
          <w:b/>
          <w:u w:val="single"/>
        </w:rPr>
        <w:t xml:space="preserve">755064</w:t>
      </w:r>
    </w:p>
    <w:p>
      <w:r>
        <w:t xml:space="preserve">@JernejStromajer @petrasovdat @washingtondc @WhiteHouse Ei sosialisti Hilfinger cotah....</w:t>
      </w:r>
    </w:p>
    <w:p>
      <w:r>
        <w:rPr>
          <w:b/>
          <w:u w:val="single"/>
        </w:rPr>
        <w:t xml:space="preserve">755065</w:t>
      </w:r>
    </w:p>
    <w:p>
      <w:r>
        <w:t xml:space="preserve">@vitaminC_si NoraTV:n "toimittajat" ovat jo tulleet kuvaamaan tapausta ja tekemään järkyttävän jutun maahanmuuttajien jättämistä tuhoista?</w:t>
      </w:r>
    </w:p>
    <w:p>
      <w:r>
        <w:rPr>
          <w:b/>
          <w:u w:val="single"/>
        </w:rPr>
        <w:t xml:space="preserve">755066</w:t>
      </w:r>
    </w:p>
    <w:p>
      <w:r>
        <w:t xml:space="preserve">@SmiljanPurger Joka tapauksessa, olet aina ollut vain klikkauksen päässä kokonaisuuden hävittämisestä, et vain tiennyt sitä.</w:t>
      </w:r>
    </w:p>
    <w:p>
      <w:r>
        <w:rPr>
          <w:b/>
          <w:u w:val="single"/>
        </w:rPr>
        <w:t xml:space="preserve">755067</w:t>
      </w:r>
    </w:p>
    <w:p>
      <w:r>
        <w:t xml:space="preserve">Tuomarimme elävät "sosialistisessa oikeusparatiisissa". Lue miksi: https://t.co/UICx49FT93</w:t>
      </w:r>
    </w:p>
    <w:p>
      <w:r>
        <w:rPr>
          <w:b/>
          <w:u w:val="single"/>
        </w:rPr>
        <w:t xml:space="preserve">755068</w:t>
      </w:r>
    </w:p>
    <w:p>
      <w:r>
        <w:t xml:space="preserve">@had kiitos väärennös mulkku prepositio, että poliisi rankaisee tätä tiukasti (kamerat ja myöhemmät sakot)</w:t>
      </w:r>
    </w:p>
    <w:p>
      <w:r>
        <w:rPr>
          <w:b/>
          <w:u w:val="single"/>
        </w:rPr>
        <w:t xml:space="preserve">755069</w:t>
      </w:r>
    </w:p>
    <w:p>
      <w:r>
        <w:t xml:space="preserve">Nykytilanne on kuin paprikan syömiskilpailu...</w:t>
        <w:br/>
        <w:t xml:space="preserve"> Vapaaehtoinen, kyyneleet silmissä, happamat kasvot, punaiset posket, tuulet, ...</w:t>
      </w:r>
    </w:p>
    <w:p>
      <w:r>
        <w:rPr>
          <w:b/>
          <w:u w:val="single"/>
        </w:rPr>
        <w:t xml:space="preserve">755070</w:t>
      </w:r>
    </w:p>
    <w:p>
      <w:r>
        <w:t xml:space="preserve">Kaupunginhallituksen johtaja Boris Železnik jättää Arsenovićin</w:t>
        <w:br/>
        <w:t xml:space="preserve">https://t.co/P6dL4YjHUP https://t.co/o2OV8SKVk2 https://t.co/o2OV8SKVk2</w:t>
      </w:r>
    </w:p>
    <w:p>
      <w:r>
        <w:rPr>
          <w:b/>
          <w:u w:val="single"/>
        </w:rPr>
        <w:t xml:space="preserve">755071</w:t>
      </w:r>
    </w:p>
    <w:p>
      <w:r>
        <w:t xml:space="preserve">@jelka_godec sillä ei ole väliä. hyppään ja otan riskin loukkaantumisesta. Mikä tahansa on parempi kuin tämä sirkus.</w:t>
      </w:r>
    </w:p>
    <w:p>
      <w:r>
        <w:rPr>
          <w:b/>
          <w:u w:val="single"/>
        </w:rPr>
        <w:t xml:space="preserve">755072</w:t>
      </w:r>
    </w:p>
    <w:p>
      <w:r>
        <w:t xml:space="preserve">@Robert___K @gregarepovz @gregarepovz , Luulen, että sinulla on yksi sivu seuraavaa nuorisoa varten valmis.</w:t>
      </w:r>
    </w:p>
    <w:p>
      <w:r>
        <w:rPr>
          <w:b/>
          <w:u w:val="single"/>
        </w:rPr>
        <w:t xml:space="preserve">755073</w:t>
      </w:r>
    </w:p>
    <w:p>
      <w:r>
        <w:t xml:space="preserve">@ales_primc @Turinek Nykytietämyksemme mukaan Vapausrintama oli terroristijärjestö.</w:t>
      </w:r>
    </w:p>
    <w:p>
      <w:r>
        <w:rPr>
          <w:b/>
          <w:u w:val="single"/>
        </w:rPr>
        <w:t xml:space="preserve">755074</w:t>
      </w:r>
    </w:p>
    <w:p>
      <w:r>
        <w:t xml:space="preserve">@rodpetrovic Fiksut pakenevat ulkomaille... Menet sinne, missä menestyt. Tässä sosialistisessa paskakasassa kukoistavat vain korruptio ja kleptokratia.</w:t>
      </w:r>
    </w:p>
    <w:p>
      <w:r>
        <w:rPr>
          <w:b/>
          <w:u w:val="single"/>
        </w:rPr>
        <w:t xml:space="preserve">755075</w:t>
      </w:r>
    </w:p>
    <w:p>
      <w:r>
        <w:t xml:space="preserve">Tunnin kuluttua ensimmäiset laukaukset kuului kanjonissa.</w:t>
        <w:br/>
        <w:t xml:space="preserve"> Se, että voit silti kiivetä sitä tehdessäsi, tiivistyy hienosti reitin nimeen. https://t.co/pjZiX1xbKj</w:t>
      </w:r>
    </w:p>
    <w:p>
      <w:r>
        <w:rPr>
          <w:b/>
          <w:u w:val="single"/>
        </w:rPr>
        <w:t xml:space="preserve">755076</w:t>
      </w:r>
    </w:p>
    <w:p>
      <w:r>
        <w:t xml:space="preserve">@dusankocevar1 Eläke ei olisi huono, jos elinkustannukset olisivat huomattavasti alhaisemmat. Mutta tällä hetkellä sakset avataan, ja tilanne vain pahenee.</w:t>
      </w:r>
    </w:p>
    <w:p>
      <w:r>
        <w:rPr>
          <w:b/>
          <w:u w:val="single"/>
        </w:rPr>
        <w:t xml:space="preserve">755077</w:t>
      </w:r>
    </w:p>
    <w:p>
      <w:r>
        <w:t xml:space="preserve">Naisten ongelma on se, että he innostuvat uskomattoman paljon sitoutumattomasta ...ja sitten he menevät naimisiin hänen kanssaan!</w:t>
      </w:r>
    </w:p>
    <w:p>
      <w:r>
        <w:rPr>
          <w:b/>
          <w:u w:val="single"/>
        </w:rPr>
        <w:t xml:space="preserve">755078</w:t>
      </w:r>
    </w:p>
    <w:p>
      <w:r>
        <w:t xml:space="preserve">@Pizama @GameOfThrones @TVOdmevi @IEBergant Spoilerivaroitus: Jon Snow kirjoitetaan oikeastaan "Jelincic", koska hän on niin ilkeän jalo.</w:t>
      </w:r>
    </w:p>
    <w:p>
      <w:r>
        <w:rPr>
          <w:b/>
          <w:u w:val="single"/>
        </w:rPr>
        <w:t xml:space="preserve">755079</w:t>
      </w:r>
    </w:p>
    <w:p>
      <w:r>
        <w:t xml:space="preserve">@PetraGreiner Kyllä, se riippuu siitä, mitä kiinnostuksen kohteita hänellä on ja mikä hänen viestintätyylinsä on.</w:t>
      </w:r>
    </w:p>
    <w:p>
      <w:r>
        <w:rPr>
          <w:b/>
          <w:u w:val="single"/>
        </w:rPr>
        <w:t xml:space="preserve">755080</w:t>
      </w:r>
    </w:p>
    <w:p>
      <w:r>
        <w:t xml:space="preserve">@Mlinar72 En kuulu siihen ilmeisen suureen ihmisryhmään, joka uskoo taustalla oleviin setiin, vaan se on konstruktio, joka toimii alibina epäonnistuneelle politiikalle.</w:t>
      </w:r>
    </w:p>
    <w:p>
      <w:r>
        <w:rPr>
          <w:b/>
          <w:u w:val="single"/>
        </w:rPr>
        <w:t xml:space="preserve">755081</w:t>
      </w:r>
    </w:p>
    <w:p>
      <w:r>
        <w:t xml:space="preserve">#yökävely #Tamar persikka1 @daki_brestovac persikka3 #mummiLohikäärme. Takaisin kelkkailuun, jos se menee @ Home in Tamar https://t.co/XsP3jMPokh</w:t>
      </w:r>
    </w:p>
    <w:p>
      <w:r>
        <w:rPr>
          <w:b/>
          <w:u w:val="single"/>
        </w:rPr>
        <w:t xml:space="preserve">755082</w:t>
      </w:r>
    </w:p>
    <w:p>
      <w:r>
        <w:t xml:space="preserve">Lenart Rihar: Siirtymä kelluu keskuudessamme itsenäisyystaistelijoiden epäonnistuneena projektina https://t.co/aZ4M0Texoo via @Časnik</w:t>
      </w:r>
    </w:p>
    <w:p>
      <w:r>
        <w:rPr>
          <w:b/>
          <w:u w:val="single"/>
        </w:rPr>
        <w:t xml:space="preserve">755083</w:t>
      </w:r>
    </w:p>
    <w:p>
      <w:r>
        <w:t xml:space="preserve">@gajmirtic Istunnon simpl. Autot ajavat vasemmalla, pyöräilijät lähempänä keskiviivaa.</w:t>
      </w:r>
    </w:p>
    <w:p>
      <w:r>
        <w:rPr>
          <w:b/>
          <w:u w:val="single"/>
        </w:rPr>
        <w:t xml:space="preserve">755084</w:t>
      </w:r>
    </w:p>
    <w:p>
      <w:r>
        <w:t xml:space="preserve">Porkamotor. Tämä porukka aikoo kusettaa meitä vanhoja konservatiivipieruja. https://t.co/68Ebo1tBfK ...</w:t>
      </w:r>
    </w:p>
    <w:p>
      <w:r>
        <w:rPr>
          <w:b/>
          <w:u w:val="single"/>
        </w:rPr>
        <w:t xml:space="preserve">755085</w:t>
      </w:r>
    </w:p>
    <w:p>
      <w:r>
        <w:t xml:space="preserve">Menin ulos sateessa katsomaan, mitä on tekeillä, mutta huomaan, että muodikkaat housut ovat Obelixilla, varsinkin tytöillä.</w:t>
      </w:r>
    </w:p>
    <w:p>
      <w:r>
        <w:rPr>
          <w:b/>
          <w:u w:val="single"/>
        </w:rPr>
        <w:t xml:space="preserve">755086</w:t>
      </w:r>
    </w:p>
    <w:p>
      <w:r>
        <w:t xml:space="preserve">@drfilomena Triljoona on moniselitteinen, et koskaan tiedä, milloin se on virheellinen käännös englannista.</w:t>
      </w:r>
    </w:p>
    <w:p>
      <w:r>
        <w:rPr>
          <w:b/>
          <w:u w:val="single"/>
        </w:rPr>
        <w:t xml:space="preserve">755087</w:t>
      </w:r>
    </w:p>
    <w:p>
      <w:r>
        <w:t xml:space="preserve">Lapset ja heidän aikuiset seuralaisensa voivat osallistua maksutta lapsen viikkoon 2.-8. lokakuuta... https://t.co/W812hHJRNc...</w:t>
      </w:r>
    </w:p>
    <w:p>
      <w:r>
        <w:rPr>
          <w:b/>
          <w:u w:val="single"/>
        </w:rPr>
        <w:t xml:space="preserve">755088</w:t>
      </w:r>
    </w:p>
    <w:p>
      <w:r>
        <w:t xml:space="preserve">Tietyt siat on vedettävä ulos sikolätistä oikeaan aikaan, tarvittaessa veitsen alle, jos ei, kaikki menee munille #fact lähihistoria vahvistaa sen</w:t>
      </w:r>
    </w:p>
    <w:p>
      <w:r>
        <w:rPr>
          <w:b/>
          <w:u w:val="single"/>
        </w:rPr>
        <w:t xml:space="preserve">755089</w:t>
      </w:r>
    </w:p>
    <w:p>
      <w:r>
        <w:t xml:space="preserve">Käsipallo: 26. minuutti, 15:13 Mariborille, joka pelaa vankkaa puolustusta ja nopeita hyökkäyksiä.</w:t>
      </w:r>
    </w:p>
    <w:p>
      <w:r>
        <w:rPr>
          <w:b/>
          <w:u w:val="single"/>
        </w:rPr>
        <w:t xml:space="preserve">755090</w:t>
      </w:r>
    </w:p>
    <w:p>
      <w:r>
        <w:t xml:space="preserve">@Mihagapiha666 @StendlerBostjan Se on epäily hänen stalk.so hän oli pois, jos hän oli lämmittelyssä</w:t>
      </w:r>
    </w:p>
    <w:p>
      <w:r>
        <w:rPr>
          <w:b/>
          <w:u w:val="single"/>
        </w:rPr>
        <w:t xml:space="preserve">755091</w:t>
      </w:r>
    </w:p>
    <w:p>
      <w:r>
        <w:t xml:space="preserve">@ZanMahnic @sarecmarjan Harmi, että Damir vedettiin tällaiseen veljeskuntaan!</w:t>
      </w:r>
    </w:p>
    <w:p>
      <w:r>
        <w:rPr>
          <w:b/>
          <w:u w:val="single"/>
        </w:rPr>
        <w:t xml:space="preserve">755092</w:t>
      </w:r>
    </w:p>
    <w:p>
      <w:r>
        <w:t xml:space="preserve">Jos kaikki saavat nyt ilotulituksia, minä voin alkaa juoda samppanjaa.</w:t>
      </w:r>
    </w:p>
    <w:p>
      <w:r>
        <w:rPr>
          <w:b/>
          <w:u w:val="single"/>
        </w:rPr>
        <w:t xml:space="preserve">755093</w:t>
      </w:r>
    </w:p>
    <w:p>
      <w:r>
        <w:t xml:space="preserve">Kun viranomaiset menevät sekaisin: Strasbourgin terroristi oli turvatarkkailulistalla ja hänellä oli jopa kranaatteja kotona https://t.co/VTjLlfO39j</w:t>
      </w:r>
    </w:p>
    <w:p>
      <w:r>
        <w:rPr>
          <w:b/>
          <w:u w:val="single"/>
        </w:rPr>
        <w:t xml:space="preserve">755094</w:t>
      </w:r>
    </w:p>
    <w:p>
      <w:r>
        <w:t xml:space="preserve">Emme pelkää niitä, ja otamme korkokengät pois myöhemmin. #reiät #korkokengät @DolinaSoce https://t.co/flffqeAoxi</w:t>
      </w:r>
    </w:p>
    <w:p>
      <w:r>
        <w:rPr>
          <w:b/>
          <w:u w:val="single"/>
        </w:rPr>
        <w:t xml:space="preserve">755095</w:t>
      </w:r>
    </w:p>
    <w:p>
      <w:r>
        <w:t xml:space="preserve">Nämä myrskyt kertovat vegaaneille, että naudanlihaa on yhä olemassa. #DestroyedParticles</w:t>
      </w:r>
    </w:p>
    <w:p>
      <w:r>
        <w:rPr>
          <w:b/>
          <w:u w:val="single"/>
        </w:rPr>
        <w:t xml:space="preserve">755096</w:t>
      </w:r>
    </w:p>
    <w:p>
      <w:r>
        <w:t xml:space="preserve">@sladkakotmed Viimeksi meillä oli raki donitsipullossa ... Henkilökohtaisesti tarkistettu 😳</w:t>
      </w:r>
    </w:p>
    <w:p>
      <w:r>
        <w:rPr>
          <w:b/>
          <w:u w:val="single"/>
        </w:rPr>
        <w:t xml:space="preserve">755097</w:t>
      </w:r>
    </w:p>
    <w:p>
      <w:r>
        <w:t xml:space="preserve">@toplovodar @Val202 Käyttelen sitä 100 tunnissa, mutta kerta toisensa jälkeen on amatöörikemistiä, joka suolaa järkeni sen kanssa.</w:t>
      </w:r>
    </w:p>
    <w:p>
      <w:r>
        <w:rPr>
          <w:b/>
          <w:u w:val="single"/>
        </w:rPr>
        <w:t xml:space="preserve">755098</w:t>
      </w:r>
    </w:p>
    <w:p>
      <w:r>
        <w:t xml:space="preserve">@vinkovasle1 @Medeja_7 YUGO-nostalgikkojen ja mumisevien sosiaalisten kannattajien enklaavi.</w:t>
      </w:r>
    </w:p>
    <w:p>
      <w:r>
        <w:rPr>
          <w:b/>
          <w:u w:val="single"/>
        </w:rPr>
        <w:t xml:space="preserve">755099</w:t>
      </w:r>
    </w:p>
    <w:p>
      <w:r>
        <w:t xml:space="preserve">Ajdovščinassa sinulla ei ole paikkaa, jonne voisit viedä lapsesi. Goriziassa voit viedä hänet ainakin Ajdovščinaan.</w:t>
      </w:r>
    </w:p>
    <w:p>
      <w:r>
        <w:rPr>
          <w:b/>
          <w:u w:val="single"/>
        </w:rPr>
        <w:t xml:space="preserve">755100</w:t>
      </w:r>
    </w:p>
    <w:p>
      <w:r>
        <w:t xml:space="preserve">Asiat muuttuvat SLO:ssa vasta sitten, kun Erjavec ja DeSUS ovat poissa. Hän on aina läsnä eikä häntä voi koskaan syyttää mistään. Ja voittava osapuoli on heidän panttivankinsa. #Tarča</w:t>
      </w:r>
    </w:p>
    <w:p>
      <w:r>
        <w:rPr>
          <w:b/>
          <w:u w:val="single"/>
        </w:rPr>
        <w:t xml:space="preserve">755101</w:t>
      </w:r>
    </w:p>
    <w:p>
      <w:r>
        <w:t xml:space="preserve">@toplovodar Älä valita. Tekemistä riittää. Sinulla on hauskaa lastenlastesi kanssa ;) mutta e-pyörällä se ...</w:t>
        <w:t xml:space="preserve">ja jakaa hyödyllisiä vinkkejä ;)</w:t>
        <w:br/>
        <w:t xml:space="preserve">#toplovod</w:t>
      </w:r>
    </w:p>
    <w:p>
      <w:r>
        <w:rPr>
          <w:b/>
          <w:u w:val="single"/>
        </w:rPr>
        <w:t xml:space="preserve">755102</w:t>
      </w:r>
    </w:p>
    <w:p>
      <w:r>
        <w:t xml:space="preserve">Tässä on viimeinen kerta, kun ajoimme hieman sivuun tieltä, banina pectoris. https://t.co/7SBAqlKdsZ.</w:t>
      </w:r>
    </w:p>
    <w:p>
      <w:r>
        <w:rPr>
          <w:b/>
          <w:u w:val="single"/>
        </w:rPr>
        <w:t xml:space="preserve">755103</w:t>
      </w:r>
    </w:p>
    <w:p>
      <w:r>
        <w:t xml:space="preserve">Pelaan parhaillaan Biathlon Maniaa. Tule mukaan ja yritä voittaa minut! http://t.co/PKMK0QNIiZ</w:t>
      </w:r>
    </w:p>
    <w:p>
      <w:r>
        <w:rPr>
          <w:b/>
          <w:u w:val="single"/>
        </w:rPr>
        <w:t xml:space="preserve">755104</w:t>
      </w:r>
    </w:p>
    <w:p>
      <w:r>
        <w:t xml:space="preserve">@NavadniNimda @MarkoFratnik Puhdas sosialistinen oksymoroni: hallitusmyönteinen kansalaisjärjestö, äiti!🙄</w:t>
      </w:r>
    </w:p>
    <w:p>
      <w:r>
        <w:rPr>
          <w:b/>
          <w:u w:val="single"/>
        </w:rPr>
        <w:t xml:space="preserve">755105</w:t>
      </w:r>
    </w:p>
    <w:p>
      <w:r>
        <w:t xml:space="preserve">60 prosentilla ljubljanalaisista ei ole mitään ongelmia konnan kanssa, jos hän rakentaa kolme siltaa, pystyttää keinuja ja päällystää Slovenska cestan.</w:t>
      </w:r>
    </w:p>
    <w:p>
      <w:r>
        <w:rPr>
          <w:b/>
          <w:u w:val="single"/>
        </w:rPr>
        <w:t xml:space="preserve">755106</w:t>
      </w:r>
    </w:p>
    <w:p>
      <w:r>
        <w:t xml:space="preserve">Outo tai pakkomielteinen tilanne SL-laitoksissa, joka johtuu valkoisesta jauheesta.</w:t>
        <w:br/>
        <w:br/>
        <w:t xml:space="preserve"> KURIR on varmaan tehnyt virheen !</w:t>
      </w:r>
    </w:p>
    <w:p>
      <w:r>
        <w:rPr>
          <w:b/>
          <w:u w:val="single"/>
        </w:rPr>
        <w:t xml:space="preserve">755107</w:t>
      </w:r>
    </w:p>
    <w:p>
      <w:r>
        <w:t xml:space="preserve">@Val202 Se ei mene peräsuoleen...</w:t>
        <w:t xml:space="preserve">Nina Pusljar-Minä pidän siitä</w:t>
        <w:br/>
        <w:t xml:space="preserve">Minua raahaa mukanaan vanhan pillun nuolaisu.... Anna minulle juoksu - rockyhtye</w:t>
      </w:r>
    </w:p>
    <w:p>
      <w:r>
        <w:rPr>
          <w:b/>
          <w:u w:val="single"/>
        </w:rPr>
        <w:t xml:space="preserve">755108</w:t>
      </w:r>
    </w:p>
    <w:p>
      <w:r>
        <w:t xml:space="preserve">Engule bengule, cuckin poika, on puutarhassa keräämässä heinäsirkkoja. Rajha pajha, kavs. https://t.co/iRqOb8Dtb3.</w:t>
      </w:r>
    </w:p>
    <w:p>
      <w:r>
        <w:rPr>
          <w:b/>
          <w:u w:val="single"/>
        </w:rPr>
        <w:t xml:space="preserve">755109</w:t>
      </w:r>
    </w:p>
    <w:p>
      <w:r>
        <w:t xml:space="preserve">Setä tyhjentää pinot, jotta tuotanto jatkuu. https://t.co/pl1Wu6C5IO</w:t>
      </w:r>
    </w:p>
    <w:p>
      <w:r>
        <w:rPr>
          <w:b/>
          <w:u w:val="single"/>
        </w:rPr>
        <w:t xml:space="preserve">755110</w:t>
      </w:r>
    </w:p>
    <w:p>
      <w:r>
        <w:t xml:space="preserve">@Gen_ID_SLO Poliisit farkuissa ja lenkkareissa? Eikö Macronin palkkasoturit ole osuvampi?</w:t>
      </w:r>
    </w:p>
    <w:p>
      <w:r>
        <w:rPr>
          <w:b/>
          <w:u w:val="single"/>
        </w:rPr>
        <w:t xml:space="preserve">755111</w:t>
      </w:r>
    </w:p>
    <w:p>
      <w:r>
        <w:t xml:space="preserve">@DarkoStrajn Darkec Älä innostu liikaa. Yksikään poliitikko ei kuule ääntäsi.</w:t>
      </w:r>
    </w:p>
    <w:p>
      <w:r>
        <w:rPr>
          <w:b/>
          <w:u w:val="single"/>
        </w:rPr>
        <w:t xml:space="preserve">755112</w:t>
      </w:r>
    </w:p>
    <w:p>
      <w:r>
        <w:t xml:space="preserve">@KatarinaDbr Tämä tohtori Vito Kraigherille 😁 osoite 9. Maja 1. Pol se se cud cud cud miksi tykkään may tai partisaanit tai jotain punaista 🤣</w:t>
      </w:r>
    </w:p>
    <w:p>
      <w:r>
        <w:rPr>
          <w:b/>
          <w:u w:val="single"/>
        </w:rPr>
        <w:t xml:space="preserve">755113</w:t>
      </w:r>
    </w:p>
    <w:p>
      <w:r>
        <w:t xml:space="preserve">Yhtenäisyyden onnen sovitus kauniit jalot kukat, jotka olemme keränneet yhteen tästä syystä Olkoon Slovenian koti slovenialainen; Elköön toivo murtuneissa rinnoissamme vielä monta päivää.</w:t>
      </w:r>
    </w:p>
    <w:p>
      <w:r>
        <w:rPr>
          <w:b/>
          <w:u w:val="single"/>
        </w:rPr>
        <w:t xml:space="preserve">755114</w:t>
      </w:r>
    </w:p>
    <w:p>
      <w:r>
        <w:t xml:space="preserve">@oggctopus Olin hieman masentunut sillä viikolla, he vain suututtivat minut 4 eri asialla...joten ei mitään :)</w:t>
      </w:r>
    </w:p>
    <w:p>
      <w:r>
        <w:rPr>
          <w:b/>
          <w:u w:val="single"/>
        </w:rPr>
        <w:t xml:space="preserve">755115</w:t>
      </w:r>
    </w:p>
    <w:p>
      <w:r>
        <w:t xml:space="preserve">Onneksi meillä ei ole kahta Dragic-pelaajaa, sillä se olisi sääli.</w:t>
        <w:br/>
        <w:t xml:space="preserve"> Barb, meillä on heitä, mutta yksi heistä ei ole ääliö. Voi...</w:t>
      </w:r>
    </w:p>
    <w:p>
      <w:r>
        <w:rPr>
          <w:b/>
          <w:u w:val="single"/>
        </w:rPr>
        <w:t xml:space="preserve">755116</w:t>
      </w:r>
    </w:p>
    <w:p>
      <w:r>
        <w:t xml:space="preserve">Muovikynä sulaa korkeapalkkaiseksi EU-parlamentaarikoksi. #EUelections19 https://t.co/hjBHJKCC43</w:t>
      </w:r>
    </w:p>
    <w:p>
      <w:r>
        <w:rPr>
          <w:b/>
          <w:u w:val="single"/>
        </w:rPr>
        <w:t xml:space="preserve">755117</w:t>
      </w:r>
    </w:p>
    <w:p>
      <w:r>
        <w:t xml:space="preserve">@IUS_INFO @AntonTomazic Ainoastaan tuomarit eivät saa esittää kysymyksiä. Mutta se ei ole ongelma snappereille, maalivahdeille ja vahtimestareille.</w:t>
      </w:r>
    </w:p>
    <w:p>
      <w:r>
        <w:rPr>
          <w:b/>
          <w:u w:val="single"/>
        </w:rPr>
        <w:t xml:space="preserve">755118</w:t>
      </w:r>
    </w:p>
    <w:p>
      <w:r>
        <w:t xml:space="preserve">@Pet_Kod @SladkoKotLimona @luka259 @uporabnastran Presad tai mitä ovat jotkut hillot. Nuo ovat taskuja varten.</w:t>
      </w:r>
    </w:p>
    <w:p>
      <w:r>
        <w:rPr>
          <w:b/>
          <w:u w:val="single"/>
        </w:rPr>
        <w:t xml:space="preserve">755119</w:t>
      </w:r>
    </w:p>
    <w:p>
      <w:r>
        <w:t xml:space="preserve">@Marjanmark @Nova24TV Varkaus, rikollisuus, rahanpesu, terrori, herruus - tämä on vasemmiston - kommunistien - henkilökortti!</w:t>
      </w:r>
    </w:p>
    <w:p>
      <w:r>
        <w:rPr>
          <w:b/>
          <w:u w:val="single"/>
        </w:rPr>
        <w:t xml:space="preserve">755120</w:t>
      </w:r>
    </w:p>
    <w:p>
      <w:r>
        <w:t xml:space="preserve">@Bojan__Bozic @vinkovasle1 Kolme stukkoa seinällä. Käännös.</w:t>
      </w:r>
    </w:p>
    <w:p>
      <w:r>
        <w:rPr>
          <w:b/>
          <w:u w:val="single"/>
        </w:rPr>
        <w:t xml:space="preserve">755121</w:t>
      </w:r>
    </w:p>
    <w:p>
      <w:r>
        <w:t xml:space="preserve">@pircj @LukaMesec Parasta kysyä Mikin ikkunoista, auspuharja tai klobasarja 😁</w:t>
        <w:br/>
        <w:t xml:space="preserve">Ei pidä sekoittaa, pahoja jätkiä kuitenkin!</w:t>
      </w:r>
    </w:p>
    <w:p>
      <w:r>
        <w:rPr>
          <w:b/>
          <w:u w:val="single"/>
        </w:rPr>
        <w:t xml:space="preserve">755122</w:t>
      </w:r>
    </w:p>
    <w:p>
      <w:r>
        <w:t xml:space="preserve">Missä te olette, Mercatorin myynnin edistäjät? Erityistarkastus osoittaa Agrokorin katastrofaalisen toiminnan. https://t.co/Rlsh9QZep7 #Mladina41</w:t>
      </w:r>
    </w:p>
    <w:p>
      <w:r>
        <w:rPr>
          <w:b/>
          <w:u w:val="single"/>
        </w:rPr>
        <w:t xml:space="preserve">755123</w:t>
      </w:r>
    </w:p>
    <w:p>
      <w:r>
        <w:t xml:space="preserve">@Matej3_14159nta @romunov Sinun on soitettava heille ja heidän on aktivoitava sinut jotenkin ja sinun on raiskattava joitakin smsejä.</w:t>
      </w:r>
    </w:p>
    <w:p>
      <w:r>
        <w:rPr>
          <w:b/>
          <w:u w:val="single"/>
        </w:rPr>
        <w:t xml:space="preserve">755124</w:t>
      </w:r>
    </w:p>
    <w:p>
      <w:r>
        <w:t xml:space="preserve">@tradicijaslo Tämä on täysin loogisesti ymmärrettävä kehitys, mutta se on tietenkin katastrofaalinen.</w:t>
      </w:r>
    </w:p>
    <w:p>
      <w:r>
        <w:rPr>
          <w:b/>
          <w:u w:val="single"/>
        </w:rPr>
        <w:t xml:space="preserve">755125</w:t>
      </w:r>
    </w:p>
    <w:p>
      <w:r>
        <w:t xml:space="preserve">@NovicaMihajlo @tasosedova Ja asianajaja. Jonkun isukin kanssa, jolla on lihava varvas. #bejš</w:t>
      </w:r>
    </w:p>
    <w:p>
      <w:r>
        <w:rPr>
          <w:b/>
          <w:u w:val="single"/>
        </w:rPr>
        <w:t xml:space="preserve">755126</w:t>
      </w:r>
    </w:p>
    <w:p>
      <w:r>
        <w:t xml:space="preserve">@Nova24TV Hän esti meidät kaikki, jotka haisevat oikealta. Ilmeisesti vasemmisto nauttii salaa oikeiston paheista.</w:t>
      </w:r>
    </w:p>
    <w:p>
      <w:r>
        <w:rPr>
          <w:b/>
          <w:u w:val="single"/>
        </w:rPr>
        <w:t xml:space="preserve">755127</w:t>
      </w:r>
    </w:p>
    <w:p>
      <w:r>
        <w:t xml:space="preserve">Suuri mies on poissa.</w:t>
        <w:br/>
        <w:br/>
        <w:t xml:space="preserve">Syvä kunnianosoitus ja kiitos kaikesta!</w:t>
        <w:br/>
        <w:br/>
        <w:t xml:space="preserve">MIKI MUSTER</w:t>
        <w:br/>
        <w:br/>
        <w:t xml:space="preserve">#mikimuster #pvm</w:t>
      </w:r>
    </w:p>
    <w:p>
      <w:r>
        <w:rPr>
          <w:b/>
          <w:u w:val="single"/>
        </w:rPr>
        <w:t xml:space="preserve">755128</w:t>
      </w:r>
    </w:p>
    <w:p>
      <w:r>
        <w:t xml:space="preserve">@meteoriterain @Tevilevi Oletan, ettet ole hänen äänestäjänsä. Mikä sinun kulliasi sitten vaivaa, jos hän jää tai lähtee?</w:t>
      </w:r>
    </w:p>
    <w:p>
      <w:r>
        <w:rPr>
          <w:b/>
          <w:u w:val="single"/>
        </w:rPr>
        <w:t xml:space="preserve">755129</w:t>
      </w:r>
    </w:p>
    <w:p>
      <w:r>
        <w:t xml:space="preserve">Entä jos kaikki yritykset saisivat valmiiksi painetun sähköpostiviestin "Emme ole halukkaita sponsoroimaan ja lahjoittamaan palkintoja festivaaleillenne". Ainakin vastaus on.</w:t>
      </w:r>
    </w:p>
    <w:p>
      <w:r>
        <w:rPr>
          <w:b/>
          <w:u w:val="single"/>
        </w:rPr>
        <w:t xml:space="preserve">755130</w:t>
      </w:r>
    </w:p>
    <w:p>
      <w:r>
        <w:t xml:space="preserve">Puolueet pelkäävät uusia ennenaikaisia vaaleja rahojensa takia; ne eivät välitä minun rahoistani, kun ne istuvat parlamentissa neljä vuotta.</w:t>
      </w:r>
    </w:p>
    <w:p>
      <w:r>
        <w:rPr>
          <w:b/>
          <w:u w:val="single"/>
        </w:rPr>
        <w:t xml:space="preserve">755131</w:t>
      </w:r>
    </w:p>
    <w:p>
      <w:r>
        <w:t xml:space="preserve">Maa, jolla ei ole todellista teollisuutta, visiota ja strategiaa. Ja vielä ilman turisteja? #nebuloze</w:t>
      </w:r>
    </w:p>
    <w:p>
      <w:r>
        <w:rPr>
          <w:b/>
          <w:u w:val="single"/>
        </w:rPr>
        <w:t xml:space="preserve">755132</w:t>
      </w:r>
    </w:p>
    <w:p>
      <w:r>
        <w:t xml:space="preserve">@karfjolca Estäkää tämä ohjelma. En halua kuulla siitä, nähdä sitä, lukea siitä... https://t.co/Ft0B0JbRCd ...</w:t>
      </w:r>
    </w:p>
    <w:p>
      <w:r>
        <w:rPr>
          <w:b/>
          <w:u w:val="single"/>
        </w:rPr>
        <w:t xml:space="preserve">755133</w:t>
      </w:r>
    </w:p>
    <w:p>
      <w:r>
        <w:t xml:space="preserve">Kunnes rasistinen rääväsuu saa avoimet ovet julkisessa televisiossa? https://t.co/SVY95wsfEU</w:t>
      </w:r>
    </w:p>
    <w:p>
      <w:r>
        <w:rPr>
          <w:b/>
          <w:u w:val="single"/>
        </w:rPr>
        <w:t xml:space="preserve">755134</w:t>
      </w:r>
    </w:p>
    <w:p>
      <w:r>
        <w:t xml:space="preserve">Isoäitimme tiesivät, mitä tarkoittaa vastustaa emulsiota valmistavan emulsiovaiheen välistä jännitettä, kun kerma vatkataan käsin. #delicious</w:t>
      </w:r>
    </w:p>
    <w:p>
      <w:r>
        <w:rPr>
          <w:b/>
          <w:u w:val="single"/>
        </w:rPr>
        <w:t xml:space="preserve">755135</w:t>
      </w:r>
    </w:p>
    <w:p>
      <w:r>
        <w:t xml:space="preserve">@MikeDjomba Mutta tämä on jatkunut jo jonkin aikaa. Viimeinen kerta vaihteeksi, ehkä vapauttaa hänet kapteenin käsivarsinauhasta aluksi.</w:t>
      </w:r>
    </w:p>
    <w:p>
      <w:r>
        <w:rPr>
          <w:b/>
          <w:u w:val="single"/>
        </w:rPr>
        <w:t xml:space="preserve">755136</w:t>
      </w:r>
    </w:p>
    <w:p>
      <w:r>
        <w:t xml:space="preserve">@rokschuster Rauhalliset meret! Firbec nafutratille: Minkä aluksen kanssa vittuilet tällä sopimuksella?</w:t>
      </w:r>
    </w:p>
    <w:p>
      <w:r>
        <w:rPr>
          <w:b/>
          <w:u w:val="single"/>
        </w:rPr>
        <w:t xml:space="preserve">755137</w:t>
      </w:r>
    </w:p>
    <w:p>
      <w:r>
        <w:t xml:space="preserve">@stavenskovrhsk1 @reform_si @BrankoGrims1 ja maksoimme tästä maskotista yhtä paljon kuin raide 2:n mockupista.</w:t>
      </w:r>
    </w:p>
    <w:p>
      <w:r>
        <w:rPr>
          <w:b/>
          <w:u w:val="single"/>
        </w:rPr>
        <w:t xml:space="preserve">755138</w:t>
      </w:r>
    </w:p>
    <w:p>
      <w:r>
        <w:t xml:space="preserve">@tomltoml Tosiasia on, että kyseessä on sekava nuori mies, joka levittää kommunistisia valheita ja näyttää jopa uskovan niihin😋.</w:t>
      </w:r>
    </w:p>
    <w:p>
      <w:r>
        <w:rPr>
          <w:b/>
          <w:u w:val="single"/>
        </w:rPr>
        <w:t xml:space="preserve">755139</w:t>
      </w:r>
    </w:p>
    <w:p>
      <w:r>
        <w:t xml:space="preserve">@russhie @IrenaSirena Irena nappaa heti antibakteerisen suihkeen ja suihkuttelee vähän ympäriinsä :)</w:t>
      </w:r>
    </w:p>
    <w:p>
      <w:r>
        <w:rPr>
          <w:b/>
          <w:u w:val="single"/>
        </w:rPr>
        <w:t xml:space="preserve">755140</w:t>
      </w:r>
    </w:p>
    <w:p>
      <w:r>
        <w:t xml:space="preserve">@LapSaso @lucijausaj Vasemmisto mobilisoituu. He ovat huolissaan vaalien täydellisestä laillisuudesta. Ne ovat joka tapauksessa laillisia.</w:t>
      </w:r>
    </w:p>
    <w:p>
      <w:r>
        <w:rPr>
          <w:b/>
          <w:u w:val="single"/>
        </w:rPr>
        <w:t xml:space="preserve">755141</w:t>
      </w:r>
    </w:p>
    <w:p>
      <w:r>
        <w:t xml:space="preserve">Lapset, joilla on erityistarpeita, eivät ole ylimielisiä ja outoja. He haluavat samoja asioita kuin muutkin lapset - tulla hyväksytyiksi. Haluavatko he... https://t.co/MPpWN9Wd6n</w:t>
      </w:r>
    </w:p>
    <w:p>
      <w:r>
        <w:rPr>
          <w:b/>
          <w:u w:val="single"/>
        </w:rPr>
        <w:t xml:space="preserve">755142</w:t>
      </w:r>
    </w:p>
    <w:p>
      <w:r>
        <w:t xml:space="preserve">@nadkaku Kyllä, mutta en todellakaan tiedä, miten heidän aivonsa toimivat. Tästä tulee mukava päivä, tänään ei sada.</w:t>
      </w:r>
    </w:p>
    <w:p>
      <w:r>
        <w:rPr>
          <w:b/>
          <w:u w:val="single"/>
        </w:rPr>
        <w:t xml:space="preserve">755143</w:t>
      </w:r>
    </w:p>
    <w:p>
      <w:r>
        <w:t xml:space="preserve">Hän saapuu noin kello 17.00 traktorin kanssa....kelkka on korjauksessa:). Joulupukki</w:t>
      </w:r>
    </w:p>
    <w:p>
      <w:r>
        <w:rPr>
          <w:b/>
          <w:u w:val="single"/>
        </w:rPr>
        <w:t xml:space="preserve">755144</w:t>
      </w:r>
    </w:p>
    <w:p>
      <w:r>
        <w:t xml:space="preserve">Näin unta, että löysin vaatekaapistani toisen laatikon, joka oli täynnä villatakkeja ja puseroita. Toivon, että olisin vielä kerran elämässäni yhtä onnellinen.</w:t>
      </w:r>
    </w:p>
    <w:p>
      <w:r>
        <w:rPr>
          <w:b/>
          <w:u w:val="single"/>
        </w:rPr>
        <w:t xml:space="preserve">755145</w:t>
      </w:r>
    </w:p>
    <w:p>
      <w:r>
        <w:t xml:space="preserve">Mutta meillä on mukanamme yhtä monta kameraa kuin keskiverto slovenialaisperheellä on suuressa matkalaukussa.</w:t>
      </w:r>
    </w:p>
    <w:p>
      <w:r>
        <w:rPr>
          <w:b/>
          <w:u w:val="single"/>
        </w:rPr>
        <w:t xml:space="preserve">755146</w:t>
      </w:r>
    </w:p>
    <w:p>
      <w:r>
        <w:t xml:space="preserve">Mutta en todellakaan tiedä, kuka päättää Austrian Airlinesin stervadesin muotoilusta. Cele punaisena. Ja sitten on vielä Stumfi. Vapisen nähdessäni ne yhä uudelleen ja uudelleen.</w:t>
      </w:r>
    </w:p>
    <w:p>
      <w:r>
        <w:rPr>
          <w:b/>
          <w:u w:val="single"/>
        </w:rPr>
        <w:t xml:space="preserve">755147</w:t>
      </w:r>
    </w:p>
    <w:p>
      <w:r>
        <w:t xml:space="preserve">@mrevlje Kuka tahansa, joka asuu "Slovenian valtion puskissa, on - bushman"." Voiko meillä olla korkeat odotukset?</w:t>
      </w:r>
    </w:p>
    <w:p>
      <w:r>
        <w:rPr>
          <w:b/>
          <w:u w:val="single"/>
        </w:rPr>
        <w:t xml:space="preserve">755148</w:t>
      </w:r>
    </w:p>
    <w:p>
      <w:r>
        <w:t xml:space="preserve">@Andr3jaL Älä huoli. Tällaista hölynpölyä on vaikea uskoa, ja järkevän toimittajan on loogista korjata se joksikin, joka edes lähenee kohtuullisuutta.</w:t>
      </w:r>
    </w:p>
    <w:p>
      <w:r>
        <w:rPr>
          <w:b/>
          <w:u w:val="single"/>
        </w:rPr>
        <w:t xml:space="preserve">755149</w:t>
      </w:r>
    </w:p>
    <w:p>
      <w:r>
        <w:t xml:space="preserve">@uros_m Dedlajn asetti toisen kerran keskiviikkona. Voit siis suorittaa tenttisi torstaina ja mennä 🍺 perjantaina.</w:t>
      </w:r>
    </w:p>
    <w:p>
      <w:r>
        <w:rPr>
          <w:b/>
          <w:u w:val="single"/>
        </w:rPr>
        <w:t xml:space="preserve">755150</w:t>
      </w:r>
    </w:p>
    <w:p>
      <w:r>
        <w:t xml:space="preserve">Kaikki jäsenet vastaan...ministeri lopettaa rakentamisen. Jankovic jatkaa rakentamista..missä me asumme? https://t.co/kd7VMsujMC</w:t>
      </w:r>
    </w:p>
    <w:p>
      <w:r>
        <w:rPr>
          <w:b/>
          <w:u w:val="single"/>
        </w:rPr>
        <w:t xml:space="preserve">755151</w:t>
      </w:r>
    </w:p>
    <w:p>
      <w:r>
        <w:t xml:space="preserve">On järjetöntä odottaa edistystä ja huippuosaamista, jos antaa keskinkertaisen tai edes keskinkertaisen suorituksen.</w:t>
      </w:r>
    </w:p>
    <w:p>
      <w:r>
        <w:rPr>
          <w:b/>
          <w:u w:val="single"/>
        </w:rPr>
        <w:t xml:space="preserve">755152</w:t>
      </w:r>
    </w:p>
    <w:p>
      <w:r>
        <w:t xml:space="preserve">@BernardBrscic @Metod_Berlec B B olet todella avuttoman oloinen. Mene PHP:lle ja kerro, kuka olet, niin he laittavat sinulle varmasti pelastusliivit.</w:t>
      </w:r>
    </w:p>
    <w:p>
      <w:r>
        <w:rPr>
          <w:b/>
          <w:u w:val="single"/>
        </w:rPr>
        <w:t xml:space="preserve">755153</w:t>
      </w:r>
    </w:p>
    <w:p>
      <w:r>
        <w:t xml:space="preserve">@ErlandKoec Me kaikki opimme albaniaa, jos menemme dohtariin, leipomoon, konditoriaan, burekiin tai kultasepänliikkeeseen........🤷♂️.</w:t>
      </w:r>
    </w:p>
    <w:p>
      <w:r>
        <w:rPr>
          <w:b/>
          <w:u w:val="single"/>
        </w:rPr>
        <w:t xml:space="preserve">755154</w:t>
      </w:r>
    </w:p>
    <w:p>
      <w:r>
        <w:t xml:space="preserve">@BojanPozar @Fitzroy1985 kaikki on karmaa, vaikka pilaisit jonkun työpaikan jouluna, se palaa takaisin sinuun. Ei hätää.</w:t>
      </w:r>
    </w:p>
    <w:p>
      <w:r>
        <w:rPr>
          <w:b/>
          <w:u w:val="single"/>
        </w:rPr>
        <w:t xml:space="preserve">755155</w:t>
      </w:r>
    </w:p>
    <w:p>
      <w:r>
        <w:t xml:space="preserve">@zelenilka Kassanhoitaja oli loukkaantunut, koska viini oli jo aiemmin otettu liukuhihnalta ja vain pullotettu Mura oli saapunut hänelle.</w:t>
      </w:r>
    </w:p>
    <w:p>
      <w:r>
        <w:rPr>
          <w:b/>
          <w:u w:val="single"/>
        </w:rPr>
        <w:t xml:space="preserve">755156</w:t>
      </w:r>
    </w:p>
    <w:p>
      <w:r>
        <w:t xml:space="preserve">Ljubljanan derbyssä Ilirijanin tytöt joutuivat taipumaan ŽKD Ježican vahvempia ja vanhempia tyttöjä vastaan ⛹🏻♀️💚</w:t>
        <w:br/>
        <w:br/>
        <w:t xml:space="preserve">#gremoilirija</w:t>
      </w:r>
    </w:p>
    <w:p>
      <w:r>
        <w:rPr>
          <w:b/>
          <w:u w:val="single"/>
        </w:rPr>
        <w:t xml:space="preserve">755157</w:t>
      </w:r>
    </w:p>
    <w:p>
      <w:r>
        <w:t xml:space="preserve">Toivon, että äänestäjät näkevät ne vastaiskuina ja jotenkin syötti!!!!?? https://t.co/5tTGKaJwF1</w:t>
      </w:r>
    </w:p>
    <w:p>
      <w:r>
        <w:rPr>
          <w:b/>
          <w:u w:val="single"/>
        </w:rPr>
        <w:t xml:space="preserve">755158</w:t>
      </w:r>
    </w:p>
    <w:p>
      <w:r>
        <w:t xml:space="preserve">#Nebulose on @Val202 : Milloin ja miten planeettamme matkailualan työntekijät ovat viimeksi lypsäneet sinut kivuttomasti?</w:t>
      </w:r>
    </w:p>
    <w:p>
      <w:r>
        <w:rPr>
          <w:b/>
          <w:u w:val="single"/>
        </w:rPr>
        <w:t xml:space="preserve">755159</w:t>
      </w:r>
    </w:p>
    <w:p>
      <w:r>
        <w:t xml:space="preserve">Rottweilerit eivät osaa vastata, ne yleensä vain purevat. https://t.co/A6R3pDji5z.</w:t>
      </w:r>
    </w:p>
    <w:p>
      <w:r>
        <w:rPr>
          <w:b/>
          <w:u w:val="single"/>
        </w:rPr>
        <w:t xml:space="preserve">755160</w:t>
      </w:r>
    </w:p>
    <w:p>
      <w:r>
        <w:t xml:space="preserve">@Skolobrinski .... ja työntekijät taputtivat hänelle innokkaasti ja maksoivat sitten liikaa oluesta ja kengistä.</w:t>
      </w:r>
    </w:p>
    <w:p>
      <w:r>
        <w:rPr>
          <w:b/>
          <w:u w:val="single"/>
        </w:rPr>
        <w:t xml:space="preserve">755161</w:t>
      </w:r>
    </w:p>
    <w:p>
      <w:r>
        <w:t xml:space="preserve">@Kombinatke Helmiä ripsiin? Varmasti vain uuden vuoden valot puuttuvat :)</w:t>
      </w:r>
    </w:p>
    <w:p>
      <w:r>
        <w:rPr>
          <w:b/>
          <w:u w:val="single"/>
        </w:rPr>
        <w:t xml:space="preserve">755162</w:t>
      </w:r>
    </w:p>
    <w:p>
      <w:r>
        <w:t xml:space="preserve">@AfneGunca16 Miehillä on todettu olevan vaikeampaa virus- ja bakteeritautien kanssa. Keitä hänelle kuppi teetä, anna hänelle pientä herkkua, niin hän paranee.</w:t>
      </w:r>
    </w:p>
    <w:p>
      <w:r>
        <w:rPr>
          <w:b/>
          <w:u w:val="single"/>
        </w:rPr>
        <w:t xml:space="preserve">755163</w:t>
      </w:r>
    </w:p>
    <w:p>
      <w:r>
        <w:t xml:space="preserve">Kun päivystävä kusipää, anteeksi, kusipää, joka myy itseään vaihtoehtona vakiintuneille, kieltäytyy sanomasta vaaleissa yllättäneen "ulkopuolisen" nimeä 😂.</w:t>
      </w:r>
    </w:p>
    <w:p>
      <w:r>
        <w:rPr>
          <w:b/>
          <w:u w:val="single"/>
        </w:rPr>
        <w:t xml:space="preserve">755164</w:t>
      </w:r>
    </w:p>
    <w:p>
      <w:r>
        <w:t xml:space="preserve">@KatarinaDbr pahemmaksi ei voi mennä. 4-vuotias päiväkodissa tekee kauniimpaa savea kuin ronald-patsas.</w:t>
      </w:r>
    </w:p>
    <w:p>
      <w:r>
        <w:rPr>
          <w:b/>
          <w:u w:val="single"/>
        </w:rPr>
        <w:t xml:space="preserve">755165</w:t>
      </w:r>
    </w:p>
    <w:p>
      <w:r>
        <w:t xml:space="preserve">Omalla kohdallani on toistaiseksi ollut rauhallista #ei halkeilua, mutta nyt on mennyt 1 sekopää, koko tykistö saada jotain päähäni</w:t>
      </w:r>
    </w:p>
    <w:p>
      <w:r>
        <w:rPr>
          <w:b/>
          <w:u w:val="single"/>
        </w:rPr>
        <w:t xml:space="preserve">755166</w:t>
      </w:r>
    </w:p>
    <w:p>
      <w:r>
        <w:t xml:space="preserve">Kansallinen konsensus? He hakevat paperia ja kyniä... https://t.co/WjWZuaXKnI</w:t>
      </w:r>
    </w:p>
    <w:p>
      <w:r>
        <w:rPr>
          <w:b/>
          <w:u w:val="single"/>
        </w:rPr>
        <w:t xml:space="preserve">755167</w:t>
      </w:r>
    </w:p>
    <w:p>
      <w:r>
        <w:t xml:space="preserve">...sanotaan, että "pyhä" Greta ei enää hyväksy CO2:ta, joten se siirtyy ammoniakkiin, rikkivetyyn ja metaaniin ......(balkanski warrinik)press....</w:t>
      </w:r>
    </w:p>
    <w:p>
      <w:r>
        <w:rPr>
          <w:b/>
          <w:u w:val="single"/>
        </w:rPr>
        <w:t xml:space="preserve">755168</w:t>
      </w:r>
    </w:p>
    <w:p>
      <w:r>
        <w:t xml:space="preserve">VIDEO: Cosmo adrenaliini Challenge 2:ssa - leijalautailu https://t.co/WSHzHPVNYE https://t.co/eQYq0hT8BY https://t.co/eQYq0hT8BY</w:t>
      </w:r>
    </w:p>
    <w:p>
      <w:r>
        <w:rPr>
          <w:b/>
          <w:u w:val="single"/>
        </w:rPr>
        <w:t xml:space="preserve">755169</w:t>
      </w:r>
    </w:p>
    <w:p>
      <w:r>
        <w:t xml:space="preserve">Vitapek - ensimmäinen gluteeniton leipomo on suljettu toistaiseksi tulipalon vuoksi ⬇️⬇️⬇️⬇️⬇️ https://t.co/44ZANKQsWT</w:t>
      </w:r>
    </w:p>
    <w:p>
      <w:r>
        <w:rPr>
          <w:b/>
          <w:u w:val="single"/>
        </w:rPr>
        <w:t xml:space="preserve">755170</w:t>
      </w:r>
    </w:p>
    <w:p>
      <w:r>
        <w:t xml:space="preserve">Muslimien invaasion kunniaksi saksalaiset kaupungit ovat joulun alla erityisen provokatiivisia:</w:t>
      </w:r>
    </w:p>
    <w:p>
      <w:r>
        <w:rPr>
          <w:b/>
          <w:u w:val="single"/>
        </w:rPr>
        <w:t xml:space="preserve">755171</w:t>
      </w:r>
    </w:p>
    <w:p>
      <w:r>
        <w:t xml:space="preserve">@sicert Alle puolessa tunnissa estimme sivuston, merkitsimme sen haitalliseksi ja poistimme hosting-sivuston, jossa skriptit sijaitsivat.</w:t>
      </w:r>
    </w:p>
    <w:p>
      <w:r>
        <w:rPr>
          <w:b/>
          <w:u w:val="single"/>
        </w:rPr>
        <w:t xml:space="preserve">755172</w:t>
      </w:r>
    </w:p>
    <w:p>
      <w:r>
        <w:t xml:space="preserve">Ljubljana, ole tosissasi! Sade&amp;amp;aurinko samaan aikaan!? Minä menen kotiin! #maribor @MuzejNOMaribor</w:t>
      </w:r>
    </w:p>
    <w:p>
      <w:r>
        <w:rPr>
          <w:b/>
          <w:u w:val="single"/>
        </w:rPr>
        <w:t xml:space="preserve">755173</w:t>
      </w:r>
    </w:p>
    <w:p>
      <w:r>
        <w:t xml:space="preserve">@MarijaSoba @Alex4aleksandra He eivät ymmärrä sanaa,että meidän ei pitäisi kutsua terroristeja.</w:t>
      </w:r>
    </w:p>
    <w:p>
      <w:r>
        <w:rPr>
          <w:b/>
          <w:u w:val="single"/>
        </w:rPr>
        <w:t xml:space="preserve">755174</w:t>
      </w:r>
    </w:p>
    <w:p>
      <w:r>
        <w:t xml:space="preserve">Miksi mansikkajäätelö on tämän väristä? Punainen kuin kommunistinen Janša. https://t.co/Xa6GBHFTfX</w:t>
      </w:r>
    </w:p>
    <w:p>
      <w:r>
        <w:rPr>
          <w:b/>
          <w:u w:val="single"/>
        </w:rPr>
        <w:t xml:space="preserve">755175</w:t>
      </w:r>
    </w:p>
    <w:p>
      <w:r>
        <w:t xml:space="preserve">@MiranStajerc Jos ajat kohti Šmarjea tulevina päivinä tai viikkoina, varaudu ruuhkiin. Tie Šentvid-Halarjev breg-Šmarje saa uuden asfaltin.</w:t>
      </w:r>
    </w:p>
    <w:p>
      <w:r>
        <w:rPr>
          <w:b/>
          <w:u w:val="single"/>
        </w:rPr>
        <w:t xml:space="preserve">755176</w:t>
      </w:r>
    </w:p>
    <w:p>
      <w:r>
        <w:t xml:space="preserve">Ptuj: 104 000 euroa päiväkotien ajoneuvojen huoltoon seitsemän vuoden aikana https://t.co/qy1Q9TTRwh</w:t>
      </w:r>
    </w:p>
    <w:p>
      <w:r>
        <w:rPr>
          <w:b/>
          <w:u w:val="single"/>
        </w:rPr>
        <w:t xml:space="preserve">755177</w:t>
      </w:r>
    </w:p>
    <w:p>
      <w:r>
        <w:t xml:space="preserve">@Muhabc1 @BozoPredalic @strankaSDS Ehkä teillä on jopa mahdollisuus hyväksyä se parlamentissa, jos @ZanMahnic ei ole poissa.</w:t>
      </w:r>
    </w:p>
    <w:p>
      <w:r>
        <w:rPr>
          <w:b/>
          <w:u w:val="single"/>
        </w:rPr>
        <w:t xml:space="preserve">755178</w:t>
      </w:r>
    </w:p>
    <w:p>
      <w:r>
        <w:t xml:space="preserve">@RajkoUrics @mojcav1 @policija_si Kuten Kosovossa, kuten Makedoniassa, kerrotaan näille loukkaantuneille slovenialaisille.</w:t>
      </w:r>
    </w:p>
    <w:p>
      <w:r>
        <w:rPr>
          <w:b/>
          <w:u w:val="single"/>
        </w:rPr>
        <w:t xml:space="preserve">755179</w:t>
      </w:r>
    </w:p>
    <w:p>
      <w:r>
        <w:t xml:space="preserve">@nad_bogom @BRajgelj @juremes Jos he eivät osaa järjestää itseään ;P #punintended</w:t>
      </w:r>
    </w:p>
    <w:p>
      <w:r>
        <w:rPr>
          <w:b/>
          <w:u w:val="single"/>
        </w:rPr>
        <w:t xml:space="preserve">755180</w:t>
      </w:r>
    </w:p>
    <w:p>
      <w:r>
        <w:t xml:space="preserve">vaikene väkivallasta!</w:t>
        <w:br/>
        <w:t xml:space="preserve">https://t.co/OkLQhSU1o6</w:t>
        <w:br/>
        <w:t xml:space="preserve">#väkivalta #lapset #pahoinpitely #hisaplacica #metropolitansi</w:t>
      </w:r>
    </w:p>
    <w:p>
      <w:r>
        <w:rPr>
          <w:b/>
          <w:u w:val="single"/>
        </w:rPr>
        <w:t xml:space="preserve">755181</w:t>
      </w:r>
    </w:p>
    <w:p>
      <w:r>
        <w:t xml:space="preserve">@Pertinacal @gregorkos @NeuroVirtu Lyhyesti sanottuna vittuilet sedällesi, joka 3 vuoden haitallisen hallinnon jälkeen ei kykene sahaamaan Boccia pois.</w:t>
      </w:r>
    </w:p>
    <w:p>
      <w:r>
        <w:rPr>
          <w:b/>
          <w:u w:val="single"/>
        </w:rPr>
        <w:t xml:space="preserve">755182</w:t>
      </w:r>
    </w:p>
    <w:p>
      <w:r>
        <w:t xml:space="preserve">Siitä ei ole edes kauan, kun Mirko sanoi, että SDS on historiaa... ja että SMC:stä on tulossa suurin poliittinen voima Sloveniassa... hehe</w:t>
      </w:r>
    </w:p>
    <w:p>
      <w:r>
        <w:rPr>
          <w:b/>
          <w:u w:val="single"/>
        </w:rPr>
        <w:t xml:space="preserve">755183</w:t>
      </w:r>
    </w:p>
    <w:p>
      <w:r>
        <w:t xml:space="preserve">Mesec ja hänen avustajansa on palkattava, ja lyhyessä menettelyssä, 18 kuukauden ajan ilman palkkaa, vain Edo.</w:t>
      </w:r>
    </w:p>
    <w:p>
      <w:r>
        <w:rPr>
          <w:b/>
          <w:u w:val="single"/>
        </w:rPr>
        <w:t xml:space="preserve">755184</w:t>
      </w:r>
    </w:p>
    <w:p>
      <w:r>
        <w:t xml:space="preserve">Minua ei oikeastaan haittaa tuollainen julkinen puhuminen. Näin saat 100-prosenttisen varmuuden siitä, että kaveri on täysi idiootti. Kuka hän sitten onkin. https://t.co/7ufNT4Vw4N</w:t>
      </w:r>
    </w:p>
    <w:p>
      <w:r>
        <w:rPr>
          <w:b/>
          <w:u w:val="single"/>
        </w:rPr>
        <w:t xml:space="preserve">755185</w:t>
      </w:r>
    </w:p>
    <w:p>
      <w:r>
        <w:t xml:space="preserve">@serlah2017 Sitten tiedät esimerkiksi, että perunat kasvavat maassa ja osaat kaivaa ne esiin. Ja joidenkin ihmisten pitäisi oppia se - ei vain kirjoista.</w:t>
      </w:r>
    </w:p>
    <w:p>
      <w:r>
        <w:rPr>
          <w:b/>
          <w:u w:val="single"/>
        </w:rPr>
        <w:t xml:space="preserve">755186</w:t>
      </w:r>
    </w:p>
    <w:p>
      <w:r>
        <w:t xml:space="preserve">1950- ja 1960-luvuilla he ampuivat Latvian kansalaisia, jos nämä pakenivat kommunistisesta kotimaasta.</w:t>
      </w:r>
    </w:p>
    <w:p>
      <w:r>
        <w:rPr>
          <w:b/>
          <w:u w:val="single"/>
        </w:rPr>
        <w:t xml:space="preserve">755187</w:t>
      </w:r>
    </w:p>
    <w:p>
      <w:r>
        <w:t xml:space="preserve">Ministeri jopa henkilökohtaisesti nussii ensimmäistä junaa Vieraat ovat marsilaisia sab https://t.co/09kxGMgBUF</w:t>
      </w:r>
    </w:p>
    <w:p>
      <w:r>
        <w:rPr>
          <w:b/>
          <w:u w:val="single"/>
        </w:rPr>
        <w:t xml:space="preserve">755188</w:t>
      </w:r>
    </w:p>
    <w:p>
      <w:r>
        <w:t xml:space="preserve">Se, mikä on minulle tänään vielä ruma ja lihava sika</w:t>
        <w:br/>
        <w:t xml:space="preserve">voi huomenna olla kaunis kinkkuni..</w:t>
      </w:r>
    </w:p>
    <w:p>
      <w:r>
        <w:rPr>
          <w:b/>
          <w:u w:val="single"/>
        </w:rPr>
        <w:t xml:space="preserve">755189</w:t>
      </w:r>
    </w:p>
    <w:p>
      <w:r>
        <w:t xml:space="preserve">@KatarinaDbr En tunnista tätä kasvia.</w:t>
        <w:t xml:space="preserve">Mutta tiedän, että jotkut poimivat puolukan versoja, jotka ovat melko kitkeriä</w:t>
        <w:br/>
        <w:t xml:space="preserve">https://t.co/v7zeMw0Enb</w:t>
      </w:r>
    </w:p>
    <w:p>
      <w:r>
        <w:rPr>
          <w:b/>
          <w:u w:val="single"/>
        </w:rPr>
        <w:t xml:space="preserve">755190</w:t>
      </w:r>
    </w:p>
    <w:p>
      <w:r>
        <w:t xml:space="preserve">Asekauppias ja hampaaton, @strankaSDS @NovaSlovenia tonin,,,, milloin fuku taas,</w:t>
        <w:br/>
        <w:t xml:space="preserve">peterle edelleen kateissa.</w:t>
        <w:t xml:space="preserve">Ma,</w:t>
        <w:br/>
        <w:br/>
        <w:t xml:space="preserve">SAM🌵🐎</w:t>
      </w:r>
    </w:p>
    <w:p>
      <w:r>
        <w:rPr>
          <w:b/>
          <w:u w:val="single"/>
        </w:rPr>
        <w:t xml:space="preserve">755191</w:t>
      </w:r>
    </w:p>
    <w:p>
      <w:r>
        <w:t xml:space="preserve">@DejanPresicek Miehen oli kuoltava, jotta jokin voisi liikkua. Prešičekin pitäisi olla vankilassa tästä!!!!</w:t>
      </w:r>
    </w:p>
    <w:p>
      <w:r>
        <w:rPr>
          <w:b/>
          <w:u w:val="single"/>
        </w:rPr>
        <w:t xml:space="preserve">755192</w:t>
      </w:r>
    </w:p>
    <w:p>
      <w:r>
        <w:t xml:space="preserve">POLIITTISELLA TASOLLA VASTAUS, OPERATIIVISELLA TASOLLA EI MITÄÄN:</w:t>
        <w:br/>
        <w:t xml:space="preserve">Riittää asiantuntijat, ääriainekset, kyläkaartilaiset ja vartijat! https://t.co/wu0oQoVfJa</w:t>
      </w:r>
    </w:p>
    <w:p>
      <w:r>
        <w:rPr>
          <w:b/>
          <w:u w:val="single"/>
        </w:rPr>
        <w:t xml:space="preserve">755193</w:t>
      </w:r>
    </w:p>
    <w:p>
      <w:r>
        <w:t xml:space="preserve">@t_celestina Olet niin töykeä noiden lomakuviesi kanssa!!! (Catch a flame for me.)</w:t>
      </w:r>
    </w:p>
    <w:p>
      <w:r>
        <w:rPr>
          <w:b/>
          <w:u w:val="single"/>
        </w:rPr>
        <w:t xml:space="preserve">755194</w:t>
      </w:r>
    </w:p>
    <w:p>
      <w:r>
        <w:t xml:space="preserve">Minut huijattiin hyvään aamuun paistetun kurkun viipaleella voileivässä. ehkä jopa kahdella taitavasti piilotetulla.</w:t>
      </w:r>
    </w:p>
    <w:p>
      <w:r>
        <w:rPr>
          <w:b/>
          <w:u w:val="single"/>
        </w:rPr>
        <w:t xml:space="preserve">755195</w:t>
      </w:r>
    </w:p>
    <w:p>
      <w:r>
        <w:t xml:space="preserve">"Sardiinit ovat kaloja, jotka haluavat kouluttautua yhdessä." #odmevi #morskafavna @TVOdmevi @TVOdmevi</w:t>
      </w:r>
    </w:p>
    <w:p>
      <w:r>
        <w:rPr>
          <w:b/>
          <w:u w:val="single"/>
        </w:rPr>
        <w:t xml:space="preserve">755196</w:t>
      </w:r>
    </w:p>
    <w:p>
      <w:r>
        <w:t xml:space="preserve">@Centrifuzija @LukaRenko @MatjazJazbar Tiedän, en vain osaa skannata sitä vielä, koska en voi skannata sitä ilman tiliä.</w:t>
      </w:r>
    </w:p>
    <w:p>
      <w:r>
        <w:rPr>
          <w:b/>
          <w:u w:val="single"/>
        </w:rPr>
        <w:t xml:space="preserve">755197</w:t>
      </w:r>
    </w:p>
    <w:p>
      <w:r>
        <w:t xml:space="preserve">Mies löysi työpaikan ja hankki rahat.</w:t>
        <w:br/>
        <w:t xml:space="preserve"> Eräs nainen löysi rahat, ja siitä lähtien kaikki meni päin helvettiä.</w:t>
      </w:r>
    </w:p>
    <w:p>
      <w:r>
        <w:rPr>
          <w:b/>
          <w:u w:val="single"/>
        </w:rPr>
        <w:t xml:space="preserve">755198</w:t>
      </w:r>
    </w:p>
    <w:p>
      <w:r>
        <w:t xml:space="preserve">HOITAA HYMYÄ</w:t>
        <w:br/>
        <w:t xml:space="preserve">Uusilla hammaskruunuilla voimme muuttaa hymysi täydelliseksi</w:t>
        <w:br/>
        <w:t xml:space="preserve"> Lue lisää ja älä... https://t.co/SUo2oHvkev...</w:t>
      </w:r>
    </w:p>
    <w:p>
      <w:r>
        <w:rPr>
          <w:b/>
          <w:u w:val="single"/>
        </w:rPr>
        <w:t xml:space="preserve">755199</w:t>
      </w:r>
    </w:p>
    <w:p>
      <w:r>
        <w:t xml:space="preserve">Tätä oikeusjuttua sponsoroi varmasti eurooppalainen haarukkakielinen kansalaisjärjestö, joka on täynnä radikaaleja feministejä ja miehistämättömiä valkoisia miehiä. https://t.co/K1HMBKnqoG.</w:t>
      </w:r>
    </w:p>
    <w:p>
      <w:r>
        <w:rPr>
          <w:b/>
          <w:u w:val="single"/>
        </w:rPr>
        <w:t xml:space="preserve">755200</w:t>
      </w:r>
    </w:p>
    <w:p>
      <w:r>
        <w:t xml:space="preserve">Juuri niin. Jos emme olisi yksityistäneet panimoita, meillä olisi yhä sixpack, jos emme olisi yksityistäneet viinakauppoja, meillä olisi yhä suklaapatukka aamulla. https://t.co/u19VpOUB6i.</w:t>
      </w:r>
    </w:p>
    <w:p>
      <w:r>
        <w:rPr>
          <w:b/>
          <w:u w:val="single"/>
        </w:rPr>
        <w:t xml:space="preserve">755201</w:t>
      </w:r>
    </w:p>
    <w:p>
      <w:r>
        <w:t xml:space="preserve">@petracj Buuaaminen oli muutenkin täysin sivistymätöntä. Meillä on vielä paljon opittavaa. ;)</w:t>
      </w:r>
    </w:p>
    <w:p>
      <w:r>
        <w:rPr>
          <w:b/>
          <w:u w:val="single"/>
        </w:rPr>
        <w:t xml:space="preserve">755202</w:t>
      </w:r>
    </w:p>
    <w:p>
      <w:r>
        <w:t xml:space="preserve">Peršak: RTV:n maksuosuus pysyy ennallaan https://t.co/IILQSkANyD Olet vihdoin paskonut housuihisi! RTV:lle on edelleen 0€ liikaa. Väärennettyjä uutisia!</w:t>
      </w:r>
    </w:p>
    <w:p>
      <w:r>
        <w:rPr>
          <w:b/>
          <w:u w:val="single"/>
        </w:rPr>
        <w:t xml:space="preserve">755203</w:t>
      </w:r>
    </w:p>
    <w:p>
      <w:r>
        <w:t xml:space="preserve">@AltR_Paulin @MartinTincek @A1Slovenija Se johtuu änkyttävästä näppäimistöstä. Painike on jumissa😂😂😂😂😂</w:t>
      </w:r>
    </w:p>
    <w:p>
      <w:r>
        <w:rPr>
          <w:b/>
          <w:u w:val="single"/>
        </w:rPr>
        <w:t xml:space="preserve">755204</w:t>
      </w:r>
    </w:p>
    <w:p>
      <w:r>
        <w:t xml:space="preserve">@JernejStromajer @rtvslo Tällainen sanoinkuvaamaton joukko voisi mennä puolustamaan Piran Bayta! Punkkien aiheuttama aivokalvontulehdus ei ole häviämässä! 👍@JansaSDS</w:t>
      </w:r>
    </w:p>
    <w:p>
      <w:r>
        <w:rPr>
          <w:b/>
          <w:u w:val="single"/>
        </w:rPr>
        <w:t xml:space="preserve">755205</w:t>
      </w:r>
    </w:p>
    <w:p>
      <w:r>
        <w:t xml:space="preserve">Kun kaikki sivistykselliset jarrut irtoavat puhdasta slovenialaista rotua suojelevilta ... https://t.co/5XOQmSThki...</w:t>
      </w:r>
    </w:p>
    <w:p>
      <w:r>
        <w:rPr>
          <w:b/>
          <w:u w:val="single"/>
        </w:rPr>
        <w:t xml:space="preserve">755206</w:t>
      </w:r>
    </w:p>
    <w:p>
      <w:r>
        <w:t xml:space="preserve">@leaathenatabako LoL. Ljubljanassa pysäköinninvastaiset panokset ovat varmaan vielä vedessä 🤣.</w:t>
      </w:r>
    </w:p>
    <w:p>
      <w:r>
        <w:rPr>
          <w:b/>
          <w:u w:val="single"/>
        </w:rPr>
        <w:t xml:space="preserve">755207</w:t>
      </w:r>
    </w:p>
    <w:p>
      <w:r>
        <w:t xml:space="preserve">Eurooppalaisen sivilisaation tulevaisuus ei ole Afrikassa eikä Arabiassa. Eurooppalaisen sivilisaation tulevaisuus on eurooppalaisten naisten kohdussa.</w:t>
      </w:r>
    </w:p>
    <w:p>
      <w:r>
        <w:rPr>
          <w:b/>
          <w:u w:val="single"/>
        </w:rPr>
        <w:t xml:space="preserve">755208</w:t>
      </w:r>
    </w:p>
    <w:p>
      <w:r>
        <w:t xml:space="preserve">@had @SpelaNovak Jalkaisin?</w:t>
        <w:br/>
        <w:br/>
        <w:t xml:space="preserve"> No, jos olisin ollut ilman vinjettiä, olisin maksanut reilusti tästä matkasta.</w:t>
        <w:br/>
        <w:br/>
        <w:t xml:space="preserve"> Millainen se on kesällä?</w:t>
      </w:r>
    </w:p>
    <w:p>
      <w:r>
        <w:rPr>
          <w:b/>
          <w:u w:val="single"/>
        </w:rPr>
        <w:t xml:space="preserve">755209</w:t>
      </w:r>
    </w:p>
    <w:p>
      <w:r>
        <w:t xml:space="preserve">Presidentti Pahor julkaisee sosiaalisessa mediassa selfien kunniakaartin kanssa. http://t.co/k9JbIjNIdm.</w:t>
      </w:r>
    </w:p>
    <w:p>
      <w:r>
        <w:rPr>
          <w:b/>
          <w:u w:val="single"/>
        </w:rPr>
        <w:t xml:space="preserve">755210</w:t>
      </w:r>
    </w:p>
    <w:p>
      <w:r>
        <w:t xml:space="preserve">@DanielKalan Se on parvekkeeni alla, kyllä.</w:t>
        <w:br/>
        <w:t xml:space="preserve"> Meillä on tänään kyläpiknik juhlapäivän kunniaksi 🇸🇮🇮</w:t>
      </w:r>
    </w:p>
    <w:p>
      <w:r>
        <w:rPr>
          <w:b/>
          <w:u w:val="single"/>
        </w:rPr>
        <w:t xml:space="preserve">755211</w:t>
      </w:r>
    </w:p>
    <w:p>
      <w:r>
        <w:t xml:space="preserve">@polikarbonat Notranjskan kirkkoherra määräsi "en pompin szi mortadella" rannikolla vain sulautuakseen joukkoon.</w:t>
      </w:r>
    </w:p>
    <w:p>
      <w:r>
        <w:rPr>
          <w:b/>
          <w:u w:val="single"/>
        </w:rPr>
        <w:t xml:space="preserve">755212</w:t>
      </w:r>
    </w:p>
    <w:p>
      <w:r>
        <w:t xml:space="preserve">@mymoney80450226 Uskomme mukaisesti annamme sinulle anteeksi, koska et selvästikään tiedä, mistä puhut.</w:t>
        <w:br/>
        <w:br/>
        <w:t xml:space="preserve"> Bong</w:t>
      </w:r>
    </w:p>
    <w:p>
      <w:r>
        <w:rPr>
          <w:b/>
          <w:u w:val="single"/>
        </w:rPr>
        <w:t xml:space="preserve">755213</w:t>
      </w:r>
    </w:p>
    <w:p>
      <w:r>
        <w:t xml:space="preserve">@YPeritorio @mojcav1 musta, mutta butch, selvästi. punaista sianlihaa savustetaan juuri matojen välttämiseksi, ja he rakastavat sitä, kun se on mustaa.</w:t>
      </w:r>
    </w:p>
    <w:p>
      <w:r>
        <w:rPr>
          <w:b/>
          <w:u w:val="single"/>
        </w:rPr>
        <w:t xml:space="preserve">755214</w:t>
      </w:r>
    </w:p>
    <w:p>
      <w:r>
        <w:t xml:space="preserve">@KogojSlavko @vinkovasle1 @ArtGotar Hän työskenteli yrityksessä kaksi vuotta, sitten itselleen ja ensimmäiset kirjekuoret alkoivat pudota.....</w:t>
      </w:r>
    </w:p>
    <w:p>
      <w:r>
        <w:rPr>
          <w:b/>
          <w:u w:val="single"/>
        </w:rPr>
        <w:t xml:space="preserve">755215</w:t>
      </w:r>
    </w:p>
    <w:p>
      <w:r>
        <w:t xml:space="preserve">Furlanin integralistisen keittiön ensimmäinen kurssi - slovenialainen tekstitys!</w:t>
        <w:br/>
        <w:br/>
        <w:t xml:space="preserve">https://t.co/3llgyOosj7</w:t>
      </w:r>
    </w:p>
    <w:p>
      <w:r>
        <w:rPr>
          <w:b/>
          <w:u w:val="single"/>
        </w:rPr>
        <w:t xml:space="preserve">755216</w:t>
      </w:r>
    </w:p>
    <w:p>
      <w:r>
        <w:t xml:space="preserve">@NovakBozidar Erjavec jää historiaan vain parturikampaamon laitteeseen kelpaavana apparatšikkona.</w:t>
      </w:r>
    </w:p>
    <w:p>
      <w:r>
        <w:rPr>
          <w:b/>
          <w:u w:val="single"/>
        </w:rPr>
        <w:t xml:space="preserve">755217</w:t>
      </w:r>
    </w:p>
    <w:p>
      <w:r>
        <w:t xml:space="preserve">@juremes Molemmat sopivat psykiatriaan, mutta vaeltavat silti ihmisten keskuudessa. #shocking</w:t>
      </w:r>
    </w:p>
    <w:p>
      <w:r>
        <w:rPr>
          <w:b/>
          <w:u w:val="single"/>
        </w:rPr>
        <w:t xml:space="preserve">755218</w:t>
      </w:r>
    </w:p>
    <w:p>
      <w:r>
        <w:t xml:space="preserve">@cincamarinca00 @cikibucka @zeljko_novak ja mikä on ongelma. selitä, mitä tämä 13-vuotias mustalainen teki, jotta hänelle tehtiin näin.</w:t>
      </w:r>
    </w:p>
    <w:p>
      <w:r>
        <w:rPr>
          <w:b/>
          <w:u w:val="single"/>
        </w:rPr>
        <w:t xml:space="preserve">755219</w:t>
      </w:r>
    </w:p>
    <w:p>
      <w:r>
        <w:t xml:space="preserve">@Hribar13 @Dr_Eclectic @cashkee Missä auspuh pipco ja bat hare? Niitä oli ennen, mutta nyt kaikki on loppunut.</w:t>
      </w:r>
    </w:p>
    <w:p>
      <w:r>
        <w:rPr>
          <w:b/>
          <w:u w:val="single"/>
        </w:rPr>
        <w:t xml:space="preserve">755220</w:t>
      </w:r>
    </w:p>
    <w:p>
      <w:r>
        <w:t xml:space="preserve">@KashaVrela Luulin, että se oli kuva partisaaneista, nälkäisistä, alastomista ja paljain jaloin vapauttavista kotimaastaan, matkalla kohti parempaa tulevaisuutta.</w:t>
      </w:r>
    </w:p>
    <w:p>
      <w:r>
        <w:rPr>
          <w:b/>
          <w:u w:val="single"/>
        </w:rPr>
        <w:t xml:space="preserve">755221</w:t>
      </w:r>
    </w:p>
    <w:p>
      <w:r>
        <w:t xml:space="preserve">@zaspanko @UrosEsih @andrejLac Miksi he eivät mene aktivistien juhliin, ainakin he saisivat lämpimän aterian, partisaanigulassin.</w:t>
      </w:r>
    </w:p>
    <w:p>
      <w:r>
        <w:rPr>
          <w:b/>
          <w:u w:val="single"/>
        </w:rPr>
        <w:t xml:space="preserve">755222</w:t>
      </w:r>
    </w:p>
    <w:p>
      <w:r>
        <w:t xml:space="preserve">@MatevzNovak @Matej_Klaric Äärioikeistolainen SDS häviää? Eikö se ole vielä raitistunut?</w:t>
      </w:r>
    </w:p>
    <w:p>
      <w:r>
        <w:rPr>
          <w:b/>
          <w:u w:val="single"/>
        </w:rPr>
        <w:t xml:space="preserve">755223</w:t>
      </w:r>
    </w:p>
    <w:p>
      <w:r>
        <w:t xml:space="preserve">@sodnik @petrasovdat @Andrejcus Ja sunnuntaina vuoristomajan työntekijöiden tarjoiltavaksi 😂.</w:t>
      </w:r>
    </w:p>
    <w:p>
      <w:r>
        <w:rPr>
          <w:b/>
          <w:u w:val="single"/>
        </w:rPr>
        <w:t xml:space="preserve">755224</w:t>
      </w:r>
    </w:p>
    <w:p>
      <w:r>
        <w:t xml:space="preserve">Ja siltä se kuulosti eilen :)</w:t>
        <w:br/>
        <w:t xml:space="preserve"> #martinafurlan4et #martinafurlan #jazz #markocepakmaki #aljosajeric #gorankrmac https://t.co/5eEJUlHZjj https://t.co/5eEJUlHZjj</w:t>
      </w:r>
    </w:p>
    <w:p>
      <w:r>
        <w:rPr>
          <w:b/>
          <w:u w:val="single"/>
        </w:rPr>
        <w:t xml:space="preserve">755225</w:t>
      </w:r>
    </w:p>
    <w:p>
      <w:r>
        <w:t xml:space="preserve">@Bodem43 @petrasovdat ihan vaan vinkuakseen 😁😎 pitäydy laiskan urheilusi parissa😁😁</w:t>
      </w:r>
    </w:p>
    <w:p>
      <w:r>
        <w:rPr>
          <w:b/>
          <w:u w:val="single"/>
        </w:rPr>
        <w:t xml:space="preserve">755226</w:t>
      </w:r>
    </w:p>
    <w:p>
      <w:r>
        <w:t xml:space="preserve">Yhdessä kansanmusiikkikohdassa on koko slovenialaisten kliseiden kirjo.</w:t>
      </w:r>
    </w:p>
    <w:p>
      <w:r>
        <w:rPr>
          <w:b/>
          <w:u w:val="single"/>
        </w:rPr>
        <w:t xml:space="preserve">755227</w:t>
      </w:r>
    </w:p>
    <w:p>
      <w:r>
        <w:t xml:space="preserve">Annammeko todella islamilaisten pedofiilien asua EU:ssa .... https://t.co/W1EdYNv02Y</w:t>
      </w:r>
    </w:p>
    <w:p>
      <w:r>
        <w:rPr>
          <w:b/>
          <w:u w:val="single"/>
        </w:rPr>
        <w:t xml:space="preserve">755228</w:t>
      </w:r>
    </w:p>
    <w:p>
      <w:r>
        <w:t xml:space="preserve">@DrzavljanD @zaslovenijo2 @TelekomSlo @vladaRS Älä viitsi, lopeta jo häiriköinti, senkin valtion loinen, ja anna takaisin kaikki rahat, jotka olet velkaa valtiolle.</w:t>
      </w:r>
    </w:p>
    <w:p>
      <w:r>
        <w:rPr>
          <w:b/>
          <w:u w:val="single"/>
        </w:rPr>
        <w:t xml:space="preserve">755229</w:t>
      </w:r>
    </w:p>
    <w:p>
      <w:r>
        <w:t xml:space="preserve">@petrasovdat @iztokX @TelekomSlo Voit estää minut,.....Älä tuomitse epäoikeudenmukaisesti, pyydän henkilökohtaisesti anteeksi....</w:t>
      </w:r>
    </w:p>
    <w:p>
      <w:r>
        <w:rPr>
          <w:b/>
          <w:u w:val="single"/>
        </w:rPr>
        <w:t xml:space="preserve">755230</w:t>
      </w:r>
    </w:p>
    <w:p>
      <w:r>
        <w:t xml:space="preserve">@FrenkMate @rtvslo @BorutPahor Outoa, että Pahor ei olisi presidentti ilman oikeiston ääniä.</w:t>
      </w:r>
    </w:p>
    <w:p>
      <w:r>
        <w:rPr>
          <w:b/>
          <w:u w:val="single"/>
        </w:rPr>
        <w:t xml:space="preserve">755231</w:t>
      </w:r>
    </w:p>
    <w:p>
      <w:r>
        <w:t xml:space="preserve">@Marjetica14 @tfajon Edistyksellisten voimien kanta anon-akkiin voidaan tiivistää: #spizdi. Mkay?</w:t>
      </w:r>
    </w:p>
    <w:p>
      <w:r>
        <w:rPr>
          <w:b/>
          <w:u w:val="single"/>
        </w:rPr>
        <w:t xml:space="preserve">755232</w:t>
      </w:r>
    </w:p>
    <w:p>
      <w:r>
        <w:t xml:space="preserve">@Bennetova_liza Joo mies, me tiedetään, että miesten päät ovat tyhjempiä kuin Vinagan :P</w:t>
      </w:r>
    </w:p>
    <w:p>
      <w:r>
        <w:rPr>
          <w:b/>
          <w:u w:val="single"/>
        </w:rPr>
        <w:t xml:space="preserve">755233</w:t>
      </w:r>
    </w:p>
    <w:p>
      <w:r>
        <w:t xml:space="preserve">@Leon48303573 @DrMatoR @MarkoSket Ja mitä he tekevät sinulle, kun et laske heitä. Olet banaanin kuorintavaiheessa. Vakavasti harkittuna parin tuhannen vuoden kuluttua.</w:t>
      </w:r>
    </w:p>
    <w:p>
      <w:r>
        <w:rPr>
          <w:b/>
          <w:u w:val="single"/>
        </w:rPr>
        <w:t xml:space="preserve">755234</w:t>
      </w:r>
    </w:p>
    <w:p>
      <w:r>
        <w:t xml:space="preserve">Ja @JaniModernilla on jotain tekemistä, kun hän ei ole enää parlamentissa https://t.co/drWS7IYj01</w:t>
      </w:r>
    </w:p>
    <w:p>
      <w:r>
        <w:rPr>
          <w:b/>
          <w:u w:val="single"/>
        </w:rPr>
        <w:t xml:space="preserve">755235</w:t>
      </w:r>
    </w:p>
    <w:p>
      <w:r>
        <w:t xml:space="preserve">@JozeBizjak Židan uhkasi, että jos he eivät ryhdistäydy, Janša tulee.</w:t>
      </w:r>
    </w:p>
    <w:p>
      <w:r>
        <w:rPr>
          <w:b/>
          <w:u w:val="single"/>
        </w:rPr>
        <w:t xml:space="preserve">755236</w:t>
      </w:r>
    </w:p>
    <w:p>
      <w:r>
        <w:t xml:space="preserve">@mojcav1 Kummasta pesästä nämä Brglezin sateenvarjon alla olevat upeat tytöt ovat: ennen SMC:tä vai nyt SD:ltä ?</w:t>
      </w:r>
    </w:p>
    <w:p>
      <w:r>
        <w:rPr>
          <w:b/>
          <w:u w:val="single"/>
        </w:rPr>
        <w:t xml:space="preserve">755237</w:t>
      </w:r>
    </w:p>
    <w:p>
      <w:r>
        <w:t xml:space="preserve">(MOTOCROS) @TimGajser243 saa Slovenian takaisin jaloilleen voitolla Trentinossa.</w:t>
        <w:br/>
        <w:t xml:space="preserve">https://t.co/TCXfovsWs4</w:t>
      </w:r>
    </w:p>
    <w:p>
      <w:r>
        <w:rPr>
          <w:b/>
          <w:u w:val="single"/>
        </w:rPr>
        <w:t xml:space="preserve">755238</w:t>
      </w:r>
    </w:p>
    <w:p>
      <w:r>
        <w:t xml:space="preserve">@cesenj Pezdir julkaisi vain arkistotietoja, jotka ovat nyt vanhentuneita, mutta älä huoli, hän tietää mitä tekee.</w:t>
      </w:r>
    </w:p>
    <w:p>
      <w:r>
        <w:rPr>
          <w:b/>
          <w:u w:val="single"/>
        </w:rPr>
        <w:t xml:space="preserve">755239</w:t>
      </w:r>
    </w:p>
    <w:p>
      <w:r>
        <w:t xml:space="preserve">Seutukunta: Rikolliset ajoivat kalliilla autoilla ja saivat tukea ... https://t.co/RyRRTvbD5h</w:t>
      </w:r>
    </w:p>
    <w:p>
      <w:r>
        <w:rPr>
          <w:b/>
          <w:u w:val="single"/>
        </w:rPr>
        <w:t xml:space="preserve">755240</w:t>
      </w:r>
    </w:p>
    <w:p>
      <w:r>
        <w:t xml:space="preserve">@STA_News Totuudenetsijöitä on työnnettävä ympäriinsä, jotta tilannetta olisi helpompi hyödyntää!</w:t>
      </w:r>
    </w:p>
    <w:p>
      <w:r>
        <w:rPr>
          <w:b/>
          <w:u w:val="single"/>
        </w:rPr>
        <w:t xml:space="preserve">755241</w:t>
      </w:r>
    </w:p>
    <w:p>
      <w:r>
        <w:t xml:space="preserve">Ljubljanalaiset, te olette jankuttaneet. Iso Ben on taas asialla... #sampovem https://t.co/tQbzDYqQN2</w:t>
      </w:r>
    </w:p>
    <w:p>
      <w:r>
        <w:rPr>
          <w:b/>
          <w:u w:val="single"/>
        </w:rPr>
        <w:t xml:space="preserve">755242</w:t>
      </w:r>
    </w:p>
    <w:p>
      <w:r>
        <w:t xml:space="preserve">Käskisin siskoani puhdistamaan kasvonsa ja vaihtamaan liinavaatteet useammin. Hän käskee minua etsimään poikaystävän ja paskomaan hänen päälleen. #christmasspirit</w:t>
      </w:r>
    </w:p>
    <w:p>
      <w:r>
        <w:rPr>
          <w:b/>
          <w:u w:val="single"/>
        </w:rPr>
        <w:t xml:space="preserve">755243</w:t>
      </w:r>
    </w:p>
    <w:p>
      <w:r>
        <w:t xml:space="preserve">@zanimiva Sinulla on fiksu kollega. Se on hyvä ympäristö työskennellä. Onko vielä tilaa?</w:t>
      </w:r>
    </w:p>
    <w:p>
      <w:r>
        <w:rPr>
          <w:b/>
          <w:u w:val="single"/>
        </w:rPr>
        <w:t xml:space="preserve">755244</w:t>
      </w:r>
    </w:p>
    <w:p>
      <w:r>
        <w:t xml:space="preserve">On sääli, että näin kohtuuttoman kalliita ajoneuvoja ostetaan.... entä pelastushelikopterit, mutta ketään ei kiinnosta.</w:t>
        <w:br/>
        <w:t xml:space="preserve"> #shame</w:t>
      </w:r>
    </w:p>
    <w:p>
      <w:r>
        <w:rPr>
          <w:b/>
          <w:u w:val="single"/>
        </w:rPr>
        <w:t xml:space="preserve">755245</w:t>
      </w:r>
    </w:p>
    <w:p>
      <w:r>
        <w:t xml:space="preserve">Tällaista spelttikakkua speckillä tarjoillaan huomenna aamulla niille, jotka tulevat Črnomeljiin kahville 😝 https://t.co/kPhJWrBxFU.</w:t>
      </w:r>
    </w:p>
    <w:p>
      <w:r>
        <w:rPr>
          <w:b/>
          <w:u w:val="single"/>
        </w:rPr>
        <w:t xml:space="preserve">755246</w:t>
      </w:r>
    </w:p>
    <w:p>
      <w:r>
        <w:t xml:space="preserve">Domet leftarda on jagermaister aamiaiseksi ja äidin lounaaksi. Kun olet ansainnut eläkkeesi, puhu ääneen, senkin kusipää. https://t.co/wmV8d9I4sH.</w:t>
      </w:r>
    </w:p>
    <w:p>
      <w:r>
        <w:rPr>
          <w:b/>
          <w:u w:val="single"/>
        </w:rPr>
        <w:t xml:space="preserve">755247</w:t>
      </w:r>
    </w:p>
    <w:p>
      <w:r>
        <w:t xml:space="preserve">Näin käy, jos pysäköi liian lähelle rautatiekiskoja https://t.co/vjcjv3tuc0 https://t.co/tGnpX1srvD</w:t>
      </w:r>
    </w:p>
    <w:p>
      <w:r>
        <w:rPr>
          <w:b/>
          <w:u w:val="single"/>
        </w:rPr>
        <w:t xml:space="preserve">755248</w:t>
      </w:r>
    </w:p>
    <w:p>
      <w:r>
        <w:t xml:space="preserve">@DKiitos sairaalat, synnytyssairaalat, lentokentät, paloasemat, poliisiasemat, pysähtyneet bussit, junat....</w:t>
      </w:r>
    </w:p>
    <w:p>
      <w:r>
        <w:rPr>
          <w:b/>
          <w:u w:val="single"/>
        </w:rPr>
        <w:t xml:space="preserve">755249</w:t>
      </w:r>
    </w:p>
    <w:p>
      <w:r>
        <w:t xml:space="preserve">Sääli, mitä tapahtuu! Tiedotusvälineet tuskin huomaavat ja raportoivat kristittyihin kohdistuvista rikoksista. https://t.co/EyjpYrPuKg.</w:t>
      </w:r>
    </w:p>
    <w:p>
      <w:r>
        <w:rPr>
          <w:b/>
          <w:u w:val="single"/>
        </w:rPr>
        <w:t xml:space="preserve">755250</w:t>
      </w:r>
    </w:p>
    <w:p>
      <w:r>
        <w:t xml:space="preserve">@bojan_krajnc @silvopovse Jos yksi asia oikeudenkäynnissä ärsyttää, se on korvaukset ja tuomareiden pelkuruus välttää niitä!</w:t>
      </w:r>
    </w:p>
    <w:p>
      <w:r>
        <w:rPr>
          <w:b/>
          <w:u w:val="single"/>
        </w:rPr>
        <w:t xml:space="preserve">755251</w:t>
      </w:r>
    </w:p>
    <w:p>
      <w:r>
        <w:t xml:space="preserve">Merkki on tarkoitettu keinuttamiseen edestakaisin 3 kertaa. Kun äiti sotkisi sen ja kiireesti kankaan silmien päälle. Hieno kudonta? Ehkä. https://t.co/y2GS5wi42M</w:t>
      </w:r>
    </w:p>
    <w:p>
      <w:r>
        <w:rPr>
          <w:b/>
          <w:u w:val="single"/>
        </w:rPr>
        <w:t xml:space="preserve">755252</w:t>
      </w:r>
    </w:p>
    <w:p>
      <w:r>
        <w:t xml:space="preserve">@Darko_Bulat @hladnikp @CHIMPSINSOCKS Minä löisin häntä korviin ja lähettäisin hänet takaisin kouluun!</w:t>
      </w:r>
    </w:p>
    <w:p>
      <w:r>
        <w:rPr>
          <w:b/>
          <w:u w:val="single"/>
        </w:rPr>
        <w:t xml:space="preserve">755253</w:t>
      </w:r>
    </w:p>
    <w:p>
      <w:r>
        <w:t xml:space="preserve">@MiroCerar Miksi sitten päästätte heidät maahan?On jo korkea aika päästä eroon teistä ja teidän epäpätevyydestänne.</w:t>
      </w:r>
    </w:p>
    <w:p>
      <w:r>
        <w:rPr>
          <w:b/>
          <w:u w:val="single"/>
        </w:rPr>
        <w:t xml:space="preserve">755254</w:t>
      </w:r>
    </w:p>
    <w:p>
      <w:r>
        <w:t xml:space="preserve">@MazzoVanKlein @dusankocevar1 Voin koota kaksi opasta, jotta pääsette kaikki huipulle.</w:t>
      </w:r>
    </w:p>
    <w:p>
      <w:r>
        <w:rPr>
          <w:b/>
          <w:u w:val="single"/>
        </w:rPr>
        <w:t xml:space="preserve">755255</w:t>
      </w:r>
    </w:p>
    <w:p>
      <w:r>
        <w:t xml:space="preserve">Laadukkaat bambusta valmistetut lämpösukat pitävät jalkasi viileinä. Kun ostat kupongin, saat 5 paria... https://t.co/qa0VMP2pB4</w:t>
      </w:r>
    </w:p>
    <w:p>
      <w:r>
        <w:rPr>
          <w:b/>
          <w:u w:val="single"/>
        </w:rPr>
        <w:t xml:space="preserve">755256</w:t>
      </w:r>
    </w:p>
    <w:p>
      <w:r>
        <w:t xml:space="preserve">@vinkovasle1 @JJansaSDS RS:llä ei ole enää salaista palvelua siellä, vaan valitettavasti siellä on vain mannekiinit ja epäpätevät henkilöt.</w:t>
      </w:r>
    </w:p>
    <w:p>
      <w:r>
        <w:rPr>
          <w:b/>
          <w:u w:val="single"/>
        </w:rPr>
        <w:t xml:space="preserve">755257</w:t>
      </w:r>
    </w:p>
    <w:p>
      <w:r>
        <w:t xml:space="preserve">He jyrisevät populismista ympäri maailmaa, mutta kotona he suojelevat ja puolustavat populistia, jonka he itse ovat asettaneet valtaan. #Factor</w:t>
      </w:r>
    </w:p>
    <w:p>
      <w:r>
        <w:rPr>
          <w:b/>
          <w:u w:val="single"/>
        </w:rPr>
        <w:t xml:space="preserve">755258</w:t>
      </w:r>
    </w:p>
    <w:p>
      <w:r>
        <w:t xml:space="preserve">Jos #sharian nimissä he leikkaavat naistensa päät irti, mitä he tekevät meille "vääräuskoisille"❓❓❓❓❓❓❓❓❓💩👺😱👹</w:t>
        <w:br/>
        <w:t xml:space="preserve">#StopIslam https://t.co/5eS2XJxL5x</w:t>
      </w:r>
    </w:p>
    <w:p>
      <w:r>
        <w:rPr>
          <w:b/>
          <w:u w:val="single"/>
        </w:rPr>
        <w:t xml:space="preserve">755259</w:t>
      </w:r>
    </w:p>
    <w:p>
      <w:r>
        <w:t xml:space="preserve">@RomanLeljak Heidän pitäisi katsoa, kuka on holokaustin ideologi, ja pitää turpansa kiinni, jos eivät halua julistaa totuutta. https://t.co/9ViwGa32iy</w:t>
      </w:r>
    </w:p>
    <w:p>
      <w:r>
        <w:rPr>
          <w:b/>
          <w:u w:val="single"/>
        </w:rPr>
        <w:t xml:space="preserve">755260</w:t>
      </w:r>
    </w:p>
    <w:p>
      <w:r>
        <w:t xml:space="preserve">@FranciKek Tässä on treffit! Franci jätit avaimesi tänne Murgleen, jotta et tarvitse etsiä niitä!!!! Joka tapauksessa, nähdään taas huomenna</w:t>
      </w:r>
    </w:p>
    <w:p>
      <w:r>
        <w:rPr>
          <w:b/>
          <w:u w:val="single"/>
        </w:rPr>
        <w:t xml:space="preserve">755261</w:t>
      </w:r>
    </w:p>
    <w:p>
      <w:r>
        <w:t xml:space="preserve">@suction Kyllä, tässä on sähköinen käyttövoima vain avustamiseen ja on siten "hybridi", kun taas esimerkiksi skootterissa ei ole polkimia itseohjautuvuutta varten.</w:t>
      </w:r>
    </w:p>
    <w:p>
      <w:r>
        <w:rPr>
          <w:b/>
          <w:u w:val="single"/>
        </w:rPr>
        <w:t xml:space="preserve">755262</w:t>
      </w:r>
    </w:p>
    <w:p>
      <w:r>
        <w:t xml:space="preserve">@VojeNotFake Jos olet kaatunut iskiasista, olet kaatunut hyvin! Voisitte olla jurtassa, eikä twvesolje antaisi sitä anteeksi aikojen loppuun asti!</w:t>
      </w:r>
    </w:p>
    <w:p>
      <w:r>
        <w:rPr>
          <w:b/>
          <w:u w:val="single"/>
        </w:rPr>
        <w:t xml:space="preserve">755263</w:t>
      </w:r>
    </w:p>
    <w:p>
      <w:r>
        <w:t xml:space="preserve">Televisiossa näemme ilmiön, jota emme ole nähneet livenä tänä talvena - sade muuttuu lumeksi.</w:t>
      </w:r>
    </w:p>
    <w:p>
      <w:r>
        <w:rPr>
          <w:b/>
          <w:u w:val="single"/>
        </w:rPr>
        <w:t xml:space="preserve">755264</w:t>
      </w:r>
    </w:p>
    <w:p>
      <w:r>
        <w:t xml:space="preserve">@RagnarBelial @anzet Vain silloin, kun se on päällä, voidaan käyttää tavallisia Ft-tyyppejä.</w:t>
      </w:r>
    </w:p>
    <w:p>
      <w:r>
        <w:rPr>
          <w:b/>
          <w:u w:val="single"/>
        </w:rPr>
        <w:t xml:space="preserve">755265</w:t>
      </w:r>
    </w:p>
    <w:p>
      <w:r>
        <w:t xml:space="preserve">@tfajon @strankaSD Ilmeisesti te kaikki SD:ssä olette värisokeita, koska olen nähnyt kaikkialla vain punaista, enkä vihreää.</w:t>
      </w:r>
    </w:p>
    <w:p>
      <w:r>
        <w:rPr>
          <w:b/>
          <w:u w:val="single"/>
        </w:rPr>
        <w:t xml:space="preserve">755266</w:t>
      </w:r>
    </w:p>
    <w:p>
      <w:r>
        <w:t xml:space="preserve">Toisen kerran ajaa auton koska "tehdas vika".... ma mennään u rt vuosi 2018....</w:t>
      </w:r>
    </w:p>
    <w:p>
      <w:r>
        <w:rPr>
          <w:b/>
          <w:u w:val="single"/>
        </w:rPr>
        <w:t xml:space="preserve">755267</w:t>
      </w:r>
    </w:p>
    <w:p>
      <w:r>
        <w:t xml:space="preserve">@MartinValic @PrinasalkaZlata Holding. Ainoastaan jalankulkijat tuntevat enemmän jalkakäytävällä pyöräilevää hölmöä kohtaan ja pyöräilijät pyöräkaistalla olevaa autoa kohtaan.</w:t>
      </w:r>
    </w:p>
    <w:p>
      <w:r>
        <w:rPr>
          <w:b/>
          <w:u w:val="single"/>
        </w:rPr>
        <w:t xml:space="preserve">755268</w:t>
      </w:r>
    </w:p>
    <w:p>
      <w:r>
        <w:t xml:space="preserve">Aluminij saa kauden toisen voittonsa. Alumiini voitti Triglavin vieraissa 3:1 (Majcen; Grgić, Krajnc, Trdina). #plts #aluminij</w:t>
      </w:r>
    </w:p>
    <w:p>
      <w:r>
        <w:rPr>
          <w:b/>
          <w:u w:val="single"/>
        </w:rPr>
        <w:t xml:space="preserve">755269</w:t>
      </w:r>
    </w:p>
    <w:p>
      <w:r>
        <w:t xml:space="preserve">Tekoäly on kuin sähköä tohtori Luciano Floridon kanssa --&amp;gt; https://t.co/YkGDPcGLr4 #frequencyX #RTVSLO</w:t>
      </w:r>
    </w:p>
    <w:p>
      <w:r>
        <w:rPr>
          <w:b/>
          <w:u w:val="single"/>
        </w:rPr>
        <w:t xml:space="preserve">755270</w:t>
      </w:r>
    </w:p>
    <w:p>
      <w:r>
        <w:t xml:space="preserve">Agrokor häviää taistelun Serbiassa, langetetaanko tuomio Sloveniassa? Tuomioistuimemme päättää, että slovenialaiset joutuvat kärsimään.</w:t>
      </w:r>
    </w:p>
    <w:p>
      <w:r>
        <w:rPr>
          <w:b/>
          <w:u w:val="single"/>
        </w:rPr>
        <w:t xml:space="preserve">755271</w:t>
      </w:r>
    </w:p>
    <w:p>
      <w:r>
        <w:t xml:space="preserve">@SpletnaMladina @MladinaGlobal great.....odotamme erikoislisää , UDBA/PARTIA ahneuden kirous 😂👍</w:t>
      </w:r>
    </w:p>
    <w:p>
      <w:r>
        <w:rPr>
          <w:b/>
          <w:u w:val="single"/>
        </w:rPr>
        <w:t xml:space="preserve">755272</w:t>
      </w:r>
    </w:p>
    <w:p>
      <w:r>
        <w:t xml:space="preserve">@TomazLisec Tietenkin siellä opiskelee älykkäitä ihmisiä, jotka eivät tee hölmöjä, kuten FDV ja FF, ja myös PF, voisin lisätä.</w:t>
      </w:r>
    </w:p>
    <w:p>
      <w:r>
        <w:rPr>
          <w:b/>
          <w:u w:val="single"/>
        </w:rPr>
        <w:t xml:space="preserve">755273</w:t>
      </w:r>
    </w:p>
    <w:p>
      <w:r>
        <w:t xml:space="preserve">@Fitzroy1985 @MarkoPavlisic Joten teet edelleen samaa! Nelijalkaisiin ystäviin kohdistuvat rikokset. #dogpets</w:t>
      </w:r>
    </w:p>
    <w:p>
      <w:r>
        <w:rPr>
          <w:b/>
          <w:u w:val="single"/>
        </w:rPr>
        <w:t xml:space="preserve">755274</w:t>
      </w:r>
    </w:p>
    <w:p>
      <w:r>
        <w:t xml:space="preserve">@xxx24241454 Katsokaa tätä loistajaa, joka kieltäytyy antamasta ahvenelle edes yhtä kainalosauvoja, jotta se siirtyisi oikealle!🦊 ...</w:t>
      </w:r>
    </w:p>
    <w:p>
      <w:r>
        <w:rPr>
          <w:b/>
          <w:u w:val="single"/>
        </w:rPr>
        <w:t xml:space="preserve">755275</w:t>
      </w:r>
    </w:p>
    <w:p>
      <w:r>
        <w:t xml:space="preserve">Joustavat työajat ovat minulle liian demokraattisia. Lähden töihin kello 10 aamulla.</w:t>
      </w:r>
    </w:p>
    <w:p>
      <w:r>
        <w:rPr>
          <w:b/>
          <w:u w:val="single"/>
        </w:rPr>
        <w:t xml:space="preserve">755276</w:t>
      </w:r>
    </w:p>
    <w:p>
      <w:r>
        <w:t xml:space="preserve">Meillä on töissä kuntosali, jossa on ilmaisia ryhmäliikuntatunteja ja erilaisia kursseja. Positiivisesti yllättynyt.</w:t>
      </w:r>
    </w:p>
    <w:p>
      <w:r>
        <w:rPr>
          <w:b/>
          <w:u w:val="single"/>
        </w:rPr>
        <w:t xml:space="preserve">755277</w:t>
      </w:r>
    </w:p>
    <w:p>
      <w:r>
        <w:t xml:space="preserve">@Nova24TV @vinkovasle1 Siksikö meidän Serpetinšek laski välittömästi energiatuotteiden hintaa? Ei auta!</w:t>
      </w:r>
    </w:p>
    <w:p>
      <w:r>
        <w:rPr>
          <w:b/>
          <w:u w:val="single"/>
        </w:rPr>
        <w:t xml:space="preserve">755278</w:t>
      </w:r>
    </w:p>
    <w:p>
      <w:r>
        <w:t xml:space="preserve">@AnaOstricki Cowboy (kyllä, se oli kutsumukseni), astronautti. Etsivä. Luultavasti jotain muuta, mutta en muista.</w:t>
      </w:r>
    </w:p>
    <w:p>
      <w:r>
        <w:rPr>
          <w:b/>
          <w:u w:val="single"/>
        </w:rPr>
        <w:t xml:space="preserve">755279</w:t>
      </w:r>
    </w:p>
    <w:p>
      <w:r>
        <w:t xml:space="preserve">Mielenosoitukset, mielenosoitukset, kyllä, se on DEMOKRAATTINEN, mutta Madridin hallituksen ja Espanjan poliisin tiukassa valvonnassa ja... https://t.co/stAV3Wfp7D ...</w:t>
      </w:r>
    </w:p>
    <w:p>
      <w:r>
        <w:rPr>
          <w:b/>
          <w:u w:val="single"/>
        </w:rPr>
        <w:t xml:space="preserve">755280</w:t>
      </w:r>
    </w:p>
    <w:p>
      <w:r>
        <w:t xml:space="preserve">@DMShinratensei Ihan vain selvennyksenä;Minulla oli perianaalinen abruptio, ei mikään kummajainen seksuaalinen onnettomuus🤷♀️😁.</w:t>
      </w:r>
    </w:p>
    <w:p>
      <w:r>
        <w:rPr>
          <w:b/>
          <w:u w:val="single"/>
        </w:rPr>
        <w:t xml:space="preserve">755281</w:t>
      </w:r>
    </w:p>
    <w:p>
      <w:r>
        <w:t xml:space="preserve">Balažic ennustaa, että Pahor "ei nuku rauhassa" syyttäjän päätöksestä huolimatta | Svet24 https://t.co/gUvAH5WeNm https://t.co/5MrHszArxb https://t.co/5MrHszArxb</w:t>
      </w:r>
    </w:p>
    <w:p>
      <w:r>
        <w:rPr>
          <w:b/>
          <w:u w:val="single"/>
        </w:rPr>
        <w:t xml:space="preserve">755282</w:t>
      </w:r>
    </w:p>
    <w:p>
      <w:r>
        <w:t xml:space="preserve">Jos Ronaldo todetaan syylliseksi amerikkalaisen naisen raiskaukseen muutama vuosi sitten, häntä uhkaa elinkautinen vankeusrangaistus paikallisen lain mukaan.</w:t>
      </w:r>
    </w:p>
    <w:p>
      <w:r>
        <w:rPr>
          <w:b/>
          <w:u w:val="single"/>
        </w:rPr>
        <w:t xml:space="preserve">755283</w:t>
      </w:r>
    </w:p>
    <w:p>
      <w:r>
        <w:t xml:space="preserve">"@Tadejtos: Mitä SDS:n pojat sanovat ZL:n kansanedustajille, zombeille tai kollegoille?" ...vai tervehtiikö ZL SDS:n kansanedustajia elävällä vai gotofsilla.</w:t>
      </w:r>
    </w:p>
    <w:p>
      <w:r>
        <w:rPr>
          <w:b/>
          <w:u w:val="single"/>
        </w:rPr>
        <w:t xml:space="preserve">755284</w:t>
      </w:r>
    </w:p>
    <w:p>
      <w:r>
        <w:t xml:space="preserve">@CluniBosko @millionaire Kamnikin ja Ljubljanan asukkaiden murskatut toiveet? Edellinen ennakkotapauksen vuoksi, jälkimmäinen lumen vuoksi?</w:t>
      </w:r>
    </w:p>
    <w:p>
      <w:r>
        <w:rPr>
          <w:b/>
          <w:u w:val="single"/>
        </w:rPr>
        <w:t xml:space="preserve">755285</w:t>
      </w:r>
    </w:p>
    <w:p>
      <w:r>
        <w:t xml:space="preserve">Demokratia? Mikä se on? #Demokratia #Totalitarismi #Vasemmistolaisuus #Virus https://t.co/klUSJfPybA</w:t>
      </w:r>
    </w:p>
    <w:p>
      <w:r>
        <w:rPr>
          <w:b/>
          <w:u w:val="single"/>
        </w:rPr>
        <w:t xml:space="preserve">755286</w:t>
      </w:r>
    </w:p>
    <w:p>
      <w:r>
        <w:t xml:space="preserve">@nejkom Hei, Branko ei ole enää tuollainen! Hän on mukava kaveri, hän paskantaa vaikka hänellä olisi tyhjä suu!</w:t>
      </w:r>
    </w:p>
    <w:p>
      <w:r>
        <w:rPr>
          <w:b/>
          <w:u w:val="single"/>
        </w:rPr>
        <w:t xml:space="preserve">755287</w:t>
      </w:r>
    </w:p>
    <w:p>
      <w:r>
        <w:t xml:space="preserve">Mutta eikö Vodeb psykoanalyytikkona saanut selville, että BB oli alkoholisti ja että JJ kiristi häntä?</w:t>
      </w:r>
    </w:p>
    <w:p>
      <w:r>
        <w:rPr>
          <w:b/>
          <w:u w:val="single"/>
        </w:rPr>
        <w:t xml:space="preserve">755288</w:t>
      </w:r>
    </w:p>
    <w:p>
      <w:r>
        <w:t xml:space="preserve">Ylistäkää ja ylistäkää Herraani</w:t>
        <w:br/>
        <w:t xml:space="preserve">ja kiittäkää Häntä ja palvelkaa Häntä suuressa nöyryydessä.</w:t>
        <w:br/>
        <w:t xml:space="preserve"> Pyhä Fransiskus Assisilainen. https://t.co/9QPLjroufQ</w:t>
      </w:r>
    </w:p>
    <w:p>
      <w:r>
        <w:rPr>
          <w:b/>
          <w:u w:val="single"/>
        </w:rPr>
        <w:t xml:space="preserve">755289</w:t>
      </w:r>
    </w:p>
    <w:p>
      <w:r>
        <w:t xml:space="preserve">@Carin2013 @GetrudaNivelska Heitä ei hyväksikäytetä mihinkään, he ovat maksettuja mallinukkeja ja luultavasti todellisuudessa kaikki rappeutuneita trolleja.</w:t>
      </w:r>
    </w:p>
    <w:p>
      <w:r>
        <w:rPr>
          <w:b/>
          <w:u w:val="single"/>
        </w:rPr>
        <w:t xml:space="preserve">755290</w:t>
      </w:r>
    </w:p>
    <w:p>
      <w:r>
        <w:t xml:space="preserve">Lentopalloilijat yhdistyivät EP-karsinnan jälkeen: "Tällä kertaa emme vain osallistu" https://t.co/lClTyuqFLT #ozs</w:t>
      </w:r>
    </w:p>
    <w:p>
      <w:r>
        <w:rPr>
          <w:b/>
          <w:u w:val="single"/>
        </w:rPr>
        <w:t xml:space="preserve">755291</w:t>
      </w:r>
    </w:p>
    <w:p>
      <w:r>
        <w:t xml:space="preserve">Eurooppa ryöstää ja Nato kuristaa meitä. ANTI-POP-kumppanuuden järjestämä juhlailta Danny the Jesterin johdolla. https://t.co/XmshMpowJ9</w:t>
      </w:r>
    </w:p>
    <w:p>
      <w:r>
        <w:rPr>
          <w:b/>
          <w:u w:val="single"/>
        </w:rPr>
        <w:t xml:space="preserve">755292</w:t>
      </w:r>
    </w:p>
    <w:p>
      <w:r>
        <w:t xml:space="preserve">@BesenKotPes OMG, se on kuin sian satulointi. Parhaimmillaan tämä on Lada tai Moskvich.</w:t>
      </w:r>
    </w:p>
    <w:p>
      <w:r>
        <w:rPr>
          <w:b/>
          <w:u w:val="single"/>
        </w:rPr>
        <w:t xml:space="preserve">755293</w:t>
      </w:r>
    </w:p>
    <w:p>
      <w:r>
        <w:t xml:space="preserve">@gregapenny @DKosir7 Ilmeisesti he ovat mullaheja isiensä jälkeen. Toisin kuin he, he ovat paljon ammattimaisempia.</w:t>
      </w:r>
    </w:p>
    <w:p>
      <w:r>
        <w:rPr>
          <w:b/>
          <w:u w:val="single"/>
        </w:rPr>
        <w:t xml:space="preserve">755294</w:t>
      </w:r>
    </w:p>
    <w:p>
      <w:r>
        <w:t xml:space="preserve">HP ja HD kanavalla A. Ja vielä kolme päivää. Toivottavasti voin vielä leipoa keksejä ja löytää Love Actuallyin jostain ;-) https://t.co/L7rjCknk0X https://t.co/L7rjCknk0X</w:t>
      </w:r>
    </w:p>
    <w:p>
      <w:r>
        <w:rPr>
          <w:b/>
          <w:u w:val="single"/>
        </w:rPr>
        <w:t xml:space="preserve">755295</w:t>
      </w:r>
    </w:p>
    <w:p>
      <w:r>
        <w:t xml:space="preserve">Vasemmisto on pelkkä anarkistien puolue. Kaikki mitä he lupaavat ja tekevät, on sosiaalinen tuho ja Slovenian talouden tuhoaminen.</w:t>
      </w:r>
    </w:p>
    <w:p>
      <w:r>
        <w:rPr>
          <w:b/>
          <w:u w:val="single"/>
        </w:rPr>
        <w:t xml:space="preserve">755296</w:t>
      </w:r>
    </w:p>
    <w:p>
      <w:r>
        <w:t xml:space="preserve">(KUVAT) First Lady Melanian vierailu lentotukialuksella oli muistopäivä</w:t>
        <w:br/>
        <w:t xml:space="preserve">https://t.co/GIDIsqTI9A https://t.co/dCxDtdlLxV</w:t>
      </w:r>
    </w:p>
    <w:p>
      <w:r>
        <w:rPr>
          <w:b/>
          <w:u w:val="single"/>
        </w:rPr>
        <w:t xml:space="preserve">755297</w:t>
      </w:r>
    </w:p>
    <w:p>
      <w:r>
        <w:t xml:space="preserve">@SamoGlavan @GPreac Mutta silloin yksi ruumiillinen työntekijä menestyisi kapitalismissa paremmin kuin joku harhainen toimitusjohtaja.</w:t>
      </w:r>
    </w:p>
    <w:p>
      <w:r>
        <w:rPr>
          <w:b/>
          <w:u w:val="single"/>
        </w:rPr>
        <w:t xml:space="preserve">755298</w:t>
      </w:r>
    </w:p>
    <w:p>
      <w:r>
        <w:t xml:space="preserve">Nyt saatavilla myös PINK! Jokainen ranneke toimittaa muutaman aterian nälkäisille vatsoille! https://t.co/gjObwXRe25</w:t>
      </w:r>
    </w:p>
    <w:p>
      <w:r>
        <w:rPr>
          <w:b/>
          <w:u w:val="single"/>
        </w:rPr>
        <w:t xml:space="preserve">755299</w:t>
      </w:r>
    </w:p>
    <w:p>
      <w:r>
        <w:t xml:space="preserve">@lotus2700 @Libertarec Toistetaan katuharjoitus ja heitetään kommunistimafia Ljubljanicaan.</w:t>
      </w:r>
    </w:p>
    <w:p>
      <w:r>
        <w:rPr>
          <w:b/>
          <w:u w:val="single"/>
        </w:rPr>
        <w:t xml:space="preserve">755300</w:t>
      </w:r>
    </w:p>
    <w:p>
      <w:r>
        <w:t xml:space="preserve">Herätin sisäisen siivoojani, ja hän käski minun mennä imuroimaan viikset. Taidan lyödä häntä päähän painavalla esineellä.</w:t>
      </w:r>
    </w:p>
    <w:p>
      <w:r>
        <w:rPr>
          <w:b/>
          <w:u w:val="single"/>
        </w:rPr>
        <w:t xml:space="preserve">755301</w:t>
      </w:r>
    </w:p>
    <w:p>
      <w:r>
        <w:t xml:space="preserve">Monikulttuurinen Lontoo: Burkaan pukeutuneet hyökkääjät hyökkäävät miehen kimppuun syövyttävällä hapolla! https://t.co/E1Ufet8Hxx via @Nova24TV</w:t>
      </w:r>
    </w:p>
    <w:p>
      <w:r>
        <w:rPr>
          <w:b/>
          <w:u w:val="single"/>
        </w:rPr>
        <w:t xml:space="preserve">755302</w:t>
      </w:r>
    </w:p>
    <w:p>
      <w:r>
        <w:t xml:space="preserve">Draama Vičin asuntolassa: Miksi 22-vuotiaan neron piti kuolla? | Nova24TV https://t.co/Rxs9x4dCcd</w:t>
      </w:r>
    </w:p>
    <w:p>
      <w:r>
        <w:rPr>
          <w:b/>
          <w:u w:val="single"/>
        </w:rPr>
        <w:t xml:space="preserve">755303</w:t>
      </w:r>
    </w:p>
    <w:p>
      <w:r>
        <w:t xml:space="preserve">Ne teistä, jotka valittavat yhdestä miehestä ja avoliitosta hänen kanssaan, vetäkää syvään henkeä ja olkaa kiitollisia siitä, ettei teillä ole kolmea miestä aivasteluetäisyydellä.</w:t>
      </w:r>
    </w:p>
    <w:p>
      <w:r>
        <w:rPr>
          <w:b/>
          <w:u w:val="single"/>
        </w:rPr>
        <w:t xml:space="preserve">755304</w:t>
      </w:r>
    </w:p>
    <w:p>
      <w:r>
        <w:t xml:space="preserve">Amerikkalaiset lähettivät Marsiin robotin miljardilla, me aiomme rakentaa 30 kilometriä rautaa ja kalliota kahdella? #butaliitit</w:t>
      </w:r>
    </w:p>
    <w:p>
      <w:r>
        <w:rPr>
          <w:b/>
          <w:u w:val="single"/>
        </w:rPr>
        <w:t xml:space="preserve">755305</w:t>
      </w:r>
    </w:p>
    <w:p>
      <w:r>
        <w:t xml:space="preserve">@ISterbenc @cikibucka @BojanPozar @TV3_SI En pyyhi jälkiä pois kuten te vainoharhat lampaat. Minulla on puhdas omatunto, toisin kuin sinulla.</w:t>
      </w:r>
    </w:p>
    <w:p>
      <w:r>
        <w:rPr>
          <w:b/>
          <w:u w:val="single"/>
        </w:rPr>
        <w:t xml:space="preserve">755306</w:t>
      </w:r>
    </w:p>
    <w:p>
      <w:r>
        <w:t xml:space="preserve">@Mordacitas Veikkaan, että hän selitti paleoruokavaliota... Jokainen näyttelijä tietää, mitä he söivät silloin, mutta tiedemiehet eivät. Idiootit.</w:t>
      </w:r>
    </w:p>
    <w:p>
      <w:r>
        <w:rPr>
          <w:b/>
          <w:u w:val="single"/>
        </w:rPr>
        <w:t xml:space="preserve">755307</w:t>
      </w:r>
    </w:p>
    <w:p>
      <w:r>
        <w:t xml:space="preserve">... ja joka kerta kun ministeri kaatuu, Šaracin suosio butalilaisten keskuudessa nousee ... !!!! https://t.co/KhMJXO6pgb</w:t>
      </w:r>
    </w:p>
    <w:p>
      <w:r>
        <w:rPr>
          <w:b/>
          <w:u w:val="single"/>
        </w:rPr>
        <w:t xml:space="preserve">755308</w:t>
      </w:r>
    </w:p>
    <w:p>
      <w:r>
        <w:t xml:space="preserve">Kidričevo uudella vahvuudella puolustukseen - 21 pelaajaa vahvistaa puolustusta - https://t.co/QVYDJHusIo</w:t>
      </w:r>
    </w:p>
    <w:p>
      <w:r>
        <w:rPr>
          <w:b/>
          <w:u w:val="single"/>
        </w:rPr>
        <w:t xml:space="preserve">755309</w:t>
      </w:r>
    </w:p>
    <w:p>
      <w:r>
        <w:t xml:space="preserve">@vinkovasle1 Mikä läpikuultava iho hänellä on! Sisältä tuleva tyhmyys on ylittänyt kaikki tekniset esteet matkalla ympäristöön! https://t.co/SUsDbCT1l6 ...</w:t>
      </w:r>
    </w:p>
    <w:p>
      <w:r>
        <w:rPr>
          <w:b/>
          <w:u w:val="single"/>
        </w:rPr>
        <w:t xml:space="preserve">755310</w:t>
      </w:r>
    </w:p>
    <w:p>
      <w:r>
        <w:t xml:space="preserve">Uskoakseni @DanielKalan. Ja italialaiset herkkusuut myös. Jos kysyntää ei olisi, tarjonta olisi kalliimpaa.</w:t>
      </w:r>
    </w:p>
    <w:p>
      <w:r>
        <w:rPr>
          <w:b/>
          <w:u w:val="single"/>
        </w:rPr>
        <w:t xml:space="preserve">755311</w:t>
      </w:r>
    </w:p>
    <w:p>
      <w:r>
        <w:t xml:space="preserve">@JureBrankovic @praprotnix @AgencijaJAZMP @NIJZ_pr Ei enää tätä tänään :) he seuraavat sinua esimerkillä :) #bigbrother</w:t>
      </w:r>
    </w:p>
    <w:p>
      <w:r>
        <w:rPr>
          <w:b/>
          <w:u w:val="single"/>
        </w:rPr>
        <w:t xml:space="preserve">755312</w:t>
      </w:r>
    </w:p>
    <w:p>
      <w:r>
        <w:t xml:space="preserve">@Delo Slovenian maiden kommunistit, ryhdistäytykää! Lainat tulevat kalliimmiksi, ja sinä jatkaisit jakamista ja lainaamista avokätisesti.</w:t>
      </w:r>
    </w:p>
    <w:p>
      <w:r>
        <w:rPr>
          <w:b/>
          <w:u w:val="single"/>
        </w:rPr>
        <w:t xml:space="preserve">755313</w:t>
      </w:r>
    </w:p>
    <w:p>
      <w:r>
        <w:t xml:space="preserve">@AlanOrlic Minulla on muisto joidenkin eläinten piereskelystä. Al on Harry Potterista</w:t>
      </w:r>
    </w:p>
    <w:p>
      <w:r>
        <w:rPr>
          <w:b/>
          <w:u w:val="single"/>
        </w:rPr>
        <w:t xml:space="preserve">755314</w:t>
      </w:r>
    </w:p>
    <w:p>
      <w:r>
        <w:t xml:space="preserve">@TarcaRTVSLO Hieman hupia viikonloppuna!? Toimitte myös rekrytointitoimistona isänmaallisille fasistisille eurooppalaisille!</w:t>
      </w:r>
    </w:p>
    <w:p>
      <w:r>
        <w:rPr>
          <w:b/>
          <w:u w:val="single"/>
        </w:rPr>
        <w:t xml:space="preserve">755315</w:t>
      </w:r>
    </w:p>
    <w:p>
      <w:r>
        <w:t xml:space="preserve">@badabumbadabum No, jos tällainen laki riittää sinulle taputtamaan natsismille ja oikeuttamaan sen, olet kypsä vankilaan.</w:t>
      </w:r>
    </w:p>
    <w:p>
      <w:r>
        <w:rPr>
          <w:b/>
          <w:u w:val="single"/>
        </w:rPr>
        <w:t xml:space="preserve">755316</w:t>
      </w:r>
    </w:p>
    <w:p>
      <w:r>
        <w:t xml:space="preserve">Sonylla on mukava halpa puhelin #XperiaXA1, josta valitettavasti puuttuu joitakin ominaisuuksia. https://t.co/rYHt6OdtLq</w:t>
      </w:r>
    </w:p>
    <w:p>
      <w:r>
        <w:rPr>
          <w:b/>
          <w:u w:val="single"/>
        </w:rPr>
        <w:t xml:space="preserve">755317</w:t>
      </w:r>
    </w:p>
    <w:p>
      <w:r>
        <w:t xml:space="preserve">@MatevzNovak @prgadp @vladaRS @sarecmarjan Dereguloi lääkemarkkinat ainakin itsehoitolääkkeiden osalta!</w:t>
      </w:r>
    </w:p>
    <w:p>
      <w:r>
        <w:rPr>
          <w:b/>
          <w:u w:val="single"/>
        </w:rPr>
        <w:t xml:space="preserve">755318</w:t>
      </w:r>
    </w:p>
    <w:p>
      <w:r>
        <w:t xml:space="preserve">Itä-Saksan Ciril Ribičič puhuu vasemmistopuolueen kongressissa https://t.co/GPIsriwfeB</w:t>
      </w:r>
    </w:p>
    <w:p>
      <w:r>
        <w:rPr>
          <w:b/>
          <w:u w:val="single"/>
        </w:rPr>
        <w:t xml:space="preserve">755319</w:t>
      </w:r>
    </w:p>
    <w:p>
      <w:r>
        <w:t xml:space="preserve">@RobertKase1 @Margu501 @lbna69 @Democracy1 Millaista hölynpölyä sinä ammut . . . .</w:t>
      </w:r>
    </w:p>
    <w:p>
      <w:r>
        <w:rPr>
          <w:b/>
          <w:u w:val="single"/>
        </w:rPr>
        <w:t xml:space="preserve">755320</w:t>
      </w:r>
    </w:p>
    <w:p>
      <w:r>
        <w:t xml:space="preserve">@BVrbnjak @AllBriefs oletko hullu? Että sinun täytyy kuunnella samoja ihmisiä uudelleen, ensin että Zoki on kyvykäs, sitten että hän on roisto ja sitten taas kyvykäs?!!</w:t>
      </w:r>
    </w:p>
    <w:p>
      <w:r>
        <w:rPr>
          <w:b/>
          <w:u w:val="single"/>
        </w:rPr>
        <w:t xml:space="preserve">755321</w:t>
      </w:r>
    </w:p>
    <w:p>
      <w:r>
        <w:t xml:space="preserve">Salvini, tule takaisin Sloveniaan siivoamaan mafiaa.</w:t>
        <w:br/>
        <w:t xml:space="preserve">Mies, jolla on munaa.</w:t>
        <w:br/>
        <w:t xml:space="preserve">https://t.co/saf8gkC0Fm</w:t>
      </w:r>
    </w:p>
    <w:p>
      <w:r>
        <w:rPr>
          <w:b/>
          <w:u w:val="single"/>
        </w:rPr>
        <w:t xml:space="preserve">755322</w:t>
      </w:r>
    </w:p>
    <w:p>
      <w:r>
        <w:t xml:space="preserve">Jos haluatte älykkään presidentin, tarvitsette älykkäitä äänestäjiä. https://t.co/DTQ6HLwLjd.</w:t>
      </w:r>
    </w:p>
    <w:p>
      <w:r>
        <w:rPr>
          <w:b/>
          <w:u w:val="single"/>
        </w:rPr>
        <w:t xml:space="preserve">755323</w:t>
      </w:r>
    </w:p>
    <w:p>
      <w:r>
        <w:t xml:space="preserve">Eikö sinulla ole vielä suunnitelmia viikonlopuksi? Triglavin hiihtourheilureitti kutsuu sinut! Lisää &amp;gt;&amp;gt;&amp;gt; https://t.co/cm6OzUkxze https://t.co/tFRQDnMflv https://t.co/tFRQDnMflv</w:t>
      </w:r>
    </w:p>
    <w:p>
      <w:r>
        <w:rPr>
          <w:b/>
          <w:u w:val="single"/>
        </w:rPr>
        <w:t xml:space="preserve">755324</w:t>
      </w:r>
    </w:p>
    <w:p>
      <w:r>
        <w:t xml:space="preserve">@Turinek @uzizmund @Ognjisce-lehti, syyskuun numero, sivu 64.</w:t>
      </w:r>
    </w:p>
    <w:p>
      <w:r>
        <w:rPr>
          <w:b/>
          <w:u w:val="single"/>
        </w:rPr>
        <w:t xml:space="preserve">755325</w:t>
      </w:r>
    </w:p>
    <w:p>
      <w:r>
        <w:t xml:space="preserve">Pelaan parhaillaan Biathlon Maniaa. Tule mukaan ja yritä voittaa minut! https://t.co/pVZjxa6olR</w:t>
      </w:r>
    </w:p>
    <w:p>
      <w:r>
        <w:rPr>
          <w:b/>
          <w:u w:val="single"/>
        </w:rPr>
        <w:t xml:space="preserve">755326</w:t>
      </w:r>
    </w:p>
    <w:p>
      <w:r>
        <w:t xml:space="preserve">@FranciKek Odota vielä hetki, niin luet säännöstöstä: emme toimita sähköä asiakkaille, jotka ilmaisevat sopimattomia mielipiteitä tästä ja tuosta....</w:t>
      </w:r>
    </w:p>
    <w:p>
      <w:r>
        <w:rPr>
          <w:b/>
          <w:u w:val="single"/>
        </w:rPr>
        <w:t xml:space="preserve">755327</w:t>
      </w:r>
    </w:p>
    <w:p>
      <w:r>
        <w:t xml:space="preserve">@MarkoPavlisic Jos siirrät tuota kelloa tunnilla, saat vähän hymyä huulille ;)</w:t>
      </w:r>
    </w:p>
    <w:p>
      <w:r>
        <w:rPr>
          <w:b/>
          <w:u w:val="single"/>
        </w:rPr>
        <w:t xml:space="preserve">755328</w:t>
      </w:r>
    </w:p>
    <w:p>
      <w:r>
        <w:t xml:space="preserve">@SBobovnik Kuoli nauruun Grimsin lopussa... 2 minuuttia kysymykselle, 3 minuuttia politiikalle... vitut hänestä SD.</w:t>
      </w:r>
    </w:p>
    <w:p>
      <w:r>
        <w:rPr>
          <w:b/>
          <w:u w:val="single"/>
        </w:rPr>
        <w:t xml:space="preserve">755329</w:t>
      </w:r>
    </w:p>
    <w:p>
      <w:r>
        <w:t xml:space="preserve">@JozeMurko "Tadoug beštek", coraige ja kaksi iltapäivää... https://t.co/ZRWrDhzUsN...</w:t>
      </w:r>
    </w:p>
    <w:p>
      <w:r>
        <w:rPr>
          <w:b/>
          <w:u w:val="single"/>
        </w:rPr>
        <w:t xml:space="preserve">755330</w:t>
      </w:r>
    </w:p>
    <w:p>
      <w:r>
        <w:t xml:space="preserve">@andrazk Nuorilta kysytään, menisivätkö he oppilaitokseen. Valjda sanoo ei. Olen hullu.</w:t>
      </w:r>
    </w:p>
    <w:p>
      <w:r>
        <w:rPr>
          <w:b/>
          <w:u w:val="single"/>
        </w:rPr>
        <w:t xml:space="preserve">755331</w:t>
      </w:r>
    </w:p>
    <w:p>
      <w:r>
        <w:t xml:space="preserve">@peterjancic Siitä lähtien, kun punainen kappalainen rikkoi älyllisen hiljaisuutensa, Twitter-skene on muuttunut alkukantaisemmaksi. #rightpoverty</w:t>
      </w:r>
    </w:p>
    <w:p>
      <w:r>
        <w:rPr>
          <w:b/>
          <w:u w:val="single"/>
        </w:rPr>
        <w:t xml:space="preserve">755332</w:t>
      </w:r>
    </w:p>
    <w:p>
      <w:r>
        <w:t xml:space="preserve">Äiti ja isä pelastivat koko päivän kultaista kantajaa, joka oli ottanut turvapaikan heidän luonaan. Onneksi se on koodattu ja on onnellisesti omistajiensa kanssa. 👍</w:t>
      </w:r>
    </w:p>
    <w:p>
      <w:r>
        <w:rPr>
          <w:b/>
          <w:u w:val="single"/>
        </w:rPr>
        <w:t xml:space="preserve">755333</w:t>
      </w:r>
    </w:p>
    <w:p>
      <w:r>
        <w:t xml:space="preserve">@KatarinaDbr @Moj_ca silitetyt portit, lol. kt Puhdistan autoni renkaat myös profiilin aikana.</w:t>
      </w:r>
    </w:p>
    <w:p>
      <w:r>
        <w:rPr>
          <w:b/>
          <w:u w:val="single"/>
        </w:rPr>
        <w:t xml:space="preserve">755334</w:t>
      </w:r>
    </w:p>
    <w:p>
      <w:r>
        <w:t xml:space="preserve">@MatjazGerm @SpelaRotar @8211Astra @Matjaz_R Sosialismi ei ole pelkkää ruusuja ja auringonpaistetta. On myös gulageja ja julkista terveydenhuoltoa.</w:t>
      </w:r>
    </w:p>
    <w:p>
      <w:r>
        <w:rPr>
          <w:b/>
          <w:u w:val="single"/>
        </w:rPr>
        <w:t xml:space="preserve">755335</w:t>
      </w:r>
    </w:p>
    <w:p>
      <w:r>
        <w:t xml:space="preserve">@hrastelj @SiolNEWS Tiedättekö, ketkä (väitetyt) laščanilaiset täyttivät tämän potilaan?</w:t>
      </w:r>
    </w:p>
    <w:p>
      <w:r>
        <w:rPr>
          <w:b/>
          <w:u w:val="single"/>
        </w:rPr>
        <w:t xml:space="preserve">755336</w:t>
      </w:r>
    </w:p>
    <w:p>
      <w:r>
        <w:t xml:space="preserve">Mikä tätä "pioneeri" Jansevia, kassakaapinvartijaa, vaivaa?</w:t>
      </w:r>
    </w:p>
    <w:p>
      <w:r>
        <w:rPr>
          <w:b/>
          <w:u w:val="single"/>
        </w:rPr>
        <w:t xml:space="preserve">755337</w:t>
      </w:r>
    </w:p>
    <w:p>
      <w:r>
        <w:t xml:space="preserve">@SandraSalihovic Kuuntelin jopa Radio1:tä kesällä, kun Avdič ei ollut siellä.....todella rentouttavaa......</w:t>
      </w:r>
    </w:p>
    <w:p>
      <w:r>
        <w:rPr>
          <w:b/>
          <w:u w:val="single"/>
        </w:rPr>
        <w:t xml:space="preserve">755338</w:t>
      </w:r>
    </w:p>
    <w:p>
      <w:r>
        <w:t xml:space="preserve">Triglav Run. 8. syyskuuta 2018! #zavarovalnicatriglav https://t.co/oyceMjw3Yr</w:t>
      </w:r>
    </w:p>
    <w:p>
      <w:r>
        <w:rPr>
          <w:b/>
          <w:u w:val="single"/>
        </w:rPr>
        <w:t xml:space="preserve">755339</w:t>
      </w:r>
    </w:p>
    <w:p>
      <w:r>
        <w:t xml:space="preserve">@SumAndreja @SlanaZagar Et voi uskoa sitä. Ja tämän pitäisi olla ammattilainen, moninkertainen Viktor-palkinnon voittaja.</w:t>
      </w:r>
    </w:p>
    <w:p>
      <w:r>
        <w:rPr>
          <w:b/>
          <w:u w:val="single"/>
        </w:rPr>
        <w:t xml:space="preserve">755340</w:t>
      </w:r>
    </w:p>
    <w:p>
      <w:r>
        <w:t xml:space="preserve">Viiden tähden liike on muuten tukenut aktiivisesti vahanvastaista toimintaa Italiassa. Tiedämme, mihin se päättyi.</w:t>
      </w:r>
    </w:p>
    <w:p>
      <w:r>
        <w:rPr>
          <w:b/>
          <w:u w:val="single"/>
        </w:rPr>
        <w:t xml:space="preserve">755341</w:t>
      </w:r>
    </w:p>
    <w:p>
      <w:r>
        <w:t xml:space="preserve">@lucijausaj Diocletianus yksinkertaisesti mestautti kaikki ne, jotka ryöstivät ihmisiä heidän suosiostaan yhdessä päivässä 300.</w:t>
      </w:r>
    </w:p>
    <w:p>
      <w:r>
        <w:rPr>
          <w:b/>
          <w:u w:val="single"/>
        </w:rPr>
        <w:t xml:space="preserve">755342</w:t>
      </w:r>
    </w:p>
    <w:p>
      <w:r>
        <w:t xml:space="preserve">@strankalevica Kaikki mielenosoituksen vastustajat haluavat elää likaisessa Sloveniassa, jossa luonnonvarat myydään ulkomaalaisille!</w:t>
      </w:r>
    </w:p>
    <w:p>
      <w:r>
        <w:rPr>
          <w:b/>
          <w:u w:val="single"/>
        </w:rPr>
        <w:t xml:space="preserve">755343</w:t>
      </w:r>
    </w:p>
    <w:p>
      <w:r>
        <w:t xml:space="preserve">@MihaMarkic @PBohinc @strankalevica olet sekoittanut kaiken, alat olla hieman kalpea, yksikään twiitti ei ole ollut ilman @strankaSDS , teet meille hyvän mainostempun.</w:t>
      </w:r>
    </w:p>
    <w:p>
      <w:r>
        <w:rPr>
          <w:b/>
          <w:u w:val="single"/>
        </w:rPr>
        <w:t xml:space="preserve">755344</w:t>
      </w:r>
    </w:p>
    <w:p>
      <w:r>
        <w:t xml:space="preserve">@JiriKocica @JoAnnaOfArT Ja anna heidän kuivua laulujen kanssa nahoissaan 😀😀😀😀!!!!</w:t>
        <w:br/>
        <w:t xml:space="preserve"> Toivon heille sydämeni pohjasta kiduttavaa kuolemaa valehteleville roistoille.</w:t>
      </w:r>
    </w:p>
    <w:p>
      <w:r>
        <w:rPr>
          <w:b/>
          <w:u w:val="single"/>
        </w:rPr>
        <w:t xml:space="preserve">755345</w:t>
      </w:r>
    </w:p>
    <w:p>
      <w:r>
        <w:t xml:space="preserve">Tiedotusvälineet Sloveniassa - rikollisten, poliitikkojen ja "barbaarien" joukossa</w:t>
        <w:br/>
        <w:t xml:space="preserve">https://t.co/KuFBqKpk2G</w:t>
      </w:r>
    </w:p>
    <w:p>
      <w:r>
        <w:rPr>
          <w:b/>
          <w:u w:val="single"/>
        </w:rPr>
        <w:t xml:space="preserve">755346</w:t>
      </w:r>
    </w:p>
    <w:p>
      <w:r>
        <w:t xml:space="preserve">Trapp tyytymätön Pariisissa, englantilaismedia ennustaa tammikuun siirtoa Anfieldille. https://t.co/GHaN2LtIGZ #Trapp #PSG #liverpoolFC #liverpoolFC</w:t>
      </w:r>
    </w:p>
    <w:p>
      <w:r>
        <w:rPr>
          <w:b/>
          <w:u w:val="single"/>
        </w:rPr>
        <w:t xml:space="preserve">755347</w:t>
      </w:r>
    </w:p>
    <w:p>
      <w:r>
        <w:t xml:space="preserve">@KlemenMesarec En tiedä, se ei ole sama minulle, mutta en uskalla sanoa enempää, koska tw syö minut. Kukin tietysti omiensa mukaan, mutta minusta tämä otsikko on tylsä.</w:t>
      </w:r>
    </w:p>
    <w:p>
      <w:r>
        <w:rPr>
          <w:b/>
          <w:u w:val="single"/>
        </w:rPr>
        <w:t xml:space="preserve">755348</w:t>
      </w:r>
    </w:p>
    <w:p>
      <w:r>
        <w:t xml:space="preserve">@Nebodigatreba2 @lucijausaj @MeksiBramak Luultavasti totta. Heillä ei luultavasti ollut muuta huoltovaihtoehtoa kuin sissit (tai rosvot).</w:t>
      </w:r>
    </w:p>
    <w:p>
      <w:r>
        <w:rPr>
          <w:b/>
          <w:u w:val="single"/>
        </w:rPr>
        <w:t xml:space="preserve">755349</w:t>
      </w:r>
    </w:p>
    <w:p>
      <w:r>
        <w:t xml:space="preserve">@mrevlje @NenadGlucks Juhlat. Tänä päivänä slovenialaiset voivat... #speckles #encouragement #screeningforlife</w:t>
      </w:r>
    </w:p>
    <w:p>
      <w:r>
        <w:rPr>
          <w:b/>
          <w:u w:val="single"/>
        </w:rPr>
        <w:t xml:space="preserve">755350</w:t>
      </w:r>
    </w:p>
    <w:p>
      <w:r>
        <w:t xml:space="preserve">@ZavodZIVIM En tiedä, miksi se näyttää tämän kuvan arkaluonteisena ja estää sen minulle ....</w:t>
      </w:r>
    </w:p>
    <w:p>
      <w:r>
        <w:rPr>
          <w:b/>
          <w:u w:val="single"/>
        </w:rPr>
        <w:t xml:space="preserve">755351</w:t>
      </w:r>
    </w:p>
    <w:p>
      <w:r>
        <w:t xml:space="preserve">@janezgecc @vladaRS Vaikutat valehtelijalta tai hölmöltä, joka peittää silmänsä tosiasioilta ja virallisilta tiedoilta.</w:t>
      </w:r>
    </w:p>
    <w:p>
      <w:r>
        <w:rPr>
          <w:b/>
          <w:u w:val="single"/>
        </w:rPr>
        <w:t xml:space="preserve">755352</w:t>
      </w:r>
    </w:p>
    <w:p>
      <w:r>
        <w:t xml:space="preserve">Ruotsi vainoaa eläkeläisiään, kun taas murhanhimoiset ISIS-terroristit, jotka palaavat "kotiin", otetaan avosylin vastaan.</w:t>
        <w:br/>
        <w:t xml:space="preserve">https://t.co/o72iJqvfOw</w:t>
      </w:r>
    </w:p>
    <w:p>
      <w:r>
        <w:rPr>
          <w:b/>
          <w:u w:val="single"/>
        </w:rPr>
        <w:t xml:space="preserve">755353</w:t>
      </w:r>
    </w:p>
    <w:p>
      <w:r>
        <w:t xml:space="preserve">#videodayEnsimmäistä kertaa historiassa: Venäläiset julkaisevat 360 asteen kuvamateriaalia avaruuskävelystä</w:t>
        <w:br/>
        <w:t xml:space="preserve">https://t.co/qZwYwxkdok https://t.co/UlR7RqTBEs</w:t>
      </w:r>
    </w:p>
    <w:p>
      <w:r>
        <w:rPr>
          <w:b/>
          <w:u w:val="single"/>
        </w:rPr>
        <w:t xml:space="preserve">755354</w:t>
      </w:r>
    </w:p>
    <w:p>
      <w:r>
        <w:t xml:space="preserve">Hyvää huomenta uudelle päivälle. Tänään odotamme sinua Kb Railway -yrityksessä. Voit kokeilla uutta mustaa hampurilaistamme, herkullista pizzaa... https://t.co/s3bqXWoJYc...</w:t>
      </w:r>
    </w:p>
    <w:p>
      <w:r>
        <w:rPr>
          <w:b/>
          <w:u w:val="single"/>
        </w:rPr>
        <w:t xml:space="preserve">755355</w:t>
      </w:r>
    </w:p>
    <w:p>
      <w:r>
        <w:t xml:space="preserve">@D_Jasmina @IgorPribac @BRajgelj Pahor ei ole punk kuten Šarec? Sitten hänestä voi tulla presidentti, Bojan Požar ja hänen gobezdakinsa sanovat.</w:t>
      </w:r>
    </w:p>
    <w:p>
      <w:r>
        <w:rPr>
          <w:b/>
          <w:u w:val="single"/>
        </w:rPr>
        <w:t xml:space="preserve">755356</w:t>
      </w:r>
    </w:p>
    <w:p>
      <w:r>
        <w:t xml:space="preserve">Voisit katsella merta ja juoda valkoista kahvia lokkien kanssa joka päivä, saada hierontaa ja... http://t.co/HaHP492WIq...</w:t>
      </w:r>
    </w:p>
    <w:p>
      <w:r>
        <w:rPr>
          <w:b/>
          <w:u w:val="single"/>
        </w:rPr>
        <w:t xml:space="preserve">755357</w:t>
      </w:r>
    </w:p>
    <w:p>
      <w:r>
        <w:t xml:space="preserve">[Kuka valehtelee sinulle] 05.12.2018 Nova24TV: Vieraana Lucija Šikovec Ušaj https://t.co/HWSVSgNtur via @YouTube</w:t>
      </w:r>
    </w:p>
    <w:p>
      <w:r>
        <w:rPr>
          <w:b/>
          <w:u w:val="single"/>
        </w:rPr>
        <w:t xml:space="preserve">755358</w:t>
      </w:r>
    </w:p>
    <w:p>
      <w:r>
        <w:t xml:space="preserve">@andrej_kmetic kyllä se on normaalia varsinkin fb:ssä blokattu punaisia koska en edes tiedä kuka antaa heille sen oikean joukon punaisia</w:t>
      </w:r>
    </w:p>
    <w:p>
      <w:r>
        <w:rPr>
          <w:b/>
          <w:u w:val="single"/>
        </w:rPr>
        <w:t xml:space="preserve">755359</w:t>
      </w:r>
    </w:p>
    <w:p>
      <w:r>
        <w:t xml:space="preserve">Lentopallossa meidän meni eilen 0:2:sta 3:2:een. Spiegelin jutusta käy ilmi, että Cerar ja Erjavec pelasivat toisinpäin https://t.co/K0AHjtGM0N</w:t>
      </w:r>
    </w:p>
    <w:p>
      <w:r>
        <w:rPr>
          <w:b/>
          <w:u w:val="single"/>
        </w:rPr>
        <w:t xml:space="preserve">755360</w:t>
      </w:r>
    </w:p>
    <w:p>
      <w:r>
        <w:t xml:space="preserve">@UrosEsih Pormestarin paraesteettinen ikebana on se, miksi @Dnevnik_si sitä kutsuu https://t.co/f2k3fxyoe0</w:t>
      </w:r>
    </w:p>
    <w:p>
      <w:r>
        <w:rPr>
          <w:b/>
          <w:u w:val="single"/>
        </w:rPr>
        <w:t xml:space="preserve">755361</w:t>
      </w:r>
    </w:p>
    <w:p>
      <w:r>
        <w:t xml:space="preserve">Minusta kaikki näyttää kahden hyvin ujon luokkatoverin esitykseltä maraton-tansseissa. #EMA2019</w:t>
      </w:r>
    </w:p>
    <w:p>
      <w:r>
        <w:rPr>
          <w:b/>
          <w:u w:val="single"/>
        </w:rPr>
        <w:t xml:space="preserve">755362</w:t>
      </w:r>
    </w:p>
    <w:p>
      <w:r>
        <w:t xml:space="preserve">@peterjancic @Trdosrcnez En olisi yllättynyt, jos @rtvslo levittää jälleen #fakenewsia.</w:t>
      </w:r>
    </w:p>
    <w:p>
      <w:r>
        <w:rPr>
          <w:b/>
          <w:u w:val="single"/>
        </w:rPr>
        <w:t xml:space="preserve">755363</w:t>
      </w:r>
    </w:p>
    <w:p>
      <w:r>
        <w:t xml:space="preserve">@JakaDolinar2 @VaneGosnik Mistä he saavat niitä. Näin he saavat vauhtia oikealle puolelleen</w:t>
      </w:r>
    </w:p>
    <w:p>
      <w:r>
        <w:rPr>
          <w:b/>
          <w:u w:val="single"/>
        </w:rPr>
        <w:t xml:space="preserve">755364</w:t>
      </w:r>
    </w:p>
    <w:p>
      <w:r>
        <w:t xml:space="preserve">Ihmiskunnan hautausmaa. #Lesbos #pelastajat #pakolaiset @drzavljanisveta https://t.co/wR6yBTx9to https://t.co/wR6yBTx9to</w:t>
      </w:r>
    </w:p>
    <w:p>
      <w:r>
        <w:rPr>
          <w:b/>
          <w:u w:val="single"/>
        </w:rPr>
        <w:t xml:space="preserve">755365</w:t>
      </w:r>
    </w:p>
    <w:p>
      <w:r>
        <w:t xml:space="preserve">@jernejgantar @petrasovdat Joo, minäkin teen velvollisuuteni ja olen edelleen vähän ilmafriikki ;)</w:t>
      </w:r>
    </w:p>
    <w:p>
      <w:r>
        <w:rPr>
          <w:b/>
          <w:u w:val="single"/>
        </w:rPr>
        <w:t xml:space="preserve">755366</w:t>
      </w:r>
    </w:p>
    <w:p>
      <w:r>
        <w:t xml:space="preserve">@PBohinc @ciro_ciril @ukclj Olen lukenut kannabiksen polttamisesta, mutta heti osui kuin.  #LegalizeIt</w:t>
      </w:r>
    </w:p>
    <w:p>
      <w:r>
        <w:rPr>
          <w:b/>
          <w:u w:val="single"/>
        </w:rPr>
        <w:t xml:space="preserve">755367</w:t>
      </w:r>
    </w:p>
    <w:p>
      <w:r>
        <w:t xml:space="preserve">Slovenialainen sensaatio Lienzin kynnyksellä: Kaksi slovenialaista naista taistelee huipusta | Ekipa24 https://t.co/hbw9at2gvT https://t.co/J44JUIQkP8</w:t>
      </w:r>
    </w:p>
    <w:p>
      <w:r>
        <w:rPr>
          <w:b/>
          <w:u w:val="single"/>
        </w:rPr>
        <w:t xml:space="preserve">755368</w:t>
      </w:r>
    </w:p>
    <w:p>
      <w:r>
        <w:t xml:space="preserve">Kello 15.00 äidit voivat lähteä, jos totuus sattuu heitä...</w:t>
        <w:br/>
        <w:t xml:space="preserve"> Sananvapaus, muuten. https://t.co/XdzordKRiE.</w:t>
      </w:r>
    </w:p>
    <w:p>
      <w:r>
        <w:rPr>
          <w:b/>
          <w:u w:val="single"/>
        </w:rPr>
        <w:t xml:space="preserve">755369</w:t>
      </w:r>
    </w:p>
    <w:p>
      <w:r>
        <w:t xml:space="preserve">Kun monta vuotta sitten sata ja....</w:t>
        <w:br/>
        <w:t xml:space="preserve"> Silloin parlamentissa ja hallituksen saleissa istuivat kunniakkaat herrat... https://t.co/Dg563NPps6 ...</w:t>
      </w:r>
    </w:p>
    <w:p>
      <w:r>
        <w:rPr>
          <w:b/>
          <w:u w:val="single"/>
        </w:rPr>
        <w:t xml:space="preserve">755370</w:t>
      </w:r>
    </w:p>
    <w:p>
      <w:r>
        <w:t xml:space="preserve">@boriscipot1 Primitivismia korkeimmassa luokassa... aivan kuten he...(muuten he kutsuvat häntä orjapiiskuriksi... hän on enemmänkin tallipoika)...</w:t>
      </w:r>
    </w:p>
    <w:p>
      <w:r>
        <w:rPr>
          <w:b/>
          <w:u w:val="single"/>
        </w:rPr>
        <w:t xml:space="preserve">755371</w:t>
      </w:r>
    </w:p>
    <w:p>
      <w:r>
        <w:t xml:space="preserve">... ja sitten karhut, sudet pitäisi ampua, koska ne ovat uhka ...#reppanat #karhut #karhut #karhut https://t.co/lehsBrR8qh</w:t>
      </w:r>
    </w:p>
    <w:p>
      <w:r>
        <w:rPr>
          <w:b/>
          <w:u w:val="single"/>
        </w:rPr>
        <w:t xml:space="preserve">755372</w:t>
      </w:r>
    </w:p>
    <w:p>
      <w:r>
        <w:t xml:space="preserve">NSI luotiin oppositioksi hallintoa kannattavaa SKD:tä vastaan.</w:t>
        <w:br/>
        <w:t xml:space="preserve">Ja nykyään se on oppositio itseään vastaan, itse asiassa se toimii hallinnon oppositiossa nro 2:n alaisuudessa.</w:t>
      </w:r>
    </w:p>
    <w:p>
      <w:r>
        <w:rPr>
          <w:b/>
          <w:u w:val="single"/>
        </w:rPr>
        <w:t xml:space="preserve">755373</w:t>
      </w:r>
    </w:p>
    <w:p>
      <w:r>
        <w:t xml:space="preserve">@dragica12 Jos käytän tätä, nussin itseni suoraan Dravan sillalta Draavaan. Joten kukaan ei näe minua enää tässä paskassa.</w:t>
      </w:r>
    </w:p>
    <w:p>
      <w:r>
        <w:rPr>
          <w:b/>
          <w:u w:val="single"/>
        </w:rPr>
        <w:t xml:space="preserve">755374</w:t>
      </w:r>
    </w:p>
    <w:p>
      <w:r>
        <w:t xml:space="preserve">@BackovicOgnjen @Jure24ur vesijutut ovat liikkeellä ympäri vuoden:) ja laitat lapsellesi märkäpuvun, hän ei palele ja ui silti vedessä.</w:t>
      </w:r>
    </w:p>
    <w:p>
      <w:r>
        <w:rPr>
          <w:b/>
          <w:u w:val="single"/>
        </w:rPr>
        <w:t xml:space="preserve">755375</w:t>
      </w:r>
    </w:p>
    <w:p>
      <w:r>
        <w:t xml:space="preserve">Näin totutat terrierisi ärsyttävään nisäkkään ääneen, tässä on resepti, resepti mahtaviin kekseihin, jotka tekevät pennusta... https://t.co/0GrcsL13zE...</w:t>
      </w:r>
    </w:p>
    <w:p>
      <w:r>
        <w:rPr>
          <w:b/>
          <w:u w:val="single"/>
        </w:rPr>
        <w:t xml:space="preserve">755376</w:t>
      </w:r>
    </w:p>
    <w:p>
      <w:r>
        <w:t xml:space="preserve">Ruusukimppu ystävänpäivänä ei ole tärkeämpi kuin pelkkä "rakastan sinua!".</w:t>
        <w:br/>
        <w:br/>
        <w:t xml:space="preserve"> #daddies</w:t>
      </w:r>
    </w:p>
    <w:p>
      <w:r>
        <w:rPr>
          <w:b/>
          <w:u w:val="single"/>
        </w:rPr>
        <w:t xml:space="preserve">755377</w:t>
      </w:r>
    </w:p>
    <w:p>
      <w:r>
        <w:t xml:space="preserve">Travel Ch:ssä esitellään Bračin konoba, jossa valmistetaan paistettuja jyrsijöitä ja nuoria eläimiä. Ja Splitissä paistetut aivot. Melkoinen kiusaus.</w:t>
      </w:r>
    </w:p>
    <w:p>
      <w:r>
        <w:rPr>
          <w:b/>
          <w:u w:val="single"/>
        </w:rPr>
        <w:t xml:space="preserve">755378</w:t>
      </w:r>
    </w:p>
    <w:p>
      <w:r>
        <w:t xml:space="preserve">Hiiltynyt ruumis löydettiin iltapäivällä. Vainajan henkilöllisyyttä ei ole vielä vahvistettu. https://t.co/xdHQLm6tV4.</w:t>
      </w:r>
    </w:p>
    <w:p>
      <w:r>
        <w:rPr>
          <w:b/>
          <w:u w:val="single"/>
        </w:rPr>
        <w:t xml:space="preserve">755379</w:t>
      </w:r>
    </w:p>
    <w:p>
      <w:r>
        <w:t xml:space="preserve">Mercator myy kymmenen kauppakeskusta Supernovalle, nyt se vuokraa ne https://t.co/sbvvwB5IIf https://t.co/57WVcojou1</w:t>
      </w:r>
    </w:p>
    <w:p>
      <w:r>
        <w:rPr>
          <w:b/>
          <w:u w:val="single"/>
        </w:rPr>
        <w:t xml:space="preserve">755380</w:t>
      </w:r>
    </w:p>
    <w:p>
      <w:r>
        <w:t xml:space="preserve">Anteeksi... mutta ilkeimmistä ilkeimmät! Mitähän vakuutuksenantajat tekevät, kun he tarvitsevat... https://t.co/WRjpbx8PRQ</w:t>
      </w:r>
    </w:p>
    <w:p>
      <w:r>
        <w:rPr>
          <w:b/>
          <w:u w:val="single"/>
        </w:rPr>
        <w:t xml:space="preserve">755381</w:t>
      </w:r>
    </w:p>
    <w:p>
      <w:r>
        <w:t xml:space="preserve">Silmäni antavat minulle vahvimman tabletin silmissäni. Äiti: Et saa ajaa sen päällä!</w:t>
        <w:br/>
        <w:t xml:space="preserve"> O: Eikä tule! *means*: sen jälkeen olet yhtä onnellinen kuin äitisi juomassa lasillista viiniä 😂</w:t>
      </w:r>
    </w:p>
    <w:p>
      <w:r>
        <w:rPr>
          <w:b/>
          <w:u w:val="single"/>
        </w:rPr>
        <w:t xml:space="preserve">755382</w:t>
      </w:r>
    </w:p>
    <w:p>
      <w:r>
        <w:t xml:space="preserve">Näin ei ole enää kauan! Tällainen näennäiskansallinen politikointi on lopetettava. #soon https://t.co/TvpCy5doKP</w:t>
      </w:r>
    </w:p>
    <w:p>
      <w:r>
        <w:rPr>
          <w:b/>
          <w:u w:val="single"/>
        </w:rPr>
        <w:t xml:space="preserve">755383</w:t>
      </w:r>
    </w:p>
    <w:p>
      <w:r>
        <w:t xml:space="preserve">Aion kokeilla vähän ampumista ja katsoa, onko se niin mukavaa kuin amerikkalaiset sanovat.</w:t>
      </w:r>
    </w:p>
    <w:p>
      <w:r>
        <w:rPr>
          <w:b/>
          <w:u w:val="single"/>
        </w:rPr>
        <w:t xml:space="preserve">755384</w:t>
      </w:r>
    </w:p>
    <w:p>
      <w:r>
        <w:t xml:space="preserve">@Centrifusion moottori pois vedestä, moottori vedessä, pese kuori, tankkaa, peitä istuimet, pois perävaunusta, perävaunuun, kiinnitys. Puhdasta vittua!</w:t>
      </w:r>
    </w:p>
    <w:p>
      <w:r>
        <w:rPr>
          <w:b/>
          <w:u w:val="single"/>
        </w:rPr>
        <w:t xml:space="preserve">755385</w:t>
      </w:r>
    </w:p>
    <w:p>
      <w:r>
        <w:t xml:space="preserve">@R10Vojko Se johtuu siitä, että meillä on liikaa rampoja vasemmistolaisia.</w:t>
        <w:br/>
        <w:t xml:space="preserve"> Vasemmistolainen, jolla on korkokengät, stringit ja dildo perseessään, ei todellakaan osaa taistella.</w:t>
      </w:r>
    </w:p>
    <w:p>
      <w:r>
        <w:rPr>
          <w:b/>
          <w:u w:val="single"/>
        </w:rPr>
        <w:t xml:space="preserve">755386</w:t>
      </w:r>
    </w:p>
    <w:p>
      <w:r>
        <w:t xml:space="preserve">Inhottavaa! Pedofilian laillistamiselle valmistellaan hiljaa pohjatyötä. https://t.co/DOWkpt3P2x</w:t>
      </w:r>
    </w:p>
    <w:p>
      <w:r>
        <w:rPr>
          <w:b/>
          <w:u w:val="single"/>
        </w:rPr>
        <w:t xml:space="preserve">755387</w:t>
      </w:r>
    </w:p>
    <w:p>
      <w:r>
        <w:t xml:space="preserve">Palomies saa Kranjissa kiinni ryöstäjän, joka kaatoi naisen ja varasti hänen lompakkonsa https://t.co/T4gm2CyPPt https://t.co/BMMFRA3zVX</w:t>
      </w:r>
    </w:p>
    <w:p>
      <w:r>
        <w:rPr>
          <w:b/>
          <w:u w:val="single"/>
        </w:rPr>
        <w:t xml:space="preserve">755388</w:t>
      </w:r>
    </w:p>
    <w:p>
      <w:r>
        <w:t xml:space="preserve">@blagovestGB @rajko_stalekar Aja? Ja sitten saan sarkoa nenään? EI! Toivottavasti se ei ole koko slo TW:ssä tai FB:ssä.# katastrofi</w:t>
      </w:r>
    </w:p>
    <w:p>
      <w:r>
        <w:rPr>
          <w:b/>
          <w:u w:val="single"/>
        </w:rPr>
        <w:t xml:space="preserve">755389</w:t>
      </w:r>
    </w:p>
    <w:p>
      <w:r>
        <w:t xml:space="preserve">On paljon enemmän heitä, ja olisi vielä tänäkin päivänä, jotka sanovat...AINOA JA AINOA OIKEA KOULU OLI KUMROVŠIN KOULU....</w:t>
      </w:r>
    </w:p>
    <w:p>
      <w:r>
        <w:rPr>
          <w:b/>
          <w:u w:val="single"/>
        </w:rPr>
        <w:t xml:space="preserve">755390</w:t>
      </w:r>
    </w:p>
    <w:p>
      <w:r>
        <w:t xml:space="preserve">Rikoksia ihmisyyttä vastaan, murhia, joukkomurhia, raiskauksia ja muuta seksuaalista väkivaltaa, tahallisia ja järjestäytyneitä tuhopolttoja: https://t.co/LXgW6hT5NZ #Rohingya</w:t>
      </w:r>
    </w:p>
    <w:p>
      <w:r>
        <w:rPr>
          <w:b/>
          <w:u w:val="single"/>
        </w:rPr>
        <w:t xml:space="preserve">755391</w:t>
      </w:r>
    </w:p>
    <w:p>
      <w:r>
        <w:t xml:space="preserve">Henkisesti jälkeenjäänyt Trček ei edusta omaa kansaansa - hän edustaa roskaväkeä, ja tässä on ero... https://t.co/TgU3QTlYxK ...</w:t>
      </w:r>
    </w:p>
    <w:p>
      <w:r>
        <w:rPr>
          <w:b/>
          <w:u w:val="single"/>
        </w:rPr>
        <w:t xml:space="preserve">755392</w:t>
      </w:r>
    </w:p>
    <w:p>
      <w:r>
        <w:t xml:space="preserve">@pipermanaus @list_novi @dreychee Ja kun "muut" loppuvat, alkaa sisäinen teurastus... hatched</w:t>
      </w:r>
    </w:p>
    <w:p>
      <w:r>
        <w:rPr>
          <w:b/>
          <w:u w:val="single"/>
        </w:rPr>
        <w:t xml:space="preserve">755393</w:t>
      </w:r>
    </w:p>
    <w:p>
      <w:r>
        <w:t xml:space="preserve">@jkmcnk @KatarinaJenko @Mauhlerca Pohan herra voitte vain tunkea kuolleita asioita suuhuni.</w:t>
      </w:r>
    </w:p>
    <w:p>
      <w:r>
        <w:rPr>
          <w:b/>
          <w:u w:val="single"/>
        </w:rPr>
        <w:t xml:space="preserve">755394</w:t>
      </w:r>
    </w:p>
    <w:p>
      <w:r>
        <w:t xml:space="preserve">@MatjaNemec Useimmat ihmiset pelkäävät kommunismia yhtä paljon kuin fasismia ja sosialistista nationalismia.</w:t>
      </w:r>
    </w:p>
    <w:p>
      <w:r>
        <w:rPr>
          <w:b/>
          <w:u w:val="single"/>
        </w:rPr>
        <w:t xml:space="preserve">755395</w:t>
      </w:r>
    </w:p>
    <w:p>
      <w:r>
        <w:t xml:space="preserve">@zasledovalec70 @metkav1 Kalmari oli Sava Kranjista...Slowenien...Syön mieluummin nauriita..😂 https://t.co/F8bW1ADhtb</w:t>
      </w:r>
    </w:p>
    <w:p>
      <w:r>
        <w:rPr>
          <w:b/>
          <w:u w:val="single"/>
        </w:rPr>
        <w:t xml:space="preserve">755396</w:t>
      </w:r>
    </w:p>
    <w:p>
      <w:r>
        <w:t xml:space="preserve">@Kersterin12 @RLjubljana Syö mautonta hampurilaista, tekopizzaa tai vitun sipsejä, syö Pyhän Martin päivää äläkä juo viiniä 29. marraskuuta!  😂😂😂</w:t>
      </w:r>
    </w:p>
    <w:p>
      <w:r>
        <w:rPr>
          <w:b/>
          <w:u w:val="single"/>
        </w:rPr>
        <w:t xml:space="preserve">755397</w:t>
      </w:r>
    </w:p>
    <w:p>
      <w:r>
        <w:t xml:space="preserve">Magna: Huhut irtisanomisista eivät pidä paikkaansa, mitkä ovat Hočen suunnitelmat? https://t.co/0Q3YPfCI0O</w:t>
      </w:r>
    </w:p>
    <w:p>
      <w:r>
        <w:rPr>
          <w:b/>
          <w:u w:val="single"/>
        </w:rPr>
        <w:t xml:space="preserve">755398</w:t>
      </w:r>
    </w:p>
    <w:p>
      <w:r>
        <w:t xml:space="preserve">@petrasovdat Hienoa, kosmetologini antaa minulle pommimaisen hieronnan, ja kun se on ohi, odotan innolla seuraavaa käyntiä. 😊😁👍</w:t>
      </w:r>
    </w:p>
    <w:p>
      <w:r>
        <w:rPr>
          <w:b/>
          <w:u w:val="single"/>
        </w:rPr>
        <w:t xml:space="preserve">755399</w:t>
      </w:r>
    </w:p>
    <w:p>
      <w:r>
        <w:t xml:space="preserve">@e_koroska ..ja kansalaisten rahojen varastaminen...marija tietää jo, että slovenialaisille perunat ovat perunoita, ja he lukevat tämänkin...punaisen tähden hehkutus...</w:t>
      </w:r>
    </w:p>
    <w:p>
      <w:r>
        <w:rPr>
          <w:b/>
          <w:u w:val="single"/>
        </w:rPr>
        <w:t xml:space="preserve">755400</w:t>
      </w:r>
    </w:p>
    <w:p>
      <w:r>
        <w:t xml:space="preserve">@MStrovs @roma9na @vinkovasle1 @MiroCerar Iäkkään posliininuken ilme. Nukke, jolla on kasvojenkohotus. Kozlovicilla on ehdottomasti oikea sukunimi.</w:t>
      </w:r>
    </w:p>
    <w:p>
      <w:r>
        <w:rPr>
          <w:b/>
          <w:u w:val="single"/>
        </w:rPr>
        <w:t xml:space="preserve">755401</w:t>
      </w:r>
    </w:p>
    <w:p>
      <w:r>
        <w:t xml:space="preserve">@SloLibertarian Mariborissa kidutti muun muassa partisaanitätini Jadviga Golež-Špelan...</w:t>
      </w:r>
    </w:p>
    <w:p>
      <w:r>
        <w:rPr>
          <w:b/>
          <w:u w:val="single"/>
        </w:rPr>
        <w:t xml:space="preserve">755402</w:t>
      </w:r>
    </w:p>
    <w:p>
      <w:r>
        <w:t xml:space="preserve">Köyhimpiin luokkiin kuuluva loisryhmä !</w:t>
        <w:t xml:space="preserve">Sitten he kuolaavat moraalista !!!</w:t>
        <w:br/>
        <w:br/>
        <w:t xml:space="preserve">https://t.co/lz83cDjkKH</w:t>
      </w:r>
    </w:p>
    <w:p>
      <w:r>
        <w:rPr>
          <w:b/>
          <w:u w:val="single"/>
        </w:rPr>
        <w:t xml:space="preserve">755403</w:t>
      </w:r>
    </w:p>
    <w:p>
      <w:r>
        <w:t xml:space="preserve">@DeusSagittarius @JoAnnaOfArc1 Koska etelässä ihmiset ylittivät rajan toiseen suuntaan - pois sosialistisesta paratiisistamme.</w:t>
      </w:r>
    </w:p>
    <w:p>
      <w:r>
        <w:rPr>
          <w:b/>
          <w:u w:val="single"/>
        </w:rPr>
        <w:t xml:space="preserve">755404</w:t>
      </w:r>
    </w:p>
    <w:p>
      <w:r>
        <w:t xml:space="preserve">Pahor:Liittovaltiomuotoinen Eurooppa voisi olla vastaus Katalonian autonomian lisäämiseen https://t.co/vVKAKoWE62 Japajade!USA:n jako maailmanrauhan puolesta</w:t>
      </w:r>
    </w:p>
    <w:p>
      <w:r>
        <w:rPr>
          <w:b/>
          <w:u w:val="single"/>
        </w:rPr>
        <w:t xml:space="preserve">755405</w:t>
      </w:r>
    </w:p>
    <w:p>
      <w:r>
        <w:t xml:space="preserve">@MiranStajerc Se on, jos he kokoavat sen sinulle kuin palapelin. Harmi, ettei ensimmäinen telakoitsija huomannut sitä röntgenkuvassa.</w:t>
      </w:r>
    </w:p>
    <w:p>
      <w:r>
        <w:rPr>
          <w:b/>
          <w:u w:val="single"/>
        </w:rPr>
        <w:t xml:space="preserve">755406</w:t>
      </w:r>
    </w:p>
    <w:p>
      <w:r>
        <w:t xml:space="preserve">@ATBeatris @AllBriefs #migrnatourmilitantit kuolaavat jo nyt, eivät malta odottaa tänne pääsyä. Laita sitten häntääsi jalkojesi väliin ja itke😣😭😢😢</w:t>
      </w:r>
    </w:p>
    <w:p>
      <w:r>
        <w:rPr>
          <w:b/>
          <w:u w:val="single"/>
        </w:rPr>
        <w:t xml:space="preserve">755407</w:t>
      </w:r>
    </w:p>
    <w:p>
      <w:r>
        <w:t xml:space="preserve">Arvoisa presidentti, toivotan teille parasta mahdollista selfie-puhelinta ja paljon jäätelömyyntiä. Lp.</w:t>
      </w:r>
    </w:p>
    <w:p>
      <w:r>
        <w:rPr>
          <w:b/>
          <w:u w:val="single"/>
        </w:rPr>
        <w:t xml:space="preserve">755408</w:t>
      </w:r>
    </w:p>
    <w:p>
      <w:r>
        <w:t xml:space="preserve">@JelenaJal Ilmoittaudu takaisin, kun hän alkaa lukea pilkkuja ja pisteitä ja juoda vahvaa kissakahvia :)</w:t>
      </w:r>
    </w:p>
    <w:p>
      <w:r>
        <w:rPr>
          <w:b/>
          <w:u w:val="single"/>
        </w:rPr>
        <w:t xml:space="preserve">755409</w:t>
      </w:r>
    </w:p>
    <w:p>
      <w:r>
        <w:t xml:space="preserve">Tämä on minun suklaayliannostukseni. Vierailijoille ja naapureille ja tietysti minulle :) https://t.co/ao3wpYbVtn https://t.co/ao3wpYbVtn</w:t>
      </w:r>
    </w:p>
    <w:p>
      <w:r>
        <w:rPr>
          <w:b/>
          <w:u w:val="single"/>
        </w:rPr>
        <w:t xml:space="preserve">755410</w:t>
      </w:r>
    </w:p>
    <w:p>
      <w:r>
        <w:t xml:space="preserve">@valicc__martin @edvardkadic @iCinober Luulen, että ansaitsisin paljon enemmän rahaa, jos asentaisin pisuaarit naisille... 🤣😅</w:t>
      </w:r>
    </w:p>
    <w:p>
      <w:r>
        <w:rPr>
          <w:b/>
          <w:u w:val="single"/>
        </w:rPr>
        <w:t xml:space="preserve">755411</w:t>
      </w:r>
    </w:p>
    <w:p>
      <w:r>
        <w:t xml:space="preserve">@BernardBrscic @kobo00 No, se on sitten sinun kömpelyytesi, eikö olekin? Mainitsit aiemmin F-sarjan. Kuvassa on myös F-kirjain...</w:t>
      </w:r>
    </w:p>
    <w:p>
      <w:r>
        <w:rPr>
          <w:b/>
          <w:u w:val="single"/>
        </w:rPr>
        <w:t xml:space="preserve">755412</w:t>
      </w:r>
    </w:p>
    <w:p>
      <w:r>
        <w:t xml:space="preserve">@lenci53 @rokschuster bela krajinassa on sieniä ja mustikoita...., joita ahkerat romanipojat myyvät uuden kaupungin ympäristössä.</w:t>
      </w:r>
    </w:p>
    <w:p>
      <w:r>
        <w:rPr>
          <w:b/>
          <w:u w:val="single"/>
        </w:rPr>
        <w:t xml:space="preserve">755413</w:t>
      </w:r>
    </w:p>
    <w:p>
      <w:r>
        <w:t xml:space="preserve">@LavriJ @JansaRetweets @MStrovs Jättäkää petturit hautaan, jotta emme enää katso heitä.</w:t>
      </w:r>
    </w:p>
    <w:p>
      <w:r>
        <w:rPr>
          <w:b/>
          <w:u w:val="single"/>
        </w:rPr>
        <w:t xml:space="preserve">755414</w:t>
      </w:r>
    </w:p>
    <w:p>
      <w:r>
        <w:t xml:space="preserve">@C_Mirkic Tämä ei mennyt koulussa historiaan. Mutta fiksu, fiksu. Missä ne nukkuvat, jotta niitä ei varasteta?</w:t>
      </w:r>
    </w:p>
    <w:p>
      <w:r>
        <w:rPr>
          <w:b/>
          <w:u w:val="single"/>
        </w:rPr>
        <w:t xml:space="preserve">755415</w:t>
      </w:r>
    </w:p>
    <w:p>
      <w:r>
        <w:t xml:space="preserve">Me äidit voimme olla hyvin maskuliinisia, kun mullet saavat meidät kiinni.</w:t>
        <w:br/>
        <w:t xml:space="preserve"> Syömme esimerkiksi kaikki heidän haribokarkkinsa.</w:t>
      </w:r>
    </w:p>
    <w:p>
      <w:r>
        <w:rPr>
          <w:b/>
          <w:u w:val="single"/>
        </w:rPr>
        <w:t xml:space="preserve">755416</w:t>
      </w:r>
    </w:p>
    <w:p>
      <w:r>
        <w:t xml:space="preserve">@Blaz_88 @freewiseguy @JakaDolinar2 @seba1337 @robilesnik @MarjeticaM @AnzeSinkovec @IgorPribac @llisjak EI ole harhaanjohtavaa, vaan mahtipontista PR:ää.</w:t>
      </w:r>
    </w:p>
    <w:p>
      <w:r>
        <w:rPr>
          <w:b/>
          <w:u w:val="single"/>
        </w:rPr>
        <w:t xml:space="preserve">755417</w:t>
      </w:r>
    </w:p>
    <w:p>
      <w:r>
        <w:t xml:space="preserve">Punainen kaksipäinen lohikäärme 🐲😁😂📺#tvslovenija #tvshow #tomorrow @ RTV Slovenia https://t.co/xY2xlGO9qj</w:t>
      </w:r>
    </w:p>
    <w:p>
      <w:r>
        <w:rPr>
          <w:b/>
          <w:u w:val="single"/>
        </w:rPr>
        <w:t xml:space="preserve">755418</w:t>
      </w:r>
    </w:p>
    <w:p>
      <w:r>
        <w:t xml:space="preserve">@karn_ivol Ja kuvassa lukee: Katson sinua! Älä vittuile minulle!</w:t>
        <w:br/>
        <w:br/>
        <w:t xml:space="preserve"> Kerron teille, kun olette juhlissa! Heillä on oltava tämä seinällä! 😂 https://t.co/3K0S1LBoiJ</w:t>
      </w:r>
    </w:p>
    <w:p>
      <w:r>
        <w:rPr>
          <w:b/>
          <w:u w:val="single"/>
        </w:rPr>
        <w:t xml:space="preserve">755419</w:t>
      </w:r>
    </w:p>
    <w:p>
      <w:r>
        <w:t xml:space="preserve">Janša: jos kehotamme ihmisiä eroamaan, teemme jotain, mitä Hrvaska haluaa #arbitraža</w:t>
      </w:r>
    </w:p>
    <w:p>
      <w:r>
        <w:rPr>
          <w:b/>
          <w:u w:val="single"/>
        </w:rPr>
        <w:t xml:space="preserve">755420</w:t>
      </w:r>
    </w:p>
    <w:p>
      <w:r>
        <w:t xml:space="preserve">@chrom1406 @1RTM @SBobovnik Ja @1RTM on edelleen sanaton ja vahvistaa asemansa aivottomana tyytymättömänä ja SDS:n lampaana.</w:t>
      </w:r>
    </w:p>
    <w:p>
      <w:r>
        <w:rPr>
          <w:b/>
          <w:u w:val="single"/>
        </w:rPr>
        <w:t xml:space="preserve">755421</w:t>
      </w:r>
    </w:p>
    <w:p>
      <w:r>
        <w:t xml:space="preserve">KULUTTAJAT: Luut, liikaa jäätä, ammoniakin haju. Varovaisuutta paikallispolitiikassa.</w:t>
      </w:r>
    </w:p>
    <w:p>
      <w:r>
        <w:rPr>
          <w:b/>
          <w:u w:val="single"/>
        </w:rPr>
        <w:t xml:space="preserve">755422</w:t>
      </w:r>
    </w:p>
    <w:p>
      <w:r>
        <w:t xml:space="preserve">Jugoaggressorit 1991 meille tankkeja ja lentokoneita, me heille 25 vuotta vankilassa ilman ehdonalaista!</w:t>
      </w:r>
    </w:p>
    <w:p>
      <w:r>
        <w:rPr>
          <w:b/>
          <w:u w:val="single"/>
        </w:rPr>
        <w:t xml:space="preserve">755423</w:t>
      </w:r>
    </w:p>
    <w:p>
      <w:r>
        <w:t xml:space="preserve">@PreglArjan @Adornoisdead Myös sirkusesiintyjät ovat hienoja. Ne jopa tuoksuivat hyvältä... tuoreelta maalilta...</w:t>
      </w:r>
    </w:p>
    <w:p>
      <w:r>
        <w:rPr>
          <w:b/>
          <w:u w:val="single"/>
        </w:rPr>
        <w:t xml:space="preserve">755424</w:t>
      </w:r>
    </w:p>
    <w:p>
      <w:r>
        <w:t xml:space="preserve">@ciro_ciril Kerro lisää niistä miljardien eurojen rei'istä, joita te vasemmistolaiset olette luoneet ryöstämällä veronmaksajien budjettia. Ole objektiivinen.</w:t>
      </w:r>
    </w:p>
    <w:p>
      <w:r>
        <w:rPr>
          <w:b/>
          <w:u w:val="single"/>
        </w:rPr>
        <w:t xml:space="preserve">755425</w:t>
      </w:r>
    </w:p>
    <w:p>
      <w:r>
        <w:t xml:space="preserve">@Kobrowsky Vanhan auton rengas menee purkkiin, autonrengas vaarallisen jätteen kaatopaikalle.</w:t>
      </w:r>
    </w:p>
    <w:p>
      <w:r>
        <w:rPr>
          <w:b/>
          <w:u w:val="single"/>
        </w:rPr>
        <w:t xml:space="preserve">755426</w:t>
      </w:r>
    </w:p>
    <w:p>
      <w:r>
        <w:t xml:space="preserve">Korruptiontorjuntakomissio paljastaa Goletin yhteydet Alankomaihin ja 17,2 miljoonaa euroa https://t.co/qAQAwu7u15</w:t>
      </w:r>
    </w:p>
    <w:p>
      <w:r>
        <w:rPr>
          <w:b/>
          <w:u w:val="single"/>
        </w:rPr>
        <w:t xml:space="preserve">755427</w:t>
      </w:r>
    </w:p>
    <w:p>
      <w:r>
        <w:t xml:space="preserve">@betmenka Käy ergoles tarkistaa sen. Sopivaa on vaikea löytää internetistä.</w:t>
      </w:r>
    </w:p>
    <w:p>
      <w:r>
        <w:rPr>
          <w:b/>
          <w:u w:val="single"/>
        </w:rPr>
        <w:t xml:space="preserve">755428</w:t>
      </w:r>
    </w:p>
    <w:p>
      <w:r>
        <w:t xml:space="preserve">KUVA: Kuvassa näkyvä putosi taivaalta. Palomiehet ovat paikalla myöhään yöhön asti tänään. https://t.co/alX7PNA42k</w:t>
      </w:r>
    </w:p>
    <w:p>
      <w:r>
        <w:rPr>
          <w:b/>
          <w:u w:val="single"/>
        </w:rPr>
        <w:t xml:space="preserve">755429</w:t>
      </w:r>
    </w:p>
    <w:p>
      <w:r>
        <w:t xml:space="preserve">@toplovodar Ajatus, joka sai vuoheni puremaan, kun avasin radion... uh lihansyöjät. #nebuloze</w:t>
      </w:r>
    </w:p>
    <w:p>
      <w:r>
        <w:rPr>
          <w:b/>
          <w:u w:val="single"/>
        </w:rPr>
        <w:t xml:space="preserve">755430</w:t>
      </w:r>
    </w:p>
    <w:p>
      <w:r>
        <w:t xml:space="preserve">13 ihmissalakuljettajan kansainvälinen ryhmä on hajotettu Kroatiassa https://t.co/GEkP2QroLk https://t.co/AsDgSaQkFW</w:t>
      </w:r>
    </w:p>
    <w:p>
      <w:r>
        <w:rPr>
          <w:b/>
          <w:u w:val="single"/>
        </w:rPr>
        <w:t xml:space="preserve">755431</w:t>
      </w:r>
    </w:p>
    <w:p>
      <w:r>
        <w:t xml:space="preserve">Pelataan! Slovenia pelaa huomenna! Kaikki kuminauhat, frisbeet ja rullaluistimet ulos! #slovenijaseigra @Svet_KanalA https://t.co/peyUCdoNCF https://t.co/peyUCdoNCF</w:t>
      </w:r>
    </w:p>
    <w:p>
      <w:r>
        <w:rPr>
          <w:b/>
          <w:u w:val="single"/>
        </w:rPr>
        <w:t xml:space="preserve">755432</w:t>
      </w:r>
    </w:p>
    <w:p>
      <w:r>
        <w:t xml:space="preserve">@Libertarec Paras. Luodaan ghettoja maalle. Ja sitten yhdistää ne siirtolaiskylien liitoksi.</w:t>
      </w:r>
    </w:p>
    <w:p>
      <w:r>
        <w:rPr>
          <w:b/>
          <w:u w:val="single"/>
        </w:rPr>
        <w:t xml:space="preserve">755433</w:t>
      </w:r>
    </w:p>
    <w:p>
      <w:r>
        <w:t xml:space="preserve">@Sind_policistov @laurakriznik @TVOdmevi @RTV_Slovenija @sarecmarjan Šarec pelkää, siksi lahden edessä on muuri.</w:t>
      </w:r>
    </w:p>
    <w:p>
      <w:r>
        <w:rPr>
          <w:b/>
          <w:u w:val="single"/>
        </w:rPr>
        <w:t xml:space="preserve">755434</w:t>
      </w:r>
    </w:p>
    <w:p>
      <w:r>
        <w:t xml:space="preserve">Vuoden ensimmäinen plasma JET-fuusioreaktorin tähän mennessä suurimmassa fuusioreaktorissa. https://t.co/68fsXPe6vj</w:t>
      </w:r>
    </w:p>
    <w:p>
      <w:r>
        <w:rPr>
          <w:b/>
          <w:u w:val="single"/>
        </w:rPr>
        <w:t xml:space="preserve">755435</w:t>
      </w:r>
    </w:p>
    <w:p>
      <w:r>
        <w:t xml:space="preserve">Aika jähmettyy, sen kuoren alla</w:t>
        <w:br/>
        <w:t xml:space="preserve">Saatan olla kuollut</w:t>
        <w:br/>
        <w:t xml:space="preserve">En välitä</w:t>
        <w:br/>
        <w:t xml:space="preserve">Hymyilen</w:t>
        <w:br/>
        <w:br/>
        <w:t xml:space="preserve">- Maja Krajnc https://t.co/LdM1sRHYgc</w:t>
      </w:r>
    </w:p>
    <w:p>
      <w:r>
        <w:rPr>
          <w:b/>
          <w:u w:val="single"/>
        </w:rPr>
        <w:t xml:space="preserve">755436</w:t>
      </w:r>
    </w:p>
    <w:p>
      <w:r>
        <w:t xml:space="preserve">@AlesZalar Ongelma on se, että he olivat typerästi "suukapuloita" puhelimissa ja vahingoittivat Slovenian etuja, suukapuloilla on hintansa!</w:t>
      </w:r>
    </w:p>
    <w:p>
      <w:r>
        <w:rPr>
          <w:b/>
          <w:u w:val="single"/>
        </w:rPr>
        <w:t xml:space="preserve">755437</w:t>
      </w:r>
    </w:p>
    <w:p>
      <w:r>
        <w:t xml:space="preserve">@leaathenatabako Noitia pitäisi heittää roviolle, tiedättehän punatukkaiset. Mutta on aika u flajsmasino.</w:t>
      </w:r>
    </w:p>
    <w:p>
      <w:r>
        <w:rPr>
          <w:b/>
          <w:u w:val="single"/>
        </w:rPr>
        <w:t xml:space="preserve">755438</w:t>
      </w:r>
    </w:p>
    <w:p>
      <w:r>
        <w:t xml:space="preserve">@jan_gerben @penzionist12 jos heitä ei pysäytä piikkilanka ja urhea joukko raivokkaita eläkeläisiä, niin oletettavasti ei tule jonkinlaista jodlaavaa saartoa?</w:t>
      </w:r>
    </w:p>
    <w:p>
      <w:r>
        <w:rPr>
          <w:b/>
          <w:u w:val="single"/>
        </w:rPr>
        <w:t xml:space="preserve">755439</w:t>
      </w:r>
    </w:p>
    <w:p>
      <w:r>
        <w:t xml:space="preserve">Mrbit Veber erosi puolueesta puolustaakseen SLO:ta. VBR (korkeaputkinen maila) Tromblonia vastaan.</w:t>
      </w:r>
    </w:p>
    <w:p>
      <w:r>
        <w:rPr>
          <w:b/>
          <w:u w:val="single"/>
        </w:rPr>
        <w:t xml:space="preserve">755440</w:t>
      </w:r>
    </w:p>
    <w:p>
      <w:r>
        <w:t xml:space="preserve">@R_Rakus @lucijausaj kysymys on siitä, ovatko he todellisia SDS:n jäseniä...muuten on sääli juosta karkuun, jos he eivät pidä sinusta, anna heidän mennä.</w:t>
      </w:r>
    </w:p>
    <w:p>
      <w:r>
        <w:rPr>
          <w:b/>
          <w:u w:val="single"/>
        </w:rPr>
        <w:t xml:space="preserve">755441</w:t>
      </w:r>
    </w:p>
    <w:p>
      <w:r>
        <w:t xml:space="preserve">@jelka_godec @strankaSDS Kaikki menevät itse suurimmalle demokraattiselle johtajalle ja hän pysyy ikuisesti! Meidän Pristina dohtar!</w:t>
      </w:r>
    </w:p>
    <w:p>
      <w:r>
        <w:rPr>
          <w:b/>
          <w:u w:val="single"/>
        </w:rPr>
        <w:t xml:space="preserve">755442</w:t>
      </w:r>
    </w:p>
    <w:p>
      <w:r>
        <w:t xml:space="preserve">@alesernecl @pjur11 @BSkelaSavic @JJansaSDS Eli kommunismin vastakohta.</w:t>
      </w:r>
    </w:p>
    <w:p>
      <w:r>
        <w:rPr>
          <w:b/>
          <w:u w:val="single"/>
        </w:rPr>
        <w:t xml:space="preserve">755443</w:t>
      </w:r>
    </w:p>
    <w:p>
      <w:r>
        <w:t xml:space="preserve">@KilgoreSH5 Vitun sivilisaatio, jonka osittain palanut kirkko voi muuttaa tomuksi ja tuhkaksi. 🙄</w:t>
      </w:r>
    </w:p>
    <w:p>
      <w:r>
        <w:rPr>
          <w:b/>
          <w:u w:val="single"/>
        </w:rPr>
        <w:t xml:space="preserve">755444</w:t>
      </w:r>
    </w:p>
    <w:p>
      <w:r>
        <w:t xml:space="preserve">Lapset huusivat hänen isänsä perään: "Paska! Tämä ei ole yhtään parempi. https://t.co/aBOJyIxkhb</w:t>
      </w:r>
    </w:p>
    <w:p>
      <w:r>
        <w:rPr>
          <w:b/>
          <w:u w:val="single"/>
        </w:rPr>
        <w:t xml:space="preserve">755445</w:t>
      </w:r>
    </w:p>
    <w:p>
      <w:r>
        <w:t xml:space="preserve">@Mateja_Rose Hm, sinä johdat Zoranin anti-kampanjaa? Just jamming these days 😳</w:t>
      </w:r>
    </w:p>
    <w:p>
      <w:r>
        <w:rPr>
          <w:b/>
          <w:u w:val="single"/>
        </w:rPr>
        <w:t xml:space="preserve">755446</w:t>
      </w:r>
    </w:p>
    <w:p>
      <w:r>
        <w:t xml:space="preserve">Oooo, tämä kuvattiin aivan lahdeni edessä. Katsotaanpa, mitä varten se on. https://t.co/YV8lIpDzso</w:t>
      </w:r>
    </w:p>
    <w:p>
      <w:r>
        <w:rPr>
          <w:b/>
          <w:u w:val="single"/>
        </w:rPr>
        <w:t xml:space="preserve">755447</w:t>
      </w:r>
    </w:p>
    <w:p>
      <w:r>
        <w:t xml:space="preserve">Huutokaupattavat ajoneuvot: Ford Mustang, Audi Q5, Maserati, vintage BMW: https://t.co/IO9hqM21Y4 https://t.co/IZzui59i9C</w:t>
      </w:r>
    </w:p>
    <w:p>
      <w:r>
        <w:rPr>
          <w:b/>
          <w:u w:val="single"/>
        </w:rPr>
        <w:t xml:space="preserve">755448</w:t>
      </w:r>
    </w:p>
    <w:p>
      <w:r>
        <w:t xml:space="preserve">Miki Mustro, sai tunnustusta niiltä, jotka ovat olleet hänen pahimpia hyväksikäyttäjiään aiemmin, uskomatonta, millaisia sikoja kommunistit voivat olla ?</w:t>
      </w:r>
    </w:p>
    <w:p>
      <w:r>
        <w:rPr>
          <w:b/>
          <w:u w:val="single"/>
        </w:rPr>
        <w:t xml:space="preserve">755449</w:t>
      </w:r>
    </w:p>
    <w:p>
      <w:r>
        <w:t xml:space="preserve">@cnfrmstA Se on pop-teema joka tapauksessa.Sitten kenraali valittaa, että mainos keksi sen 🤪😂.</w:t>
      </w:r>
    </w:p>
    <w:p>
      <w:r>
        <w:rPr>
          <w:b/>
          <w:u w:val="single"/>
        </w:rPr>
        <w:t xml:space="preserve">755450</w:t>
      </w:r>
    </w:p>
    <w:p>
      <w:r>
        <w:t xml:space="preserve">@oggctopus ... ihmettelet maassa, jossa ostat junalipun ja sinut laitetaan bussiin.</w:t>
      </w:r>
    </w:p>
    <w:p>
      <w:r>
        <w:rPr>
          <w:b/>
          <w:u w:val="single"/>
        </w:rPr>
        <w:t xml:space="preserve">755451</w:t>
      </w:r>
    </w:p>
    <w:p>
      <w:r>
        <w:t xml:space="preserve">@Bennetova_liza Ostan myös shortsit ja tennarit miehille tai pojille, koska naisten vaatteet ovat joko vaaleanpunaisia tai kalliimpia.</w:t>
      </w:r>
    </w:p>
    <w:p>
      <w:r>
        <w:rPr>
          <w:b/>
          <w:u w:val="single"/>
        </w:rPr>
        <w:t xml:space="preserve">755452</w:t>
      </w:r>
    </w:p>
    <w:p>
      <w:r>
        <w:t xml:space="preserve">@TooBigEgo Joo, ensimmäiset ovat ilmeisesti kuin pannukakkuja... ensimmäinen ei ole koskaan rotta.... 😉</w:t>
      </w:r>
    </w:p>
    <w:p>
      <w:r>
        <w:rPr>
          <w:b/>
          <w:u w:val="single"/>
        </w:rPr>
        <w:t xml:space="preserve">755453</w:t>
      </w:r>
    </w:p>
    <w:p>
      <w:r>
        <w:t xml:space="preserve">@FCLitija @FutsalSi Heillä on 18 pistettä ennen @OPLASTfutsalia, jolla on 16 pistettä, Dobovec on kolmas 14 pisteellä #futsal</w:t>
      </w:r>
    </w:p>
    <w:p>
      <w:r>
        <w:rPr>
          <w:b/>
          <w:u w:val="single"/>
        </w:rPr>
        <w:t xml:space="preserve">755454</w:t>
      </w:r>
    </w:p>
    <w:p>
      <w:r>
        <w:t xml:space="preserve">FB-postaukseni estettiin, koska mainitsin Murglen ja Chebinen (NSi:n yhteydessä)!</w:t>
      </w:r>
    </w:p>
    <w:p>
      <w:r>
        <w:rPr>
          <w:b/>
          <w:u w:val="single"/>
        </w:rPr>
        <w:t xml:space="preserve">755455</w:t>
      </w:r>
    </w:p>
    <w:p>
      <w:r>
        <w:t xml:space="preserve">Izolalaisina olemme seuranneet @rudibucaria monta vuotta, ja hänellä on aina upeita konsertteja! Kiitos @Urskitka kohteliaisuudesta! https://t.co/bsM4UDEc91</w:t>
      </w:r>
    </w:p>
    <w:p>
      <w:r>
        <w:rPr>
          <w:b/>
          <w:u w:val="single"/>
        </w:rPr>
        <w:t xml:space="preserve">755456</w:t>
      </w:r>
    </w:p>
    <w:p>
      <w:r>
        <w:t xml:space="preserve">Kun vanhat puolueen miehet alkavat saarnata ihmisoikeuksista ja häpeästä, tiedämme, että olemme pohjalla.</w:t>
      </w:r>
    </w:p>
    <w:p>
      <w:r>
        <w:rPr>
          <w:b/>
          <w:u w:val="single"/>
        </w:rPr>
        <w:t xml:space="preserve">755457</w:t>
      </w:r>
    </w:p>
    <w:p>
      <w:r>
        <w:t xml:space="preserve">@ZigaTurk Onko Sveitsin kansakunta niin taloudellisesti ja taloudellisesti menestynyt, koska se vie massoittain Ricola-karkkeja?</w:t>
      </w:r>
    </w:p>
    <w:p>
      <w:r>
        <w:rPr>
          <w:b/>
          <w:u w:val="single"/>
        </w:rPr>
        <w:t xml:space="preserve">755458</w:t>
      </w:r>
    </w:p>
    <w:p>
      <w:r>
        <w:t xml:space="preserve">@MarkoBukovec @jernejsavel @Maratontrehsrc He pyyhkivät kaikki lehtiset ja lenkkarit kuiviksi! :)</w:t>
      </w:r>
    </w:p>
    <w:p>
      <w:r>
        <w:rPr>
          <w:b/>
          <w:u w:val="single"/>
        </w:rPr>
        <w:t xml:space="preserve">755459</w:t>
      </w:r>
    </w:p>
    <w:p>
      <w:r>
        <w:t xml:space="preserve">@PStendler @kokochannel12 Toisaalta kannatat Akrapovicia ja Boskarolia. Petturit itse, mutta ottakaa torkut yhdessä 😂😂😂</w:t>
      </w:r>
    </w:p>
    <w:p>
      <w:r>
        <w:rPr>
          <w:b/>
          <w:u w:val="single"/>
        </w:rPr>
        <w:t xml:space="preserve">755460</w:t>
      </w:r>
    </w:p>
    <w:p>
      <w:r>
        <w:t xml:space="preserve">@Tevilevi Vaikka sen selittäminen sinulle ei auta... lasten väliset erot ovat luonnollinen asiaintila, niitä ei tehdä yksityisellä yksinyrittämisellä...</w:t>
      </w:r>
    </w:p>
    <w:p>
      <w:r>
        <w:rPr>
          <w:b/>
          <w:u w:val="single"/>
        </w:rPr>
        <w:t xml:space="preserve">755461</w:t>
      </w:r>
    </w:p>
    <w:p>
      <w:r>
        <w:t xml:space="preserve">@AlojzKovsca "Naiset tutkijat hyökkäävät oikeusvaltiota vastaan", hu...porka machine. Tämä on tie rappioon, se ei johda mihinkään muualle.</w:t>
      </w:r>
    </w:p>
    <w:p>
      <w:r>
        <w:rPr>
          <w:b/>
          <w:u w:val="single"/>
        </w:rPr>
        <w:t xml:space="preserve">755462</w:t>
      </w:r>
    </w:p>
    <w:p>
      <w:r>
        <w:t xml:space="preserve">@Mlinar72 @Turinek Hänelle ei todellakaan tarvinnut määrätä sitä aavikolla. Sieltä ei löydy ruokaa, ja siksi resepti on itsetarkoitus.</w:t>
      </w:r>
    </w:p>
    <w:p>
      <w:r>
        <w:rPr>
          <w:b/>
          <w:u w:val="single"/>
        </w:rPr>
        <w:t xml:space="preserve">755463</w:t>
      </w:r>
    </w:p>
    <w:p>
      <w:r>
        <w:t xml:space="preserve">@vecer @ZanMahnic @BorutPahor Miksi hänen pitäisi vastata, koska totuus sattuu! Mafia suojelee mafiaa, se on tosiasia!</w:t>
      </w:r>
    </w:p>
    <w:p>
      <w:r>
        <w:rPr>
          <w:b/>
          <w:u w:val="single"/>
        </w:rPr>
        <w:t xml:space="preserve">755464</w:t>
      </w:r>
    </w:p>
    <w:p>
      <w:r>
        <w:t xml:space="preserve">@RenaultSI mhm, paitsi jos sytytän savukkeen keskellä talvea, ja silloin pössyttelen ja lisään sitä. periaatteessa se vaihtelee paljon, mutta useimmiten se on 22, kyllä.</w:t>
      </w:r>
    </w:p>
    <w:p>
      <w:r>
        <w:rPr>
          <w:b/>
          <w:u w:val="single"/>
        </w:rPr>
        <w:t xml:space="preserve">755465</w:t>
      </w:r>
    </w:p>
    <w:p>
      <w:r>
        <w:t xml:space="preserve">@metkav1 Vain kolmivaiheinen tervehdys. Sika on heidän perinteinen ruokalajinsa Bozicissa. Hänellä on yksi sika sängyssään... Hän on punainen kulma...</w:t>
      </w:r>
    </w:p>
    <w:p>
      <w:r>
        <w:rPr>
          <w:b/>
          <w:u w:val="single"/>
        </w:rPr>
        <w:t xml:space="preserve">755466</w:t>
      </w:r>
    </w:p>
    <w:p>
      <w:r>
        <w:t xml:space="preserve">[KUVAT] Outoa: Katso, miten auto upposi Bled-järvellä ja loukkasi turistia | Nova24TV https://t.co/EiWAnuvGGq</w:t>
      </w:r>
    </w:p>
    <w:p>
      <w:r>
        <w:rPr>
          <w:b/>
          <w:u w:val="single"/>
        </w:rPr>
        <w:t xml:space="preserve">755467</w:t>
      </w:r>
    </w:p>
    <w:p>
      <w:r>
        <w:t xml:space="preserve">Tweet APUA!</w:t>
        <w:br/>
        <w:t xml:space="preserve"> Sairaanhoitaja, joka on keväällä 23-vuotias on kokopäivätyössä ja mukana on kjut pesika etsii huonetta tai asuntoa Lj 🙏🏻💜</w:t>
      </w:r>
    </w:p>
    <w:p>
      <w:r>
        <w:rPr>
          <w:b/>
          <w:u w:val="single"/>
        </w:rPr>
        <w:t xml:space="preserve">755468</w:t>
      </w:r>
    </w:p>
    <w:p>
      <w:r>
        <w:t xml:space="preserve">@gasperlesnik Olen 4,5 tuntia tänään ja olen arkistointi kuin aivoni on romahtanut pääni :D</w:t>
      </w:r>
    </w:p>
    <w:p>
      <w:r>
        <w:rPr>
          <w:b/>
          <w:u w:val="single"/>
        </w:rPr>
        <w:t xml:space="preserve">755469</w:t>
      </w:r>
    </w:p>
    <w:p>
      <w:r>
        <w:t xml:space="preserve">@umijosek Maahanmuuttajat!!!! Mihin asti?! 😂😂😂😂 P.S.: Älä lankea propagandaan, sinusta tulisi toimittaja Nore24TV:lle ja vastaaville.</w:t>
      </w:r>
    </w:p>
    <w:p>
      <w:r>
        <w:rPr>
          <w:b/>
          <w:u w:val="single"/>
        </w:rPr>
        <w:t xml:space="preserve">755470</w:t>
      </w:r>
    </w:p>
    <w:p>
      <w:r>
        <w:t xml:space="preserve">@indijanec @had @SZagorc @Fitzroy1985 @police_si No se... voin vain kuvitella kaaoksen... kukaan ei maksaisi enää yhtään pidätysmääräystä...</w:t>
      </w:r>
    </w:p>
    <w:p>
      <w:r>
        <w:rPr>
          <w:b/>
          <w:u w:val="single"/>
        </w:rPr>
        <w:t xml:space="preserve">755471</w:t>
      </w:r>
    </w:p>
    <w:p>
      <w:r>
        <w:t xml:space="preserve">@jolandabuh Tietenkin laki 10x :) Kuuntelen muzzeja kaupungintalon ympärillä ja räjähdän itsekin... Sietämätöntä.</w:t>
      </w:r>
    </w:p>
    <w:p>
      <w:r>
        <w:rPr>
          <w:b/>
          <w:u w:val="single"/>
        </w:rPr>
        <w:t xml:space="preserve">755472</w:t>
      </w:r>
    </w:p>
    <w:p>
      <w:r>
        <w:t xml:space="preserve">Cutrone murskaa Rijekan toiveet finaalissa | Delo https://t.co/kWds7qbRPG https://t.co/EflE2hHzeY https://t.co/EflE2hHzeY</w:t>
      </w:r>
    </w:p>
    <w:p>
      <w:r>
        <w:rPr>
          <w:b/>
          <w:u w:val="single"/>
        </w:rPr>
        <w:t xml:space="preserve">755473</w:t>
      </w:r>
    </w:p>
    <w:p>
      <w:r>
        <w:t xml:space="preserve">@bmertelj @bmz9453 @drVinkoGorenak Hän manipuloi aina uutisia ja tietoja. Voit vain nähdä, mitä he kirjoittavat tw:hen.</w:t>
      </w:r>
    </w:p>
    <w:p>
      <w:r>
        <w:rPr>
          <w:b/>
          <w:u w:val="single"/>
        </w:rPr>
        <w:t xml:space="preserve">755474</w:t>
      </w:r>
    </w:p>
    <w:p>
      <w:r>
        <w:t xml:space="preserve">@mojcav1 @Nova24TV En usko, että tämä Šiptar pelleilee. Rahat ovat loppuneet?!</w:t>
      </w:r>
    </w:p>
    <w:p>
      <w:r>
        <w:rPr>
          <w:b/>
          <w:u w:val="single"/>
        </w:rPr>
        <w:t xml:space="preserve">755475</w:t>
      </w:r>
    </w:p>
    <w:p>
      <w:r>
        <w:t xml:space="preserve">@lavkeri Ubistvu kansallisissa mestaruuskilpailuissa yli 4 ulkomaalaista ei voi pelata tavalla tai toisella.</w:t>
      </w:r>
    </w:p>
    <w:p>
      <w:r>
        <w:rPr>
          <w:b/>
          <w:u w:val="single"/>
        </w:rPr>
        <w:t xml:space="preserve">755476</w:t>
      </w:r>
    </w:p>
    <w:p>
      <w:r>
        <w:t xml:space="preserve">@CIservice Tämä selitetään oppikirjoissa induktiivista/induktiivista/indusoitua psykoosia koskevissa luvuissa.</w:t>
      </w:r>
    </w:p>
    <w:p>
      <w:r>
        <w:rPr>
          <w:b/>
          <w:u w:val="single"/>
        </w:rPr>
        <w:t xml:space="preserve">755477</w:t>
      </w:r>
    </w:p>
    <w:p>
      <w:r>
        <w:t xml:space="preserve">@MatevzNovak En ole sitä mieltä, etteikö politiikkaa tarvitsisi miettiä uudelleen, mutta emme tarvitse psykopaatti JJ:n diktatuuria.</w:t>
      </w:r>
    </w:p>
    <w:p>
      <w:r>
        <w:rPr>
          <w:b/>
          <w:u w:val="single"/>
        </w:rPr>
        <w:t xml:space="preserve">755478</w:t>
      </w:r>
    </w:p>
    <w:p>
      <w:r>
        <w:t xml:space="preserve">Rannekoru mustalla narulla, jossa on hopeinen riipus, jossa on teksti DOG PERSON ("koiraihminen").... https://t.co/rUCQMgxpgf</w:t>
      </w:r>
    </w:p>
    <w:p>
      <w:r>
        <w:rPr>
          <w:b/>
          <w:u w:val="single"/>
        </w:rPr>
        <w:t xml:space="preserve">755479</w:t>
      </w:r>
    </w:p>
    <w:p>
      <w:r>
        <w:t xml:space="preserve">@dragica12 @peterjancic Pahor on perverssi, inhottava kommunisti, udba työskentelee täydellä höyryllä maksamalla palveluksia.!!!</w:t>
      </w:r>
    </w:p>
    <w:p>
      <w:r>
        <w:rPr>
          <w:b/>
          <w:u w:val="single"/>
        </w:rPr>
        <w:t xml:space="preserve">755480</w:t>
      </w:r>
    </w:p>
    <w:p>
      <w:r>
        <w:t xml:space="preserve">Obstruktio taas @levica, kaikki vain välttääkseen työn.... ja veronmaksajien rahojen keräämisen "laki tavalla".</w:t>
      </w:r>
    </w:p>
    <w:p>
      <w:r>
        <w:rPr>
          <w:b/>
          <w:u w:val="single"/>
        </w:rPr>
        <w:t xml:space="preserve">755481</w:t>
      </w:r>
    </w:p>
    <w:p>
      <w:r>
        <w:t xml:space="preserve">Faaak. Mitä tämä teki maalissa? Hyvin tehty Filip Zubčičin reaktio. #fisalpine #altabadia</w:t>
      </w:r>
    </w:p>
    <w:p>
      <w:r>
        <w:rPr>
          <w:b/>
          <w:u w:val="single"/>
        </w:rPr>
        <w:t xml:space="preserve">755482</w:t>
      </w:r>
    </w:p>
    <w:p>
      <w:r>
        <w:t xml:space="preserve">#ferilainscek #criminalroman #zalozbalitera https://t.co/OWJ7lp245w</w:t>
      </w:r>
    </w:p>
    <w:p>
      <w:r>
        <w:rPr>
          <w:b/>
          <w:u w:val="single"/>
        </w:rPr>
        <w:t xml:space="preserve">755483</w:t>
      </w:r>
    </w:p>
    <w:p>
      <w:r>
        <w:t xml:space="preserve">Kiinaksi:</w:t>
        <w:br/>
        <w:t xml:space="preserve">Minä: Yksi rapea ankka ja yksi ei liian kylmä Corona</w:t>
        <w:br/>
        <w:t xml:space="preserve"> Kelnarca: Apchihh... rapea ankka tulee heti.</w:t>
      </w:r>
    </w:p>
    <w:p>
      <w:r>
        <w:rPr>
          <w:b/>
          <w:u w:val="single"/>
        </w:rPr>
        <w:t xml:space="preserve">755484</w:t>
      </w:r>
    </w:p>
    <w:p>
      <w:r>
        <w:t xml:space="preserve">KUVAT: SB Nm suorittaa ensimmäisen isovarpaan tekonivelen istutuksen - https://t.co/4DTpj6Quqi</w:t>
      </w:r>
    </w:p>
    <w:p>
      <w:r>
        <w:rPr>
          <w:b/>
          <w:u w:val="single"/>
        </w:rPr>
        <w:t xml:space="preserve">755485</w:t>
      </w:r>
    </w:p>
    <w:p>
      <w:r>
        <w:t xml:space="preserve">@lucijausaj Miten se ei ole hyvä? Catering-teknikko toimittaa voileipiä ja omenoita ympäri parlamenttia 😜.</w:t>
      </w:r>
    </w:p>
    <w:p>
      <w:r>
        <w:rPr>
          <w:b/>
          <w:u w:val="single"/>
        </w:rPr>
        <w:t xml:space="preserve">755486</w:t>
      </w:r>
    </w:p>
    <w:p>
      <w:r>
        <w:t xml:space="preserve">@EnVaitapu Ei. Kyse on yksinkertaisesti ahdasmielisten ihmisten homofobisesta hyökkäyksestä.</w:t>
      </w:r>
    </w:p>
    <w:p>
      <w:r>
        <w:rPr>
          <w:b/>
          <w:u w:val="single"/>
        </w:rPr>
        <w:t xml:space="preserve">755487</w:t>
      </w:r>
    </w:p>
    <w:p>
      <w:r>
        <w:t xml:space="preserve">@ta_muh On ongelma, kun yksi perheenjäsen alkaa heilua kahden puolen välillä ja vetää koko perheen mukanaan.</w:t>
      </w:r>
    </w:p>
    <w:p>
      <w:r>
        <w:rPr>
          <w:b/>
          <w:u w:val="single"/>
        </w:rPr>
        <w:t xml:space="preserve">755488</w:t>
      </w:r>
    </w:p>
    <w:p>
      <w:r>
        <w:t xml:space="preserve">@casial Kiitos, että dokumentoit junani viimeisen twiitin. https://t.co/7TUlN7Qqjg</w:t>
      </w:r>
    </w:p>
    <w:p>
      <w:r>
        <w:rPr>
          <w:b/>
          <w:u w:val="single"/>
        </w:rPr>
        <w:t xml:space="preserve">755489</w:t>
      </w:r>
    </w:p>
    <w:p>
      <w:r>
        <w:t xml:space="preserve">@Pertinacal Ukrainan "kurka" on terveellistä, heillä on paljon luonnollista turkkia ja niiden luomukasvatus on halpaa.</w:t>
      </w:r>
    </w:p>
    <w:p>
      <w:r>
        <w:rPr>
          <w:b/>
          <w:u w:val="single"/>
        </w:rPr>
        <w:t xml:space="preserve">755490</w:t>
      </w:r>
    </w:p>
    <w:p>
      <w:r>
        <w:t xml:space="preserve">@MitjaIrsic @JozeMozina Jotta "ensimmäinen partisaani" ei taas jyrähtäisi RTVsloon ja Mozinaan❗️</w:t>
      </w:r>
    </w:p>
    <w:p>
      <w:r>
        <w:rPr>
          <w:b/>
          <w:u w:val="single"/>
        </w:rPr>
        <w:t xml:space="preserve">755491</w:t>
      </w:r>
    </w:p>
    <w:p>
      <w:r>
        <w:t xml:space="preserve">@anzet @majchi8 @dvladar Muistuttaa minua VW:n ja dieselin tapauksesta ... jos he katkaisevat pääsyn Google Playyn, ryhmämaksut alkavat laskea.</w:t>
      </w:r>
    </w:p>
    <w:p>
      <w:r>
        <w:rPr>
          <w:b/>
          <w:u w:val="single"/>
        </w:rPr>
        <w:t xml:space="preserve">755492</w:t>
      </w:r>
    </w:p>
    <w:p>
      <w:r>
        <w:t xml:space="preserve">"Ilman myötätuntoa ei ole vanhemmuutta; on vain yksilön kouluttamista ja muokkaamista omien toiveidemme ja uskomustemme mukaan." https://t.co/L80j5hwm0u.</w:t>
      </w:r>
    </w:p>
    <w:p>
      <w:r>
        <w:rPr>
          <w:b/>
          <w:u w:val="single"/>
        </w:rPr>
        <w:t xml:space="preserve">755493</w:t>
      </w:r>
    </w:p>
    <w:p>
      <w:r>
        <w:t xml:space="preserve">@leaathenatabako Nämä ovat niitä, jotka tykkäävät olla valokeilassa tai ovat jopa ekshibitionisteja 🤔.</w:t>
      </w:r>
    </w:p>
    <w:p>
      <w:r>
        <w:rPr>
          <w:b/>
          <w:u w:val="single"/>
        </w:rPr>
        <w:t xml:space="preserve">755494</w:t>
      </w:r>
    </w:p>
    <w:p>
      <w:r>
        <w:t xml:space="preserve">@lucijausaj Täällä kello 16.00, minun oli saatava hänet pois jalustan alta ja sisälle taloon. Pari kuukautta sitten se törmäsi lehtikuuseen talon lähellä.</w:t>
      </w:r>
    </w:p>
    <w:p>
      <w:r>
        <w:rPr>
          <w:b/>
          <w:u w:val="single"/>
        </w:rPr>
        <w:t xml:space="preserve">755495</w:t>
      </w:r>
    </w:p>
    <w:p>
      <w:r>
        <w:t xml:space="preserve">Kun joku painaa 15-kerroksisen kerrostalon hissin nappia noustakseen yhden kerroksen ylöspäin. https://t.co/m8hyr2w2IZ</w:t>
      </w:r>
    </w:p>
    <w:p>
      <w:r>
        <w:rPr>
          <w:b/>
          <w:u w:val="single"/>
        </w:rPr>
        <w:t xml:space="preserve">755496</w:t>
      </w:r>
    </w:p>
    <w:p>
      <w:r>
        <w:t xml:space="preserve">Näinkö Antifa-taistelijat häiritsevät tavallisia mielenosoittajia ja tekevät itsensä näkyväksi poliisille ja kameroille?! https://t.co/0R7lCpo6H6 ...</w:t>
      </w:r>
    </w:p>
    <w:p>
      <w:r>
        <w:rPr>
          <w:b/>
          <w:u w:val="single"/>
        </w:rPr>
        <w:t xml:space="preserve">755497</w:t>
      </w:r>
    </w:p>
    <w:p>
      <w:r>
        <w:t xml:space="preserve">@Tevilevi @MihaMarkic @zpsslo 15A sulake vanhaan ja luultavasti aiemmin huonoon johdotukseen</w:t>
      </w:r>
    </w:p>
    <w:p>
      <w:r>
        <w:rPr>
          <w:b/>
          <w:u w:val="single"/>
        </w:rPr>
        <w:t xml:space="preserve">755498</w:t>
      </w:r>
    </w:p>
    <w:p>
      <w:r>
        <w:t xml:space="preserve">@schelker_maja @freefox52 Valitettavasti slovenialainen "fousse" ei salli sitä.</w:t>
      </w:r>
    </w:p>
    <w:p>
      <w:r>
        <w:rPr>
          <w:b/>
          <w:u w:val="single"/>
        </w:rPr>
        <w:t xml:space="preserve">755499</w:t>
      </w:r>
    </w:p>
    <w:p>
      <w:r>
        <w:t xml:space="preserve">@KatarinaDbr Vain yksi tieto. Paistoit tämän uunissa ja sitten sekoitit sen, eikö niin :)?</w:t>
      </w:r>
    </w:p>
    <w:p>
      <w:r>
        <w:rPr>
          <w:b/>
          <w:u w:val="single"/>
        </w:rPr>
        <w:t xml:space="preserve">755500</w:t>
      </w:r>
    </w:p>
    <w:p>
      <w:r>
        <w:t xml:space="preserve">Jos olet oikealla puolella, olet demokraatti. Sinun ei tarvitse olla fasisti. https://t.co/bmnC1oFYQJ.</w:t>
      </w:r>
    </w:p>
    <w:p>
      <w:r>
        <w:rPr>
          <w:b/>
          <w:u w:val="single"/>
        </w:rPr>
        <w:t xml:space="preserve">755501</w:t>
      </w:r>
    </w:p>
    <w:p>
      <w:r>
        <w:t xml:space="preserve">Hän käski mennä hitaasti. Mene hitaasti niin kuin kävelet vai mene hitaasti niin kuin kävelet nyt, kysyin.  #understandjaz #maribor</w:t>
      </w:r>
    </w:p>
    <w:p>
      <w:r>
        <w:rPr>
          <w:b/>
          <w:u w:val="single"/>
        </w:rPr>
        <w:t xml:space="preserve">755502</w:t>
      </w:r>
    </w:p>
    <w:p>
      <w:r>
        <w:t xml:space="preserve">@BankoFranci @peterjancic olisimme sakottaneet kotiarmeijaa, mutta olisimme antaneet gulassia partisaaneille.</w:t>
      </w:r>
    </w:p>
    <w:p>
      <w:r>
        <w:rPr>
          <w:b/>
          <w:u w:val="single"/>
        </w:rPr>
        <w:t xml:space="preserve">755503</w:t>
      </w:r>
    </w:p>
    <w:p>
      <w:r>
        <w:t xml:space="preserve">@majsanom @zzTurk "Hit the poor man" - sääntö... ei ole mitään kultaista siinä, että puoluepomosi sozapufffaa pankkeja ja sosialisoi sitten tuon kullan!</w:t>
      </w:r>
    </w:p>
    <w:p>
      <w:r>
        <w:rPr>
          <w:b/>
          <w:u w:val="single"/>
        </w:rPr>
        <w:t xml:space="preserve">755504</w:t>
      </w:r>
    </w:p>
    <w:p>
      <w:r>
        <w:t xml:space="preserve">Joissakin Ljubljanan pubeissa lasillinen perustuslaillista oikeutta maksaa tiettävästi 30 senttiä.</w:t>
      </w:r>
    </w:p>
    <w:p>
      <w:r>
        <w:rPr>
          <w:b/>
          <w:u w:val="single"/>
        </w:rPr>
        <w:t xml:space="preserve">755505</w:t>
      </w:r>
    </w:p>
    <w:p>
      <w:r>
        <w:t xml:space="preserve">Aloitan skeittaamisen ja surffaamisen ja nautin siitä.</w:t>
        <w:br/>
        <w:t xml:space="preserve"> *ostaa sahan tukkien leikkaamista varten*</w:t>
      </w:r>
    </w:p>
    <w:p>
      <w:r>
        <w:rPr>
          <w:b/>
          <w:u w:val="single"/>
        </w:rPr>
        <w:t xml:space="preserve">755506</w:t>
      </w:r>
    </w:p>
    <w:p>
      <w:r>
        <w:t xml:space="preserve">@elections2018 Radikaali on kemiallinen johdannainen äärimmäinen, ja se ei ole väliä, kumpi puoli.Mutta se riippuu annoksesta !</w:t>
      </w:r>
    </w:p>
    <w:p>
      <w:r>
        <w:rPr>
          <w:b/>
          <w:u w:val="single"/>
        </w:rPr>
        <w:t xml:space="preserve">755507</w:t>
      </w:r>
    </w:p>
    <w:p>
      <w:r>
        <w:t xml:space="preserve">@SiolNEWS Jos provokaattori oli vasemmistolainen ja poliisi teki hänestä ilmoituksen, hän JÄÄ ELÄMÄÄN VÄLITTÖMÄSTI. https://t.co/fajVr3VUEz</w:t>
      </w:r>
    </w:p>
    <w:p>
      <w:r>
        <w:rPr>
          <w:b/>
          <w:u w:val="single"/>
        </w:rPr>
        <w:t xml:space="preserve">755508</w:t>
      </w:r>
    </w:p>
    <w:p>
      <w:r>
        <w:t xml:space="preserve">Laitoin jääkaappiin yhden Radgona-kuohuviinin. Tyhjennämme sen iltapäivällä Shaqirin kunniaksi, joka piristi iltaamme eilen illalla.</w:t>
      </w:r>
    </w:p>
    <w:p>
      <w:r>
        <w:rPr>
          <w:b/>
          <w:u w:val="single"/>
        </w:rPr>
        <w:t xml:space="preserve">755509</w:t>
      </w:r>
    </w:p>
    <w:p>
      <w:r>
        <w:t xml:space="preserve">@RValentincic @met BTW, kiitos muistutuksesta. Me rallatimme Simon Gregorcicin lyhennettynä Simonciciksi 😂😂😂😂. Joo...</w:t>
      </w:r>
    </w:p>
    <w:p>
      <w:r>
        <w:rPr>
          <w:b/>
          <w:u w:val="single"/>
        </w:rPr>
        <w:t xml:space="preserve">755510</w:t>
      </w:r>
    </w:p>
    <w:p>
      <w:r>
        <w:t xml:space="preserve">Geoterminen sähkö ei ole enää vain romantikkoja varten https://t.co/NG1uXR8oo0 https://t.co/Tf2QStKgem https://t.co/Tf2QStKgem</w:t>
      </w:r>
    </w:p>
    <w:p>
      <w:r>
        <w:rPr>
          <w:b/>
          <w:u w:val="single"/>
        </w:rPr>
        <w:t xml:space="preserve">755511</w:t>
      </w:r>
    </w:p>
    <w:p>
      <w:r>
        <w:t xml:space="preserve">@NeuroVirtu @Pertinacal @strankalevica @MatejTonin Teletoimittajat ovat olemassa, jotta he voivat täyttää taskunsa entistä enemmän. Ei töihin, vaan vain puhumaan...</w:t>
      </w:r>
    </w:p>
    <w:p>
      <w:r>
        <w:rPr>
          <w:b/>
          <w:u w:val="single"/>
        </w:rPr>
        <w:t xml:space="preserve">755512</w:t>
      </w:r>
    </w:p>
    <w:p>
      <w:r>
        <w:t xml:space="preserve">@ohboywhatashot @bmz9453 Vittu..Nyt kun Erjavec&amp;amp;co ja baseball vittuilevat meille, meillä ei ole mitään paikkaa, jonne muuttaa, kun kriisi iskee...</w:t>
      </w:r>
    </w:p>
    <w:p>
      <w:r>
        <w:rPr>
          <w:b/>
          <w:u w:val="single"/>
        </w:rPr>
        <w:t xml:space="preserve">755513</w:t>
      </w:r>
    </w:p>
    <w:p>
      <w:r>
        <w:t xml:space="preserve">@Work @svetcapital Kiina on tulossa! Me slovenialaiset emme vain vielä tiedä sitä, koska katsomme liikaa "pahanlaatuista" Venäjää.</w:t>
      </w:r>
    </w:p>
    <w:p>
      <w:r>
        <w:rPr>
          <w:b/>
          <w:u w:val="single"/>
        </w:rPr>
        <w:t xml:space="preserve">755514</w:t>
      </w:r>
    </w:p>
    <w:p>
      <w:r>
        <w:t xml:space="preserve">@freeeky @mat3ja Cooling net, kyllä. Ota verkko pois uunista ja laita se ylösalaisin jonnekin, sitä varten se on.</w:t>
      </w:r>
    </w:p>
    <w:p>
      <w:r>
        <w:rPr>
          <w:b/>
          <w:u w:val="single"/>
        </w:rPr>
        <w:t xml:space="preserve">755515</w:t>
      </w:r>
    </w:p>
    <w:p>
      <w:r>
        <w:t xml:space="preserve">@ZigaTurk Ristin tai punaisen tähden heiluttaminen on yhtä säälittävää. Molempien symbolien alla on lantakasoja, ja mittaaminen, missä niitä on enemmän, on hyödytöntä.</w:t>
      </w:r>
    </w:p>
    <w:p>
      <w:r>
        <w:rPr>
          <w:b/>
          <w:u w:val="single"/>
        </w:rPr>
        <w:t xml:space="preserve">755516</w:t>
      </w:r>
    </w:p>
    <w:p>
      <w:r>
        <w:t xml:space="preserve">@TjasaZavrh Hän ei voi tietää kaikkea.  Tomin kysymys oli tyhmä. Eikä vain sitä.</w:t>
      </w:r>
    </w:p>
    <w:p>
      <w:r>
        <w:rPr>
          <w:b/>
          <w:u w:val="single"/>
        </w:rPr>
        <w:t xml:space="preserve">755517</w:t>
      </w:r>
    </w:p>
    <w:p>
      <w:r>
        <w:t xml:space="preserve">@JureKastelic @uporabnastran @kcskino Ei spoilereita! 😁 Pomoje fora tyyppi Ali G: "Palaa takaisin Sloveniaan"</w:t>
      </w:r>
    </w:p>
    <w:p>
      <w:r>
        <w:rPr>
          <w:b/>
          <w:u w:val="single"/>
        </w:rPr>
        <w:t xml:space="preserve">755518</w:t>
      </w:r>
    </w:p>
    <w:p>
      <w:r>
        <w:t xml:space="preserve">Taas yksi hyvin palkattu ryhmä ihmisiä, jotka ovat periaatteessa lähestymättömiä, mutta "hyödyllisiä idiootteja". https://t.co/TWoQG7L15Y</w:t>
      </w:r>
    </w:p>
    <w:p>
      <w:r>
        <w:rPr>
          <w:b/>
          <w:u w:val="single"/>
        </w:rPr>
        <w:t xml:space="preserve">755519</w:t>
      </w:r>
    </w:p>
    <w:p>
      <w:r>
        <w:t xml:space="preserve">Darsin hankinnat: tarpeettomat korvaukset, tietotekniikkajärjestelmä, jota ei käytetä https://t.co/e47eW2zY4G</w:t>
      </w:r>
    </w:p>
    <w:p>
      <w:r>
        <w:rPr>
          <w:b/>
          <w:u w:val="single"/>
        </w:rPr>
        <w:t xml:space="preserve">755520</w:t>
      </w:r>
    </w:p>
    <w:p>
      <w:r>
        <w:t xml:space="preserve">@MatevzTomsic @SdmLju Tämän chefurin on ensin opittava sloveeniaa. Antakaa hänen mennä sinne, mistä hän tuli.</w:t>
      </w:r>
    </w:p>
    <w:p>
      <w:r>
        <w:rPr>
          <w:b/>
          <w:u w:val="single"/>
        </w:rPr>
        <w:t xml:space="preserve">755521</w:t>
      </w:r>
    </w:p>
    <w:p>
      <w:r>
        <w:t xml:space="preserve">Joten @BrenceNejc Đidan korottaisi veroja entisestään "huipputaloudessa"? Tuo "idea" on ZL:n hihojen arvoinen!</w:t>
        <w:br/>
        <w:t xml:space="preserve"> #ROFL</w:t>
      </w:r>
    </w:p>
    <w:p>
      <w:r>
        <w:rPr>
          <w:b/>
          <w:u w:val="single"/>
        </w:rPr>
        <w:t xml:space="preserve">755522</w:t>
      </w:r>
    </w:p>
    <w:p>
      <w:r>
        <w:t xml:space="preserve">@DamirCrncec @Slovenskavojska Vain äitipuolueen ja Murglesaillen tuomioistuinten armosta. 😉</w:t>
      </w:r>
    </w:p>
    <w:p>
      <w:r>
        <w:rPr>
          <w:b/>
          <w:u w:val="single"/>
        </w:rPr>
        <w:t xml:space="preserve">755523</w:t>
      </w:r>
    </w:p>
    <w:p>
      <w:r>
        <w:t xml:space="preserve">@zasledovalec70 @hrastelj Minusta ei koskaan tule muslimia...Minulla on #kalamar ja en voi luopua soluistani...</w:t>
      </w:r>
    </w:p>
    <w:p>
      <w:r>
        <w:rPr>
          <w:b/>
          <w:u w:val="single"/>
        </w:rPr>
        <w:t xml:space="preserve">755524</w:t>
      </w:r>
    </w:p>
    <w:p>
      <w:r>
        <w:t xml:space="preserve">@Z3MQP @peterjancic No comment BZ is next... Muuten sääli RT:tä tuollainen hölynpöly... mikään mediapropaganda ei pelasta tyhmää.</w:t>
      </w:r>
    </w:p>
    <w:p>
      <w:r>
        <w:rPr>
          <w:b/>
          <w:u w:val="single"/>
        </w:rPr>
        <w:t xml:space="preserve">755525</w:t>
      </w:r>
    </w:p>
    <w:p>
      <w:r>
        <w:t xml:space="preserve">@MiranStajerc @LaraUlaVidrih Kyllä, tiedän. Minut on rokotettu CME:tä vastaan, ja otin viime vuonna antibiootteja punaisen pisteen takia, joka oli peräisin punkista.</w:t>
      </w:r>
    </w:p>
    <w:p>
      <w:r>
        <w:rPr>
          <w:b/>
          <w:u w:val="single"/>
        </w:rPr>
        <w:t xml:space="preserve">755526</w:t>
      </w:r>
    </w:p>
    <w:p>
      <w:r>
        <w:t xml:space="preserve">ennen oli kolme apinaa, joista yksi peitti korvat, yksi suun ja yksi silmät, nyt tarvitaan neljäs, joka peittää älypuhelimen.</w:t>
      </w:r>
    </w:p>
    <w:p>
      <w:r>
        <w:rPr>
          <w:b/>
          <w:u w:val="single"/>
        </w:rPr>
        <w:t xml:space="preserve">755527</w:t>
      </w:r>
    </w:p>
    <w:p>
      <w:r>
        <w:t xml:space="preserve">@Blaziek @had @intelenktualka Mutta se maistuu hyvältä. Esimerkiksi anis, tarragon ja kumina eivät koskaan, koskaan, koskaan ole minulle selviä :)</w:t>
      </w:r>
    </w:p>
    <w:p>
      <w:r>
        <w:rPr>
          <w:b/>
          <w:u w:val="single"/>
        </w:rPr>
        <w:t xml:space="preserve">755528</w:t>
      </w:r>
    </w:p>
    <w:p>
      <w:r>
        <w:t xml:space="preserve">Steiermarkilaiset kauhistuvat postilaatikoissaan olevasta islamilaisesta propagandamateriaalista! https://t.co/JU5XAYN8fm</w:t>
      </w:r>
    </w:p>
    <w:p>
      <w:r>
        <w:rPr>
          <w:b/>
          <w:u w:val="single"/>
        </w:rPr>
        <w:t xml:space="preserve">755529</w:t>
      </w:r>
    </w:p>
    <w:p>
      <w:r>
        <w:t xml:space="preserve">Jos lähetämme tämän heille, libyalaiset seuraavat meitä terroritekona. https://t.co/4NTwiwbANb</w:t>
      </w:r>
    </w:p>
    <w:p>
      <w:r>
        <w:rPr>
          <w:b/>
          <w:u w:val="single"/>
        </w:rPr>
        <w:t xml:space="preserve">755530</w:t>
      </w:r>
    </w:p>
    <w:p>
      <w:r>
        <w:t xml:space="preserve">@BojanPozar @RomanJakic On kyynistä kuulla entisen PV:n lause: "tarvitsemme vain aikaa". Ja me maksamme siitä pirun kalliisti. Butale.</w:t>
      </w:r>
    </w:p>
    <w:p>
      <w:r>
        <w:rPr>
          <w:b/>
          <w:u w:val="single"/>
        </w:rPr>
        <w:t xml:space="preserve">755531</w:t>
      </w:r>
    </w:p>
    <w:p>
      <w:r>
        <w:t xml:space="preserve">Mutta eräs @Val202:ssa oleva henkilö voi kertoa, että Vranskosta Trojaniin on samanlainen jono kuin kesällä Razdrtemiin. 😁 #roads</w:t>
      </w:r>
    </w:p>
    <w:p>
      <w:r>
        <w:rPr>
          <w:b/>
          <w:u w:val="single"/>
        </w:rPr>
        <w:t xml:space="preserve">755532</w:t>
      </w:r>
    </w:p>
    <w:p>
      <w:r>
        <w:t xml:space="preserve">@SlovenkaSem @PlanetTV @strankaSD Ilmeisesti Murgelin kommandojen kakkauksessa tekemä Židanin ja Panvitan maininta on erityisen #foretold</w:t>
      </w:r>
    </w:p>
    <w:p>
      <w:r>
        <w:rPr>
          <w:b/>
          <w:u w:val="single"/>
        </w:rPr>
        <w:t xml:space="preserve">755533</w:t>
      </w:r>
    </w:p>
    <w:p>
      <w:r>
        <w:t xml:space="preserve">@Carin2013 Nobel on 3600 O/min... Se alkoi kääntyä, kun palestiinalainen terroristi, joka on naimisissa ukrainalaisen huoran kanssa, voitti palkinnon...</w:t>
      </w:r>
    </w:p>
    <w:p>
      <w:r>
        <w:rPr>
          <w:b/>
          <w:u w:val="single"/>
        </w:rPr>
        <w:t xml:space="preserve">755534</w:t>
      </w:r>
    </w:p>
    <w:p>
      <w:r>
        <w:t xml:space="preserve">Mutta oletko ollut @LIFEProgrammeissa jo pitkään? Selaa arkistoja ja osallistu. https://t.co/llmlPPaimS</w:t>
      </w:r>
    </w:p>
    <w:p>
      <w:r>
        <w:rPr>
          <w:b/>
          <w:u w:val="single"/>
        </w:rPr>
        <w:t xml:space="preserve">755535</w:t>
      </w:r>
    </w:p>
    <w:p>
      <w:r>
        <w:t xml:space="preserve">@phr3core Kävi hakemassa lähetteen peniksen suurentamiseen, koska hänellä on jo hylly kaasupolkimen vieressä sitä varten.</w:t>
      </w:r>
    </w:p>
    <w:p>
      <w:r>
        <w:rPr>
          <w:b/>
          <w:u w:val="single"/>
        </w:rPr>
        <w:t xml:space="preserve">755536</w:t>
      </w:r>
    </w:p>
    <w:p>
      <w:r>
        <w:t xml:space="preserve">@KatarinaJenko @lukavalas Puolet ei enää ole incels .. sinun ei tarvitse palauttaa puoluevihkoa näin ollen.</w:t>
      </w:r>
    </w:p>
    <w:p>
      <w:r>
        <w:rPr>
          <w:b/>
          <w:u w:val="single"/>
        </w:rPr>
        <w:t xml:space="preserve">755537</w:t>
      </w:r>
    </w:p>
    <w:p>
      <w:r>
        <w:t xml:space="preserve">Vasemmisto on aina Šarcin valttikortti, vaikka NSI lähtisi koalitioon. Ne käyttävät sitä tarpeen mukaan, talonista. https://t.co/HE1MBp3neT.</w:t>
      </w:r>
    </w:p>
    <w:p>
      <w:r>
        <w:rPr>
          <w:b/>
          <w:u w:val="single"/>
        </w:rPr>
        <w:t xml:space="preserve">755538</w:t>
      </w:r>
    </w:p>
    <w:p>
      <w:r>
        <w:t xml:space="preserve">Olen samaa mieltä. Ja heidän on luettava vielä muutama tällainen paskakirja. https://t.co/WJ4iPqdeAV.</w:t>
      </w:r>
    </w:p>
    <w:p>
      <w:r>
        <w:rPr>
          <w:b/>
          <w:u w:val="single"/>
        </w:rPr>
        <w:t xml:space="preserve">755539</w:t>
      </w:r>
    </w:p>
    <w:p>
      <w:r>
        <w:t xml:space="preserve">@KmetsKrasa @primorje @NDGorica @Adornoisdead se on yhden vuoden suunnitelma tuoda Gorica 3SNL-Westiin.</w:t>
      </w:r>
    </w:p>
    <w:p>
      <w:r>
        <w:rPr>
          <w:b/>
          <w:u w:val="single"/>
        </w:rPr>
        <w:t xml:space="preserve">755540</w:t>
      </w:r>
    </w:p>
    <w:p>
      <w:r>
        <w:t xml:space="preserve">@Matej_Klaric @rebrjan @LukaMesec @JernejStromajer Ahhh, puolustat Slovenian vitun järjestelmää. Se on todella hienoa. Maan parhaat....</w:t>
      </w:r>
    </w:p>
    <w:p>
      <w:r>
        <w:rPr>
          <w:b/>
          <w:u w:val="single"/>
        </w:rPr>
        <w:t xml:space="preserve">755541</w:t>
      </w:r>
    </w:p>
    <w:p>
      <w:r>
        <w:t xml:space="preserve">@KarolinaSemJaz @rogacan @tradicijaslo @RobertHrovat @sarecmarjan Oletko trollaamassa? Naamiaiset ovat yksi asia, maan aseellinen "puolustaminen" on toinen.</w:t>
      </w:r>
    </w:p>
    <w:p>
      <w:r>
        <w:rPr>
          <w:b/>
          <w:u w:val="single"/>
        </w:rPr>
        <w:t xml:space="preserve">755542</w:t>
      </w:r>
    </w:p>
    <w:p>
      <w:r>
        <w:t xml:space="preserve">En ymmärrä, millaisia terveyssiteitä miehet käyttävät. Ja miksi. #tosama</w:t>
      </w:r>
    </w:p>
    <w:p>
      <w:r>
        <w:rPr>
          <w:b/>
          <w:u w:val="single"/>
        </w:rPr>
        <w:t xml:space="preserve">755543</w:t>
      </w:r>
    </w:p>
    <w:p>
      <w:r>
        <w:t xml:space="preserve">Iltapäivän myrsky kaatoi Zaplanaan 81,2 millimetriä sadetta reilussa tunnissa. Lisätietoja on pian saatavilla Zaplana Climate -sivustolla.</w:t>
      </w:r>
    </w:p>
    <w:p>
      <w:r>
        <w:rPr>
          <w:b/>
          <w:u w:val="single"/>
        </w:rPr>
        <w:t xml:space="preserve">755544</w:t>
      </w:r>
    </w:p>
    <w:p>
      <w:r>
        <w:t xml:space="preserve">Terveysministeri on näköjään pukenut jo liian aikaisin interpellatiopuolustusasunsa päälle#NaGlaviJeMoreButter https://t.co/IWWwObikXW</w:t>
      </w:r>
    </w:p>
    <w:p>
      <w:r>
        <w:rPr>
          <w:b/>
          <w:u w:val="single"/>
        </w:rPr>
        <w:t xml:space="preserve">755545</w:t>
      </w:r>
    </w:p>
    <w:p>
      <w:r>
        <w:t xml:space="preserve">Mr. Gizzmon vinkki: tämä yksinkertainen jousitemppu, joka löytyy käytännössä jokaisesta kuulakärkikynästä, voi... https://t.co/cLhF6dnHEd</w:t>
      </w:r>
    </w:p>
    <w:p>
      <w:r>
        <w:rPr>
          <w:b/>
          <w:u w:val="single"/>
        </w:rPr>
        <w:t xml:space="preserve">755546</w:t>
      </w:r>
    </w:p>
    <w:p>
      <w:r>
        <w:t xml:space="preserve">@GregaCiglar Vallankumouksenne ja diktaattorinne ja murhaajanne Tito jäävät pian kurkkuunne.</w:t>
      </w:r>
    </w:p>
    <w:p>
      <w:r>
        <w:rPr>
          <w:b/>
          <w:u w:val="single"/>
        </w:rPr>
        <w:t xml:space="preserve">755547</w:t>
      </w:r>
    </w:p>
    <w:p>
      <w:r>
        <w:t xml:space="preserve">@petrasovdat Autoteollisuus tarvitsee nyt bencingatea. Jotta kaikki, jotka ovat vaihtaneet dieselin bensiiniin, vaihtaisivat jälleen 😜.</w:t>
      </w:r>
    </w:p>
    <w:p>
      <w:r>
        <w:rPr>
          <w:b/>
          <w:u w:val="single"/>
        </w:rPr>
        <w:t xml:space="preserve">755548</w:t>
      </w:r>
    </w:p>
    <w:p>
      <w:r>
        <w:t xml:space="preserve">6.m.korkea muistomerkki pronssi SLO äiti huivi päässä istuu sylissään pitelee lasta ympärillä lapset mekoissa kaikkien totalitarismien lippalakit https://t.co/tSWttVdDNA</w:t>
      </w:r>
    </w:p>
    <w:p>
      <w:r>
        <w:rPr>
          <w:b/>
          <w:u w:val="single"/>
        </w:rPr>
        <w:t xml:space="preserve">755549</w:t>
      </w:r>
    </w:p>
    <w:p>
      <w:r>
        <w:t xml:space="preserve">Erjavec rekrytoi puoluetoverinsa Kojcin, Stanonikin, Hrgan, Klemencin Sekutin.... Klassista klientelismia. Ja nuoret...#judgement</w:t>
      </w:r>
    </w:p>
    <w:p>
      <w:r>
        <w:rPr>
          <w:b/>
          <w:u w:val="single"/>
        </w:rPr>
        <w:t xml:space="preserve">755550</w:t>
      </w:r>
    </w:p>
    <w:p>
      <w:r>
        <w:t xml:space="preserve">Puhelimen tai tabletin näytön puhdistusrobotti? http://t.co/ZkNn6ghl #onlyinjapan #onlyinjapan</w:t>
      </w:r>
    </w:p>
    <w:p>
      <w:r>
        <w:rPr>
          <w:b/>
          <w:u w:val="single"/>
        </w:rPr>
        <w:t xml:space="preserve">755551</w:t>
      </w:r>
    </w:p>
    <w:p>
      <w:r>
        <w:t xml:space="preserve">@leaathenatabako @123koriz Ei oikeastaan, minulla on mukanani jopa yksi tyhjä Orbits-laatikko - juuri tätä tarkoitusta varten.</w:t>
      </w:r>
    </w:p>
    <w:p>
      <w:r>
        <w:rPr>
          <w:b/>
          <w:u w:val="single"/>
        </w:rPr>
        <w:t xml:space="preserve">755552</w:t>
      </w:r>
    </w:p>
    <w:p>
      <w:r>
        <w:t xml:space="preserve">@MeeyaMee @be_chai Oikeasti! Äidin sielu ärsyttää, mutta tämä pelasti meidät. Mutta minä en uskonut homeopatiaan 🙈.</w:t>
      </w:r>
    </w:p>
    <w:p>
      <w:r>
        <w:rPr>
          <w:b/>
          <w:u w:val="single"/>
        </w:rPr>
        <w:t xml:space="preserve">755553</w:t>
      </w:r>
    </w:p>
    <w:p>
      <w:r>
        <w:t xml:space="preserve">@ZanMahnic Voisit palata kouluun katsomaan #historiaa #sediena #puhloglavec</w:t>
      </w:r>
    </w:p>
    <w:p>
      <w:r>
        <w:rPr>
          <w:b/>
          <w:u w:val="single"/>
        </w:rPr>
        <w:t xml:space="preserve">755554</w:t>
      </w:r>
    </w:p>
    <w:p>
      <w:r>
        <w:t xml:space="preserve">VIDEO: Varomaton poliisi syytti Nibalin kaatumisesta ja Roglicin @LeTour vajeesta https://t.co/hdHdhWWvIK</w:t>
      </w:r>
    </w:p>
    <w:p>
      <w:r>
        <w:rPr>
          <w:b/>
          <w:u w:val="single"/>
        </w:rPr>
        <w:t xml:space="preserve">755555</w:t>
      </w:r>
    </w:p>
    <w:p>
      <w:r>
        <w:t xml:space="preserve">Miksi minun on ostettava kaksi vinjettiä kahdelle autolle?En voi mennä AC:hen kahdella samaan aikaan.Miksi valtio pakottaa minut ostamaan kaksi kausikorttia, koska minulla on kaksi paria suksia. #vignette #dars</w:t>
      </w:r>
    </w:p>
    <w:p>
      <w:r>
        <w:rPr>
          <w:b/>
          <w:u w:val="single"/>
        </w:rPr>
        <w:t xml:space="preserve">755556</w:t>
      </w:r>
    </w:p>
    <w:p>
      <w:r>
        <w:t xml:space="preserve">Viimeisimpien tietojen mukaan Strasbourgissa on kuollut kaksi ihmistä, ja epäillään terrori-iskua. https://t.co/5RUinJnyMF</w:t>
      </w:r>
    </w:p>
    <w:p>
      <w:r>
        <w:rPr>
          <w:b/>
          <w:u w:val="single"/>
        </w:rPr>
        <w:t xml:space="preserve">755557</w:t>
      </w:r>
    </w:p>
    <w:p>
      <w:r>
        <w:t xml:space="preserve">Käytin vuodessa 160 euroa uunin huoltoon. Ensin 60 euroa tavanomaisesta huollosta, sitten savupiipunpuhdistaja pilasi polttimeni 45 eurolla ja taas 60 euroa huollosta.</w:t>
      </w:r>
    </w:p>
    <w:p>
      <w:r>
        <w:rPr>
          <w:b/>
          <w:u w:val="single"/>
        </w:rPr>
        <w:t xml:space="preserve">755558</w:t>
      </w:r>
    </w:p>
    <w:p>
      <w:r>
        <w:t xml:space="preserve">Pystysuoraan jaettu kakku, hedelmiä ja suklaata olisi ainoa järkevä kompromissi! Siihen asti partisaanit ja kotiarmeija.</w:t>
      </w:r>
    </w:p>
    <w:p>
      <w:r>
        <w:rPr>
          <w:b/>
          <w:u w:val="single"/>
        </w:rPr>
        <w:t xml:space="preserve">755559</w:t>
      </w:r>
    </w:p>
    <w:p>
      <w:r>
        <w:t xml:space="preserve">@Delo_Ozadja @73cesar @007_delic @TinaKristan @UrbanCervek Kuka on hullu, että he sulkevat sinut?!</w:t>
      </w:r>
    </w:p>
    <w:p>
      <w:r>
        <w:rPr>
          <w:b/>
          <w:u w:val="single"/>
        </w:rPr>
        <w:t xml:space="preserve">755560</w:t>
      </w:r>
    </w:p>
    <w:p>
      <w:r>
        <w:t xml:space="preserve">@Alex4aleksandra ...Minä olisin antanut hänelle potkut...ilman syyllisyyttä...koska roskaväki on saatava alas...</w:t>
      </w:r>
    </w:p>
    <w:p>
      <w:r>
        <w:rPr>
          <w:b/>
          <w:u w:val="single"/>
        </w:rPr>
        <w:t xml:space="preserve">755561</w:t>
      </w:r>
    </w:p>
    <w:p>
      <w:r>
        <w:t xml:space="preserve">@ve_vse @cesenj Katson profiilia ja näen, että haisevalla kommunistilla Vsevedillä ei ole yhtään seuraajaa 😂😂😂😂</w:t>
      </w:r>
    </w:p>
    <w:p>
      <w:r>
        <w:rPr>
          <w:b/>
          <w:u w:val="single"/>
        </w:rPr>
        <w:t xml:space="preserve">755562</w:t>
      </w:r>
    </w:p>
    <w:p>
      <w:r>
        <w:t xml:space="preserve">Kuinka aggressiivisia ihmiset ovat. Ja kaverit vain toivat hyllyt. Se kertoo kaiken. https://t.co/B3QsMtoqYa</w:t>
      </w:r>
    </w:p>
    <w:p>
      <w:r>
        <w:rPr>
          <w:b/>
          <w:u w:val="single"/>
        </w:rPr>
        <w:t xml:space="preserve">755563</w:t>
      </w:r>
    </w:p>
    <w:p>
      <w:r>
        <w:t xml:space="preserve">@MiranStajerc , mitä ikinä pistätkin tänään, maistukoon se vain hyvältä ja olkoon täynnä terveyttä, onnea ja jännittäviä seikkailuja tulevaisuudessa! 🥂</w:t>
      </w:r>
    </w:p>
    <w:p>
      <w:r>
        <w:rPr>
          <w:b/>
          <w:u w:val="single"/>
        </w:rPr>
        <w:t xml:space="preserve">755564</w:t>
      </w:r>
    </w:p>
    <w:p>
      <w:r>
        <w:t xml:space="preserve">On oltava kasvot, jotta voi mennä sanomaan naapurille, että hänen on kunnioitettava lakia, mutta kotona ei oteta perustuslakituomioistuinta vakavasti ja pilkataan lakia #butale</w:t>
      </w:r>
    </w:p>
    <w:p>
      <w:r>
        <w:rPr>
          <w:b/>
          <w:u w:val="single"/>
        </w:rPr>
        <w:t xml:space="preserve">755565</w:t>
      </w:r>
    </w:p>
    <w:p>
      <w:r>
        <w:t xml:space="preserve">Kansalaisemme siepanneille siirtolaisille annetaan nyt poliittista turvapaikkaa ja sosiaalista tukea.</w:t>
      </w:r>
    </w:p>
    <w:p>
      <w:r>
        <w:rPr>
          <w:b/>
          <w:u w:val="single"/>
        </w:rPr>
        <w:t xml:space="preserve">755566</w:t>
      </w:r>
    </w:p>
    <w:p>
      <w:r>
        <w:t xml:space="preserve">St Martin's Furenga ja uuden viinin kastaminen</w:t>
        <w:br/>
        <w:t xml:space="preserve">Laaja kuvagalleria: https://t.co/9z9NX9ESyi https://t.co/89iQifRS40</w:t>
      </w:r>
    </w:p>
    <w:p>
      <w:r>
        <w:rPr>
          <w:b/>
          <w:u w:val="single"/>
        </w:rPr>
        <w:t xml:space="preserve">755567</w:t>
      </w:r>
    </w:p>
    <w:p>
      <w:r>
        <w:t xml:space="preserve">@jelka_godec Työskentele omantuntosi ja käyttäytymisesi mukaan, se on ainoa asia, joka tuo sinulle rauhallisen unen ja itsekunnioituksen, joka on joka tapauksessa arvokkain!</w:t>
      </w:r>
    </w:p>
    <w:p>
      <w:r>
        <w:rPr>
          <w:b/>
          <w:u w:val="single"/>
        </w:rPr>
        <w:t xml:space="preserve">755568</w:t>
      </w:r>
    </w:p>
    <w:p>
      <w:r>
        <w:t xml:space="preserve">RIKA PARO Multiair mahdollistaa kahdenlaisten biomassapolttoaineiden polttamisen yhdessä laitteessa. Voit polttaa sekä pellettejä että... https://t.co/CNzsD2Tmnj https://t.co/CNzsD2Tmnj</w:t>
      </w:r>
    </w:p>
    <w:p>
      <w:r>
        <w:rPr>
          <w:b/>
          <w:u w:val="single"/>
        </w:rPr>
        <w:t xml:space="preserve">755569</w:t>
      </w:r>
    </w:p>
    <w:p>
      <w:r>
        <w:t xml:space="preserve">Jos jänikselle ojentaa vetoomuksen karhujen ja susien teurastusta vastaan, ei voi luottaa myönteiseen vastaukseen. Anteeksi, minun oli pakko.  😂</w:t>
      </w:r>
    </w:p>
    <w:p>
      <w:r>
        <w:rPr>
          <w:b/>
          <w:u w:val="single"/>
        </w:rPr>
        <w:t xml:space="preserve">755570</w:t>
      </w:r>
    </w:p>
    <w:p>
      <w:r>
        <w:t xml:space="preserve">MAFIAn FUTURA, joka ei loista markkinoilla, voitti 3 miljoonan sopimuksen Židanin kanssa. Kaikki viittaa sovittuun KORRUPTISEEN LIIKETOIMINTAAN ☆Stranke-SD☆.!</w:t>
      </w:r>
    </w:p>
    <w:p>
      <w:r>
        <w:rPr>
          <w:b/>
          <w:u w:val="single"/>
        </w:rPr>
        <w:t xml:space="preserve">755571</w:t>
      </w:r>
    </w:p>
    <w:p>
      <w:r>
        <w:t xml:space="preserve">KUVAT: Perpetuum Jazzile - paikallisen kuoron maailmanensi-ilta - https://t.co/CeT1z54Mdd</w:t>
      </w:r>
    </w:p>
    <w:p>
      <w:r>
        <w:rPr>
          <w:b/>
          <w:u w:val="single"/>
        </w:rPr>
        <w:t xml:space="preserve">755572</w:t>
      </w:r>
    </w:p>
    <w:p>
      <w:r>
        <w:t xml:space="preserve">@Moj_ca Ai, etsit häntä? L'Occitane tarjoaa sitä, jos se auttaa. Muuten, voita + raastettua kuorta luomu appelsiinista, luulen ....</w:t>
      </w:r>
    </w:p>
    <w:p>
      <w:r>
        <w:rPr>
          <w:b/>
          <w:u w:val="single"/>
        </w:rPr>
        <w:t xml:space="preserve">755573</w:t>
      </w:r>
    </w:p>
    <w:p>
      <w:r>
        <w:t xml:space="preserve">Uuden Slovenian poliittinen irvikuva: Janša on vihainen ja pelkää uutta ulosmarssia parlamentista: https://t.co/25LPIizppG.</w:t>
      </w:r>
    </w:p>
    <w:p>
      <w:r>
        <w:rPr>
          <w:b/>
          <w:u w:val="single"/>
        </w:rPr>
        <w:t xml:space="preserve">755574</w:t>
      </w:r>
    </w:p>
    <w:p>
      <w:r>
        <w:t xml:space="preserve">@bogjak @bozicek22 Usko, että valtio saa mojovan korotuksen työntekijöiden nettovarallisuuteen. Se on populismia. He pitävät työnantajan bruttomäärästä, se on asian ydin...</w:t>
      </w:r>
    </w:p>
    <w:p>
      <w:r>
        <w:rPr>
          <w:b/>
          <w:u w:val="single"/>
        </w:rPr>
        <w:t xml:space="preserve">755575</w:t>
      </w:r>
    </w:p>
    <w:p>
      <w:r>
        <w:t xml:space="preserve">Olemme taas ilman sähköä. Toin täydellisessä pimeydessä kaksi Pekinesezraa 5. kerrokseen. Bob 4G toimii 💪</w:t>
      </w:r>
    </w:p>
    <w:p>
      <w:r>
        <w:rPr>
          <w:b/>
          <w:u w:val="single"/>
        </w:rPr>
        <w:t xml:space="preserve">755576</w:t>
      </w:r>
    </w:p>
    <w:p>
      <w:r>
        <w:t xml:space="preserve">Tyypillinen esimerkki harhaanjohtamisesta. Kaveri luulee, että olemme lukutaidottomia saksan kielessä. https://t.co/bqdvWrooYA.</w:t>
      </w:r>
    </w:p>
    <w:p>
      <w:r>
        <w:rPr>
          <w:b/>
          <w:u w:val="single"/>
        </w:rPr>
        <w:t xml:space="preserve">755577</w:t>
      </w:r>
    </w:p>
    <w:p>
      <w:r>
        <w:t xml:space="preserve">@BernardBrscic Erjavec valmistautuu eläkkeelle jäämiseen, muuten hän ei olisi ostanut autoa. Hänellä on työsuhdeauto.</w:t>
      </w:r>
    </w:p>
    <w:p>
      <w:r>
        <w:rPr>
          <w:b/>
          <w:u w:val="single"/>
        </w:rPr>
        <w:t xml:space="preserve">755578</w:t>
      </w:r>
    </w:p>
    <w:p>
      <w:r>
        <w:t xml:space="preserve">@YanchMb @MatevzNovak Vittu, marokkolaiset älyköt eivät tule kusemaan tielle ja tekemään kebabia. 😏</w:t>
      </w:r>
    </w:p>
    <w:p>
      <w:r>
        <w:rPr>
          <w:b/>
          <w:u w:val="single"/>
        </w:rPr>
        <w:t xml:space="preserve">755579</w:t>
      </w:r>
    </w:p>
    <w:p>
      <w:r>
        <w:t xml:space="preserve">@DamirCrncec @svoboda_govora Tyypillä ei ole ajokorttia. Mutta hän on vaatimaton, vaatimaton.</w:t>
      </w:r>
    </w:p>
    <w:p>
      <w:r>
        <w:rPr>
          <w:b/>
          <w:u w:val="single"/>
        </w:rPr>
        <w:t xml:space="preserve">755580</w:t>
      </w:r>
    </w:p>
    <w:p>
      <w:r>
        <w:t xml:space="preserve">#Monday</w:t>
        <w:br/>
        <w:t xml:space="preserve">17.00 = Undercover Spies</w:t>
        <w:br/>
        <w:t xml:space="preserve">19.00 = Like a</w:t>
        <w:br/>
        <w:t xml:space="preserve">20.45 = Gentlemen https://t.co/s2InY0z3pp</w:t>
      </w:r>
    </w:p>
    <w:p>
      <w:r>
        <w:rPr>
          <w:b/>
          <w:u w:val="single"/>
        </w:rPr>
        <w:t xml:space="preserve">755581</w:t>
      </w:r>
    </w:p>
    <w:p>
      <w:r>
        <w:t xml:space="preserve">@_Inja_ tomorrowland kallistuu vuosi vuodelta, mene pian kun olet vielä nuori.</w:t>
      </w:r>
    </w:p>
    <w:p>
      <w:r>
        <w:rPr>
          <w:b/>
          <w:u w:val="single"/>
        </w:rPr>
        <w:t xml:space="preserve">755582</w:t>
      </w:r>
    </w:p>
    <w:p>
      <w:r>
        <w:t xml:space="preserve">Useimpien kansalaisten henkilökohtaiset ongelmat ja vaikeudet johtuvat suurelta osin Lipicerka ja hänen kaltaisensa Slovenian parlamentissa.</w:t>
      </w:r>
    </w:p>
    <w:p>
      <w:r>
        <w:rPr>
          <w:b/>
          <w:u w:val="single"/>
        </w:rPr>
        <w:t xml:space="preserve">755583</w:t>
      </w:r>
    </w:p>
    <w:p>
      <w:r>
        <w:t xml:space="preserve">@MitjaIrsic Se jää nähtäväksi (hän on vasta aloittanut), mutta Janshiki on jo nyt tunnettu luuserina.</w:t>
      </w:r>
    </w:p>
    <w:p>
      <w:r>
        <w:rPr>
          <w:b/>
          <w:u w:val="single"/>
        </w:rPr>
        <w:t xml:space="preserve">755584</w:t>
      </w:r>
    </w:p>
    <w:p>
      <w:r>
        <w:t xml:space="preserve">Kurc on pyhimys, joka ei ole tuonut mitään. Mutta pitäisikö minua rangaista vain siksi, että pidän enemmän Pakkasukosta?</w:t>
      </w:r>
    </w:p>
    <w:p>
      <w:r>
        <w:rPr>
          <w:b/>
          <w:u w:val="single"/>
        </w:rPr>
        <w:t xml:space="preserve">755585</w:t>
      </w:r>
    </w:p>
    <w:p>
      <w:r>
        <w:t xml:space="preserve">tomsicanze toiminnassa. #zakonsi #photoprikolica #barman.si #porocnisejembrdo https://t.co/VMK9y9LMig</w:t>
      </w:r>
    </w:p>
    <w:p>
      <w:r>
        <w:rPr>
          <w:b/>
          <w:u w:val="single"/>
        </w:rPr>
        <w:t xml:space="preserve">755586</w:t>
      </w:r>
    </w:p>
    <w:p>
      <w:r>
        <w:t xml:space="preserve">@AfneGunca16 Itse asiassa "tahmea" ei ole aivan hirveää. He ovat liian ystävällisiä, avuliaita, tekopyhiä ja haluavat päästä ihon alle.</w:t>
      </w:r>
    </w:p>
    <w:p>
      <w:r>
        <w:rPr>
          <w:b/>
          <w:u w:val="single"/>
        </w:rPr>
        <w:t xml:space="preserve">755587</w:t>
      </w:r>
    </w:p>
    <w:p>
      <w:r>
        <w:t xml:space="preserve">@powersmoothie Nucama pa kucmo ja selfie stick. Jälkimmäinen pelottaa varkaat pois.</w:t>
      </w:r>
    </w:p>
    <w:p>
      <w:r>
        <w:rPr>
          <w:b/>
          <w:u w:val="single"/>
        </w:rPr>
        <w:t xml:space="preserve">755588</w:t>
      </w:r>
    </w:p>
    <w:p>
      <w:r>
        <w:t xml:space="preserve">@SuzanaLovec Millaisia pakolaisia. Kalergin suunnitelmaa toteutetaan, ja te valehtelette omille kansalaisillenne. Petturit, ällöttävää.</w:t>
      </w:r>
    </w:p>
    <w:p>
      <w:r>
        <w:rPr>
          <w:b/>
          <w:u w:val="single"/>
        </w:rPr>
        <w:t xml:space="preserve">755589</w:t>
      </w:r>
    </w:p>
    <w:p>
      <w:r>
        <w:t xml:space="preserve">Mikä on oudoin kuva, jonka olet nähnyt Facebookin vetävän naftaliinista? https://t.co/D3o3PNYDD3.</w:t>
      </w:r>
    </w:p>
    <w:p>
      <w:r>
        <w:rPr>
          <w:b/>
          <w:u w:val="single"/>
        </w:rPr>
        <w:t xml:space="preserve">755590</w:t>
      </w:r>
    </w:p>
    <w:p>
      <w:r>
        <w:t xml:space="preserve">@MO_RS @AndrejaKatic Petturit! Maaliskuu! Miksi emme palaisi vuoteen 1991 ja pääsisi eroon tästä jengistä lopullisesti!</w:t>
      </w:r>
    </w:p>
    <w:p>
      <w:r>
        <w:rPr>
          <w:b/>
          <w:u w:val="single"/>
        </w:rPr>
        <w:t xml:space="preserve">755591</w:t>
      </w:r>
    </w:p>
    <w:p>
      <w:r>
        <w:t xml:space="preserve">Tekijän väitetään ampuneen miestä käsivarteen ja selkään, joka sitten pakeni haavoittuneena metsän läpi. https://t.co/kiJ3FJmNpP.</w:t>
      </w:r>
    </w:p>
    <w:p>
      <w:r>
        <w:rPr>
          <w:b/>
          <w:u w:val="single"/>
        </w:rPr>
        <w:t xml:space="preserve">755592</w:t>
      </w:r>
    </w:p>
    <w:p>
      <w:r>
        <w:t xml:space="preserve">Muistatko 80-luvun tarinan margariinista ja voista? ...Kuinka paljon tällaisia famoja onkaan nykyään!</w:t>
      </w:r>
    </w:p>
    <w:p>
      <w:r>
        <w:rPr>
          <w:b/>
          <w:u w:val="single"/>
        </w:rPr>
        <w:t xml:space="preserve">755593</w:t>
      </w:r>
    </w:p>
    <w:p>
      <w:r>
        <w:t xml:space="preserve">@lajnar_EU @1nekorektna Olipa kerran aika, jolloin tällaiset siveettömät pastorit karkotettiin Berliiniin....</w:t>
      </w:r>
    </w:p>
    <w:p>
      <w:r>
        <w:rPr>
          <w:b/>
          <w:u w:val="single"/>
        </w:rPr>
        <w:t xml:space="preserve">755594</w:t>
      </w:r>
    </w:p>
    <w:p>
      <w:r>
        <w:t xml:space="preserve">Joillekin on jo selvää, että tarvitsemme uudelleenkäynnistyksen.Mutta 100 apinaa tuomitaan, kun paluuta ei enää ole. https://t.co/kHYE9UnJER.</w:t>
      </w:r>
    </w:p>
    <w:p>
      <w:r>
        <w:rPr>
          <w:b/>
          <w:u w:val="single"/>
        </w:rPr>
        <w:t xml:space="preserve">755595</w:t>
      </w:r>
    </w:p>
    <w:p>
      <w:r>
        <w:t xml:space="preserve">@VaneGosnik Se on kuin jos me riitelisimme siitä, syömmekö kanaa vai kalkkunapihvejä, he vain menisivät ihmisten perään (kannibaalit).</w:t>
      </w:r>
    </w:p>
    <w:p>
      <w:r>
        <w:rPr>
          <w:b/>
          <w:u w:val="single"/>
        </w:rPr>
        <w:t xml:space="preserve">755596</w:t>
      </w:r>
    </w:p>
    <w:p>
      <w:r>
        <w:t xml:space="preserve">Yksi pyöräilyn parhaista asioista on joukkuekronometri, kun koko joukkueen sydän hengittää samassa rytmissä. #VivaLaTour #TDF2015 #TDFTVS</w:t>
      </w:r>
    </w:p>
    <w:p>
      <w:r>
        <w:rPr>
          <w:b/>
          <w:u w:val="single"/>
        </w:rPr>
        <w:t xml:space="preserve">755597</w:t>
      </w:r>
    </w:p>
    <w:p>
      <w:r>
        <w:t xml:space="preserve">@t_celestina 100% eikä todellakaan halua myydä sinulle mitään pyramidihuijausta. https://t.co/kqOLE0FZ1g</w:t>
      </w:r>
    </w:p>
    <w:p>
      <w:r>
        <w:rPr>
          <w:b/>
          <w:u w:val="single"/>
        </w:rPr>
        <w:t xml:space="preserve">755598</w:t>
      </w:r>
    </w:p>
    <w:p>
      <w:r>
        <w:t xml:space="preserve">Mikään ei opeta näitä kurjia tyyppejä...</w:t>
        <w:br/>
        <w:t xml:space="preserve"> Se, joka kaivaa kuoppaa muille.... https://t.co/kVdlXhHOMX.</w:t>
      </w:r>
    </w:p>
    <w:p>
      <w:r>
        <w:rPr>
          <w:b/>
          <w:u w:val="single"/>
        </w:rPr>
        <w:t xml:space="preserve">755599</w:t>
      </w:r>
    </w:p>
    <w:p>
      <w:r>
        <w:t xml:space="preserve">Ensimmäisessä Janšan hallituksessa Štrovs vitsaili eläkeläisten kustannuksella, että heitä odottaa kuolema. Hänet korvattiin välittömästi.</w:t>
        <w:br/>
        <w:t xml:space="preserve"> Kriteerit.</w:t>
      </w:r>
    </w:p>
    <w:p>
      <w:r>
        <w:rPr>
          <w:b/>
          <w:u w:val="single"/>
        </w:rPr>
        <w:t xml:space="preserve">755600</w:t>
      </w:r>
    </w:p>
    <w:p>
      <w:r>
        <w:t xml:space="preserve">KUVAT ja VIDEO: Argentiinalaiset "tuhosivat" murtumattoman Maradonan, hän tarvitsi lääkäriä | Svet24 https://t.co/1U1H59vf8w https://t.co/Rw4BtmpNa0 https://t.co/Rw4BtmpNa0</w:t>
      </w:r>
    </w:p>
    <w:p>
      <w:r>
        <w:rPr>
          <w:b/>
          <w:u w:val="single"/>
        </w:rPr>
        <w:t xml:space="preserve">755601</w:t>
      </w:r>
    </w:p>
    <w:p>
      <w:r>
        <w:t xml:space="preserve">Outojen lasten outo integroituminen tavallisiin kouluihin</w:t>
        <w:br/>
        <w:t xml:space="preserve">https://t.co/SXYHg6OW5q https://t.co/SXYHg6OW5q https://t.co/SXYHg6OW5q</w:t>
      </w:r>
    </w:p>
    <w:p>
      <w:r>
        <w:rPr>
          <w:b/>
          <w:u w:val="single"/>
        </w:rPr>
        <w:t xml:space="preserve">755602</w:t>
      </w:r>
    </w:p>
    <w:p>
      <w:r>
        <w:t xml:space="preserve">@blazselih Ei, se oli innoittamana äänet wacko ajelehtimassa muutaman minuutin ajan ei-niin-läheinen liikenneympyrässä</w:t>
      </w:r>
    </w:p>
    <w:p>
      <w:r>
        <w:rPr>
          <w:b/>
          <w:u w:val="single"/>
        </w:rPr>
        <w:t xml:space="preserve">755603</w:t>
      </w:r>
    </w:p>
    <w:p>
      <w:r>
        <w:t xml:space="preserve">Pelaan parhaillaan Biathlon Maniaa. Tule mukaan ja yritä voittaa minut! https://t.co/PKMK0Qw7rr</w:t>
      </w:r>
    </w:p>
    <w:p>
      <w:r>
        <w:rPr>
          <w:b/>
          <w:u w:val="single"/>
        </w:rPr>
        <w:t xml:space="preserve">755604</w:t>
      </w:r>
    </w:p>
    <w:p>
      <w:r>
        <w:t xml:space="preserve">Johnin ansiosta emme itke, kun lähdet, mutta sinä lähdet varmasti. Muistamme sinua kuukauden ajan. #ljprotest</w:t>
      </w:r>
    </w:p>
    <w:p>
      <w:r>
        <w:rPr>
          <w:b/>
          <w:u w:val="single"/>
        </w:rPr>
        <w:t xml:space="preserve">755605</w:t>
      </w:r>
    </w:p>
    <w:p>
      <w:r>
        <w:t xml:space="preserve">@petrasovdat Niin paljon, että otin taksin lääkäriin. Jos olisin odottanut vielä 10 minuuttia, olisin voinut pyöräillä.</w:t>
      </w:r>
    </w:p>
    <w:p>
      <w:r>
        <w:rPr>
          <w:b/>
          <w:u w:val="single"/>
        </w:rPr>
        <w:t xml:space="preserve">755606</w:t>
      </w:r>
    </w:p>
    <w:p>
      <w:r>
        <w:t xml:space="preserve">Kierros 24 3.SNL-V:</w:t>
        <w:br/>
        <w:t xml:space="preserve">Hotiza-Crenšovci 6:1</w:t>
        <w:br/>
        <w:t xml:space="preserve">Bogojina-Odranci 1:5</w:t>
        <w:br/>
        <w:t xml:space="preserve">Grad-Radgona 2:2</w:t>
        <w:br/>
        <w:t xml:space="preserve">Lušt Beltinci-Carda 5:0</w:t>
      </w:r>
    </w:p>
    <w:p>
      <w:r>
        <w:rPr>
          <w:b/>
          <w:u w:val="single"/>
        </w:rPr>
        <w:t xml:space="preserve">755607</w:t>
      </w:r>
    </w:p>
    <w:p>
      <w:r>
        <w:t xml:space="preserve">Jos hierot vanhan vinjetin pois ennen aamutöitä, syttyy palamaan tiellä. #road</w:t>
      </w:r>
    </w:p>
    <w:p>
      <w:r>
        <w:rPr>
          <w:b/>
          <w:u w:val="single"/>
        </w:rPr>
        <w:t xml:space="preserve">755608</w:t>
      </w:r>
    </w:p>
    <w:p>
      <w:r>
        <w:t xml:space="preserve">@SpletnaMladina Tohtori Franjo Štiblar kutsuu tohtori Kovačin kaltaisia #katastrofisteiksi.</w:t>
      </w:r>
    </w:p>
    <w:p>
      <w:r>
        <w:rPr>
          <w:b/>
          <w:u w:val="single"/>
        </w:rPr>
        <w:t xml:space="preserve">755609</w:t>
      </w:r>
    </w:p>
    <w:p>
      <w:r>
        <w:t xml:space="preserve">Eko, @AfneGunca16 jos sinulla ei ole mitään tekemistä, voit mennä #rabutat https://t.co/xfUlEhIpzk</w:t>
      </w:r>
    </w:p>
    <w:p>
      <w:r>
        <w:rPr>
          <w:b/>
          <w:u w:val="single"/>
        </w:rPr>
        <w:t xml:space="preserve">755610</w:t>
      </w:r>
    </w:p>
    <w:p>
      <w:r>
        <w:t xml:space="preserve">Jos teet jotain laitonta, tee se vapaa-ajallasi... kaikki annetaan anteeksi #butale</w:t>
      </w:r>
    </w:p>
    <w:p>
      <w:r>
        <w:rPr>
          <w:b/>
          <w:u w:val="single"/>
        </w:rPr>
        <w:t xml:space="preserve">755611</w:t>
      </w:r>
    </w:p>
    <w:p>
      <w:r>
        <w:t xml:space="preserve">@IgorGaberc @MatevzNovak @DomovinskaLiga Valitettavasti he vain heikentävät ja rikkovat kommunisminvastaista rintamaa.</w:t>
      </w:r>
    </w:p>
    <w:p>
      <w:r>
        <w:rPr>
          <w:b/>
          <w:u w:val="single"/>
        </w:rPr>
        <w:t xml:space="preserve">755612</w:t>
      </w:r>
    </w:p>
    <w:p>
      <w:r>
        <w:t xml:space="preserve">@dratpirsna Julkkis tw:ssä, julkkis Delissä, mitä brikettejä, aurinkolasit ylhäällä, paparazzit pakkaavat jo laukkujaan.</w:t>
      </w:r>
    </w:p>
    <w:p>
      <w:r>
        <w:rPr>
          <w:b/>
          <w:u w:val="single"/>
        </w:rPr>
        <w:t xml:space="preserve">755613</w:t>
      </w:r>
    </w:p>
    <w:p>
      <w:r>
        <w:t xml:space="preserve">@KatarinaDbr @KatarinaJenko Ja sulla on vielä lämpökannat ja kolme villahuopaa kun katsot telkkaria :D</w:t>
      </w:r>
    </w:p>
    <w:p>
      <w:r>
        <w:rPr>
          <w:b/>
          <w:u w:val="single"/>
        </w:rPr>
        <w:t xml:space="preserve">755614</w:t>
      </w:r>
    </w:p>
    <w:p>
      <w:r>
        <w:t xml:space="preserve">@mimcheqqq En halua sabotoida Olimpijaa 😂</w:t>
        <w:br/>
        <w:t xml:space="preserve">Olisin tehnyt sen, jos MB olisi vienyt minut</w:t>
      </w:r>
    </w:p>
    <w:p>
      <w:r>
        <w:rPr>
          <w:b/>
          <w:u w:val="single"/>
        </w:rPr>
        <w:t xml:space="preserve">755615</w:t>
      </w:r>
    </w:p>
    <w:p>
      <w:r>
        <w:t xml:space="preserve">@majsanom @PrometejDD Ei, sitä minä mutisin kaksi viikkoa sitten. Aivan kuten tänään, tämä etuosa.</w:t>
      </w:r>
    </w:p>
    <w:p>
      <w:r>
        <w:rPr>
          <w:b/>
          <w:u w:val="single"/>
        </w:rPr>
        <w:t xml:space="preserve">755616</w:t>
      </w:r>
    </w:p>
    <w:p>
      <w:r>
        <w:t xml:space="preserve">@luksuz @sodnik @surfon @rtvslo FDV on slovenialaisen spekanjen virallinen sosiaalisen median kumppani. En vitsaile.</w:t>
      </w:r>
    </w:p>
    <w:p>
      <w:r>
        <w:rPr>
          <w:b/>
          <w:u w:val="single"/>
        </w:rPr>
        <w:t xml:space="preserve">755617</w:t>
      </w:r>
    </w:p>
    <w:p>
      <w:r>
        <w:t xml:space="preserve">En malta odottaa sitä päivää, kun nousen ylös, katson ulos ikkunasta ja kiirehdin itseni takaisin nukkumaan 😊.</w:t>
      </w:r>
    </w:p>
    <w:p>
      <w:r>
        <w:rPr>
          <w:b/>
          <w:u w:val="single"/>
        </w:rPr>
        <w:t xml:space="preserve">755618</w:t>
      </w:r>
    </w:p>
    <w:p>
      <w:r>
        <w:t xml:space="preserve">@nejkom @Plavalka Piparjuurta ja etikkaa... Paras yhdistelmä... Se huuhtelee poskiontelot ja aivot...</w:t>
      </w:r>
    </w:p>
    <w:p>
      <w:r>
        <w:rPr>
          <w:b/>
          <w:u w:val="single"/>
        </w:rPr>
        <w:t xml:space="preserve">755619</w:t>
      </w:r>
    </w:p>
    <w:p>
      <w:r>
        <w:t xml:space="preserve">@JelenaJal @dusankocevar1 Mutta mielisairaalat ovat liian pieniä kaikille teurastajille ja teurastajille. 😔</w:t>
      </w:r>
    </w:p>
    <w:p>
      <w:r>
        <w:rPr>
          <w:b/>
          <w:u w:val="single"/>
        </w:rPr>
        <w:t xml:space="preserve">755620</w:t>
      </w:r>
    </w:p>
    <w:p>
      <w:r>
        <w:t xml:space="preserve">Yli 50 yksikköä tai 700 palomiestä kilpailee Velenjessä ZIR-päivien aikana, mukaan lukien kolme yksikköä ulkomailta. http://t.co/lVywNlXomo</w:t>
      </w:r>
    </w:p>
    <w:p>
      <w:r>
        <w:rPr>
          <w:b/>
          <w:u w:val="single"/>
        </w:rPr>
        <w:t xml:space="preserve">755621</w:t>
      </w:r>
    </w:p>
    <w:p>
      <w:r>
        <w:t xml:space="preserve">@AnzeLog @Pertinacal Mistä lähtien SĐS on siteerannut RTV:n lähteitä? Eikö tämä ole hallintomedia, joka kirjoittaa vain valheita? Missä Nora24TV on?</w:t>
      </w:r>
    </w:p>
    <w:p>
      <w:r>
        <w:rPr>
          <w:b/>
          <w:u w:val="single"/>
        </w:rPr>
        <w:t xml:space="preserve">755622</w:t>
      </w:r>
    </w:p>
    <w:p>
      <w:r>
        <w:t xml:space="preserve">@okolje_energija Ja sähköä tulee mistä......... vähän enemmän vakavuutta, vai oletko jotenkin linjan omistaja ja Greta samasta maasta lehdistössä.</w:t>
      </w:r>
    </w:p>
    <w:p>
      <w:r>
        <w:rPr>
          <w:b/>
          <w:u w:val="single"/>
        </w:rPr>
        <w:t xml:space="preserve">755623</w:t>
      </w:r>
    </w:p>
    <w:p>
      <w:r>
        <w:t xml:space="preserve">Pelaan parhaillaan Biathlon Maniaa. Tule mukaan ja yritä voittaa minut! https://t.co/PKMK0Qw7rr</w:t>
      </w:r>
    </w:p>
    <w:p>
      <w:r>
        <w:rPr>
          <w:b/>
          <w:u w:val="single"/>
        </w:rPr>
        <w:t xml:space="preserve">755624</w:t>
      </w:r>
    </w:p>
    <w:p>
      <w:r>
        <w:t xml:space="preserve">@KatarinaJenko Tunnemme myös synonyymin sfuzlati, josta kehittyi fuzl, styrialainen cuba libre.</w:t>
      </w:r>
    </w:p>
    <w:p>
      <w:r>
        <w:rPr>
          <w:b/>
          <w:u w:val="single"/>
        </w:rPr>
        <w:t xml:space="preserve">755625</w:t>
      </w:r>
    </w:p>
    <w:p>
      <w:r>
        <w:t xml:space="preserve">Viimeinen laji on päättynyt MT Münchenissä. Ilmakivääriampujat lopettivat. Meidän... https://t.co/q9hJiOfUWg</w:t>
      </w:r>
    </w:p>
    <w:p>
      <w:r>
        <w:rPr>
          <w:b/>
          <w:u w:val="single"/>
        </w:rPr>
        <w:t xml:space="preserve">755626</w:t>
      </w:r>
    </w:p>
    <w:p>
      <w:r>
        <w:t xml:space="preserve">Radikaalivasemmisto on tullut täysin hulluksi. Amerikassa olisi jo gulageja. https://t.co/3OXfW48bia.</w:t>
      </w:r>
    </w:p>
    <w:p>
      <w:r>
        <w:rPr>
          <w:b/>
          <w:u w:val="single"/>
        </w:rPr>
        <w:t xml:space="preserve">755627</w:t>
      </w:r>
    </w:p>
    <w:p>
      <w:r>
        <w:t xml:space="preserve">Lisävakuutuksen poistaminen: Šabeder ja Bertoncelj vastakkaisilla puolilla https://t.co/Img6vRr5IH</w:t>
      </w:r>
    </w:p>
    <w:p>
      <w:r>
        <w:rPr>
          <w:b/>
          <w:u w:val="single"/>
        </w:rPr>
        <w:t xml:space="preserve">755628</w:t>
      </w:r>
    </w:p>
    <w:p>
      <w:r>
        <w:t xml:space="preserve">KUVA: Kuljimme poliisiaseman läpi päästaksemme lehmien sekaan tielle - https://t.co/H7JwaUC0rV https://t.co/F6coi1rS0r https://t.co/F6coi1rS0r</w:t>
      </w:r>
    </w:p>
    <w:p>
      <w:r>
        <w:rPr>
          <w:b/>
          <w:u w:val="single"/>
        </w:rPr>
        <w:t xml:space="preserve">755629</w:t>
      </w:r>
    </w:p>
    <w:p>
      <w:r>
        <w:t xml:space="preserve">@MartaRazborsek Voin olla yhtenäinen vain Demos-äänestäjien kanssa!</w:t>
        <w:br/>
        <w:t xml:space="preserve"> Kommunistit olivat jo silloin kansallispettureita!</w:t>
      </w:r>
    </w:p>
    <w:p>
      <w:r>
        <w:rPr>
          <w:b/>
          <w:u w:val="single"/>
        </w:rPr>
        <w:t xml:space="preserve">755630</w:t>
      </w:r>
    </w:p>
    <w:p>
      <w:r>
        <w:t xml:space="preserve">Tämä erilaisten Pribcev jne. He ovat vapaa-ajattelijoita - mutta ne, jotka kuulevat ajatuksen messussa, ovat paimenten päättömiä vankeja.</w:t>
      </w:r>
    </w:p>
    <w:p>
      <w:r>
        <w:rPr>
          <w:b/>
          <w:u w:val="single"/>
        </w:rPr>
        <w:t xml:space="preserve">755631</w:t>
      </w:r>
    </w:p>
    <w:p>
      <w:r>
        <w:t xml:space="preserve">@GPreac Äärioikeisto ja äärivasemmisto, totuus niiden välissä. Mutta molemmilla on liikaa!</w:t>
      </w:r>
    </w:p>
    <w:p>
      <w:r>
        <w:rPr>
          <w:b/>
          <w:u w:val="single"/>
        </w:rPr>
        <w:t xml:space="preserve">755632</w:t>
      </w:r>
    </w:p>
    <w:p>
      <w:r>
        <w:t xml:space="preserve">@nejkom Villi kokemus. Olen kuullut tarinoita siitä, miten puu räjähti hammastikkujen varassa.</w:t>
      </w:r>
    </w:p>
    <w:p>
      <w:r>
        <w:rPr>
          <w:b/>
          <w:u w:val="single"/>
        </w:rPr>
        <w:t xml:space="preserve">755633</w:t>
      </w:r>
    </w:p>
    <w:p>
      <w:r>
        <w:t xml:space="preserve">@slovenskipanter Ei todellakaan tarvitse liioitella - kirjoita vain, että hän on paljon pienempi paha kuin Opankar, ja se riittää.</w:t>
        <w:br/>
        <w:br/>
        <w:t xml:space="preserve"> #EITHERSpear</w:t>
      </w:r>
    </w:p>
    <w:p>
      <w:r>
        <w:rPr>
          <w:b/>
          <w:u w:val="single"/>
        </w:rPr>
        <w:t xml:space="preserve">755634</w:t>
      </w:r>
    </w:p>
    <w:p>
      <w:r>
        <w:t xml:space="preserve">@MitjaIrsic Mah, tiedätkö mitä, niin kauan kuin Krč on heidän televiestintäpäällikkönsä, digitalisoinnista on jäljellä vain lapio.</w:t>
      </w:r>
    </w:p>
    <w:p>
      <w:r>
        <w:rPr>
          <w:b/>
          <w:u w:val="single"/>
        </w:rPr>
        <w:t xml:space="preserve">755635</w:t>
      </w:r>
    </w:p>
    <w:p>
      <w:r>
        <w:t xml:space="preserve">@Nika_Per Meille Ratitovecin alaisuudessa se on verenimijä. Suuri butare töihin. Ei tarvitse tehdä töitä tai lämmitellä leipäliedellä :-)</w:t>
      </w:r>
    </w:p>
    <w:p>
      <w:r>
        <w:rPr>
          <w:b/>
          <w:u w:val="single"/>
        </w:rPr>
        <w:t xml:space="preserve">755636</w:t>
      </w:r>
    </w:p>
    <w:p>
      <w:r>
        <w:t xml:space="preserve">Oikein. Koska Steiermarkin kaarti ei puolusta yrittäjiä. https://t.co/uKgktGHalv</w:t>
      </w:r>
    </w:p>
    <w:p>
      <w:r>
        <w:rPr>
          <w:b/>
          <w:u w:val="single"/>
        </w:rPr>
        <w:t xml:space="preserve">755637</w:t>
      </w:r>
    </w:p>
    <w:p>
      <w:r>
        <w:t xml:space="preserve">@petra_jansa @Nova24TV Tästä tulee kaikkien aikojen kastihallitus, jos he onnistuvat😫.</w:t>
      </w:r>
    </w:p>
    <w:p>
      <w:r>
        <w:rPr>
          <w:b/>
          <w:u w:val="single"/>
        </w:rPr>
        <w:t xml:space="preserve">755638</w:t>
      </w:r>
    </w:p>
    <w:p>
      <w:r>
        <w:t xml:space="preserve">@vinkovasle1 Voitteko kuvitella median ja ammattiliittojen orgasmin, jos Janša olisi vallassa?</w:t>
      </w:r>
    </w:p>
    <w:p>
      <w:r>
        <w:rPr>
          <w:b/>
          <w:u w:val="single"/>
        </w:rPr>
        <w:t xml:space="preserve">755639</w:t>
      </w:r>
    </w:p>
    <w:p>
      <w:r>
        <w:t xml:space="preserve">@Z3MQP @KPrevodnik @TelekomSlo @tedvanet Toj pozn za Frankova, tm je par let roky TS optika.</w:t>
      </w:r>
    </w:p>
    <w:p>
      <w:r>
        <w:rPr>
          <w:b/>
          <w:u w:val="single"/>
        </w:rPr>
        <w:t xml:space="preserve">755640</w:t>
      </w:r>
    </w:p>
    <w:p>
      <w:r>
        <w:t xml:space="preserve">Mitä he hierovat beebabien sairaisiin kurkkuihin, kun he aivopesevät patriootteja.</w:t>
        <w:br/>
        <w:t xml:space="preserve">https://t.co/I18wcLBibB</w:t>
      </w:r>
    </w:p>
    <w:p>
      <w:r>
        <w:rPr>
          <w:b/>
          <w:u w:val="single"/>
        </w:rPr>
        <w:t xml:space="preserve">755641</w:t>
      </w:r>
    </w:p>
    <w:p>
      <w:r>
        <w:t xml:space="preserve">@rtvslo Ja pilvenpiirtäjä Tasavallan aukiolla. Sitten yritämme saada sen jotenkin takaisin, kuten neliön, joka myytiin yhdessä autotallin kanssa.</w:t>
      </w:r>
    </w:p>
    <w:p>
      <w:r>
        <w:rPr>
          <w:b/>
          <w:u w:val="single"/>
        </w:rPr>
        <w:t xml:space="preserve">755642</w:t>
      </w:r>
    </w:p>
    <w:p>
      <w:r>
        <w:t xml:space="preserve">Šentjur .@VTegov Juna, joka vie meidät edistykseen ja olemassaoloon https://t.co/4Vn2Jdxd8F https://t.co/4Vn2Jdxd8F</w:t>
      </w:r>
    </w:p>
    <w:p>
      <w:r>
        <w:rPr>
          <w:b/>
          <w:u w:val="single"/>
        </w:rPr>
        <w:t xml:space="preserve">755643</w:t>
      </w:r>
    </w:p>
    <w:p>
      <w:r>
        <w:t xml:space="preserve">@BorutPahor @Pertinacal Jos nämä paskiaiset julkaisisivat jotain, kommunardit taputtaisivat heille...</w:t>
      </w:r>
    </w:p>
    <w:p>
      <w:r>
        <w:rPr>
          <w:b/>
          <w:u w:val="single"/>
        </w:rPr>
        <w:t xml:space="preserve">755644</w:t>
      </w:r>
    </w:p>
    <w:p>
      <w:r>
        <w:t xml:space="preserve">@majatutaja Voi hyvänen aika. Otrodont oli yli puolitoista vuotta. Puheterapeutti paljon nopeammin. Hämmentynyt.</w:t>
      </w:r>
    </w:p>
    <w:p>
      <w:r>
        <w:rPr>
          <w:b/>
          <w:u w:val="single"/>
        </w:rPr>
        <w:t xml:space="preserve">755645</w:t>
      </w:r>
    </w:p>
    <w:p>
      <w:r>
        <w:t xml:space="preserve">Toinen poliisin rakennelma. Nimettömien viestien kirjoittaminen itselleen on vakio MB:ssä. Ministeri, on aika ryhtyä toimiin https://t.co/CSq2sVEidu</w:t>
      </w:r>
    </w:p>
    <w:p>
      <w:r>
        <w:rPr>
          <w:b/>
          <w:u w:val="single"/>
        </w:rPr>
        <w:t xml:space="preserve">755646</w:t>
      </w:r>
    </w:p>
    <w:p>
      <w:r>
        <w:t xml:space="preserve">Sotilaat kertovat meille: emme pelkää Erjavecia, jatkamme Škerbincen puolustamista! https://t.co/IyK0G6YNZH via @Nova24TV</w:t>
      </w:r>
    </w:p>
    <w:p>
      <w:r>
        <w:rPr>
          <w:b/>
          <w:u w:val="single"/>
        </w:rPr>
        <w:t xml:space="preserve">755647</w:t>
      </w:r>
    </w:p>
    <w:p>
      <w:r>
        <w:t xml:space="preserve">Baba mokasi, vihamielisyyttä pitäisi käsitellä https://t.co/6mZOIcimjK</w:t>
      </w:r>
    </w:p>
    <w:p>
      <w:r>
        <w:rPr>
          <w:b/>
          <w:u w:val="single"/>
        </w:rPr>
        <w:t xml:space="preserve">755648</w:t>
      </w:r>
    </w:p>
    <w:p>
      <w:r>
        <w:t xml:space="preserve">@PerunKladvoroki @IgorCvelbar1 olet hieman väärässä. oikea kirjoitusasu on MAFIA ENNAKKOVALTAKUNTA!!!!!</w:t>
      </w:r>
    </w:p>
    <w:p>
      <w:r>
        <w:rPr>
          <w:b/>
          <w:u w:val="single"/>
        </w:rPr>
        <w:t xml:space="preserve">755649</w:t>
      </w:r>
    </w:p>
    <w:p>
      <w:r>
        <w:t xml:space="preserve">Tämä on Tuhkimo, jonka me kaikki tunnemme, mutta VILLIN näkemänä :) https://t.co/RnecZOGSUm https://t.co/RnecZOGSUm</w:t>
      </w:r>
    </w:p>
    <w:p>
      <w:r>
        <w:rPr>
          <w:b/>
          <w:u w:val="single"/>
        </w:rPr>
        <w:t xml:space="preserve">755650</w:t>
      </w:r>
    </w:p>
    <w:p>
      <w:r>
        <w:t xml:space="preserve">@maticslapsak @lencicalenca Voisin ostaa tämän veljelleni tonnilla, hän rakastaisi Mustangia. 😂</w:t>
      </w:r>
    </w:p>
    <w:p>
      <w:r>
        <w:rPr>
          <w:b/>
          <w:u w:val="single"/>
        </w:rPr>
        <w:t xml:space="preserve">755651</w:t>
      </w:r>
    </w:p>
    <w:p>
      <w:r>
        <w:t xml:space="preserve">Tuomioistuin päättää, että Obama ei voi tappaa amerikkalaisia Yhdysvalloissa. Mutta hän voi karkottaa heidät Meksikoon ja räjäyttää heidät.</w:t>
      </w:r>
    </w:p>
    <w:p>
      <w:r>
        <w:rPr>
          <w:b/>
          <w:u w:val="single"/>
        </w:rPr>
        <w:t xml:space="preserve">755652</w:t>
      </w:r>
    </w:p>
    <w:p>
      <w:r>
        <w:t xml:space="preserve">Iltapäivällä, kun louhos on suljettu, jäte viedään Ljubljanaan https://t.co/5L9PoCS6ZK.</w:t>
      </w:r>
    </w:p>
    <w:p>
      <w:r>
        <w:rPr>
          <w:b/>
          <w:u w:val="single"/>
        </w:rPr>
        <w:t xml:space="preserve">755653</w:t>
      </w:r>
    </w:p>
    <w:p>
      <w:r>
        <w:t xml:space="preserve">@SPolanec @dusankocevar1 Ja kuuntelemalla nautamusiikkia ja sanomalla turhaan rukouksia.</w:t>
      </w:r>
    </w:p>
    <w:p>
      <w:r>
        <w:rPr>
          <w:b/>
          <w:u w:val="single"/>
        </w:rPr>
        <w:t xml:space="preserve">755654</w:t>
      </w:r>
    </w:p>
    <w:p>
      <w:r>
        <w:t xml:space="preserve">Pitäisikö minun liittää toukokuun keskimääräistä suurempi sähkölasku ilmaston lämpenemiseen ja lähettää se Luckalle ja AlGorelle?</w:t>
      </w:r>
    </w:p>
    <w:p>
      <w:r>
        <w:rPr>
          <w:b/>
          <w:u w:val="single"/>
        </w:rPr>
        <w:t xml:space="preserve">755655</w:t>
      </w:r>
    </w:p>
    <w:p>
      <w:r>
        <w:t xml:space="preserve">@1nekorektna Kuka haluaisi elää tässä köyhyydessä Sloveniassa, kommunistivallan aikana.</w:t>
      </w:r>
    </w:p>
    <w:p>
      <w:r>
        <w:rPr>
          <w:b/>
          <w:u w:val="single"/>
        </w:rPr>
        <w:t xml:space="preserve">755656</w:t>
      </w:r>
    </w:p>
    <w:p>
      <w:r>
        <w:t xml:space="preserve">Tämä on paras tapa puhdistaa uuni ilman kemikaaleja ja kovia pesuaineita https://t.co/w6mcmtNMzu via @anteksiler</w:t>
      </w:r>
    </w:p>
    <w:p>
      <w:r>
        <w:rPr>
          <w:b/>
          <w:u w:val="single"/>
        </w:rPr>
        <w:t xml:space="preserve">755657</w:t>
      </w:r>
    </w:p>
    <w:p>
      <w:r>
        <w:t xml:space="preserve">@Democracy1 Madzarilla ei ole mitään asiaa sekaantua lehdistöömme! Mitä hän tekee ja mitä hän tekee itselleen, sitä hän ei voi tehdä täällä. Me emme ole Orbaanimaa.</w:t>
      </w:r>
    </w:p>
    <w:p>
      <w:r>
        <w:rPr>
          <w:b/>
          <w:u w:val="single"/>
        </w:rPr>
        <w:t xml:space="preserve">755658</w:t>
      </w:r>
    </w:p>
    <w:p>
      <w:r>
        <w:t xml:space="preserve">[NEURO SCIENCE] 🧠</w:t>
        <w:br/>
        <w:t xml:space="preserve">Verkkovideomainonta aktivoi molemmat aivopuoliskot ja luo ainutlaatuisen käyttäjäkokemuksen... https://t</w:t>
      </w:r>
    </w:p>
    <w:p>
      <w:r>
        <w:rPr>
          <w:b/>
          <w:u w:val="single"/>
        </w:rPr>
        <w:t xml:space="preserve">755659</w:t>
      </w:r>
    </w:p>
    <w:p>
      <w:r>
        <w:t xml:space="preserve">@had Ei, ei todellakaan. Työnantajan tehtävänä on ryhtyä toimiin. Ei ole sinun tehtäväsi heittää kiviä.</w:t>
      </w:r>
    </w:p>
    <w:p>
      <w:r>
        <w:rPr>
          <w:b/>
          <w:u w:val="single"/>
        </w:rPr>
        <w:t xml:space="preserve">755660</w:t>
      </w:r>
    </w:p>
    <w:p>
      <w:r>
        <w:t xml:space="preserve">@SpelaNovak Hän myös pakeni meitä, mutta hän hyppäsi pöydälle ja söi pizzan, pitkät jalat ovat väsyttäviä.</w:t>
      </w:r>
    </w:p>
    <w:p>
      <w:r>
        <w:rPr>
          <w:b/>
          <w:u w:val="single"/>
        </w:rPr>
        <w:t xml:space="preserve">755661</w:t>
      </w:r>
    </w:p>
    <w:p>
      <w:r>
        <w:t xml:space="preserve">Millaisen tekosyyn Turkki on nyt vetänyt kissan hännän alta esiin hyökätäkseen kurdien kimppuun. Shh!</w:t>
      </w:r>
    </w:p>
    <w:p>
      <w:r>
        <w:rPr>
          <w:b/>
          <w:u w:val="single"/>
        </w:rPr>
        <w:t xml:space="preserve">755662</w:t>
      </w:r>
    </w:p>
    <w:p>
      <w:r>
        <w:t xml:space="preserve">Se näyttää lupaavalta. Ja se on halpaa. Jos kliiniset tutkimukset onnistuvat, tämä on tuleva Nobel-palkinnon voittaja. https://t.co/qu929UjiFm. https://t.co/qu929UjiFm</w:t>
      </w:r>
    </w:p>
    <w:p>
      <w:r>
        <w:rPr>
          <w:b/>
          <w:u w:val="single"/>
        </w:rPr>
        <w:t xml:space="preserve">755663</w:t>
      </w:r>
    </w:p>
    <w:p>
      <w:r>
        <w:t xml:space="preserve">@peterleandrej ma it's for pop..... Mikä virkistys onkaan juoda niitä pakokaasuja. Ihmiset ovat todella venyneet!</w:t>
      </w:r>
    </w:p>
    <w:p>
      <w:r>
        <w:rPr>
          <w:b/>
          <w:u w:val="single"/>
        </w:rPr>
        <w:t xml:space="preserve">755664</w:t>
      </w:r>
    </w:p>
    <w:p>
      <w:r>
        <w:t xml:space="preserve">@KatarinaJenko Minulle ei ole selvää, mitä te kaikki paikalliset teette joulukuun lopussa UE:ssa ja sotkette meitä gastarbeiterje?</w:t>
      </w:r>
    </w:p>
    <w:p>
      <w:r>
        <w:rPr>
          <w:b/>
          <w:u w:val="single"/>
        </w:rPr>
        <w:t xml:space="preserve">755665</w:t>
      </w:r>
    </w:p>
    <w:p>
      <w:r>
        <w:t xml:space="preserve">#solaUrgence äkillinen kuulon menetys toisessa korvassa, korvien verenpaine.</w:t>
        <w:br/>
        <w:t xml:space="preserve"> Kiireellinen lähete Kotkaan?</w:t>
      </w:r>
    </w:p>
    <w:p>
      <w:r>
        <w:rPr>
          <w:b/>
          <w:u w:val="single"/>
        </w:rPr>
        <w:t xml:space="preserve">755666</w:t>
      </w:r>
    </w:p>
    <w:p>
      <w:r>
        <w:t xml:space="preserve">@borisvoncina @PlusPortal @steinbuch Cankar ei mainitse haisevan roskaväen lapsenlapsia.</w:t>
      </w:r>
    </w:p>
    <w:p>
      <w:r>
        <w:rPr>
          <w:b/>
          <w:u w:val="single"/>
        </w:rPr>
        <w:t xml:space="preserve">755667</w:t>
      </w:r>
    </w:p>
    <w:p>
      <w:r>
        <w:t xml:space="preserve">Joulua edeltävä pommivaroitus New Yorkissa</w:t>
        <w:br/>
        <w:t xml:space="preserve">https://t.co/N1iYY4pvB2 https://t.co/5RoACPGBEy</w:t>
      </w:r>
    </w:p>
    <w:p>
      <w:r>
        <w:rPr>
          <w:b/>
          <w:u w:val="single"/>
        </w:rPr>
        <w:t xml:space="preserve">755668</w:t>
      </w:r>
    </w:p>
    <w:p>
      <w:r>
        <w:t xml:space="preserve">Kočevjeen menevässä bussissa ratissa istuva nuori mies soittaa kansanmusiikkia. Kiitos Thorille JBL-luodeista ja Demolition-ryhmästä. Lordaaaar!</w:t>
      </w:r>
    </w:p>
    <w:p>
      <w:r>
        <w:rPr>
          <w:b/>
          <w:u w:val="single"/>
        </w:rPr>
        <w:t xml:space="preserve">755669</w:t>
      </w:r>
    </w:p>
    <w:p>
      <w:r>
        <w:t xml:space="preserve">@GPreac @PreglArjan Sir, mene heti lääkäriin katsomaan, miksi "kuset" punaisena!</w:t>
      </w:r>
    </w:p>
    <w:p>
      <w:r>
        <w:rPr>
          <w:b/>
          <w:u w:val="single"/>
        </w:rPr>
        <w:t xml:space="preserve">755670</w:t>
      </w:r>
    </w:p>
    <w:p>
      <w:r>
        <w:t xml:space="preserve">Noudatetaan siis opetusta, lähdetään pois äidin luota ja mennään mahdollisimman pian homojen ja pedofiilien joukkoon, muuten meistä tulee pelkkiä kuolevaisia. https://t.co/tTteY5qs8k</w:t>
      </w:r>
    </w:p>
    <w:p>
      <w:r>
        <w:rPr>
          <w:b/>
          <w:u w:val="single"/>
        </w:rPr>
        <w:t xml:space="preserve">755671</w:t>
      </w:r>
    </w:p>
    <w:p>
      <w:r>
        <w:t xml:space="preserve">@LottaS10 @StudioCity_ Ha ha kaikki nauravat meille ympäri maailmaa, koska emme ui tyhmyyttämme.</w:t>
      </w:r>
    </w:p>
    <w:p>
      <w:r>
        <w:rPr>
          <w:b/>
          <w:u w:val="single"/>
        </w:rPr>
        <w:t xml:space="preserve">755672</w:t>
      </w:r>
    </w:p>
    <w:p>
      <w:r>
        <w:t xml:space="preserve">@gregorbeslic @Nebodigatreba2 Hän ei tiedä. Hän ei laskenut itse. He laskevat sen Trstenjakovassa, ja sitten trollien on trollattava se.</w:t>
      </w:r>
    </w:p>
    <w:p>
      <w:r>
        <w:rPr>
          <w:b/>
          <w:u w:val="single"/>
        </w:rPr>
        <w:t xml:space="preserve">755673</w:t>
      </w:r>
    </w:p>
    <w:p>
      <w:r>
        <w:t xml:space="preserve">Kuinka monta aurinkovoimalaa verkossa on. Kuinka monta SE:tä omavaraisena. Kuinka paljon SE tuottaa sähköverkossanne? https://t.co/xMVpnDu0Cn https://t.co/xMVpnDu0Cn</w:t>
      </w:r>
    </w:p>
    <w:p>
      <w:r>
        <w:rPr>
          <w:b/>
          <w:u w:val="single"/>
        </w:rPr>
        <w:t xml:space="preserve">755674</w:t>
      </w:r>
    </w:p>
    <w:p>
      <w:r>
        <w:t xml:space="preserve">@Kristina_Hacin @lucijausaj @Saab @StrankaSMC voit pakata paskaa 15 kertaa uudelleen ja se on silti paskaa.</w:t>
      </w:r>
    </w:p>
    <w:p>
      <w:r>
        <w:rPr>
          <w:b/>
          <w:u w:val="single"/>
        </w:rPr>
        <w:t xml:space="preserve">755675</w:t>
      </w:r>
    </w:p>
    <w:p>
      <w:r>
        <w:t xml:space="preserve">Kun näen, että voit kylvää kauhua ihmisten keskuuteen siinä määrin, että ihmiset ovat valmiita ampumaan sinua, minulla on kiusaus ryhtyä homoksi.</w:t>
      </w:r>
    </w:p>
    <w:p>
      <w:r>
        <w:rPr>
          <w:b/>
          <w:u w:val="single"/>
        </w:rPr>
        <w:t xml:space="preserve">755676</w:t>
      </w:r>
    </w:p>
    <w:p>
      <w:r>
        <w:t xml:space="preserve">Turpa kiinni, fasistiset paskiaiset. Kuollut, mutta yhä elossa. https://t.co/xgPImaEBP5</w:t>
      </w:r>
    </w:p>
    <w:p>
      <w:r>
        <w:rPr>
          <w:b/>
          <w:u w:val="single"/>
        </w:rPr>
        <w:t xml:space="preserve">755677</w:t>
      </w:r>
    </w:p>
    <w:p>
      <w:r>
        <w:t xml:space="preserve">@drVinkoGorenak Hän on vetäytynyt tai eristäytynyt tiedotusvälineistä. En tiedä mitä se tarkoittaa naiselle, tiedän mitä se tarkoittaa miehelle 😁 minulle tw on laki.</w:t>
      </w:r>
    </w:p>
    <w:p>
      <w:r>
        <w:rPr>
          <w:b/>
          <w:u w:val="single"/>
        </w:rPr>
        <w:t xml:space="preserve">755678</w:t>
      </w:r>
    </w:p>
    <w:p>
      <w:r>
        <w:t xml:space="preserve">@opica @Firbec Minusta on täysin absurdia, että nyt kun tietotekniikka on huipussaan, meillä on yhä fyysisiä, pahvisia tiedostoja.</w:t>
      </w:r>
    </w:p>
    <w:p>
      <w:r>
        <w:rPr>
          <w:b/>
          <w:u w:val="single"/>
        </w:rPr>
        <w:t xml:space="preserve">755679</w:t>
      </w:r>
    </w:p>
    <w:p>
      <w:r>
        <w:t xml:space="preserve">Entä jos käy ilmi, ettei Venäjällä ollut mitään tekemistä Skripalin myrkytyksen kanssa? Pyytääkö EU anteeksi Putinilta? https://t.co/2oBaSWWSjB</w:t>
      </w:r>
    </w:p>
    <w:p>
      <w:r>
        <w:rPr>
          <w:b/>
          <w:u w:val="single"/>
        </w:rPr>
        <w:t xml:space="preserve">755680</w:t>
      </w:r>
    </w:p>
    <w:p>
      <w:r>
        <w:t xml:space="preserve">Breaking! Ylimmäinen sika valittaa eläintilastaan!!!? No, sitä emme ole vielä nähneet Orwellissa! https://t.co/RSosZeQ6OQ ...</w:t>
      </w:r>
    </w:p>
    <w:p>
      <w:r>
        <w:rPr>
          <w:b/>
          <w:u w:val="single"/>
        </w:rPr>
        <w:t xml:space="preserve">755681</w:t>
      </w:r>
    </w:p>
    <w:p>
      <w:r>
        <w:t xml:space="preserve">@JacobMieling Kahden vuoden kuluttua järki kohtaa sinut. Punajuurisakkaa sisältävät ennustukset.</w:t>
      </w:r>
    </w:p>
    <w:p>
      <w:r>
        <w:rPr>
          <w:b/>
          <w:u w:val="single"/>
        </w:rPr>
        <w:t xml:space="preserve">755682</w:t>
      </w:r>
    </w:p>
    <w:p>
      <w:r>
        <w:t xml:space="preserve">@NeuroVirtu Ei ihme, että monet kaipaavat kommunismia. Siellä oli kaikki hyvin ja hyvin järjestetty.</w:t>
      </w:r>
    </w:p>
    <w:p>
      <w:r>
        <w:rPr>
          <w:b/>
          <w:u w:val="single"/>
        </w:rPr>
        <w:t xml:space="preserve">755683</w:t>
      </w:r>
    </w:p>
    <w:p>
      <w:r>
        <w:t xml:space="preserve">@xmp125a Minulla on, käytämme sitä kalan, kanan, ankan ja jopa naudanlihan valmistukseen.</w:t>
        <w:br/>
        <w:t xml:space="preserve"> Kuvassa oleva on häkissä oleva australialainen angus. Pehmeä kuin voi.</w:t>
      </w:r>
    </w:p>
    <w:p>
      <w:r>
        <w:rPr>
          <w:b/>
          <w:u w:val="single"/>
        </w:rPr>
        <w:t xml:space="preserve">755684</w:t>
      </w:r>
    </w:p>
    <w:p>
      <w:r>
        <w:t xml:space="preserve">Vinkki niille, jotka kutsuvat vieraita illalliselle - kokatkaa jotain, mitä he eivät ole koskaan ennen syöneet, niin he eivät tiedä, onko se hyvää vai ei...  #suhakura</w:t>
      </w:r>
    </w:p>
    <w:p>
      <w:r>
        <w:rPr>
          <w:b/>
          <w:u w:val="single"/>
        </w:rPr>
        <w:t xml:space="preserve">755685</w:t>
      </w:r>
    </w:p>
    <w:p>
      <w:r>
        <w:t xml:space="preserve">Hän kuvasi junan saapumista, kun kuorma-auto ajoi rautatien yli https://t.co/o0hv34cPAw.</w:t>
      </w:r>
    </w:p>
    <w:p>
      <w:r>
        <w:rPr>
          <w:b/>
          <w:u w:val="single"/>
        </w:rPr>
        <w:t xml:space="preserve">755686</w:t>
      </w:r>
    </w:p>
    <w:p>
      <w:r>
        <w:t xml:space="preserve">@Jure24ur tule käymään meillä, saat kaksi kuutiota, jalustan, huippupeikon digitaalikameralla ja kohtausmestarin (no, hän pilaa kohtauksen...).</w:t>
      </w:r>
    </w:p>
    <w:p>
      <w:r>
        <w:rPr>
          <w:b/>
          <w:u w:val="single"/>
        </w:rPr>
        <w:t xml:space="preserve">755687</w:t>
      </w:r>
    </w:p>
    <w:p>
      <w:r>
        <w:t xml:space="preserve">TÄMÄ on AMAZONin myydyin rannekoru ja syy euforiaan on ... https://t.co/ZZ3jvchbsN https://t.co/ZanTa8BDMr</w:t>
      </w:r>
    </w:p>
    <w:p>
      <w:r>
        <w:rPr>
          <w:b/>
          <w:u w:val="single"/>
        </w:rPr>
        <w:t xml:space="preserve">755688</w:t>
      </w:r>
    </w:p>
    <w:p>
      <w:r>
        <w:t xml:space="preserve">@ASkubic @Libertarec "Totalitarismi" ei ole sama asia kuin "demokratia" ja "oikeusvaltio"! "Yuga 1990" ei ole sama kuin "Espanja 2017". Potkit pimeässä!</w:t>
      </w:r>
    </w:p>
    <w:p>
      <w:r>
        <w:rPr>
          <w:b/>
          <w:u w:val="single"/>
        </w:rPr>
        <w:t xml:space="preserve">755689</w:t>
      </w:r>
    </w:p>
    <w:p>
      <w:r>
        <w:t xml:space="preserve">Vakuutusyhtiöiden salaliitto, jonka tarkoituksena on huijata kansakuntaa, https://t.co/1LxTCaeY9F.</w:t>
      </w:r>
    </w:p>
    <w:p>
      <w:r>
        <w:rPr>
          <w:b/>
          <w:u w:val="single"/>
        </w:rPr>
        <w:t xml:space="preserve">755690</w:t>
      </w:r>
    </w:p>
    <w:p>
      <w:r>
        <w:t xml:space="preserve">Viimeksi kun oikeusvaltio toimi vielä Slo:ssa, kommunistit olivat pidätysten perässä. Kun kommunistit pääsevät vankilasta, se alkaa taas toimia.</w:t>
      </w:r>
    </w:p>
    <w:p>
      <w:r>
        <w:rPr>
          <w:b/>
          <w:u w:val="single"/>
        </w:rPr>
        <w:t xml:space="preserve">755691</w:t>
      </w:r>
    </w:p>
    <w:p>
      <w:r>
        <w:t xml:space="preserve">koripallo keskeyttää tylsän liikerytmin:</w:t>
        <w:br/>
        <w:br/>
        <w:t xml:space="preserve">Category:</w:t>
        <w:br/>
        <w:t xml:space="preserve">Panorama</w:t>
        <w:br/>
        <w:t xml:space="preserve">Mon, 29 Apr 2013 21:00:00 +0200</w:t>
        <w:br/>
        <w:br/>
        <w:t xml:space="preserve">At... http://t.co/jMZ3Mjzu3A</w:t>
      </w:r>
    </w:p>
    <w:p>
      <w:r>
        <w:rPr>
          <w:b/>
          <w:u w:val="single"/>
        </w:rPr>
        <w:t xml:space="preserve">755692</w:t>
      </w:r>
    </w:p>
    <w:p>
      <w:r>
        <w:t xml:space="preserve">Joululoma alkaa tänään useimmissa Euroopan maissa, paitsi Sloveniassa, jossa kaikki tiedotusvälineet kutsuvat sitä uudeksi vuodeksi. #butale</w:t>
      </w:r>
    </w:p>
    <w:p>
      <w:r>
        <w:rPr>
          <w:b/>
          <w:u w:val="single"/>
        </w:rPr>
        <w:t xml:space="preserve">755693</w:t>
      </w:r>
    </w:p>
    <w:p>
      <w:r>
        <w:t xml:space="preserve">@Komar4442 Nyt ymmärrän, miksi luxemburgilaiset rahastot sijoittavat niinkin nuoriin kuin nuorisoon. 😂😂😂</w:t>
      </w:r>
    </w:p>
    <w:p>
      <w:r>
        <w:rPr>
          <w:b/>
          <w:u w:val="single"/>
        </w:rPr>
        <w:t xml:space="preserve">755694</w:t>
      </w:r>
    </w:p>
    <w:p>
      <w:r>
        <w:t xml:space="preserve">Kultaseni, ostitko minulle vedenpitävän kellon merta varten?</w:t>
        <w:br/>
        <w:t xml:space="preserve">- En, kultaseni. Sinun ei siis tarvitse ottaa sitä pois, kun tiskaat.</w:t>
      </w:r>
    </w:p>
    <w:p>
      <w:r>
        <w:rPr>
          <w:b/>
          <w:u w:val="single"/>
        </w:rPr>
        <w:t xml:space="preserve">755695</w:t>
      </w:r>
    </w:p>
    <w:p>
      <w:r>
        <w:t xml:space="preserve">Miksi bensiini tarvitsee tätä fensijada? Ja eikö paratiisi ole tehnyt bensiinistä halvempaa? Se on melkoinen määrä tynnyreitä valtion omistamaa öljyä...</w:t>
      </w:r>
    </w:p>
    <w:p>
      <w:r>
        <w:rPr>
          <w:b/>
          <w:u w:val="single"/>
        </w:rPr>
        <w:t xml:space="preserve">755696</w:t>
      </w:r>
    </w:p>
    <w:p>
      <w:r>
        <w:t xml:space="preserve">Oletko jo käynyt sienestämässä? Mutta tiesitkö, että niitä ei saa jättää koriin liian pitkäksi aikaa? https://t.co/mvyDDP1Ptb https://t.co/mvyDDP1Ptb</w:t>
      </w:r>
    </w:p>
    <w:p>
      <w:r>
        <w:rPr>
          <w:b/>
          <w:u w:val="single"/>
        </w:rPr>
        <w:t xml:space="preserve">755697</w:t>
      </w:r>
    </w:p>
    <w:p>
      <w:r>
        <w:t xml:space="preserve">@BojanPozar @Twitter @facebook Ilmeisesti kaikki katsovat klippiä, paitsi hallitsevat tiedotusvälineet, jotka katsovat muualle, ainakin toistaiseksi 🙂 .</w:t>
      </w:r>
    </w:p>
    <w:p>
      <w:r>
        <w:rPr>
          <w:b/>
          <w:u w:val="single"/>
        </w:rPr>
        <w:t xml:space="preserve">755698</w:t>
      </w:r>
    </w:p>
    <w:p>
      <w:r>
        <w:t xml:space="preserve">@Libertarec @crico111 Nämä sukupuolikiintiöt ovat jälleen yksi Slovenian lain järjettömyys... Lukemattomista...</w:t>
      </w:r>
    </w:p>
    <w:p>
      <w:r>
        <w:rPr>
          <w:b/>
          <w:u w:val="single"/>
        </w:rPr>
        <w:t xml:space="preserve">755699</w:t>
      </w:r>
    </w:p>
    <w:p>
      <w:r>
        <w:t xml:space="preserve">@1nekorektna joo, ei se niin ole... :) jos hallinto päästäisi tällaisia ihmisiä ilman sinettiä aivoissaan erilaisiin töihin... hallinto romahtaisi pian...</w:t>
      </w:r>
    </w:p>
    <w:p>
      <w:r>
        <w:rPr>
          <w:b/>
          <w:u w:val="single"/>
        </w:rPr>
        <w:t xml:space="preserve">755700</w:t>
      </w:r>
    </w:p>
    <w:p>
      <w:r>
        <w:t xml:space="preserve">partisaanit tappoivat 5x enemmän slovenialaisia kuin saksalaisia. mielenkiintoinen tapa taistella slovenialaisten puolesta https://t.co/kvGu3mkoM6</w:t>
      </w:r>
    </w:p>
    <w:p>
      <w:r>
        <w:rPr>
          <w:b/>
          <w:u w:val="single"/>
        </w:rPr>
        <w:t xml:space="preserve">755701</w:t>
      </w:r>
    </w:p>
    <w:p>
      <w:r>
        <w:t xml:space="preserve">@LajnarEU En kuvailisi mitään puoluetta kokonaisuutena radikaaliksi. SDS:ssä, SNS:ssä ja vasemmistossa on kuitenkin selviä radikaaleja.</w:t>
      </w:r>
    </w:p>
    <w:p>
      <w:r>
        <w:rPr>
          <w:b/>
          <w:u w:val="single"/>
        </w:rPr>
        <w:t xml:space="preserve">755702</w:t>
      </w:r>
    </w:p>
    <w:p>
      <w:r>
        <w:t xml:space="preserve">Tarkoitan, että jotain on tehtävä. Parlamentaariset kysymykset ovat "pillua" savua, jos ne ovat vain sitä ! https://t.co/BFqoZICfPV</w:t>
      </w:r>
    </w:p>
    <w:p>
      <w:r>
        <w:rPr>
          <w:b/>
          <w:u w:val="single"/>
        </w:rPr>
        <w:t xml:space="preserve">755703</w:t>
      </w:r>
    </w:p>
    <w:p>
      <w:r>
        <w:t xml:space="preserve">Naapuri hakkaa hiekkaa hevosten aitauksessa tärylevyllä. Ja aamulla tietenkin kukko.</w:t>
        <w:br/>
        <w:br/>
        <w:t xml:space="preserve"> Muuttakaa kylään, siellä on hiljaisempaa kuin kaupungissa. Huhujen mukaan.</w:t>
      </w:r>
    </w:p>
    <w:p>
      <w:r>
        <w:rPr>
          <w:b/>
          <w:u w:val="single"/>
        </w:rPr>
        <w:t xml:space="preserve">755704</w:t>
      </w:r>
    </w:p>
    <w:p>
      <w:r>
        <w:t xml:space="preserve">@sivanosoroginja varmaan ainoa pahempi haju on se, jota voileivän erikoissalami tuottaa 🤢.</w:t>
      </w:r>
    </w:p>
    <w:p>
      <w:r>
        <w:rPr>
          <w:b/>
          <w:u w:val="single"/>
        </w:rPr>
        <w:t xml:space="preserve">755705</w:t>
      </w:r>
    </w:p>
    <w:p>
      <w:r>
        <w:t xml:space="preserve">@GalKusar Yksi oivaltavimmista puhujista on hyvästellyt hiljaa. Ja meidät työntävät valtaan mauttomat edistysmieliset.</w:t>
      </w:r>
    </w:p>
    <w:p>
      <w:r>
        <w:rPr>
          <w:b/>
          <w:u w:val="single"/>
        </w:rPr>
        <w:t xml:space="preserve">755706</w:t>
      </w:r>
    </w:p>
    <w:p>
      <w:r>
        <w:t xml:space="preserve">Hei te lampaat, teillä menee huonosti. Nyt sinut karkotetaan shtetlistä! He tarvitsevat tilaa siirtolaisille. https://t.co/lcloSVFSTU</w:t>
      </w:r>
    </w:p>
    <w:p>
      <w:r>
        <w:rPr>
          <w:b/>
          <w:u w:val="single"/>
        </w:rPr>
        <w:t xml:space="preserve">755707</w:t>
      </w:r>
    </w:p>
    <w:p>
      <w:r>
        <w:t xml:space="preserve">@pengovsky Kertokaa vain millä instagramissa tai millä nimellä hän esiintyy....ei löydä...fake 🤔</w:t>
      </w:r>
    </w:p>
    <w:p>
      <w:r>
        <w:rPr>
          <w:b/>
          <w:u w:val="single"/>
        </w:rPr>
        <w:t xml:space="preserve">755708</w:t>
      </w:r>
    </w:p>
    <w:p>
      <w:r>
        <w:t xml:space="preserve">Menisit kahville, mutta siellä on parvi ihmisiä, joilla on räiskintäaseet ja takit 😁 Ja poliisi suojelee heitä🙄.</w:t>
      </w:r>
    </w:p>
    <w:p>
      <w:r>
        <w:rPr>
          <w:b/>
          <w:u w:val="single"/>
        </w:rPr>
        <w:t xml:space="preserve">755709</w:t>
      </w:r>
    </w:p>
    <w:p>
      <w:r>
        <w:t xml:space="preserve">Selotejp-demokratia vai miten Pahorin suu pidetään kiinni https://t.co/dK6NPBt75C https://t.co/bGfy5HsqcE https://t.co/bGfy5HsqcE</w:t>
      </w:r>
    </w:p>
    <w:p>
      <w:r>
        <w:rPr>
          <w:b/>
          <w:u w:val="single"/>
        </w:rPr>
        <w:t xml:space="preserve">755710</w:t>
      </w:r>
    </w:p>
    <w:p>
      <w:r>
        <w:t xml:space="preserve">Erityinen grillaustarjous. Aidolla BGE-grillillä kypsennetty pihvi, lisukkeet ja lasi tuoretta olutta. Tervetuloa... https://t.co/46BByRERZl</w:t>
      </w:r>
    </w:p>
    <w:p>
      <w:r>
        <w:rPr>
          <w:b/>
          <w:u w:val="single"/>
        </w:rPr>
        <w:t xml:space="preserve">755711</w:t>
      </w:r>
    </w:p>
    <w:p>
      <w:r>
        <w:t xml:space="preserve">@polikarbonat Tällä vuosituhannella nussitaan vain niitä, jotka eivät uskalla (tai edes osaa nussia (+5 pistettä poliittisesta korrektiudesta)) :D.</w:t>
      </w:r>
    </w:p>
    <w:p>
      <w:r>
        <w:rPr>
          <w:b/>
          <w:u w:val="single"/>
        </w:rPr>
        <w:t xml:space="preserve">755712</w:t>
      </w:r>
    </w:p>
    <w:p>
      <w:r>
        <w:t xml:space="preserve">Voit ottaa minut, ilmastointi 23:lla, lapset lomalla, vaimo töissä, minä kotona ja #tdf2108 #TDFTVS let's go @rogla</w:t>
      </w:r>
    </w:p>
    <w:p>
      <w:r>
        <w:rPr>
          <w:b/>
          <w:u w:val="single"/>
        </w:rPr>
        <w:t xml:space="preserve">755713</w:t>
      </w:r>
    </w:p>
    <w:p>
      <w:r>
        <w:t xml:space="preserve">SKANDAALINOMAISTA! Alennuksella perintätoimistojen käsiin: valtion omistaman NLB:n johto tuhoaa slovenialaisia perheitä https://t.co/jykMXhowCU</w:t>
      </w:r>
    </w:p>
    <w:p>
      <w:r>
        <w:rPr>
          <w:b/>
          <w:u w:val="single"/>
        </w:rPr>
        <w:t xml:space="preserve">755714</w:t>
      </w:r>
    </w:p>
    <w:p>
      <w:r>
        <w:t xml:space="preserve">@meteoriterain @vmatijevec Jokaisessa kylässä DNA:n rotupuhtaustestaus ja hulluudenilmaisin.</w:t>
      </w:r>
    </w:p>
    <w:p>
      <w:r>
        <w:rPr>
          <w:b/>
          <w:u w:val="single"/>
        </w:rPr>
        <w:t xml:space="preserve">755715</w:t>
      </w:r>
    </w:p>
    <w:p>
      <w:r>
        <w:t xml:space="preserve">Perustuslakituomari Jaklič: Euroopassa vallitsee kulttuuri, jonka mukaan mitä tahansa tuomioistuin päättääkin, sitä kunnioitetaan @radioognjisce https://t.co/ekRUymP6Qu</w:t>
      </w:r>
    </w:p>
    <w:p>
      <w:r>
        <w:rPr>
          <w:b/>
          <w:u w:val="single"/>
        </w:rPr>
        <w:t xml:space="preserve">755716</w:t>
      </w:r>
    </w:p>
    <w:p>
      <w:r>
        <w:t xml:space="preserve">@MMilena @DarjaTomanic Aion laittaa ruokaa. Siitä tulee jonkinlainen "jääkaapin tähteet" ajntopf joupe. Perunoilla ja ilman lihaa, joten ymmärrämme toisiamme ;)</w:t>
      </w:r>
    </w:p>
    <w:p>
      <w:r>
        <w:rPr>
          <w:b/>
          <w:u w:val="single"/>
        </w:rPr>
        <w:t xml:space="preserve">755717</w:t>
      </w:r>
    </w:p>
    <w:p>
      <w:r>
        <w:t xml:space="preserve">Huomenna sinua voidaan palvella myös GUC Zelenicassa.</w:t>
        <w:br/>
        <w:t xml:space="preserve">Nopea, ystävällinen ja hymyilevä ;)</w:t>
        <w:br/>
        <w:t xml:space="preserve">Kuuroja palvellaan vuoristomajoissa https://t.co/5HBtdvjweT</w:t>
      </w:r>
    </w:p>
    <w:p>
      <w:r>
        <w:rPr>
          <w:b/>
          <w:u w:val="single"/>
        </w:rPr>
        <w:t xml:space="preserve">755718</w:t>
      </w:r>
    </w:p>
    <w:p>
      <w:r>
        <w:t xml:space="preserve">Kokaiinin kanssa laivakonttiin jumissa oleva nainen soitti kuumuuden vuoksi poliisille apua https://t.co/Qyc3tHaV4R ...</w:t>
      </w:r>
    </w:p>
    <w:p>
      <w:r>
        <w:rPr>
          <w:b/>
          <w:u w:val="single"/>
        </w:rPr>
        <w:t xml:space="preserve">755719</w:t>
      </w:r>
    </w:p>
    <w:p>
      <w:r>
        <w:t xml:space="preserve">Messi: Pelaan aina liian huonosti isälleni... #jalkapallo #jalkapallo #ligaprvakov - http://t.co/y1PMQTaiCA</w:t>
      </w:r>
    </w:p>
    <w:p>
      <w:r>
        <w:rPr>
          <w:b/>
          <w:u w:val="single"/>
        </w:rPr>
        <w:t xml:space="preserve">755720</w:t>
      </w:r>
    </w:p>
    <w:p>
      <w:r>
        <w:t xml:space="preserve">Nainen, jota et seuraa, kirjoittaa väärän lausunnon, sinä korjaat sen, hän vastaa sarkasmilla ja estää sinut samalla hetkellä. Mah!</w:t>
      </w:r>
    </w:p>
    <w:p>
      <w:r>
        <w:rPr>
          <w:b/>
          <w:u w:val="single"/>
        </w:rPr>
        <w:t xml:space="preserve">755721</w:t>
      </w:r>
    </w:p>
    <w:p>
      <w:r>
        <w:t xml:space="preserve">@Pet_Kod Mutta menikö koira takaisin? Hän ottaa hisnikin pois pakettiautosta, mutta heillä on muutama vakava tappelu 100 metrillä joka päivä🤩.</w:t>
      </w:r>
    </w:p>
    <w:p>
      <w:r>
        <w:rPr>
          <w:b/>
          <w:u w:val="single"/>
        </w:rPr>
        <w:t xml:space="preserve">755722</w:t>
      </w:r>
    </w:p>
    <w:p>
      <w:r>
        <w:t xml:space="preserve">@PreglArjan jancar on aina jäänyt kulttuuriväen huomiotta, koska hän on sds:n ja kevään vaihtoehdon kannattaja. bravo drgao, hyvin tehty!</w:t>
      </w:r>
    </w:p>
    <w:p>
      <w:r>
        <w:rPr>
          <w:b/>
          <w:u w:val="single"/>
        </w:rPr>
        <w:t xml:space="preserve">755723</w:t>
      </w:r>
    </w:p>
    <w:p>
      <w:r>
        <w:t xml:space="preserve">Hallitus ryöstää (ilkeämielisesti) valtion pankkeja useilla miljardeilla euroilla + ja sitten budjetoi kilpailukyvyttömien yritysten rahoituksellista rakenneuudistusta ilman, että niitä myös kaupallisesti rakenneuudistetaan 3/5</w:t>
      </w:r>
    </w:p>
    <w:p>
      <w:r>
        <w:rPr>
          <w:b/>
          <w:u w:val="single"/>
        </w:rPr>
        <w:t xml:space="preserve">755724</w:t>
      </w:r>
    </w:p>
    <w:p>
      <w:r>
        <w:t xml:space="preserve">Tiedätkö mitä? Kaikkien asianosaisten on mentävä sinne, minne aurinko ei paista. Tämä kaikki on yksi suuri häpeä.</w:t>
      </w:r>
    </w:p>
    <w:p>
      <w:r>
        <w:rPr>
          <w:b/>
          <w:u w:val="single"/>
        </w:rPr>
        <w:t xml:space="preserve">755725</w:t>
      </w:r>
    </w:p>
    <w:p>
      <w:r>
        <w:t xml:space="preserve">@Nova24TV Etelänaapurit lähettävät valtiollisen huippukokouksen Ustashan tapahtumiin. He eivät ole mikään kauhea moraalinen tuomari. Šarc-juttu on kyllä hauska.</w:t>
      </w:r>
    </w:p>
    <w:p>
      <w:r>
        <w:rPr>
          <w:b/>
          <w:u w:val="single"/>
        </w:rPr>
        <w:t xml:space="preserve">755726</w:t>
      </w:r>
    </w:p>
    <w:p>
      <w:r>
        <w:t xml:space="preserve">Mitä myydään ja millä hinnalla? #myynti #kiinteistöt #huone #garsonjera https://t.co/i7UCY9LRNA</w:t>
      </w:r>
    </w:p>
    <w:p>
      <w:r>
        <w:rPr>
          <w:b/>
          <w:u w:val="single"/>
        </w:rPr>
        <w:t xml:space="preserve">755727</w:t>
      </w:r>
    </w:p>
    <w:p>
      <w:r>
        <w:t xml:space="preserve">"Idylli 2: Talven kosto" on tulossa pysäkille lähellesi. https://t.co/KEUmf5NVfY</w:t>
      </w:r>
    </w:p>
    <w:p>
      <w:r>
        <w:rPr>
          <w:b/>
          <w:u w:val="single"/>
        </w:rPr>
        <w:t xml:space="preserve">755728</w:t>
      </w:r>
    </w:p>
    <w:p>
      <w:r>
        <w:t xml:space="preserve">@NaDusek Pojat istuivat minirullilla ja juoksentelivat käsillään kilpailemassa siitä, kuka olisi ensimmäisenä kadun päässä.</w:t>
      </w:r>
    </w:p>
    <w:p>
      <w:r>
        <w:rPr>
          <w:b/>
          <w:u w:val="single"/>
        </w:rPr>
        <w:t xml:space="preserve">755729</w:t>
      </w:r>
    </w:p>
    <w:p>
      <w:r>
        <w:t xml:space="preserve">Berliinin muurin murtuminen on yhtä tärkeää vapauden ja demokratian kannalta kuin Berliinin bunkkerin tuhoaminen huhtikuun 45 lopussa.</w:t>
      </w:r>
    </w:p>
    <w:p>
      <w:r>
        <w:rPr>
          <w:b/>
          <w:u w:val="single"/>
        </w:rPr>
        <w:t xml:space="preserve">755730</w:t>
      </w:r>
    </w:p>
    <w:p>
      <w:r>
        <w:t xml:space="preserve">@dusankocevar1 Etenkin noiden punakasvoisten paskiaisten takia halusin hänen onnistuvan ja voittavan mitalin. Hyvin tehty, mikä loistava tunne.</w:t>
      </w:r>
    </w:p>
    <w:p>
      <w:r>
        <w:rPr>
          <w:b/>
          <w:u w:val="single"/>
        </w:rPr>
        <w:t xml:space="preserve">755731</w:t>
      </w:r>
    </w:p>
    <w:p>
      <w:r>
        <w:t xml:space="preserve">@mrevlje eroottiset hieronnat ovat vain vähän epätavallista bisnestä. lms:llä on huonompiakin esimerkkejä.</w:t>
      </w:r>
    </w:p>
    <w:p>
      <w:r>
        <w:rPr>
          <w:b/>
          <w:u w:val="single"/>
        </w:rPr>
        <w:t xml:space="preserve">755732</w:t>
      </w:r>
    </w:p>
    <w:p>
      <w:r>
        <w:t xml:space="preserve">@zaslovenijo2 @MitjaRavnikar Ensin väärennösten ja manipuloinnin palveluksessa! Omistajana!</w:t>
      </w:r>
    </w:p>
    <w:p>
      <w:r>
        <w:rPr>
          <w:b/>
          <w:u w:val="single"/>
        </w:rPr>
        <w:t xml:space="preserve">755733</w:t>
      </w:r>
    </w:p>
    <w:p>
      <w:r>
        <w:t xml:space="preserve">@t_celestina Pahor leikkaa ruohon, sinä leikkaat ruohon.</w:t>
        <w:br/>
        <w:t xml:space="preserve"> Pahor mainitsee solariumit, menet solariumiin.</w:t>
        <w:br/>
        <w:t xml:space="preserve"> Mutta jos hän olisi taglavn, haluaisitko sinä olla taglavn?</w:t>
      </w:r>
    </w:p>
    <w:p>
      <w:r>
        <w:rPr>
          <w:b/>
          <w:u w:val="single"/>
        </w:rPr>
        <w:t xml:space="preserve">755734</w:t>
      </w:r>
    </w:p>
    <w:p>
      <w:r>
        <w:t xml:space="preserve">Panvita Pomgrad voitti vakuuttavasti Črnučen - https://t.co/H7JwaUC0rV https://t.co/xjr9JB0nXH https://t.co/xjr9JB0nXH</w:t>
      </w:r>
    </w:p>
    <w:p>
      <w:r>
        <w:rPr>
          <w:b/>
          <w:u w:val="single"/>
        </w:rPr>
        <w:t xml:space="preserve">755735</w:t>
      </w:r>
    </w:p>
    <w:p>
      <w:r>
        <w:t xml:space="preserve">@nmusar @Libertarec Paradoksaalista kyllä, jos Tomaz onnistuu oivalluksessa, se on todiste siitä, että eMORE kerää suhteettoman yksityiskohtaisia tietoja.</w:t>
      </w:r>
    </w:p>
    <w:p>
      <w:r>
        <w:rPr>
          <w:b/>
          <w:u w:val="single"/>
        </w:rPr>
        <w:t xml:space="preserve">755736</w:t>
      </w:r>
    </w:p>
    <w:p>
      <w:r>
        <w:t xml:space="preserve">@ljkucic Oliko nämä kolikot ennen kortteja? Muistini ulottuu vain kortteihin. 😜</w:t>
      </w:r>
    </w:p>
    <w:p>
      <w:r>
        <w:rPr>
          <w:b/>
          <w:u w:val="single"/>
        </w:rPr>
        <w:t xml:space="preserve">755737</w:t>
      </w:r>
    </w:p>
    <w:p>
      <w:r>
        <w:t xml:space="preserve">@JJansaSDS Julkinen yleisradiotoiminta ei saa olla eikä pysyä poikkeuksena järkeistämisestä ja nykyaikaistamisesta.</w:t>
      </w:r>
    </w:p>
    <w:p>
      <w:r>
        <w:rPr>
          <w:b/>
          <w:u w:val="single"/>
        </w:rPr>
        <w:t xml:space="preserve">755738</w:t>
      </w:r>
    </w:p>
    <w:p>
      <w:r>
        <w:t xml:space="preserve">@pipermanaus En avaa linkkiä, koska #sektasdsin idiootit hyötyvät minun kustannuksellani, mutta se ei toimi.</w:t>
      </w:r>
    </w:p>
    <w:p>
      <w:r>
        <w:rPr>
          <w:b/>
          <w:u w:val="single"/>
        </w:rPr>
        <w:t xml:space="preserve">755739</w:t>
      </w:r>
    </w:p>
    <w:p>
      <w:r>
        <w:t xml:space="preserve">@JelenaJal @UrosEsih Mutta hän veti sanan hintti pois slurmien arkistosta, koska en ole kuullut sitä käytetyn moneen vuoteen.</w:t>
      </w:r>
    </w:p>
    <w:p>
      <w:r>
        <w:rPr>
          <w:b/>
          <w:u w:val="single"/>
        </w:rPr>
        <w:t xml:space="preserve">755740</w:t>
      </w:r>
    </w:p>
    <w:p>
      <w:r>
        <w:t xml:space="preserve">@RichieKis Ei niin harvinaista nykyään.</w:t>
        <w:br/>
        <w:t xml:space="preserve">https://t.co/G5BqLbqfPH</w:t>
        <w:br/>
        <w:br/>
        <w:t xml:space="preserve">Paitsi että possut ovat äärimmäisen älykkäitä.</w:t>
      </w:r>
    </w:p>
    <w:p>
      <w:r>
        <w:rPr>
          <w:b/>
          <w:u w:val="single"/>
        </w:rPr>
        <w:t xml:space="preserve">755741</w:t>
      </w:r>
    </w:p>
    <w:p>
      <w:r>
        <w:t xml:space="preserve">Pelaan parhaillaan Biathlon Maniaa. Tule mukaan ja yritä voittaa minut! http://t.co/PKMK0Qw7rr</w:t>
      </w:r>
    </w:p>
    <w:p>
      <w:r>
        <w:rPr>
          <w:b/>
          <w:u w:val="single"/>
        </w:rPr>
        <w:t xml:space="preserve">755742</w:t>
      </w:r>
    </w:p>
    <w:p>
      <w:r>
        <w:t xml:space="preserve">Kaikissa Kickstartereissa kukaan ei ole keksinyt tavallisen lämpömittarin lämpötilatappajaa.</w:t>
      </w:r>
    </w:p>
    <w:p>
      <w:r>
        <w:rPr>
          <w:b/>
          <w:u w:val="single"/>
        </w:rPr>
        <w:t xml:space="preserve">755743</w:t>
      </w:r>
    </w:p>
    <w:p>
      <w:r>
        <w:t xml:space="preserve">Tervetuloa katsomaan Beremo-ohjelmaa Nova24TV:ssä: vieraana on kirjan Tales from the Hayek Café kirjoittaja Jože Biščak - https://t.co/gfAHG1jL7G.</w:t>
      </w:r>
    </w:p>
    <w:p>
      <w:r>
        <w:rPr>
          <w:b/>
          <w:u w:val="single"/>
        </w:rPr>
        <w:t xml:space="preserve">755744</w:t>
      </w:r>
    </w:p>
    <w:p>
      <w:r>
        <w:t xml:space="preserve">Leijalautailua ja leijasurffausta miekkavalaiden seurassa https://t.co/Lhe3rcx8kp https://t.co/CqkqCABKLA https://t.co/CqkqCABKLA</w:t>
      </w:r>
    </w:p>
    <w:p>
      <w:r>
        <w:rPr>
          <w:b/>
          <w:u w:val="single"/>
        </w:rPr>
        <w:t xml:space="preserve">755745</w:t>
      </w:r>
    </w:p>
    <w:p>
      <w:r>
        <w:t xml:space="preserve">Apteekkari-tapauksesta: tapa, jolla Zoran Jankovic puolustaa itseään - OK. Tapa puolustaa pormestaria - järjetöntä.</w:t>
      </w:r>
    </w:p>
    <w:p>
      <w:r>
        <w:rPr>
          <w:b/>
          <w:u w:val="single"/>
        </w:rPr>
        <w:t xml:space="preserve">755746</w:t>
      </w:r>
    </w:p>
    <w:p>
      <w:r>
        <w:t xml:space="preserve">@ZanMahnic @PlanetTV @strankaSDS Ei, minua hämmentää enemmän se osa, jossa puhutaan keksinä olemisesta...</w:t>
      </w:r>
    </w:p>
    <w:p>
      <w:r>
        <w:rPr>
          <w:b/>
          <w:u w:val="single"/>
        </w:rPr>
        <w:t xml:space="preserve">755747</w:t>
      </w:r>
    </w:p>
    <w:p>
      <w:r>
        <w:t xml:space="preserve">@Gen_ID_SLO @strankaSDS Naiset ja lapset vietiin ensin keskuksiin pakettiautoissa, kuten muuta kuljetusta odottaville muslimeille sopii.</w:t>
      </w:r>
    </w:p>
    <w:p>
      <w:r>
        <w:rPr>
          <w:b/>
          <w:u w:val="single"/>
        </w:rPr>
        <w:t xml:space="preserve">755748</w:t>
      </w:r>
    </w:p>
    <w:p>
      <w:r>
        <w:t xml:space="preserve">@petrasovdat Meillä on vielä paljon tehtävää, mutta se on tulossa.... Olet itaq hyvin ahkera</w:t>
      </w:r>
    </w:p>
    <w:p>
      <w:r>
        <w:rPr>
          <w:b/>
          <w:u w:val="single"/>
        </w:rPr>
        <w:t xml:space="preserve">755749</w:t>
      </w:r>
    </w:p>
    <w:p>
      <w:r>
        <w:t xml:space="preserve">@DanielKalan Qurc, 170 he haluavat. Toisesta he haluavat 210, joukko ahneita kiinalaisia. Mutta nyt söisin paahtopaistia riisin kera.</w:t>
      </w:r>
    </w:p>
    <w:p>
      <w:r>
        <w:rPr>
          <w:b/>
          <w:u w:val="single"/>
        </w:rPr>
        <w:t xml:space="preserve">755750</w:t>
      </w:r>
    </w:p>
    <w:p>
      <w:r>
        <w:t xml:space="preserve">@rokomavh @RobertSifrer @gastarbeitr @ZigaTurk Šifler kannattaa kotiarmeijaa, mutta Argentiinaan karkotetut eivät ole hänen mieleensä. :D</w:t>
      </w:r>
    </w:p>
    <w:p>
      <w:r>
        <w:rPr>
          <w:b/>
          <w:u w:val="single"/>
        </w:rPr>
        <w:t xml:space="preserve">755751</w:t>
      </w:r>
    </w:p>
    <w:p>
      <w:r>
        <w:t xml:space="preserve">@PreglArjan @Tevilevi Tämä on nyt kristinuskoa, sotarikollisia ja pedofiilejä.</w:t>
        <w:br/>
        <w:t xml:space="preserve">https://t.co/9IR16q8GlR</w:t>
      </w:r>
    </w:p>
    <w:p>
      <w:r>
        <w:rPr>
          <w:b/>
          <w:u w:val="single"/>
        </w:rPr>
        <w:t xml:space="preserve">755752</w:t>
      </w:r>
    </w:p>
    <w:p>
      <w:r>
        <w:t xml:space="preserve">Minulla oli hyvä mieli ulkoiluttaa jonkun koiraa... mutta sitten muistin, etten jaksa kerätä paskaa.</w:t>
      </w:r>
    </w:p>
    <w:p>
      <w:r>
        <w:rPr>
          <w:b/>
          <w:u w:val="single"/>
        </w:rPr>
        <w:t xml:space="preserve">755753</w:t>
      </w:r>
    </w:p>
    <w:p>
      <w:r>
        <w:t xml:space="preserve">@oggctopus Juo vähän teetä sitruunan kanssa, niin se korjaantuu itsestään.  #Cvitamiini</w:t>
      </w:r>
    </w:p>
    <w:p>
      <w:r>
        <w:rPr>
          <w:b/>
          <w:u w:val="single"/>
        </w:rPr>
        <w:t xml:space="preserve">755754</w:t>
      </w:r>
    </w:p>
    <w:p>
      <w:r>
        <w:t xml:space="preserve">Nöyryytettynä oleminen televisiossa on viimeinen leima, jota epäonniset lihavat tarvitsevat matkalla fyysiseen onneen #BiggestLoserSlo</w:t>
      </w:r>
    </w:p>
    <w:p>
      <w:r>
        <w:rPr>
          <w:b/>
          <w:u w:val="single"/>
        </w:rPr>
        <w:t xml:space="preserve">755755</w:t>
      </w:r>
    </w:p>
    <w:p>
      <w:r>
        <w:t xml:space="preserve">@JazbarMatjaz Ensin puolet italialaisista on hakattava ja joitakin sähkölinjoja räjäytettävä. molemmat kuulostavat minusta hyvältä.</w:t>
      </w:r>
    </w:p>
    <w:p>
      <w:r>
        <w:rPr>
          <w:b/>
          <w:u w:val="single"/>
        </w:rPr>
        <w:t xml:space="preserve">755756</w:t>
      </w:r>
    </w:p>
    <w:p>
      <w:r>
        <w:t xml:space="preserve">@metkav1 @MiroGec65 ... vaikka hän ei tietääkseni ole slovenialainen... joten hän ei ole petturi, vaan miehittäjä.....</w:t>
      </w:r>
    </w:p>
    <w:p>
      <w:r>
        <w:rPr>
          <w:b/>
          <w:u w:val="single"/>
        </w:rPr>
        <w:t xml:space="preserve">755757</w:t>
      </w:r>
    </w:p>
    <w:p>
      <w:r>
        <w:t xml:space="preserve">@petrasovdat @had Mama Šklendrovecista. Isoisä Knap Zagorjessa. Työskentelin TET:ssä muutaman vuoden. Hyvin tuttu...</w:t>
      </w:r>
    </w:p>
    <w:p>
      <w:r>
        <w:rPr>
          <w:b/>
          <w:u w:val="single"/>
        </w:rPr>
        <w:t xml:space="preserve">755758</w:t>
      </w:r>
    </w:p>
    <w:p>
      <w:r>
        <w:t xml:space="preserve">@BernardBrscic Täydellinen hintti-analferker-muoti, joka on jopa hintteille käyttökelvoton. Dolfella oli ratkaisu tällaisiin poikkeamiin.</w:t>
      </w:r>
    </w:p>
    <w:p>
      <w:r>
        <w:rPr>
          <w:b/>
          <w:u w:val="single"/>
        </w:rPr>
        <w:t xml:space="preserve">755759</w:t>
      </w:r>
    </w:p>
    <w:p>
      <w:r>
        <w:t xml:space="preserve">@JJansaSDS @MarjanSarec Se ei ole hänen vikansa... takki kuvasta goonien kanssa, hän vain antoi sen pesulaan.</w:t>
      </w:r>
    </w:p>
    <w:p>
      <w:r>
        <w:rPr>
          <w:b/>
          <w:u w:val="single"/>
        </w:rPr>
        <w:t xml:space="preserve">755760</w:t>
      </w:r>
    </w:p>
    <w:p>
      <w:r>
        <w:t xml:space="preserve">Kävin drinkillä, aioin ostaa kiintolevyn, tulin ulos Sonyn Bravian kanssa, ja siinä välissä ostin juoksumaton yläosan. Nyt syön McD:ssä. #Kapitalismi</w:t>
      </w:r>
    </w:p>
    <w:p>
      <w:r>
        <w:rPr>
          <w:b/>
          <w:u w:val="single"/>
        </w:rPr>
        <w:t xml:space="preserve">755761</w:t>
      </w:r>
    </w:p>
    <w:p>
      <w:r>
        <w:t xml:space="preserve">@SlovenijaVsrcu He paahtavat kuumaa pappilaa, mutta heidän kielensä paistavat.....</w:t>
        <w:br/>
        <w:t xml:space="preserve"> Luulen, että se menee ohi.</w:t>
        <w:br/>
        <w:t xml:space="preserve"> En myöskään estä.</w:t>
      </w:r>
    </w:p>
    <w:p>
      <w:r>
        <w:rPr>
          <w:b/>
          <w:u w:val="single"/>
        </w:rPr>
        <w:t xml:space="preserve">755762</w:t>
      </w:r>
    </w:p>
    <w:p>
      <w:r>
        <w:t xml:space="preserve">@jdamijan @Matej_Klaric Kyllä, hyvät yritykset. Allekirjoita tähän! Milloin saamme (ainakin) viimeisimmän (pakollisen) pääomapohjan vahvistamisen uudelleenarvostetun arvon?</w:t>
      </w:r>
    </w:p>
    <w:p>
      <w:r>
        <w:rPr>
          <w:b/>
          <w:u w:val="single"/>
        </w:rPr>
        <w:t xml:space="preserve">755763</w:t>
      </w:r>
    </w:p>
    <w:p>
      <w:r>
        <w:t xml:space="preserve">@marjangr Kukrkul on lämmin huone, ei voi olla niin lämmin syödä ja ulkona on kylmä pyjamassa 😌</w:t>
      </w:r>
    </w:p>
    <w:p>
      <w:r>
        <w:rPr>
          <w:b/>
          <w:u w:val="single"/>
        </w:rPr>
        <w:t xml:space="preserve">755764</w:t>
      </w:r>
    </w:p>
    <w:p>
      <w:r>
        <w:t xml:space="preserve">@ZanMahnic @PlanetTV @strankaSDS Mutta tuon logiikan mukaan olen koira, en keksi....</w:t>
      </w:r>
    </w:p>
    <w:p>
      <w:r>
        <w:rPr>
          <w:b/>
          <w:u w:val="single"/>
        </w:rPr>
        <w:t xml:space="preserve">755765</w:t>
      </w:r>
    </w:p>
    <w:p>
      <w:r>
        <w:t xml:space="preserve">Älä soita saksalaiseen vihjelinjaan... jos sitä enää edes on olemassa 😁😁😁😁 https://t.co/zHMpONWlhk</w:t>
      </w:r>
    </w:p>
    <w:p>
      <w:r>
        <w:rPr>
          <w:b/>
          <w:u w:val="single"/>
        </w:rPr>
        <w:t xml:space="preserve">755766</w:t>
      </w:r>
    </w:p>
    <w:p>
      <w:r>
        <w:t xml:space="preserve">@grunf72 Löydä vain rytmi päähäsi, ja anna tuon kusipään olla tuolla ylhäällä... 😁</w:t>
      </w:r>
    </w:p>
    <w:p>
      <w:r>
        <w:rPr>
          <w:b/>
          <w:u w:val="single"/>
        </w:rPr>
        <w:t xml:space="preserve">755767</w:t>
      </w:r>
    </w:p>
    <w:p>
      <w:r>
        <w:t xml:space="preserve">Pelaan parhaillaan Biathlon Maniaa. Tule mukaan ja yritä voittaa minut! https://t.co/XDR9tnnDf2</w:t>
      </w:r>
    </w:p>
    <w:p>
      <w:r>
        <w:rPr>
          <w:b/>
          <w:u w:val="single"/>
        </w:rPr>
        <w:t xml:space="preserve">755768</w:t>
      </w:r>
    </w:p>
    <w:p>
      <w:r>
        <w:t xml:space="preserve">Kun käyt sirkuksessa, tuet eläinten häkkiin panemista. Eläimet, jotka eivät koskaan näe luontoa. Viihdytykseksenne. https://t.co/3DFVP5Ampm</w:t>
      </w:r>
    </w:p>
    <w:p>
      <w:r>
        <w:rPr>
          <w:b/>
          <w:u w:val="single"/>
        </w:rPr>
        <w:t xml:space="preserve">755769</w:t>
      </w:r>
    </w:p>
    <w:p>
      <w:r>
        <w:t xml:space="preserve">@lucijausaj Syy on paistettujen kastanjoiden myyjien, koska he veivät kaikki kastanjat.</w:t>
      </w:r>
    </w:p>
    <w:p>
      <w:r>
        <w:rPr>
          <w:b/>
          <w:u w:val="single"/>
        </w:rPr>
        <w:t xml:space="preserve">755770</w:t>
      </w:r>
    </w:p>
    <w:p>
      <w:r>
        <w:t xml:space="preserve">@VeraG_KR Kaikki Slovenian hallitukset ovat johtaneet meidät oikeudelliseen ja muuhun kaaokseen ja lähes kaikkien rehellisten ihmisten oikeuksien romahtamiseen.</w:t>
      </w:r>
    </w:p>
    <w:p>
      <w:r>
        <w:rPr>
          <w:b/>
          <w:u w:val="single"/>
        </w:rPr>
        <w:t xml:space="preserve">755771</w:t>
      </w:r>
    </w:p>
    <w:p>
      <w:r>
        <w:t xml:space="preserve">Mediana-kysely on intiimi vaihtoehto joillekin MSM:n toimittajille. "Ne ovat märkiä, ne kuolaavat" .... ....</w:t>
      </w:r>
    </w:p>
    <w:p>
      <w:r>
        <w:rPr>
          <w:b/>
          <w:u w:val="single"/>
        </w:rPr>
        <w:t xml:space="preserve">755772</w:t>
      </w:r>
    </w:p>
    <w:p>
      <w:r>
        <w:t xml:space="preserve">@mrevlje Molemmat!</w:t>
        <w:br/>
        <w:t xml:space="preserve"> Se on synnynnäistä, mutta se periytyy kuin nyrkkeilijän eläke!</w:t>
        <w:br/>
        <w:t xml:space="preserve"> 🇻🇪🙋♂️🇰🇵</w:t>
      </w:r>
    </w:p>
    <w:p>
      <w:r>
        <w:rPr>
          <w:b/>
          <w:u w:val="single"/>
        </w:rPr>
        <w:t xml:space="preserve">755773</w:t>
      </w:r>
    </w:p>
    <w:p>
      <w:r>
        <w:t xml:space="preserve">Kuka omistaa Janšan television nyt?</w:t>
        <w:t xml:space="preserve">Janša, Orban vai Orbanin makedonialainen agentti.</w:t>
        <w:br/>
        <w:t xml:space="preserve">https://t.co/BWptPISKx7 via @SiolNEWS</w:t>
      </w:r>
    </w:p>
    <w:p>
      <w:r>
        <w:rPr>
          <w:b/>
          <w:u w:val="single"/>
        </w:rPr>
        <w:t xml:space="preserve">755774</w:t>
      </w:r>
    </w:p>
    <w:p>
      <w:r>
        <w:t xml:space="preserve">On sairasta ajaa lasta niiden luo, jotka pitävät itseään Jumalan lähettiläinä... https://t.co/W1bVaeYH6a...</w:t>
      </w:r>
    </w:p>
    <w:p>
      <w:r>
        <w:rPr>
          <w:b/>
          <w:u w:val="single"/>
        </w:rPr>
        <w:t xml:space="preserve">755775</w:t>
      </w:r>
    </w:p>
    <w:p>
      <w:r>
        <w:t xml:space="preserve">Tappajapolitiikka Bih. Milorad Dodik on yhteisön tukema rikollinen. https://t.co/37vicP0QbH</w:t>
      </w:r>
    </w:p>
    <w:p>
      <w:r>
        <w:rPr>
          <w:b/>
          <w:u w:val="single"/>
        </w:rPr>
        <w:t xml:space="preserve">755776</w:t>
      </w:r>
    </w:p>
    <w:p>
      <w:r>
        <w:t xml:space="preserve">@vecer Kuka sanoo, että nauhoitus ei ole enää saatavilla? Kuka ikinä niin väittää, valehtelee! Toivottavasti korjaatte artikkelin!</w:t>
      </w:r>
    </w:p>
    <w:p>
      <w:r>
        <w:rPr>
          <w:b/>
          <w:u w:val="single"/>
        </w:rPr>
        <w:t xml:space="preserve">755777</w:t>
      </w:r>
    </w:p>
    <w:p>
      <w:r>
        <w:t xml:space="preserve">@ovtsa Just useki baba, zihr quicker laufas od runkla. Sinä olet kunnossa 👍</w:t>
      </w:r>
    </w:p>
    <w:p>
      <w:r>
        <w:rPr>
          <w:b/>
          <w:u w:val="single"/>
        </w:rPr>
        <w:t xml:space="preserve">755778</w:t>
      </w:r>
    </w:p>
    <w:p>
      <w:r>
        <w:t xml:space="preserve">@LajnarEU Missä meillä on sellaisia tai niin isoja museoita, että lapsi, vaikkapa megalomaaninen Pyhän Urhasta, ei mene?</w:t>
        <w:br/>
        <w:t xml:space="preserve"> Muuten ehdottomasti!</w:t>
      </w:r>
    </w:p>
    <w:p>
      <w:r>
        <w:rPr>
          <w:b/>
          <w:u w:val="single"/>
        </w:rPr>
        <w:t xml:space="preserve">755779</w:t>
      </w:r>
    </w:p>
    <w:p>
      <w:r>
        <w:t xml:space="preserve">@AntonPeinkiher @Fitzroy1985 Slovenian armeija voi kävellä metsässä aseiden kanssa, mutta Šiškan vartija ei voi. Näin yksinkertaista se on.</w:t>
      </w:r>
    </w:p>
    <w:p>
      <w:r>
        <w:rPr>
          <w:b/>
          <w:u w:val="single"/>
        </w:rPr>
        <w:t xml:space="preserve">755780</w:t>
      </w:r>
    </w:p>
    <w:p>
      <w:r>
        <w:t xml:space="preserve">@vinkovasle1 @JJansaSDS ...yksi poltin ei poltin tee .....( se vie ainakin toisen tonnin) paina....</w:t>
      </w:r>
    </w:p>
    <w:p>
      <w:r>
        <w:rPr>
          <w:b/>
          <w:u w:val="single"/>
        </w:rPr>
        <w:t xml:space="preserve">755781</w:t>
      </w:r>
    </w:p>
    <w:p>
      <w:r>
        <w:t xml:space="preserve">Ja nyt minun on mentävä sinne vetoamaan siihen, että he eivät löydä rahaa ja että heidän pitäisi järjestää tämä vakuutus minulle. *kääntää satunnaisesti tuolia*</w:t>
      </w:r>
    </w:p>
    <w:p>
      <w:r>
        <w:rPr>
          <w:b/>
          <w:u w:val="single"/>
        </w:rPr>
        <w:t xml:space="preserve">755782</w:t>
      </w:r>
    </w:p>
    <w:p>
      <w:r>
        <w:t xml:space="preserve">Bataatti - vahvaa immuunijärjestelmää - Ženska.si https://t.co/oszDCSQDAN</w:t>
      </w:r>
    </w:p>
    <w:p>
      <w:r>
        <w:rPr>
          <w:b/>
          <w:u w:val="single"/>
        </w:rPr>
        <w:t xml:space="preserve">755783</w:t>
      </w:r>
    </w:p>
    <w:p>
      <w:r>
        <w:t xml:space="preserve">@VeraKozmik Ota selfie äänestyslippusi kanssa tai henkilökohtaisesti, jotta poliitikko ei syytä sinua epälojaaliudesta.</w:t>
      </w:r>
    </w:p>
    <w:p>
      <w:r>
        <w:rPr>
          <w:b/>
          <w:u w:val="single"/>
        </w:rPr>
        <w:t xml:space="preserve">755784</w:t>
      </w:r>
    </w:p>
    <w:p>
      <w:r>
        <w:t xml:space="preserve">Graafinen kartonki fotorealistisia kuvia varten: suomalainen paperi- ja kartonkituotteiden valmistaja Stora Enso tulee ... http://t.co/JvxncS87kS</w:t>
      </w:r>
    </w:p>
    <w:p>
      <w:r>
        <w:rPr>
          <w:b/>
          <w:u w:val="single"/>
        </w:rPr>
        <w:t xml:space="preserve">755785</w:t>
      </w:r>
    </w:p>
    <w:p>
      <w:r>
        <w:t xml:space="preserve">@CasorisEditor @MartinaVuk @MIZS_RS Me opettajat olemme liian ahneita kasvattaaksemme keskuudessamme yhtään neroa. Tai ehdokkaat ovat yhä elossa. 😀</w:t>
      </w:r>
    </w:p>
    <w:p>
      <w:r>
        <w:rPr>
          <w:b/>
          <w:u w:val="single"/>
        </w:rPr>
        <w:t xml:space="preserve">755786</w:t>
      </w:r>
    </w:p>
    <w:p>
      <w:r>
        <w:t xml:space="preserve">Horoskooppi: Kolme kohtalokasta naista, joita mies ei unohda koskaan! https://t.co/c86xY7KXEy https://t.co/UzdfLRdELt https://t.co/UzdfLRdELt</w:t>
      </w:r>
    </w:p>
    <w:p>
      <w:r>
        <w:rPr>
          <w:b/>
          <w:u w:val="single"/>
        </w:rPr>
        <w:t xml:space="preserve">755787</w:t>
      </w:r>
    </w:p>
    <w:p>
      <w:r>
        <w:t xml:space="preserve">Sveitsi Monde-hiihtokeskusten reunalta. #liffe2012 Lapsi ylimmästä kerroksesta -</w:t>
      </w:r>
    </w:p>
    <w:p>
      <w:r>
        <w:rPr>
          <w:b/>
          <w:u w:val="single"/>
        </w:rPr>
        <w:t xml:space="preserve">755788</w:t>
      </w:r>
    </w:p>
    <w:p>
      <w:r>
        <w:t xml:space="preserve">@PSlajnar Kaupat tietävät hyvin, että tämä puolue ei kannattanut vapaata sunnuntaita.</w:t>
      </w:r>
    </w:p>
    <w:p>
      <w:r>
        <w:rPr>
          <w:b/>
          <w:u w:val="single"/>
        </w:rPr>
        <w:t xml:space="preserve">755789</w:t>
      </w:r>
    </w:p>
    <w:p>
      <w:r>
        <w:t xml:space="preserve">Vasemmistolaisten hallitsema Slovenia on rupinen kettu, jota muun maailman on syytä välttää.</w:t>
      </w:r>
    </w:p>
    <w:p>
      <w:r>
        <w:rPr>
          <w:b/>
          <w:u w:val="single"/>
        </w:rPr>
        <w:t xml:space="preserve">755790</w:t>
      </w:r>
    </w:p>
    <w:p>
      <w:r>
        <w:t xml:space="preserve">Harmi @anzebaselj, ettet saanut tätä Katanecin viimeistä haastattelua...tämä Jerkovicin haastattelu ei ollut mitään.....</w:t>
      </w:r>
    </w:p>
    <w:p>
      <w:r>
        <w:rPr>
          <w:b/>
          <w:u w:val="single"/>
        </w:rPr>
        <w:t xml:space="preserve">755791</w:t>
      </w:r>
    </w:p>
    <w:p>
      <w:r>
        <w:t xml:space="preserve">@drfilomena Ratsastan samanlaisia melkein koko talven ja alkukevään ja myöhään syksyllä MTB: llä sekä erikoisajoilla.</w:t>
      </w:r>
    </w:p>
    <w:p>
      <w:r>
        <w:rPr>
          <w:b/>
          <w:u w:val="single"/>
        </w:rPr>
        <w:t xml:space="preserve">755792</w:t>
      </w:r>
    </w:p>
    <w:p>
      <w:r>
        <w:t xml:space="preserve">@Bodem43 Vittu ei 🤬 Työskentelin opiskelijana tuotannossa. Ei koskaan enää suuhuni...niin kuin ei poly salami. Argeta ehkä 4 tuopin jälkeen.</w:t>
      </w:r>
    </w:p>
    <w:p>
      <w:r>
        <w:rPr>
          <w:b/>
          <w:u w:val="single"/>
        </w:rPr>
        <w:t xml:space="preserve">755793</w:t>
      </w:r>
    </w:p>
    <w:p>
      <w:r>
        <w:t xml:space="preserve">@huferka @KatarinaDbr Kun nämä seniilit paskiaiset murtuvat, Britannia joutuu käsittelemään selviytymistä ja EU-jäsenyysneuvotteluja :(</w:t>
      </w:r>
    </w:p>
    <w:p>
      <w:r>
        <w:rPr>
          <w:b/>
          <w:u w:val="single"/>
        </w:rPr>
        <w:t xml:space="preserve">755794</w:t>
      </w:r>
    </w:p>
    <w:p>
      <w:r>
        <w:t xml:space="preserve">Timantit myyvät hyvin Sloveniassa https://t.co/BvXbXf7ajz #svetcapital #trends</w:t>
      </w:r>
    </w:p>
    <w:p>
      <w:r>
        <w:rPr>
          <w:b/>
          <w:u w:val="single"/>
        </w:rPr>
        <w:t xml:space="preserve">755795</w:t>
      </w:r>
    </w:p>
    <w:p>
      <w:r>
        <w:t xml:space="preserve">24. Perinteinen kansainvälinen yliopistosouturegatta Drava-joella https://t.co/fEdTWLPXEC</w:t>
      </w:r>
    </w:p>
    <w:p>
      <w:r>
        <w:rPr>
          <w:b/>
          <w:u w:val="single"/>
        </w:rPr>
        <w:t xml:space="preserve">755796</w:t>
      </w:r>
    </w:p>
    <w:p>
      <w:r>
        <w:t xml:space="preserve">KORRUPTOITUNUT JA TURMELTUNUT JENGI......... PAHOLAISEN VOIMAT OVAT TOIMINNASSA!.... https://t.co/EngFBkuVbJ</w:t>
      </w:r>
    </w:p>
    <w:p>
      <w:r>
        <w:rPr>
          <w:b/>
          <w:u w:val="single"/>
        </w:rPr>
        <w:t xml:space="preserve">755797</w:t>
      </w:r>
    </w:p>
    <w:p>
      <w:r>
        <w:t xml:space="preserve">@Nika_Per Vähemmän ahkerille: paahdettuja hasselpähkinöitä ja Nutellaa lusikalla ja sadepisaroiden tamtam jossain aivan takana.</w:t>
      </w:r>
    </w:p>
    <w:p>
      <w:r>
        <w:rPr>
          <w:b/>
          <w:u w:val="single"/>
        </w:rPr>
        <w:t xml:space="preserve">755798</w:t>
      </w:r>
    </w:p>
    <w:p>
      <w:r>
        <w:t xml:space="preserve">Skaardal on idiootti. He korjaavat radan kilpailun aikana. ÄLÄ unohdeta, että Ulrike Maier tappoi itsensä GA PA:ssa. Häpeä .#FISworldcup</w:t>
      </w:r>
    </w:p>
    <w:p>
      <w:r>
        <w:rPr>
          <w:b/>
          <w:u w:val="single"/>
        </w:rPr>
        <w:t xml:space="preserve">755799</w:t>
      </w:r>
    </w:p>
    <w:p>
      <w:r>
        <w:t xml:space="preserve">Goya Guru 4.0: ei revennyt mihinkään, sopii voimakkaampiin tuuliin, koska se päästää auringon mukavasti. https://t.co/EqKVHyMQiy https://t.co/owebzzKQzf</w:t>
      </w:r>
    </w:p>
    <w:p>
      <w:r>
        <w:rPr>
          <w:b/>
          <w:u w:val="single"/>
        </w:rPr>
        <w:t xml:space="preserve">755800</w:t>
      </w:r>
    </w:p>
    <w:p>
      <w:r>
        <w:t xml:space="preserve">@RadioOgnjisce Se oli paavi, joka varasti @Kombinatke siirtolaisten uudelleensijoittamiseksi hylättyihin kyliin.</w:t>
      </w:r>
    </w:p>
    <w:p>
      <w:r>
        <w:rPr>
          <w:b/>
          <w:u w:val="single"/>
        </w:rPr>
        <w:t xml:space="preserve">755801</w:t>
      </w:r>
    </w:p>
    <w:p>
      <w:r>
        <w:t xml:space="preserve">@Plavalka Käsipallo on kyllä oma tarinansa. Koko laji on määriteltävä uudelleen. Ei mitään. Vielä yksi tunti ja hurraa! :) #ISL</w:t>
      </w:r>
    </w:p>
    <w:p>
      <w:r>
        <w:rPr>
          <w:b/>
          <w:u w:val="single"/>
        </w:rPr>
        <w:t xml:space="preserve">755802</w:t>
      </w:r>
    </w:p>
    <w:p>
      <w:r>
        <w:t xml:space="preserve">Arvopapereita myytiin vuonna 2004 kuin liukuhihnalta. Tämä vaikutti hyväksyttävältä, moraaliselta ja lailliselta. https://t.co/93WcviP9XQ</w:t>
      </w:r>
    </w:p>
    <w:p>
      <w:r>
        <w:rPr>
          <w:b/>
          <w:u w:val="single"/>
        </w:rPr>
        <w:t xml:space="preserve">755803</w:t>
      </w:r>
    </w:p>
    <w:p>
      <w:r>
        <w:t xml:space="preserve">@7777777777777Marko @Markodraxler @IgorPribac Milloin viimeksi kehuit julkista sektoria? Onko helpompi loukata takaisin?</w:t>
      </w:r>
    </w:p>
    <w:p>
      <w:r>
        <w:rPr>
          <w:b/>
          <w:u w:val="single"/>
        </w:rPr>
        <w:t xml:space="preserve">755804</w:t>
      </w:r>
    </w:p>
    <w:p>
      <w:r>
        <w:t xml:space="preserve">Jumittavat slovenialaiset odottavat tilauslentoja autioilla lentokentillä. Miksi jäädä kotiin.</w:t>
      </w:r>
    </w:p>
    <w:p>
      <w:r>
        <w:rPr>
          <w:b/>
          <w:u w:val="single"/>
        </w:rPr>
        <w:t xml:space="preserve">755805</w:t>
      </w:r>
    </w:p>
    <w:p>
      <w:r>
        <w:t xml:space="preserve">@Adornoisdead @bobsparrow70 Totta. Taistelijoidemme on myös kerrottu palkanneen asianajotoimiston Pulaan.</w:t>
      </w:r>
    </w:p>
    <w:p>
      <w:r>
        <w:rPr>
          <w:b/>
          <w:u w:val="single"/>
        </w:rPr>
        <w:t xml:space="preserve">755806</w:t>
      </w:r>
    </w:p>
    <w:p>
      <w:r>
        <w:t xml:space="preserve">Charles ja Justice?!? Hyvästi järki. Tervetuloa #Butaleen. En haluaisi puhua muista myöskään. Židan... Vain Tonin... https://t.co/jK8t2tVBkM</w:t>
      </w:r>
    </w:p>
    <w:p>
      <w:r>
        <w:rPr>
          <w:b/>
          <w:u w:val="single"/>
        </w:rPr>
        <w:t xml:space="preserve">755807</w:t>
      </w:r>
    </w:p>
    <w:p>
      <w:r>
        <w:t xml:space="preserve">Video Tasty, 1 minuutti, maailman nopein resepti.</w:t>
        <w:br/>
        <w:br/>
        <w:t xml:space="preserve"> Minä, ei valmisteluja, puolitoista tuntia vaikeimpiin gnoccheihin ikinä.</w:t>
      </w:r>
    </w:p>
    <w:p>
      <w:r>
        <w:rPr>
          <w:b/>
          <w:u w:val="single"/>
        </w:rPr>
        <w:t xml:space="preserve">755808</w:t>
      </w:r>
    </w:p>
    <w:p>
      <w:r>
        <w:t xml:space="preserve">Kun lounaasi pilaa joukko rikkaita paskiaisia, jotka laittavat puhelimensa keskelle pubia ja soittavat Power Dancersia...</w:t>
      </w:r>
    </w:p>
    <w:p>
      <w:r>
        <w:rPr>
          <w:b/>
          <w:u w:val="single"/>
        </w:rPr>
        <w:t xml:space="preserve">755809</w:t>
      </w:r>
    </w:p>
    <w:p>
      <w:r>
        <w:t xml:space="preserve">Tuleeko #Vurberk #pommin deaktivoinnin uusinta jossain Hän oli rannalla ja jäi ... #holiday</w:t>
      </w:r>
    </w:p>
    <w:p>
      <w:r>
        <w:rPr>
          <w:b/>
          <w:u w:val="single"/>
        </w:rPr>
        <w:t xml:space="preserve">755810</w:t>
      </w:r>
    </w:p>
    <w:p>
      <w:r>
        <w:t xml:space="preserve">[JOB] #Työpaikka #Työpaikka: #Sales Commercialist - m/f https://t.co/W5zj6stZnI Region:#osrednjeslovenska in category: #commerce #sales</w:t>
      </w:r>
    </w:p>
    <w:p>
      <w:r>
        <w:rPr>
          <w:b/>
          <w:u w:val="single"/>
        </w:rPr>
        <w:t xml:space="preserve">755811</w:t>
      </w:r>
    </w:p>
    <w:p>
      <w:r>
        <w:t xml:space="preserve">Messu murhatun kotiarmeijan puolesta: se olet sinä, petturi! https://t.co/caeVt5dsxD via @domovina</w:t>
      </w:r>
    </w:p>
    <w:p>
      <w:r>
        <w:rPr>
          <w:b/>
          <w:u w:val="single"/>
        </w:rPr>
        <w:t xml:space="preserve">755812</w:t>
      </w:r>
    </w:p>
    <w:p>
      <w:r>
        <w:t xml:space="preserve">@cricek31 Jotta voit tutustua aiempiin Bridges-Hidak-ohjelmiin. ¯\_(ツ)_/¯</w:t>
      </w:r>
    </w:p>
    <w:p>
      <w:r>
        <w:rPr>
          <w:b/>
          <w:u w:val="single"/>
        </w:rPr>
        <w:t xml:space="preserve">755813</w:t>
      </w:r>
    </w:p>
    <w:p>
      <w:r>
        <w:t xml:space="preserve">Frdamt! Lumi Garmisch-Partenkirchenissä vie Grand Slamin pois https://t.co/34mZexpxJU via @SiolNEWS</w:t>
      </w:r>
    </w:p>
    <w:p>
      <w:r>
        <w:rPr>
          <w:b/>
          <w:u w:val="single"/>
        </w:rPr>
        <w:t xml:space="preserve">755814</w:t>
      </w:r>
    </w:p>
    <w:p>
      <w:r>
        <w:t xml:space="preserve">@JJansaSDS @BrankoGrims1 Meidän on järjestettävä valtakunnallinen kokous, jossa he matkustavat Iraniin matkalle...</w:t>
      </w:r>
    </w:p>
    <w:p>
      <w:r>
        <w:rPr>
          <w:b/>
          <w:u w:val="single"/>
        </w:rPr>
        <w:t xml:space="preserve">755815</w:t>
      </w:r>
    </w:p>
    <w:p>
      <w:r>
        <w:t xml:space="preserve">Kun avaat aprikoosin, tynkä putoaa ulos. Ja nyt minulla on se nauru, jonka halusin.😂</w:t>
      </w:r>
    </w:p>
    <w:p>
      <w:r>
        <w:rPr>
          <w:b/>
          <w:u w:val="single"/>
        </w:rPr>
        <w:t xml:space="preserve">755816</w:t>
      </w:r>
    </w:p>
    <w:p>
      <w:r>
        <w:t xml:space="preserve">@VaneGosnik Olin niin kylmä, että sain hieronnan kirkossa messun aikana ja 27 ulkona. Kuka on lämmin, minä olen kylmä!</w:t>
      </w:r>
    </w:p>
    <w:p>
      <w:r>
        <w:rPr>
          <w:b/>
          <w:u w:val="single"/>
        </w:rPr>
        <w:t xml:space="preserve">755817</w:t>
      </w:r>
    </w:p>
    <w:p>
      <w:r>
        <w:t xml:space="preserve">Jokainen, joka ei juo vähintään yhtä tuoppia olutta huomenna, Pyhän Patrickin päivänä🍀, kokee harmaan tulevaisuuden.☝️😜 https://t.co/MYn1VV57cW</w:t>
      </w:r>
    </w:p>
    <w:p>
      <w:r>
        <w:rPr>
          <w:b/>
          <w:u w:val="single"/>
        </w:rPr>
        <w:t xml:space="preserve">755818</w:t>
      </w:r>
    </w:p>
    <w:p>
      <w:r>
        <w:t xml:space="preserve">@SBobovnik @RTV_Slovenija ... kun oikea löytyy, olet jo pitkällä eläkkeellä.</w:t>
      </w:r>
    </w:p>
    <w:p>
      <w:r>
        <w:rPr>
          <w:b/>
          <w:u w:val="single"/>
        </w:rPr>
        <w:t xml:space="preserve">755819</w:t>
      </w:r>
    </w:p>
    <w:p>
      <w:r>
        <w:t xml:space="preserve">Mutta on totta, että on täysin mahdotonta nähdä mitään eroa poliitikkojen välillä, jos on pää omassa perseessään.</w:t>
      </w:r>
    </w:p>
    <w:p>
      <w:r>
        <w:rPr>
          <w:b/>
          <w:u w:val="single"/>
        </w:rPr>
        <w:t xml:space="preserve">755820</w:t>
      </w:r>
    </w:p>
    <w:p>
      <w:r>
        <w:t xml:space="preserve">Sisään kasvanut varpaankynsi: Itsehoito vai käynti jalkahoitajalla? Kauneushoitola https://t.co/93KTJUEHqt | @scoopit https://t.co/w2tZfRvToC</w:t>
      </w:r>
    </w:p>
    <w:p>
      <w:r>
        <w:rPr>
          <w:b/>
          <w:u w:val="single"/>
        </w:rPr>
        <w:t xml:space="preserve">755821</w:t>
      </w:r>
    </w:p>
    <w:p>
      <w:r>
        <w:t xml:space="preserve">Tästä tulee helvetinmoinen työviikko. Tänään ensimmäinen ralli uuden kollegaryhmän kanssa :) tämä elokuu on hieno.</w:t>
      </w:r>
    </w:p>
    <w:p>
      <w:r>
        <w:rPr>
          <w:b/>
          <w:u w:val="single"/>
        </w:rPr>
        <w:t xml:space="preserve">755822</w:t>
      </w:r>
    </w:p>
    <w:p>
      <w:r>
        <w:t xml:space="preserve">@Matej_Klaric @SiolNEWS Tämä haiseva rikollinen, jolla on yhden pakettiauton verran tiedostoja, pyrkii tasavallan presidentiksi?</w:t>
      </w:r>
    </w:p>
    <w:p>
      <w:r>
        <w:rPr>
          <w:b/>
          <w:u w:val="single"/>
        </w:rPr>
        <w:t xml:space="preserve">755823</w:t>
      </w:r>
    </w:p>
    <w:p>
      <w:r>
        <w:t xml:space="preserve">mutta jotkut meistä joutuvat luovuttamaan verta ja heittämään sen hyvin pois @tednikTVS #hemochromatosis</w:t>
      </w:r>
    </w:p>
    <w:p>
      <w:r>
        <w:rPr>
          <w:b/>
          <w:u w:val="single"/>
        </w:rPr>
        <w:t xml:space="preserve">755824</w:t>
      </w:r>
    </w:p>
    <w:p>
      <w:r>
        <w:t xml:space="preserve">@powersmoothie Okei, tämä kaipaa selvennystä - myin busseja Studentin kautta.</w:t>
        <w:br/>
        <w:t xml:space="preserve"> *oli emäntänä messuilla.</w:t>
      </w:r>
    </w:p>
    <w:p>
      <w:r>
        <w:rPr>
          <w:b/>
          <w:u w:val="single"/>
        </w:rPr>
        <w:t xml:space="preserve">755825</w:t>
      </w:r>
    </w:p>
    <w:p>
      <w:r>
        <w:t xml:space="preserve">haista vittu @petrol_olimpija haista vittu tekaistut kolmoset!!! eka puoliaika loistavaa joukkuepeliä ja loppu runkkari!!!!</w:t>
      </w:r>
    </w:p>
    <w:p>
      <w:r>
        <w:rPr>
          <w:b/>
          <w:u w:val="single"/>
        </w:rPr>
        <w:t xml:space="preserve">755826</w:t>
      </w:r>
    </w:p>
    <w:p>
      <w:r>
        <w:t xml:space="preserve">Ma dej @24ur_com inhoan sitä, miten voitte pyörittää 27s #bloodmoney-mainosta 20s-klipin edessä, joka on otettu YouTubesta terroristi-iskusta</w:t>
      </w:r>
    </w:p>
    <w:p>
      <w:r>
        <w:rPr>
          <w:b/>
          <w:u w:val="single"/>
        </w:rPr>
        <w:t xml:space="preserve">755827</w:t>
      </w:r>
    </w:p>
    <w:p>
      <w:r>
        <w:t xml:space="preserve">@5RA_5RA_5RA_5RA @Delo Ehkä sinun pitäisi pyytää idoleiltasi töitä. Minua inhottavat ihmiset, jotka tukevat kollaboraattoreita ja Hitlerin kusipäitä.</w:t>
      </w:r>
    </w:p>
    <w:p>
      <w:r>
        <w:rPr>
          <w:b/>
          <w:u w:val="single"/>
        </w:rPr>
        <w:t xml:space="preserve">755828</w:t>
      </w:r>
    </w:p>
    <w:p>
      <w:r>
        <w:t xml:space="preserve">Heillä on paljon kiitettävää tuloksestaan https://t.co/gBdkUhz8YQ.</w:t>
      </w:r>
    </w:p>
    <w:p>
      <w:r>
        <w:rPr>
          <w:b/>
          <w:u w:val="single"/>
        </w:rPr>
        <w:t xml:space="preserve">755829</w:t>
      </w:r>
    </w:p>
    <w:p>
      <w:r>
        <w:t xml:space="preserve">Dekadentti Los Angeles repii Kristoffer Kolumbuksen patsaan alas, koska se muka edustaa imperialismin ja kolonialismin aikakautta https://t.co/ysGcIPdApq</w:t>
      </w:r>
    </w:p>
    <w:p>
      <w:r>
        <w:rPr>
          <w:b/>
          <w:u w:val="single"/>
        </w:rPr>
        <w:t xml:space="preserve">755830</w:t>
      </w:r>
    </w:p>
    <w:p>
      <w:r>
        <w:t xml:space="preserve">Öljyn musta perjantai; yhä useammat kysymykset siitä, onko bitcoin loppu. Tämä kapitalismi on todella sairasta!!! https://t.co/3qFVXyQJj0 https://t.co/3qFVXyQJj0</w:t>
      </w:r>
    </w:p>
    <w:p>
      <w:r>
        <w:rPr>
          <w:b/>
          <w:u w:val="single"/>
        </w:rPr>
        <w:t xml:space="preserve">755831</w:t>
      </w:r>
    </w:p>
    <w:p>
      <w:r>
        <w:t xml:space="preserve">@z8_LJ @Sasa_AM Aina kun menen ostoskeskukseen, heillä on tyhjiä hyllyjä, ne ryöstetään niin nopeasti :)</w:t>
      </w:r>
    </w:p>
    <w:p>
      <w:r>
        <w:rPr>
          <w:b/>
          <w:u w:val="single"/>
        </w:rPr>
        <w:t xml:space="preserve">755832</w:t>
      </w:r>
    </w:p>
    <w:p>
      <w:r>
        <w:t xml:space="preserve">Totta kai vein kaikki vauvani Plastelinkotiin ! #pridenfotr https://t.co/7AmW2MMeCs</w:t>
      </w:r>
    </w:p>
    <w:p>
      <w:r>
        <w:rPr>
          <w:b/>
          <w:u w:val="single"/>
        </w:rPr>
        <w:t xml:space="preserve">755833</w:t>
      </w:r>
    </w:p>
    <w:p>
      <w:r>
        <w:t xml:space="preserve">SUOJELUSPYHIMYKSEN JUHLA PYHÄ JOSEF SAMMAKOISSA</w:t>
        <w:br/>
        <w:t xml:space="preserve">CAMPOROSSO FESTEGGIA IL COPATRONO SAN GIUSEPPE https://t.co/hztL7IPMxx</w:t>
      </w:r>
    </w:p>
    <w:p>
      <w:r>
        <w:rPr>
          <w:b/>
          <w:u w:val="single"/>
        </w:rPr>
        <w:t xml:space="preserve">755834</w:t>
      </w:r>
    </w:p>
    <w:p>
      <w:r>
        <w:t xml:space="preserve">@jocarules @vladaRS @sarecmarjan Kyllä typerykset on pysäytettävä! Mutta eihän lihava tyttö ajattele, että tämä on väärin!</w:t>
      </w:r>
    </w:p>
    <w:p>
      <w:r>
        <w:rPr>
          <w:b/>
          <w:u w:val="single"/>
        </w:rPr>
        <w:t xml:space="preserve">755835</w:t>
      </w:r>
    </w:p>
    <w:p>
      <w:r>
        <w:t xml:space="preserve">En tiedä kumpi on oudompaa, Rastodorin banaanimainokset vai #7days-mainos yhteistyössä Euroliigan kanssa?! #badtaste</w:t>
      </w:r>
    </w:p>
    <w:p>
      <w:r>
        <w:rPr>
          <w:b/>
          <w:u w:val="single"/>
        </w:rPr>
        <w:t xml:space="preserve">755836</w:t>
      </w:r>
    </w:p>
    <w:p>
      <w:r>
        <w:t xml:space="preserve">Uudet tuotteemme: https://t.co/2KoYAuMgdF Puutarhakeinu - puutarhaan ja ympäristöön https://t.co/LFAQxZ0S78</w:t>
      </w:r>
    </w:p>
    <w:p>
      <w:r>
        <w:rPr>
          <w:b/>
          <w:u w:val="single"/>
        </w:rPr>
        <w:t xml:space="preserve">755837</w:t>
      </w:r>
    </w:p>
    <w:p>
      <w:r>
        <w:t xml:space="preserve">@MitjaIrsic Ällöttävästi maksettu veronmaksajien rahoilla. Kukaan ei kysy minulta, kuten ei tietenkään kukaan kysy keneltäkään.</w:t>
      </w:r>
    </w:p>
    <w:p>
      <w:r>
        <w:rPr>
          <w:b/>
          <w:u w:val="single"/>
        </w:rPr>
        <w:t xml:space="preserve">755838</w:t>
      </w:r>
    </w:p>
    <w:p>
      <w:r>
        <w:t xml:space="preserve">@vmatijevec @edvardkadic Tämä on strategia. He jättävät epäillyn hetkeksi rauhaan. Ja juuri kun hän luulee olevansa turvassa... Hop Cefizelj!</w:t>
      </w:r>
    </w:p>
    <w:p>
      <w:r>
        <w:rPr>
          <w:b/>
          <w:u w:val="single"/>
        </w:rPr>
        <w:t xml:space="preserve">755839</w:t>
      </w:r>
    </w:p>
    <w:p>
      <w:r>
        <w:t xml:space="preserve">@KorsikaB Hän on oikeassa. Miksi hän hengailee vanhojen ja höpöttävien ämmien kanssa 😜.</w:t>
      </w:r>
    </w:p>
    <w:p>
      <w:r>
        <w:rPr>
          <w:b/>
          <w:u w:val="single"/>
        </w:rPr>
        <w:t xml:space="preserve">755840</w:t>
      </w:r>
    </w:p>
    <w:p>
      <w:r>
        <w:t xml:space="preserve">@KeyserSozeSi @AfneGunca16 @mropret @AlanOrlic @t_celestina @PrometejDD 5 vuotta vanha Peugeot 308 1,6 diesel. 77.000km. Kustannukset? Diesel ja huolto.</w:t>
      </w:r>
    </w:p>
    <w:p>
      <w:r>
        <w:rPr>
          <w:b/>
          <w:u w:val="single"/>
        </w:rPr>
        <w:t xml:space="preserve">755841</w:t>
      </w:r>
    </w:p>
    <w:p>
      <w:r>
        <w:t xml:space="preserve">HULLU: Katso, mitä slovenialaiset tekivät poliisiautolle, joka käytti tutkaa ylinopeutta ajavien kuljettajien kiinniottoon joulupäivänä! https://t.co/yz1Gq2MgdH</w:t>
      </w:r>
    </w:p>
    <w:p>
      <w:r>
        <w:rPr>
          <w:b/>
          <w:u w:val="single"/>
        </w:rPr>
        <w:t xml:space="preserve">755842</w:t>
      </w:r>
    </w:p>
    <w:p>
      <w:r>
        <w:t xml:space="preserve">@vinkovasle1 @free__JJ kierrätysmateriaalit kävelivät punaisella matolla, kukaan ei tervehtinyt lippua vain Pahor kumarsi ylpeänä</w:t>
      </w:r>
    </w:p>
    <w:p>
      <w:r>
        <w:rPr>
          <w:b/>
          <w:u w:val="single"/>
        </w:rPr>
        <w:t xml:space="preserve">755843</w:t>
      </w:r>
    </w:p>
    <w:p>
      <w:r>
        <w:t xml:space="preserve">Epäilyttävät lähetykset maksoivat veronmaksajille ainakin 45 000 euroa pelkästään viime vuonna https://t.co/wjDI3qlr5H</w:t>
      </w:r>
    </w:p>
    <w:p>
      <w:r>
        <w:rPr>
          <w:b/>
          <w:u w:val="single"/>
        </w:rPr>
        <w:t xml:space="preserve">755844</w:t>
      </w:r>
    </w:p>
    <w:p>
      <w:r>
        <w:t xml:space="preserve">Täpläkärsämö, RANSKAN PRAVNE:N EKOLOGINEN MAATILA: https://t.co/C5uTEnW4co via @YouTube</w:t>
      </w:r>
    </w:p>
    <w:p>
      <w:r>
        <w:rPr>
          <w:b/>
          <w:u w:val="single"/>
        </w:rPr>
        <w:t xml:space="preserve">755845</w:t>
      </w:r>
    </w:p>
    <w:p>
      <w:r>
        <w:t xml:space="preserve">@zvitorepa Deadlift kehonpainolla #hellyeah. Birminghamissa on joitakin Britannian ja maailman parhaista voimanostajista 😅.</w:t>
      </w:r>
    </w:p>
    <w:p>
      <w:r>
        <w:rPr>
          <w:b/>
          <w:u w:val="single"/>
        </w:rPr>
        <w:t xml:space="preserve">755846</w:t>
      </w:r>
    </w:p>
    <w:p>
      <w:r>
        <w:t xml:space="preserve">@rtvslo ...kun nämä jalon puolueen jäsenet loikkaavat SDS:ään, joka on äärioikeistolainen puolue.</w:t>
      </w:r>
    </w:p>
    <w:p>
      <w:r>
        <w:rPr>
          <w:b/>
          <w:u w:val="single"/>
        </w:rPr>
        <w:t xml:space="preserve">755847</w:t>
      </w:r>
    </w:p>
    <w:p>
      <w:r>
        <w:t xml:space="preserve">DAMAGE: Katso, miten ennustaja Karin yrittää huijata sinua... Hänen verkkosivustollaan oleva tuote on itse asiassa... https://t.co/Wrlq2VaL8E ...</w:t>
      </w:r>
    </w:p>
    <w:p>
      <w:r>
        <w:rPr>
          <w:b/>
          <w:u w:val="single"/>
        </w:rPr>
        <w:t xml:space="preserve">755848</w:t>
      </w:r>
    </w:p>
    <w:p>
      <w:r>
        <w:t xml:space="preserve">@onozemaljska @KinoBezigrad Tämä ei ole meidän voita... tämä on jakelijan paskapuhetta.</w:t>
      </w:r>
    </w:p>
    <w:p>
      <w:r>
        <w:rPr>
          <w:b/>
          <w:u w:val="single"/>
        </w:rPr>
        <w:t xml:space="preserve">755849</w:t>
      </w:r>
    </w:p>
    <w:p>
      <w:r>
        <w:t xml:space="preserve">@gfajdi @petracj @pengovsky @DominikaSvarc He muuttivat muutamia fontteja ja tekivät painikkeista hieman ekastempoisemmat, ja se aiheuttaa sinulle tällaista stressiä?:D</w:t>
      </w:r>
    </w:p>
    <w:p>
      <w:r>
        <w:rPr>
          <w:b/>
          <w:u w:val="single"/>
        </w:rPr>
        <w:t xml:space="preserve">755850</w:t>
      </w:r>
    </w:p>
    <w:p>
      <w:r>
        <w:t xml:space="preserve">@seba1337 @mojcaskrinjar @ZigaTurk Ehkä LPP oli vielä osittain nautinnollinen, kun LJ oli vielä avoin kaupunki. Nykyään LJ on liikennekaaos.</w:t>
      </w:r>
    </w:p>
    <w:p>
      <w:r>
        <w:rPr>
          <w:b/>
          <w:u w:val="single"/>
        </w:rPr>
        <w:t xml:space="preserve">755851</w:t>
      </w:r>
    </w:p>
    <w:p>
      <w:r>
        <w:t xml:space="preserve">Minulla olisi oltava tossut sidottuna shortseihini ja pujotettuna housujeni läpi, kuten lapsilla on hanskat. Etsin niitä.</w:t>
      </w:r>
    </w:p>
    <w:p>
      <w:r>
        <w:rPr>
          <w:b/>
          <w:u w:val="single"/>
        </w:rPr>
        <w:t xml:space="preserve">755852</w:t>
      </w:r>
    </w:p>
    <w:p>
      <w:r>
        <w:t xml:space="preserve">Toistakaa kysymys jäsen Tabakovicille, koska hän on välttänyt vastaamasta siihen! #anti-constitution #57clen https://t.co/zpIqmPHZxw</w:t>
      </w:r>
    </w:p>
    <w:p>
      <w:r>
        <w:rPr>
          <w:b/>
          <w:u w:val="single"/>
        </w:rPr>
        <w:t xml:space="preserve">755853</w:t>
      </w:r>
    </w:p>
    <w:p>
      <w:r>
        <w:t xml:space="preserve">@007amnesia @SiskoAndrej @sarecmarjan @BorutPahor Ja ampuminen silmien väliin, ei jalkoihin.</w:t>
      </w:r>
    </w:p>
    <w:p>
      <w:r>
        <w:rPr>
          <w:b/>
          <w:u w:val="single"/>
        </w:rPr>
        <w:t xml:space="preserve">755854</w:t>
      </w:r>
    </w:p>
    <w:p>
      <w:r>
        <w:t xml:space="preserve">Ääliöt, kuka muu katsoo noin typeriä elokuvia.</w:t>
        <w:br/>
        <w:br/>
        <w:t xml:space="preserve"> Me emme pidä maahanmuuttajista ja aamen! https://t.co/2kVBBM3whQ</w:t>
      </w:r>
    </w:p>
    <w:p>
      <w:r>
        <w:rPr>
          <w:b/>
          <w:u w:val="single"/>
        </w:rPr>
        <w:t xml:space="preserve">755855</w:t>
      </w:r>
    </w:p>
    <w:p>
      <w:r>
        <w:t xml:space="preserve">Kroaatit "pehmittivät" häntä ensin Jadrankan kanssa ja nyt Kolindan kanssa. He ovat keksineet sen.</w:t>
      </w:r>
    </w:p>
    <w:p>
      <w:r>
        <w:rPr>
          <w:b/>
          <w:u w:val="single"/>
        </w:rPr>
        <w:t xml:space="preserve">755856</w:t>
      </w:r>
    </w:p>
    <w:p>
      <w:r>
        <w:t xml:space="preserve">@zaslovenijo2 Koska Jankovicsit äänestävät kynillään. SDS:n on kuitenkin osoitettava, miten he äänestivät.</w:t>
      </w:r>
    </w:p>
    <w:p>
      <w:r>
        <w:rPr>
          <w:b/>
          <w:u w:val="single"/>
        </w:rPr>
        <w:t xml:space="preserve">755857</w:t>
      </w:r>
    </w:p>
    <w:p>
      <w:r>
        <w:t xml:space="preserve">Ajdovščinassa ajetaan taas kilpaa pikkuautoilla.</w:t>
        <w:br/>
        <w:t xml:space="preserve">https://t.co/BS6gEqyQfU https://t.co/DX1mIBZ6wm</w:t>
      </w:r>
    </w:p>
    <w:p>
      <w:r>
        <w:rPr>
          <w:b/>
          <w:u w:val="single"/>
        </w:rPr>
        <w:t xml:space="preserve">755858</w:t>
      </w:r>
    </w:p>
    <w:p>
      <w:r>
        <w:t xml:space="preserve">On viikonloppu, etkä tiedä, mitä tehdä?</w:t>
        <w:br/>
        <w:t xml:space="preserve"> Tässä on 5 minuuttia jotain hyvää. https://t.co/r4gExcvgIY</w:t>
      </w:r>
    </w:p>
    <w:p>
      <w:r>
        <w:rPr>
          <w:b/>
          <w:u w:val="single"/>
        </w:rPr>
        <w:t xml:space="preserve">755859</w:t>
      </w:r>
    </w:p>
    <w:p>
      <w:r>
        <w:t xml:space="preserve">Tamau antoi minulle tehokasta viestintää koskevan pikakurssin. https://t.co/wvdw46k1HJ</w:t>
      </w:r>
    </w:p>
    <w:p>
      <w:r>
        <w:rPr>
          <w:b/>
          <w:u w:val="single"/>
        </w:rPr>
        <w:t xml:space="preserve">755860</w:t>
      </w:r>
    </w:p>
    <w:p>
      <w:r>
        <w:t xml:space="preserve">@had Praline sappea ja vierasta kipua, jotka ovat vain vipuvarsi puhutteluun, ei aikomus auttaa.</w:t>
      </w:r>
    </w:p>
    <w:p>
      <w:r>
        <w:rPr>
          <w:b/>
          <w:u w:val="single"/>
        </w:rPr>
        <w:t xml:space="preserve">755861</w:t>
      </w:r>
    </w:p>
    <w:p>
      <w:r>
        <w:t xml:space="preserve">@SamoGlavan anna koulunopettajan selittää hieman, miten "lapsenlapset" kärsivät. ouristien lapsenlapsista pidetään huolta.</w:t>
      </w:r>
    </w:p>
    <w:p>
      <w:r>
        <w:rPr>
          <w:b/>
          <w:u w:val="single"/>
        </w:rPr>
        <w:t xml:space="preserve">755862</w:t>
      </w:r>
    </w:p>
    <w:p>
      <w:r>
        <w:t xml:space="preserve">Lippu, jota kukaan ei halua (tai pysty) ostamaan. Sunnuntain kolumni @crnkovic https://t.co/mxFq3AF2ye</w:t>
      </w:r>
    </w:p>
    <w:p>
      <w:r>
        <w:rPr>
          <w:b/>
          <w:u w:val="single"/>
        </w:rPr>
        <w:t xml:space="preserve">755863</w:t>
      </w:r>
    </w:p>
    <w:p>
      <w:r>
        <w:t xml:space="preserve">TERVEYS: Tupakkariippuvaisten määrä vähenee. Nikotiinilaastaririippuvaisten määrä on kuitenkin kasvussa.</w:t>
      </w:r>
    </w:p>
    <w:p>
      <w:r>
        <w:rPr>
          <w:b/>
          <w:u w:val="single"/>
        </w:rPr>
        <w:t xml:space="preserve">755864</w:t>
      </w:r>
    </w:p>
    <w:p>
      <w:r>
        <w:t xml:space="preserve">@petra_jansa @polslona Tiedätkö, että joissakin Slovenian osissa keltaisen kukkivan koiranpuun helmet ovat buttarkin olennainen ainesosa. Niitä kutsutaan drenekiksi.</w:t>
      </w:r>
    </w:p>
    <w:p>
      <w:r>
        <w:rPr>
          <w:b/>
          <w:u w:val="single"/>
        </w:rPr>
        <w:t xml:space="preserve">755865</w:t>
      </w:r>
    </w:p>
    <w:p>
      <w:r>
        <w:t xml:space="preserve">Taistelkaa "poliitikkoja" vastaan, jotka pitävät oikeusvaltiota heitä vastaan suunnattuna salaliittona. Näin absolutistit käyttäytyvät. #primc</w:t>
      </w:r>
    </w:p>
    <w:p>
      <w:r>
        <w:rPr>
          <w:b/>
          <w:u w:val="single"/>
        </w:rPr>
        <w:t xml:space="preserve">755866</w:t>
      </w:r>
    </w:p>
    <w:p>
      <w:r>
        <w:t xml:space="preserve">@leaathenatabako ooooo onnellista syntymäpäivää, lisää yksi hurmaava ryppy :) https://t.co/DmOY1shwyQ https://t.co/DmOY1shwyQ</w:t>
      </w:r>
    </w:p>
    <w:p>
      <w:r>
        <w:rPr>
          <w:b/>
          <w:u w:val="single"/>
        </w:rPr>
        <w:t xml:space="preserve">755867</w:t>
      </w:r>
    </w:p>
    <w:p>
      <w:r>
        <w:t xml:space="preserve">KESÄ: Kroatian matkailuministeri: "Kroatia ei ole liian kallis, jos jää kotiin</w:t>
      </w:r>
    </w:p>
    <w:p>
      <w:r>
        <w:rPr>
          <w:b/>
          <w:u w:val="single"/>
        </w:rPr>
        <w:t xml:space="preserve">755868</w:t>
      </w:r>
    </w:p>
    <w:p>
      <w:r>
        <w:t xml:space="preserve">Kukaan ei voi tehdä tyhmiä virheitä kuin @petrol_olimpija! He mokaavat perseellään sen, minkä he tekevät hyvin käsillään! Tuleeko siitä rangaistus?</w:t>
      </w:r>
    </w:p>
    <w:p>
      <w:r>
        <w:rPr>
          <w:b/>
          <w:u w:val="single"/>
        </w:rPr>
        <w:t xml:space="preserve">755869</w:t>
      </w:r>
    </w:p>
    <w:p>
      <w:r>
        <w:t xml:space="preserve">[Video Slovenia] 11.11.2019 Nova24TV Titon ja kommunismin myötä vihreille... https://t.co/12nDajEIP1 via @YouTube</w:t>
      </w:r>
    </w:p>
    <w:p>
      <w:r>
        <w:rPr>
          <w:b/>
          <w:u w:val="single"/>
        </w:rPr>
        <w:t xml:space="preserve">755870</w:t>
      </w:r>
    </w:p>
    <w:p>
      <w:r>
        <w:t xml:space="preserve">@Jaka__Dolinar Kansakunnan herättäminen tietää pahaa. Siksi tämä punainen falangi menestyy jatkuvasti!</w:t>
      </w:r>
    </w:p>
    <w:p>
      <w:r>
        <w:rPr>
          <w:b/>
          <w:u w:val="single"/>
        </w:rPr>
        <w:t xml:space="preserve">755871</w:t>
      </w:r>
    </w:p>
    <w:p>
      <w:r>
        <w:t xml:space="preserve">@Vikend Klip voitti parhaan elokuvan 23. @28LIFFe-tapahtumassa! #mustsee #homeowner award</w:t>
      </w:r>
    </w:p>
    <w:p>
      <w:r>
        <w:rPr>
          <w:b/>
          <w:u w:val="single"/>
        </w:rPr>
        <w:t xml:space="preserve">755872</w:t>
      </w:r>
    </w:p>
    <w:p>
      <w:r>
        <w:t xml:space="preserve">Vanhempani opettivat minulle (uudelleen), ettei toisten ihmisten sairauksia saa pilkata, ettei niitä saa pilkata jne. #NATOSummit</w:t>
      </w:r>
    </w:p>
    <w:p>
      <w:r>
        <w:rPr>
          <w:b/>
          <w:u w:val="single"/>
        </w:rPr>
        <w:t xml:space="preserve">755873</w:t>
      </w:r>
    </w:p>
    <w:p>
      <w:r>
        <w:t xml:space="preserve">Kaatuminen polkupyörällä. Rikki sairaalassa. Kollega: Mitä sinä tarvitset? En aio antaa sinulle Reportteria... :)</w:t>
      </w:r>
    </w:p>
    <w:p>
      <w:r>
        <w:rPr>
          <w:b/>
          <w:u w:val="single"/>
        </w:rPr>
        <w:t xml:space="preserve">755874</w:t>
      </w:r>
    </w:p>
    <w:p>
      <w:r>
        <w:t xml:space="preserve">Nämä isoisät eivät juo, vaan ovat rauhoittavia lääkkeitä nauttimassa näiden naisten vierellä. https://t.co/WvHbbtSfzc</w:t>
      </w:r>
    </w:p>
    <w:p>
      <w:r>
        <w:rPr>
          <w:b/>
          <w:u w:val="single"/>
        </w:rPr>
        <w:t xml:space="preserve">755875</w:t>
      </w:r>
    </w:p>
    <w:p>
      <w:r>
        <w:t xml:space="preserve">@Mflipper ...onko kenelläkään muulla mitään sanottavaa...vitut tatuoinneista...laajentakaa spektriä....😂😂😂😂</w:t>
      </w:r>
    </w:p>
    <w:p>
      <w:r>
        <w:rPr>
          <w:b/>
          <w:u w:val="single"/>
        </w:rPr>
        <w:t xml:space="preserve">755876</w:t>
      </w:r>
    </w:p>
    <w:p>
      <w:r>
        <w:t xml:space="preserve">@ErikaPlaninsec @LottaS10 Vain mitä hänen päässään liikkui, kun hän teki tällaista. Se on kamalaa. Lapsi päätyy ties minne, kun otetaan huomioon CSD:n oudot tavat....s.</w:t>
      </w:r>
    </w:p>
    <w:p>
      <w:r>
        <w:rPr>
          <w:b/>
          <w:u w:val="single"/>
        </w:rPr>
        <w:t xml:space="preserve">755877</w:t>
      </w:r>
    </w:p>
    <w:p>
      <w:r>
        <w:t xml:space="preserve">Tapasin @DejanZavecin ensimmäistä kertaa henkilökohtaisesti. Hän jättää suuren vaikutuksen, aivan kuten kehässä. Oli ilo tavata hänet, ja odotan innolla hedelmällistä yhteistyötä.</w:t>
      </w:r>
    </w:p>
    <w:p>
      <w:r>
        <w:rPr>
          <w:b/>
          <w:u w:val="single"/>
        </w:rPr>
        <w:t xml:space="preserve">755878</w:t>
      </w:r>
    </w:p>
    <w:p>
      <w:r>
        <w:t xml:space="preserve">anna nimmari myyjälle, mainitse hänet sitten televisiossa, uni raaputetaan #missionevrovizija</w:t>
      </w:r>
    </w:p>
    <w:p>
      <w:r>
        <w:rPr>
          <w:b/>
          <w:u w:val="single"/>
        </w:rPr>
        <w:t xml:space="preserve">755879</w:t>
      </w:r>
    </w:p>
    <w:p>
      <w:r>
        <w:t xml:space="preserve">@DKopse @Europarl_SL Apina luonnossa! Niin hurskas, että hänen hikensä kurkkii kaikista hänen rei'istään!</w:t>
      </w:r>
    </w:p>
    <w:p>
      <w:r>
        <w:rPr>
          <w:b/>
          <w:u w:val="single"/>
        </w:rPr>
        <w:t xml:space="preserve">755880</w:t>
      </w:r>
    </w:p>
    <w:p>
      <w:r>
        <w:t xml:space="preserve">@EnergyIgor Meillä oli tällainen veneemme kaiteessa. Mutta kun se paistettiin, se syöksyi mereen. 🤥</w:t>
      </w:r>
    </w:p>
    <w:p>
      <w:r>
        <w:rPr>
          <w:b/>
          <w:u w:val="single"/>
        </w:rPr>
        <w:t xml:space="preserve">755881</w:t>
      </w:r>
    </w:p>
    <w:p>
      <w:r>
        <w:t xml:space="preserve">@Jure_Bajic Ehkä voisin kuvata lennokilla. Nyt ne ovat melko pieniä, joten et häiritse niitä liikaa.</w:t>
        <w:br/>
        <w:t xml:space="preserve">#SmallAttention</w:t>
        <w:br/>
        <w:t xml:space="preserve">Bong</w:t>
      </w:r>
    </w:p>
    <w:p>
      <w:r>
        <w:rPr>
          <w:b/>
          <w:u w:val="single"/>
        </w:rPr>
        <w:t xml:space="preserve">755882</w:t>
      </w:r>
    </w:p>
    <w:p>
      <w:r>
        <w:t xml:space="preserve">Dravan pelto: sorakuoppien maton alle piilotettu ekologinen pommi https://t.co/mQTsPhFKvE</w:t>
      </w:r>
    </w:p>
    <w:p>
      <w:r>
        <w:rPr>
          <w:b/>
          <w:u w:val="single"/>
        </w:rPr>
        <w:t xml:space="preserve">755883</w:t>
      </w:r>
    </w:p>
    <w:p>
      <w:r>
        <w:t xml:space="preserve">Pravokator realoaded: https://t.co/haV2g8q6Od</w:t>
        <w:br/>
        <w:t xml:space="preserve">Tästä lähtien meillä on uusi verkkotunnus ja uusi palvelin. Vanha sisältö on palannut :-)</w:t>
      </w:r>
    </w:p>
    <w:p>
      <w:r>
        <w:rPr>
          <w:b/>
          <w:u w:val="single"/>
        </w:rPr>
        <w:t xml:space="preserve">755884</w:t>
      </w:r>
    </w:p>
    <w:p>
      <w:r>
        <w:t xml:space="preserve">Meidän ei enää tarvitse tuoda "bosnialaisia" rakentaaksemme tavujamme! https://t.co/mctPxCPIF5</w:t>
      </w:r>
    </w:p>
    <w:p>
      <w:r>
        <w:rPr>
          <w:b/>
          <w:u w:val="single"/>
        </w:rPr>
        <w:t xml:space="preserve">755885</w:t>
      </w:r>
    </w:p>
    <w:p>
      <w:r>
        <w:t xml:space="preserve">@lustratorr @Kersterin12 @butalskipolicaj @AntonZmavc @_wupe Et taaskaan seuraa, tämä ei ollut tarkoitettu sinulle vaan butalille :)</w:t>
      </w:r>
    </w:p>
    <w:p>
      <w:r>
        <w:rPr>
          <w:b/>
          <w:u w:val="single"/>
        </w:rPr>
        <w:t xml:space="preserve">755886</w:t>
      </w:r>
    </w:p>
    <w:p>
      <w:r>
        <w:t xml:space="preserve">@altright_si @JJansaSDS Konkreettinen todistusaineisto, joka kestää tuomioistuimen tuhoavaa virusta, palauttaa muistin.</w:t>
      </w:r>
    </w:p>
    <w:p>
      <w:r>
        <w:rPr>
          <w:b/>
          <w:u w:val="single"/>
        </w:rPr>
        <w:t xml:space="preserve">755887</w:t>
      </w:r>
    </w:p>
    <w:p>
      <w:r>
        <w:t xml:space="preserve">@gorskilev @ajitamxy @boriscipot1 @Delo @Dnevnik_si @vecer @SpletnaMladina Kyllä, ei ole suurempaa nautintoa kuin pyyhkiä persettä poliitikon kanssa...</w:t>
      </w:r>
    </w:p>
    <w:p>
      <w:r>
        <w:rPr>
          <w:b/>
          <w:u w:val="single"/>
        </w:rPr>
        <w:t xml:space="preserve">755888</w:t>
      </w:r>
    </w:p>
    <w:p>
      <w:r>
        <w:t xml:space="preserve">@JakaDolinar2 @GoranBracic @tomicvioleta @strankalevica Mitä sinulla on yksi fensi kirjaimia ?!</w:t>
      </w:r>
    </w:p>
    <w:p>
      <w:r>
        <w:rPr>
          <w:b/>
          <w:u w:val="single"/>
        </w:rPr>
        <w:t xml:space="preserve">755889</w:t>
      </w:r>
    </w:p>
    <w:p>
      <w:r>
        <w:t xml:space="preserve">Tiedotusvälineet eivät ole vieläkään oppineet - raportoinnin nopeus on tappava. Viimeisin ampumistapaus Yhdysvalloissa: https://t.co/fDMue6hPoc</w:t>
      </w:r>
    </w:p>
    <w:p>
      <w:r>
        <w:rPr>
          <w:b/>
          <w:u w:val="single"/>
        </w:rPr>
        <w:t xml:space="preserve">755890</w:t>
      </w:r>
    </w:p>
    <w:p>
      <w:r>
        <w:t xml:space="preserve">@RobertHrovat @Medeja_7 Mutta uskallatko sanoa, että Kuu ei ole idiootti Akilleen kantapäästä?!</w:t>
      </w:r>
    </w:p>
    <w:p>
      <w:r>
        <w:rPr>
          <w:b/>
          <w:u w:val="single"/>
        </w:rPr>
        <w:t xml:space="preserve">755891</w:t>
      </w:r>
    </w:p>
    <w:p>
      <w:r>
        <w:t xml:space="preserve">@surfon Piraattien ehdotus sallii viljelyn 3 m2:llä, mielestäni se riittää omaan käyttöön.</w:t>
      </w:r>
    </w:p>
    <w:p>
      <w:r>
        <w:rPr>
          <w:b/>
          <w:u w:val="single"/>
        </w:rPr>
        <w:t xml:space="preserve">755892</w:t>
      </w:r>
    </w:p>
    <w:p>
      <w:r>
        <w:t xml:space="preserve">Janša poistuu DZ-kammiosta. Irglova ihmettelee, minne pomo on mennyt. http://t.co/q2J4YHiCUV</w:t>
      </w:r>
    </w:p>
    <w:p>
      <w:r>
        <w:rPr>
          <w:b/>
          <w:u w:val="single"/>
        </w:rPr>
        <w:t xml:space="preserve">755893</w:t>
      </w:r>
    </w:p>
    <w:p>
      <w:r>
        <w:t xml:space="preserve">Kommunistien ikuisen herruuden mahdollistaa se kaikkivoipaisuus, että kaikki varastaisivat, jos voisivat, ja siksi ei ole väliä, jos ilmeiset rikolliset jatkavat hallitsemista !</w:t>
      </w:r>
    </w:p>
    <w:p>
      <w:r>
        <w:rPr>
          <w:b/>
          <w:u w:val="single"/>
        </w:rPr>
        <w:t xml:space="preserve">755894</w:t>
      </w:r>
    </w:p>
    <w:p>
      <w:r>
        <w:t xml:space="preserve">Pelaan parhaillaan Biathlon Maniaa. Tule mukaan ja yritä voittaa minut! https://t.co/VL8Vbwgdwd</w:t>
      </w:r>
    </w:p>
    <w:p>
      <w:r>
        <w:rPr>
          <w:b/>
          <w:u w:val="single"/>
        </w:rPr>
        <w:t xml:space="preserve">755895</w:t>
      </w:r>
    </w:p>
    <w:p>
      <w:r>
        <w:t xml:space="preserve">@sasjerko @JozeJerovsek Äänestäjät? Jerkovic, älä ole vielä tyhmempi kuin miltä näytät!</w:t>
      </w:r>
    </w:p>
    <w:p>
      <w:r>
        <w:rPr>
          <w:b/>
          <w:u w:val="single"/>
        </w:rPr>
        <w:t xml:space="preserve">755896</w:t>
      </w:r>
    </w:p>
    <w:p>
      <w:r>
        <w:t xml:space="preserve">@PodnarSimon @AnaOstricki Sydämellä ja aivoilla on ilmeisesti enemmän yhteistä kuin luulisi! 😂😂🤣</w:t>
      </w:r>
    </w:p>
    <w:p>
      <w:r>
        <w:rPr>
          <w:b/>
          <w:u w:val="single"/>
        </w:rPr>
        <w:t xml:space="preserve">755897</w:t>
      </w:r>
    </w:p>
    <w:p>
      <w:r>
        <w:t xml:space="preserve">Näin peilataan vasemmistoa. Bravo ja suuret kiitokset Alesille. https://t.co/bvDbBgL83g</w:t>
      </w:r>
    </w:p>
    <w:p>
      <w:r>
        <w:rPr>
          <w:b/>
          <w:u w:val="single"/>
        </w:rPr>
        <w:t xml:space="preserve">755898</w:t>
      </w:r>
    </w:p>
    <w:p>
      <w:r>
        <w:t xml:space="preserve">@LahovnikMatej Kyse ei siis ollut niinkään rajavalvonnasta, vaan rajaviranomaisten monimutkaisuudesta.</w:t>
      </w:r>
    </w:p>
    <w:p>
      <w:r>
        <w:rPr>
          <w:b/>
          <w:u w:val="single"/>
        </w:rPr>
        <w:t xml:space="preserve">755899</w:t>
      </w:r>
    </w:p>
    <w:p>
      <w:r>
        <w:t xml:space="preserve">Meille opetetaan eugeniikasta ja parameciumista, mutta ei esimerkiksi siitä, miten säästää lomaa varten https://t.co/NHIbuReKdQ</w:t>
      </w:r>
    </w:p>
    <w:p>
      <w:r>
        <w:rPr>
          <w:b/>
          <w:u w:val="single"/>
        </w:rPr>
        <w:t xml:space="preserve">755900</w:t>
      </w:r>
    </w:p>
    <w:p>
      <w:r>
        <w:t xml:space="preserve">@lucijausaj #srbjancin palkkasotilaat ovat edelleen täynnä Balkanilla ja he tulevat ahdistelemaan Sloveniaa.</w:t>
      </w:r>
    </w:p>
    <w:p>
      <w:r>
        <w:rPr>
          <w:b/>
          <w:u w:val="single"/>
        </w:rPr>
        <w:t xml:space="preserve">755901</w:t>
      </w:r>
    </w:p>
    <w:p>
      <w:r>
        <w:t xml:space="preserve">@iztokgartner Muistaakseni he kirjoittivat suurimman lihansyöjämme kunnioittamisesta, eivätkä he yhtäkkiä kannata 200 eläimen välitöntä teurastusta.</w:t>
      </w:r>
    </w:p>
    <w:p>
      <w:r>
        <w:rPr>
          <w:b/>
          <w:u w:val="single"/>
        </w:rPr>
        <w:t xml:space="preserve">755902</w:t>
      </w:r>
    </w:p>
    <w:p>
      <w:r>
        <w:t xml:space="preserve">@anitandrensek @janja_z @_aney Se on todella säälittävää, neljänneksen jälkeen sinua huimaa ja pahoinvointia.</w:t>
      </w:r>
    </w:p>
    <w:p>
      <w:r>
        <w:rPr>
          <w:b/>
          <w:u w:val="single"/>
        </w:rPr>
        <w:t xml:space="preserve">755903</w:t>
      </w:r>
    </w:p>
    <w:p>
      <w:r>
        <w:t xml:space="preserve">Se on oikeastaan vain Twitter, mutta mikä surkea "foorumi" @savicdomen Enkä ole koskaan uskonut sinuun kaadettuun lantaan ennen kuin nyt....</w:t>
      </w:r>
    </w:p>
    <w:p>
      <w:r>
        <w:rPr>
          <w:b/>
          <w:u w:val="single"/>
        </w:rPr>
        <w:t xml:space="preserve">755904</w:t>
      </w:r>
    </w:p>
    <w:p>
      <w:r>
        <w:t xml:space="preserve">Crngrobin urut kaikessa loistossaan! Älköön tuo loisto koskaan haalistuko! #palauttaminen #elin #kulttuurilöytö https://t.co/dirMyb3bfR</w:t>
      </w:r>
    </w:p>
    <w:p>
      <w:r>
        <w:rPr>
          <w:b/>
          <w:u w:val="single"/>
        </w:rPr>
        <w:t xml:space="preserve">755905</w:t>
      </w:r>
    </w:p>
    <w:p>
      <w:r>
        <w:t xml:space="preserve">@YanchMb Et ymmärrä...se on kuin savukkeet...vain siksi, ettet voi imuroida.....</w:t>
      </w:r>
    </w:p>
    <w:p>
      <w:r>
        <w:rPr>
          <w:b/>
          <w:u w:val="single"/>
        </w:rPr>
        <w:t xml:space="preserve">755906</w:t>
      </w:r>
    </w:p>
    <w:p>
      <w:r>
        <w:t xml:space="preserve">On siis totta, mitä on hiljaa huhuttu... että kommunistit ovat keksineet taikajuoman ikuiseen elämään.#TitoSeVrata https://t.co/znenA8vTqb</w:t>
      </w:r>
    </w:p>
    <w:p>
      <w:r>
        <w:rPr>
          <w:b/>
          <w:u w:val="single"/>
        </w:rPr>
        <w:t xml:space="preserve">755907</w:t>
      </w:r>
    </w:p>
    <w:p>
      <w:r>
        <w:t xml:space="preserve">Mudrat - kämmenissäsi oleva energia</w:t>
        <w:br/>
        <w:br/>
        <w:t xml:space="preserve">"Sielun arvokas lahja</w:t>
        <w:br/>
        <w:t xml:space="preserve">Olet luultavasti katsonut käsiisi ja tuntenut ne... https://t.co/N1OkEoLbkx</w:t>
      </w:r>
    </w:p>
    <w:p>
      <w:r>
        <w:rPr>
          <w:b/>
          <w:u w:val="single"/>
        </w:rPr>
        <w:t xml:space="preserve">755908</w:t>
      </w:r>
    </w:p>
    <w:p>
      <w:r>
        <w:t xml:space="preserve">Jo #tarčan ensimmäisten minuuttien aikana sokea ja kuuro henkilö näkee ja kuulee, kuka on se, joka johtaa Slovenian pois kuilusta! #SDSzate #zate</w:t>
      </w:r>
    </w:p>
    <w:p>
      <w:r>
        <w:rPr>
          <w:b/>
          <w:u w:val="single"/>
        </w:rPr>
        <w:t xml:space="preserve">755909</w:t>
      </w:r>
    </w:p>
    <w:p>
      <w:r>
        <w:t xml:space="preserve">Erjavec voitti tukun. DeSUSilla on uusi puheenjohtaja. Luojan kiitos, antakaa naisten vallata Slovenian politiikka.</w:t>
      </w:r>
    </w:p>
    <w:p>
      <w:r>
        <w:rPr>
          <w:b/>
          <w:u w:val="single"/>
        </w:rPr>
        <w:t xml:space="preserve">755910</w:t>
      </w:r>
    </w:p>
    <w:p>
      <w:r>
        <w:t xml:space="preserve">Agentit eivät koskaan luota sinuun ➡️ https://t.co/YbhcZLH6r7 #vakuutus #vakuutusagentti</w:t>
      </w:r>
    </w:p>
    <w:p>
      <w:r>
        <w:rPr>
          <w:b/>
          <w:u w:val="single"/>
        </w:rPr>
        <w:t xml:space="preserve">755911</w:t>
      </w:r>
    </w:p>
    <w:p>
      <w:r>
        <w:t xml:space="preserve">@Matino667 Tämä on tyyliä ja tyyliä kunnioitetaan. Pidä lompakko tai avaimet kuitenkin kiinni. Koska jos se on vain ketna, se on vähän butch-tyylinen. 🙂</w:t>
      </w:r>
    </w:p>
    <w:p>
      <w:r>
        <w:rPr>
          <w:b/>
          <w:u w:val="single"/>
        </w:rPr>
        <w:t xml:space="preserve">755912</w:t>
      </w:r>
    </w:p>
    <w:p>
      <w:r>
        <w:t xml:space="preserve">@majchi8 Hajoava biomateriaali on itse asiassa eräänlainen likainen biopommi, jossa on kaikenlaisia kantoja.</w:t>
      </w:r>
    </w:p>
    <w:p>
      <w:r>
        <w:rPr>
          <w:b/>
          <w:u w:val="single"/>
        </w:rPr>
        <w:t xml:space="preserve">755913</w:t>
      </w:r>
    </w:p>
    <w:p>
      <w:r>
        <w:t xml:space="preserve">@wildduckMb @sarecmarjan Laita Greznica-tv päälle ja tuijota ruutua kaljupää palomiehen kunniaksi!</w:t>
      </w:r>
    </w:p>
    <w:p>
      <w:r>
        <w:rPr>
          <w:b/>
          <w:u w:val="single"/>
        </w:rPr>
        <w:t xml:space="preserve">755914</w:t>
      </w:r>
    </w:p>
    <w:p>
      <w:r>
        <w:t xml:space="preserve">@greenwi90277467 Sanon, että tarvitsemme "höyryä", koska se, mitä meillä on nyt, ei toimi vallassa olevan mafian torjumiseksi!</w:t>
      </w:r>
    </w:p>
    <w:p>
      <w:r>
        <w:rPr>
          <w:b/>
          <w:u w:val="single"/>
        </w:rPr>
        <w:t xml:space="preserve">755915</w:t>
      </w:r>
    </w:p>
    <w:p>
      <w:r>
        <w:t xml:space="preserve">@matjasec @lukavalas @NovicaMihajlo Kaikkia ei voi (uudelleen)kouluttaa. Harvalla meistä on varaa kieltäytyä tällaisesta tehtävästä.</w:t>
      </w:r>
    </w:p>
    <w:p>
      <w:r>
        <w:rPr>
          <w:b/>
          <w:u w:val="single"/>
        </w:rPr>
        <w:t xml:space="preserve">755916</w:t>
      </w:r>
    </w:p>
    <w:p>
      <w:r>
        <w:t xml:space="preserve">@leaathenatabako Vitun kukot ja kukot ei ole muuta aikaa kuin keskipäivä, kun aurinko on korkeimmillaan.... Oikea aika.</w:t>
      </w:r>
    </w:p>
    <w:p>
      <w:r>
        <w:rPr>
          <w:b/>
          <w:u w:val="single"/>
        </w:rPr>
        <w:t xml:space="preserve">755917</w:t>
      </w:r>
    </w:p>
    <w:p>
      <w:r>
        <w:t xml:space="preserve">@Svetojed Ei riitä, että vain rekisteröidyt Dboxiin, sinun on itse asiassa asennettava asiakas ja kirjauduttava sisään tällä käyttäjällä.</w:t>
      </w:r>
    </w:p>
    <w:p>
      <w:r>
        <w:rPr>
          <w:b/>
          <w:u w:val="single"/>
        </w:rPr>
        <w:t xml:space="preserve">755918</w:t>
      </w:r>
    </w:p>
    <w:p>
      <w:r>
        <w:t xml:space="preserve">pikku kleptomaanin tekemät punaiset T-paidat. tilauksesta. paperitavarat https://t.co/hQA4QY9B9U</w:t>
      </w:r>
    </w:p>
    <w:p>
      <w:r>
        <w:rPr>
          <w:b/>
          <w:u w:val="single"/>
        </w:rPr>
        <w:t xml:space="preserve">755919</w:t>
      </w:r>
    </w:p>
    <w:p>
      <w:r>
        <w:t xml:space="preserve">@PStendler melko monet panelistit kyseenalaistivat tämän näkemyksen. Mikä on tietenkin myönteistä.</w:t>
      </w:r>
    </w:p>
    <w:p>
      <w:r>
        <w:rPr>
          <w:b/>
          <w:u w:val="single"/>
        </w:rPr>
        <w:t xml:space="preserve">755920</w:t>
      </w:r>
    </w:p>
    <w:p>
      <w:r>
        <w:t xml:space="preserve">@PericaJerkovic @loobadar älä unohda törmätä kärryilläsi satunnaisiin ihmisiin edessäsi.</w:t>
      </w:r>
    </w:p>
    <w:p>
      <w:r>
        <w:rPr>
          <w:b/>
          <w:u w:val="single"/>
        </w:rPr>
        <w:t xml:space="preserve">755921</w:t>
      </w:r>
    </w:p>
    <w:p>
      <w:r>
        <w:t xml:space="preserve">@iamAnej Joo ei ne voi vaan suoraan postata kuvia perseestään sukkahousuissa ilman "fiksua" syytä 😜</w:t>
      </w:r>
    </w:p>
    <w:p>
      <w:r>
        <w:rPr>
          <w:b/>
          <w:u w:val="single"/>
        </w:rPr>
        <w:t xml:space="preserve">755922</w:t>
      </w:r>
    </w:p>
    <w:p>
      <w:r>
        <w:t xml:space="preserve">Slovenian poliisi hajottaa laittomien vedonlyöntiliikkeiden verkoston. 11 rikollisverkoston jäsentä pidätetty.</w:t>
      </w:r>
    </w:p>
    <w:p>
      <w:r>
        <w:rPr>
          <w:b/>
          <w:u w:val="single"/>
        </w:rPr>
        <w:t xml:space="preserve">755923</w:t>
      </w:r>
    </w:p>
    <w:p>
      <w:r>
        <w:t xml:space="preserve">@2sto7 En tiedä tarkalleen, mutta luulen, että jos lämpötila paikan päällä on yli 28 C, työt pitäisi voida keskeyttää. Jopa eläkeläiset. 😅</w:t>
      </w:r>
    </w:p>
    <w:p>
      <w:r>
        <w:rPr>
          <w:b/>
          <w:u w:val="single"/>
        </w:rPr>
        <w:t xml:space="preserve">755924</w:t>
      </w:r>
    </w:p>
    <w:p>
      <w:r>
        <w:t xml:space="preserve">@Pizama @cankarjevdom Älä vain aja valkoisella pakettiautolla ja sulata makeisia...</w:t>
      </w:r>
    </w:p>
    <w:p>
      <w:r>
        <w:rPr>
          <w:b/>
          <w:u w:val="single"/>
        </w:rPr>
        <w:t xml:space="preserve">755925</w:t>
      </w:r>
    </w:p>
    <w:p>
      <w:r>
        <w:t xml:space="preserve">Mutta pieni sika törmäsi ranskalaiseen villakoiraan, joten emme voittaneet tänään...</w:t>
        <w:br/>
        <w:t xml:space="preserve"> #bounce</w:t>
      </w:r>
    </w:p>
    <w:p>
      <w:r>
        <w:rPr>
          <w:b/>
          <w:u w:val="single"/>
        </w:rPr>
        <w:t xml:space="preserve">755926</w:t>
      </w:r>
    </w:p>
    <w:p>
      <w:r>
        <w:t xml:space="preserve">@mrevlje Bec:llä ei ole niin paljon "cekinejä", ja hänen postilaatikkonsa on liian pieni...</w:t>
      </w:r>
    </w:p>
    <w:p>
      <w:r>
        <w:rPr>
          <w:b/>
          <w:u w:val="single"/>
        </w:rPr>
        <w:t xml:space="preserve">755927</w:t>
      </w:r>
    </w:p>
    <w:p>
      <w:r>
        <w:t xml:space="preserve">joku meistä tykkää kuulla #NHL17Kopitar#NHL17Kopitar#NHL17Kopitar#NHL17Kopitar#NHL17Kopitar#NHL17Kopitar#NHL17Kopitar#NHL17Kopitar#NHL17Kopitar#NHL17Kopitar :) https://t.co/0MCN7S3wni</w:t>
      </w:r>
    </w:p>
    <w:p>
      <w:r>
        <w:rPr>
          <w:b/>
          <w:u w:val="single"/>
        </w:rPr>
        <w:t xml:space="preserve">755928</w:t>
      </w:r>
    </w:p>
    <w:p>
      <w:r>
        <w:t xml:space="preserve">@MarjeticaM Muuten hän vaikuttaa sellaiselta vasemmistolaiselta buco-kansanedustajalta. Sama vittuilu, vain spektrin toisella puolella.</w:t>
      </w:r>
    </w:p>
    <w:p>
      <w:r>
        <w:rPr>
          <w:b/>
          <w:u w:val="single"/>
        </w:rPr>
        <w:t xml:space="preserve">755929</w:t>
      </w:r>
    </w:p>
    <w:p>
      <w:r>
        <w:t xml:space="preserve">@vecer @judithineuropa Kuka. on tämä kana. Minua ärsyttää, että tällaiset kanat edustavat naisia politiikassa...</w:t>
      </w:r>
    </w:p>
    <w:p>
      <w:r>
        <w:rPr>
          <w:b/>
          <w:u w:val="single"/>
        </w:rPr>
        <w:t xml:space="preserve">755930</w:t>
      </w:r>
    </w:p>
    <w:p>
      <w:r>
        <w:t xml:space="preserve">Markovci: Liikenne alkaa vasta ensi vuonna, ja se on vuorotellen yksisuuntainen https://t.co/jLkTv9Sabw</w:t>
      </w:r>
    </w:p>
    <w:p>
      <w:r>
        <w:rPr>
          <w:b/>
          <w:u w:val="single"/>
        </w:rPr>
        <w:t xml:space="preserve">755931</w:t>
      </w:r>
    </w:p>
    <w:p>
      <w:r>
        <w:t xml:space="preserve">@krtmen koska se on sama kuin meidän kommunistit, kuka tahansa, jolla ei ole mielenterveysongelmia, ei ole kommunisti.</w:t>
      </w:r>
    </w:p>
    <w:p>
      <w:r>
        <w:rPr>
          <w:b/>
          <w:u w:val="single"/>
        </w:rPr>
        <w:t xml:space="preserve">755932</w:t>
      </w:r>
    </w:p>
    <w:p>
      <w:r>
        <w:t xml:space="preserve">@TjasaZavrh Wtf, ministeriöt ja valtion palvelut rakastavat huijareita, mutta laskuttavat kansaa heidän palkoistaan.</w:t>
      </w:r>
    </w:p>
    <w:p>
      <w:r>
        <w:rPr>
          <w:b/>
          <w:u w:val="single"/>
        </w:rPr>
        <w:t xml:space="preserve">755933</w:t>
      </w:r>
    </w:p>
    <w:p>
      <w:r>
        <w:t xml:space="preserve">@BineTraven @Kersterin12 Ja koska valehtelet ja levität kotiarmeijan hajua, olen estänyt sinut. 🤣🤣🤣</w:t>
      </w:r>
    </w:p>
    <w:p>
      <w:r>
        <w:rPr>
          <w:b/>
          <w:u w:val="single"/>
        </w:rPr>
        <w:t xml:space="preserve">755934</w:t>
      </w:r>
    </w:p>
    <w:p>
      <w:r>
        <w:t xml:space="preserve">Pyöräilyn pumppausradan täydellinen kunnostus Palyssa.</w:t>
        <w:br/>
        <w:t xml:space="preserve">https://t.co/aPvtWvK7sT https://t.co/XQ10TaKKPP https://t.co/XQ10TaKKPP</w:t>
      </w:r>
    </w:p>
    <w:p>
      <w:r>
        <w:rPr>
          <w:b/>
          <w:u w:val="single"/>
        </w:rPr>
        <w:t xml:space="preserve">755935</w:t>
      </w:r>
    </w:p>
    <w:p>
      <w:r>
        <w:t xml:space="preserve">@drfilomena @JernejaJF Älä ole ääliö, ympyröi numero (toivottavasti en ole liian myöhässä).</w:t>
      </w:r>
    </w:p>
    <w:p>
      <w:r>
        <w:rPr>
          <w:b/>
          <w:u w:val="single"/>
        </w:rPr>
        <w:t xml:space="preserve">755936</w:t>
      </w:r>
    </w:p>
    <w:p>
      <w:r>
        <w:t xml:space="preserve">@altSaulin @vinkovasle1 @StrankaSMC @JaniModern Se on erittäin hyvä paskan sekoittamiseen.</w:t>
      </w:r>
    </w:p>
    <w:p>
      <w:r>
        <w:rPr>
          <w:b/>
          <w:u w:val="single"/>
        </w:rPr>
        <w:t xml:space="preserve">755937</w:t>
      </w:r>
    </w:p>
    <w:p>
      <w:r>
        <w:t xml:space="preserve">Miksi jotkut tupakoitsijat eivät sairastu syöpään - Jokainen poltettu savuke lisää tupakoitsijoiden syöpäriskiä... https://t.co/RfWB1GC0pT...</w:t>
      </w:r>
    </w:p>
    <w:p>
      <w:r>
        <w:rPr>
          <w:b/>
          <w:u w:val="single"/>
        </w:rPr>
        <w:t xml:space="preserve">755938</w:t>
      </w:r>
    </w:p>
    <w:p>
      <w:r>
        <w:t xml:space="preserve">@MStrovs Mutta he ovat epäonnisia, koska Junker ei ole enää presidentti! Uusi presidentti ei nipistele miesten isoja takamuksia kuten edeltäjänsä.</w:t>
      </w:r>
    </w:p>
    <w:p>
      <w:r>
        <w:rPr>
          <w:b/>
          <w:u w:val="single"/>
        </w:rPr>
        <w:t xml:space="preserve">755939</w:t>
      </w:r>
    </w:p>
    <w:p>
      <w:r>
        <w:t xml:space="preserve">Se, kun keksinmurut putoavat kaulustasi alas. Ja ne ärsyttävät sinua helvetisti. Mutta on liian kylmä ravistella niitä pois. #fwp</w:t>
      </w:r>
    </w:p>
    <w:p>
      <w:r>
        <w:rPr>
          <w:b/>
          <w:u w:val="single"/>
        </w:rPr>
        <w:t xml:space="preserve">755940</w:t>
      </w:r>
    </w:p>
    <w:p>
      <w:r>
        <w:t xml:space="preserve">Ensimmäinen aamiainen päiväkodissa. Yksivuotiaat saavat monisalamia!!!! Sanon sen kerran, poly salami! Wtf!</w:t>
      </w:r>
    </w:p>
    <w:p>
      <w:r>
        <w:rPr>
          <w:b/>
          <w:u w:val="single"/>
        </w:rPr>
        <w:t xml:space="preserve">755941</w:t>
      </w:r>
    </w:p>
    <w:p>
      <w:r>
        <w:t xml:space="preserve">#Bučke E43P03 - PRESIDENTTI PAHOR Etsii paikkaa uudelle asuinpaikalle https://t.co/BZ9d8xX7CH</w:t>
      </w:r>
    </w:p>
    <w:p>
      <w:r>
        <w:rPr>
          <w:b/>
          <w:u w:val="single"/>
        </w:rPr>
        <w:t xml:space="preserve">755942</w:t>
      </w:r>
    </w:p>
    <w:p>
      <w:r>
        <w:t xml:space="preserve">Nuoret miehet nyt juokaa malja veljet laulakaamme Rakkaudelle kotiseuturakkaudelle sydän kirkas ja silmä tekee maanmiehen ja hänen kunniansa kanssa häntä sydämellisesti puolustaa kutsuttu aika</w:t>
      </w:r>
    </w:p>
    <w:p>
      <w:r>
        <w:rPr>
          <w:b/>
          <w:u w:val="single"/>
        </w:rPr>
        <w:t xml:space="preserve">755943</w:t>
      </w:r>
    </w:p>
    <w:p>
      <w:r>
        <w:t xml:space="preserve">#forUTD on "game changer", avain muutokseen, muutoksen lakmustestaus, muutoksen katalysaattori https://t.co/lo0aKfzAQU</w:t>
      </w:r>
    </w:p>
    <w:p>
      <w:r>
        <w:rPr>
          <w:b/>
          <w:u w:val="single"/>
        </w:rPr>
        <w:t xml:space="preserve">755944</w:t>
      </w:r>
    </w:p>
    <w:p>
      <w:r>
        <w:t xml:space="preserve">@BojanPozar @GregorVirant1 @JanezPogorelec @DKosir7 @LahovnikMatej OMB, ylimielisyytesi on uskomatonta!</w:t>
      </w:r>
    </w:p>
    <w:p>
      <w:r>
        <w:rPr>
          <w:b/>
          <w:u w:val="single"/>
        </w:rPr>
        <w:t xml:space="preserve">755945</w:t>
      </w:r>
    </w:p>
    <w:p>
      <w:r>
        <w:t xml:space="preserve">Edes Quasimodo ei voisi sammuttaa tätä 🤷🏻♂️ #notredame https://t.co/lpPF1HpznG</w:t>
      </w:r>
    </w:p>
    <w:p>
      <w:r>
        <w:rPr>
          <w:b/>
          <w:u w:val="single"/>
        </w:rPr>
        <w:t xml:space="preserve">755946</w:t>
      </w:r>
    </w:p>
    <w:p>
      <w:r>
        <w:t xml:space="preserve">@nikkitrnovec #AvtomatJeNafilan!!!!!!!!!!! Sitä ei tapahdu usein... Kerro ihmisille, etteivät he saa varastaa Kinder buenots -laatikoita!</w:t>
      </w:r>
    </w:p>
    <w:p>
      <w:r>
        <w:rPr>
          <w:b/>
          <w:u w:val="single"/>
        </w:rPr>
        <w:t xml:space="preserve">755947</w:t>
      </w:r>
    </w:p>
    <w:p>
      <w:r>
        <w:t xml:space="preserve">Uusi ryöstö on muuten tulossa kiinteistöveron muodossa, jota libertaari Tavelis tukee.</w:t>
      </w:r>
    </w:p>
    <w:p>
      <w:r>
        <w:rPr>
          <w:b/>
          <w:u w:val="single"/>
        </w:rPr>
        <w:t xml:space="preserve">755948</w:t>
      </w:r>
    </w:p>
    <w:p>
      <w:r>
        <w:t xml:space="preserve">Tänä yönä on kuulemma -3 astetta pakkasta ja lunta. Täällä lennolla poltan plus miljoona ramppilasin läpi... #ontheroad</w:t>
      </w:r>
    </w:p>
    <w:p>
      <w:r>
        <w:rPr>
          <w:b/>
          <w:u w:val="single"/>
        </w:rPr>
        <w:t xml:space="preserve">755949</w:t>
      </w:r>
    </w:p>
    <w:p>
      <w:r>
        <w:t xml:space="preserve">@Klino88 Ei lainkaan. Kortteli 70-luvulta, enimmäkseen nuoria perheitä, no, Abrahamin ympärillä, kaksi iäkästä pariskuntaa ja kaksi nuorta sinkkumiestä.</w:t>
      </w:r>
    </w:p>
    <w:p>
      <w:r>
        <w:rPr>
          <w:b/>
          <w:u w:val="single"/>
        </w:rPr>
        <w:t xml:space="preserve">755950</w:t>
      </w:r>
    </w:p>
    <w:p>
      <w:r>
        <w:t xml:space="preserve">Mutta pysähdyin juuri ennen tien ylitystä, otin hölmön härkäni pois ja ravistin kivet pois. #classy</w:t>
      </w:r>
    </w:p>
    <w:p>
      <w:r>
        <w:rPr>
          <w:b/>
          <w:u w:val="single"/>
        </w:rPr>
        <w:t xml:space="preserve">755951</w:t>
      </w:r>
    </w:p>
    <w:p>
      <w:r>
        <w:t xml:space="preserve">@had Rajš mennä pellolle, voimme myös mennä yhdessä yhdelle furolle ;) https://t.co/HFFZviPtjo</w:t>
      </w:r>
    </w:p>
    <w:p>
      <w:r>
        <w:rPr>
          <w:b/>
          <w:u w:val="single"/>
        </w:rPr>
        <w:t xml:space="preserve">755952</w:t>
      </w:r>
    </w:p>
    <w:p>
      <w:r>
        <w:t xml:space="preserve">@Pertinacal No, jos olet varma, että kyseessä on manipulointi, haluatko lyödä vetoa?</w:t>
        <w:br/>
        <w:t xml:space="preserve"> Tuoppi olutta, jonka Jankovic voittaa ensimmäisessä erässä!</w:t>
      </w:r>
    </w:p>
    <w:p>
      <w:r>
        <w:rPr>
          <w:b/>
          <w:u w:val="single"/>
        </w:rPr>
        <w:t xml:space="preserve">755953</w:t>
      </w:r>
    </w:p>
    <w:p>
      <w:r>
        <w:t xml:space="preserve">Vain muistutus niille, jotka eivät tiedä, mistä kaikki puhuvat huomenna - voit katsoa #avtokaraokea Ladon ja @mi2bandin kanssa @Voyo_si !</w:t>
      </w:r>
    </w:p>
    <w:p>
      <w:r>
        <w:rPr>
          <w:b/>
          <w:u w:val="single"/>
        </w:rPr>
        <w:t xml:space="preserve">755954</w:t>
      </w:r>
    </w:p>
    <w:p>
      <w:r>
        <w:t xml:space="preserve">Ei. Me pelkäämme niitä harvoja kusipäitä, jotka pitävät rajan auki! https://t.co/otPy2UZxeS ...</w:t>
      </w:r>
    </w:p>
    <w:p>
      <w:r>
        <w:rPr>
          <w:b/>
          <w:u w:val="single"/>
        </w:rPr>
        <w:t xml:space="preserve">755955</w:t>
      </w:r>
    </w:p>
    <w:p>
      <w:r>
        <w:t xml:space="preserve">Olisin suositellut joitakin sinisiä syötäväksi mustana perjantaina, mutta he lopettivat twiittaamisen.</w:t>
      </w:r>
    </w:p>
    <w:p>
      <w:r>
        <w:rPr>
          <w:b/>
          <w:u w:val="single"/>
        </w:rPr>
        <w:t xml:space="preserve">755956</w:t>
      </w:r>
    </w:p>
    <w:p>
      <w:r>
        <w:t xml:space="preserve">Lakatkaa pilkkaamasta RSHR:ää ja sen donitsin leipomista. Kaveri on varmistamassa työpaikkaa Trojanissa.</w:t>
      </w:r>
    </w:p>
    <w:p>
      <w:r>
        <w:rPr>
          <w:b/>
          <w:u w:val="single"/>
        </w:rPr>
        <w:t xml:space="preserve">755957</w:t>
      </w:r>
    </w:p>
    <w:p>
      <w:r>
        <w:t xml:space="preserve">@edvardkadic .Olen sanonut sen koko ajan. Mikä mulkku talot, autot, ränsistyneet mökit, paskiaiset. Kenellä on koira, kysyn minä? No, kuka????</w:t>
      </w:r>
    </w:p>
    <w:p>
      <w:r>
        <w:rPr>
          <w:b/>
          <w:u w:val="single"/>
        </w:rPr>
        <w:t xml:space="preserve">755958</w:t>
      </w:r>
    </w:p>
    <w:p>
      <w:r>
        <w:t xml:space="preserve">@Bojana64786987 @magdamekina @EPameten tällaiset marttyyrit, jotka toipuvat vasta illalla twiittaamaan jotain viisasta. Joka tapauksessa, kiitos!</w:t>
      </w:r>
    </w:p>
    <w:p>
      <w:r>
        <w:rPr>
          <w:b/>
          <w:u w:val="single"/>
        </w:rPr>
        <w:t xml:space="preserve">755959</w:t>
      </w:r>
    </w:p>
    <w:p>
      <w:r>
        <w:t xml:space="preserve">Katson pitkästä aikaa uutisia POP-televisiosta. Madonna, he ovat vielä suurempia kommunistisia propagandisteja kuin Hanzi. https://t.co/HFiykOO8q3.</w:t>
      </w:r>
    </w:p>
    <w:p>
      <w:r>
        <w:rPr>
          <w:b/>
          <w:u w:val="single"/>
        </w:rPr>
        <w:t xml:space="preserve">755960</w:t>
      </w:r>
    </w:p>
    <w:p>
      <w:r>
        <w:t xml:space="preserve">@Matej_Klaric @MarkoPavlisic @AlHarlamov Mikä... vei henkeäsi? Täyttäkää tyhjä: Kaikki tasa-arvoisia = kaikki köyhiä!!!!</w:t>
      </w:r>
    </w:p>
    <w:p>
      <w:r>
        <w:rPr>
          <w:b/>
          <w:u w:val="single"/>
        </w:rPr>
        <w:t xml:space="preserve">755961</w:t>
      </w:r>
    </w:p>
    <w:p>
      <w:r>
        <w:t xml:space="preserve">Joulupukki peruutetaan toistaiseksi, Tonin ilmoittaa, koska kristillisten arvojen maassa emme aio ryhtyä pakanallisiksi.</w:t>
      </w:r>
    </w:p>
    <w:p>
      <w:r>
        <w:rPr>
          <w:b/>
          <w:u w:val="single"/>
        </w:rPr>
        <w:t xml:space="preserve">755962</w:t>
      </w:r>
    </w:p>
    <w:p>
      <w:r>
        <w:t xml:space="preserve">[Video] Inhottavaa! Maahanmuuttaja puukottaa koiranpentua ilman minkäänlaista katumusta! https://t.co/C1TSnSgE6o via @Nova24TV</w:t>
      </w:r>
    </w:p>
    <w:p>
      <w:r>
        <w:rPr>
          <w:b/>
          <w:u w:val="single"/>
        </w:rPr>
        <w:t xml:space="preserve">755963</w:t>
      </w:r>
    </w:p>
    <w:p>
      <w:r>
        <w:t xml:space="preserve">Miten on mahdollista, että #ptujlake #onesnazenapolja #suojelu me tuhoamme luontoa itsellemme niin paljon lintukuolemia</w:t>
      </w:r>
    </w:p>
    <w:p>
      <w:r>
        <w:rPr>
          <w:b/>
          <w:u w:val="single"/>
        </w:rPr>
        <w:t xml:space="preserve">755964</w:t>
      </w:r>
    </w:p>
    <w:p>
      <w:r>
        <w:t xml:space="preserve">Terveydenhuollon työntekijät kaipaavat potilaita koskevia käytännesääntöjä, joissa olisi edes jonkinlainen etiketti. https://t.co/jwLgwLsodr</w:t>
      </w:r>
    </w:p>
    <w:p>
      <w:r>
        <w:rPr>
          <w:b/>
          <w:u w:val="single"/>
        </w:rPr>
        <w:t xml:space="preserve">755965</w:t>
      </w:r>
    </w:p>
    <w:p>
      <w:r>
        <w:t xml:space="preserve">@motobrane Patriootit, eivät vasemmistolaiset, jotka leviävät kuin rupiset.</w:t>
      </w:r>
    </w:p>
    <w:p>
      <w:r>
        <w:rPr>
          <w:b/>
          <w:u w:val="single"/>
        </w:rPr>
        <w:t xml:space="preserve">755966</w:t>
      </w:r>
    </w:p>
    <w:p>
      <w:r>
        <w:t xml:space="preserve">@motobrane @MiroCerar @MarijaSoba @washingtonpost @MZZRS @vladaRS @SLOinUSA @USEmbassySLO Hän ei koskaan nouse nelinkontin. #resistance</w:t>
      </w:r>
    </w:p>
    <w:p>
      <w:r>
        <w:rPr>
          <w:b/>
          <w:u w:val="single"/>
        </w:rPr>
        <w:t xml:space="preserve">755967</w:t>
      </w:r>
    </w:p>
    <w:p>
      <w:r>
        <w:t xml:space="preserve">@ZigaTurk yksi kappale Lennonilta, ehkä se antaa sinulle inspiraatiota näinä aikoina, kun he laittavat sinut vaaraan https://t.co/wQIfgT1sdA #nightguard</w:t>
      </w:r>
    </w:p>
    <w:p>
      <w:r>
        <w:rPr>
          <w:b/>
          <w:u w:val="single"/>
        </w:rPr>
        <w:t xml:space="preserve">755968</w:t>
      </w:r>
    </w:p>
    <w:p>
      <w:r>
        <w:t xml:space="preserve">@tradicijaslo Ja mitä halusit sanoa? Että osaat lisätä linkkejä TW:hen? Koska leike on kipeä.</w:t>
      </w:r>
    </w:p>
    <w:p>
      <w:r>
        <w:rPr>
          <w:b/>
          <w:u w:val="single"/>
        </w:rPr>
        <w:t xml:space="preserve">755969</w:t>
      </w:r>
    </w:p>
    <w:p>
      <w:r>
        <w:t xml:space="preserve">Ota ohjakset haltuun ja nosta elämäsi laatua meditaation avulla https://t.co/4fYHVWbJjy https://t.co/1gCl5BKsCz https://t.co/1gCl5BKsCz</w:t>
      </w:r>
    </w:p>
    <w:p>
      <w:r>
        <w:rPr>
          <w:b/>
          <w:u w:val="single"/>
        </w:rPr>
        <w:t xml:space="preserve">755970</w:t>
      </w:r>
    </w:p>
    <w:p>
      <w:r>
        <w:t xml:space="preserve">Uuni on jo lämpenemässä korkeimpaan lämpötilaan "pizzapäivän" alkua varten rautatieasemalla. Tiedät jo leivän uunista ja... https://t.co/jPiJd1OPHe...</w:t>
      </w:r>
    </w:p>
    <w:p>
      <w:r>
        <w:rPr>
          <w:b/>
          <w:u w:val="single"/>
        </w:rPr>
        <w:t xml:space="preserve">755971</w:t>
      </w:r>
    </w:p>
    <w:p>
      <w:r>
        <w:t xml:space="preserve">@KatarinaJenko He palasivat 10 minuutissa asennettavien kahvojen kanssa.</w:t>
      </w:r>
    </w:p>
    <w:p>
      <w:r>
        <w:rPr>
          <w:b/>
          <w:u w:val="single"/>
        </w:rPr>
        <w:t xml:space="preserve">755972</w:t>
      </w:r>
    </w:p>
    <w:p>
      <w:r>
        <w:t xml:space="preserve">@deneb58 @JozePlut Indoktrinaatiota on kaikissa muodoissaan... yksi on pahempi kuin toinen... kaikki ovat pahoja... 😄</w:t>
      </w:r>
    </w:p>
    <w:p>
      <w:r>
        <w:rPr>
          <w:b/>
          <w:u w:val="single"/>
        </w:rPr>
        <w:t xml:space="preserve">755973</w:t>
      </w:r>
    </w:p>
    <w:p>
      <w:r>
        <w:t xml:space="preserve">-Kummalle olet, partisaaneille vai kotikaartille?</w:t>
        <w:br/>
        <w:t xml:space="preserve">- Olen Manchester Unitedin</w:t>
      </w:r>
      <w:r>
        <w:br/>
        <w:br/>
        <w:t xml:space="preserve"> Tyhmyys on fiksuutta. Alan vihdoin ymmärtää tautologian.</w:t>
      </w:r>
    </w:p>
    <w:p>
      <w:r>
        <w:rPr>
          <w:b/>
          <w:u w:val="single"/>
        </w:rPr>
        <w:t xml:space="preserve">755974</w:t>
      </w:r>
    </w:p>
    <w:p>
      <w:r>
        <w:t xml:space="preserve">Eräs lakimies sanoi luennolla: "Illalla jotkut tyytyvät ruokaan, toiset kirjoittavat uhkaavia sähköposteja. Minun on kirjoitettava lisää sähköposteja.</w:t>
      </w:r>
    </w:p>
    <w:p>
      <w:r>
        <w:rPr>
          <w:b/>
          <w:u w:val="single"/>
        </w:rPr>
        <w:t xml:space="preserve">755975</w:t>
      </w:r>
    </w:p>
    <w:p>
      <w:r>
        <w:t xml:space="preserve">@Daj_Manj @JoAnnaOfArT Heille sillä ei ole mitään merkitystä, koska arabit ja zamorcit syövät heidän eläkkeensä.</w:t>
      </w:r>
    </w:p>
    <w:p>
      <w:r>
        <w:rPr>
          <w:b/>
          <w:u w:val="single"/>
        </w:rPr>
        <w:t xml:space="preserve">755976</w:t>
      </w:r>
    </w:p>
    <w:p>
      <w:r>
        <w:t xml:space="preserve">@tmoven @TvslV Matjaž, valitettavasti Hanžek ei voi huolehtia mistään muusta kuin omasta perseestään:):):):):):):))</w:t>
      </w:r>
    </w:p>
    <w:p>
      <w:r>
        <w:rPr>
          <w:b/>
          <w:u w:val="single"/>
        </w:rPr>
        <w:t xml:space="preserve">755977</w:t>
      </w:r>
    </w:p>
    <w:p>
      <w:r>
        <w:t xml:space="preserve">@zasledovalec70 No...Tule jos uskallat...Minulla on kotona savuttomia savukkeita...Pidän ne muistona...cc</w:t>
      </w:r>
    </w:p>
    <w:p>
      <w:r>
        <w:rPr>
          <w:b/>
          <w:u w:val="single"/>
        </w:rPr>
        <w:t xml:space="preserve">755978</w:t>
      </w:r>
    </w:p>
    <w:p>
      <w:r>
        <w:t xml:space="preserve">@DavidNovak17 @MarjeticaM Ja tietenkin viranomaiset (@police_si , esim.) sulkevat silmänsä...</w:t>
      </w:r>
    </w:p>
    <w:p>
      <w:r>
        <w:rPr>
          <w:b/>
          <w:u w:val="single"/>
        </w:rPr>
        <w:t xml:space="preserve">755979</w:t>
      </w:r>
    </w:p>
    <w:p>
      <w:r>
        <w:t xml:space="preserve">Valitettavasti iltapiknik ei voi tapahtua ilman kirkasta taivasta. https://t.co/TofvlTXtUX.</w:t>
      </w:r>
    </w:p>
    <w:p>
      <w:r>
        <w:rPr>
          <w:b/>
          <w:u w:val="single"/>
        </w:rPr>
        <w:t xml:space="preserve">755980</w:t>
      </w:r>
    </w:p>
    <w:p>
      <w:r>
        <w:t xml:space="preserve">Käyttäkäähän nöyrästi #toplplod #loitsusivustoa. Älkää olko spiloferderbers;) jotta minun on helpompi seurata teitä!</w:t>
      </w:r>
    </w:p>
    <w:p>
      <w:r>
        <w:rPr>
          <w:b/>
          <w:u w:val="single"/>
        </w:rPr>
        <w:t xml:space="preserve">755981</w:t>
      </w:r>
    </w:p>
    <w:p>
      <w:r>
        <w:t xml:space="preserve">OSTAA KIINASTA? Tuotteita verotetaan niiden arvosta riippumatta - https://t.co/B8AHLsRFOF https://t.co/3OqD6KUgTF https://t.co/3OqD6KUgTF</w:t>
      </w:r>
    </w:p>
    <w:p>
      <w:r>
        <w:rPr>
          <w:b/>
          <w:u w:val="single"/>
        </w:rPr>
        <w:t xml:space="preserve">755982</w:t>
      </w:r>
    </w:p>
    <w:p>
      <w:r>
        <w:t xml:space="preserve">Silti kaikki typerykset marssivat, koska he ovat mädän kommunismin klooneja, joilla on sisäänrakennettu aivoproteesi https://t.co/PJoFkU60vO</w:t>
      </w:r>
    </w:p>
    <w:p>
      <w:r>
        <w:rPr>
          <w:b/>
          <w:u w:val="single"/>
        </w:rPr>
        <w:t xml:space="preserve">755983</w:t>
      </w:r>
    </w:p>
    <w:p>
      <w:r>
        <w:t xml:space="preserve">@vecer No vihdoin oikeaan suuntaan. Ei jahdata muutamaa kilometriä liian kovaa, vyötetään vyöt kiinni.... Alkoholi ratissa on keskeinen paha liikenteessä!!!!!</w:t>
      </w:r>
    </w:p>
    <w:p>
      <w:r>
        <w:rPr>
          <w:b/>
          <w:u w:val="single"/>
        </w:rPr>
        <w:t xml:space="preserve">755984</w:t>
      </w:r>
    </w:p>
    <w:p>
      <w:r>
        <w:t xml:space="preserve">Kaikki tukeni katalonialaisille, yrittäkää päästä eroon mahdollisimman monista espanjalaisista fasisteista, jotka ovat liittyneet teihin, pettäneet meidät ja lisääntyvät nyt kuin rotat.</w:t>
      </w:r>
    </w:p>
    <w:p>
      <w:r>
        <w:rPr>
          <w:b/>
          <w:u w:val="single"/>
        </w:rPr>
        <w:t xml:space="preserve">755985</w:t>
      </w:r>
    </w:p>
    <w:p>
      <w:r>
        <w:t xml:space="preserve">"Miksi Mariborin asukkaat kutsuvat slovenialaisia sammakkomiehiksi?" nuorempi tyttäreni kysyy minulta. "Tarkoitatko Ljubljanan asukkaita?" "Tarkoitatko Ljubljanan asukkaita?" "Kyllä, sillä ei ole väliä. No, miksi?"</w:t>
      </w:r>
    </w:p>
    <w:p>
      <w:r>
        <w:rPr>
          <w:b/>
          <w:u w:val="single"/>
        </w:rPr>
        <w:t xml:space="preserve">755986</w:t>
      </w:r>
    </w:p>
    <w:p>
      <w:r>
        <w:t xml:space="preserve">@LahovnikMatej Nämä ovat politkommissarikaadereita kuten ennen vanhaan. He varmistavat, että liiketoimintamme jatkuu.</w:t>
      </w:r>
    </w:p>
    <w:p>
      <w:r>
        <w:rPr>
          <w:b/>
          <w:u w:val="single"/>
        </w:rPr>
        <w:t xml:space="preserve">755987</w:t>
      </w:r>
    </w:p>
    <w:p>
      <w:r>
        <w:t xml:space="preserve">#KraskaVarda perustettu!</w:t>
        <w:br/>
        <w:t xml:space="preserve"> Mitä nyt?</w:t>
        <w:br/>
        <w:t xml:space="preserve"> Keinutetaan vielä yksi ja mennään nukkumaan!🌞</w:t>
      </w:r>
    </w:p>
    <w:p>
      <w:r>
        <w:rPr>
          <w:b/>
          <w:u w:val="single"/>
        </w:rPr>
        <w:t xml:space="preserve">755988</w:t>
      </w:r>
    </w:p>
    <w:p>
      <w:r>
        <w:t xml:space="preserve">@toplovodar Ehkä syömme ruokaa. Korvasi joitakin puutteita. #nebuloze</w:t>
      </w:r>
    </w:p>
    <w:p>
      <w:r>
        <w:rPr>
          <w:b/>
          <w:u w:val="single"/>
        </w:rPr>
        <w:t xml:space="preserve">755989</w:t>
      </w:r>
    </w:p>
    <w:p>
      <w:r>
        <w:t xml:space="preserve">@enxeny kommunistit @pikalo käyttävät ensin lapsia mielenosoituksiin, mutta he ovat suurimpia ympäristön saastuttajia.</w:t>
      </w:r>
    </w:p>
    <w:p>
      <w:r>
        <w:rPr>
          <w:b/>
          <w:u w:val="single"/>
        </w:rPr>
        <w:t xml:space="preserve">755990</w:t>
      </w:r>
    </w:p>
    <w:p>
      <w:r>
        <w:t xml:space="preserve">@vmatijevec @Chuppacadabra Ei.</w:t>
        <w:br/>
        <w:t xml:space="preserve"> Mutta noitavaino, jota ohjaavat puoskaritohtorit ja maksetut toimittajat.</w:t>
      </w:r>
    </w:p>
    <w:p>
      <w:r>
        <w:rPr>
          <w:b/>
          <w:u w:val="single"/>
        </w:rPr>
        <w:t xml:space="preserve">755991</w:t>
      </w:r>
    </w:p>
    <w:p>
      <w:r>
        <w:t xml:space="preserve">Toistan itseni. Mertik on ylivoimaisesti liigan huonoin erotuomari suhteessa pelaajiin. https://t.co/KlYCMajukO</w:t>
      </w:r>
    </w:p>
    <w:p>
      <w:r>
        <w:rPr>
          <w:b/>
          <w:u w:val="single"/>
        </w:rPr>
        <w:t xml:space="preserve">755992</w:t>
      </w:r>
    </w:p>
    <w:p>
      <w:r>
        <w:t xml:space="preserve">Italialaiset toimittajat vahvistavat, että Nibalin nikama on murtunut. Hän ei aloita huomenna. #TDF2018 #TDFTVS</w:t>
      </w:r>
    </w:p>
    <w:p>
      <w:r>
        <w:rPr>
          <w:b/>
          <w:u w:val="single"/>
        </w:rPr>
        <w:t xml:space="preserve">755993</w:t>
      </w:r>
    </w:p>
    <w:p>
      <w:r>
        <w:t xml:space="preserve">Saksalaisilla menee huonosti. Mutta jos niillä on kiire, ne voivat avautua ja alkaa jauhaa kaikkea edessään. #jalkapallo #WorldCup</w:t>
      </w:r>
    </w:p>
    <w:p>
      <w:r>
        <w:rPr>
          <w:b/>
          <w:u w:val="single"/>
        </w:rPr>
        <w:t xml:space="preserve">755994</w:t>
      </w:r>
    </w:p>
    <w:p>
      <w:r>
        <w:t xml:space="preserve">Alle 2 tunnin kuluttua 50 Shades of a Woman käynnistyy @Koper_Istria</w:t>
        <w:br/>
        <w:t xml:space="preserve">@ZavodSIFILM @MestoKoperissa</w:t>
      </w:r>
    </w:p>
    <w:p>
      <w:r>
        <w:rPr>
          <w:b/>
          <w:u w:val="single"/>
        </w:rPr>
        <w:t xml:space="preserve">755995</w:t>
      </w:r>
    </w:p>
    <w:p>
      <w:r>
        <w:t xml:space="preserve">Kissalla oli onnea, sillä luoti ei osunut tunkeutujan elintärkeisiin elimiin, vaikka se ampui sen vartalon läpi.</w:t>
        <w:br/>
        <w:t xml:space="preserve">https://t.co/ZEfaGP8ovf</w:t>
      </w:r>
    </w:p>
    <w:p>
      <w:r>
        <w:rPr>
          <w:b/>
          <w:u w:val="single"/>
        </w:rPr>
        <w:t xml:space="preserve">755996</w:t>
      </w:r>
    </w:p>
    <w:p>
      <w:r>
        <w:t xml:space="preserve">@Medeja_7 @Carin2013 Jos @RevijaReporter on oikeistolainen cajtng, sillä ei pitäisi olla varaa tällaiseen otsikkoon.</w:t>
      </w:r>
    </w:p>
    <w:p>
      <w:r>
        <w:rPr>
          <w:b/>
          <w:u w:val="single"/>
        </w:rPr>
        <w:t xml:space="preserve">755997</w:t>
      </w:r>
    </w:p>
    <w:p>
      <w:r>
        <w:t xml:space="preserve">Vielä kerran. Käänsin juuri sivua, ja punainen painike on kadonnut. #ptič https://t.co/aq6rbez26O</w:t>
      </w:r>
    </w:p>
    <w:p>
      <w:r>
        <w:rPr>
          <w:b/>
          <w:u w:val="single"/>
        </w:rPr>
        <w:t xml:space="preserve">755998</w:t>
      </w:r>
    </w:p>
    <w:p>
      <w:r>
        <w:t xml:space="preserve">@tfajon @strankaSD Se on rakas muisto, kun muutama swab ampui panttivankeja, kun vapauttajat ryöstivät talonpoikia...</w:t>
      </w:r>
    </w:p>
    <w:p>
      <w:r>
        <w:rPr>
          <w:b/>
          <w:u w:val="single"/>
        </w:rPr>
        <w:t xml:space="preserve">755999</w:t>
      </w:r>
    </w:p>
    <w:p>
      <w:r>
        <w:t xml:space="preserve">Show Primožin kanssa palaa 24kitcheniin https://t.co/SSslPN2ry3 https://t.co/WMsqlwj2C6 https://t.co/WMsqlwj2C6</w:t>
      </w:r>
    </w:p>
    <w:p>
      <w:r>
        <w:rPr>
          <w:b/>
          <w:u w:val="single"/>
        </w:rPr>
        <w:t xml:space="preserve">756000</w:t>
      </w:r>
    </w:p>
    <w:p>
      <w:r>
        <w:t xml:space="preserve">On aika saattaa ensihoitaja pidätykseen.</w:t>
        <w:br/>
        <w:br/>
        <w:t xml:space="preserve"> Mason ja ex-vaimo "palautettu" rantakiinteistöihin https://t.co/grSVZuvKhC</w:t>
      </w:r>
    </w:p>
    <w:p>
      <w:r>
        <w:rPr>
          <w:b/>
          <w:u w:val="single"/>
        </w:rPr>
        <w:t xml:space="preserve">756001</w:t>
      </w:r>
    </w:p>
    <w:p>
      <w:r>
        <w:t xml:space="preserve">@JakaDolinar2 Ja he ottivat valokuvia. Korkit ovat rikki. Ranskalaisten kolmosten vanhemmat on myös potkittava ulos. Ne ovat kieroja.</w:t>
      </w:r>
    </w:p>
    <w:p>
      <w:r>
        <w:rPr>
          <w:b/>
          <w:u w:val="single"/>
        </w:rPr>
        <w:t xml:space="preserve">756002</w:t>
      </w:r>
    </w:p>
    <w:p>
      <w:r>
        <w:t xml:space="preserve">Vuonna 1999, kun vaadin 300 metrin kaistaleen evakuointia, kun 900 kiloa painava kaivos purettiin Koperin satamassa, Delan toimittaja teki meistä pilkkaa. #bombavMB</w:t>
      </w:r>
    </w:p>
    <w:p>
      <w:r>
        <w:rPr>
          <w:b/>
          <w:u w:val="single"/>
        </w:rPr>
        <w:t xml:space="preserve">756003</w:t>
      </w:r>
    </w:p>
    <w:p>
      <w:r>
        <w:t xml:space="preserve">Pelottomat naiset torjuvat vaihdevuodet uimalla jääkylmässä vedessä https://t.co/3w41dfHP3B https://t.co/Ulf3KICCcB</w:t>
      </w:r>
    </w:p>
    <w:p>
      <w:r>
        <w:rPr>
          <w:b/>
          <w:u w:val="single"/>
        </w:rPr>
        <w:t xml:space="preserve">756004</w:t>
      </w:r>
    </w:p>
    <w:p>
      <w:r>
        <w:t xml:space="preserve">@steinbuch Mutta oletko unohtanut Kahlon höpinät viimeisten neljän vuoden ajalta? Kuten kävi ilmi, äänestäjät eivät sitä tehneet.</w:t>
      </w:r>
    </w:p>
    <w:p>
      <w:r>
        <w:rPr>
          <w:b/>
          <w:u w:val="single"/>
        </w:rPr>
        <w:t xml:space="preserve">756005</w:t>
      </w:r>
    </w:p>
    <w:p>
      <w:r>
        <w:t xml:space="preserve">@Andrej02295959 Eutanasia on huomattavasti halvempaa kuin useimpien potilaiden kustannukset sairaaloissa elämänsä lopussa.</w:t>
      </w:r>
    </w:p>
    <w:p>
      <w:r>
        <w:rPr>
          <w:b/>
          <w:u w:val="single"/>
        </w:rPr>
        <w:t xml:space="preserve">756006</w:t>
      </w:r>
    </w:p>
    <w:p>
      <w:r>
        <w:t xml:space="preserve">@Odbita @Val202 @rtvslo Jos lohkoketjutekniikkaa käytetään, kaikki on laillista.</w:t>
      </w:r>
    </w:p>
    <w:p>
      <w:r>
        <w:rPr>
          <w:b/>
          <w:u w:val="single"/>
        </w:rPr>
        <w:t xml:space="preserve">756007</w:t>
      </w:r>
    </w:p>
    <w:p>
      <w:r>
        <w:t xml:space="preserve">@BokiNachbar Enemmän ongelmia aiheuttavat unelmoijat, jotka eivät ole tietoisia ympäristöstään ja ajavat 100 kmh moottoritiellä.</w:t>
      </w:r>
    </w:p>
    <w:p>
      <w:r>
        <w:rPr>
          <w:b/>
          <w:u w:val="single"/>
        </w:rPr>
        <w:t xml:space="preserve">756008</w:t>
      </w:r>
    </w:p>
    <w:p>
      <w:r>
        <w:t xml:space="preserve">@jelka_godec @JanjaSl Häpeä @JanjaSl, näet kuinka paljon hän seuraa DZ RS: n työtä... ja mitä hölynpölyä hän kirjoittaa....</w:t>
      </w:r>
    </w:p>
    <w:p>
      <w:r>
        <w:rPr>
          <w:b/>
          <w:u w:val="single"/>
        </w:rPr>
        <w:t xml:space="preserve">756009</w:t>
      </w:r>
    </w:p>
    <w:p>
      <w:r>
        <w:t xml:space="preserve">2.SNL: Rok Grudina: "Toivottavasti jatkamme samassa rytmissä" - Gorican pelaajat voittoon - https://t.co/OgUmn9WVQ9</w:t>
      </w:r>
    </w:p>
    <w:p>
      <w:r>
        <w:rPr>
          <w:b/>
          <w:u w:val="single"/>
        </w:rPr>
        <w:t xml:space="preserve">756010</w:t>
      </w:r>
    </w:p>
    <w:p>
      <w:r>
        <w:t xml:space="preserve">Kun saa #transportissa kiitokseksi Trnówin ja sen ympäristön pääräppärin kolminkertaisen CD/DVD:n👌💪🎤🎧🎼 https://t.co/aOTimX6Vm1</w:t>
      </w:r>
    </w:p>
    <w:p>
      <w:r>
        <w:rPr>
          <w:b/>
          <w:u w:val="single"/>
        </w:rPr>
        <w:t xml:space="preserve">756011</w:t>
      </w:r>
    </w:p>
    <w:p>
      <w:r>
        <w:t xml:space="preserve">400 000 vanhempaa kertoo Disneyn teemapuistoille: lopettakaa homopropaganda tai boikotoimme teitä! https://t.co/wXYjQCRRvx</w:t>
      </w:r>
    </w:p>
    <w:p>
      <w:r>
        <w:rPr>
          <w:b/>
          <w:u w:val="single"/>
        </w:rPr>
        <w:t xml:space="preserve">756012</w:t>
      </w:r>
    </w:p>
    <w:p>
      <w:r>
        <w:t xml:space="preserve">jonnekin ...: koputtaa eroin edessä maestralin jauhettujen hampaiden miedon maun... kun se valssaa walomplechea maan suussa Kirjoittaja: li https://t.co/0vbsJg8Ikw</w:t>
      </w:r>
    </w:p>
    <w:p>
      <w:r>
        <w:rPr>
          <w:b/>
          <w:u w:val="single"/>
        </w:rPr>
        <w:t xml:space="preserve">756013</w:t>
      </w:r>
    </w:p>
    <w:p>
      <w:r>
        <w:t xml:space="preserve">@DobraMrha @dreychee Lopeta tarjoaminen. Muokkaamattomat puheet ilman PR-palveluiden osallistumista ovat #purecomedicgoldia</w:t>
      </w:r>
    </w:p>
    <w:p>
      <w:r>
        <w:rPr>
          <w:b/>
          <w:u w:val="single"/>
        </w:rPr>
        <w:t xml:space="preserve">756014</w:t>
      </w:r>
    </w:p>
    <w:p>
      <w:r>
        <w:t xml:space="preserve">@mzi_rs @ABratusek Jos laskemme Karavankankaan tunnelin kustannukset, jos kaikki olisi tunnelissa, T2:n pitäisi maksaa 540 miljoonaa.</w:t>
      </w:r>
    </w:p>
    <w:p>
      <w:r>
        <w:rPr>
          <w:b/>
          <w:u w:val="single"/>
        </w:rPr>
        <w:t xml:space="preserve">756015</w:t>
      </w:r>
    </w:p>
    <w:p>
      <w:r>
        <w:t xml:space="preserve">@TSlokar Minäkin höpöttäisin tuollaista hölynpölyä, jos minulla olisi hänen kaltaisensa puolueellinen eläke, se prvji jurja+1/2 a ?</w:t>
      </w:r>
    </w:p>
    <w:p>
      <w:r>
        <w:rPr>
          <w:b/>
          <w:u w:val="single"/>
        </w:rPr>
        <w:t xml:space="preserve">756016</w:t>
      </w:r>
    </w:p>
    <w:p>
      <w:r>
        <w:t xml:space="preserve">@green @dratpirsna Anna minulle multaa, ole hiljaa. Tule pois vedestä, sinulla on puhdas suu.</w:t>
        <w:br/>
        <w:t xml:space="preserve">No...no...mennään...</w:t>
        <w:br/>
        <w:br/>
        <w:t xml:space="preserve">😄😄😄</w:t>
      </w:r>
    </w:p>
    <w:p>
      <w:r>
        <w:rPr>
          <w:b/>
          <w:u w:val="single"/>
        </w:rPr>
        <w:t xml:space="preserve">756017</w:t>
      </w:r>
    </w:p>
    <w:p>
      <w:r>
        <w:t xml:space="preserve">Paavilla oli tapana ottaa vastaan sairaita ja köyhiä. Nykyään hän asettaa etusijalle ne, jotka ovat suvaitsemattomia kristittyjä kohtaan. #vatican</w:t>
      </w:r>
    </w:p>
    <w:p>
      <w:r>
        <w:rPr>
          <w:b/>
          <w:u w:val="single"/>
        </w:rPr>
        <w:t xml:space="preserve">756018</w:t>
      </w:r>
    </w:p>
    <w:p>
      <w:r>
        <w:t xml:space="preserve">@llisjak Media oli lepsu, kun "minä olin ministeri"??!!!!! Se ei ole edes kyynisyyttä. Se on häpeällistä.</w:t>
      </w:r>
    </w:p>
    <w:p>
      <w:r>
        <w:rPr>
          <w:b/>
          <w:u w:val="single"/>
        </w:rPr>
        <w:t xml:space="preserve">756019</w:t>
      </w:r>
    </w:p>
    <w:p>
      <w:r>
        <w:t xml:space="preserve">Kuinka monta oikeudenkäyntiä on kaatunut, kuinka monta elämää on tuhoutunut, ja onko tämä normaalia?</w:t>
      </w:r>
    </w:p>
    <w:p>
      <w:r>
        <w:rPr>
          <w:b/>
          <w:u w:val="single"/>
        </w:rPr>
        <w:t xml:space="preserve">756020</w:t>
      </w:r>
    </w:p>
    <w:p>
      <w:r>
        <w:t xml:space="preserve">@ula_luv Joten... Sinun on aloitettava juominen perjantaina ja oltava selvin päin töihin maanantaiaamuna, jotta voit juoda sitä taas....</w:t>
      </w:r>
    </w:p>
    <w:p>
      <w:r>
        <w:rPr>
          <w:b/>
          <w:u w:val="single"/>
        </w:rPr>
        <w:t xml:space="preserve">756021</w:t>
      </w:r>
    </w:p>
    <w:p>
      <w:r>
        <w:t xml:space="preserve">@DejanVercic , jotta et ole liian huolissasi paskantamisesta - tarjoan sinulle autokorjaamomme ;) #19skoj</w:t>
      </w:r>
    </w:p>
    <w:p>
      <w:r>
        <w:rPr>
          <w:b/>
          <w:u w:val="single"/>
        </w:rPr>
        <w:t xml:space="preserve">756022</w:t>
      </w:r>
    </w:p>
    <w:p>
      <w:r>
        <w:t xml:space="preserve">Olemme tyytyväisiä tällaiseen restaurointiin sen sijaan, että kulttuuriperintöä tuhottaisiin epäesteettisellä uudisrakennuksella. https://t.co/2hK7A9eANl.</w:t>
      </w:r>
    </w:p>
    <w:p>
      <w:r>
        <w:rPr>
          <w:b/>
          <w:u w:val="single"/>
        </w:rPr>
        <w:t xml:space="preserve">756023</w:t>
      </w:r>
    </w:p>
    <w:p>
      <w:r>
        <w:t xml:space="preserve">Urgent, ma non troppo* Sata perusteetonta lähetettä erikoislääkärille on parempi kuin yksi perusteeton lähetteen antamatta jättäminen!</w:t>
      </w:r>
      <w:r>
        <w:br/>
        <w:t xml:space="preserve">https://t.co/y0or641uDd</w:t>
      </w:r>
    </w:p>
    <w:p>
      <w:r>
        <w:rPr>
          <w:b/>
          <w:u w:val="single"/>
        </w:rPr>
        <w:t xml:space="preserve">756024</w:t>
      </w:r>
    </w:p>
    <w:p>
      <w:r>
        <w:t xml:space="preserve">Tänään helikopterit kiersivät MB:n pankkiryöstöä, joten helikopteri olisi pitänyt asentaa LJ:n NLB:n rakennuksen yläpuolelle.</w:t>
      </w:r>
    </w:p>
    <w:p>
      <w:r>
        <w:rPr>
          <w:b/>
          <w:u w:val="single"/>
        </w:rPr>
        <w:t xml:space="preserve">756025</w:t>
      </w:r>
    </w:p>
    <w:p>
      <w:r>
        <w:t xml:space="preserve">Saamme takaisin ne iranilaiset, jotka pakenivat Italiaan poliisiemme autolla ja kolaroivat siellä. Kiintiön lisääminen.</w:t>
      </w:r>
    </w:p>
    <w:p>
      <w:r>
        <w:rPr>
          <w:b/>
          <w:u w:val="single"/>
        </w:rPr>
        <w:t xml:space="preserve">756026</w:t>
      </w:r>
    </w:p>
    <w:p>
      <w:r>
        <w:t xml:space="preserve">@miro5ek Onko hän sukua BULCOlle, joka ampui norsuja ja leijonia Afrikassa ????</w:t>
      </w:r>
    </w:p>
    <w:p>
      <w:r>
        <w:rPr>
          <w:b/>
          <w:u w:val="single"/>
        </w:rPr>
        <w:t xml:space="preserve">756027</w:t>
      </w:r>
    </w:p>
    <w:p>
      <w:r>
        <w:t xml:space="preserve">Se, että ihmiset soittavat jatkuvasti vastaanotolle ja kysyvät terveydenhuollon ammattilaisilta "itsestään selviä kysymyksiä", on merkki erittäin huonosta viestinnästä.</w:t>
      </w:r>
    </w:p>
    <w:p>
      <w:r>
        <w:rPr>
          <w:b/>
          <w:u w:val="single"/>
        </w:rPr>
        <w:t xml:space="preserve">756028</w:t>
      </w:r>
    </w:p>
    <w:p>
      <w:r>
        <w:t xml:space="preserve">@MitjaIrsic Juo vähemmän, niin saatat päästä joulumielelle. On vain vaikea nauttia juomasta kuten sinä. Mikä pelle!</w:t>
      </w:r>
    </w:p>
    <w:p>
      <w:r>
        <w:rPr>
          <w:b/>
          <w:u w:val="single"/>
        </w:rPr>
        <w:t xml:space="preserve">756029</w:t>
      </w:r>
    </w:p>
    <w:p>
      <w:r>
        <w:t xml:space="preserve">TÄRKEÄ ILMOITUS!</w:t>
        <w:br/>
        <w:t xml:space="preserve"> Tämän päivän esitys VAJE V SLOGU (Maxi club lounge klo 18:00) on valitettavasti PERUUTETTU sairauden vuoksi!</w:t>
      </w:r>
    </w:p>
    <w:p>
      <w:r>
        <w:rPr>
          <w:b/>
          <w:u w:val="single"/>
        </w:rPr>
        <w:t xml:space="preserve">756030</w:t>
      </w:r>
    </w:p>
    <w:p>
      <w:r>
        <w:t xml:space="preserve">Sisäministeriö pitää yhtä maailman suurimmista diktatuureista turvallisena maana https://t.co/tl5JsyqJ5D</w:t>
      </w:r>
    </w:p>
    <w:p>
      <w:r>
        <w:rPr>
          <w:b/>
          <w:u w:val="single"/>
        </w:rPr>
        <w:t xml:space="preserve">756031</w:t>
      </w:r>
    </w:p>
    <w:p>
      <w:r>
        <w:t xml:space="preserve">@Alex4Aleksandra @SamoGlavan Slovenialaisilla on sisäänrakennettu uhrisyndrooma, joka puolustaa kiusaajaansa. Olemme todella kusessa.</w:t>
      </w:r>
    </w:p>
    <w:p>
      <w:r>
        <w:rPr>
          <w:b/>
          <w:u w:val="single"/>
        </w:rPr>
        <w:t xml:space="preserve">756032</w:t>
      </w:r>
    </w:p>
    <w:p>
      <w:r>
        <w:t xml:space="preserve">Marssi Muran ja koskemattoman luonnon puolesta vesivoimalaitosten rakentamista vastaan https://t.co/sidn8JQWd1</w:t>
      </w:r>
    </w:p>
    <w:p>
      <w:r>
        <w:rPr>
          <w:b/>
          <w:u w:val="single"/>
        </w:rPr>
        <w:t xml:space="preserve">756033</w:t>
      </w:r>
    </w:p>
    <w:p>
      <w:r>
        <w:t xml:space="preserve">Bioplinarna biofutura, Ilirska Bistrica. Muun kuin hinnan ollessa 1,9 miljoonaa euroa. https://t.co/hCcpwHhlYx https://t.co/nnhv7azWcx https://t.co/nnhv7azWcx</w:t>
      </w:r>
    </w:p>
    <w:p>
      <w:r>
        <w:rPr>
          <w:b/>
          <w:u w:val="single"/>
        </w:rPr>
        <w:t xml:space="preserve">756034</w:t>
      </w:r>
    </w:p>
    <w:p>
      <w:r>
        <w:t xml:space="preserve">Apua. Tarvitsetko luotettavaa ja ystävällistä sähköasentajaa Ljubljanassa? Keittiö tarvitsee uudet johdot. Kiitos kaikille.</w:t>
      </w:r>
    </w:p>
    <w:p>
      <w:r>
        <w:rPr>
          <w:b/>
          <w:u w:val="single"/>
        </w:rPr>
        <w:t xml:space="preserve">756035</w:t>
      </w:r>
    </w:p>
    <w:p>
      <w:r>
        <w:t xml:space="preserve">@stanka_d He pelkäävät asemansa puolesta, koska he eivät tiedä, kuka tulee hallitsemaan.Manica, teet huonoa työtä!</w:t>
      </w:r>
    </w:p>
    <w:p>
      <w:r>
        <w:rPr>
          <w:b/>
          <w:u w:val="single"/>
        </w:rPr>
        <w:t xml:space="preserve">756036</w:t>
      </w:r>
    </w:p>
    <w:p>
      <w:r>
        <w:t xml:space="preserve">@ciro_ciril Mutta ovatko nämä uni-tyypit ääliöitä, jotka laittavat listalle liikaa naisia? He luulevat, että naiset pelastavat heidät. LoL</w:t>
      </w:r>
    </w:p>
    <w:p>
      <w:r>
        <w:rPr>
          <w:b/>
          <w:u w:val="single"/>
        </w:rPr>
        <w:t xml:space="preserve">756037</w:t>
      </w:r>
    </w:p>
    <w:p>
      <w:r>
        <w:t xml:space="preserve">Passiivinen aggressio arkikäyttöön -kirjan kymmenes luku on nimeltään:</w:t>
        <w:br/>
        <w:t xml:space="preserve">HALUAN, ETTÄ PUHELIMESI SOITTAA PUHELIMESI PUHELINTAA PUHELINTAA VIRKAAN.</w:t>
      </w:r>
    </w:p>
    <w:p>
      <w:r>
        <w:rPr>
          <w:b/>
          <w:u w:val="single"/>
        </w:rPr>
        <w:t xml:space="preserve">756038</w:t>
      </w:r>
    </w:p>
    <w:p>
      <w:r>
        <w:t xml:space="preserve">@edvardkadic hienoa... laitoit tämän yhteen ilmaiseksi... jollekin maksettiin iskulauseesta - Presidentti, piste!</w:t>
      </w:r>
    </w:p>
    <w:p>
      <w:r>
        <w:rPr>
          <w:b/>
          <w:u w:val="single"/>
        </w:rPr>
        <w:t xml:space="preserve">756039</w:t>
      </w:r>
    </w:p>
    <w:p>
      <w:r>
        <w:t xml:space="preserve">@TankoJoze Ehkä ihmiset eivät ole huomanneet, että kyse ei ole vain ekologiasta, vaan SDS-puolueen poliittisesta kampanjasta. #grain of truth</w:t>
      </w:r>
    </w:p>
    <w:p>
      <w:r>
        <w:rPr>
          <w:b/>
          <w:u w:val="single"/>
        </w:rPr>
        <w:t xml:space="preserve">756040</w:t>
      </w:r>
    </w:p>
    <w:p>
      <w:r>
        <w:t xml:space="preserve">@markobandelli Äänestäjät ovat vastuuttomia.  Huhujen mukaan suurin osa laaksosta äänesti häntä. Sisäsiittoisuus johtaa jälkeenjääneisyyteen.</w:t>
      </w:r>
    </w:p>
    <w:p>
      <w:r>
        <w:rPr>
          <w:b/>
          <w:u w:val="single"/>
        </w:rPr>
        <w:t xml:space="preserve">756041</w:t>
      </w:r>
    </w:p>
    <w:p>
      <w:r>
        <w:t xml:space="preserve">@LottaS10 @sarecmarjan @vladaRS He ovat hieman oikeistolaisempia. He äänestävät aina SDS:ää, mutta eivät koskaan onnistu muodostamaan hallitusta.</w:t>
      </w:r>
    </w:p>
    <w:p>
      <w:r>
        <w:rPr>
          <w:b/>
          <w:u w:val="single"/>
        </w:rPr>
        <w:t xml:space="preserve">756042</w:t>
      </w:r>
    </w:p>
    <w:p>
      <w:r>
        <w:t xml:space="preserve">Tieteelliset konferenssit ovat edelleen PAZU:n kantavia voimia, ja niissä on 155 jäsentä https://t.co/v4xWd3KTVE.</w:t>
      </w:r>
    </w:p>
    <w:p>
      <w:r>
        <w:rPr>
          <w:b/>
          <w:u w:val="single"/>
        </w:rPr>
        <w:t xml:space="preserve">756043</w:t>
      </w:r>
    </w:p>
    <w:p>
      <w:r>
        <w:t xml:space="preserve">@LahovnikMatej @BorutPahor En enää edes lue hänen twiittejään. Niin paljon roskaa hän laittaa tähän välineeseen, että vain harvat tekevät niin.</w:t>
      </w:r>
    </w:p>
    <w:p>
      <w:r>
        <w:rPr>
          <w:b/>
          <w:u w:val="single"/>
        </w:rPr>
        <w:t xml:space="preserve">756044</w:t>
      </w:r>
    </w:p>
    <w:p>
      <w:r>
        <w:t xml:space="preserve">@AljosaNovakovic ceprov se ei ole huono, että he pelaavat .ulci - tänään olin pettynyt Battle,Kastrati ja Tratnik - alle joka tasolla</w:t>
      </w:r>
    </w:p>
    <w:p>
      <w:r>
        <w:rPr>
          <w:b/>
          <w:u w:val="single"/>
        </w:rPr>
        <w:t xml:space="preserve">756045</w:t>
      </w:r>
    </w:p>
    <w:p>
      <w:r>
        <w:t xml:space="preserve">Bogatinov: Vain yhdessä voimme menestyä - Hän siirtyi kesällä Mariboriin - https://t.co/YIfuftXx1P</w:t>
      </w:r>
    </w:p>
    <w:p>
      <w:r>
        <w:rPr>
          <w:b/>
          <w:u w:val="single"/>
        </w:rPr>
        <w:t xml:space="preserve">756046</w:t>
      </w:r>
    </w:p>
    <w:p>
      <w:r>
        <w:t xml:space="preserve">hm. Kärntenin poikien väkivaltainen isä pääsee pian vapaaksi superoikeusjärjestelmämme ansiosta.</w:t>
      </w:r>
    </w:p>
    <w:p>
      <w:r>
        <w:rPr>
          <w:b/>
          <w:u w:val="single"/>
        </w:rPr>
        <w:t xml:space="preserve">756047</w:t>
      </w:r>
    </w:p>
    <w:p>
      <w:r>
        <w:t xml:space="preserve">Ikkunani alapuolella olevan kadun asfaltti on ollut kuoppaantunut noin kuukauden ajan, ja kaksi kerrosta alapuolellani puukiipijä on pauhannut kolme viikkoa. Minä muutan pois!</w:t>
      </w:r>
    </w:p>
    <w:p>
      <w:r>
        <w:rPr>
          <w:b/>
          <w:u w:val="single"/>
        </w:rPr>
        <w:t xml:space="preserve">756048</w:t>
      </w:r>
    </w:p>
    <w:p>
      <w:r>
        <w:t xml:space="preserve">Linja-autonkuljettajien lakon jälkeen: kannustimia pysähtymättömille ja "tuo ystävä mukaan" -kampanja https://t.co/NVbgr6ec5w</w:t>
      </w:r>
    </w:p>
    <w:p>
      <w:r>
        <w:rPr>
          <w:b/>
          <w:u w:val="single"/>
        </w:rPr>
        <w:t xml:space="preserve">756049</w:t>
      </w:r>
    </w:p>
    <w:p>
      <w:r>
        <w:t xml:space="preserve">@a_kocjan @UrbanCervek Orban tapaa tänä iltana Euroopan parlamentin jäseniä suljettujen ovien takana. Luulen, että sen jälkeen selviää enemmän!</w:t>
      </w:r>
    </w:p>
    <w:p>
      <w:r>
        <w:rPr>
          <w:b/>
          <w:u w:val="single"/>
        </w:rPr>
        <w:t xml:space="preserve">756050</w:t>
      </w:r>
    </w:p>
    <w:p>
      <w:r>
        <w:t xml:space="preserve">@LaraUlaVidrih Paremmat äänet ilosta kuin lasten äänet, jotka hyppivät "päähäsi", eikö?!! 😉😁</w:t>
      </w:r>
    </w:p>
    <w:p>
      <w:r>
        <w:rPr>
          <w:b/>
          <w:u w:val="single"/>
        </w:rPr>
        <w:t xml:space="preserve">756051</w:t>
      </w:r>
    </w:p>
    <w:p>
      <w:r>
        <w:t xml:space="preserve">23.2.2014 klo 15.30 Martuljekin metsässä sijaitsevassa hotelli Rutessa "Leipomomessu" -oppimisleikkikentällä! http://t.co/Fe1baZJUgb http://t.co/fPtcxP487F</w:t>
      </w:r>
    </w:p>
    <w:p>
      <w:r>
        <w:rPr>
          <w:b/>
          <w:u w:val="single"/>
        </w:rPr>
        <w:t xml:space="preserve">756052</w:t>
      </w:r>
    </w:p>
    <w:p>
      <w:r>
        <w:t xml:space="preserve">@PStendler Tooo! Antaa niiden, joilla on tarpeeksi rahaa, opiskella. Tarvitsemme lihavia ihmisiä äänestämään meitä! #krkršanarji</w:t>
      </w:r>
    </w:p>
    <w:p>
      <w:r>
        <w:rPr>
          <w:b/>
          <w:u w:val="single"/>
        </w:rPr>
        <w:t xml:space="preserve">756053</w:t>
      </w:r>
    </w:p>
    <w:p>
      <w:r>
        <w:t xml:space="preserve">Tämä illallinen on varmaan kätevä. Tervetuloa meille. Rautatien varrella -tiimi odottaa sinua #obzeleznici #loce #bozic https://t.co/rCjZGaCxou</w:t>
      </w:r>
    </w:p>
    <w:p>
      <w:r>
        <w:rPr>
          <w:b/>
          <w:u w:val="single"/>
        </w:rPr>
        <w:t xml:space="preserve">756054</w:t>
      </w:r>
    </w:p>
    <w:p>
      <w:r>
        <w:t xml:space="preserve">Eugenia Carl ei kuitenkaan ole suosittu kotikaupungissaan. Sen sijaan, että hän tunnistaisi julkisen rikollisuuden ja paljastaisi sen, hän pahoinpitelee kansalaisiaan. Haasta hänet oikeuteen!</w:t>
      </w:r>
    </w:p>
    <w:p>
      <w:r>
        <w:rPr>
          <w:b/>
          <w:u w:val="single"/>
        </w:rPr>
        <w:t xml:space="preserve">756055</w:t>
      </w:r>
    </w:p>
    <w:p>
      <w:r>
        <w:t xml:space="preserve">Me itkemme, itkemme, koska pakenette vastuutanne poikien edessä. https://t.co/bXBMQGRSNN.</w:t>
      </w:r>
    </w:p>
    <w:p>
      <w:r>
        <w:rPr>
          <w:b/>
          <w:u w:val="single"/>
        </w:rPr>
        <w:t xml:space="preserve">756056</w:t>
      </w:r>
    </w:p>
    <w:p>
      <w:r>
        <w:t xml:space="preserve">@NovicaMihajlo Hän ei siis ole oppinut mitään edeltäjiensä virheistä, jotka halusivat jäljitellä Janszismia kauniilla naamalla ja toivoivat ääniä oikeistolta?</w:t>
      </w:r>
    </w:p>
    <w:p>
      <w:r>
        <w:rPr>
          <w:b/>
          <w:u w:val="single"/>
        </w:rPr>
        <w:t xml:space="preserve">756057</w:t>
      </w:r>
    </w:p>
    <w:p>
      <w:r>
        <w:t xml:space="preserve">@slovenskipanter Olet aivopessyt lapsen hyvin, Tänään isä ajattelee hänen puolestaan, huomenna hän on suuri johtaja.</w:t>
      </w:r>
    </w:p>
    <w:p>
      <w:r>
        <w:rPr>
          <w:b/>
          <w:u w:val="single"/>
        </w:rPr>
        <w:t xml:space="preserve">756058</w:t>
      </w:r>
    </w:p>
    <w:p>
      <w:r>
        <w:t xml:space="preserve">REVOLUTION: Poliisi saa selville, että Metelkovan graniittikuutiot on istutettu itse, mikä saa heidät hämmentymään niin, että maailmankaikkeus on romahtamassa.</w:t>
      </w:r>
    </w:p>
    <w:p>
      <w:r>
        <w:rPr>
          <w:b/>
          <w:u w:val="single"/>
        </w:rPr>
        <w:t xml:space="preserve">756059</w:t>
      </w:r>
    </w:p>
    <w:p>
      <w:r>
        <w:t xml:space="preserve">Maailmaamme leikataan. Suurlähettiläät kirjoittavat iloisesti lähetyksiä. #world #cheerleadecember #butale #unreformedstate</w:t>
      </w:r>
    </w:p>
    <w:p>
      <w:r>
        <w:rPr>
          <w:b/>
          <w:u w:val="single"/>
        </w:rPr>
        <w:t xml:space="preserve">756060</w:t>
      </w:r>
    </w:p>
    <w:p>
      <w:r>
        <w:t xml:space="preserve">Ei ole ongelma ostaa tavua. Ongelmana on ostaa sellainen tavu, joka on tarpeeksi suuri, jotta voit venyttää jalkojasi.</w:t>
      </w:r>
    </w:p>
    <w:p>
      <w:r>
        <w:rPr>
          <w:b/>
          <w:u w:val="single"/>
        </w:rPr>
        <w:t xml:space="preserve">756061</w:t>
      </w:r>
    </w:p>
    <w:p>
      <w:r>
        <w:t xml:space="preserve">Tällä kertaa olemme valmistelleet sinulle erityisen joulua edeltävän pop-chatin. #popcvek #radiocelje https://t.co/nKSIpPOvgw</w:t>
      </w:r>
    </w:p>
    <w:p>
      <w:r>
        <w:rPr>
          <w:b/>
          <w:u w:val="single"/>
        </w:rPr>
        <w:t xml:space="preserve">756062</w:t>
      </w:r>
    </w:p>
    <w:p>
      <w:r>
        <w:t xml:space="preserve">Asia ei ole liian vakava. Niin ravistelee #osirotelemacke :) https://t.co/vRlLIwgUw0 https://t.co/vRlLIwgUw0</w:t>
      </w:r>
    </w:p>
    <w:p>
      <w:r>
        <w:rPr>
          <w:b/>
          <w:u w:val="single"/>
        </w:rPr>
        <w:t xml:space="preserve">756063</w:t>
      </w:r>
    </w:p>
    <w:p>
      <w:r>
        <w:t xml:space="preserve">Lucija, en ymmärrä, miksi olet niin SDS:ää vastaan. Tietääkseni jokaisella tarinalla on kaksi puolta. https://t.co/5sbkJNBdbE.</w:t>
      </w:r>
    </w:p>
    <w:p>
      <w:r>
        <w:rPr>
          <w:b/>
          <w:u w:val="single"/>
        </w:rPr>
        <w:t xml:space="preserve">756064</w:t>
      </w:r>
    </w:p>
    <w:p>
      <w:r>
        <w:t xml:space="preserve">#Computer HP 251-A11, #HP, #tietokoneet | Pöytätietokoneet #MEGABITE - #tietokoneet ja #tietokonelaitteet. https://t.co/Q669JWEeOM.</w:t>
      </w:r>
    </w:p>
    <w:p>
      <w:r>
        <w:rPr>
          <w:b/>
          <w:u w:val="single"/>
        </w:rPr>
        <w:t xml:space="preserve">756065</w:t>
      </w:r>
    </w:p>
    <w:p>
      <w:r>
        <w:t xml:space="preserve">@silhuet @tomltoml Minulla oli myös Amerikkaan tarkoitettu Yugeca,mutta moottori räjähti(huokoinen pääakseli),noin 45.000km:n kohdalla!</w:t>
      </w:r>
    </w:p>
    <w:p>
      <w:r>
        <w:rPr>
          <w:b/>
          <w:u w:val="single"/>
        </w:rPr>
        <w:t xml:space="preserve">756066</w:t>
      </w:r>
    </w:p>
    <w:p>
      <w:r>
        <w:t xml:space="preserve">@MStrovs Kommunistit tietävät liiankin hyvin, miksi he piilottavat sukulaisuussuhteensa väestörekistereihin.</w:t>
      </w:r>
    </w:p>
    <w:p>
      <w:r>
        <w:rPr>
          <w:b/>
          <w:u w:val="single"/>
        </w:rPr>
        <w:t xml:space="preserve">756067</w:t>
      </w:r>
    </w:p>
    <w:p>
      <w:r>
        <w:t xml:space="preserve">Tänä iltana Rocket Launcherissa @channelzero1: Farflung (live) https://t.co/zmg4GmjMUX #music</w:t>
      </w:r>
    </w:p>
    <w:p>
      <w:r>
        <w:rPr>
          <w:b/>
          <w:u w:val="single"/>
        </w:rPr>
        <w:t xml:space="preserve">756068</w:t>
      </w:r>
    </w:p>
    <w:p>
      <w:r>
        <w:t xml:space="preserve">+1 (enkä malta odottaa, että maksani saapuu). https://t.co/RozqrNCA7L.</w:t>
      </w:r>
    </w:p>
    <w:p>
      <w:r>
        <w:rPr>
          <w:b/>
          <w:u w:val="single"/>
        </w:rPr>
        <w:t xml:space="preserve">756069</w:t>
      </w:r>
    </w:p>
    <w:p>
      <w:r>
        <w:t xml:space="preserve">@ZigaTurk Ihmiset ostavat Left Reporteria vessapaperin sijaan. Lehden laatu on juuri tuollainen!</w:t>
      </w:r>
    </w:p>
    <w:p>
      <w:r>
        <w:rPr>
          <w:b/>
          <w:u w:val="single"/>
        </w:rPr>
        <w:t xml:space="preserve">756070</w:t>
      </w:r>
    </w:p>
    <w:p>
      <w:r>
        <w:t xml:space="preserve">@NovicaMihajlo Kyllä, kuvittelemme sen kauhulla, mutta egyptiläiset ja bosnialaiset xxl-perheet viheltävät: heidän ankkansa maksavat yksin karituksesta.</w:t>
      </w:r>
    </w:p>
    <w:p>
      <w:r>
        <w:rPr>
          <w:b/>
          <w:u w:val="single"/>
        </w:rPr>
        <w:t xml:space="preserve">756071</w:t>
      </w:r>
    </w:p>
    <w:p>
      <w:r>
        <w:t xml:space="preserve">@JozeBiscak nukkuu yksin, tupakoi, kiroilee ja on (tietääkseni) lapseton... #worldfuture #norisnica</w:t>
      </w:r>
    </w:p>
    <w:p>
      <w:r>
        <w:rPr>
          <w:b/>
          <w:u w:val="single"/>
        </w:rPr>
        <w:t xml:space="preserve">756072</w:t>
      </w:r>
    </w:p>
    <w:p>
      <w:r>
        <w:t xml:space="preserve">@AlzheimerUltra Mitali on luultavasti kumirengas (isoisälle) ja tyttärentyttärelle luultavasti Violeta-paketti.</w:t>
      </w:r>
    </w:p>
    <w:p>
      <w:r>
        <w:rPr>
          <w:b/>
          <w:u w:val="single"/>
        </w:rPr>
        <w:t xml:space="preserve">756073</w:t>
      </w:r>
    </w:p>
    <w:p>
      <w:r>
        <w:t xml:space="preserve">aiemmin Kanojen, tänään Kukkojen, bravo Kokoškov olet yhdistänyt meidät hyvin #mojtim</w:t>
      </w:r>
    </w:p>
    <w:p>
      <w:r>
        <w:rPr>
          <w:b/>
          <w:u w:val="single"/>
        </w:rPr>
        <w:t xml:space="preserve">756074</w:t>
      </w:r>
    </w:p>
    <w:p>
      <w:r>
        <w:t xml:space="preserve">...TIM GAJSERIN UUSI VOITTO... https://t.co/G92y1xbNgO /sport/motosports/in-departments-cairoli-and-herlings-gayser's-new-win/492815</w:t>
      </w:r>
    </w:p>
    <w:p>
      <w:r>
        <w:rPr>
          <w:b/>
          <w:u w:val="single"/>
        </w:rPr>
        <w:t xml:space="preserve">756075</w:t>
      </w:r>
    </w:p>
    <w:p>
      <w:r>
        <w:t xml:space="preserve">ROSE-ROTH-seminaari järjestetään DZ.SLO:ssa Europarlamentaarikot kysyvät EU-poliitikoilta rajasta korkean edustajan kanssa ja välityssopimuksesta. Vastaukset ovat: SLO:n JA HR:n pitäisi pitää huolta itsestään!!!!</w:t>
      </w:r>
    </w:p>
    <w:p>
      <w:r>
        <w:rPr>
          <w:b/>
          <w:u w:val="single"/>
        </w:rPr>
        <w:t xml:space="preserve">756076</w:t>
      </w:r>
    </w:p>
    <w:p>
      <w:r>
        <w:t xml:space="preserve">@powersmoothie Voinko antaa sinulle rahaa? Kuvitteelliselta TRRJ:ltäsi. Olen luultavasti lähempänä heitä kuin sinä ensi kuussa. 😂</w:t>
      </w:r>
    </w:p>
    <w:p>
      <w:r>
        <w:rPr>
          <w:b/>
          <w:u w:val="single"/>
        </w:rPr>
        <w:t xml:space="preserve">756077</w:t>
      </w:r>
    </w:p>
    <w:p>
      <w:r>
        <w:t xml:space="preserve">@dmnfrs Kyllä, ilman silikonia liedellä, tämä öljytty pannukakku kukkii pian;)</w:t>
      </w:r>
    </w:p>
    <w:p>
      <w:r>
        <w:rPr>
          <w:b/>
          <w:u w:val="single"/>
        </w:rPr>
        <w:t xml:space="preserve">756078</w:t>
      </w:r>
    </w:p>
    <w:p>
      <w:r>
        <w:t xml:space="preserve">@tomltoml Kysymys siitä, miksi hän ylipäätään liittyi SDS:ään,</w:t>
        <w:br/>
        <w:t xml:space="preserve">Hän olisi voinut murtaa isänsä kädet vuosia sitten saadakseen perintönsä</w:t>
      </w:r>
    </w:p>
    <w:p>
      <w:r>
        <w:rPr>
          <w:b/>
          <w:u w:val="single"/>
        </w:rPr>
        <w:t xml:space="preserve">756079</w:t>
      </w:r>
    </w:p>
    <w:p>
      <w:r>
        <w:t xml:space="preserve">@Skravzlana Ensimmäisenä päivänä hän ei melkein halunnut mennä kotiin. Olimme hieman hämmentyneitä.</w:t>
      </w:r>
    </w:p>
    <w:p>
      <w:r>
        <w:rPr>
          <w:b/>
          <w:u w:val="single"/>
        </w:rPr>
        <w:t xml:space="preserve">756080</w:t>
      </w:r>
    </w:p>
    <w:p>
      <w:r>
        <w:t xml:space="preserve">@pulsar541 @_zvaniCrni @MitjaIrsic Imevät valtion tissiä, Janša, Grims, Mahnič, suuret vapaiden markkinoiden puolestapuhujat.</w:t>
      </w:r>
    </w:p>
    <w:p>
      <w:r>
        <w:rPr>
          <w:b/>
          <w:u w:val="single"/>
        </w:rPr>
        <w:t xml:space="preserve">756081</w:t>
      </w:r>
    </w:p>
    <w:p>
      <w:r>
        <w:t xml:space="preserve">Slovenian partisaanit olivat äärioikeistolaisia ... https://t.co/HD6uVDrgHK ...</w:t>
      </w:r>
    </w:p>
    <w:p>
      <w:r>
        <w:rPr>
          <w:b/>
          <w:u w:val="single"/>
        </w:rPr>
        <w:t xml:space="preserve">756082</w:t>
      </w:r>
    </w:p>
    <w:p>
      <w:r>
        <w:t xml:space="preserve">Tietää, kuka on kaupungin pomo.</w:t>
        <w:t xml:space="preserve">💪⚽💪 #sponsoroftransmission #derbybananas #clump #henderson #liverpool</w:t>
        <w:br/>
        <w:t xml:space="preserve">https://t.co/NwpGt2DtMw</w:t>
      </w:r>
    </w:p>
    <w:p>
      <w:r>
        <w:rPr>
          <w:b/>
          <w:u w:val="single"/>
        </w:rPr>
        <w:t xml:space="preserve">756083</w:t>
      </w:r>
    </w:p>
    <w:p>
      <w:r>
        <w:t xml:space="preserve">Nykyään miehillä ei ole aikaa tiskata ja silittää. Ne metsästävät kukkia. Huomenna kaikki on normaalisti.</w:t>
      </w:r>
    </w:p>
    <w:p>
      <w:r>
        <w:rPr>
          <w:b/>
          <w:u w:val="single"/>
        </w:rPr>
        <w:t xml:space="preserve">756084</w:t>
      </w:r>
    </w:p>
    <w:p>
      <w:r>
        <w:t xml:space="preserve">Ljubljanassa avataan lokakuussa uusi terapiaryhmä, jossa opetetaan ihmisiä tunnistamaan burnoutin varhaiset merkit... https://t.co/PWwUlsGBux</w:t>
      </w:r>
    </w:p>
    <w:p>
      <w:r>
        <w:rPr>
          <w:b/>
          <w:u w:val="single"/>
        </w:rPr>
        <w:t xml:space="preserve">756085</w:t>
      </w:r>
    </w:p>
    <w:p>
      <w:r>
        <w:t xml:space="preserve">@JJansaSDS @police_si Karba on korruptoitunut kommunistinen käärme! Meidät on rokotettu ja te levitätte viruksia ja muuta paskaa, jonain päivänä se iskee!</w:t>
      </w:r>
    </w:p>
    <w:p>
      <w:r>
        <w:rPr>
          <w:b/>
          <w:u w:val="single"/>
        </w:rPr>
        <w:t xml:space="preserve">756086</w:t>
      </w:r>
    </w:p>
    <w:p>
      <w:r>
        <w:t xml:space="preserve">@russhie @eposavje Sen sijaan, että odottaisivat uuden sillan avaamista KK:n keventämiseksi, he ovat nyt menossa liikenneympyrän motiivin kanssa.</w:t>
      </w:r>
    </w:p>
    <w:p>
      <w:r>
        <w:rPr>
          <w:b/>
          <w:u w:val="single"/>
        </w:rPr>
        <w:t xml:space="preserve">756087</w:t>
      </w:r>
    </w:p>
    <w:p>
      <w:r>
        <w:t xml:space="preserve">Oikeistopopulismia kaikkialla Euroopassa ja naapurimaissa voidaan torjua vain vahvalla, liberaalilla ajattelutavalla. #betterall</w:t>
      </w:r>
    </w:p>
    <w:p>
      <w:r>
        <w:rPr>
          <w:b/>
          <w:u w:val="single"/>
        </w:rPr>
        <w:t xml:space="preserve">756088</w:t>
      </w:r>
    </w:p>
    <w:p>
      <w:r>
        <w:t xml:space="preserve">Erikoinen helvetin ympyrä maksulliselle lastenohjelmalle, joka kuitenkin lähettää mainoksia lapsille... Haista vittu. #oto #proplus</w:t>
      </w:r>
    </w:p>
    <w:p>
      <w:r>
        <w:rPr>
          <w:b/>
          <w:u w:val="single"/>
        </w:rPr>
        <w:t xml:space="preserve">756089</w:t>
      </w:r>
    </w:p>
    <w:p>
      <w:r>
        <w:t xml:space="preserve">Euroopan parlamentin jäsenet halpojen puhelujen puolesta EU:ssa https://t.co/e2XrUmUPAr #EUface @EP_Slovenija @ECinSlovenia</w:t>
      </w:r>
    </w:p>
    <w:p>
      <w:r>
        <w:rPr>
          <w:b/>
          <w:u w:val="single"/>
        </w:rPr>
        <w:t xml:space="preserve">756090</w:t>
      </w:r>
    </w:p>
    <w:p>
      <w:r>
        <w:t xml:space="preserve">Tupakointi sallitaan edelleen Itävallan pubeissa #pepelnikeurope https://t.co/Mt82tGVEpd via @SiolNEWS</w:t>
      </w:r>
    </w:p>
    <w:p>
      <w:r>
        <w:rPr>
          <w:b/>
          <w:u w:val="single"/>
        </w:rPr>
        <w:t xml:space="preserve">756091</w:t>
      </w:r>
    </w:p>
    <w:p>
      <w:r>
        <w:t xml:space="preserve">@darkob @StrankaSMC Marjan Šarcin RAJOITUS kärpäsille, joilla ei ole aivoja päässään.Jos vain Kamnikin kansa lankeaa siihen, se on jo häpeäksi ihmismielelle.</w:t>
      </w:r>
    </w:p>
    <w:p>
      <w:r>
        <w:rPr>
          <w:b/>
          <w:u w:val="single"/>
        </w:rPr>
        <w:t xml:space="preserve">756092</w:t>
      </w:r>
    </w:p>
    <w:p>
      <w:r>
        <w:t xml:space="preserve">@IvankaKoprivc @hladnikp @SpelaRotar Jep, fasistit ovat vallassa... silti, ei taas...</w:t>
      </w:r>
    </w:p>
    <w:p>
      <w:r>
        <w:rPr>
          <w:b/>
          <w:u w:val="single"/>
        </w:rPr>
        <w:t xml:space="preserve">756093</w:t>
      </w:r>
    </w:p>
    <w:p>
      <w:r>
        <w:t xml:space="preserve">Olisi liian banaalia sanoa, että he ovat lisäksi kaappipedofiileja. https://t.co/U07AjqjSfg.</w:t>
      </w:r>
    </w:p>
    <w:p>
      <w:r>
        <w:rPr>
          <w:b/>
          <w:u w:val="single"/>
        </w:rPr>
        <w:t xml:space="preserve">756094</w:t>
      </w:r>
    </w:p>
    <w:p>
      <w:r>
        <w:t xml:space="preserve">En välitä siitä, että lapsi on sairas. Vain katsella lumen putoamista lämpimästä kodista. # priceless</w:t>
      </w:r>
    </w:p>
    <w:p>
      <w:r>
        <w:rPr>
          <w:b/>
          <w:u w:val="single"/>
        </w:rPr>
        <w:t xml:space="preserve">756095</w:t>
      </w:r>
    </w:p>
    <w:p>
      <w:r>
        <w:t xml:space="preserve">SUOSITELTAVA!</w:t>
        <w:br/>
        <w:br/>
        <w:t xml:space="preserve"> Lindsey Vonn, Musta Pantteri, Marko Crnkovic ja muut hyödylliset idiootit https://t.co/vBvQGOkBpC via @Nova24TV</w:t>
      </w:r>
    </w:p>
    <w:p>
      <w:r>
        <w:rPr>
          <w:b/>
          <w:u w:val="single"/>
        </w:rPr>
        <w:t xml:space="preserve">756096</w:t>
      </w:r>
    </w:p>
    <w:p>
      <w:r>
        <w:t xml:space="preserve">Belec ja Bezjak tyrmäystappeluissa, Blažič ja Verbič vielä toiveikkaita, muiden slovenialaisten loppu https://t.co/JDmLxQSy4E #europaliiga</w:t>
      </w:r>
    </w:p>
    <w:p>
      <w:r>
        <w:rPr>
          <w:b/>
          <w:u w:val="single"/>
        </w:rPr>
        <w:t xml:space="preserve">756097</w:t>
      </w:r>
    </w:p>
    <w:p>
      <w:r>
        <w:t xml:space="preserve">Pahor on ehdottomasti luuseri. Oltuaan 30 vuotta huippupolitiikassa hänen on taisteltava olemassaolostaan paikallista vastaan.</w:t>
      </w:r>
    </w:p>
    <w:p>
      <w:r>
        <w:rPr>
          <w:b/>
          <w:u w:val="single"/>
        </w:rPr>
        <w:t xml:space="preserve">756098</w:t>
      </w:r>
    </w:p>
    <w:p>
      <w:r>
        <w:t xml:space="preserve">@had pony muistetaan halpana pyöränä. Tässä se on kuitenkin sijoitettu timantiksi.</w:t>
      </w:r>
    </w:p>
    <w:p>
      <w:r>
        <w:rPr>
          <w:b/>
          <w:u w:val="single"/>
        </w:rPr>
        <w:t xml:space="preserve">756099</w:t>
      </w:r>
    </w:p>
    <w:p>
      <w:r>
        <w:t xml:space="preserve">@schoo666 @KatarinaJenko @jkmcnk @Lupo_inc @Centrifusion @damc13 varsinkin jos olet treffeillä etkä tiedä olevasi alasti.</w:t>
      </w:r>
    </w:p>
    <w:p>
      <w:r>
        <w:rPr>
          <w:b/>
          <w:u w:val="single"/>
        </w:rPr>
        <w:t xml:space="preserve">756100</w:t>
      </w:r>
    </w:p>
    <w:p>
      <w:r>
        <w:t xml:space="preserve">Hammamin katto (kupoli), jossa on integroidut valot (kuituoptiset kristallit). http://t.co/oLOhRzYNsh</w:t>
      </w:r>
    </w:p>
    <w:p>
      <w:r>
        <w:rPr>
          <w:b/>
          <w:u w:val="single"/>
        </w:rPr>
        <w:t xml:space="preserve">756101</w:t>
      </w:r>
    </w:p>
    <w:p>
      <w:r>
        <w:t xml:space="preserve">Panslavismi vuorillamme: Prahan SPD:n tšekkiläisen osaston perustamisen 120-vuotispäivä</w:t>
        <w:br/>
        <w:br/>
        <w:t xml:space="preserve">https://t.co/VZUt0AshDv</w:t>
      </w:r>
    </w:p>
    <w:p>
      <w:r>
        <w:rPr>
          <w:b/>
          <w:u w:val="single"/>
        </w:rPr>
        <w:t xml:space="preserve">756102</w:t>
      </w:r>
    </w:p>
    <w:p>
      <w:r>
        <w:t xml:space="preserve">Asiantuntijat uskovat, että lisävakuutuksen poistaminen lisäisi odotusaikoja! https://t.co/OVdHe2D4Wh https://t.co/OVdHe2D4Wh</w:t>
      </w:r>
    </w:p>
    <w:p>
      <w:r>
        <w:rPr>
          <w:b/>
          <w:u w:val="single"/>
        </w:rPr>
        <w:t xml:space="preserve">756103</w:t>
      </w:r>
    </w:p>
    <w:p>
      <w:r>
        <w:t xml:space="preserve">@Nova24TV Ja he äänestävät taas Merkeliä, saksalaisia ei voi enää auttaa, koska he eivät näe totuutta!</w:t>
      </w:r>
    </w:p>
    <w:p>
      <w:r>
        <w:rPr>
          <w:b/>
          <w:u w:val="single"/>
        </w:rPr>
        <w:t xml:space="preserve">756104</w:t>
      </w:r>
    </w:p>
    <w:p>
      <w:r>
        <w:t xml:space="preserve">Pop tv olet säälittävä, mutta paljonko sinulle maksetaan tästä Trumpin vastaisesta vuohenpaljastuksesta joka päivä.</w:t>
      </w:r>
    </w:p>
    <w:p>
      <w:r>
        <w:rPr>
          <w:b/>
          <w:u w:val="single"/>
        </w:rPr>
        <w:t xml:space="preserve">756105</w:t>
      </w:r>
    </w:p>
    <w:p>
      <w:r>
        <w:t xml:space="preserve">@stricmatic @cnfrmstA Hm, tarkoittaisiko se, että Tesla on kaikkien aikojen kallein lämpövoimalaitos (kaikki ydinvoimalat mukaan lukien)?!!!??</w:t>
        <w:br/>
        <w:br/>
        <w:t xml:space="preserve"> En voi uskoa tätä!</w:t>
      </w:r>
    </w:p>
    <w:p>
      <w:r>
        <w:rPr>
          <w:b/>
          <w:u w:val="single"/>
        </w:rPr>
        <w:t xml:space="preserve">756106</w:t>
      </w:r>
    </w:p>
    <w:p>
      <w:r>
        <w:t xml:space="preserve">Vittu, olenko hullu? Musta perjantai hyppää taivaalta kaikkialla! Ulkona on aurinkoista ja 16°C!</w:t>
      </w:r>
    </w:p>
    <w:p>
      <w:r>
        <w:rPr>
          <w:b/>
          <w:u w:val="single"/>
        </w:rPr>
        <w:t xml:space="preserve">756107</w:t>
      </w:r>
    </w:p>
    <w:p>
      <w:r>
        <w:t xml:space="preserve">Kahden maailman välinen ero:</w:t>
        <w:br/>
        <w:t xml:space="preserve">Jotkut ihmiset ovat raivoissaan, koska valtio ei anna heille tarpeeksi.</w:t>
        <w:br/>
        <w:t xml:space="preserve"> Toinen kusee, koska valtio ottaa heiltä liikaa.</w:t>
        <w:br/>
        <w:t xml:space="preserve"> Näin yksinkertaista se on.</w:t>
      </w:r>
    </w:p>
    <w:p>
      <w:r>
        <w:rPr>
          <w:b/>
          <w:u w:val="single"/>
        </w:rPr>
        <w:t xml:space="preserve">756108</w:t>
      </w:r>
    </w:p>
    <w:p>
      <w:r>
        <w:t xml:space="preserve">Voit naida naista, kunnes hänen kynsilakkinsa kuivuu...</w:t>
        <w:br/>
        <w:t xml:space="preserve"> Mutta sinun on parasta lentää, koska sinä räjäytät 😄😄😄 ...</w:t>
      </w:r>
    </w:p>
    <w:p>
      <w:r>
        <w:rPr>
          <w:b/>
          <w:u w:val="single"/>
        </w:rPr>
        <w:t xml:space="preserve">756109</w:t>
      </w:r>
    </w:p>
    <w:p>
      <w:r>
        <w:t xml:space="preserve">@JoeBlack444 Tiedätkö mitään vakavampia ongelmia kuin nämä? Nämä ovat tappavan vakavia kysymyksiä! Kirjaimellisesti!</w:t>
      </w:r>
    </w:p>
    <w:p>
      <w:r>
        <w:rPr>
          <w:b/>
          <w:u w:val="single"/>
        </w:rPr>
        <w:t xml:space="preserve">756110</w:t>
      </w:r>
    </w:p>
    <w:p>
      <w:r>
        <w:t xml:space="preserve">@PortalPolitikis</w:t>
        <w:br/>
        <w:t xml:space="preserve">Milan Kucan on "Superbadbag", joka "valvoi" ihmisten kohtaloa ja vei usein heidän unensa!</w:t>
      </w:r>
    </w:p>
    <w:p>
      <w:r>
        <w:rPr>
          <w:b/>
          <w:u w:val="single"/>
        </w:rPr>
        <w:t xml:space="preserve">756111</w:t>
      </w:r>
    </w:p>
    <w:p>
      <w:r>
        <w:t xml:space="preserve">@SSN_pr Hänet pitäisi nimittää tieliikenteen ehkäisyneuvostoon. Pystyy luennoimaan rattijuopumuksesta. Hik neuvonantaja.</w:t>
      </w:r>
    </w:p>
    <w:p>
      <w:r>
        <w:rPr>
          <w:b/>
          <w:u w:val="single"/>
        </w:rPr>
        <w:t xml:space="preserve">756112</w:t>
      </w:r>
    </w:p>
    <w:p>
      <w:r>
        <w:t xml:space="preserve">Päivällä helikopteri ja kiihkeät "urheiluharrastajat", yöllä kaupungin keskustaan sijoitettu kalkkarokäärme. Se saa varmasti vapisemaan. #onlyinmaribor</w:t>
      </w:r>
    </w:p>
    <w:p>
      <w:r>
        <w:rPr>
          <w:b/>
          <w:u w:val="single"/>
        </w:rPr>
        <w:t xml:space="preserve">756113</w:t>
      </w:r>
    </w:p>
    <w:p>
      <w:r>
        <w:t xml:space="preserve">@millionaire Tytöt ovat tehneet itselleen loistavan mainoksen - hashtagin voi mutatoida. Ongelma ratkaistu ;)</w:t>
      </w:r>
    </w:p>
    <w:p>
      <w:r>
        <w:rPr>
          <w:b/>
          <w:u w:val="single"/>
        </w:rPr>
        <w:t xml:space="preserve">756114</w:t>
      </w:r>
    </w:p>
    <w:p>
      <w:r>
        <w:t xml:space="preserve">@majatutaja He myyvät asetonijuttuja, joissa vaahto on liotettu asetoniin ja työnnät sormen siihen :)</w:t>
      </w:r>
    </w:p>
    <w:p>
      <w:r>
        <w:rPr>
          <w:b/>
          <w:u w:val="single"/>
        </w:rPr>
        <w:t xml:space="preserve">756115</w:t>
      </w:r>
    </w:p>
    <w:p>
      <w:r>
        <w:t xml:space="preserve">@tatjanak1 @JJansaSDS @strankaSDS Aivan oikein👍👏💪💪💪💪jopa palaneet eivät voi elää kanssamme😄💙💛</w:t>
      </w:r>
    </w:p>
    <w:p>
      <w:r>
        <w:rPr>
          <w:b/>
          <w:u w:val="single"/>
        </w:rPr>
        <w:t xml:space="preserve">756116</w:t>
      </w:r>
    </w:p>
    <w:p>
      <w:r>
        <w:t xml:space="preserve">@mojcaskrinjar Liikenneonnettomuus Ljubljanan pohjoisella kehätiellä Lj-Siskan ja Lj-Kosezen liittymien välillä.</w:t>
      </w:r>
    </w:p>
    <w:p>
      <w:r>
        <w:rPr>
          <w:b/>
          <w:u w:val="single"/>
        </w:rPr>
        <w:t xml:space="preserve">756117</w:t>
      </w:r>
    </w:p>
    <w:p>
      <w:r>
        <w:t xml:space="preserve">Ge? Voitte antaa minulle niin paljon rahaa kuin haluatte, mutta ei talousarviossa. Minulla ei ole sellaista kotona. Joten olen täällä... Ei mitään!</w:t>
        <w:br/>
        <w:t xml:space="preserve"> #flowercadneva</w:t>
      </w:r>
    </w:p>
    <w:p>
      <w:r>
        <w:rPr>
          <w:b/>
          <w:u w:val="single"/>
        </w:rPr>
        <w:t xml:space="preserve">756118</w:t>
      </w:r>
    </w:p>
    <w:p>
      <w:r>
        <w:t xml:space="preserve">Juhlallinen cocktail ja MMS Markille Klanec 18b:ssä.</w:t>
        <w:br/>
        <w:br/>
        <w:t xml:space="preserve"> #MaFia https://t.co/WIuRm1ILl4</w:t>
      </w:r>
    </w:p>
    <w:p>
      <w:r>
        <w:rPr>
          <w:b/>
          <w:u w:val="single"/>
        </w:rPr>
        <w:t xml:space="preserve">756119</w:t>
      </w:r>
    </w:p>
    <w:p>
      <w:r>
        <w:t xml:space="preserve">@Nejeverni_Tomaz se on vain retro-merkki, nykyään käytetään sen sijaan fasismia.</w:t>
      </w:r>
    </w:p>
    <w:p>
      <w:r>
        <w:rPr>
          <w:b/>
          <w:u w:val="single"/>
        </w:rPr>
        <w:t xml:space="preserve">756120</w:t>
      </w:r>
    </w:p>
    <w:p>
      <w:r>
        <w:t xml:space="preserve">Syyttäjä ei voi nostaa syytettä laittomia maahanmuuttajavarkaita vastaan.</w:t>
        <w:br/>
        <w:t xml:space="preserve"> Humanitaarinen, he saavat rikkoa lakeja.</w:t>
        <w:br/>
        <w:t xml:space="preserve"> Onko Murgel ☆UDBA-mainen SHKRAT☆ 'hurmaava'...??</w:t>
      </w:r>
    </w:p>
    <w:p>
      <w:r>
        <w:rPr>
          <w:b/>
          <w:u w:val="single"/>
        </w:rPr>
        <w:t xml:space="preserve">756121</w:t>
      </w:r>
    </w:p>
    <w:p>
      <w:r>
        <w:t xml:space="preserve">@Bengica Et ole, et ole, älä huoli, hengität vain vapaasti aivot pois päältä, todella, Ana.</w:t>
      </w:r>
    </w:p>
    <w:p>
      <w:r>
        <w:rPr>
          <w:b/>
          <w:u w:val="single"/>
        </w:rPr>
        <w:t xml:space="preserve">756122</w:t>
      </w:r>
    </w:p>
    <w:p>
      <w:r>
        <w:t xml:space="preserve">Tämä oli kuitenkin "lievä" läimäys alppihiihdon asiantuntijoille.</w:t>
        <w:br/>
        <w:t xml:space="preserve"> Todella uskomatonta!</w:t>
      </w:r>
    </w:p>
    <w:p>
      <w:r>
        <w:rPr>
          <w:b/>
          <w:u w:val="single"/>
        </w:rPr>
        <w:t xml:space="preserve">756123</w:t>
      </w:r>
    </w:p>
    <w:p>
      <w:r>
        <w:t xml:space="preserve">Jos haluat nähdä joulun 2050, vastusta vasemmiston dogmaa ystävällisestä maailmasta | Nova24TV https://t.co/nAApZjwO6k</w:t>
      </w:r>
    </w:p>
    <w:p>
      <w:r>
        <w:rPr>
          <w:b/>
          <w:u w:val="single"/>
        </w:rPr>
        <w:t xml:space="preserve">756124</w:t>
      </w:r>
    </w:p>
    <w:p>
      <w:r>
        <w:t xml:space="preserve">@SpletnaMladina @borutmekina Yksinoikeudella: "Grega Repovž-Mekina paljastaa Titon 10 käskyä.Vähän rakentavaa pathol.ideo.confusionia.</w:t>
      </w:r>
    </w:p>
    <w:p>
      <w:r>
        <w:rPr>
          <w:b/>
          <w:u w:val="single"/>
        </w:rPr>
        <w:t xml:space="preserve">756125</w:t>
      </w:r>
    </w:p>
    <w:p>
      <w:r>
        <w:t xml:space="preserve">Jos värjäät hiuksesi, miehet eivät edes huomaa sitä, mutta jos raaputat viiksiäsi vain vähän, he lentävät huilimaan puvuissaan. Omituisia ovat ihmisten tiet 😊</w:t>
      </w:r>
    </w:p>
    <w:p>
      <w:r>
        <w:rPr>
          <w:b/>
          <w:u w:val="single"/>
        </w:rPr>
        <w:t xml:space="preserve">756126</w:t>
      </w:r>
    </w:p>
    <w:p>
      <w:r>
        <w:t xml:space="preserve">@pikaosa @VidaKocjan Et vittu laske 😊 Ja hermostut turhaan.</w:t>
      </w:r>
    </w:p>
    <w:p>
      <w:r>
        <w:rPr>
          <w:b/>
          <w:u w:val="single"/>
        </w:rPr>
        <w:t xml:space="preserve">756127</w:t>
      </w:r>
    </w:p>
    <w:p>
      <w:r>
        <w:t xml:space="preserve">Hei, sinä, mistä sinä teit sakset? Ehkä sinulla on LJ-kilpi, mutta tiedän, että olet KR:stä ja että Skodasi on BMW.</w:t>
      </w:r>
    </w:p>
    <w:p>
      <w:r>
        <w:rPr>
          <w:b/>
          <w:u w:val="single"/>
        </w:rPr>
        <w:t xml:space="preserve">756128</w:t>
      </w:r>
    </w:p>
    <w:p>
      <w:r>
        <w:t xml:space="preserve">Oletko todellinen "koiraihminen"? Silloin sinun ei kannata jättää tätä ranneketta väliin 😊 https://t.co/dWks9K2YsU https://t.co/dWks9K2YsU</w:t>
      </w:r>
    </w:p>
    <w:p>
      <w:r>
        <w:rPr>
          <w:b/>
          <w:u w:val="single"/>
        </w:rPr>
        <w:t xml:space="preserve">756129</w:t>
      </w:r>
    </w:p>
    <w:p>
      <w:r>
        <w:t xml:space="preserve">@Tevilevi @ZigaTurk Totuus, että kotikaarti taisteli vapauden puolesta hyökkääjien lähdön jälkeen ja partisaanit taistelivat kommunistisen diktatuurin puolesta.</w:t>
      </w:r>
    </w:p>
    <w:p>
      <w:r>
        <w:rPr>
          <w:b/>
          <w:u w:val="single"/>
        </w:rPr>
        <w:t xml:space="preserve">756130</w:t>
      </w:r>
    </w:p>
    <w:p>
      <w:r>
        <w:t xml:space="preserve">#rakennus #maata myytävänä #tontti #maata avoimella #näkymällä #ptuj ja #dravskopolje @ Nepremičnine Ptuj https://t.co/d4yCSuPCPS</w:t>
      </w:r>
    </w:p>
    <w:p>
      <w:r>
        <w:rPr>
          <w:b/>
          <w:u w:val="single"/>
        </w:rPr>
        <w:t xml:space="preserve">756131</w:t>
      </w:r>
    </w:p>
    <w:p>
      <w:r>
        <w:t xml:space="preserve">Rannekorujen myynnistä saadut tulot menevät suoraan Coastal Shelterille! http://t.co/1HbGYgaReA http://t.co/1HbGYgaReA</w:t>
      </w:r>
    </w:p>
    <w:p>
      <w:r>
        <w:rPr>
          <w:b/>
          <w:u w:val="single"/>
        </w:rPr>
        <w:t xml:space="preserve">756132</w:t>
      </w:r>
    </w:p>
    <w:p>
      <w:r>
        <w:t xml:space="preserve">Salvini syyttää EU:ta Genovan viaduktin romahtamisesta https://t.co/mKh5VwixXD</w:t>
      </w:r>
    </w:p>
    <w:p>
      <w:r>
        <w:rPr>
          <w:b/>
          <w:u w:val="single"/>
        </w:rPr>
        <w:t xml:space="preserve">756133</w:t>
      </w:r>
    </w:p>
    <w:p>
      <w:r>
        <w:t xml:space="preserve">@SlovenijaVsrcu @D_Jasmina @LjudmilaNovak ei varmaan koskaan tapahtunut sinulle, eikö? *jumalanpelko*</w:t>
      </w:r>
    </w:p>
    <w:p>
      <w:r>
        <w:rPr>
          <w:b/>
          <w:u w:val="single"/>
        </w:rPr>
        <w:t xml:space="preserve">756134</w:t>
      </w:r>
    </w:p>
    <w:p>
      <w:r>
        <w:t xml:space="preserve">@HZlatko Jos perilliset myivät Vidmarin, ymmärrämme, että he ovat häpäisseet isoisänsä.</w:t>
        <w:br/>
        <w:br/>
        <w:t xml:space="preserve"> Bong</w:t>
      </w:r>
    </w:p>
    <w:p>
      <w:r>
        <w:rPr>
          <w:b/>
          <w:u w:val="single"/>
        </w:rPr>
        <w:t xml:space="preserve">756135</w:t>
      </w:r>
    </w:p>
    <w:p>
      <w:r>
        <w:t xml:space="preserve">@faruksehic70 Bora on tuhkaantunut ja muuttunut puoliksi wieniläiseksi vaunumieheksi. Mutta hän ei pääse ulos omasta nahastaan.</w:t>
      </w:r>
    </w:p>
    <w:p>
      <w:r>
        <w:rPr>
          <w:b/>
          <w:u w:val="single"/>
        </w:rPr>
        <w:t xml:space="preserve">756136</w:t>
      </w:r>
    </w:p>
    <w:p>
      <w:r>
        <w:t xml:space="preserve">@KatarinaDbr Mahtaakohan konduktööreillä olla nyt kolmas pääte lippujen lukemista varten tilaus- ja IJPP-päätteiden lisäksi :)</w:t>
      </w:r>
    </w:p>
    <w:p>
      <w:r>
        <w:rPr>
          <w:b/>
          <w:u w:val="single"/>
        </w:rPr>
        <w:t xml:space="preserve">756137</w:t>
      </w:r>
    </w:p>
    <w:p>
      <w:r>
        <w:t xml:space="preserve">Yhtäältä kehuskellaan sillä, ettei autossa käytetä puhelinta, ja toisaalta sillä, että raiskataan muita ihmisiä liikenteessä. *huokaus*</w:t>
      </w:r>
    </w:p>
    <w:p>
      <w:r>
        <w:rPr>
          <w:b/>
          <w:u w:val="single"/>
        </w:rPr>
        <w:t xml:space="preserve">756138</w:t>
      </w:r>
    </w:p>
    <w:p>
      <w:r>
        <w:t xml:space="preserve">@hladnikp @JJansaSDS Vielä muutaman vaalin ajan slovenialaiset pysyvät kotona kuin lihavat vasikat, ja vaalien aikaan tällaiset konsertit kielletään.</w:t>
      </w:r>
    </w:p>
    <w:p>
      <w:r>
        <w:rPr>
          <w:b/>
          <w:u w:val="single"/>
        </w:rPr>
        <w:t xml:space="preserve">756139</w:t>
      </w:r>
    </w:p>
    <w:p>
      <w:r>
        <w:t xml:space="preserve">Minun on pakko kehua heitä... erityisesti myyjien ystävällisyyttä... https://t.co/ebWJV6kUAO...</w:t>
      </w:r>
    </w:p>
    <w:p>
      <w:r>
        <w:rPr>
          <w:b/>
          <w:u w:val="single"/>
        </w:rPr>
        <w:t xml:space="preserve">756140</w:t>
      </w:r>
    </w:p>
    <w:p>
      <w:r>
        <w:t xml:space="preserve">@NusaZajc He pyyhkäsivät ne siittiöt. "Osa meidän Zokistamme", sanoi tuomari ja nielaisi ne nopeasti.</w:t>
      </w:r>
    </w:p>
    <w:p>
      <w:r>
        <w:rPr>
          <w:b/>
          <w:u w:val="single"/>
        </w:rPr>
        <w:t xml:space="preserve">756141</w:t>
      </w:r>
    </w:p>
    <w:p>
      <w:r>
        <w:t xml:space="preserve">Vaikka vaalit ovat tulossa, @strankaSDS:n pitäisi interpelloida puolustusministeri. Slovenian asevoimat eivät ansaitse tällaista paskaa!</w:t>
      </w:r>
    </w:p>
    <w:p>
      <w:r>
        <w:rPr>
          <w:b/>
          <w:u w:val="single"/>
        </w:rPr>
        <w:t xml:space="preserve">756142</w:t>
      </w:r>
    </w:p>
    <w:p>
      <w:r>
        <w:t xml:space="preserve">@MartaPika1 @RibicTine @ZanMahnic Jos pääministeri ei pelkäisi heitä, hän olisi jo selvittänyt asian. Punainen tähti on kielletty Belgradissa.</w:t>
      </w:r>
    </w:p>
    <w:p>
      <w:r>
        <w:rPr>
          <w:b/>
          <w:u w:val="single"/>
        </w:rPr>
        <w:t xml:space="preserve">756143</w:t>
      </w:r>
    </w:p>
    <w:p>
      <w:r>
        <w:t xml:space="preserve">Oletan, että DESUS:ia äänestävät ne, joilla on yli 1000 euron eläke ja idiootit. https://t.co/6NCAAk3W1l.</w:t>
      </w:r>
    </w:p>
    <w:p>
      <w:r>
        <w:rPr>
          <w:b/>
          <w:u w:val="single"/>
        </w:rPr>
        <w:t xml:space="preserve">756144</w:t>
      </w:r>
    </w:p>
    <w:p>
      <w:r>
        <w:t xml:space="preserve">@JozeBiscak @JJansaSDS Jos muslimi on rasisti, se on ok. Jos sanot hänelle sen, hän vetää jo dynamiittia taskustaan.</w:t>
      </w:r>
    </w:p>
    <w:p>
      <w:r>
        <w:rPr>
          <w:b/>
          <w:u w:val="single"/>
        </w:rPr>
        <w:t xml:space="preserve">756145</w:t>
      </w:r>
    </w:p>
    <w:p>
      <w:r>
        <w:t xml:space="preserve">@JJansaSDS Volvo ei ole palvelija. Sugardaddy on moittinut häntä. Hän sai myös työpaikan BUTB:stä Ig Grudenin kautta.</w:t>
      </w:r>
    </w:p>
    <w:p>
      <w:r>
        <w:rPr>
          <w:b/>
          <w:u w:val="single"/>
        </w:rPr>
        <w:t xml:space="preserve">756146</w:t>
      </w:r>
    </w:p>
    <w:p>
      <w:r>
        <w:t xml:space="preserve">Lue mielenkiintoinen artikkeli Zavarovalnica Triglavin toteuttamista ennaltaehkäisevistä toimista #zavarovalnicatriglav https://t.co/75TAVziwOA</w:t>
      </w:r>
    </w:p>
    <w:p>
      <w:r>
        <w:rPr>
          <w:b/>
          <w:u w:val="single"/>
        </w:rPr>
        <w:t xml:space="preserve">756147</w:t>
      </w:r>
    </w:p>
    <w:p>
      <w:r>
        <w:t xml:space="preserve">19-vuotias syyrialainen mies on pidätetty Saksassa epäiltynä terrori-iskun suunnittelusta</w:t>
        <w:br/>
        <w:t xml:space="preserve">https://t.co/mXFiV0uO1N https://t.co/3TL5B5juxl</w:t>
      </w:r>
    </w:p>
    <w:p>
      <w:r>
        <w:rPr>
          <w:b/>
          <w:u w:val="single"/>
        </w:rPr>
        <w:t xml:space="preserve">756148</w:t>
      </w:r>
    </w:p>
    <w:p>
      <w:r>
        <w:t xml:space="preserve">@IrenaSirena Voisi olla pahempaa, olisin voinut maksaa ja unohtaa nostaa :/</w:t>
      </w:r>
    </w:p>
    <w:p>
      <w:r>
        <w:rPr>
          <w:b/>
          <w:u w:val="single"/>
        </w:rPr>
        <w:t xml:space="preserve">756149</w:t>
      </w:r>
    </w:p>
    <w:p>
      <w:r>
        <w:t xml:space="preserve">Joitakin tuntemattomia maailman maita, kuten portugalilaiset ne tuntevat. Slovenian kieli raaputetaan ja solmitaan slovakian kanssa. https://t.co/xJzkqqaWIY.</w:t>
      </w:r>
    </w:p>
    <w:p>
      <w:r>
        <w:rPr>
          <w:b/>
          <w:u w:val="single"/>
        </w:rPr>
        <w:t xml:space="preserve">756150</w:t>
      </w:r>
    </w:p>
    <w:p>
      <w:r>
        <w:t xml:space="preserve">@NovakBozidar @Dnevnik_si Ehkä haluaisin vaaleanpunaisen sydämen. Kun kerran olet niin syvällä Jajotin perseessä . . . .</w:t>
      </w:r>
    </w:p>
    <w:p>
      <w:r>
        <w:rPr>
          <w:b/>
          <w:u w:val="single"/>
        </w:rPr>
        <w:t xml:space="preserve">756151</w:t>
      </w:r>
    </w:p>
    <w:p>
      <w:r>
        <w:t xml:space="preserve">Kommunisti Hobsbawmin seuraajat #SLO:n valtamediassa "murskaavat myyttejä" slovenialaisesta identiteetistä. Huono. https://t.co/XfuhOcSLvs</w:t>
      </w:r>
    </w:p>
    <w:p>
      <w:r>
        <w:rPr>
          <w:b/>
          <w:u w:val="single"/>
        </w:rPr>
        <w:t xml:space="preserve">756152</w:t>
      </w:r>
    </w:p>
    <w:p>
      <w:r>
        <w:t xml:space="preserve">Kilo herkkusieniä 10 eurolla. Koska en lähtenyt etsimään niitä samana päivänä, äitini huuhteli, viipaloi ja pakasti ne. Olen tyytyväinen.</w:t>
      </w:r>
    </w:p>
    <w:p>
      <w:r>
        <w:rPr>
          <w:b/>
          <w:u w:val="single"/>
        </w:rPr>
        <w:t xml:space="preserve">756153</w:t>
      </w:r>
    </w:p>
    <w:p>
      <w:r>
        <w:t xml:space="preserve">Ehkä heidän pitäisi kokeilla robottipoliitikkoja, jotka kytkisivät sen pois päältä, jos se sotkee ohjelmansa😈 https://t.co/U2uMs5d8iF</w:t>
      </w:r>
    </w:p>
    <w:p>
      <w:r>
        <w:rPr>
          <w:b/>
          <w:u w:val="single"/>
        </w:rPr>
        <w:t xml:space="preserve">756154</w:t>
      </w:r>
    </w:p>
    <w:p>
      <w:r>
        <w:t xml:space="preserve">@majsanom @zzTurk Finzgar puhui näin kommunistinen ase niskassaan.</w:t>
      </w:r>
    </w:p>
    <w:p>
      <w:r>
        <w:rPr>
          <w:b/>
          <w:u w:val="single"/>
        </w:rPr>
        <w:t xml:space="preserve">756155</w:t>
      </w:r>
    </w:p>
    <w:p>
      <w:r>
        <w:t xml:space="preserve">@Kjukar @hicsuntd teillä on se aika.</w:t>
        <w:br/>
        <w:t xml:space="preserve">tämä ei ole vitsi ja minun on pakko ilmoittaa @KrisSirola , jos teillä ei ole mitään järkeä :/</w:t>
      </w:r>
    </w:p>
    <w:p>
      <w:r>
        <w:rPr>
          <w:b/>
          <w:u w:val="single"/>
        </w:rPr>
        <w:t xml:space="preserve">756156</w:t>
      </w:r>
    </w:p>
    <w:p>
      <w:r>
        <w:t xml:space="preserve">@MarjeticaM @JoAnnaOfArc1 Olet oikeassa, olet aina äänestänyt kommunardeja, anna heidän auttaa sinua, he ovat vallassa!</w:t>
      </w:r>
    </w:p>
    <w:p>
      <w:r>
        <w:rPr>
          <w:b/>
          <w:u w:val="single"/>
        </w:rPr>
        <w:t xml:space="preserve">756157</w:t>
      </w:r>
    </w:p>
    <w:p>
      <w:r>
        <w:t xml:space="preserve">Slovenke&amp;amp;Slovenci</w:t>
        <w:br/>
        <w:t xml:space="preserve">AHMADin tapaus on</w:t>
        <w:br/>
        <w:t xml:space="preserve">vasemmiston mullahien viime hetkellä lavastama, häpeällinen https://t.co/0zW3sjW8dz</w:t>
      </w:r>
    </w:p>
    <w:p>
      <w:r>
        <w:rPr>
          <w:b/>
          <w:u w:val="single"/>
        </w:rPr>
        <w:t xml:space="preserve">756158</w:t>
      </w:r>
    </w:p>
    <w:p>
      <w:r>
        <w:t xml:space="preserve">Lasillinen vettä @dasistwalter #njegoseva #ljubljana. https://t.co/eEHwL37Wk4</w:t>
      </w:r>
    </w:p>
    <w:p>
      <w:r>
        <w:rPr>
          <w:b/>
          <w:u w:val="single"/>
        </w:rPr>
        <w:t xml:space="preserve">756159</w:t>
      </w:r>
    </w:p>
    <w:p>
      <w:r>
        <w:t xml:space="preserve">@sergejvarakin @PlusPortal @steinbuch lopettakaa pelleily, te kommunistit, ja jatkakaa elämäänne kommunistisessa maailmassanne... cao</w:t>
      </w:r>
    </w:p>
    <w:p>
      <w:r>
        <w:rPr>
          <w:b/>
          <w:u w:val="single"/>
        </w:rPr>
        <w:t xml:space="preserve">756160</w:t>
      </w:r>
    </w:p>
    <w:p>
      <w:r>
        <w:t xml:space="preserve">Kun näen televisiossa persläpi Erikan ja pureskellut vasemmistopuolueen kakarat, huudahdan... kiitos Netflixin... #HomeLand</w:t>
      </w:r>
    </w:p>
    <w:p>
      <w:r>
        <w:rPr>
          <w:b/>
          <w:u w:val="single"/>
        </w:rPr>
        <w:t xml:space="preserve">756161</w:t>
      </w:r>
    </w:p>
    <w:p>
      <w:r>
        <w:t xml:space="preserve">Jos belgialaiset tekevät paljon maaleja brasilialaisia vastaan, he pelkäävät mustapunakeltaista lippua :3</w:t>
      </w:r>
    </w:p>
    <w:p>
      <w:r>
        <w:rPr>
          <w:b/>
          <w:u w:val="single"/>
        </w:rPr>
        <w:t xml:space="preserve">756162</w:t>
      </w:r>
    </w:p>
    <w:p>
      <w:r>
        <w:t xml:space="preserve">@ZigaTurk ps.: ei tarpeeksi urheilua - nuoret ovat enimmäkseen lihavia ja liikuntaidiootteja.</w:t>
      </w:r>
    </w:p>
    <w:p>
      <w:r>
        <w:rPr>
          <w:b/>
          <w:u w:val="single"/>
        </w:rPr>
        <w:t xml:space="preserve">756163</w:t>
      </w:r>
    </w:p>
    <w:p>
      <w:r>
        <w:t xml:space="preserve">@SiolNEWS He istuivat yksin parlamentissa. Mutta eivätkö he ole tajunneet, että he perivät kansalta?????</w:t>
      </w:r>
    </w:p>
    <w:p>
      <w:r>
        <w:rPr>
          <w:b/>
          <w:u w:val="single"/>
        </w:rPr>
        <w:t xml:space="preserve">756164</w:t>
      </w:r>
    </w:p>
    <w:p>
      <w:r>
        <w:t xml:space="preserve">@EFSDLJ SD, puolue, joka varastaa lapsia ja ajoneuvoja ensimmäisestä rikkomuksesta...olette rikollisten pentue...psykopedofiilejä.</w:t>
      </w:r>
    </w:p>
    <w:p>
      <w:r>
        <w:rPr>
          <w:b/>
          <w:u w:val="single"/>
        </w:rPr>
        <w:t xml:space="preserve">756165</w:t>
      </w:r>
    </w:p>
    <w:p>
      <w:r>
        <w:t xml:space="preserve">@JanezPogorelec olet todella hölmö En sanonut missään, että päätän! Tuomioistuimet ovat itse päättäneet,Uhernik,Nagode @NenadGlucks @RevijaReporteri</w:t>
      </w:r>
    </w:p>
    <w:p>
      <w:r>
        <w:rPr>
          <w:b/>
          <w:u w:val="single"/>
        </w:rPr>
        <w:t xml:space="preserve">756166</w:t>
      </w:r>
    </w:p>
    <w:p>
      <w:r>
        <w:t xml:space="preserve">@JozeBizjak @sarecmarjan @MiroCerar @ErjavecKarl Pääklovnit ovat backstage ja he ovat sufling.</w:t>
      </w:r>
    </w:p>
    <w:p>
      <w:r>
        <w:rPr>
          <w:b/>
          <w:u w:val="single"/>
        </w:rPr>
        <w:t xml:space="preserve">756167</w:t>
      </w:r>
    </w:p>
    <w:p>
      <w:r>
        <w:t xml:space="preserve">Voi paska! Tiedätkö, kun sosialismia puolustava punainen idiootti ostaa puhelimen 1 000 eurolla? https://t.co/jiwANKFpZ8</w:t>
      </w:r>
    </w:p>
    <w:p>
      <w:r>
        <w:rPr>
          <w:b/>
          <w:u w:val="single"/>
        </w:rPr>
        <w:t xml:space="preserve">756168</w:t>
      </w:r>
    </w:p>
    <w:p>
      <w:r>
        <w:t xml:space="preserve">@SumAndreja @DKaloh ...potkaisin häntä perseeseen...kärsimätön...kuinka vihaankaan häntä....</w:t>
      </w:r>
    </w:p>
    <w:p>
      <w:r>
        <w:rPr>
          <w:b/>
          <w:u w:val="single"/>
        </w:rPr>
        <w:t xml:space="preserve">756169</w:t>
      </w:r>
    </w:p>
    <w:p>
      <w:r>
        <w:t xml:space="preserve">Varastettuja laitteita ei ole vielä löydetty #cryptocurrencies #bitcoin https://t.co/y2pjHfBNat</w:t>
      </w:r>
    </w:p>
    <w:p>
      <w:r>
        <w:rPr>
          <w:b/>
          <w:u w:val="single"/>
        </w:rPr>
        <w:t xml:space="preserve">756170</w:t>
      </w:r>
    </w:p>
    <w:p>
      <w:r>
        <w:t xml:space="preserve">Pelaan parhaillaan Biathlon Maniaa. Tule mukaan ja yritä voittaa minut! https://t.co/PKMK0Qw7rr</w:t>
      </w:r>
    </w:p>
    <w:p>
      <w:r>
        <w:rPr>
          <w:b/>
          <w:u w:val="single"/>
        </w:rPr>
        <w:t xml:space="preserve">756171</w:t>
      </w:r>
    </w:p>
    <w:p>
      <w:r>
        <w:t xml:space="preserve">@NovaSlovenija @AntonTomazic @LuketicZdravko Nyt puuttuu vain Braunin parranajokone ja me voitamme😊.</w:t>
      </w:r>
    </w:p>
    <w:p>
      <w:r>
        <w:rPr>
          <w:b/>
          <w:u w:val="single"/>
        </w:rPr>
        <w:t xml:space="preserve">756172</w:t>
      </w:r>
    </w:p>
    <w:p>
      <w:r>
        <w:t xml:space="preserve">...</w:t>
        <w:t xml:space="preserve">TIETOA - (Ja SYYSTÄ) ...</w:t>
        <w:br/>
        <w:br/>
        <w:t xml:space="preserve">(Slovenian) poliittinen puolue "liittyy" rikollisjärjestöön ...?! https://t.co/xo0WjoVCg1</w:t>
      </w:r>
    </w:p>
    <w:p>
      <w:r>
        <w:rPr>
          <w:b/>
          <w:u w:val="single"/>
        </w:rPr>
        <w:t xml:space="preserve">756173</w:t>
      </w:r>
    </w:p>
    <w:p>
      <w:r>
        <w:t xml:space="preserve">ASIAT: Huomenna ja koko viikon ajan on niin kylmä, että jopa poliitikoilla on kädet taskuissa.</w:t>
      </w:r>
    </w:p>
    <w:p>
      <w:r>
        <w:rPr>
          <w:b/>
          <w:u w:val="single"/>
        </w:rPr>
        <w:t xml:space="preserve">756174</w:t>
      </w:r>
    </w:p>
    <w:p>
      <w:r>
        <w:t xml:space="preserve">@BotjanSagadin1 @TomazLisec Sinulta kesti kauan tajuta, että kommunistit eivät ole kommunisteja, mutta muut ovat. Onneksi olkoon.</w:t>
      </w:r>
    </w:p>
    <w:p>
      <w:r>
        <w:rPr>
          <w:b/>
          <w:u w:val="single"/>
        </w:rPr>
        <w:t xml:space="preserve">756175</w:t>
      </w:r>
    </w:p>
    <w:p>
      <w:r>
        <w:t xml:space="preserve">@Bengica Aamusta on tulossa kylmä, joten ainakin huilun osalta, jos he eivät avaa patteria...</w:t>
      </w:r>
    </w:p>
    <w:p>
      <w:r>
        <w:rPr>
          <w:b/>
          <w:u w:val="single"/>
        </w:rPr>
        <w:t xml:space="preserve">756176</w:t>
      </w:r>
    </w:p>
    <w:p>
      <w:r>
        <w:t xml:space="preserve">@jezandr4 @Stanisl15592752 Muti lähetti hänen ja Sorosin lapset maailmalle....me rakastimme sitä!</w:t>
      </w:r>
    </w:p>
    <w:p>
      <w:r>
        <w:rPr>
          <w:b/>
          <w:u w:val="single"/>
        </w:rPr>
        <w:t xml:space="preserve">756177</w:t>
      </w:r>
    </w:p>
    <w:p>
      <w:r>
        <w:t xml:space="preserve">Silmäluomeni vääntyvät jo nyt kuin sarjakuvamatskua, ja silti sylkäisin twiittailun siemeniä.</w:t>
      </w:r>
    </w:p>
    <w:p>
      <w:r>
        <w:rPr>
          <w:b/>
          <w:u w:val="single"/>
        </w:rPr>
        <w:t xml:space="preserve">756178</w:t>
      </w:r>
    </w:p>
    <w:p>
      <w:r>
        <w:t xml:space="preserve">Eilen sitä saattoi katsoa vain Instagramista, tänään sen voi tehdä itse: https://t.co/JYWkRdQHof</w:t>
      </w:r>
    </w:p>
    <w:p>
      <w:r>
        <w:rPr>
          <w:b/>
          <w:u w:val="single"/>
        </w:rPr>
        <w:t xml:space="preserve">756179</w:t>
      </w:r>
    </w:p>
    <w:p>
      <w:r>
        <w:t xml:space="preserve">@cesenj @IgorZavrsnik Kun hän kirjoittaa ajatuskääreitä, hän laittaa aina Brainstentin päälle. Laite toimii sisäisesti. #vacuumhelper https://t.co/iCvoADgeUV</w:t>
      </w:r>
    </w:p>
    <w:p>
      <w:r>
        <w:rPr>
          <w:b/>
          <w:u w:val="single"/>
        </w:rPr>
        <w:t xml:space="preserve">756180</w:t>
      </w:r>
    </w:p>
    <w:p>
      <w:r>
        <w:t xml:space="preserve">@BojanPozar @Vlado_VVFactor @TV3_SI Vodušek on paras. Ei! Požar on vielä parempi. #samohanks</w:t>
      </w:r>
    </w:p>
    <w:p>
      <w:r>
        <w:rPr>
          <w:b/>
          <w:u w:val="single"/>
        </w:rPr>
        <w:t xml:space="preserve">756181</w:t>
      </w:r>
    </w:p>
    <w:p>
      <w:r>
        <w:t xml:space="preserve">Lapset piirtävät kokemansa, koska he ovat liian traumatisoituneita puhuakseen. #Rohingya https://t.co/egwIGW0cp6</w:t>
      </w:r>
    </w:p>
    <w:p>
      <w:r>
        <w:rPr>
          <w:b/>
          <w:u w:val="single"/>
        </w:rPr>
        <w:t xml:space="preserve">756182</w:t>
      </w:r>
    </w:p>
    <w:p>
      <w:r>
        <w:t xml:space="preserve">@petrasovdat Tämä tarkoittaa, että kaikki saavat jotain ja kaikki saavat jotain.Välittäjä on ainoa, joka saa.</w:t>
      </w:r>
    </w:p>
    <w:p>
      <w:r>
        <w:rPr>
          <w:b/>
          <w:u w:val="single"/>
        </w:rPr>
        <w:t xml:space="preserve">756183</w:t>
      </w:r>
    </w:p>
    <w:p>
      <w:r>
        <w:t xml:space="preserve">@BojanSkec @BernardBrscic Hän hankkiutui eroon kilpailusta tutulla kommunistisella tavalla.</w:t>
      </w:r>
    </w:p>
    <w:p>
      <w:r>
        <w:rPr>
          <w:b/>
          <w:u w:val="single"/>
        </w:rPr>
        <w:t xml:space="preserve">756184</w:t>
      </w:r>
    </w:p>
    <w:p>
      <w:r>
        <w:t xml:space="preserve">#Ministerit @sarecmarjanista ovat kuin päiväkärpäsiä, jos ei tuhota ensin #tulella (@BojanPozar). 😉.</w:t>
      </w:r>
    </w:p>
    <w:p>
      <w:r>
        <w:rPr>
          <w:b/>
          <w:u w:val="single"/>
        </w:rPr>
        <w:t xml:space="preserve">756185</w:t>
      </w:r>
    </w:p>
    <w:p>
      <w:r>
        <w:t xml:space="preserve">@ArtGotar Furlanilaisilla on sanonta: jos ryhdyt väittelemään hölmön kanssa, sinun on laskeuduttava hänen tasolleen.</w:t>
      </w:r>
    </w:p>
    <w:p>
      <w:r>
        <w:rPr>
          <w:b/>
          <w:u w:val="single"/>
        </w:rPr>
        <w:t xml:space="preserve">756186</w:t>
      </w:r>
    </w:p>
    <w:p>
      <w:r>
        <w:t xml:space="preserve">Islamilaisen valtion viimeiseltä alueelta lähtevät siviilit ovat merkittävä turvallisuusuhka!</w:t>
      </w:r>
    </w:p>
    <w:p>
      <w:r>
        <w:rPr>
          <w:b/>
          <w:u w:val="single"/>
        </w:rPr>
        <w:t xml:space="preserve">756187</w:t>
      </w:r>
    </w:p>
    <w:p>
      <w:r>
        <w:t xml:space="preserve">@FranciKek ..katselee edelleen kauluspaita ylhäällä ja tummat lasit päässä..kyllä hänellä on myös sadetakki...uf..suspens...!</w:t>
      </w:r>
    </w:p>
    <w:p>
      <w:r>
        <w:rPr>
          <w:b/>
          <w:u w:val="single"/>
        </w:rPr>
        <w:t xml:space="preserve">756188</w:t>
      </w:r>
    </w:p>
    <w:p>
      <w:r>
        <w:t xml:space="preserve">@IvanSimi3 Herra Ivan, tiedät hyvin, että he pitävät siitä, kun se kasvaa. Olemme ääliöitä, kun työskentelemme heille. Ei sillä, että opettaisin sinulle mitään.  Lp</w:t>
      </w:r>
    </w:p>
    <w:p>
      <w:r>
        <w:rPr>
          <w:b/>
          <w:u w:val="single"/>
        </w:rPr>
        <w:t xml:space="preserve">756189</w:t>
      </w:r>
    </w:p>
    <w:p>
      <w:r>
        <w:t xml:space="preserve">kohokohtia puoliajan juhlaillalliselta. ilmapiiri on tukahduttava. #PrimorjeJadran https://t.co/g07Xx0c8sY</w:t>
      </w:r>
    </w:p>
    <w:p>
      <w:r>
        <w:rPr>
          <w:b/>
          <w:u w:val="single"/>
        </w:rPr>
        <w:t xml:space="preserve">756190</w:t>
      </w:r>
    </w:p>
    <w:p>
      <w:r>
        <w:t xml:space="preserve">@TeaTeaTeaTeaTeaTea @AngelMaya7th @D_Jasmina Tämä koskee kommunisteja. Todelliset patriootit laittavat pilkut OIKEALLE!</w:t>
      </w:r>
    </w:p>
    <w:p>
      <w:r>
        <w:rPr>
          <w:b/>
          <w:u w:val="single"/>
        </w:rPr>
        <w:t xml:space="preserve">756191</w:t>
      </w:r>
    </w:p>
    <w:p>
      <w:r>
        <w:t xml:space="preserve">@lukahooka @JoAnnaOfArT ....revolutionaries...Olkaa vallankumouksellisia, "kapitalistit"; ajakaa menestyvät yrittäjät pois maasta....</w:t>
      </w:r>
    </w:p>
    <w:p>
      <w:r>
        <w:rPr>
          <w:b/>
          <w:u w:val="single"/>
        </w:rPr>
        <w:t xml:space="preserve">756192</w:t>
      </w:r>
    </w:p>
    <w:p>
      <w:r>
        <w:t xml:space="preserve">Mitä järkeä on äänestää virheellisellä äänestyslipulla? Kauheat pahikset, kapinalliset, kapinalliset. yäk!</w:t>
      </w:r>
    </w:p>
    <w:p>
      <w:r>
        <w:rPr>
          <w:b/>
          <w:u w:val="single"/>
        </w:rPr>
        <w:t xml:space="preserve">756193</w:t>
      </w:r>
    </w:p>
    <w:p>
      <w:r>
        <w:t xml:space="preserve">Pelaan parhaillaan Biathlon Maniaa. Tule mukaan ja yritä voittaa minut! https://t.co/l1cDxvb5PN</w:t>
      </w:r>
    </w:p>
    <w:p>
      <w:r>
        <w:rPr>
          <w:b/>
          <w:u w:val="single"/>
        </w:rPr>
        <w:t xml:space="preserve">756194</w:t>
      </w:r>
    </w:p>
    <w:p>
      <w:r>
        <w:t xml:space="preserve">@serlah2017 😂😂😂😂 ja sinä katsot😂😂😂😂 kuin #primitivc @ales_primc kun hänen tascoaan lyödään.....</w:t>
      </w:r>
    </w:p>
    <w:p>
      <w:r>
        <w:rPr>
          <w:b/>
          <w:u w:val="single"/>
        </w:rPr>
        <w:t xml:space="preserve">756195</w:t>
      </w:r>
    </w:p>
    <w:p>
      <w:r>
        <w:t xml:space="preserve">Uskonnolliset ääriainekset, militantit ja terroristit kaikista maista, jumalauta teitä!</w:t>
      </w:r>
    </w:p>
    <w:p>
      <w:r>
        <w:rPr>
          <w:b/>
          <w:u w:val="single"/>
        </w:rPr>
        <w:t xml:space="preserve">756196</w:t>
      </w:r>
    </w:p>
    <w:p>
      <w:r>
        <w:t xml:space="preserve">@PetraKodra Poistettu. Taattu. Ja koska he eivät ole kasvokkain myyjän/johtajan/minkä tahansa kanssa, he voivat paskoa joka paikkaan.</w:t>
      </w:r>
    </w:p>
    <w:p>
      <w:r>
        <w:rPr>
          <w:b/>
          <w:u w:val="single"/>
        </w:rPr>
        <w:t xml:space="preserve">756197</w:t>
      </w:r>
    </w:p>
    <w:p>
      <w:r>
        <w:t xml:space="preserve">@CirilVelikoOko @BrankoGrims1 @vinkovasle1 Tunnet ne pian. Älä sitten valita!!!!</w:t>
      </w:r>
    </w:p>
    <w:p>
      <w:r>
        <w:rPr>
          <w:b/>
          <w:u w:val="single"/>
        </w:rPr>
        <w:t xml:space="preserve">756198</w:t>
      </w:r>
    </w:p>
    <w:p>
      <w:r>
        <w:t xml:space="preserve">@Darko_Bulat @peterjancic Mitä mieltä olet? Että hän kasvattaa kaltaistasi kusipäätä? Tai tämä sirkusesiintyjä: https://t.co/DA5FYrmlaq</w:t>
      </w:r>
    </w:p>
    <w:p>
      <w:r>
        <w:rPr>
          <w:b/>
          <w:u w:val="single"/>
        </w:rPr>
        <w:t xml:space="preserve">756199</w:t>
      </w:r>
    </w:p>
    <w:p>
      <w:r>
        <w:t xml:space="preserve">maraton keittiössä = ruoanlaitto "vaiheittain", koska olet liian väsynyt tekemään kaiken kerralla #sick</w:t>
      </w:r>
    </w:p>
    <w:p>
      <w:r>
        <w:rPr>
          <w:b/>
          <w:u w:val="single"/>
        </w:rPr>
        <w:t xml:space="preserve">756200</w:t>
      </w:r>
    </w:p>
    <w:p>
      <w:r>
        <w:t xml:space="preserve">Ljubljanan ampumarata on toiminnassa. Ampukaa ja heittäkää tämä poliittinen ruumis hautaan! https://t.co/1CMDe9EZ23</w:t>
      </w:r>
    </w:p>
    <w:p>
      <w:r>
        <w:rPr>
          <w:b/>
          <w:u w:val="single"/>
        </w:rPr>
        <w:t xml:space="preserve">756201</w:t>
      </w:r>
    </w:p>
    <w:p>
      <w:r>
        <w:t xml:space="preserve">@blagovestGB @WinstonMiniluv @Margu501 Totta kai. Sinua seuraava roistolauma on tullut hulluksi. Heillä on normi, joka on täytettävä, jos brikettejä ei ole.</w:t>
      </w:r>
    </w:p>
    <w:p>
      <w:r>
        <w:rPr>
          <w:b/>
          <w:u w:val="single"/>
        </w:rPr>
        <w:t xml:space="preserve">756202</w:t>
      </w:r>
    </w:p>
    <w:p>
      <w:r>
        <w:t xml:space="preserve">@RevijaReporter Jos he onnittelevat sinua ja kättelevät sinua niin lämpimästi, sinun PITÄÄ tietää, että sinun ei tarvitse silputa paperia, koska olet jo paskassa😎🤐.</w:t>
      </w:r>
    </w:p>
    <w:p>
      <w:r>
        <w:rPr>
          <w:b/>
          <w:u w:val="single"/>
        </w:rPr>
        <w:t xml:space="preserve">756203</w:t>
      </w:r>
    </w:p>
    <w:p>
      <w:r>
        <w:t xml:space="preserve">#Buchkas e37p01 - BREAKING NEWS: MITÄ KAIKKI ON KIELLETTY AIKANA?</w:t>
        <w:br/>
        <w:br/>
        <w:t xml:space="preserve">https://t.co/GZMHgVCwqQ https://t.co/HbR4kkrxcz</w:t>
      </w:r>
    </w:p>
    <w:p>
      <w:r>
        <w:rPr>
          <w:b/>
          <w:u w:val="single"/>
        </w:rPr>
        <w:t xml:space="preserve">756204</w:t>
      </w:r>
    </w:p>
    <w:p>
      <w:r>
        <w:t xml:space="preserve">@DobraMrha @dreychee @Dnevnik_si maksaa Vilijukselle runsaasti takaisin. Orbanin lahjoituksella.</w:t>
      </w:r>
    </w:p>
    <w:p>
      <w:r>
        <w:rPr>
          <w:b/>
          <w:u w:val="single"/>
        </w:rPr>
        <w:t xml:space="preserve">756205</w:t>
      </w:r>
    </w:p>
    <w:p>
      <w:r>
        <w:t xml:space="preserve">Voisiko joku sanoa tälle saksalais-kommunistiselle vuohelle, että hänen on kerättävä sieltä, mistä hän on tullut?</w:t>
        <w:br/>
        <w:t xml:space="preserve">https://t.co/WVk9yGUXSK</w:t>
      </w:r>
    </w:p>
    <w:p>
      <w:r>
        <w:rPr>
          <w:b/>
          <w:u w:val="single"/>
        </w:rPr>
        <w:t xml:space="preserve">756206</w:t>
      </w:r>
    </w:p>
    <w:p>
      <w:r>
        <w:t xml:space="preserve">TOTUUS‼️‼️‼️‼️ siitä, että MEDUSA on aivoton ja ollut olemassa 650 miljoonaa vuotta...... antaa toivoa monille idiooteille. 💪💪💪💪</w:t>
      </w:r>
    </w:p>
    <w:p>
      <w:r>
        <w:rPr>
          <w:b/>
          <w:u w:val="single"/>
        </w:rPr>
        <w:t xml:space="preserve">756207</w:t>
      </w:r>
    </w:p>
    <w:p>
      <w:r>
        <w:t xml:space="preserve">@AlanOrlic @ZigaTurk @crnkovic @darkob Elokuvat, dokumentit, projektit todellisesta maailmasta.Riippuu ohjaajasta, käsikirjoituksesta, kirjailijasta ja aidoista tapahtumista!</w:t>
      </w:r>
    </w:p>
    <w:p>
      <w:r>
        <w:rPr>
          <w:b/>
          <w:u w:val="single"/>
        </w:rPr>
        <w:t xml:space="preserve">756208</w:t>
      </w:r>
    </w:p>
    <w:p>
      <w:r>
        <w:t xml:space="preserve">@adDrapi @cashkee Hylätty joki tarkoittaa 0 turistia, mistä koko laakso elää.</w:t>
      </w:r>
    </w:p>
    <w:p>
      <w:r>
        <w:rPr>
          <w:b/>
          <w:u w:val="single"/>
        </w:rPr>
        <w:t xml:space="preserve">756209</w:t>
      </w:r>
    </w:p>
    <w:p>
      <w:r>
        <w:t xml:space="preserve">@kizidor @KatarinaJenko Näiden olentojen jättämät jäljet haisevat liikaa seurattaviksi. #tracker</w:t>
      </w:r>
    </w:p>
    <w:p>
      <w:r>
        <w:rPr>
          <w:b/>
          <w:u w:val="single"/>
        </w:rPr>
        <w:t xml:space="preserve">756210</w:t>
      </w:r>
    </w:p>
    <w:p>
      <w:r>
        <w:t xml:space="preserve">@SamoGlavan ...ja kun katson tätä kuvaa silmät auki, olen jo rasisti.</w:t>
      </w:r>
    </w:p>
    <w:p>
      <w:r>
        <w:rPr>
          <w:b/>
          <w:u w:val="single"/>
        </w:rPr>
        <w:t xml:space="preserve">756211</w:t>
      </w:r>
    </w:p>
    <w:p>
      <w:r>
        <w:t xml:space="preserve">NM:n jälkeen he [ keskusta ja vasemmisto] ovat selvästi heittäneet pyyhkeen kehään. Jumbot ja julisteet täysillä oikealla vetävät. 🤢#StepUpAGameLazyFuckers</w:t>
      </w:r>
    </w:p>
    <w:p>
      <w:r>
        <w:rPr>
          <w:b/>
          <w:u w:val="single"/>
        </w:rPr>
        <w:t xml:space="preserve">756212</w:t>
      </w:r>
    </w:p>
    <w:p>
      <w:r>
        <w:t xml:space="preserve">Hallitus ja vasemmiston europarlamentaarikot: Älkää karkottako syyrialaispakolaista! https://t.co/OOO3IqFmwk</w:t>
      </w:r>
    </w:p>
    <w:p>
      <w:r>
        <w:rPr>
          <w:b/>
          <w:u w:val="single"/>
        </w:rPr>
        <w:t xml:space="preserve">756213</w:t>
      </w:r>
    </w:p>
    <w:p>
      <w:r>
        <w:t xml:space="preserve">Onko meillä psoriatikkoja tai psoriasista kärsiviä, jotka haluaisivat kokeilla Garra rufa -kalaamme? Palvon terapiaa. RT https://t.co/Bzd1w9LMG5</w:t>
      </w:r>
    </w:p>
    <w:p>
      <w:r>
        <w:rPr>
          <w:b/>
          <w:u w:val="single"/>
        </w:rPr>
        <w:t xml:space="preserve">756214</w:t>
      </w:r>
    </w:p>
    <w:p>
      <w:r>
        <w:t xml:space="preserve">Tutustu tuotevalikoimaan kategoriassa Kamerat - MEGABITE - tietokoneet ja tietokonetarvikkeet https://t.co/mcCM0qKxJd</w:t>
      </w:r>
    </w:p>
    <w:p>
      <w:r>
        <w:rPr>
          <w:b/>
          <w:u w:val="single"/>
        </w:rPr>
        <w:t xml:space="preserve">756215</w:t>
      </w:r>
    </w:p>
    <w:p>
      <w:r>
        <w:t xml:space="preserve">@barjanski jap.From Saudi öljyputki reititetään Bah.rafuneries suljettu lopullisesti.</w:t>
        <w:br/>
        <w:t xml:space="preserve"> He aikovat tuoda säiliöautoja RasTanurasta...</w:t>
      </w:r>
    </w:p>
    <w:p>
      <w:r>
        <w:rPr>
          <w:b/>
          <w:u w:val="single"/>
        </w:rPr>
        <w:t xml:space="preserve">756216</w:t>
      </w:r>
    </w:p>
    <w:p>
      <w:r>
        <w:t xml:space="preserve">@bosstjanz Ei ole järkevää estää yli 150 euron tilausta. Koska sitten he veloittavat sinulta ja lisäävät arvonlisäveron. Mitä se heille kuuluu?</w:t>
      </w:r>
    </w:p>
    <w:p>
      <w:r>
        <w:rPr>
          <w:b/>
          <w:u w:val="single"/>
        </w:rPr>
        <w:t xml:space="preserve">756217</w:t>
      </w:r>
    </w:p>
    <w:p>
      <w:r>
        <w:t xml:space="preserve">@Jaka__Dolinar @NeMaramButlov Voi paska...Yksi niistä on muuttunut punaisesta vihreäksi.</w:t>
        <w:br/>
        <w:t xml:space="preserve">älä syöatteregratapressi</w:t>
      </w:r>
    </w:p>
    <w:p>
      <w:r>
        <w:rPr>
          <w:b/>
          <w:u w:val="single"/>
        </w:rPr>
        <w:t xml:space="preserve">756218</w:t>
      </w:r>
    </w:p>
    <w:p>
      <w:r>
        <w:t xml:space="preserve">@notaneffigy @Onkraj_ Olen samaa mieltä, mutta vittu, yksi yritys voisi antaa enemmän, mutta se ei anna. Mitähän tapahtuu, kun Magna tulee?</w:t>
      </w:r>
    </w:p>
    <w:p>
      <w:r>
        <w:rPr>
          <w:b/>
          <w:u w:val="single"/>
        </w:rPr>
        <w:t xml:space="preserve">756219</w:t>
      </w:r>
    </w:p>
    <w:p>
      <w:r>
        <w:t xml:space="preserve">@Pizama Piru vieköön! Kaikki, mitä olen ahtautunut alitajuntani pimeyteen kevdraan, tulee takaisin päivänvaloon😐.</w:t>
      </w:r>
    </w:p>
    <w:p>
      <w:r>
        <w:rPr>
          <w:b/>
          <w:u w:val="single"/>
        </w:rPr>
        <w:t xml:space="preserve">756220</w:t>
      </w:r>
    </w:p>
    <w:p>
      <w:r>
        <w:t xml:space="preserve">Kapitalismi, jossa tienataan rahaa tappamalla viattomia ihmisiä Jemenissä. https://t.co/iKwHkVpEN9.</w:t>
      </w:r>
    </w:p>
    <w:p>
      <w:r>
        <w:rPr>
          <w:b/>
          <w:u w:val="single"/>
        </w:rPr>
        <w:t xml:space="preserve">756221</w:t>
      </w:r>
    </w:p>
    <w:p>
      <w:r>
        <w:t xml:space="preserve">@asocialec Yksi Celovška on menossa äitini asuntoon. Olemme ajatelleet monta kertaa, että se on salama kirkkaalta taivaalta eli ukkosmyrsky.</w:t>
      </w:r>
    </w:p>
    <w:p>
      <w:r>
        <w:rPr>
          <w:b/>
          <w:u w:val="single"/>
        </w:rPr>
        <w:t xml:space="preserve">756222</w:t>
      </w:r>
    </w:p>
    <w:p>
      <w:r>
        <w:t xml:space="preserve">Kun tupakkakauppias ja Mercatorin rekkakuski juttelevat sloveeniksi ja antavat toisilleen etikettitunteja. Unohtumaton. #this_bus_meni_rules</w:t>
      </w:r>
    </w:p>
    <w:p>
      <w:r>
        <w:rPr>
          <w:b/>
          <w:u w:val="single"/>
        </w:rPr>
        <w:t xml:space="preserve">756223</w:t>
      </w:r>
    </w:p>
    <w:p>
      <w:r>
        <w:t xml:space="preserve">@DanielKalan Voin vain kertoa sinulle... Minulla ei ole tapana, kuten puolalaisilla, joiden johdossa on Zan, postata jokaista paskaa 🤣🤣 ...</w:t>
      </w:r>
    </w:p>
    <w:p>
      <w:r>
        <w:rPr>
          <w:b/>
          <w:u w:val="single"/>
        </w:rPr>
        <w:t xml:space="preserve">756224</w:t>
      </w:r>
    </w:p>
    <w:p>
      <w:r>
        <w:t xml:space="preserve">Tämän viikon poliisitoiminta: Slovenia puhaltaa 0,0, 19-vuotias rattijuoppo ajaa vauvaa. https://t.co/rAIQmHBnKY</w:t>
      </w:r>
    </w:p>
    <w:p>
      <w:r>
        <w:rPr>
          <w:b/>
          <w:u w:val="single"/>
        </w:rPr>
        <w:t xml:space="preserve">756225</w:t>
      </w:r>
    </w:p>
    <w:p>
      <w:r>
        <w:t xml:space="preserve">Joten @TotiList sinut on hyllytetty, aiotko jatkaa likapyykkisi pesemistä julkisesti?</w:t>
        <w:br/>
        <w:t xml:space="preserve"> #depoji #lelut https://t.co/9YbEKerdch</w:t>
      </w:r>
    </w:p>
    <w:p>
      <w:r>
        <w:rPr>
          <w:b/>
          <w:u w:val="single"/>
        </w:rPr>
        <w:t xml:space="preserve">756226</w:t>
      </w:r>
    </w:p>
    <w:p>
      <w:r>
        <w:t xml:space="preserve">@RobertSifrer Se ei ollut hän... se oli Počivalšek... ainoa tässä hallituksessa, joka ei (vielä) näe punaista.</w:t>
      </w:r>
    </w:p>
    <w:p>
      <w:r>
        <w:rPr>
          <w:b/>
          <w:u w:val="single"/>
        </w:rPr>
        <w:t xml:space="preserve">756227</w:t>
      </w:r>
    </w:p>
    <w:p>
      <w:r>
        <w:t xml:space="preserve">Varkaat tyhjentävät säästöpankkeja ... "Olen järkyttynyt!", sanoi järkyttynyt Butalc ...</w:t>
      </w:r>
    </w:p>
    <w:p>
      <w:r>
        <w:rPr>
          <w:b/>
          <w:u w:val="single"/>
        </w:rPr>
        <w:t xml:space="preserve">756228</w:t>
      </w:r>
    </w:p>
    <w:p>
      <w:r>
        <w:t xml:space="preserve">@albo31229487 @NadskofZore Onnitellessamme arkkipiispa Zoretia saamme välittömästi vastauksen Antikristukselta @albo31229487 koodatun UDBE:n primitiivisen lausunnon kanssa.</w:t>
      </w:r>
    </w:p>
    <w:p>
      <w:r>
        <w:rPr>
          <w:b/>
          <w:u w:val="single"/>
        </w:rPr>
        <w:t xml:space="preserve">756229</w:t>
      </w:r>
    </w:p>
    <w:p>
      <w:r>
        <w:t xml:space="preserve">Mercatorissa hedelmät ja vihannekset ovat aina huonompia. mandariinit ja sipulit eivät pidä.</w:t>
      </w:r>
    </w:p>
    <w:p>
      <w:r>
        <w:rPr>
          <w:b/>
          <w:u w:val="single"/>
        </w:rPr>
        <w:t xml:space="preserve">756230</w:t>
      </w:r>
    </w:p>
    <w:p>
      <w:r>
        <w:t xml:space="preserve">Twitter-väki, haistakaa vittu vinkit. Miksi päätät antaa niitä, jos sinulla ei ole aavistustakaan siitä, mistä puhut? 😁 https://t.co/OKeA8uyNdR</w:t>
      </w:r>
    </w:p>
    <w:p>
      <w:r>
        <w:rPr>
          <w:b/>
          <w:u w:val="single"/>
        </w:rPr>
        <w:t xml:space="preserve">756231</w:t>
      </w:r>
    </w:p>
    <w:p>
      <w:r>
        <w:t xml:space="preserve">@mat3ja @novax81 Hemmo, se on paahdettuja nugetteja, jotka voit haistaa Ptuj Poultrysta... Katsokaa näitä höyheniä, kun saasta...</w:t>
      </w:r>
    </w:p>
    <w:p>
      <w:r>
        <w:rPr>
          <w:b/>
          <w:u w:val="single"/>
        </w:rPr>
        <w:t xml:space="preserve">756232</w:t>
      </w:r>
    </w:p>
    <w:p>
      <w:r>
        <w:t xml:space="preserve">Ainakin 10 ihmistä loukkaantui Pietarin supermarketin räjähdyksessä</w:t>
        <w:br/>
        <w:t xml:space="preserve">https://t.co/QHznEY3Cqy https://t.co/zl2TNpSRjZ https://t.co/zl2TNpSRjZ</w:t>
      </w:r>
    </w:p>
    <w:p>
      <w:r>
        <w:rPr>
          <w:b/>
          <w:u w:val="single"/>
        </w:rPr>
        <w:t xml:space="preserve">756233</w:t>
      </w:r>
    </w:p>
    <w:p>
      <w:r>
        <w:t xml:space="preserve">@borisvoncina Mutta ehkä tavoitteena on tuhota Hongkong. Useimmat mielenosoittajat eivät tiedä, mitä he oikeasti tekevät.</w:t>
      </w:r>
    </w:p>
    <w:p>
      <w:r>
        <w:rPr>
          <w:b/>
          <w:u w:val="single"/>
        </w:rPr>
        <w:t xml:space="preserve">756234</w:t>
      </w:r>
    </w:p>
    <w:p>
      <w:r>
        <w:t xml:space="preserve">@MazzoVanKlein Hemmoteltu emakko, se söisi omansa 💩 jos se ei haisisi.</w:t>
        <w:br/>
        <w:br/>
        <w:t xml:space="preserve"> ~ kiitos 👍</w:t>
      </w:r>
    </w:p>
    <w:p>
      <w:r>
        <w:rPr>
          <w:b/>
          <w:u w:val="single"/>
        </w:rPr>
        <w:t xml:space="preserve">756235</w:t>
      </w:r>
    </w:p>
    <w:p>
      <w:r>
        <w:t xml:space="preserve">Oikeuslaitos antoi Bavčarin katsoa #EuroBasket2017:ää rauhassa Sanokoon joku muu, että meillä ei ole oikeudenmukaista oikeusvaltiota #medo</w:t>
      </w:r>
    </w:p>
    <w:p>
      <w:r>
        <w:rPr>
          <w:b/>
          <w:u w:val="single"/>
        </w:rPr>
        <w:t xml:space="preserve">756236</w:t>
      </w:r>
    </w:p>
    <w:p>
      <w:r>
        <w:t xml:space="preserve">[TÄNÄÄN] #pyöreänpöydän keskustelu "Slovenian haasteet 2020": #voimatalouden #optimoinnin ja #rationalisoinnin #energian #energiatalouden #optimoinnin #rationalisointi https://t.co/1k92i2S3Lq https://t.co/1k92i2S3Lq</w:t>
      </w:r>
    </w:p>
    <w:p>
      <w:r>
        <w:rPr>
          <w:b/>
          <w:u w:val="single"/>
        </w:rPr>
        <w:t xml:space="preserve">756237</w:t>
      </w:r>
    </w:p>
    <w:p>
      <w:r>
        <w:t xml:space="preserve">@damc13 @jkmcnk @KatarinaJenko @JazbarMatjaz Jenko, laita sinne lisää kuitua! Se on zihrille.</w:t>
      </w:r>
    </w:p>
    <w:p>
      <w:r>
        <w:rPr>
          <w:b/>
          <w:u w:val="single"/>
        </w:rPr>
        <w:t xml:space="preserve">756238</w:t>
      </w:r>
    </w:p>
    <w:p>
      <w:r>
        <w:t xml:space="preserve">@dtadejd @MarkoPoznic @JoAnnaOfArT Vasemmistolaiset eivät maksa velkojaan. Heidän on kirjattava ne pois.</w:t>
      </w:r>
    </w:p>
    <w:p>
      <w:r>
        <w:rPr>
          <w:b/>
          <w:u w:val="single"/>
        </w:rPr>
        <w:t xml:space="preserve">756239</w:t>
      </w:r>
    </w:p>
    <w:p>
      <w:r>
        <w:t xml:space="preserve">@w3bfreak Ugh, kuinka monta tuollaista olenkaan saanut...joka viikko 3 kertaa nainen tulee väittämään samaa asiaa 😂</w:t>
      </w:r>
    </w:p>
    <w:p>
      <w:r>
        <w:rPr>
          <w:b/>
          <w:u w:val="single"/>
        </w:rPr>
        <w:t xml:space="preserve">756240</w:t>
      </w:r>
    </w:p>
    <w:p>
      <w:r>
        <w:t xml:space="preserve">Sain paatuneen SDS:n työntekijän vastaamaan kysymyksiini eikä vain puhumaan monologia. Erityisen hieno menestys!</w:t>
      </w:r>
    </w:p>
    <w:p>
      <w:r>
        <w:rPr>
          <w:b/>
          <w:u w:val="single"/>
        </w:rPr>
        <w:t xml:space="preserve">756241</w:t>
      </w:r>
    </w:p>
    <w:p>
      <w:r>
        <w:t xml:space="preserve">@Jaka__Dolinar En todellakaan ymmärrä, miten @strankaSD:n äänestäjät voivat sietää @DejanZidanin möläytyksiä oksentamatta.</w:t>
      </w:r>
    </w:p>
    <w:p>
      <w:r>
        <w:rPr>
          <w:b/>
          <w:u w:val="single"/>
        </w:rPr>
        <w:t xml:space="preserve">756242</w:t>
      </w:r>
    </w:p>
    <w:p>
      <w:r>
        <w:t xml:space="preserve">@LicenRobert @_wupe @tyschew kommunisti ei ole koskaan luonut tai omaksunut mitään, mutta se, mitä hän varastaa, menee hukkaan.</w:t>
      </w:r>
    </w:p>
    <w:p>
      <w:r>
        <w:rPr>
          <w:b/>
          <w:u w:val="single"/>
        </w:rPr>
        <w:t xml:space="preserve">756243</w:t>
      </w:r>
    </w:p>
    <w:p>
      <w:r>
        <w:t xml:space="preserve">Janša's-lehdestä tehtiin poliisille rikosilmoitus vihan ja väkivallan edistämisestä https://t.co/oXP7eoPnaj</w:t>
      </w:r>
    </w:p>
    <w:p>
      <w:r>
        <w:rPr>
          <w:b/>
          <w:u w:val="single"/>
        </w:rPr>
        <w:t xml:space="preserve">756244</w:t>
      </w:r>
    </w:p>
    <w:p>
      <w:r>
        <w:t xml:space="preserve">@Stellarka Se ei sulkeudu, he ovat poistaneet Brandonin.</w:t>
        <w:br/>
        <w:t xml:space="preserve"> C-vitamiini + HA, 5% retinoidi</w:t>
      </w:r>
    </w:p>
    <w:p>
      <w:r>
        <w:rPr>
          <w:b/>
          <w:u w:val="single"/>
        </w:rPr>
        <w:t xml:space="preserve">756245</w:t>
      </w:r>
    </w:p>
    <w:p>
      <w:r>
        <w:t xml:space="preserve">@krtmen @strankaSDS Minäkin liittyisin muslimiuskoon, jos 72 neitsyttä nostaisi takapuoleni noin.</w:t>
      </w:r>
    </w:p>
    <w:p>
      <w:r>
        <w:rPr>
          <w:b/>
          <w:u w:val="single"/>
        </w:rPr>
        <w:t xml:space="preserve">756246</w:t>
      </w:r>
    </w:p>
    <w:p>
      <w:r>
        <w:t xml:space="preserve">@Medeja_7 Sinä mainitsit kartat, en minä. Kun tajuat tehneesi virheen, mitä seuraavaksi, jokin huomautus Šarcista? Hassua.</w:t>
      </w:r>
    </w:p>
    <w:p>
      <w:r>
        <w:rPr>
          <w:b/>
          <w:u w:val="single"/>
        </w:rPr>
        <w:t xml:space="preserve">756247</w:t>
      </w:r>
    </w:p>
    <w:p>
      <w:r>
        <w:t xml:space="preserve">Suojeleeko poliisi hallituksen poliittisten puolueiden johtoa, kun he ajavat ylinopeutta 200 kilometriä tunnissa?! https://t.co/XbmhsStKpq via @Nova24TV</w:t>
      </w:r>
    </w:p>
    <w:p>
      <w:r>
        <w:rPr>
          <w:b/>
          <w:u w:val="single"/>
        </w:rPr>
        <w:t xml:space="preserve">756248</w:t>
      </w:r>
    </w:p>
    <w:p>
      <w:r>
        <w:t xml:space="preserve">Mikä aloittelijan naiivius Pavlič! Kaveri ei osaa kommunikoida ja on loukkaava.</w:t>
        <w:t xml:space="preserve">pitäisi erota eikä hajottaa tuhkaa.</w:t>
        <w:br/>
        <w:t xml:space="preserve">https://t.co/msOJHod0L6</w:t>
      </w:r>
    </w:p>
    <w:p>
      <w:r>
        <w:rPr>
          <w:b/>
          <w:u w:val="single"/>
        </w:rPr>
        <w:t xml:space="preserve">756249</w:t>
      </w:r>
    </w:p>
    <w:p>
      <w:r>
        <w:t xml:space="preserve">@janja_z Sam, et löydä ketään, joka ei ajattelisi pölyjen pyyhkimistä... tai imurointia... tai aamiaisen valmistamista...</w:t>
      </w:r>
    </w:p>
    <w:p>
      <w:r>
        <w:rPr>
          <w:b/>
          <w:u w:val="single"/>
        </w:rPr>
        <w:t xml:space="preserve">756250</w:t>
      </w:r>
    </w:p>
    <w:p>
      <w:r>
        <w:t xml:space="preserve">@PSlajnar Tämä Buddha tekee elämästäni jo nyt kurjaa.Seuraa esi-isiäsi, mitä siihen tulee.</w:t>
      </w:r>
    </w:p>
    <w:p>
      <w:r>
        <w:rPr>
          <w:b/>
          <w:u w:val="single"/>
        </w:rPr>
        <w:t xml:space="preserve">756251</w:t>
      </w:r>
    </w:p>
    <w:p>
      <w:r>
        <w:t xml:space="preserve">@yrennia1 hinta sopi heille, mafia EI ole kiinnostunut laadusta, ja kansakunnan terveys vielä vähemmän...</w:t>
      </w:r>
    </w:p>
    <w:p>
      <w:r>
        <w:rPr>
          <w:b/>
          <w:u w:val="single"/>
        </w:rPr>
        <w:t xml:space="preserve">756252</w:t>
      </w:r>
    </w:p>
    <w:p>
      <w:r>
        <w:t xml:space="preserve">@nejkom @MiranStajerc Smorn, paistettu paistinpannussa, edesmennyt äitini opetti minulle sen, tyttärentyttäreni rakastavat sitä hyvin paljon.</w:t>
      </w:r>
    </w:p>
    <w:p>
      <w:r>
        <w:rPr>
          <w:b/>
          <w:u w:val="single"/>
        </w:rPr>
        <w:t xml:space="preserve">756253</w:t>
      </w:r>
    </w:p>
    <w:p>
      <w:r>
        <w:t xml:space="preserve">Näin voisimme käyttää monien kasvinsyöjien kakkaa. Paperia, joka on tehty puiden sijasta kakkaa. https://t.co/UC2lRxk1fj</w:t>
      </w:r>
    </w:p>
    <w:p>
      <w:r>
        <w:rPr>
          <w:b/>
          <w:u w:val="single"/>
        </w:rPr>
        <w:t xml:space="preserve">756254</w:t>
      </w:r>
    </w:p>
    <w:p>
      <w:r>
        <w:t xml:space="preserve">Kuva kertoo enemmän kuin tuhat sanaa. Onko maailma jälleen kerran tiellä, joka on jo tallattu, verinen? #nuoret #holokausti https://t.co/wClhDTTU5E</w:t>
      </w:r>
    </w:p>
    <w:p>
      <w:r>
        <w:rPr>
          <w:b/>
          <w:u w:val="single"/>
        </w:rPr>
        <w:t xml:space="preserve">756255</w:t>
      </w:r>
    </w:p>
    <w:p>
      <w:r>
        <w:t xml:space="preserve">@bolfenk1 ...mutta oletko sinä yksi niistä oikeistohomoista? #what the sds makes of a man</w:t>
      </w:r>
    </w:p>
    <w:p>
      <w:r>
        <w:rPr>
          <w:b/>
          <w:u w:val="single"/>
        </w:rPr>
        <w:t xml:space="preserve">756256</w:t>
      </w:r>
    </w:p>
    <w:p>
      <w:r>
        <w:t xml:space="preserve">#alessandro hemmotella sinua adventin aikana! ♥️Limited edition!!! https://t.co/8gv3vPPGF8 https://t.co/8gv3vPPGF8</w:t>
      </w:r>
    </w:p>
    <w:p>
      <w:r>
        <w:rPr>
          <w:b/>
          <w:u w:val="single"/>
        </w:rPr>
        <w:t xml:space="preserve">756257</w:t>
      </w:r>
    </w:p>
    <w:p>
      <w:r>
        <w:t xml:space="preserve">Yhdenvertaisuudesta lain edessä on tullut etuoikeus.</w:t>
        <w:br/>
        <w:t xml:space="preserve"> Onko tämä nyt tasapainottava karkki?</w:t>
        <w:br/>
        <w:t xml:space="preserve"> Entä kaikki muut siltä väliltä? https://t.co/d30CMULMCb</w:t>
      </w:r>
    </w:p>
    <w:p>
      <w:r>
        <w:rPr>
          <w:b/>
          <w:u w:val="single"/>
        </w:rPr>
        <w:t xml:space="preserve">756258</w:t>
      </w:r>
    </w:p>
    <w:p>
      <w:r>
        <w:t xml:space="preserve">@Delo_Sport kaipasitko Ankaran ristiin?!! Kun maalivahti oli jo lyöty... https://t.co/x6rFvMRiS2...</w:t>
      </w:r>
    </w:p>
    <w:p>
      <w:r>
        <w:rPr>
          <w:b/>
          <w:u w:val="single"/>
        </w:rPr>
        <w:t xml:space="preserve">756259</w:t>
      </w:r>
    </w:p>
    <w:p>
      <w:r>
        <w:t xml:space="preserve">LJUBLJJANA: LPP:ssä pian virtuaalisen urbaanin kanssa. "Älä huoli, töykeät kuljettajat ja haisevat matkustajat ovat edelleen todellisia", LPP rauhoittelee.</w:t>
      </w:r>
    </w:p>
    <w:p>
      <w:r>
        <w:rPr>
          <w:b/>
          <w:u w:val="single"/>
        </w:rPr>
        <w:t xml:space="preserve">756260</w:t>
      </w:r>
    </w:p>
    <w:p>
      <w:r>
        <w:t xml:space="preserve">@nadkaku @1nekorektna Tämä mies haluaa vain näyttää meille, millaisia typeryksiä olemme, koska hän voi tehdä sen meidän kustannuksellamme.</w:t>
      </w:r>
    </w:p>
    <w:p>
      <w:r>
        <w:rPr>
          <w:b/>
          <w:u w:val="single"/>
        </w:rPr>
        <w:t xml:space="preserve">756261</w:t>
      </w:r>
    </w:p>
    <w:p>
      <w:r>
        <w:t xml:space="preserve">Lasten puhallettava allas Seahorse 57110 Intex https://t.co/WiluRDKg8O https://t.co/WiluRDKg8O</w:t>
      </w:r>
    </w:p>
    <w:p>
      <w:r>
        <w:rPr>
          <w:b/>
          <w:u w:val="single"/>
        </w:rPr>
        <w:t xml:space="preserve">756262</w:t>
      </w:r>
    </w:p>
    <w:p>
      <w:r>
        <w:t xml:space="preserve">@ArhSlavko ..se kuoli.Se mitä taiteilija sanoi heksagrammista on vain osittain totta.Digitalisointi virt.maailmassa robotisoi ifo.mutta ei !?</w:t>
      </w:r>
    </w:p>
    <w:p>
      <w:r>
        <w:rPr>
          <w:b/>
          <w:u w:val="single"/>
        </w:rPr>
        <w:t xml:space="preserve">756263</w:t>
      </w:r>
    </w:p>
    <w:p>
      <w:r>
        <w:t xml:space="preserve">@GregorVirant1 ... kommunistit olivat myös porvariston vihollisia. Pääomasta, arvovallasta ja tiedosta.</w:t>
      </w:r>
    </w:p>
    <w:p>
      <w:r>
        <w:rPr>
          <w:b/>
          <w:u w:val="single"/>
        </w:rPr>
        <w:t xml:space="preserve">756264</w:t>
      </w:r>
    </w:p>
    <w:p>
      <w:r>
        <w:t xml:space="preserve">Pommi Stožicesta: Dragonsin ohjakset pian menestyvän slovenialaisen yrittäjän käsissä? https://t.co/l43YlXYYCw</w:t>
      </w:r>
    </w:p>
    <w:p>
      <w:r>
        <w:rPr>
          <w:b/>
          <w:u w:val="single"/>
        </w:rPr>
        <w:t xml:space="preserve">756265</w:t>
      </w:r>
    </w:p>
    <w:p>
      <w:r>
        <w:t xml:space="preserve">Yhtenä päivänä olet vielä nuori, seuraavana päivänä työnnät äänenvaimentimen takaisin pakoputkeen. https://t.co/klWPFPhlYm</w:t>
      </w:r>
    </w:p>
    <w:p>
      <w:r>
        <w:rPr>
          <w:b/>
          <w:u w:val="single"/>
        </w:rPr>
        <w:t xml:space="preserve">756266</w:t>
      </w:r>
    </w:p>
    <w:p>
      <w:r>
        <w:t xml:space="preserve">DeSUS taistelee puheenjohtajuudesta, Erjavec sanoo saavansa tukea oman pään kansanedustajalta Polnarilta https://t.co/ZMQqUoBqrM https://t.co/LsvSKRMs4s https://t.co/LsvSKRMs4s</w:t>
      </w:r>
    </w:p>
    <w:p>
      <w:r>
        <w:rPr>
          <w:b/>
          <w:u w:val="single"/>
        </w:rPr>
        <w:t xml:space="preserve">756267</w:t>
      </w:r>
    </w:p>
    <w:p>
      <w:r>
        <w:t xml:space="preserve">Karnevaali Cerknicassa: Karnevaalikulkue nuorimmille https://t.co/djdCWNfHN9 via @np_novice</w:t>
      </w:r>
    </w:p>
    <w:p>
      <w:r>
        <w:rPr>
          <w:b/>
          <w:u w:val="single"/>
        </w:rPr>
        <w:t xml:space="preserve">756268</w:t>
      </w:r>
    </w:p>
    <w:p>
      <w:r>
        <w:t xml:space="preserve">.... mitä tapahtuisi, jos (hybridisesti) risteyttäisimme sirkusesiintyjä Šarcin ja vasemmistolaisen loisen Gretan ????... --&amp;gt; (Alien,8.passenger) press....</w:t>
      </w:r>
    </w:p>
    <w:p>
      <w:r>
        <w:rPr>
          <w:b/>
          <w:u w:val="single"/>
        </w:rPr>
        <w:t xml:space="preserve">756269</w:t>
      </w:r>
    </w:p>
    <w:p>
      <w:r>
        <w:t xml:space="preserve">@napacaps Jep, urheilu-orgaaninen asema™, pa 3D-hologrammit™, interaktiivinen pääsillan näyttö™ ... Ripper on kuin symbioottinen pikku panda.</w:t>
      </w:r>
    </w:p>
    <w:p>
      <w:r>
        <w:rPr>
          <w:b/>
          <w:u w:val="single"/>
        </w:rPr>
        <w:t xml:space="preserve">756270</w:t>
      </w:r>
    </w:p>
    <w:p>
      <w:r>
        <w:t xml:space="preserve">@Orleanska1 @ISterbenc @petrasovdat @strankaSD Hänellä on luultavasti vain pää käyttää huivia, jos hänellä on tällainen idiootti.</w:t>
      </w:r>
    </w:p>
    <w:p>
      <w:r>
        <w:rPr>
          <w:b/>
          <w:u w:val="single"/>
        </w:rPr>
        <w:t xml:space="preserve">756271</w:t>
      </w:r>
    </w:p>
    <w:p>
      <w:r>
        <w:t xml:space="preserve">Tämä on aina ja sen on aina oltava rangaistus. Yksin maalin edessä, pallon päällä, puskee pois takaa. Itse asiassa puhtaammaksi ei voi enää tulla. #realjuve</w:t>
      </w:r>
    </w:p>
    <w:p>
      <w:r>
        <w:rPr>
          <w:b/>
          <w:u w:val="single"/>
        </w:rPr>
        <w:t xml:space="preserve">756272</w:t>
      </w:r>
    </w:p>
    <w:p>
      <w:r>
        <w:t xml:space="preserve">@tanci82 autossa, Val 202 on alkuun - paljon musiikkia, ei välttämättä nykyaikaisin shoder, mutta ajantasainen liikennetieto ja uutisia</w:t>
      </w:r>
    </w:p>
    <w:p>
      <w:r>
        <w:rPr>
          <w:b/>
          <w:u w:val="single"/>
        </w:rPr>
        <w:t xml:space="preserve">756273</w:t>
      </w:r>
    </w:p>
    <w:p>
      <w:r>
        <w:t xml:space="preserve">@andrejapintar1 @RomanaTomc Lausunnon ensimmäinen osa on hyvä, toinen osa on säälittävä.Janša oli jo pääministeri, mutta hän mokasi kaiken, mitä voi mokata.</w:t>
      </w:r>
    </w:p>
    <w:p>
      <w:r>
        <w:rPr>
          <w:b/>
          <w:u w:val="single"/>
        </w:rPr>
        <w:t xml:space="preserve">756274</w:t>
      </w:r>
    </w:p>
    <w:p>
      <w:r>
        <w:t xml:space="preserve">Kaupunkisuunnittelu on romahtanut tässä maassa jo kauan sitten. Magma ja sen kaltaiset ovat vain seuraus tästä, kansalaiset ja... https://t.co/gwoPeSrFQ6</w:t>
      </w:r>
    </w:p>
    <w:p>
      <w:r>
        <w:rPr>
          <w:b/>
          <w:u w:val="single"/>
        </w:rPr>
        <w:t xml:space="preserve">756275</w:t>
      </w:r>
    </w:p>
    <w:p>
      <w:r>
        <w:t xml:space="preserve">Hei nuoret kommunistit @strankalevica , minkä puolesta me taistelimme ????? Varastatteko te näin slovenialaisen työntekijän taskuista? https://t.co/OTYfcl1U4g</w:t>
      </w:r>
    </w:p>
    <w:p>
      <w:r>
        <w:rPr>
          <w:b/>
          <w:u w:val="single"/>
        </w:rPr>
        <w:t xml:space="preserve">756276</w:t>
      </w:r>
    </w:p>
    <w:p>
      <w:r>
        <w:t xml:space="preserve">@GregorKos @Pertinacal @TarcaRTVSLO Tämä ei ole liikemies. Hän on tavallinen mafian sotilas.</w:t>
      </w:r>
    </w:p>
    <w:p>
      <w:r>
        <w:rPr>
          <w:b/>
          <w:u w:val="single"/>
        </w:rPr>
        <w:t xml:space="preserve">756277</w:t>
      </w:r>
    </w:p>
    <w:p>
      <w:r>
        <w:t xml:space="preserve">Tänään on Murgelin kääpiön päivä! Toivon hänelle kaikkea pahinta. Tapahtukoon Matilda pian hänen kanssaan!</w:t>
      </w:r>
    </w:p>
    <w:p>
      <w:r>
        <w:rPr>
          <w:b/>
          <w:u w:val="single"/>
        </w:rPr>
        <w:t xml:space="preserve">756278</w:t>
      </w:r>
    </w:p>
    <w:p>
      <w:r>
        <w:t xml:space="preserve">@HOS95Luka @portal Näyttää siltä, että tauti nimeltä jugonostalgia on iskenyt myös Kroatiaan! Potilaat!</w:t>
      </w:r>
    </w:p>
    <w:p>
      <w:r>
        <w:rPr>
          <w:b/>
          <w:u w:val="single"/>
        </w:rPr>
        <w:t xml:space="preserve">756279</w:t>
      </w:r>
    </w:p>
    <w:p>
      <w:r>
        <w:t xml:space="preserve">Maksettu hyvän asian puolesta. Juuri nyt. Sain mukavan kiitoksen takaisin. https://t.co/EBW7QHyXnR</w:t>
      </w:r>
    </w:p>
    <w:p>
      <w:r>
        <w:rPr>
          <w:b/>
          <w:u w:val="single"/>
        </w:rPr>
        <w:t xml:space="preserve">756280</w:t>
      </w:r>
    </w:p>
    <w:p>
      <w:r>
        <w:t xml:space="preserve">OLIPA KERRAN! Junalla Lontoosta Bagdadiin Jugoslavian kautta. Miksi tuhoamme tätä kaunista maailmaa? Minusta tuntuu kauhealta ... https://t.co/3pEYoTZ5Co</w:t>
      </w:r>
    </w:p>
    <w:p>
      <w:r>
        <w:rPr>
          <w:b/>
          <w:u w:val="single"/>
        </w:rPr>
        <w:t xml:space="preserve">756281</w:t>
      </w:r>
    </w:p>
    <w:p>
      <w:r>
        <w:t xml:space="preserve">Janković on menettänyt järkensä.</w:t>
        <w:br/>
        <w:t xml:space="preserve"> Kestääkö paljon kauemmin kantaa hänet pois MOL:sta ja heittää hänet rajan yli https://t.co/4KiYbuRs9c</w:t>
      </w:r>
    </w:p>
    <w:p>
      <w:r>
        <w:rPr>
          <w:b/>
          <w:u w:val="single"/>
        </w:rPr>
        <w:t xml:space="preserve">756282</w:t>
      </w:r>
    </w:p>
    <w:p>
      <w:r>
        <w:t xml:space="preserve">@RagnarBelial Koska todellisuudessa optimaalisin käyttötapa on keittiön kattoon ulottuvat kaapit, mutta, matr, olen apina, joka kiipeilee koko ajan.</w:t>
      </w:r>
    </w:p>
    <w:p>
      <w:r>
        <w:rPr>
          <w:b/>
          <w:u w:val="single"/>
        </w:rPr>
        <w:t xml:space="preserve">756283</w:t>
      </w:r>
    </w:p>
    <w:p>
      <w:r>
        <w:t xml:space="preserve">@xmp125a @spagetyuse @jelka_godec @vinkovasle1 @mrevlje Syynä on tietenkin se, että ilman tätä asetusta monet ihmiset olisivat pelanneet uhkapelejä.</w:t>
      </w:r>
    </w:p>
    <w:p>
      <w:r>
        <w:rPr>
          <w:b/>
          <w:u w:val="single"/>
        </w:rPr>
        <w:t xml:space="preserve">756284</w:t>
      </w:r>
    </w:p>
    <w:p>
      <w:r>
        <w:t xml:space="preserve">POP TV:n ja Venäjä-mielisen puolustusministerin Grošeljin pilkka https://t.co/FAGDQ0FPwV via @Nova24TV</w:t>
      </w:r>
    </w:p>
    <w:p>
      <w:r>
        <w:rPr>
          <w:b/>
          <w:u w:val="single"/>
        </w:rPr>
        <w:t xml:space="preserve">756285</w:t>
      </w:r>
    </w:p>
    <w:p>
      <w:r>
        <w:t xml:space="preserve">@NeMaramButlov Tavallaan kyllä...</w:t>
        <w:br/>
        <w:t xml:space="preserve"> Kroonisessa valheessa ihmisestä tulee kommunisti ja umpikuja, joka vetää kaikki perässään.</w:t>
      </w:r>
    </w:p>
    <w:p>
      <w:r>
        <w:rPr>
          <w:b/>
          <w:u w:val="single"/>
        </w:rPr>
        <w:t xml:space="preserve">756286</w:t>
      </w:r>
    </w:p>
    <w:p>
      <w:r>
        <w:t xml:space="preserve">@mihamale Miksi, kiitos. Voisitko vihjata, magari yksityisesti? Kiitos luottamuksesta. Mukavaa iltaa Salzburgissa tai missä tahansa teetkin musiikkia tänä iltana.</w:t>
      </w:r>
    </w:p>
    <w:p>
      <w:r>
        <w:rPr>
          <w:b/>
          <w:u w:val="single"/>
        </w:rPr>
        <w:t xml:space="preserve">756287</w:t>
      </w:r>
    </w:p>
    <w:p>
      <w:r>
        <w:t xml:space="preserve">@russhie @freeeky Mutta estitkö sen ensimmäisen alla? Hän on estänyt heidät kaikki, mutta vaeltelee profiileissaan ja on sika.</w:t>
      </w:r>
    </w:p>
    <w:p>
      <w:r>
        <w:rPr>
          <w:b/>
          <w:u w:val="single"/>
        </w:rPr>
        <w:t xml:space="preserve">756288</w:t>
      </w:r>
    </w:p>
    <w:p>
      <w:r>
        <w:t xml:space="preserve">@Bond00775328617 @GlasZaOtroke @JJansaSDS Hm..mutta eikö hän ole myös autoilijoiden lahkon valtuutettu....</w:t>
      </w:r>
    </w:p>
    <w:p>
      <w:r>
        <w:rPr>
          <w:b/>
          <w:u w:val="single"/>
        </w:rPr>
        <w:t xml:space="preserve">756289</w:t>
      </w:r>
    </w:p>
    <w:p>
      <w:r>
        <w:t xml:space="preserve">@YanchMb ja sitten tajuaa, että joskus riittää, että soittaa jollekin ja sanoo "mene" ja sitten se on poissa.</w:t>
      </w:r>
    </w:p>
    <w:p>
      <w:r>
        <w:rPr>
          <w:b/>
          <w:u w:val="single"/>
        </w:rPr>
        <w:t xml:space="preserve">756290</w:t>
      </w:r>
    </w:p>
    <w:p>
      <w:r>
        <w:t xml:space="preserve">@KatarinaDbr @Bennetova_liza Ofak. Kuten ne hämähäkit, joiden selässä on muhkura, jossa on joukko pikkuhämähäkkejä.</w:t>
      </w:r>
    </w:p>
    <w:p>
      <w:r>
        <w:rPr>
          <w:b/>
          <w:u w:val="single"/>
        </w:rPr>
        <w:t xml:space="preserve">756291</w:t>
      </w:r>
    </w:p>
    <w:p>
      <w:r>
        <w:t xml:space="preserve">Liikenne: 21 humalassa, teleskooppipylväs takavarikoitu Dobovecissa - https://t.co/ubz0GWJ9WB https://t.co/bwksqC5tsl https://t.co/bwksqC5tsl</w:t>
      </w:r>
    </w:p>
    <w:p>
      <w:r>
        <w:rPr>
          <w:b/>
          <w:u w:val="single"/>
        </w:rPr>
        <w:t xml:space="preserve">756292</w:t>
      </w:r>
    </w:p>
    <w:p>
      <w:r>
        <w:t xml:space="preserve">@Urskitka olet kyllästynyt suun ympärillä. älä viitsi... kuinka vanha olet?!??</w:t>
        <w:br/>
        <w:br/>
        <w:t xml:space="preserve"> * nuolee peukaloa ja pyyhkii* :-D</w:t>
      </w:r>
    </w:p>
    <w:p>
      <w:r>
        <w:rPr>
          <w:b/>
          <w:u w:val="single"/>
        </w:rPr>
        <w:t xml:space="preserve">756293</w:t>
      </w:r>
    </w:p>
    <w:p>
      <w:r>
        <w:t xml:space="preserve">Näin se on... kusipäät ja epäpätevät tekevät elämästämme kurjaa... mutta ei enää kauan! http://t.co/jHUd7d1Tmd</w:t>
      </w:r>
    </w:p>
    <w:p>
      <w:r>
        <w:rPr>
          <w:b/>
          <w:u w:val="single"/>
        </w:rPr>
        <w:t xml:space="preserve">756294</w:t>
      </w:r>
    </w:p>
    <w:p>
      <w:r>
        <w:t xml:space="preserve">@pongiSLO 3 kengät???? ... mikä on tuo alempiarvoinen mittayksikkö? #ten-or-nothing</w:t>
      </w:r>
    </w:p>
    <w:p>
      <w:r>
        <w:rPr>
          <w:b/>
          <w:u w:val="single"/>
        </w:rPr>
        <w:t xml:space="preserve">756295</w:t>
      </w:r>
    </w:p>
    <w:p>
      <w:r>
        <w:t xml:space="preserve">@DomovinskaLiga Se on kuitenkin hyvä asia meille, koska näin emme ainakaan saa autistisia maahanmuuttajia. Se olisi katastrofi!</w:t>
      </w:r>
    </w:p>
    <w:p>
      <w:r>
        <w:rPr>
          <w:b/>
          <w:u w:val="single"/>
        </w:rPr>
        <w:t xml:space="preserve">756296</w:t>
      </w:r>
    </w:p>
    <w:p>
      <w:r>
        <w:t xml:space="preserve">@dusankocevar1 Pishuka, kun katson toista ja unohdan puoli tavua .... aaaaaaa</w:t>
      </w:r>
    </w:p>
    <w:p>
      <w:r>
        <w:rPr>
          <w:b/>
          <w:u w:val="single"/>
        </w:rPr>
        <w:t xml:space="preserve">756297</w:t>
      </w:r>
    </w:p>
    <w:p>
      <w:r>
        <w:t xml:space="preserve">Raiffeisen Bank International ja Raiffaisen Zentral Bank sulautuvat. Höyhenet röyhistyvät jälleen.</w:t>
      </w:r>
    </w:p>
    <w:p>
      <w:r>
        <w:rPr>
          <w:b/>
          <w:u w:val="single"/>
        </w:rPr>
        <w:t xml:space="preserve">756298</w:t>
      </w:r>
    </w:p>
    <w:p>
      <w:r>
        <w:t xml:space="preserve">@Luis31066813 @ZidanDejan @strankaSD Pysy siellä ja ryömi Trumpin perseeseen, kun hän vierailee suossasi.</w:t>
      </w:r>
    </w:p>
    <w:p>
      <w:r>
        <w:rPr>
          <w:b/>
          <w:u w:val="single"/>
        </w:rPr>
        <w:t xml:space="preserve">756299</w:t>
      </w:r>
    </w:p>
    <w:p>
      <w:r>
        <w:t xml:space="preserve">...mutta työväenluokka on edelleen vallassa. Mutta hallitseeko etujoukko yhä sen nimissä? Vasemmisto ja kommunistit, kertokaa minulle!</w:t>
      </w:r>
    </w:p>
    <w:p>
      <w:r>
        <w:rPr>
          <w:b/>
          <w:u w:val="single"/>
        </w:rPr>
        <w:t xml:space="preserve">756300</w:t>
      </w:r>
    </w:p>
    <w:p>
      <w:r>
        <w:t xml:space="preserve">@EdinSubasic @sarecmarjan @MiroCerar @ZidanDejan @PS_DeSUS Kommunistit eivät koskaan häpeä. He eivät tiedä tätä.</w:t>
      </w:r>
    </w:p>
    <w:p>
      <w:r>
        <w:rPr>
          <w:b/>
          <w:u w:val="single"/>
        </w:rPr>
        <w:t xml:space="preserve">756301</w:t>
      </w:r>
    </w:p>
    <w:p>
      <w:r>
        <w:t xml:space="preserve">@lojzepeterle @AntonTomazic Mielenkiintoista, kaikki mikä ei ole vasemmistoa on populismia? Ainakin näin se lukee! Toivottavasti huomautatte siitä heille!</w:t>
      </w:r>
    </w:p>
    <w:p>
      <w:r>
        <w:rPr>
          <w:b/>
          <w:u w:val="single"/>
        </w:rPr>
        <w:t xml:space="preserve">756302</w:t>
      </w:r>
    </w:p>
    <w:p>
      <w:r>
        <w:t xml:space="preserve">Mitä Greta nyt tekee. Hänen on parasta mennä leikkimään Pehtasta. Siinä hän on paras.</w:t>
      </w:r>
    </w:p>
    <w:p>
      <w:r>
        <w:rPr>
          <w:b/>
          <w:u w:val="single"/>
        </w:rPr>
        <w:t xml:space="preserve">756303</w:t>
      </w:r>
    </w:p>
    <w:p>
      <w:r>
        <w:t xml:space="preserve">@Maxova68 Oletko eksyneellä saarella vai ovatko turistit kaivautuneet hiekkaan! 😄</w:t>
      </w:r>
    </w:p>
    <w:p>
      <w:r>
        <w:rPr>
          <w:b/>
          <w:u w:val="single"/>
        </w:rPr>
        <w:t xml:space="preserve">756304</w:t>
      </w:r>
    </w:p>
    <w:p>
      <w:r>
        <w:t xml:space="preserve">@AntonPeinkiher @NeuroVirtu @sarecmarjan Mutta nyt siteeraat puolueen propagandistia?! Huononeeko olosi?😳</w:t>
      </w:r>
    </w:p>
    <w:p>
      <w:r>
        <w:rPr>
          <w:b/>
          <w:u w:val="single"/>
        </w:rPr>
        <w:t xml:space="preserve">756305</w:t>
      </w:r>
    </w:p>
    <w:p>
      <w:r>
        <w:t xml:space="preserve">@DavidKodba @StendlerBostjan Kuinka monta kommunistia on pidetty vastuullisena pappien tappamisesta.Viimeisin pedofiili ghost.convicted Lontoossa.Anna lähde tapetuista lapsista.</w:t>
      </w:r>
    </w:p>
    <w:p>
      <w:r>
        <w:rPr>
          <w:b/>
          <w:u w:val="single"/>
        </w:rPr>
        <w:t xml:space="preserve">756306</w:t>
      </w:r>
    </w:p>
    <w:p>
      <w:r>
        <w:t xml:space="preserve">@Kobrowsky @freeeky Shrani. Olen kuullut, että takuuta voi vaatia vain alkuperäispakkauksessa oleville banaaneille.</w:t>
      </w:r>
    </w:p>
    <w:p>
      <w:r>
        <w:rPr>
          <w:b/>
          <w:u w:val="single"/>
        </w:rPr>
        <w:t xml:space="preserve">756307</w:t>
      </w:r>
    </w:p>
    <w:p>
      <w:r>
        <w:t xml:space="preserve">Kymmenen askelta energiatehokkaaseen vinttiin, jossa on nykyaikaiset kattoikkunat https://t.co/wbCmCGnJ8T</w:t>
      </w:r>
    </w:p>
    <w:p>
      <w:r>
        <w:rPr>
          <w:b/>
          <w:u w:val="single"/>
        </w:rPr>
        <w:t xml:space="preserve">756308</w:t>
      </w:r>
    </w:p>
    <w:p>
      <w:r>
        <w:t xml:space="preserve">Yksi kerrallaan. Anna ensin Yhdysvaltojen päättää #patriasta, niin dominot alkavat pudota. Ongelma on siis ongelma. Tämä DZ:ssä on sairasta. @strankaSDS</w:t>
      </w:r>
    </w:p>
    <w:p>
      <w:r>
        <w:rPr>
          <w:b/>
          <w:u w:val="single"/>
        </w:rPr>
        <w:t xml:space="preserve">756309</w:t>
      </w:r>
    </w:p>
    <w:p>
      <w:r>
        <w:t xml:space="preserve">@ijanko55 Tiedettiin jo aiemmin, että maksamme, mutta nyt summa on vielä suurempi. Mikä fiasko.</w:t>
      </w:r>
    </w:p>
    <w:p>
      <w:r>
        <w:rPr>
          <w:b/>
          <w:u w:val="single"/>
        </w:rPr>
        <w:t xml:space="preserve">756310</w:t>
      </w:r>
    </w:p>
    <w:p>
      <w:r>
        <w:t xml:space="preserve">@SLOPartizan @BorutPahor Laita Hitler ja Stalin suoraan, jos olet jo niin sekaisin.</w:t>
      </w:r>
    </w:p>
    <w:p>
      <w:r>
        <w:rPr>
          <w:b/>
          <w:u w:val="single"/>
        </w:rPr>
        <w:t xml:space="preserve">756311</w:t>
      </w:r>
    </w:p>
    <w:p>
      <w:r>
        <w:t xml:space="preserve">Kirjoitan joitakin alkeellisia komentosarjoja ja yritän selvittää, miksi se ei suorita koodia jokaiselle kansiossa olevalle tiedostolle. Koska se on tyhjä kansio, kusipää. #brainDead</w:t>
      </w:r>
    </w:p>
    <w:p>
      <w:r>
        <w:rPr>
          <w:b/>
          <w:u w:val="single"/>
        </w:rPr>
        <w:t xml:space="preserve">756312</w:t>
      </w:r>
    </w:p>
    <w:p>
      <w:r>
        <w:t xml:space="preserve">Lontoon välikohtaus: "Kaksi miestä jahtasi toisiaan ja hyökkäsi toisiaan kohti veitsien kanssa" https://t.co/1ETe0gCTnE</w:t>
      </w:r>
    </w:p>
    <w:p>
      <w:r>
        <w:rPr>
          <w:b/>
          <w:u w:val="single"/>
        </w:rPr>
        <w:t xml:space="preserve">756313</w:t>
      </w:r>
    </w:p>
    <w:p>
      <w:r>
        <w:t xml:space="preserve">Varis ei nokkaa variksen silmiä, koska saman lajin linnut lentävät yhdessä. Mutta kysyvätkö SLO:n tiedotusvälineet Bulcin terveydentilasta? https://t.co/ggNQJ6XqlF</w:t>
      </w:r>
    </w:p>
    <w:p>
      <w:r>
        <w:rPr>
          <w:b/>
          <w:u w:val="single"/>
        </w:rPr>
        <w:t xml:space="preserve">756314</w:t>
      </w:r>
    </w:p>
    <w:p>
      <w:r>
        <w:t xml:space="preserve">#NovaTV</w:t>
        <w:br/>
        <w:t xml:space="preserve">Matevž Tomšič ---&amp;gt; hallitsevien tiedotusvälineiden</w:t>
        <w:br/>
        <w:t xml:space="preserve">tehtävä parhaansa pitääkseen yllä savuverhoa</w:t>
        <w:br/>
        <w:t xml:space="preserve">Marjan Šarcin hallituksen puolesta</w:t>
      </w:r>
    </w:p>
    <w:p>
      <w:r>
        <w:rPr>
          <w:b/>
          <w:u w:val="single"/>
        </w:rPr>
        <w:t xml:space="preserve">756315</w:t>
      </w:r>
    </w:p>
    <w:p>
      <w:r>
        <w:t xml:space="preserve">Maanantaina on melko aurinkoista, ja iltapäivän lämpötila on yli 10 °C. Tiistaina on odotettavissa yksittäisiä sadekuuroja.</w:t>
      </w:r>
    </w:p>
    <w:p>
      <w:r>
        <w:rPr>
          <w:b/>
          <w:u w:val="single"/>
        </w:rPr>
        <w:t xml:space="preserve">756316</w:t>
      </w:r>
    </w:p>
    <w:p>
      <w:r>
        <w:t xml:space="preserve">Melania on lasten puolella: Minua rohkaisevat lapset, jotka yrittävät saada aikaan muutosta</w:t>
        <w:br/>
        <w:t xml:space="preserve">https://t.co/LSPcQ3yI9X https://t.co/BIOsKkVJOs https://t.co/BIOsKkVJOs</w:t>
      </w:r>
    </w:p>
    <w:p>
      <w:r>
        <w:rPr>
          <w:b/>
          <w:u w:val="single"/>
        </w:rPr>
        <w:t xml:space="preserve">756317</w:t>
      </w:r>
    </w:p>
    <w:p>
      <w:r>
        <w:t xml:space="preserve">@pipermanaus @BrankoGrims1 Oikeistolaisilla on enemmistö EP:ssä.</w:t>
        <w:br/>
        <w:t xml:space="preserve"> Branko ei saa kuulla tätä. Se on hänelle kuolemansynti!</w:t>
      </w:r>
    </w:p>
    <w:p>
      <w:r>
        <w:rPr>
          <w:b/>
          <w:u w:val="single"/>
        </w:rPr>
        <w:t xml:space="preserve">756318</w:t>
      </w:r>
    </w:p>
    <w:p>
      <w:r>
        <w:t xml:space="preserve">Ja taas löytyy joku idiootti, joka syyttää SDS:ää ja JJ:tä tuhansien jugoslavialaisten sosiaalituristien tulosta 😂 https://t.co/KJsdYkz2vR</w:t>
      </w:r>
    </w:p>
    <w:p>
      <w:r>
        <w:rPr>
          <w:b/>
          <w:u w:val="single"/>
        </w:rPr>
        <w:t xml:space="preserve">756319</w:t>
      </w:r>
    </w:p>
    <w:p>
      <w:r>
        <w:t xml:space="preserve">@indijanec Tietenkin he tietävät, koska he maksavat joka kuukausi vakuutusmaksun lisävakuutuksesta....</w:t>
      </w:r>
    </w:p>
    <w:p>
      <w:r>
        <w:rPr>
          <w:b/>
          <w:u w:val="single"/>
        </w:rPr>
        <w:t xml:space="preserve">756320</w:t>
      </w:r>
    </w:p>
    <w:p>
      <w:r>
        <w:t xml:space="preserve">@badabumbadabum @viktor_viktorh Pidempään patrioottien kanssa! Ne kaikki ahdistaa toisiaan siellä!</w:t>
      </w:r>
    </w:p>
    <w:p>
      <w:r>
        <w:rPr>
          <w:b/>
          <w:u w:val="single"/>
        </w:rPr>
        <w:t xml:space="preserve">756321</w:t>
      </w:r>
    </w:p>
    <w:p>
      <w:r>
        <w:t xml:space="preserve">@UtripLjubljane Se voisi olla esimerkiksi "Road to Perdition". Kansanpetturi ja roisto Jankovič myy jälleen itseään muslimiäänien saamiseksi.</w:t>
      </w:r>
    </w:p>
    <w:p>
      <w:r>
        <w:rPr>
          <w:b/>
          <w:u w:val="single"/>
        </w:rPr>
        <w:t xml:space="preserve">756322</w:t>
      </w:r>
    </w:p>
    <w:p>
      <w:r>
        <w:t xml:space="preserve">Suuren luokan roistona oleminen kannattaa! #shame more for slo #justice https://t.co/9qhfi8Yl23 via @Dnevnik_si</w:t>
      </w:r>
    </w:p>
    <w:p>
      <w:r>
        <w:rPr>
          <w:b/>
          <w:u w:val="single"/>
        </w:rPr>
        <w:t xml:space="preserve">756323</w:t>
      </w:r>
    </w:p>
    <w:p>
      <w:r>
        <w:t xml:space="preserve">@edvardkadic Älä vittuile hänelle. Kaikilla oikeistolaisilla olisi pari väärennettyä profiilia. Osallistumisaste olisi vähintään 150 prosenttia.</w:t>
      </w:r>
    </w:p>
    <w:p>
      <w:r>
        <w:rPr>
          <w:b/>
          <w:u w:val="single"/>
        </w:rPr>
        <w:t xml:space="preserve">756324</w:t>
      </w:r>
    </w:p>
    <w:p>
      <w:r>
        <w:t xml:space="preserve">Olin unohtanut, miltä tuntuu, kun maa painuu alta pois ja maailma kääntyy ylösalaisin. #teach</w:t>
      </w:r>
    </w:p>
    <w:p>
      <w:r>
        <w:rPr>
          <w:b/>
          <w:u w:val="single"/>
        </w:rPr>
        <w:t xml:space="preserve">756325</w:t>
      </w:r>
    </w:p>
    <w:p>
      <w:r>
        <w:t xml:space="preserve">Varo isovanhempia, sillä @tedvanet-agentit kulkevat ovelta ovelle ja työntävät paketteja vanhemmille ihmisille, jotka eivät tiedä, mitä he tilaavat.</w:t>
      </w:r>
    </w:p>
    <w:p>
      <w:r>
        <w:rPr>
          <w:b/>
          <w:u w:val="single"/>
        </w:rPr>
        <w:t xml:space="preserve">756326</w:t>
      </w:r>
    </w:p>
    <w:p>
      <w:r>
        <w:t xml:space="preserve">@MetkaSmole Don Chuccinilla on se etuoikeus, että mafian kummisetänä hän voi valehdella räikeästi julkisuudessa, ja hänen alaisensa joutuvat teeskentelemään, että se on totta.</w:t>
      </w:r>
    </w:p>
    <w:p>
      <w:r>
        <w:rPr>
          <w:b/>
          <w:u w:val="single"/>
        </w:rPr>
        <w:t xml:space="preserve">756327</w:t>
      </w:r>
    </w:p>
    <w:p>
      <w:r>
        <w:t xml:space="preserve">Ensiluokkaisten vasemmistolaisten lapset ovat itsevarmoja. Vain taivas on heidän yläpuolellaan. https://t.co/HiEAwg9ing</w:t>
      </w:r>
    </w:p>
    <w:p>
      <w:r>
        <w:rPr>
          <w:b/>
          <w:u w:val="single"/>
        </w:rPr>
        <w:t xml:space="preserve">756328</w:t>
      </w:r>
    </w:p>
    <w:p>
      <w:r>
        <w:t xml:space="preserve">@hrastelj Kyllä, kyllä, on selvää, että hän on vielä nuori ja tyhmä eikä erota punaista vihreästä....</w:t>
      </w:r>
    </w:p>
    <w:p>
      <w:r>
        <w:rPr>
          <w:b/>
          <w:u w:val="single"/>
        </w:rPr>
        <w:t xml:space="preserve">756329</w:t>
      </w:r>
    </w:p>
    <w:p>
      <w:r>
        <w:t xml:space="preserve">@bjakeb @juremes @kricac Tämä Gorenje ei ole äänekäs. Keittiö ja asuminen yhdistetään ja PC on häntä vastaan romuttaja. Niin hienoa.</w:t>
      </w:r>
    </w:p>
    <w:p>
      <w:r>
        <w:rPr>
          <w:b/>
          <w:u w:val="single"/>
        </w:rPr>
        <w:t xml:space="preserve">756330</w:t>
      </w:r>
    </w:p>
    <w:p>
      <w:r>
        <w:t xml:space="preserve">@MrPaulAlvaro @RevijaReporter @LjudmilaNovak @RomanaTomc Näin SDS:n jäsenet ohjaavat sitä, olet hieman väärässä.</w:t>
      </w:r>
    </w:p>
    <w:p>
      <w:r>
        <w:rPr>
          <w:b/>
          <w:u w:val="single"/>
        </w:rPr>
        <w:t xml:space="preserve">756331</w:t>
      </w:r>
    </w:p>
    <w:p>
      <w:r>
        <w:t xml:space="preserve">Eikö tässä maassa tosiaan ole yhtään normaalia ihmistä, joka voisi voittaa Ljubljanan fukfehtarin? #Unintelligible</w:t>
      </w:r>
    </w:p>
    <w:p>
      <w:r>
        <w:rPr>
          <w:b/>
          <w:u w:val="single"/>
        </w:rPr>
        <w:t xml:space="preserve">756332</w:t>
      </w:r>
    </w:p>
    <w:p>
      <w:r>
        <w:t xml:space="preserve">Monipuolinen ja menestyksekäs kausi Fire Combatissa ja Firefighter combat challenge for PGD Žeje - Sv. Trojica https://t.co/2e8n004TMJ via @portal_os</w:t>
      </w:r>
    </w:p>
    <w:p>
      <w:r>
        <w:rPr>
          <w:b/>
          <w:u w:val="single"/>
        </w:rPr>
        <w:t xml:space="preserve">756333</w:t>
      </w:r>
    </w:p>
    <w:p>
      <w:r>
        <w:t xml:space="preserve">@juremes On todellakin parasta, jos armeija ratkaisee tämän. SDS:n vadelmamies on taas fiksu.</w:t>
      </w:r>
    </w:p>
    <w:p>
      <w:r>
        <w:rPr>
          <w:b/>
          <w:u w:val="single"/>
        </w:rPr>
        <w:t xml:space="preserve">756334</w:t>
      </w:r>
    </w:p>
    <w:p>
      <w:r>
        <w:t xml:space="preserve">Vittu, Viliku sanoo, että tämä kansanäänestys on perustuslain vastainen! En osallistu perustuslain vastaiseen rabottiin!</w:t>
      </w:r>
    </w:p>
    <w:p>
      <w:r>
        <w:rPr>
          <w:b/>
          <w:u w:val="single"/>
        </w:rPr>
        <w:t xml:space="preserve">756335</w:t>
      </w:r>
    </w:p>
    <w:p>
      <w:r>
        <w:t xml:space="preserve">Mutta oikeasti, ahneet kuin kissanpennut, nyt itketään...lisää myöhemmin https://t.co/ZVv3M260et</w:t>
      </w:r>
    </w:p>
    <w:p>
      <w:r>
        <w:rPr>
          <w:b/>
          <w:u w:val="single"/>
        </w:rPr>
        <w:t xml:space="preserve">756336</w:t>
      </w:r>
    </w:p>
    <w:p>
      <w:r>
        <w:t xml:space="preserve">Lähteiden mukaan hallitus kaatuu. Toimittajamme kuvaavat jo puun takaa, älkää kertoko kenellekään. #candidate</w:t>
      </w:r>
    </w:p>
    <w:p>
      <w:r>
        <w:rPr>
          <w:b/>
          <w:u w:val="single"/>
        </w:rPr>
        <w:t xml:space="preserve">756337</w:t>
      </w:r>
    </w:p>
    <w:p>
      <w:r>
        <w:t xml:space="preserve">@SpletnaMladina Objektiivisista syistä lähetän sinulle PM:n. En välitä siitä, kuka twiittaa tämän twiitin uudelleen. Bizgeci.</w:t>
      </w:r>
    </w:p>
    <w:p>
      <w:r>
        <w:rPr>
          <w:b/>
          <w:u w:val="single"/>
        </w:rPr>
        <w:t xml:space="preserve">756338</w:t>
      </w:r>
    </w:p>
    <w:p>
      <w:r>
        <w:t xml:space="preserve">@PolonaKek @strankaSDS @MilanZver @Metod_Berlec Tämä on valheiden ja petoksen kirja.</w:t>
      </w:r>
    </w:p>
    <w:p>
      <w:r>
        <w:rPr>
          <w:b/>
          <w:u w:val="single"/>
        </w:rPr>
        <w:t xml:space="preserve">756339</w:t>
      </w:r>
    </w:p>
    <w:p>
      <w:r>
        <w:t xml:space="preserve">@Medeja_7 @vinkovasle1 Palaa rohkeasti takaisin rakkaaseen vasemmistoparatiisiisi.....Have a nice day.....turncoats...</w:t>
      </w:r>
    </w:p>
    <w:p>
      <w:r>
        <w:rPr>
          <w:b/>
          <w:u w:val="single"/>
        </w:rPr>
        <w:t xml:space="preserve">756340</w:t>
      </w:r>
    </w:p>
    <w:p>
      <w:r>
        <w:t xml:space="preserve">@UrosEsih Luulen, että he vaihtoivat mehukkaita lempinimiä, uhkailivat toisiaan omalla ydinpommiarsenaalillaan ja erosivat...</w:t>
      </w:r>
    </w:p>
    <w:p>
      <w:r>
        <w:rPr>
          <w:b/>
          <w:u w:val="single"/>
        </w:rPr>
        <w:t xml:space="preserve">756341</w:t>
      </w:r>
    </w:p>
    <w:p>
      <w:r>
        <w:t xml:space="preserve">Iltapäivähiihto on resepti rauhalliseen iltaan ja vielä rauhallisempaan yöhön. #crazychild</w:t>
      </w:r>
    </w:p>
    <w:p>
      <w:r>
        <w:rPr>
          <w:b/>
          <w:u w:val="single"/>
        </w:rPr>
        <w:t xml:space="preserve">756342</w:t>
      </w:r>
    </w:p>
    <w:p>
      <w:r>
        <w:t xml:space="preserve">@alenkamajsep Pohane - Slavkov dom. Ainakin ne tunnettiin ennen. Kokeilin sitä ja pidän siitä.</w:t>
      </w:r>
    </w:p>
    <w:p>
      <w:r>
        <w:rPr>
          <w:b/>
          <w:u w:val="single"/>
        </w:rPr>
        <w:t xml:space="preserve">756343</w:t>
      </w:r>
    </w:p>
    <w:p>
      <w:r>
        <w:t xml:space="preserve">@Pet_Kod On lahja, että voi nukahtaa missä tahansa, olipa kyse sitten bussista, lentokoneesta, juna-asemasta tai lentokentän ruokalasta. Olen siitä varsin kiitollinen.</w:t>
      </w:r>
    </w:p>
    <w:p>
      <w:r>
        <w:rPr>
          <w:b/>
          <w:u w:val="single"/>
        </w:rPr>
        <w:t xml:space="preserve">756344</w:t>
      </w:r>
    </w:p>
    <w:p>
      <w:r>
        <w:t xml:space="preserve">@zabregar He eivät ole niin pahoja... heidän täytyy vain juoda yksi tai kaksi kufetesia, jotta veri pääsee virtaamaan.</w:t>
      </w:r>
    </w:p>
    <w:p>
      <w:r>
        <w:rPr>
          <w:b/>
          <w:u w:val="single"/>
        </w:rPr>
        <w:t xml:space="preserve">756345</w:t>
      </w:r>
    </w:p>
    <w:p>
      <w:r>
        <w:t xml:space="preserve">@MarjanSekej Matervola, tämä on vielä tulossa... Kumma kyllä, kaikkien kolmen kauden jälleen kerran pobingeat.</w:t>
        <w:br/>
        <w:br/>
        <w:t xml:space="preserve"> Traileri näyttää huippupaskalta🤘</w:t>
      </w:r>
    </w:p>
    <w:p>
      <w:r>
        <w:rPr>
          <w:b/>
          <w:u w:val="single"/>
        </w:rPr>
        <w:t xml:space="preserve">756346</w:t>
      </w:r>
    </w:p>
    <w:p>
      <w:r>
        <w:t xml:space="preserve">@BrankoGrims1 et enää siemaile viskiä yksin, geologi</w:t>
        <w:br/>
        <w:t xml:space="preserve">https://t.co/nN86IG7J27</w:t>
      </w:r>
    </w:p>
    <w:p>
      <w:r>
        <w:rPr>
          <w:b/>
          <w:u w:val="single"/>
        </w:rPr>
        <w:t xml:space="preserve">756347</w:t>
      </w:r>
    </w:p>
    <w:p>
      <w:r>
        <w:t xml:space="preserve">@vahlc Äitini oli. Pyydän häntä huomenna tutkimaan muistilaatikkoa, onko hän mahdollisesti tallentanut lipun.</w:t>
      </w:r>
    </w:p>
    <w:p>
      <w:r>
        <w:rPr>
          <w:b/>
          <w:u w:val="single"/>
        </w:rPr>
        <w:t xml:space="preserve">756348</w:t>
      </w:r>
    </w:p>
    <w:p>
      <w:r>
        <w:t xml:space="preserve">2. luokan kansalaisen Glavanin halveksunta: Butalites ....</w:t>
        <w:t xml:space="preserve">Kuuntele myös:</w:t>
        <w:br/>
        <w:t xml:space="preserve">https://t.co/OclOeVNZQA .... https://t.co/CKKQdMsxwp</w:t>
      </w:r>
    </w:p>
    <w:p>
      <w:r>
        <w:rPr>
          <w:b/>
          <w:u w:val="single"/>
        </w:rPr>
        <w:t xml:space="preserve">756349</w:t>
      </w:r>
    </w:p>
    <w:p>
      <w:r>
        <w:t xml:space="preserve">@Centrifusion Lyhyesti sanottuna kyseessä oli siis sosiaalinen kokeilu, johon olisin ollut vielä enemmän kyllästynyt, jos olisin todella protestoinut ...</w:t>
      </w:r>
    </w:p>
    <w:p>
      <w:r>
        <w:rPr>
          <w:b/>
          <w:u w:val="single"/>
        </w:rPr>
        <w:t xml:space="preserve">756350</w:t>
      </w:r>
    </w:p>
    <w:p>
      <w:r>
        <w:t xml:space="preserve">@MATJADRAKSLER Juuri tämän mahdollistaa hallituksen jatkuvuus ja alhainen äänestysaktiivisuus. Onneksi Butal-sedän kiukkuiset butalilaiset eivät tajua sitä.</w:t>
      </w:r>
    </w:p>
    <w:p>
      <w:r>
        <w:rPr>
          <w:b/>
          <w:u w:val="single"/>
        </w:rPr>
        <w:t xml:space="preserve">756351</w:t>
      </w:r>
    </w:p>
    <w:p>
      <w:r>
        <w:t xml:space="preserve">@7777777777777777777777Marko @Libertarec Sinun paskasi perusteella minun twitterissäni, olet primitiivinen</w:t>
      </w:r>
    </w:p>
    <w:p>
      <w:r>
        <w:rPr>
          <w:b/>
          <w:u w:val="single"/>
        </w:rPr>
        <w:t xml:space="preserve">756352</w:t>
      </w:r>
    </w:p>
    <w:p>
      <w:r>
        <w:t xml:space="preserve">@Bojana61654450 @mcanzutti minun kuono on tulessa? pidän hieman mausteisista ruoista vain kuumuudessa, joka luultavasti polttaa sinut ytimeen asti.</w:t>
      </w:r>
    </w:p>
    <w:p>
      <w:r>
        <w:rPr>
          <w:b/>
          <w:u w:val="single"/>
        </w:rPr>
        <w:t xml:space="preserve">756353</w:t>
      </w:r>
    </w:p>
    <w:p>
      <w:r>
        <w:t xml:space="preserve">@N1infoBG Jakautunut yhteiskunta, ei puoliväkisin menneen historian takia kuten meillä, vaan poliittisen suuntautumisen takia</w:t>
        <w:br/>
        <w:t xml:space="preserve">#noriameri</w:t>
      </w:r>
    </w:p>
    <w:p>
      <w:r>
        <w:rPr>
          <w:b/>
          <w:u w:val="single"/>
        </w:rPr>
        <w:t xml:space="preserve">756354</w:t>
      </w:r>
    </w:p>
    <w:p>
      <w:r>
        <w:t xml:space="preserve">Ensi viikonloppuna alkavat nuorten valitsijoiden futsal-kilpailut. U19-joukkueemme Siliko Mkeršmanc, jota johtaa... https://t.co/X5FyTMyvfQ</w:t>
      </w:r>
    </w:p>
    <w:p>
      <w:r>
        <w:rPr>
          <w:b/>
          <w:u w:val="single"/>
        </w:rPr>
        <w:t xml:space="preserve">756355</w:t>
      </w:r>
    </w:p>
    <w:p>
      <w:r>
        <w:t xml:space="preserve">@mojcav1 äitiporukka, taas matoja? kokeile lämmintä makeuttamatonta kamomillateetä, se kuulemma helpottaa tilannetta.</w:t>
      </w:r>
    </w:p>
    <w:p>
      <w:r>
        <w:rPr>
          <w:b/>
          <w:u w:val="single"/>
        </w:rPr>
        <w:t xml:space="preserve">756356</w:t>
      </w:r>
    </w:p>
    <w:p>
      <w:r>
        <w:t xml:space="preserve">@zakaj_pa_ne Hehe ei ollenkaan...nuo muutamat kurjuuden hetket eivät todellakaan häiritse uniani. Hän on osoittanut arvonsa vakavasti otettavassa vieraassa maassa.</w:t>
      </w:r>
    </w:p>
    <w:p>
      <w:r>
        <w:rPr>
          <w:b/>
          <w:u w:val="single"/>
        </w:rPr>
        <w:t xml:space="preserve">756357</w:t>
      </w:r>
    </w:p>
    <w:p>
      <w:r>
        <w:t xml:space="preserve">Papier Union lanseeraa uusia kierrätyspapereita:Papier Union on lanseerannut Bluebasics-valikoimansa, joka sisältää... http://t.co/5y1vI8jdUU</w:t>
      </w:r>
    </w:p>
    <w:p>
      <w:r>
        <w:rPr>
          <w:b/>
          <w:u w:val="single"/>
        </w:rPr>
        <w:t xml:space="preserve">756358</w:t>
      </w:r>
    </w:p>
    <w:p>
      <w:r>
        <w:t xml:space="preserve">@BozoPredalic JNA-poika on aina tuollainen, kun joku vastustaa häntä. Hän on vain mukava oman tärkeytensä korkealla jalustalla.</w:t>
      </w:r>
    </w:p>
    <w:p>
      <w:r>
        <w:rPr>
          <w:b/>
          <w:u w:val="single"/>
        </w:rPr>
        <w:t xml:space="preserve">756359</w:t>
      </w:r>
    </w:p>
    <w:p>
      <w:r>
        <w:t xml:space="preserve">Joskus ukkosesta on hyötyä, esimerkiksi silloin, kun sinun ei tarvitse tehdä töitä puutarhassa, lakaista ulkona tai tuijottaa televisiota salaman mahdollisuuden vuoksi.</w:t>
      </w:r>
    </w:p>
    <w:p>
      <w:r>
        <w:rPr>
          <w:b/>
          <w:u w:val="single"/>
        </w:rPr>
        <w:t xml:space="preserve">756360</w:t>
      </w:r>
    </w:p>
    <w:p>
      <w:r>
        <w:t xml:space="preserve">#session</w:t>
        <w:br/>
        <w:t xml:space="preserve">Desus on ollut hallituksessa 17</w:t>
      </w:r>
      <w:r>
        <w:br/>
        <w:t xml:space="preserve"> Ja nämä pikku paskiaiset kiristävät joka hallituksessa @strankaDeSUS</w:t>
      </w:r>
    </w:p>
    <w:p>
      <w:r>
        <w:rPr>
          <w:b/>
          <w:u w:val="single"/>
        </w:rPr>
        <w:t xml:space="preserve">756361</w:t>
      </w:r>
    </w:p>
    <w:p>
      <w:r>
        <w:t xml:space="preserve">@lucijausaj Pol myi sen... Luulen, että ecuadorilaiset tekivät hyvän diilin tästä antautumisesta...</w:t>
      </w:r>
    </w:p>
    <w:p>
      <w:r>
        <w:rPr>
          <w:b/>
          <w:u w:val="single"/>
        </w:rPr>
        <w:t xml:space="preserve">756362</w:t>
      </w:r>
    </w:p>
    <w:p>
      <w:r>
        <w:t xml:space="preserve">Olemme avanneet angiinojen kauden. Emme halua olla mulkku, vaan haluamme jakaa, joten tulkaa sisään, kaikille riittää! FFS!!! 😡</w:t>
      </w:r>
    </w:p>
    <w:p>
      <w:r>
        <w:rPr>
          <w:b/>
          <w:u w:val="single"/>
        </w:rPr>
        <w:t xml:space="preserve">756363</w:t>
      </w:r>
    </w:p>
    <w:p>
      <w:r>
        <w:t xml:space="preserve">@peterjancic Yksi butthurt voi kysyä enemmän kysymyksiä kuin 10 fiksua vastausta. Yksi tyhmä kysymys vähemmän.</w:t>
      </w:r>
    </w:p>
    <w:p>
      <w:r>
        <w:rPr>
          <w:b/>
          <w:u w:val="single"/>
        </w:rPr>
        <w:t xml:space="preserve">756364</w:t>
      </w:r>
    </w:p>
    <w:p>
      <w:r>
        <w:t xml:space="preserve">[JOB] #Työpaikka #Työpaikka: Field Commercialist - m/f https://t.co/l7ippnPC5A Region:#osrednjeslovenska in category: #commerce #sales</w:t>
      </w:r>
    </w:p>
    <w:p>
      <w:r>
        <w:rPr>
          <w:b/>
          <w:u w:val="single"/>
        </w:rPr>
        <w:t xml:space="preserve">756365</w:t>
      </w:r>
    </w:p>
    <w:p>
      <w:r>
        <w:t xml:space="preserve">@5er_peter Olen edelleen idiootti, joka tekee tietoisesti vääriä päätöksiä... Ihan vain nähdäkseni mitä tapahtuu 😂 😂 😂 😂 😂 😂</w:t>
      </w:r>
    </w:p>
    <w:p>
      <w:r>
        <w:rPr>
          <w:b/>
          <w:u w:val="single"/>
        </w:rPr>
        <w:t xml:space="preserve">756366</w:t>
      </w:r>
    </w:p>
    <w:p>
      <w:r>
        <w:t xml:space="preserve">Huomaan, että Ljubljanan punaiset pylväät ovat kauniisti pystyssä. On helpompaa heittää keppi päälle ja vetää kommunisti ylös. Kiitettävää.</w:t>
      </w:r>
    </w:p>
    <w:p>
      <w:r>
        <w:rPr>
          <w:b/>
          <w:u w:val="single"/>
        </w:rPr>
        <w:t xml:space="preserve">756367</w:t>
      </w:r>
    </w:p>
    <w:p>
      <w:r>
        <w:t xml:space="preserve">Ja puolet seuraajista on myös saaliinmetsästäjiä ja narkkareita. https://t.co/rLhrmGrDkx.</w:t>
      </w:r>
    </w:p>
    <w:p>
      <w:r>
        <w:rPr>
          <w:b/>
          <w:u w:val="single"/>
        </w:rPr>
        <w:t xml:space="preserve">756368</w:t>
      </w:r>
    </w:p>
    <w:p>
      <w:r>
        <w:t xml:space="preserve">@MarkoPavlisic Mikä sinä olet, tuore moottoripyöräilijä?Oletin viime kerralla BMW-kuvan perusteella, että olet vanha kissa... Toivottavasti se ei ole jotain pahempaa!</w:t>
      </w:r>
    </w:p>
    <w:p>
      <w:r>
        <w:rPr>
          <w:b/>
          <w:u w:val="single"/>
        </w:rPr>
        <w:t xml:space="preserve">756369</w:t>
      </w:r>
    </w:p>
    <w:p>
      <w:r>
        <w:t xml:space="preserve">Vaikka sitä ei olekaan käännetty, olen hyvin samaa mieltä siitä, mitä siinä on kirjoitettu!</w:t>
        <w:br/>
        <w:br/>
        <w:t xml:space="preserve"> Tämä on uusi aikakausi, epäpätevyyden neculture. Manipulointi... https://t.co/0lT7dsjy1o</w:t>
      </w:r>
    </w:p>
    <w:p>
      <w:r>
        <w:rPr>
          <w:b/>
          <w:u w:val="single"/>
        </w:rPr>
        <w:t xml:space="preserve">756370</w:t>
      </w:r>
    </w:p>
    <w:p>
      <w:r>
        <w:t xml:space="preserve">@JazbarMatjaz @_MegWhite_ Mikä auttaa?</w:t>
        <w:br/>
        <w:t xml:space="preserve"> Meckator lähti Moskovaan pelastamaan silmät palkintoa varten.</w:t>
        <w:br/>
        <w:t xml:space="preserve"> Elän todella banaanitasavallassa.</w:t>
      </w:r>
    </w:p>
    <w:p>
      <w:r>
        <w:rPr>
          <w:b/>
          <w:u w:val="single"/>
        </w:rPr>
        <w:t xml:space="preserve">756371</w:t>
      </w:r>
    </w:p>
    <w:p>
      <w:r>
        <w:t xml:space="preserve">Heikommassa asemassa oleviin sosiaaliryhmiin kuuluvat ihmiset viihtyvät Šalovcissa https://t.co/06R9XepHd9 https://t.co/B4uF87cB9f https://t.co/B4uF87cB9f</w:t>
      </w:r>
    </w:p>
    <w:p>
      <w:r>
        <w:rPr>
          <w:b/>
          <w:u w:val="single"/>
        </w:rPr>
        <w:t xml:space="preserve">756372</w:t>
      </w:r>
    </w:p>
    <w:p>
      <w:r>
        <w:t xml:space="preserve">@Libertarec Jos Severina ilmestyy Ljubljanaan ... ... kolme päivää, pop-tv:ssä on uutisia!</w:t>
      </w:r>
    </w:p>
    <w:p>
      <w:r>
        <w:rPr>
          <w:b/>
          <w:u w:val="single"/>
        </w:rPr>
        <w:t xml:space="preserve">756373</w:t>
      </w:r>
    </w:p>
    <w:p>
      <w:r>
        <w:t xml:space="preserve">@Tami777 Šarec&amp;amp;co.  on muistoksi kuolleille, alennus. Leivon niitä helmikuussa!</w:t>
      </w:r>
    </w:p>
    <w:p>
      <w:r>
        <w:rPr>
          <w:b/>
          <w:u w:val="single"/>
        </w:rPr>
        <w:t xml:space="preserve">756374</w:t>
      </w:r>
    </w:p>
    <w:p>
      <w:r>
        <w:t xml:space="preserve">@lucijausaj @peterjancic jos oikeus on korruptoitunutta, niin se on kieroa oikeutta !!!!</w:t>
      </w:r>
    </w:p>
    <w:p>
      <w:r>
        <w:rPr>
          <w:b/>
          <w:u w:val="single"/>
        </w:rPr>
        <w:t xml:space="preserve">756375</w:t>
      </w:r>
    </w:p>
    <w:p>
      <w:r>
        <w:t xml:space="preserve">@jure_mastnak Ainoa asia, joka Doncicista puuttuu, on se, että hän kääntyy tuomarin puoleen jokaisen heiton jälkeen.</w:t>
      </w:r>
    </w:p>
    <w:p>
      <w:r>
        <w:rPr>
          <w:b/>
          <w:u w:val="single"/>
        </w:rPr>
        <w:t xml:space="preserve">756376</w:t>
      </w:r>
    </w:p>
    <w:p>
      <w:r>
        <w:t xml:space="preserve">@medeja @IsmeTsHorjuLa Haha, sulla on sellainen *jotain*, että vain Medeia voi nostaa sen : P.</w:t>
      </w:r>
    </w:p>
    <w:p>
      <w:r>
        <w:rPr>
          <w:b/>
          <w:u w:val="single"/>
        </w:rPr>
        <w:t xml:space="preserve">756377</w:t>
      </w:r>
    </w:p>
    <w:p>
      <w:r>
        <w:t xml:space="preserve">Mieluummin terroristi pommittaa minua kuin eurooppalainen, joka leikkaa minut, koska olen skitsofreenikko, tekee minulle eutanasiaa.</w:t>
      </w:r>
    </w:p>
    <w:p>
      <w:r>
        <w:rPr>
          <w:b/>
          <w:u w:val="single"/>
        </w:rPr>
        <w:t xml:space="preserve">756378</w:t>
      </w:r>
    </w:p>
    <w:p>
      <w:r>
        <w:t xml:space="preserve">"Keitit sen kauniisti, pikku nainen. Pese nyt astiat ja tule sohvalle makaamaan."</w:t>
      </w:r>
    </w:p>
    <w:p>
      <w:r>
        <w:rPr>
          <w:b/>
          <w:u w:val="single"/>
        </w:rPr>
        <w:t xml:space="preserve">756379</w:t>
      </w:r>
    </w:p>
    <w:p>
      <w:r>
        <w:t xml:space="preserve">Terroristit Syyriassa näyttävät vain tyttöjä: "Kun olen iso, räjäytän itseni" https://t.co/rW0wCjzWVM</w:t>
      </w:r>
    </w:p>
    <w:p>
      <w:r>
        <w:rPr>
          <w:b/>
          <w:u w:val="single"/>
        </w:rPr>
        <w:t xml:space="preserve">756380</w:t>
      </w:r>
    </w:p>
    <w:p>
      <w:r>
        <w:t xml:space="preserve">@motobrane En ymmärrä ystäviäni, jotka menevät syömään tätä paskaa oluen jälkeen. Minä vain katson niitä ja ihmettelen.</w:t>
      </w:r>
    </w:p>
    <w:p>
      <w:r>
        <w:rPr>
          <w:b/>
          <w:u w:val="single"/>
        </w:rPr>
        <w:t xml:space="preserve">756381</w:t>
      </w:r>
    </w:p>
    <w:p>
      <w:r>
        <w:t xml:space="preserve">@lukavalas Lej...alle viikon päästä on taas sirkus kaupungissa. Uusia standardeja on asetettu. Hyvin tehty meille.</w:t>
        <w:t xml:space="preserve">#standstovations</w:t>
        <w:br/>
        <w:t xml:space="preserve">🙈🐵🐵🙉🙉🙉🙉</w:t>
      </w:r>
    </w:p>
    <w:p>
      <w:r>
        <w:rPr>
          <w:b/>
          <w:u w:val="single"/>
        </w:rPr>
        <w:t xml:space="preserve">756382</w:t>
      </w:r>
    </w:p>
    <w:p>
      <w:r>
        <w:t xml:space="preserve">@AllBriefs Hei "dohtarca", miten tiedät niin paljon SLO:n oikeinkirjoituksesta? Olet todellinen "GENIUS" #PODEN</w:t>
      </w:r>
    </w:p>
    <w:p>
      <w:r>
        <w:rPr>
          <w:b/>
          <w:u w:val="single"/>
        </w:rPr>
        <w:t xml:space="preserve">756383</w:t>
      </w:r>
    </w:p>
    <w:p>
      <w:r>
        <w:t xml:space="preserve">Ennen sanottiin, että futsal oli miesten peli. Vaikka itkenkin nyt jokaisen pelin jälkeen, en ole enää niin varma.</w:t>
      </w:r>
    </w:p>
    <w:p>
      <w:r>
        <w:rPr>
          <w:b/>
          <w:u w:val="single"/>
        </w:rPr>
        <w:t xml:space="preserve">756384</w:t>
      </w:r>
    </w:p>
    <w:p>
      <w:r>
        <w:t xml:space="preserve">@lbna69 Kansakuntamme ei tule koskaan liittoutumaan siptarien kanssa. Siksi meidän on varmistettava, ettei Marko jää paitsi "Kosovon kentältä".</w:t>
      </w:r>
    </w:p>
    <w:p>
      <w:r>
        <w:rPr>
          <w:b/>
          <w:u w:val="single"/>
        </w:rPr>
        <w:t xml:space="preserve">756385</w:t>
      </w:r>
    </w:p>
    <w:p>
      <w:r>
        <w:t xml:space="preserve">@Urskitka En nähnyt tänään ketään nauhan kanssa...enkä ketään jakamassa ilmaisia kondomeja...missä ne ajat ovat...nyt minun täytyy ostaa ne kaikki :-)</w:t>
      </w:r>
    </w:p>
    <w:p>
      <w:r>
        <w:rPr>
          <w:b/>
          <w:u w:val="single"/>
        </w:rPr>
        <w:t xml:space="preserve">756386</w:t>
      </w:r>
    </w:p>
    <w:p>
      <w:r>
        <w:t xml:space="preserve">@iztokgartner tämä ei todellakaan ole joulupusero. esim. alla oleva täyttää vaatimukset https://t.co/cktdwvZ0ed</w:t>
      </w:r>
    </w:p>
    <w:p>
      <w:r>
        <w:rPr>
          <w:b/>
          <w:u w:val="single"/>
        </w:rPr>
        <w:t xml:space="preserve">756387</w:t>
      </w:r>
    </w:p>
    <w:p>
      <w:r>
        <w:t xml:space="preserve">@MajorSivi @IgorPribac Oxymoron: fiksu hölynpöly</w:t>
        <w:br/>
        <w:t xml:space="preserve">vasemmistopatriootti - en havaitse mitään fiksua</w:t>
      </w:r>
    </w:p>
    <w:p>
      <w:r>
        <w:rPr>
          <w:b/>
          <w:u w:val="single"/>
        </w:rPr>
        <w:t xml:space="preserve">756388</w:t>
      </w:r>
    </w:p>
    <w:p>
      <w:r>
        <w:t xml:space="preserve">Siinä välissä ehdin tehdä lyhyen retken Kamnškasta SEDLEen ja Izviriin, ja sitten minulla oli taas töitä.</w:t>
      </w:r>
    </w:p>
    <w:p>
      <w:r>
        <w:rPr>
          <w:b/>
          <w:u w:val="single"/>
        </w:rPr>
        <w:t xml:space="preserve">756389</w:t>
      </w:r>
    </w:p>
    <w:p>
      <w:r>
        <w:t xml:space="preserve">@MitjaIrsic Pr Iršičille lasketaan vain Mac ja KFC.</w:t>
        <w:br/>
        <w:t xml:space="preserve"> Yhdysvalloista ofkorz.</w:t>
        <w:br/>
        <w:t xml:space="preserve"> Kaikki muu on sosialistista paskaa</w:t>
      </w:r>
    </w:p>
    <w:p>
      <w:r>
        <w:rPr>
          <w:b/>
          <w:u w:val="single"/>
        </w:rPr>
        <w:t xml:space="preserve">756390</w:t>
      </w:r>
    </w:p>
    <w:p>
      <w:r>
        <w:t xml:space="preserve">Vasemmiston vihanlietsonnan hiipuminen: Machine-manipulaatioista Yakov Fakiin https://t.co/2IgndEZXXM via @Nova24TV</w:t>
      </w:r>
    </w:p>
    <w:p>
      <w:r>
        <w:rPr>
          <w:b/>
          <w:u w:val="single"/>
        </w:rPr>
        <w:t xml:space="preserve">756391</w:t>
      </w:r>
    </w:p>
    <w:p>
      <w:r>
        <w:t xml:space="preserve">@BlueEyedLilla Vain älytön ja epäpätevä aggressiivinen sikafarmari - juuri sellainen presidentti, jonka #SD-puolue ansaitsee.</w:t>
      </w:r>
    </w:p>
    <w:p>
      <w:r>
        <w:rPr>
          <w:b/>
          <w:u w:val="single"/>
        </w:rPr>
        <w:t xml:space="preserve">756392</w:t>
      </w:r>
    </w:p>
    <w:p>
      <w:r>
        <w:t xml:space="preserve">BREAKING NEWS: Republikaanien hävittyä edustajainhuoneen... EI mielenosoituksia tai vieraan omaisuuden tuhoamista!</w:t>
      </w:r>
    </w:p>
    <w:p>
      <w:r>
        <w:rPr>
          <w:b/>
          <w:u w:val="single"/>
        </w:rPr>
        <w:t xml:space="preserve">756393</w:t>
      </w:r>
    </w:p>
    <w:p>
      <w:r>
        <w:t xml:space="preserve">Kuka on koskaan ollut kiinnostunut italialaisesta keittiöstä? Tuskin löysimme klassista #beergartenia keskeltä Baijeriaa! Kaikki italialaiset ravintolat. 😲</w:t>
      </w:r>
    </w:p>
    <w:p>
      <w:r>
        <w:rPr>
          <w:b/>
          <w:u w:val="single"/>
        </w:rPr>
        <w:t xml:space="preserve">756394</w:t>
      </w:r>
    </w:p>
    <w:p>
      <w:r>
        <w:t xml:space="preserve">Vasemmisto antaa joka päivä turvapaikan maahanmuuttajille ja täyttää Slovenian heistä. Katsokaa, mitä seuraavaksi tapahtuu... pysäytetään vasemmisto! https://t.co/nJAUn3JuBG</w:t>
      </w:r>
    </w:p>
    <w:p>
      <w:r>
        <w:rPr>
          <w:b/>
          <w:u w:val="single"/>
        </w:rPr>
        <w:t xml:space="preserve">756395</w:t>
      </w:r>
    </w:p>
    <w:p>
      <w:r>
        <w:t xml:space="preserve">@MihaOresnik @sarecmarjan Mikä sairas joukko tämä kaveri on. Ja tämän pitäisi olla PV? Yhden vuoden aikana hän ei ole tehnyt MITÄÄN! 🤮</w:t>
      </w:r>
    </w:p>
    <w:p>
      <w:r>
        <w:rPr>
          <w:b/>
          <w:u w:val="single"/>
        </w:rPr>
        <w:t xml:space="preserve">756396</w:t>
      </w:r>
    </w:p>
    <w:p>
      <w:r>
        <w:t xml:space="preserve">Kun poliisit jahtaavat maahanmuuttajia tällä tavoin, he leikkaavat heidät puskista ja kuvaavat heitä. https://t.co/aYjSZSOK5z https://t.co/OhFzmue8kW.</w:t>
      </w:r>
    </w:p>
    <w:p>
      <w:r>
        <w:rPr>
          <w:b/>
          <w:u w:val="single"/>
        </w:rPr>
        <w:t xml:space="preserve">756397</w:t>
      </w:r>
    </w:p>
    <w:p>
      <w:r>
        <w:t xml:space="preserve">Näyttelijän äidillinen aisti on jättämässä hänet: "Se alkaa huolestuttaa minua" https://t.co/WJhFY19TZe https://t.co/j4Ca9QET69</w:t>
      </w:r>
    </w:p>
    <w:p>
      <w:r>
        <w:rPr>
          <w:b/>
          <w:u w:val="single"/>
        </w:rPr>
        <w:t xml:space="preserve">756398</w:t>
      </w:r>
    </w:p>
    <w:p>
      <w:r>
        <w:t xml:space="preserve">@PONOSENSlovenc Ah, älä viitsi, aivopankki, älä ajattele asioita, jotka ylittävät kykysi. Pääsi saattaa räjähtää.</w:t>
      </w:r>
    </w:p>
    <w:p>
      <w:r>
        <w:rPr>
          <w:b/>
          <w:u w:val="single"/>
        </w:rPr>
        <w:t xml:space="preserve">756399</w:t>
      </w:r>
    </w:p>
    <w:p>
      <w:r>
        <w:t xml:space="preserve">Onko kenelläkään mitään käsitystä siitä, mikä vittu se on minun OCD:ni, että hammastahnatuubi on puristettu keskelle!!!? 😱😬 #greathardshipofpeople</w:t>
      </w:r>
    </w:p>
    <w:p>
      <w:r>
        <w:rPr>
          <w:b/>
          <w:u w:val="single"/>
        </w:rPr>
        <w:t xml:space="preserve">756400</w:t>
      </w:r>
    </w:p>
    <w:p>
      <w:r>
        <w:t xml:space="preserve">.@PatricijaSulin: Kun kansakunta päättää itsenäistyä, mikään eikä kukaan voi estää sitä https://t.co/lTLBQeR2Cp via @SiolNEWS</w:t>
      </w:r>
    </w:p>
    <w:p>
      <w:r>
        <w:rPr>
          <w:b/>
          <w:u w:val="single"/>
        </w:rPr>
        <w:t xml:space="preserve">756401</w:t>
      </w:r>
    </w:p>
    <w:p>
      <w:r>
        <w:t xml:space="preserve">Nämä ovat parhaita ja kultaisia valmistujiamme: tässä ovat parhaiden nimet https://t.co/J7pw6XcOym</w:t>
      </w:r>
    </w:p>
    <w:p>
      <w:r>
        <w:rPr>
          <w:b/>
          <w:u w:val="single"/>
        </w:rPr>
        <w:t xml:space="preserve">756402</w:t>
      </w:r>
    </w:p>
    <w:p>
      <w:r>
        <w:t xml:space="preserve">En todellakaan ymmärrä, miksi jokaisen vuoden lopussa on tarpeen simuloida sotatilaa yhä uudelleen ja uudelleen.</w:t>
        <w:br/>
        <w:t xml:space="preserve"> #pyrotechnics #retard</w:t>
      </w:r>
    </w:p>
    <w:p>
      <w:r>
        <w:rPr>
          <w:b/>
          <w:u w:val="single"/>
        </w:rPr>
        <w:t xml:space="preserve">756403</w:t>
      </w:r>
    </w:p>
    <w:p>
      <w:r>
        <w:t xml:space="preserve">Tämä parantava juoma parantaa terveyttäsi, säätelee kolesterolitasoja, parantaa sydämen toimintaa, ehkäisee... https://t.co/f1Z8579LlE ...</w:t>
      </w:r>
    </w:p>
    <w:p>
      <w:r>
        <w:rPr>
          <w:b/>
          <w:u w:val="single"/>
        </w:rPr>
        <w:t xml:space="preserve">756404</w:t>
      </w:r>
    </w:p>
    <w:p>
      <w:r>
        <w:t xml:space="preserve">@mrevlje @strankalevica Hei, olemme kaikki hämmentyneitä. En enää tiedä, kenen kampaus se on 😁.</w:t>
      </w:r>
    </w:p>
    <w:p>
      <w:r>
        <w:rPr>
          <w:b/>
          <w:u w:val="single"/>
        </w:rPr>
        <w:t xml:space="preserve">756405</w:t>
      </w:r>
    </w:p>
    <w:p>
      <w:r>
        <w:t xml:space="preserve">@luka_omladic @strankalevica Koska vasemmisto on joka tapauksessa ekoterroristeja, kun taas oikeisto haluaa vain voittoa! Heille ilmastonmuutos on vitsi!</w:t>
      </w:r>
    </w:p>
    <w:p>
      <w:r>
        <w:rPr>
          <w:b/>
          <w:u w:val="single"/>
        </w:rPr>
        <w:t xml:space="preserve">756406</w:t>
      </w:r>
    </w:p>
    <w:p>
      <w:r>
        <w:t xml:space="preserve">@PortalPolitikis Haista vittu Dolfa, slovenialaiset kommunistit toivottavat sinut tervetulleeksi, erityisesti Wermaht tai antifa heidän äidinkielellään.</w:t>
      </w:r>
    </w:p>
    <w:p>
      <w:r>
        <w:rPr>
          <w:b/>
          <w:u w:val="single"/>
        </w:rPr>
        <w:t xml:space="preserve">756407</w:t>
      </w:r>
    </w:p>
    <w:p>
      <w:r>
        <w:t xml:space="preserve">Näin tänään viinikaupassa englantilaisen, joka osti kokonaisen noutopakkauksen slovenialaisia viinejä. Helvetin maahanmuuttajat, nyt he ovat saaneet viinimme käsiinsä!</w:t>
      </w:r>
    </w:p>
    <w:p>
      <w:r>
        <w:rPr>
          <w:b/>
          <w:u w:val="single"/>
        </w:rPr>
        <w:t xml:space="preserve">756408</w:t>
      </w:r>
    </w:p>
    <w:p>
      <w:r>
        <w:t xml:space="preserve">@MitjaIrsic @NejcFurh @SPusnar @ZigaTurk Äärimmäisen älykäs ja harkittu civk! Olen edelleen sanaton.</w:t>
      </w:r>
    </w:p>
    <w:p>
      <w:r>
        <w:rPr>
          <w:b/>
          <w:u w:val="single"/>
        </w:rPr>
        <w:t xml:space="preserve">756409</w:t>
      </w:r>
    </w:p>
    <w:p>
      <w:r>
        <w:t xml:space="preserve">Yksi kokonainen pisker Kranjin makkaraa yhtä dalmatialaista vastaan. Se on mukavaa, kun ei osaa miettiä, mitä pakata :)</w:t>
      </w:r>
    </w:p>
    <w:p>
      <w:r>
        <w:rPr>
          <w:b/>
          <w:u w:val="single"/>
        </w:rPr>
        <w:t xml:space="preserve">756410</w:t>
      </w:r>
    </w:p>
    <w:p>
      <w:r>
        <w:t xml:space="preserve">Puhtaat ikkunat - selkeä näkymä maailmaan - kotona tai autossa.</w:t>
        <w:br/>
        <w:t xml:space="preserve">♥Pehmeästä mikrokuidusta</w:t>
        <w:br/>
        <w:t xml:space="preserve">♥Puhdistusaineeton https://t.co/KVk6XpaCMN</w:t>
      </w:r>
    </w:p>
    <w:p>
      <w:r>
        <w:rPr>
          <w:b/>
          <w:u w:val="single"/>
        </w:rPr>
        <w:t xml:space="preserve">756411</w:t>
      </w:r>
    </w:p>
    <w:p>
      <w:r>
        <w:t xml:space="preserve">@maceklj @Libertarec Emme tee töitä, mutta haluamme varastaa. Järjestelmä, joka on juurtunut vasemmistolaisten geeneihin.</w:t>
      </w:r>
    </w:p>
    <w:p>
      <w:r>
        <w:rPr>
          <w:b/>
          <w:u w:val="single"/>
        </w:rPr>
        <w:t xml:space="preserve">756412</w:t>
      </w:r>
    </w:p>
    <w:p>
      <w:r>
        <w:t xml:space="preserve">Venäläiset ja serbit voivat kokoontua yhteen, mutta heidän ei tarvitse voittaa omaa joukkuettaan.</w:t>
      </w:r>
    </w:p>
    <w:p>
      <w:r>
        <w:rPr>
          <w:b/>
          <w:u w:val="single"/>
        </w:rPr>
        <w:t xml:space="preserve">756413</w:t>
      </w:r>
    </w:p>
    <w:p>
      <w:r>
        <w:t xml:space="preserve">Mutta ei vielä joulun mustekalaa uunista! 😍😋 Seen &amp; eaten @ Hungry Kekec, @KranjskaGora. #foodporn https://t.co/xavOv37UOm</w:t>
      </w:r>
    </w:p>
    <w:p>
      <w:r>
        <w:rPr>
          <w:b/>
          <w:u w:val="single"/>
        </w:rPr>
        <w:t xml:space="preserve">756414</w:t>
      </w:r>
    </w:p>
    <w:p>
      <w:r>
        <w:t xml:space="preserve">@DaZivimSan @lucijausaj Please ....Nyt tornado tulee ja puhaltaa pois vanavedessä ... https://t.co/NCZwLZJ7sQ</w:t>
      </w:r>
    </w:p>
    <w:p>
      <w:r>
        <w:rPr>
          <w:b/>
          <w:u w:val="single"/>
        </w:rPr>
        <w:t xml:space="preserve">756415</w:t>
      </w:r>
    </w:p>
    <w:p>
      <w:r>
        <w:t xml:space="preserve">@TomazLisec jp takili pian sytyttää sodan välillämme, vain toinen hyvä laukaisija ja kabum</w:t>
      </w:r>
    </w:p>
    <w:p>
      <w:r>
        <w:rPr>
          <w:b/>
          <w:u w:val="single"/>
        </w:rPr>
        <w:t xml:space="preserve">756416</w:t>
      </w:r>
    </w:p>
    <w:p>
      <w:r>
        <w:t xml:space="preserve">Väläys hirmumyrskystä selvinneiden tapaamisesta tukijoidensa kanssa. Valmentaja Bašić esitteli valmistautumissuunnitelman ja Milan Sebič leikkasi kakun. https://t.co/yLX22LDkW5</w:t>
      </w:r>
    </w:p>
    <w:p>
      <w:r>
        <w:rPr>
          <w:b/>
          <w:u w:val="single"/>
        </w:rPr>
        <w:t xml:space="preserve">756417</w:t>
      </w:r>
    </w:p>
    <w:p>
      <w:r>
        <w:t xml:space="preserve">Koulun ideologinen koneisto on Slovenian valtion hallitseva ideologinen koneisto. https://t.co/GgjYdhTA4b</w:t>
      </w:r>
    </w:p>
    <w:p>
      <w:r>
        <w:rPr>
          <w:b/>
          <w:u w:val="single"/>
        </w:rPr>
        <w:t xml:space="preserve">756418</w:t>
      </w:r>
    </w:p>
    <w:p>
      <w:r>
        <w:t xml:space="preserve">Pelaan parhaillaan Biathlon Maniaa. Tule mukaan ja yritä voittaa minut! https://t.co/PKw55SdG6v</w:t>
      </w:r>
    </w:p>
    <w:p>
      <w:r>
        <w:rPr>
          <w:b/>
          <w:u w:val="single"/>
        </w:rPr>
        <w:t xml:space="preserve">756419</w:t>
      </w:r>
    </w:p>
    <w:p>
      <w:r>
        <w:t xml:space="preserve">Kouluopetuksen rappio tunnetussa esimerkissä:</w:t>
        <w:br/>
        <w:t xml:space="preserve">FYYSINEN KULTTUURI - URHEILUKOULUTUS - PE</w:t>
      </w:r>
    </w:p>
    <w:p>
      <w:r>
        <w:rPr>
          <w:b/>
          <w:u w:val="single"/>
        </w:rPr>
        <w:t xml:space="preserve">756420</w:t>
      </w:r>
    </w:p>
    <w:p>
      <w:r>
        <w:t xml:space="preserve">Ajatus siitä, että tuomarit ja syyttäjät ovat koskemattomia (turvassa rangaistukselta huonosta työstä tai tahallisista "virheistä"), on feodalismin ja diktatuurin tasoa.</w:t>
      </w:r>
    </w:p>
    <w:p>
      <w:r>
        <w:rPr>
          <w:b/>
          <w:u w:val="single"/>
        </w:rPr>
        <w:t xml:space="preserve">756421</w:t>
      </w:r>
    </w:p>
    <w:p>
      <w:r>
        <w:t xml:space="preserve">@Eikö teille ole ollut selvää, että kun ihmiset tottuvat edes suurin piirtein siihen, että heidät erotetaan toisistaan, kun tölkkejä on enemmän tai kun niitä joudutaan tyhjentämään useammin, keltaisia tölkkejä on kaikkialla enemmän?</w:t>
      </w:r>
    </w:p>
    <w:p>
      <w:r>
        <w:rPr>
          <w:b/>
          <w:u w:val="single"/>
        </w:rPr>
        <w:t xml:space="preserve">756422</w:t>
      </w:r>
    </w:p>
    <w:p>
      <w:r>
        <w:t xml:space="preserve">@_MegWhite_ @cilinder Raiskaus on yksi tapa seksuaalista häirintää, vai ainoa tapa?</w:t>
      </w:r>
    </w:p>
    <w:p>
      <w:r>
        <w:rPr>
          <w:b/>
          <w:u w:val="single"/>
        </w:rPr>
        <w:t xml:space="preserve">756423</w:t>
      </w:r>
    </w:p>
    <w:p>
      <w:r>
        <w:t xml:space="preserve">💡 Osaatko todella käyttää turvavyötä oikein?</w:t>
        <w:br/>
        <w:br/>
        <w:t xml:space="preserve">#avant2go #liikkuvuus #neuvonta #transport</w:t>
        <w:br/>
        <w:br/>
        <w:t xml:space="preserve">https://t.co/iXWKp8K32v</w:t>
      </w:r>
    </w:p>
    <w:p>
      <w:r>
        <w:rPr>
          <w:b/>
          <w:u w:val="single"/>
        </w:rPr>
        <w:t xml:space="preserve">756424</w:t>
      </w:r>
    </w:p>
    <w:p>
      <w:r>
        <w:t xml:space="preserve">@lucijausaj Jospa ihmiset olisivat tietoisia teoistaan, tekemisistään ja ajatuksistaan. Silloin olisi vähemmän paskapuhetta... #sokkelot #lampaat #lampaat #paperit #paperi</w:t>
      </w:r>
    </w:p>
    <w:p>
      <w:r>
        <w:rPr>
          <w:b/>
          <w:u w:val="single"/>
        </w:rPr>
        <w:t xml:space="preserve">756425</w:t>
      </w:r>
    </w:p>
    <w:p>
      <w:r>
        <w:t xml:space="preserve">Näinkö tämä itseään loukkaava malli kutsuu meitä, että olemme jonkinlaisia "villakoiria", jos tuemme itsenäisyystaistelijoita? https://t.co/O2K4LYDb6E ...</w:t>
      </w:r>
    </w:p>
    <w:p>
      <w:r>
        <w:rPr>
          <w:b/>
          <w:u w:val="single"/>
        </w:rPr>
        <w:t xml:space="preserve">756426</w:t>
      </w:r>
    </w:p>
    <w:p>
      <w:r>
        <w:t xml:space="preserve">Dobovšek, joka tuntee Slovenian tasavallan politiikan, ei ole onnistunut edes edustamaan äänestäjien etuja parlamentissa.</w:t>
      </w:r>
    </w:p>
    <w:p>
      <w:r>
        <w:rPr>
          <w:b/>
          <w:u w:val="single"/>
        </w:rPr>
        <w:t xml:space="preserve">756427</w:t>
      </w:r>
    </w:p>
    <w:p>
      <w:r>
        <w:t xml:space="preserve">Pelaan parhaillaan Biathlon Maniaa. Tule mukaan ja yritä voittaa minut! https://t.co/PKw55SdG6v</w:t>
      </w:r>
    </w:p>
    <w:p>
      <w:r>
        <w:rPr>
          <w:b/>
          <w:u w:val="single"/>
        </w:rPr>
        <w:t xml:space="preserve">756428</w:t>
      </w:r>
    </w:p>
    <w:p>
      <w:r>
        <w:t xml:space="preserve">@TaTrenutek @petra_jansa Vertaisin tätä kaveria politiikassa tuohon:me kaikki nussisimme toisiamme,mutta eikö niin?</w:t>
      </w:r>
    </w:p>
    <w:p>
      <w:r>
        <w:rPr>
          <w:b/>
          <w:u w:val="single"/>
        </w:rPr>
        <w:t xml:space="preserve">756429</w:t>
      </w:r>
    </w:p>
    <w:p>
      <w:r>
        <w:t xml:space="preserve">@zzTurk Vesi ja kaikki maksut, joita he veloittavat yleishyödyllisten palveluiden ohella, ovat todella sikamaisen kalliita! Yleishyödylliset laitokset ovat yleishyödyllisiä.</w:t>
      </w:r>
    </w:p>
    <w:p>
      <w:r>
        <w:rPr>
          <w:b/>
          <w:u w:val="single"/>
        </w:rPr>
        <w:t xml:space="preserve">756430</w:t>
      </w:r>
    </w:p>
    <w:p>
      <w:r>
        <w:t xml:space="preserve">En olisi yllättynyt, jos JJ itse olisi tämän UDI-jutun takana, kun otetaan huomioon, että yksikään media ei edes nuuski häntä. Jätä keltainen väliaine sivuun.</w:t>
      </w:r>
    </w:p>
    <w:p>
      <w:r>
        <w:rPr>
          <w:b/>
          <w:u w:val="single"/>
        </w:rPr>
        <w:t xml:space="preserve">756431</w:t>
      </w:r>
    </w:p>
    <w:p>
      <w:r>
        <w:t xml:space="preserve">@luksuz Tuhkakupit lentelivät jo ympäri huoneita, kun se vielä poltti PC:llä 🤣</w:t>
      </w:r>
    </w:p>
    <w:p>
      <w:r>
        <w:rPr>
          <w:b/>
          <w:u w:val="single"/>
        </w:rPr>
        <w:t xml:space="preserve">756432</w:t>
      </w:r>
    </w:p>
    <w:p>
      <w:r>
        <w:t xml:space="preserve">@ValdijPeric @marijanli Antaa heidän kävellä ja jättää pääskyset rauhaan, butaarit hillitsemättä!</w:t>
      </w:r>
    </w:p>
    <w:p>
      <w:r>
        <w:rPr>
          <w:b/>
          <w:u w:val="single"/>
        </w:rPr>
        <w:t xml:space="preserve">756433</w:t>
      </w:r>
    </w:p>
    <w:p>
      <w:r>
        <w:t xml:space="preserve">@cashkee Se on. Nukkua hyvin ja olla heräämättä aamulla univelkaisena. :P</w:t>
      </w:r>
    </w:p>
    <w:p>
      <w:r>
        <w:rPr>
          <w:b/>
          <w:u w:val="single"/>
        </w:rPr>
        <w:t xml:space="preserve">756434</w:t>
      </w:r>
    </w:p>
    <w:p>
      <w:r>
        <w:t xml:space="preserve">@tvitermin En edusta näitä ihmisiä. Kun avaat jotain, se on syötävä mahdollisimman pian, jotta se ei pilaannu. Perushygienia, vitut heistä, Pyhä Elias :)</w:t>
      </w:r>
    </w:p>
    <w:p>
      <w:r>
        <w:rPr>
          <w:b/>
          <w:u w:val="single"/>
        </w:rPr>
        <w:t xml:space="preserve">756435</w:t>
      </w:r>
    </w:p>
    <w:p>
      <w:r>
        <w:t xml:space="preserve">Jee! Kaikille teille, jotka olette ihmetelleet päivä päivältä, minne tie on vienyt minut 😉 Tykkää tästä sivusta! https://t.co/lnyPiHEtNu</w:t>
      </w:r>
    </w:p>
    <w:p>
      <w:r>
        <w:rPr>
          <w:b/>
          <w:u w:val="single"/>
        </w:rPr>
        <w:t xml:space="preserve">756436</w:t>
      </w:r>
    </w:p>
    <w:p>
      <w:r>
        <w:t xml:space="preserve">@MarkoSket @NavadniNimda @Libertarec @inu_obstati Jos kirjoitan sinulle, mitä ajattelen juutalaisista, meidät molemmat estetään ikuisesti.</w:t>
      </w:r>
    </w:p>
    <w:p>
      <w:r>
        <w:rPr>
          <w:b/>
          <w:u w:val="single"/>
        </w:rPr>
        <w:t xml:space="preserve">756437</w:t>
      </w:r>
    </w:p>
    <w:p>
      <w:r>
        <w:t xml:space="preserve">TANSKAN PAKOLAISMINISTERIN PELKKÄ MISTERI Karkasi: Tanskan pelkurimainen pakolaisministeri pakenee tyytymättömiä pakolaisia. https://t.co/T0xzCAVduX</w:t>
      </w:r>
    </w:p>
    <w:p>
      <w:r>
        <w:rPr>
          <w:b/>
          <w:u w:val="single"/>
        </w:rPr>
        <w:t xml:space="preserve">756438</w:t>
      </w:r>
    </w:p>
    <w:p>
      <w:r>
        <w:t xml:space="preserve">Tulipalot levisivät ajoneuvosta kerrostaloon https://t.co/gsCfi57yWf</w:t>
      </w:r>
    </w:p>
    <w:p>
      <w:r>
        <w:rPr>
          <w:b/>
          <w:u w:val="single"/>
        </w:rPr>
        <w:t xml:space="preserve">756439</w:t>
      </w:r>
    </w:p>
    <w:p>
      <w:r>
        <w:t xml:space="preserve">Vincent Lambertin tapauksessa. Adolf Hitler kohtaa "armollisen kuoleman" kannattajat. https://t.co/FIxW9Z1XUw</w:t>
      </w:r>
    </w:p>
    <w:p>
      <w:r>
        <w:rPr>
          <w:b/>
          <w:u w:val="single"/>
        </w:rPr>
        <w:t xml:space="preserve">756440</w:t>
      </w:r>
    </w:p>
    <w:p>
      <w:r>
        <w:t xml:space="preserve">Jos @luka7doncicilla olisi kultamitalin sijaan kultahammas, hän olisi vakiokokki. #blogi @Delo https://t.co/yNfGgrvdSh</w:t>
      </w:r>
    </w:p>
    <w:p>
      <w:r>
        <w:rPr>
          <w:b/>
          <w:u w:val="single"/>
        </w:rPr>
        <w:t xml:space="preserve">756441</w:t>
      </w:r>
    </w:p>
    <w:p>
      <w:r>
        <w:t xml:space="preserve">Yhdysvaltain amiraali: Kiinan ylivalta Etelä-Kiinan merellä voidaan pysäyttää "vain sodalla</w:t>
        <w:t xml:space="preserve">"</w:t>
        <w:br/>
        <w:t xml:space="preserve"> https://t.co/kZlTMnEYRy https://t.co/uZvmyW9vS8</w:t>
      </w:r>
    </w:p>
    <w:p>
      <w:r>
        <w:rPr>
          <w:b/>
          <w:u w:val="single"/>
        </w:rPr>
        <w:t xml:space="preserve">756442</w:t>
      </w:r>
    </w:p>
    <w:p>
      <w:r>
        <w:t xml:space="preserve">Olen yllättynyt SDS:n kunnioituksesta entisiä presidenttejä kohtaan.</w:t>
        <w:br/>
        <w:t xml:space="preserve"> Kučan saa eläkekorotuksen, hän saa joulurahaa, ja maatalousuudistuksen myötä hän saa garklc:n.</w:t>
      </w:r>
    </w:p>
    <w:p>
      <w:r>
        <w:rPr>
          <w:b/>
          <w:u w:val="single"/>
        </w:rPr>
        <w:t xml:space="preserve">756443</w:t>
      </w:r>
    </w:p>
    <w:p>
      <w:r>
        <w:t xml:space="preserve">@Ivjana Kaksi millipahora. On kuitenkin muistettava, että tavallisille kuolevaisille asteikon käytännön hyöty päättyy jossain seitsemän millipahorin tienoilla.</w:t>
      </w:r>
    </w:p>
    <w:p>
      <w:r>
        <w:rPr>
          <w:b/>
          <w:u w:val="single"/>
        </w:rPr>
        <w:t xml:space="preserve">756444</w:t>
      </w:r>
    </w:p>
    <w:p>
      <w:r>
        <w:t xml:space="preserve">@MladenPrajdic Sinulla on musta vessa Celjen linnassa. Seinät ja kaikki. Teeskentelet vain vessanpönttöä. Karmivaa.</w:t>
      </w:r>
    </w:p>
    <w:p>
      <w:r>
        <w:rPr>
          <w:b/>
          <w:u w:val="single"/>
        </w:rPr>
        <w:t xml:space="preserve">756445</w:t>
      </w:r>
    </w:p>
    <w:p>
      <w:r>
        <w:t xml:space="preserve">@darkob mutta myös toimittaja voisi kysyä häneltä "keramiikasta" @petra_jansa @RomanLeljak @EvaIrglL</w:t>
      </w:r>
    </w:p>
    <w:p>
      <w:r>
        <w:rPr>
          <w:b/>
          <w:u w:val="single"/>
        </w:rPr>
        <w:t xml:space="preserve">756446</w:t>
      </w:r>
    </w:p>
    <w:p>
      <w:r>
        <w:t xml:space="preserve">@borisvoncina Sanon, että jokainen juutalainen tietää tämän, koska se määrittelee juutalaisen lukemaan skinhead-propagandaa, jos on olemassa korkeampi tavoite.</w:t>
      </w:r>
    </w:p>
    <w:p>
      <w:r>
        <w:rPr>
          <w:b/>
          <w:u w:val="single"/>
        </w:rPr>
        <w:t xml:space="preserve">756447</w:t>
      </w:r>
    </w:p>
    <w:p>
      <w:r>
        <w:t xml:space="preserve">Pahor: Geopolitiikka vahvistuu, ja meidän on vahvistettava Slovenian asevoimia. Jossa SAF pitäisi lakkauttaa !</w:t>
      </w:r>
    </w:p>
    <w:p>
      <w:r>
        <w:rPr>
          <w:b/>
          <w:u w:val="single"/>
        </w:rPr>
        <w:t xml:space="preserve">756448</w:t>
      </w:r>
    </w:p>
    <w:p>
      <w:r>
        <w:t xml:space="preserve">@luka259 @netatmo Jep. Riippuen lämpötilasta, jonka venttiilit, jotka myös kommunikoivat sen kanssa, havaitsevat.</w:t>
      </w:r>
    </w:p>
    <w:p>
      <w:r>
        <w:rPr>
          <w:b/>
          <w:u w:val="single"/>
        </w:rPr>
        <w:t xml:space="preserve">756449</w:t>
      </w:r>
    </w:p>
    <w:p>
      <w:r>
        <w:t xml:space="preserve">Dusk: Kriisi on väistämätön, mutta euro on nykyään vahvempi https://t.co/3YAxBGzA6r TULKAA KRIISI, ME EN VOI ELÄMÄÄN ILMAN SINUA!</w:t>
      </w:r>
    </w:p>
    <w:p>
      <w:r>
        <w:rPr>
          <w:b/>
          <w:u w:val="single"/>
        </w:rPr>
        <w:t xml:space="preserve">756450</w:t>
      </w:r>
    </w:p>
    <w:p>
      <w:r>
        <w:t xml:space="preserve">EI TOIMINTAA tai TOIMENPITEITÄ, koska kyseessä on UUSI AIKAKAUSI, OIKEA MAA, OIKEA Slovenia ja vuoden 2018 vaalit.!!!!!... https://t.co/NOCwZwXhK7...</w:t>
      </w:r>
    </w:p>
    <w:p>
      <w:r>
        <w:rPr>
          <w:b/>
          <w:u w:val="single"/>
        </w:rPr>
        <w:t xml:space="preserve">756451</w:t>
      </w:r>
    </w:p>
    <w:p>
      <w:r>
        <w:t xml:space="preserve">Mediapommi: Robert Fisk paljastaa Independent-lehdessä, että Duman asukkaita ei kaasutettu!</w:t>
        <w:br/>
        <w:t xml:space="preserve">https://t.co/3mMXdTViBp https://t.co/f5uJPiBHwe</w:t>
      </w:r>
    </w:p>
    <w:p>
      <w:r>
        <w:rPr>
          <w:b/>
          <w:u w:val="single"/>
        </w:rPr>
        <w:t xml:space="preserve">756452</w:t>
      </w:r>
    </w:p>
    <w:p>
      <w:r>
        <w:t xml:space="preserve">@lebdim45 Kyllä, tiedän.Tšekit ovat myös tehneet paikallaan olevan biathlon-pelin - kuten Monopoly.Paloilla juostaan ja ammutaan.</w:t>
      </w:r>
    </w:p>
    <w:p>
      <w:r>
        <w:rPr>
          <w:b/>
          <w:u w:val="single"/>
        </w:rPr>
        <w:t xml:space="preserve">756453</w:t>
      </w:r>
    </w:p>
    <w:p>
      <w:r>
        <w:t xml:space="preserve">@vinkovasle1 @JJansaSDS Täydelliset idiootit kandidaatit, maisterit, tohtorit hän ongelma ollenkaan. Olemme Natossa ja Luka saa isoja bisneksiä.</w:t>
      </w:r>
    </w:p>
    <w:p>
      <w:r>
        <w:rPr>
          <w:b/>
          <w:u w:val="single"/>
        </w:rPr>
        <w:t xml:space="preserve">756454</w:t>
      </w:r>
    </w:p>
    <w:p>
      <w:r>
        <w:t xml:space="preserve">@Onkraj_ Se, mitä ulkomaalaisille tehdään maassamme, on rikollista. Paikalliset eivät ole yhtään sen parempia, mutta sitten ihmettelemme, miksi he kaikki menevät julkishallintoon.</w:t>
      </w:r>
    </w:p>
    <w:p>
      <w:r>
        <w:rPr>
          <w:b/>
          <w:u w:val="single"/>
        </w:rPr>
        <w:t xml:space="preserve">756455</w:t>
      </w:r>
    </w:p>
    <w:p>
      <w:r>
        <w:t xml:space="preserve">@BCreader Merimies sai huonon laivan, jonka ruumassa on rottia. Täällä suuri Seneca itkisi vielä. Aiemmat merimiehet tiesivät suunnan taskuunsa😈</w:t>
      </w:r>
    </w:p>
    <w:p>
      <w:r>
        <w:rPr>
          <w:b/>
          <w:u w:val="single"/>
        </w:rPr>
        <w:t xml:space="preserve">756456</w:t>
      </w:r>
    </w:p>
    <w:p>
      <w:r>
        <w:t xml:space="preserve">Meidän pitäisi järjestää Sloveniassa Slovenian holokaustin (kommunistien joukkomurha) muistojuhla.</w:t>
        <w:br/>
        <w:t xml:space="preserve">Tämäkin on vielä edessä... https://t.co/9Qhr6qkra0</w:t>
      </w:r>
    </w:p>
    <w:p>
      <w:r>
        <w:rPr>
          <w:b/>
          <w:u w:val="single"/>
        </w:rPr>
        <w:t xml:space="preserve">756457</w:t>
      </w:r>
    </w:p>
    <w:p>
      <w:r>
        <w:t xml:space="preserve">matti 2 siirrossa;</w:t>
        <w:br/>
        <w:t xml:space="preserve">musta maanviljelijä finessaa, valkoinen linnoitus deklaseeraa hänet kesken lennon.... #AUTCH #soundofonehandclapping https://t.co/vyjvWkSZtU</w:t>
      </w:r>
    </w:p>
    <w:p>
      <w:r>
        <w:rPr>
          <w:b/>
          <w:u w:val="single"/>
        </w:rPr>
        <w:t xml:space="preserve">756458</w:t>
      </w:r>
    </w:p>
    <w:p>
      <w:r>
        <w:t xml:space="preserve">@pircj @jelka_godec @cricek14 @TomazLisec @MinZdravje Koska edes Kende ei onnistunut vetäytymään toimikautensa aikana!#untouchable</w:t>
      </w:r>
    </w:p>
    <w:p>
      <w:r>
        <w:rPr>
          <w:b/>
          <w:u w:val="single"/>
        </w:rPr>
        <w:t xml:space="preserve">756459</w:t>
      </w:r>
    </w:p>
    <w:p>
      <w:r>
        <w:t xml:space="preserve">Viikonloppu on harmaa ja synkkä Karavankankaan alla. Viimeisimpien laskelmien mukaan lauantaista tulee sateisempi kuin sunnuntaista.</w:t>
      </w:r>
    </w:p>
    <w:p>
      <w:r>
        <w:rPr>
          <w:b/>
          <w:u w:val="single"/>
        </w:rPr>
        <w:t xml:space="preserve">756460</w:t>
      </w:r>
    </w:p>
    <w:p>
      <w:r>
        <w:t xml:space="preserve">56' Hienon toiminnan jälkeen Kolenc laukoo rangaistusalueen reunalta. Hän ei osunut maaliin.</w:t>
        <w:br/>
        <w:br/>
        <w:t xml:space="preserve"> @NDGorica 1-0 NK Drava</w:t>
      </w:r>
    </w:p>
    <w:p>
      <w:r>
        <w:rPr>
          <w:b/>
          <w:u w:val="single"/>
        </w:rPr>
        <w:t xml:space="preserve">756461</w:t>
      </w:r>
    </w:p>
    <w:p>
      <w:r>
        <w:t xml:space="preserve">@MitjaIrsic KUBA ja VENEZUELA olemme järkyttyneitä. Olisin voinut alkaa piereskellä turistikohteissa.</w:t>
      </w:r>
    </w:p>
    <w:p>
      <w:r>
        <w:rPr>
          <w:b/>
          <w:u w:val="single"/>
        </w:rPr>
        <w:t xml:space="preserve">756462</w:t>
      </w:r>
    </w:p>
    <w:p>
      <w:r>
        <w:t xml:space="preserve">Konfutseuksen perintö on merkityksellinen myös nykyihmiselle http://t.co/oSiFbb25d2</w:t>
      </w:r>
    </w:p>
    <w:p>
      <w:r>
        <w:rPr>
          <w:b/>
          <w:u w:val="single"/>
        </w:rPr>
        <w:t xml:space="preserve">756463</w:t>
      </w:r>
    </w:p>
    <w:p>
      <w:r>
        <w:t xml:space="preserve">@Libertarec RCC ei ole aggressiivinen siellä kuin täällä, vertailu on täysin sopimaton.</w:t>
      </w:r>
    </w:p>
    <w:p>
      <w:r>
        <w:rPr>
          <w:b/>
          <w:u w:val="single"/>
        </w:rPr>
        <w:t xml:space="preserve">756464</w:t>
      </w:r>
    </w:p>
    <w:p>
      <w:r>
        <w:t xml:space="preserve">[Yksinoikeudella] Ljubljanan pormestarin poika Jure Janković jäi kiinni salakuuntelusta huumekauppiaiden kanssa | Nova24TV https://t.co/3WWnI2cTw5</w:t>
      </w:r>
    </w:p>
    <w:p>
      <w:r>
        <w:rPr>
          <w:b/>
          <w:u w:val="single"/>
        </w:rPr>
        <w:t xml:space="preserve">756465</w:t>
      </w:r>
    </w:p>
    <w:p>
      <w:r>
        <w:t xml:space="preserve">@mzi_rs @vladaRS @ABratusek Olette tulleet ottamaan muutaman kuvan, pääasia on, että hallinnon kamerat ovat siellä!🤮</w:t>
      </w:r>
    </w:p>
    <w:p>
      <w:r>
        <w:rPr>
          <w:b/>
          <w:u w:val="single"/>
        </w:rPr>
        <w:t xml:space="preserve">756466</w:t>
      </w:r>
    </w:p>
    <w:p>
      <w:r>
        <w:t xml:space="preserve">Afganistan, kaunis maa, jonka muslimihullut ovat tuhonneet. https://t.co/2qy04s612S</w:t>
      </w:r>
    </w:p>
    <w:p>
      <w:r>
        <w:rPr>
          <w:b/>
          <w:u w:val="single"/>
        </w:rPr>
        <w:t xml:space="preserve">756467</w:t>
      </w:r>
    </w:p>
    <w:p>
      <w:r>
        <w:t xml:space="preserve">Hyvää Cobriden taistelun satavuotisjuhlaa! #ww1 #isonzofront #cudezprikobaridu</w:t>
      </w:r>
    </w:p>
    <w:p>
      <w:r>
        <w:rPr>
          <w:b/>
          <w:u w:val="single"/>
        </w:rPr>
        <w:t xml:space="preserve">756468</w:t>
      </w:r>
    </w:p>
    <w:p>
      <w:r>
        <w:t xml:space="preserve">Median ekshibitionismi Jankovićin ja hiljaisen Milenan kanssa https://t.co/OXyu7ojD3q</w:t>
      </w:r>
    </w:p>
    <w:p>
      <w:r>
        <w:rPr>
          <w:b/>
          <w:u w:val="single"/>
        </w:rPr>
        <w:t xml:space="preserve">756469</w:t>
      </w:r>
    </w:p>
    <w:p>
      <w:r>
        <w:t xml:space="preserve">Voittaja kategoriassa typerin lausunto ja eniten sinun #senidah https://t.co/AxRtPdfNso</w:t>
      </w:r>
    </w:p>
    <w:p>
      <w:r>
        <w:rPr>
          <w:b/>
          <w:u w:val="single"/>
        </w:rPr>
        <w:t xml:space="preserve">756470</w:t>
      </w:r>
    </w:p>
    <w:p>
      <w:r>
        <w:t xml:space="preserve">Minusta tämä on typerin mainos ikinä. Huonompi kuin Old Spice https://t.co/PAqHd0dN80</w:t>
      </w:r>
    </w:p>
    <w:p>
      <w:r>
        <w:rPr>
          <w:b/>
          <w:u w:val="single"/>
        </w:rPr>
        <w:t xml:space="preserve">756471</w:t>
      </w:r>
    </w:p>
    <w:p>
      <w:r>
        <w:t xml:space="preserve">Antikommunismin annetaan kasvaa kuin jouluvehnä.</w:t>
        <w:br/>
        <w:t xml:space="preserve"> Maalaisjärki ja puhdas ajatus löytävät kotinsa Sloveniassa... https://t.co/ITG86AT30M ...</w:t>
      </w:r>
    </w:p>
    <w:p>
      <w:r>
        <w:rPr>
          <w:b/>
          <w:u w:val="single"/>
        </w:rPr>
        <w:t xml:space="preserve">756472</w:t>
      </w:r>
    </w:p>
    <w:p>
      <w:r>
        <w:t xml:space="preserve">Lyömätön Note 4 -älypuhelin, jossa on 8 ydintä ja Quad HD Super AMOLED -näyttö.</w:t>
        <w:br/>
        <w:t xml:space="preserve"> Galaxy Note 4 @Nakupek http://t.co/y9bCOWXouS</w:t>
      </w:r>
    </w:p>
    <w:p>
      <w:r>
        <w:rPr>
          <w:b/>
          <w:u w:val="single"/>
        </w:rPr>
        <w:t xml:space="preserve">756473</w:t>
      </w:r>
    </w:p>
    <w:p>
      <w:r>
        <w:t xml:space="preserve">Sotilaiden liiton tulisi vaatia, että tämä rikollinen Erjavec korvataan https://t.co/2A8K2gbok9</w:t>
      </w:r>
    </w:p>
    <w:p>
      <w:r>
        <w:rPr>
          <w:b/>
          <w:u w:val="single"/>
        </w:rPr>
        <w:t xml:space="preserve">756474</w:t>
      </w:r>
    </w:p>
    <w:p>
      <w:r>
        <w:t xml:space="preserve">kun ministerinne Gašperič väitti kuulemistilaisuudessa, että Slovenia ei tarvitse toista rautatierataa vielä 20 vuoteen, olitte täysin hiljaa. https://t.co/pQL0t2Tq38</w:t>
      </w:r>
    </w:p>
    <w:p>
      <w:r>
        <w:rPr>
          <w:b/>
          <w:u w:val="single"/>
        </w:rPr>
        <w:t xml:space="preserve">756475</w:t>
      </w:r>
    </w:p>
    <w:p>
      <w:r>
        <w:t xml:space="preserve">@PetraGreiner Apfelstrudel mit Vanillesoße mas to? Miksi esittelet sitä julkisesti.</w:t>
      </w:r>
    </w:p>
    <w:p>
      <w:r>
        <w:rPr>
          <w:b/>
          <w:u w:val="single"/>
        </w:rPr>
        <w:t xml:space="preserve">756476</w:t>
      </w:r>
    </w:p>
    <w:p>
      <w:r>
        <w:t xml:space="preserve">Ehdotan Chico ja Chena hätäkomissaariksi, jotka ovat jo löytäneet yhden suhteen, ja Ursula von Idea kertoo minulle, mitä #matekajbriketov</w:t>
      </w:r>
    </w:p>
    <w:p>
      <w:r>
        <w:rPr>
          <w:b/>
          <w:u w:val="single"/>
        </w:rPr>
        <w:t xml:space="preserve">756477</w:t>
      </w:r>
    </w:p>
    <w:p>
      <w:r>
        <w:t xml:space="preserve">@katja24ur-miksi te mediat estätte Slovenian oikeuslaitoksen 16-vuotiasta Katariinaa kohtaan tekemän vakavan vääryyden,....</w:t>
      </w:r>
    </w:p>
    <w:p>
      <w:r>
        <w:rPr>
          <w:b/>
          <w:u w:val="single"/>
        </w:rPr>
        <w:t xml:space="preserve">756478</w:t>
      </w:r>
    </w:p>
    <w:p>
      <w:r>
        <w:t xml:space="preserve">@Rok_Novak @cricek14 Eikö termi "keskinkertainen" tunnu tässä yhteydessä liian suurpiirteiseltä?</w:t>
      </w:r>
    </w:p>
    <w:p>
      <w:r>
        <w:rPr>
          <w:b/>
          <w:u w:val="single"/>
        </w:rPr>
        <w:t xml:space="preserve">756479</w:t>
      </w:r>
    </w:p>
    <w:p>
      <w:r>
        <w:t xml:space="preserve">Valvontakampanjan jälkeinen tarkastus: Lähes viidennes rakennuksista on laittomia https://t.co/Ecmhgvg60r</w:t>
      </w:r>
    </w:p>
    <w:p>
      <w:r>
        <w:rPr>
          <w:b/>
          <w:u w:val="single"/>
        </w:rPr>
        <w:t xml:space="preserve">756480</w:t>
      </w:r>
    </w:p>
    <w:p>
      <w:r>
        <w:t xml:space="preserve">@SmiljanPurger Lol olet menossa alas. Mikä ääliö sinä olet smiljan. Eikö sinun pitäisi loukata puoluetta?. Mutta puolueen typerykset voivat loukata häntä -</w:t>
      </w:r>
    </w:p>
    <w:p>
      <w:r>
        <w:rPr>
          <w:b/>
          <w:u w:val="single"/>
        </w:rPr>
        <w:t xml:space="preserve">756481</w:t>
      </w:r>
    </w:p>
    <w:p>
      <w:r>
        <w:t xml:space="preserve">@DesaLevstek Minulle protfan 4x slo, kuten sanoisin piksna, nema visr, mal je ze to go, tarragon minulle parasta kakkua.</w:t>
      </w:r>
    </w:p>
    <w:p>
      <w:r>
        <w:rPr>
          <w:b/>
          <w:u w:val="single"/>
        </w:rPr>
        <w:t xml:space="preserve">756482</w:t>
      </w:r>
    </w:p>
    <w:p>
      <w:r>
        <w:t xml:space="preserve">@petracj Kyllä, julkaise matkapuhelinnumerosi, niin ei tule tällaisia komplikaatioita :))))</w:t>
      </w:r>
    </w:p>
    <w:p>
      <w:r>
        <w:rPr>
          <w:b/>
          <w:u w:val="single"/>
        </w:rPr>
        <w:t xml:space="preserve">756483</w:t>
      </w:r>
    </w:p>
    <w:p>
      <w:r>
        <w:t xml:space="preserve">Pelaan parhaillaan Biathlon Maniaa. Tule mukaan ja yritä voittaa minut! https://t.co/pVZjxa6olR</w:t>
      </w:r>
    </w:p>
    <w:p>
      <w:r>
        <w:rPr>
          <w:b/>
          <w:u w:val="single"/>
        </w:rPr>
        <w:t xml:space="preserve">756484</w:t>
      </w:r>
    </w:p>
    <w:p>
      <w:r>
        <w:t xml:space="preserve">@DrzavljanD @rtvslo @TelekomSlo @RTV_Slovenija Tämä on todella mielenkiintoista. Kuinka pitkälle RTV:n typeryys ulottuu? Rajoja ei tunnu olevan.</w:t>
      </w:r>
    </w:p>
    <w:p>
      <w:r>
        <w:rPr>
          <w:b/>
          <w:u w:val="single"/>
        </w:rPr>
        <w:t xml:space="preserve">756485</w:t>
      </w:r>
    </w:p>
    <w:p>
      <w:r>
        <w:t xml:space="preserve">@crico111 @vinkovasle1 @RTV_Slovenija @SafetAlibeg @JozeMozina Ei siis taaskaan mopoautomainen.</w:t>
      </w:r>
    </w:p>
    <w:p>
      <w:r>
        <w:rPr>
          <w:b/>
          <w:u w:val="single"/>
        </w:rPr>
        <w:t xml:space="preserve">756486</w:t>
      </w:r>
    </w:p>
    <w:p>
      <w:r>
        <w:t xml:space="preserve">@had @DandBand Muuttunut. Täytyy vain ensin lähettää kuvamateriaalia @JLongykalle! ;)</w:t>
      </w:r>
    </w:p>
    <w:p>
      <w:r>
        <w:rPr>
          <w:b/>
          <w:u w:val="single"/>
        </w:rPr>
        <w:t xml:space="preserve">756487</w:t>
      </w:r>
    </w:p>
    <w:p>
      <w:r>
        <w:t xml:space="preserve">@motobrane nykyinen kommunistihallitus vie meidät takaisin eristykseen, jossa olimme ennen 90-lukua.</w:t>
      </w:r>
    </w:p>
    <w:p>
      <w:r>
        <w:rPr>
          <w:b/>
          <w:u w:val="single"/>
        </w:rPr>
        <w:t xml:space="preserve">756488</w:t>
      </w:r>
    </w:p>
    <w:p>
      <w:r>
        <w:t xml:space="preserve">Pornolaulaja?</w:t>
        <w:br/>
        <w:t xml:space="preserve"> Kuuma J. Lo tekee itsestään spektaakkelin ennen Super Bowlia #photo #video https://t.co/HX2Ge9XaL6 via @SiolNEWS</w:t>
      </w:r>
    </w:p>
    <w:p>
      <w:r>
        <w:rPr>
          <w:b/>
          <w:u w:val="single"/>
        </w:rPr>
        <w:t xml:space="preserve">756489</w:t>
      </w:r>
    </w:p>
    <w:p>
      <w:r>
        <w:t xml:space="preserve">@surfon @MarjeticaM @Prim3_mover @ZigaTurk Ja tämä lausunto on peräisin kahdelta asianomaiselta eikä kaikilta kyseisen ympäristön viljelijöiltä.</w:t>
      </w:r>
    </w:p>
    <w:p>
      <w:r>
        <w:rPr>
          <w:b/>
          <w:u w:val="single"/>
        </w:rPr>
        <w:t xml:space="preserve">756490</w:t>
      </w:r>
    </w:p>
    <w:p>
      <w:r>
        <w:t xml:space="preserve">@LiveAction Anna @PeaceInstitute fasististen hullujen katsoa tätä ja oksentaa ilosta. Valkoiset miehet ovat tulossa! Eikä Bihaćista.</w:t>
      </w:r>
    </w:p>
    <w:p>
      <w:r>
        <w:rPr>
          <w:b/>
          <w:u w:val="single"/>
        </w:rPr>
        <w:t xml:space="preserve">756491</w:t>
      </w:r>
    </w:p>
    <w:p>
      <w:r>
        <w:t xml:space="preserve">@Motoreview #Ecology: paljon on muuttunut #Diselgaten jälkeen, mutta numerot eivät vieläkään kerro totuutta. Klikkaa. https://t.co/d3eANzNNxy</w:t>
      </w:r>
    </w:p>
    <w:p>
      <w:r>
        <w:rPr>
          <w:b/>
          <w:u w:val="single"/>
        </w:rPr>
        <w:t xml:space="preserve">756492</w:t>
      </w:r>
    </w:p>
    <w:p>
      <w:r>
        <w:t xml:space="preserve">Nollatoleranssi epäinhimillisiä, fasistisia, muukalaisvihamielisiä ja militantteja ilmaisuja kohtaan - Association... http://t.co/jl6B8W0wot...</w:t>
      </w:r>
    </w:p>
    <w:p>
      <w:r>
        <w:rPr>
          <w:b/>
          <w:u w:val="single"/>
        </w:rPr>
        <w:t xml:space="preserve">756493</w:t>
      </w:r>
    </w:p>
    <w:p>
      <w:r>
        <w:t xml:space="preserve">Tišinski-kanava...mitä he etsivät...tai piilottelevat...ehkä heillä on sukellusveneiden tutka 😂 https://t.co/iAlUJXLS2n</w:t>
      </w:r>
    </w:p>
    <w:p>
      <w:r>
        <w:rPr>
          <w:b/>
          <w:u w:val="single"/>
        </w:rPr>
        <w:t xml:space="preserve">756494</w:t>
      </w:r>
    </w:p>
    <w:p>
      <w:r>
        <w:t xml:space="preserve">@hajdyXP Minä minä. Minä vain toimitan ja kokoan sen sinulle. Tarvitsetko jotain kaupasta? Säiliöt? Tuonko sinulle pyllytulpan kromiin?</w:t>
      </w:r>
    </w:p>
    <w:p>
      <w:r>
        <w:rPr>
          <w:b/>
          <w:u w:val="single"/>
        </w:rPr>
        <w:t xml:space="preserve">756495</w:t>
      </w:r>
    </w:p>
    <w:p>
      <w:r>
        <w:t xml:space="preserve">RADENSKA JA JULJANA, HUONEKALUTEOLLISUUS JA ILMASTOIDUT KYLPYLÄT JA HIIHTOKESKUKSET ?: Butnskala: https://t.co/992Y8mGt8a</w:t>
      </w:r>
    </w:p>
    <w:p>
      <w:r>
        <w:rPr>
          <w:b/>
          <w:u w:val="single"/>
        </w:rPr>
        <w:t xml:space="preserve">756496</w:t>
      </w:r>
    </w:p>
    <w:p>
      <w:r>
        <w:t xml:space="preserve">@ZlebnikTomaz @Nova24TV Et voi uskoa sitä! Meillä on poikien, tyttöjen ja sekakuoroja.Ainakin täällä. Täällä ei voi keksiä pulpheria.</w:t>
      </w:r>
    </w:p>
    <w:p>
      <w:r>
        <w:rPr>
          <w:b/>
          <w:u w:val="single"/>
        </w:rPr>
        <w:t xml:space="preserve">756497</w:t>
      </w:r>
    </w:p>
    <w:p>
      <w:r>
        <w:t xml:space="preserve">@BSkelaSavic Alku on niin katastrofaalinen, että on parempi ettemme edes tiedä jatko-osasta!</w:t>
      </w:r>
    </w:p>
    <w:p>
      <w:r>
        <w:rPr>
          <w:b/>
          <w:u w:val="single"/>
        </w:rPr>
        <w:t xml:space="preserve">756498</w:t>
      </w:r>
    </w:p>
    <w:p>
      <w:r>
        <w:t xml:space="preserve">@DragoZad @MarijaSoba lukutaidoton lukutaidoton WTF....mutta yleinen terävyys ja yhteiset inhimilliset arvot tekevät paljon.</w:t>
      </w:r>
    </w:p>
    <w:p>
      <w:r>
        <w:rPr>
          <w:b/>
          <w:u w:val="single"/>
        </w:rPr>
        <w:t xml:space="preserve">756499</w:t>
      </w:r>
    </w:p>
    <w:p>
      <w:r>
        <w:t xml:space="preserve">SENIOR NEWS: Kylpylöiden teatteri - miehet ovat Marsista, naiset Venuksesta... http://t.co/3MiBU7HLu0</w:t>
      </w:r>
    </w:p>
    <w:p>
      <w:r>
        <w:rPr>
          <w:b/>
          <w:u w:val="single"/>
        </w:rPr>
        <w:t xml:space="preserve">756500</w:t>
      </w:r>
    </w:p>
    <w:p>
      <w:r>
        <w:t xml:space="preserve">@blazlovsin @rtvslo Nämä ovat negatiivisten valitsijoiden vapaita kirjoituksia. Kihomaton zombifiilinen, kaksijalkainen, luikerteleva hirviö.</w:t>
      </w:r>
    </w:p>
    <w:p>
      <w:r>
        <w:rPr>
          <w:b/>
          <w:u w:val="single"/>
        </w:rPr>
        <w:t xml:space="preserve">756501</w:t>
      </w:r>
    </w:p>
    <w:p>
      <w:r>
        <w:t xml:space="preserve">Eilisen ylisavustetun ja ylitäytetyn möykyn ansiosta sairastuin taas.</w:t>
      </w:r>
    </w:p>
    <w:p>
      <w:r>
        <w:rPr>
          <w:b/>
          <w:u w:val="single"/>
        </w:rPr>
        <w:t xml:space="preserve">756502</w:t>
      </w:r>
    </w:p>
    <w:p>
      <w:r>
        <w:t xml:space="preserve">@petra_jansa Totuus on se, että puolustus ei ole KOSKAAN ollut ristiriidassa todellisten tietojen kanssa, päinvastoin, se yrittää aina tehdä niin.</w:t>
      </w:r>
    </w:p>
    <w:p>
      <w:r>
        <w:rPr>
          <w:b/>
          <w:u w:val="single"/>
        </w:rPr>
        <w:t xml:space="preserve">756503</w:t>
      </w:r>
    </w:p>
    <w:p>
      <w:r>
        <w:t xml:space="preserve">@anzet @juregodler #opahelp #opinionroom Voiko Jure tehdä kokonaisen kappaleen (min. 3min) kirkon jinglestä? #paneupa</w:t>
      </w:r>
    </w:p>
    <w:p>
      <w:r>
        <w:rPr>
          <w:b/>
          <w:u w:val="single"/>
        </w:rPr>
        <w:t xml:space="preserve">756504</w:t>
      </w:r>
    </w:p>
    <w:p>
      <w:r>
        <w:t xml:space="preserve">@DoniDarkoDare Seisoimme barrikadeilla ritsojen kanssa lapsina, kun punatähtiset tankit ajoivat ohi. Kun Kučan vielä lobbasi SFRJ:n puolesta.</w:t>
      </w:r>
    </w:p>
    <w:p>
      <w:r>
        <w:rPr>
          <w:b/>
          <w:u w:val="single"/>
        </w:rPr>
        <w:t xml:space="preserve">756505</w:t>
      </w:r>
    </w:p>
    <w:p>
      <w:r>
        <w:t xml:space="preserve">Käsikranaatti heitettiin lampeen https://t.co/31adFaBwFy https://t.co/qxhzxAEUCk https://t.co/qxhzxAEUCk</w:t>
      </w:r>
    </w:p>
    <w:p>
      <w:r>
        <w:rPr>
          <w:b/>
          <w:u w:val="single"/>
        </w:rPr>
        <w:t xml:space="preserve">756506</w:t>
      </w:r>
    </w:p>
    <w:p>
      <w:r>
        <w:t xml:space="preserve">@PStendler @ZigaTurk En ole koskaan maininnut sitä. Mutta on idiotismia kirjoittaa, että SI-watit ovat samat kaikille. Mutta se on.</w:t>
      </w:r>
    </w:p>
    <w:p>
      <w:r>
        <w:rPr>
          <w:b/>
          <w:u w:val="single"/>
        </w:rPr>
        <w:t xml:space="preserve">756507</w:t>
      </w:r>
    </w:p>
    <w:p>
      <w:r>
        <w:t xml:space="preserve">UUTTA: PL:n tuleva 30. kierros on "For Riders Only" - https://t.co/lzBHox0EKD @Sport_Klub_Slo @MatjazAmbrozic ⚽️🏁🏁🏁🏴🇸🇮🏁🏁🎲 ⚽️🏁🏁🏁🏴🇸🇮🏁🏁🎲</w:t>
      </w:r>
    </w:p>
    <w:p>
      <w:r>
        <w:rPr>
          <w:b/>
          <w:u w:val="single"/>
        </w:rPr>
        <w:t xml:space="preserve">756508</w:t>
      </w:r>
    </w:p>
    <w:p>
      <w:r>
        <w:t xml:space="preserve">kaupoissa on tuomiopäivä. minä olen tuomari. joka vuosi joudun guzvoon. mutta ehdinkö tehdä ostokseni ennen tätä hulluutta?!!!? #fail</w:t>
      </w:r>
    </w:p>
    <w:p>
      <w:r>
        <w:rPr>
          <w:b/>
          <w:u w:val="single"/>
        </w:rPr>
        <w:t xml:space="preserve">756509</w:t>
      </w:r>
    </w:p>
    <w:p>
      <w:r>
        <w:t xml:space="preserve">Taas yksi "meidän" sivistyneistä ihmisistä, joilla on "likaiset" aivot... https://t.co/9U88vWcxb9...</w:t>
      </w:r>
    </w:p>
    <w:p>
      <w:r>
        <w:rPr>
          <w:b/>
          <w:u w:val="single"/>
        </w:rPr>
        <w:t xml:space="preserve">756510</w:t>
      </w:r>
    </w:p>
    <w:p>
      <w:r>
        <w:t xml:space="preserve">@SamoGlavan ei ole huono - vähän laakeria. Minä käytän paperinenäliinaa pussiroskiin, ja heitän sen sihteeriin liian.... https://t.co/n1FNUFfjtA</w:t>
      </w:r>
    </w:p>
    <w:p>
      <w:r>
        <w:rPr>
          <w:b/>
          <w:u w:val="single"/>
        </w:rPr>
        <w:t xml:space="preserve">756511</w:t>
      </w:r>
    </w:p>
    <w:p>
      <w:r>
        <w:t xml:space="preserve">Autetaan kolmen kuukauden ikäistä Sofiaa, joka menetti isänsä tiistaina | Nova24TV https://t.co/mEeKZfGoEc</w:t>
      </w:r>
    </w:p>
    <w:p>
      <w:r>
        <w:rPr>
          <w:b/>
          <w:u w:val="single"/>
        </w:rPr>
        <w:t xml:space="preserve">756512</w:t>
      </w:r>
    </w:p>
    <w:p>
      <w:r>
        <w:t xml:space="preserve">@z8_LJ @RobertDemirovic Mitä sinä pelleilet, jotkut ihmiset rajoittuvat "lapsellisiin" muotoihin eivätkä pysty sanomaan muita asioita, kuten farssia ja uefalon. :D</w:t>
      </w:r>
    </w:p>
    <w:p>
      <w:r>
        <w:rPr>
          <w:b/>
          <w:u w:val="single"/>
        </w:rPr>
        <w:t xml:space="preserve">756513</w:t>
      </w:r>
    </w:p>
    <w:p>
      <w:r>
        <w:t xml:space="preserve">@GPreac @bostjanperne Ei riitä. Seuraamukset vaikuttavat eniten futsalissa ja koripallossa. Mutta et näe niitä täällä...</w:t>
      </w:r>
    </w:p>
    <w:p>
      <w:r>
        <w:rPr>
          <w:b/>
          <w:u w:val="single"/>
        </w:rPr>
        <w:t xml:space="preserve">756514</w:t>
      </w:r>
    </w:p>
    <w:p>
      <w:r>
        <w:t xml:space="preserve">Svindal kesyttää petolinnut, Slovenian hiihtäjät eivät saa pisteitä - https://t.co/G9eOwB26Kf https://t.co/9NOWCN0NHl https://t.co/9NOWCN0NHl</w:t>
      </w:r>
    </w:p>
    <w:p>
      <w:r>
        <w:rPr>
          <w:b/>
          <w:u w:val="single"/>
        </w:rPr>
        <w:t xml:space="preserve">756515</w:t>
      </w:r>
    </w:p>
    <w:p>
      <w:r>
        <w:t xml:space="preserve">Todellisuudessa julistettu tasavalta muuttuu päivä päivältä aavemaisemmaksi, eristäytyneemmäksi ja enemmän Madridin sanelujen armoilla. https://t.co/ugfqGdB5Vl.</w:t>
      </w:r>
    </w:p>
    <w:p>
      <w:r>
        <w:rPr>
          <w:b/>
          <w:u w:val="single"/>
        </w:rPr>
        <w:t xml:space="preserve">756516</w:t>
      </w:r>
    </w:p>
    <w:p>
      <w:r>
        <w:t xml:space="preserve">valtion tulisi perustaa kansalliskaarti avustamaan poliisia ja armeijaa hätätilanteissa #guerrillaguardin #laillistaminen</w:t>
      </w:r>
    </w:p>
    <w:p>
      <w:r>
        <w:rPr>
          <w:b/>
          <w:u w:val="single"/>
        </w:rPr>
        <w:t xml:space="preserve">756517</w:t>
      </w:r>
    </w:p>
    <w:p>
      <w:r>
        <w:t xml:space="preserve">Tämä näyttää keskiaikaiselta kidutuslaitteelta, joka levittäytyy ylös tai alas. 😦😧 https://t.co/xoEKnBcKoO</w:t>
      </w:r>
    </w:p>
    <w:p>
      <w:r>
        <w:rPr>
          <w:b/>
          <w:u w:val="single"/>
        </w:rPr>
        <w:t xml:space="preserve">756518</w:t>
      </w:r>
    </w:p>
    <w:p>
      <w:r>
        <w:t xml:space="preserve">@vmatijevec Espanjan nykyisen kuninkaan isä asettui voimakkaasti vastustamaan vallankaappaajia, mutta hän ei asettunut kansan puolelle....</w:t>
      </w:r>
    </w:p>
    <w:p>
      <w:r>
        <w:rPr>
          <w:b/>
          <w:u w:val="single"/>
        </w:rPr>
        <w:t xml:space="preserve">756519</w:t>
      </w:r>
    </w:p>
    <w:p>
      <w:r>
        <w:t xml:space="preserve">Kolme kuollut, kahdeksan haavoittunut Turkin vaalikampanjan ammuskelussa</w:t>
        <w:br/>
        <w:t xml:space="preserve">https://t.co/2kN4vDxdWI https://t.co/nZ0MHd23tU https://t.co/nZ0MHd23tU</w:t>
      </w:r>
    </w:p>
    <w:p>
      <w:r>
        <w:rPr>
          <w:b/>
          <w:u w:val="single"/>
        </w:rPr>
        <w:t xml:space="preserve">756520</w:t>
      </w:r>
    </w:p>
    <w:p>
      <w:r>
        <w:t xml:space="preserve">@R23ok Hän pudotti Cheatsen Divisonal 2010:ssä ja Bungalsen WC 2009:ssä ja Boltsev Divisonal 2009:ssä. Hän teki tarpeeksi minulle.</w:t>
      </w:r>
    </w:p>
    <w:p>
      <w:r>
        <w:rPr>
          <w:b/>
          <w:u w:val="single"/>
        </w:rPr>
        <w:t xml:space="preserve">756521</w:t>
      </w:r>
    </w:p>
    <w:p>
      <w:r>
        <w:t xml:space="preserve">@LahovnikMatej Yritykset tarvitsevat työntekijöitä niin kipeästi, että ne etsivät heitä jo tienvarsimainoksilla.</w:t>
      </w:r>
    </w:p>
    <w:p>
      <w:r>
        <w:rPr>
          <w:b/>
          <w:u w:val="single"/>
        </w:rPr>
        <w:t xml:space="preserve">756522</w:t>
      </w:r>
    </w:p>
    <w:p>
      <w:r>
        <w:t xml:space="preserve">Viimeisin oikeudenkäynti käytiin vuonna 1717, jolloin naisen sanotaan aiheuttaneen myrskyn, joka tuhosi sadon. Kiitos, naapuri.</w:t>
        <w:br/>
        <w:br/>
        <w:t xml:space="preserve"> #femturafield</w:t>
      </w:r>
    </w:p>
    <w:p>
      <w:r>
        <w:rPr>
          <w:b/>
          <w:u w:val="single"/>
        </w:rPr>
        <w:t xml:space="preserve">756523</w:t>
      </w:r>
    </w:p>
    <w:p>
      <w:r>
        <w:t xml:space="preserve">@tejcos @pengovsky Muckinigdar älä eksy</w:t>
        <w:br/>
        <w:t xml:space="preserve">koska jätetään syömään itseään</w:t>
        <w:br/>
        <w:t xml:space="preserve">he</w:t>
        <w:br/>
        <w:t xml:space="preserve">syömään itseään.</w:t>
        <w:br/>
        <w:t xml:space="preserve">(anteeksi, jopa erehdyin. OCD.)</w:t>
      </w:r>
    </w:p>
    <w:p>
      <w:r>
        <w:rPr>
          <w:b/>
          <w:u w:val="single"/>
        </w:rPr>
        <w:t xml:space="preserve">756524</w:t>
      </w:r>
    </w:p>
    <w:p>
      <w:r>
        <w:t xml:space="preserve">@Stanisl15592752 @vinkovasle1 @strankalevica @roma9na En tiedä, kaivos suljettiin, joskus 1980-luvulla 🤔.</w:t>
      </w:r>
    </w:p>
    <w:p>
      <w:r>
        <w:rPr>
          <w:b/>
          <w:u w:val="single"/>
        </w:rPr>
        <w:t xml:space="preserve">756525</w:t>
      </w:r>
    </w:p>
    <w:p>
      <w:r>
        <w:t xml:space="preserve">@dusankocevar1 @RosvitaP @BorutPahor @TVOdmevi Pahor tekee molempia. Oksennan, kun hän ilmestyy ruudulle.</w:t>
      </w:r>
    </w:p>
    <w:p>
      <w:r>
        <w:rPr>
          <w:b/>
          <w:u w:val="single"/>
        </w:rPr>
        <w:t xml:space="preserve">756526</w:t>
      </w:r>
    </w:p>
    <w:p>
      <w:r>
        <w:t xml:space="preserve">Kyllästyttää katsoa tätä Englannin liigaa, kun hiljaa sormet ristissä toivoo huonoista vaihtoehdoista vähemmän huonoa. On vain yksi United...</w:t>
      </w:r>
    </w:p>
    <w:p>
      <w:r>
        <w:rPr>
          <w:b/>
          <w:u w:val="single"/>
        </w:rPr>
        <w:t xml:space="preserve">756527</w:t>
      </w:r>
    </w:p>
    <w:p>
      <w:r>
        <w:t xml:space="preserve">... INFORMATIIVINEN ...</w:t>
        <w:br/>
        <w:br/>
        <w:t xml:space="preserve"> Kyllä - "vapaudessa" (demokratiassa) ... Happening - "A lot of things" ... https://t.co/pudP8jlxr3</w:t>
      </w:r>
    </w:p>
    <w:p>
      <w:r>
        <w:rPr>
          <w:b/>
          <w:u w:val="single"/>
        </w:rPr>
        <w:t xml:space="preserve">756528</w:t>
      </w:r>
    </w:p>
    <w:p>
      <w:r>
        <w:t xml:space="preserve">#sajnirespaje Viikon tuote: Slovenian Touring Cycling Trail Diary #STKP vain 2,63 €. 👍 https://t.co/pk5WoiDOqY https://t.co/38DOPICxgy</w:t>
      </w:r>
    </w:p>
    <w:p>
      <w:r>
        <w:rPr>
          <w:b/>
          <w:u w:val="single"/>
        </w:rPr>
        <w:t xml:space="preserve">756529</w:t>
      </w:r>
    </w:p>
    <w:p>
      <w:r>
        <w:t xml:space="preserve">@petracj Haha:) et löytänyt mitään?=)</w:t>
        <w:br/>
        <w:br/>
        <w:t xml:space="preserve">Olen edelleen sitä mieltä, että huijarimainoksissa on paras kopio=)</w:t>
      </w:r>
    </w:p>
    <w:p>
      <w:r>
        <w:rPr>
          <w:b/>
          <w:u w:val="single"/>
        </w:rPr>
        <w:t xml:space="preserve">756530</w:t>
      </w:r>
    </w:p>
    <w:p>
      <w:r>
        <w:t xml:space="preserve">@MatejKmatej42 150% :) mutta ihmisillä on nyt banaanit ja valinta ("mulkku") kun he menevät äänestämään kuka tarvitsee työpaikkoja :D</w:t>
      </w:r>
    </w:p>
    <w:p>
      <w:r>
        <w:rPr>
          <w:b/>
          <w:u w:val="single"/>
        </w:rPr>
        <w:t xml:space="preserve">756531</w:t>
      </w:r>
    </w:p>
    <w:p>
      <w:r>
        <w:t xml:space="preserve">@FranciKek ..Mitä ☆kekec☆ leikkii harhaanjohdettua MILLIONAIREa EU:n parlamentin diktatorisen etelän kanssa..?</w:t>
      </w:r>
    </w:p>
    <w:p>
      <w:r>
        <w:rPr>
          <w:b/>
          <w:u w:val="single"/>
        </w:rPr>
        <w:t xml:space="preserve">756532</w:t>
      </w:r>
    </w:p>
    <w:p>
      <w:r>
        <w:t xml:space="preserve">@Sasa_AM @mamin_lan Okei, mitä vittua on maaseutugermaaninen, löyhästi määritelty pallopelaaminen käsipallossa? https://t.co/K2JVr2yU7B</w:t>
      </w:r>
    </w:p>
    <w:p>
      <w:r>
        <w:rPr>
          <w:b/>
          <w:u w:val="single"/>
        </w:rPr>
        <w:t xml:space="preserve">756533</w:t>
      </w:r>
    </w:p>
    <w:p>
      <w:r>
        <w:t xml:space="preserve">siinä on tukossa oleva venttiili - ja kumimanomatikilla tyhjiöpumppu on vapautettu! odotan vain, että macola saapuu. #Tolya</w:t>
      </w:r>
    </w:p>
    <w:p>
      <w:r>
        <w:rPr>
          <w:b/>
          <w:u w:val="single"/>
        </w:rPr>
        <w:t xml:space="preserve">756534</w:t>
      </w:r>
    </w:p>
    <w:p>
      <w:r>
        <w:t xml:space="preserve">@BlogSlovenija Totta, he palvovat kommunistista järjestelmää niin paljon, että heidän pitäisi perustaa työprikaatteja itselleen. Vapaata työtä yhteiskunnan hyväksi.</w:t>
      </w:r>
    </w:p>
    <w:p>
      <w:r>
        <w:rPr>
          <w:b/>
          <w:u w:val="single"/>
        </w:rPr>
        <w:t xml:space="preserve">756535</w:t>
      </w:r>
    </w:p>
    <w:p>
      <w:r>
        <w:t xml:space="preserve">"Naapurini on jahdannut ruohonleikkuria koko päivän, ja hän on tullut hulluksi." ~Harrison Ford</w:t>
      </w:r>
    </w:p>
    <w:p>
      <w:r>
        <w:rPr>
          <w:b/>
          <w:u w:val="single"/>
        </w:rPr>
        <w:t xml:space="preserve">756536</w:t>
      </w:r>
    </w:p>
    <w:p>
      <w:r>
        <w:t xml:space="preserve">MAANANTAI 28. ELOKUU</w:t>
        <w:br/>
        <w:br/>
        <w:t xml:space="preserve">Kuu siirtyy Skorpionista Jousimieheen</w:t>
        <w:br/>
        <w:t xml:space="preserve">Olemme emotionaalisesti herkkiä. Me tunnemme, mitä... https://t.co/RLqxBA3J0t</w:t>
      </w:r>
    </w:p>
    <w:p>
      <w:r>
        <w:rPr>
          <w:b/>
          <w:u w:val="single"/>
        </w:rPr>
        <w:t xml:space="preserve">756537</w:t>
      </w:r>
    </w:p>
    <w:p>
      <w:r>
        <w:t xml:space="preserve">@BozoPredalic @isoltesEP Porvareita on kiroiltu jo pitkään, mutta PV on saatava vastuuseen kaikista hallituksen kansan virheistä.</w:t>
      </w:r>
    </w:p>
    <w:p>
      <w:r>
        <w:rPr>
          <w:b/>
          <w:u w:val="single"/>
        </w:rPr>
        <w:t xml:space="preserve">756538</w:t>
      </w:r>
    </w:p>
    <w:p>
      <w:r>
        <w:t xml:space="preserve">@tomcee_4_mdd_L @Tomi__Ce @C_Mirkic @strankalevica Vauvat itkevät, kun heiltä loppuvat sanat. Istunto on pian ohi...</w:t>
      </w:r>
    </w:p>
    <w:p>
      <w:r>
        <w:rPr>
          <w:b/>
          <w:u w:val="single"/>
        </w:rPr>
        <w:t xml:space="preserve">756539</w:t>
      </w:r>
    </w:p>
    <w:p>
      <w:r>
        <w:t xml:space="preserve">vampyyrinen uusliberaali ja ultramegajahtien portaali paljastavat vääränlaisen ihailun tätä mallia kohtaan :) https://t.co/q0Ou0TL2T8</w:t>
      </w:r>
    </w:p>
    <w:p>
      <w:r>
        <w:rPr>
          <w:b/>
          <w:u w:val="single"/>
        </w:rPr>
        <w:t xml:space="preserve">756540</w:t>
      </w:r>
    </w:p>
    <w:p>
      <w:r>
        <w:t xml:space="preserve">Vittu, minäkin aion tavata sinut BTC:ssä vitun amerikkalaisen kuluttajan juhlapäivänä, butl one. :D</w:t>
      </w:r>
    </w:p>
    <w:p>
      <w:r>
        <w:rPr>
          <w:b/>
          <w:u w:val="single"/>
        </w:rPr>
        <w:t xml:space="preserve">756541</w:t>
      </w:r>
    </w:p>
    <w:p>
      <w:r>
        <w:t xml:space="preserve">@KGroselj @worldeu Pitääkö sinun ostaa yksi sähkölämmitin? Mikä uhka tämä on Slovenialle?</w:t>
      </w:r>
    </w:p>
    <w:p>
      <w:r>
        <w:rPr>
          <w:b/>
          <w:u w:val="single"/>
        </w:rPr>
        <w:t xml:space="preserve">756542</w:t>
      </w:r>
    </w:p>
    <w:p>
      <w:r>
        <w:t xml:space="preserve">Neuvottelut "tätä me tarvitsemme" ja "tätä minä maksan tietullikopista" välillä ja kysymykset "miksi japanilaiset naiset eivät voi olla kojelaudassa?" saavat minut tuntemaan oloni eläväksi.</w:t>
      </w:r>
    </w:p>
    <w:p>
      <w:r>
        <w:rPr>
          <w:b/>
          <w:u w:val="single"/>
        </w:rPr>
        <w:t xml:space="preserve">756543</w:t>
      </w:r>
    </w:p>
    <w:p>
      <w:r>
        <w:t xml:space="preserve">ja taas #NHL17Kopitar #NHL17Kopitar #NHL17Kopitar #NHL17Kopitar #NHL17Kopitar #NHL17Kopitar #NHL17Kopitar #NHL17Kopitar #NHL17Kopitar #NHL17Kopitar #NHL17Kopitar #NHL17Kopitar #NHL17Kopitar #NHL17Kopitar #NHL17Kopitar</w:t>
      </w:r>
    </w:p>
    <w:p>
      <w:r>
        <w:rPr>
          <w:b/>
          <w:u w:val="single"/>
        </w:rPr>
        <w:t xml:space="preserve">756544</w:t>
      </w:r>
    </w:p>
    <w:p>
      <w:r>
        <w:t xml:space="preserve">Tänä päivänä ... aivan liian pian! I'm going to bleed my pencil case /France Balantič/ https://t.co/qwd4vbek7z via @Časnik</w:t>
      </w:r>
    </w:p>
    <w:p>
      <w:r>
        <w:rPr>
          <w:b/>
          <w:u w:val="single"/>
        </w:rPr>
        <w:t xml:space="preserve">756545</w:t>
      </w:r>
    </w:p>
    <w:p>
      <w:r>
        <w:t xml:space="preserve">@KatarinaDbr @Bashi_B Se on mahdollista, mutta olen törmännyt näihin hintoihin. Tästä tulee vaikeaa.</w:t>
      </w:r>
    </w:p>
    <w:p>
      <w:r>
        <w:rPr>
          <w:b/>
          <w:u w:val="single"/>
        </w:rPr>
        <w:t xml:space="preserve">756546</w:t>
      </w:r>
    </w:p>
    <w:p>
      <w:r>
        <w:t xml:space="preserve">Ptujissa sikarinpolttajista, laskimista ja rahasta. Kirjoittanut Hojka Berlič. https://t.co/h3DLTE8ef6.</w:t>
      </w:r>
    </w:p>
    <w:p>
      <w:r>
        <w:rPr>
          <w:b/>
          <w:u w:val="single"/>
        </w:rPr>
        <w:t xml:space="preserve">756547</w:t>
      </w:r>
    </w:p>
    <w:p>
      <w:r>
        <w:t xml:space="preserve">Jos ajatollah Primc haluaa saada hullunsa parlamenttiin, hänen on lähetettävä heidät Hadronitörmäyttimeen.</w:t>
      </w:r>
    </w:p>
    <w:p>
      <w:r>
        <w:rPr>
          <w:b/>
          <w:u w:val="single"/>
        </w:rPr>
        <w:t xml:space="preserve">756548</w:t>
      </w:r>
    </w:p>
    <w:p>
      <w:r>
        <w:t xml:space="preserve">@YanchMb @EffeV @Pizama @MGruden @abejz_no @bosthi Luulen, että sinun täytyy kysyä Planikan meijeriltä.</w:t>
      </w:r>
    </w:p>
    <w:p>
      <w:r>
        <w:rPr>
          <w:b/>
          <w:u w:val="single"/>
        </w:rPr>
        <w:t xml:space="preserve">756549</w:t>
      </w:r>
    </w:p>
    <w:p>
      <w:r>
        <w:t xml:space="preserve">Tämän artikkelin vinkit auttavat sinua valmistamaan parhaat paistetut perunat ikinä! Mmmmmmmmmmmm ... https://t.co/soD41V1eg3.</w:t>
      </w:r>
    </w:p>
    <w:p>
      <w:r>
        <w:rPr>
          <w:b/>
          <w:u w:val="single"/>
        </w:rPr>
        <w:t xml:space="preserve">756550</w:t>
      </w:r>
    </w:p>
    <w:p>
      <w:r>
        <w:t xml:space="preserve">@crico111 Mitä!!!!!! Janšan klinikka Australiassa on vihdoin löydetty !!???? He ovat kaivaneet pari vuotta. He tuskin ryömivät ulos luolasta pfha!</w:t>
      </w:r>
    </w:p>
    <w:p>
      <w:r>
        <w:rPr>
          <w:b/>
          <w:u w:val="single"/>
        </w:rPr>
        <w:t xml:space="preserve">756551</w:t>
      </w:r>
    </w:p>
    <w:p>
      <w:r>
        <w:t xml:space="preserve">Jos aprikoosihilloa valmistetaan aprikooseista ja mansikkahilloa mansikoista, mistä valmistetaan pomon hilloa?</w:t>
      </w:r>
    </w:p>
    <w:p>
      <w:r>
        <w:rPr>
          <w:b/>
          <w:u w:val="single"/>
        </w:rPr>
        <w:t xml:space="preserve">756552</w:t>
      </w:r>
    </w:p>
    <w:p>
      <w:r>
        <w:t xml:space="preserve">Miksi slovenialaisten on maksettava RTV SLO:lle siitä, että se tekee propagandaa vampyyrivasemmistolle? https://t.co/1N0JSQjkNI</w:t>
      </w:r>
    </w:p>
    <w:p>
      <w:r>
        <w:rPr>
          <w:b/>
          <w:u w:val="single"/>
        </w:rPr>
        <w:t xml:space="preserve">756553</w:t>
      </w:r>
    </w:p>
    <w:p>
      <w:r>
        <w:t xml:space="preserve">Toimivatko jäsenet omantuntonsa mukaan? Minä näen ja kuulen, kyllä. Ja hyvää päivänjatkoa. https://t.co/Yn0K3mnJyW</w:t>
      </w:r>
    </w:p>
    <w:p>
      <w:r>
        <w:rPr>
          <w:b/>
          <w:u w:val="single"/>
        </w:rPr>
        <w:t xml:space="preserve">756554</w:t>
      </w:r>
    </w:p>
    <w:p>
      <w:r>
        <w:t xml:space="preserve">@Centrifusion Hiirenruokamyyjänä suosittelen, että hiirilaatikkoon laitetaan muutama tippa halpaa olutta, jos etsit inhimillisempää tapaa päästä niistä eroon.</w:t>
      </w:r>
    </w:p>
    <w:p>
      <w:r>
        <w:rPr>
          <w:b/>
          <w:u w:val="single"/>
        </w:rPr>
        <w:t xml:space="preserve">756555</w:t>
      </w:r>
    </w:p>
    <w:p>
      <w:r>
        <w:t xml:space="preserve">Terveellä ihmisellä on tuhat halua, sairaalla vain yksi.</w:t>
        <w:t xml:space="preserve">Jotta olisit terve .</w:t>
        <w:t xml:space="preserve">..</w:t>
        <w:br/>
        <w:br/>
        <w:t xml:space="preserve"> Andfit Fitness Centre on myös päättänyt... https://t.co/x36aXXQsjv</w:t>
      </w:r>
    </w:p>
    <w:p>
      <w:r>
        <w:rPr>
          <w:b/>
          <w:u w:val="single"/>
        </w:rPr>
        <w:t xml:space="preserve">756556</w:t>
      </w:r>
    </w:p>
    <w:p>
      <w:r>
        <w:t xml:space="preserve">Oikeusneuvosto on menettänyt kaiken uskottavuutensa Kerševanin aikana!. Nyt he haluavat täysin tukkia tuomareiden suitset säännöillä. https://t.co/qqvPSEekGD.</w:t>
      </w:r>
    </w:p>
    <w:p>
      <w:r>
        <w:rPr>
          <w:b/>
          <w:u w:val="single"/>
        </w:rPr>
        <w:t xml:space="preserve">756557</w:t>
      </w:r>
    </w:p>
    <w:p>
      <w:r>
        <w:t xml:space="preserve">RTVS:n jatkuva kouriminen, joka jokaisen slovenialaisen kotitalouden PITÄÄ maksaa. https://t.co/Maq4QaLIRU</w:t>
      </w:r>
    </w:p>
    <w:p>
      <w:r>
        <w:rPr>
          <w:b/>
          <w:u w:val="single"/>
        </w:rPr>
        <w:t xml:space="preserve">756558</w:t>
      </w:r>
    </w:p>
    <w:p>
      <w:r>
        <w:t xml:space="preserve">Ajattelin estää kaikki ne, jotka sylkevät kaiken ja kaikkien päälle ja saavat seisokin pienimmästäkin itseensä kohdistuvasta kritiikistä.</w:t>
      </w:r>
    </w:p>
    <w:p>
      <w:r>
        <w:rPr>
          <w:b/>
          <w:u w:val="single"/>
        </w:rPr>
        <w:t xml:space="preserve">756559</w:t>
      </w:r>
    </w:p>
    <w:p>
      <w:r>
        <w:t xml:space="preserve">Joskus minulla oli tapana nauraa, kun vanhemmat lapset huusivat, että heillä oli kipuja ja että kohta sataa. Arvaa mitä? Polveen sattuu ja sadetta ennustetaan 🙄🙈🙈😂</w:t>
      </w:r>
    </w:p>
    <w:p>
      <w:r>
        <w:rPr>
          <w:b/>
          <w:u w:val="single"/>
        </w:rPr>
        <w:t xml:space="preserve">756560</w:t>
      </w:r>
    </w:p>
    <w:p>
      <w:r>
        <w:t xml:space="preserve">@crico111 Toverit, olette sikoja ja lehmiä , ....., uhrattu vapautemme puolesta!  #oink</w:t>
      </w:r>
    </w:p>
    <w:p>
      <w:r>
        <w:rPr>
          <w:b/>
          <w:u w:val="single"/>
        </w:rPr>
        <w:t xml:space="preserve">756561</w:t>
      </w:r>
    </w:p>
    <w:p>
      <w:r>
        <w:t xml:space="preserve">[JOB] #Työpaikka #Työpaikka: Field Commercialist - m/f https://t.co/uBIttJs0Ya Alue:#savinjska in category: #commerce #sales</w:t>
      </w:r>
    </w:p>
    <w:p>
      <w:r>
        <w:rPr>
          <w:b/>
          <w:u w:val="single"/>
        </w:rPr>
        <w:t xml:space="preserve">756562</w:t>
      </w:r>
    </w:p>
    <w:p>
      <w:r>
        <w:t xml:space="preserve">[EXCLUSIVE] Lue kirje, jonka onneton Klemenčič ja Stare lähettivät Grimalle ennen kuulustelua https://t.co/etOFilFusP via @Nova24TV</w:t>
      </w:r>
    </w:p>
    <w:p>
      <w:r>
        <w:rPr>
          <w:b/>
          <w:u w:val="single"/>
        </w:rPr>
        <w:t xml:space="preserve">756563</w:t>
      </w:r>
    </w:p>
    <w:p>
      <w:r>
        <w:t xml:space="preserve">@MladenPrajdic Mutta ok, jos he antavat minulle HD stream. Koska nyt saatavilla olevan videon lörpöttely ei ole puolenkaan mulkun arvoinen.</w:t>
      </w:r>
    </w:p>
    <w:p>
      <w:r>
        <w:rPr>
          <w:b/>
          <w:u w:val="single"/>
        </w:rPr>
        <w:t xml:space="preserve">756564</w:t>
      </w:r>
    </w:p>
    <w:p>
      <w:r>
        <w:t xml:space="preserve">@RomanaTomc Aluksi oikeusasiamies voitaisiin puhdistaa. Sitä ei kukaan tarvitse!</w:t>
      </w:r>
    </w:p>
    <w:p>
      <w:r>
        <w:rPr>
          <w:b/>
          <w:u w:val="single"/>
        </w:rPr>
        <w:t xml:space="preserve">756565</w:t>
      </w:r>
    </w:p>
    <w:p>
      <w:r>
        <w:t xml:space="preserve">@ambrofuzbal @WayneRooney Pudottaisin hänet, jos hän olisi lähellä kotia. Anna hänen kävellä.</w:t>
      </w:r>
    </w:p>
    <w:p>
      <w:r>
        <w:rPr>
          <w:b/>
          <w:u w:val="single"/>
        </w:rPr>
        <w:t xml:space="preserve">756566</w:t>
      </w:r>
    </w:p>
    <w:p>
      <w:r>
        <w:t xml:space="preserve">Miten jakaisitte laajalti saatavilla olevista, valtavirran tietolähteistä saatavan näytön voimakkuuden meta-analyysien ja POP-TV-uutisten välillä?</w:t>
      </w:r>
    </w:p>
    <w:p>
      <w:r>
        <w:rPr>
          <w:b/>
          <w:u w:val="single"/>
        </w:rPr>
        <w:t xml:space="preserve">756567</w:t>
      </w:r>
    </w:p>
    <w:p>
      <w:r>
        <w:t xml:space="preserve">🙏🙏🙏🙏 Olisin odottanut @Pontifex .... https://t.co/hUdogDS3cJ jotain tällaista.</w:t>
      </w:r>
    </w:p>
    <w:p>
      <w:r>
        <w:rPr>
          <w:b/>
          <w:u w:val="single"/>
        </w:rPr>
        <w:t xml:space="preserve">756568</w:t>
      </w:r>
    </w:p>
    <w:p>
      <w:r>
        <w:t xml:space="preserve">Reaktio @SMKonferenssin ylistyspuheenvuoroon:Ilman mikrofonia hän puhui, hyppäsi portaita ylös ja alas käytävää.Raju aplodit kertoivat kaiken.Se on henki!</w:t>
      </w:r>
    </w:p>
    <w:p>
      <w:r>
        <w:rPr>
          <w:b/>
          <w:u w:val="single"/>
        </w:rPr>
        <w:t xml:space="preserve">756569</w:t>
      </w:r>
    </w:p>
    <w:p>
      <w:r>
        <w:t xml:space="preserve">@2pir_a @Marjanmark @KlemenZbacnik Isoisoisäni vietiin Dachauhun, ja hänen kyntensä ja hampaansa vedettiin.</w:t>
      </w:r>
    </w:p>
    <w:p>
      <w:r>
        <w:rPr>
          <w:b/>
          <w:u w:val="single"/>
        </w:rPr>
        <w:t xml:space="preserve">756570</w:t>
      </w:r>
    </w:p>
    <w:p>
      <w:r>
        <w:t xml:space="preserve">@rokjarc @zaslovenijo2 Jokainen, joka ei ole tajunnut tätä, on jälkeenjäänyt.</w:t>
      </w:r>
    </w:p>
    <w:p>
      <w:r>
        <w:rPr>
          <w:b/>
          <w:u w:val="single"/>
        </w:rPr>
        <w:t xml:space="preserve">756571</w:t>
      </w:r>
    </w:p>
    <w:p>
      <w:r>
        <w:t xml:space="preserve">Paavi ei tuolloin tiennyt, että Drnovšek oli jo kauan sitten julistanut Janšan paholaiseksi ja että hänen omansa pahuuden helvetistä oli nussinut SŽ:a! https://t.co/V31PF8PHLc ...</w:t>
      </w:r>
    </w:p>
    <w:p>
      <w:r>
        <w:rPr>
          <w:b/>
          <w:u w:val="single"/>
        </w:rPr>
        <w:t xml:space="preserve">756572</w:t>
      </w:r>
    </w:p>
    <w:p>
      <w:r>
        <w:t xml:space="preserve">Meidän on oltava rehellisiä / he eivät kuitenkaan ole yhtä tietämättömiä ja alkeellisia kuin ZZB:n kirjoittajat NSi:ssä ! https://t.co/dpJYFHyh8X</w:t>
      </w:r>
    </w:p>
    <w:p>
      <w:r>
        <w:rPr>
          <w:b/>
          <w:u w:val="single"/>
        </w:rPr>
        <w:t xml:space="preserve">756573</w:t>
      </w:r>
    </w:p>
    <w:p>
      <w:r>
        <w:t xml:space="preserve">Kamalaa tämä ruotsalainen arki, eikö olekin @miro5ek ?</w:t>
        <w:br/>
        <w:t xml:space="preserve"> Kerskuminen on herran palvelemisen arvoista. Voi raukkaa! https://t.co/NnWNYCULsm</w:t>
      </w:r>
    </w:p>
    <w:p>
      <w:r>
        <w:rPr>
          <w:b/>
          <w:u w:val="single"/>
        </w:rPr>
        <w:t xml:space="preserve">756574</w:t>
      </w:r>
    </w:p>
    <w:p>
      <w:r>
        <w:t xml:space="preserve">Hienoa yhteistyötä SDS:n kanssa, mutta hiekkaa silmissämme .SDS on samanlainen kuin te kiusaajat https://t.co/nTdGVwlOmM</w:t>
      </w:r>
    </w:p>
    <w:p>
      <w:r>
        <w:rPr>
          <w:b/>
          <w:u w:val="single"/>
        </w:rPr>
        <w:t xml:space="preserve">756575</w:t>
      </w:r>
    </w:p>
    <w:p>
      <w:r>
        <w:t xml:space="preserve">@MatevzNyt sikapaimen on kiidätetty eduskuntaan maksamaan aiheuttamansa vahingot #goldenbringeri</w:t>
      </w:r>
    </w:p>
    <w:p>
      <w:r>
        <w:rPr>
          <w:b/>
          <w:u w:val="single"/>
        </w:rPr>
        <w:t xml:space="preserve">756576</w:t>
      </w:r>
    </w:p>
    <w:p>
      <w:r>
        <w:t xml:space="preserve">Talousarviot on hyväksytty ja kunnallinen infrastruktuuristrategia hyväksytty - https://t.co/RPlOD7wsAb</w:t>
      </w:r>
    </w:p>
    <w:p>
      <w:r>
        <w:rPr>
          <w:b/>
          <w:u w:val="single"/>
        </w:rPr>
        <w:t xml:space="preserve">756577</w:t>
      </w:r>
    </w:p>
    <w:p>
      <w:r>
        <w:t xml:space="preserve">Se on vain ihmisen tapa reagoida ja toivoa, että joku muu tarttuu siihen! https://t.co/5Lf3vCT07q ...</w:t>
      </w:r>
    </w:p>
    <w:p>
      <w:r>
        <w:rPr>
          <w:b/>
          <w:u w:val="single"/>
        </w:rPr>
        <w:t xml:space="preserve">756578</w:t>
      </w:r>
    </w:p>
    <w:p>
      <w:r>
        <w:t xml:space="preserve">@R10Vojko Hm.</w:t>
        <w:br/>
        <w:br/>
        <w:t xml:space="preserve"> Jos Ambrusin asukkaat ajattelisivat kuten te, strojanilaiset, joiden poliisi- ja oikeusjärjestelmä ei toimi heidän hyväkseen, terrorisoisivat heitä edelleen ...</w:t>
      </w:r>
    </w:p>
    <w:p>
      <w:r>
        <w:rPr>
          <w:b/>
          <w:u w:val="single"/>
        </w:rPr>
        <w:t xml:space="preserve">756579</w:t>
      </w:r>
    </w:p>
    <w:p>
      <w:r>
        <w:t xml:space="preserve">"Se on laillista, eikö olekin?" Musk kysyi ennen kuin otti sytytetyn jointin koomikko Roganin käsistä. https://t.co/97Uq5B7DMz.</w:t>
      </w:r>
    </w:p>
    <w:p>
      <w:r>
        <w:rPr>
          <w:b/>
          <w:u w:val="single"/>
        </w:rPr>
        <w:t xml:space="preserve">756580</w:t>
      </w:r>
    </w:p>
    <w:p>
      <w:r>
        <w:t xml:space="preserve">@PerfidiaDonat @MarkoBukovec Ja sitten tällainen lapsi tarvitsee minun seuraani faksin vastaanottoon 🤔 koska se käärii hänet pumpuliin</w:t>
      </w:r>
    </w:p>
    <w:p>
      <w:r>
        <w:rPr>
          <w:b/>
          <w:u w:val="single"/>
        </w:rPr>
        <w:t xml:space="preserve">756581</w:t>
      </w:r>
    </w:p>
    <w:p>
      <w:r>
        <w:t xml:space="preserve">Englantilaiset, näistä jauhoista ei saa edes juustokakkua, saati sitten leipää. #jalkapallo #WorldCup #WorldCup2018 #jalkapallo #Englanti #BELvsENG</w:t>
      </w:r>
    </w:p>
    <w:p>
      <w:r>
        <w:rPr>
          <w:b/>
          <w:u w:val="single"/>
        </w:rPr>
        <w:t xml:space="preserve">756582</w:t>
      </w:r>
    </w:p>
    <w:p>
      <w:r>
        <w:t xml:space="preserve">Nämä vasemmistolaiset ja puolivasemmistolaiset ovat revisionisteja ja anarkisteja, ja he ovat häpeäksi sosialismin klassikoille.</w:t>
      </w:r>
    </w:p>
    <w:p>
      <w:r>
        <w:rPr>
          <w:b/>
          <w:u w:val="single"/>
        </w:rPr>
        <w:t xml:space="preserve">756583</w:t>
      </w:r>
    </w:p>
    <w:p>
      <w:r>
        <w:t xml:space="preserve">Sianliha: Weberille vain varoitus juopuneen rähinän takia Planicassa, mutta hänen palvelukorttinsa otettiin pois https://t.co/q1kDyPNJPj https://t.co/QccUpA0SLo</w:t>
      </w:r>
    </w:p>
    <w:p>
      <w:r>
        <w:rPr>
          <w:b/>
          <w:u w:val="single"/>
        </w:rPr>
        <w:t xml:space="preserve">756584</w:t>
      </w:r>
    </w:p>
    <w:p>
      <w:r>
        <w:t xml:space="preserve">@tomltoml @StrankaSMC Joten paska voi seistä yksin tässä Balkanin Sloveniassa. Tiedän, mitä tekisin.......</w:t>
      </w:r>
    </w:p>
    <w:p>
      <w:r>
        <w:rPr>
          <w:b/>
          <w:u w:val="single"/>
        </w:rPr>
        <w:t xml:space="preserve">756585</w:t>
      </w:r>
    </w:p>
    <w:p>
      <w:r>
        <w:t xml:space="preserve">Kurkista #kult316-tiimin #ferfud-keittiöön ja haukkaa hienoja makupaloja: https://t.co/I0s07osUaY 😋 https://t.co/kMhAhtYXzO</w:t>
      </w:r>
    </w:p>
    <w:p>
      <w:r>
        <w:rPr>
          <w:b/>
          <w:u w:val="single"/>
        </w:rPr>
        <w:t xml:space="preserve">756586</w:t>
      </w:r>
    </w:p>
    <w:p>
      <w:r>
        <w:t xml:space="preserve">@DrzavniSvet @petra_jansa @24UR jo kibitsaa SMC:tä äänestämään kommunistilain puolesta.</w:t>
      </w:r>
    </w:p>
    <w:p>
      <w:r>
        <w:rPr>
          <w:b/>
          <w:u w:val="single"/>
        </w:rPr>
        <w:t xml:space="preserve">756587</w:t>
      </w:r>
    </w:p>
    <w:p>
      <w:r>
        <w:t xml:space="preserve">@petrasovdat Olen Umagissa... Kroatialaiset kannustavat meitä.... aiomme nostaa hintoja täällä.</w:t>
      </w:r>
    </w:p>
    <w:p>
      <w:r>
        <w:rPr>
          <w:b/>
          <w:u w:val="single"/>
        </w:rPr>
        <w:t xml:space="preserve">756588</w:t>
      </w:r>
    </w:p>
    <w:p>
      <w:r>
        <w:t xml:space="preserve">@agortaa Jopa piispamme syövät mieluummin hengellisillä retriiteillä. Toivottavasti Nikolina kokkaa jotain hyvää Pyhälle Nikolaukselle. Ne soivat, jopa raekuurojen jälkeen!</w:t>
      </w:r>
    </w:p>
    <w:p>
      <w:r>
        <w:rPr>
          <w:b/>
          <w:u w:val="single"/>
        </w:rPr>
        <w:t xml:space="preserve">756589</w:t>
      </w:r>
    </w:p>
    <w:p>
      <w:r>
        <w:t xml:space="preserve">Kuuluisa kello on pysähtynyt... "Dinosaurukset" jättävät hyvästit. Hamburger SV putoaa ensimmäistä kertaa historiansa aikana Saksan eliittiliigasta...</w:t>
      </w:r>
    </w:p>
    <w:p>
      <w:r>
        <w:rPr>
          <w:b/>
          <w:u w:val="single"/>
        </w:rPr>
        <w:t xml:space="preserve">756590</w:t>
      </w:r>
    </w:p>
    <w:p>
      <w:r>
        <w:t xml:space="preserve">@Nova24TV Poliisi, armeija on hoidettava ensin, mutta kommunistit heikentävät niitä kaikkia, luultavasti tarkoituksella!</w:t>
      </w:r>
    </w:p>
    <w:p>
      <w:r>
        <w:rPr>
          <w:b/>
          <w:u w:val="single"/>
        </w:rPr>
        <w:t xml:space="preserve">756591</w:t>
      </w:r>
    </w:p>
    <w:p>
      <w:r>
        <w:t xml:space="preserve">Eikä siinä vielä kaikki, uutinen jatkuu: "Mirko piiskaisi Pencen persettä, mutta valitettavasti valokuvaaja ei tallentanut sitä..." https://t.co/1kPtKLysAP.</w:t>
      </w:r>
    </w:p>
    <w:p>
      <w:r>
        <w:rPr>
          <w:b/>
          <w:u w:val="single"/>
        </w:rPr>
        <w:t xml:space="preserve">756592</w:t>
      </w:r>
    </w:p>
    <w:p>
      <w:r>
        <w:t xml:space="preserve">@Matej_Klaric Enemmän kuin vaarallinen logiikka, ajattelusi ja selkäänpuukotuksesi ovat butthurt.</w:t>
      </w:r>
    </w:p>
    <w:p>
      <w:r>
        <w:rPr>
          <w:b/>
          <w:u w:val="single"/>
        </w:rPr>
        <w:t xml:space="preserve">756593</w:t>
      </w:r>
    </w:p>
    <w:p>
      <w:r>
        <w:t xml:space="preserve">@gasperlesnik @AntonStihec @JJansaSDS Jos et tiedä eroa Venäjän ja Yhdysvaltojen ylivallan välillä, olet ääliö.</w:t>
      </w:r>
    </w:p>
    <w:p>
      <w:r>
        <w:rPr>
          <w:b/>
          <w:u w:val="single"/>
        </w:rPr>
        <w:t xml:space="preserve">756594</w:t>
      </w:r>
    </w:p>
    <w:p>
      <w:r>
        <w:t xml:space="preserve">Mutta elävätkö kaikki slovenialaiset pormestarit, joilla on estetty TRR-ohjelma, Karitasin ja sosiaaliturvan varassa? Paitsi Popot, joka selvästi elää kultaisesta äidistä.</w:t>
      </w:r>
    </w:p>
    <w:p>
      <w:r>
        <w:rPr>
          <w:b/>
          <w:u w:val="single"/>
        </w:rPr>
        <w:t xml:space="preserve">756595</w:t>
      </w:r>
    </w:p>
    <w:p>
      <w:r>
        <w:t xml:space="preserve">IMO Mladina ja Repovž pitäisi tästä lähtien laittaa täydelliseen ignoreen tai satiirin ja pilkan alueelle. Jälkimmäinen ei todellakaan ole vaikeaa.</w:t>
      </w:r>
    </w:p>
    <w:p>
      <w:r>
        <w:rPr>
          <w:b/>
          <w:u w:val="single"/>
        </w:rPr>
        <w:t xml:space="preserve">756596</w:t>
      </w:r>
    </w:p>
    <w:p>
      <w:r>
        <w:t xml:space="preserve">@GorankaKiralj Kroatialaiset ja serbit pitävät punaisia palleista kiinni, joten Slovenialla ei ole heidän alaisuudessaan tulevaisuutta.</w:t>
      </w:r>
    </w:p>
    <w:p>
      <w:r>
        <w:rPr>
          <w:b/>
          <w:u w:val="single"/>
        </w:rPr>
        <w:t xml:space="preserve">756597</w:t>
      </w:r>
    </w:p>
    <w:p>
      <w:r>
        <w:t xml:space="preserve">@FutureProofHlth @eliasen_gods @futuresstudies Lähetämme tämän roiston helvettiin!</w:t>
      </w:r>
    </w:p>
    <w:p>
      <w:r>
        <w:rPr>
          <w:b/>
          <w:u w:val="single"/>
        </w:rPr>
        <w:t xml:space="preserve">756598</w:t>
      </w:r>
    </w:p>
    <w:p>
      <w:r>
        <w:t xml:space="preserve">Onko väkivalta todella tarpeen?! Ja muutamien kurjien yksilöiden toimesta.  Kuka on heidän takanaan?!  #mbprotest #protest</w:t>
      </w:r>
    </w:p>
    <w:p>
      <w:r>
        <w:rPr>
          <w:b/>
          <w:u w:val="single"/>
        </w:rPr>
        <w:t xml:space="preserve">756599</w:t>
      </w:r>
    </w:p>
    <w:p>
      <w:r>
        <w:t xml:space="preserve">Kuka kirjoittaa ne trailerit, jotka rullaavat ruudun alareunassa #VVFactorin aikana. Ei vielä. Hitsi.</w:t>
      </w:r>
    </w:p>
    <w:p>
      <w:r>
        <w:rPr>
          <w:b/>
          <w:u w:val="single"/>
        </w:rPr>
        <w:t xml:space="preserve">756600</w:t>
      </w:r>
    </w:p>
    <w:p>
      <w:r>
        <w:t xml:space="preserve">Jos sinulla ei ole mitään älykkäämpää sanottavaa, ole hiljaa ja pidä höpötyksesi omana tietonasi. https://t.co/etRp9VqfeD.</w:t>
      </w:r>
    </w:p>
    <w:p>
      <w:r>
        <w:rPr>
          <w:b/>
          <w:u w:val="single"/>
        </w:rPr>
        <w:t xml:space="preserve">756601</w:t>
      </w:r>
    </w:p>
    <w:p>
      <w:r>
        <w:t xml:space="preserve">@TitPetric @friedcell @KatarinaJenko Se on kuin kun on kunnon kahvila melkein kotiovella :)</w:t>
      </w:r>
    </w:p>
    <w:p>
      <w:r>
        <w:rPr>
          <w:b/>
          <w:u w:val="single"/>
        </w:rPr>
        <w:t xml:space="preserve">756602</w:t>
      </w:r>
    </w:p>
    <w:p>
      <w:r>
        <w:t xml:space="preserve">Jos joku on pelissä Kanalissa, ottakaa fruica Kamnik-fanille. Korvani vuotavat verta. #pokal #rebound #kanal #sk1</w:t>
      </w:r>
    </w:p>
    <w:p>
      <w:r>
        <w:rPr>
          <w:b/>
          <w:u w:val="single"/>
        </w:rPr>
        <w:t xml:space="preserve">756603</w:t>
      </w:r>
    </w:p>
    <w:p>
      <w:r>
        <w:t xml:space="preserve">@Margu501 ... heille maksetaan hyvin siitä, että he salaavat totuuden, johtavat harhaan ja valehtelevat tarvittaessa. Saasta, saasta, saasta, saasta, saasta.</w:t>
      </w:r>
    </w:p>
    <w:p>
      <w:r>
        <w:rPr>
          <w:b/>
          <w:u w:val="single"/>
        </w:rPr>
        <w:t xml:space="preserve">756604</w:t>
      </w:r>
    </w:p>
    <w:p>
      <w:r>
        <w:t xml:space="preserve">@lucijausaj Näyttää siltä, että valtavirran media on taas reunalla! Jos heillä ei olisi punaista suojaa, he joutuisivat maksamaan raskaita seteleitä!!!!</w:t>
      </w:r>
    </w:p>
    <w:p>
      <w:r>
        <w:rPr>
          <w:b/>
          <w:u w:val="single"/>
        </w:rPr>
        <w:t xml:space="preserve">756605</w:t>
      </w:r>
    </w:p>
    <w:p>
      <w:r>
        <w:t xml:space="preserve">Ormož: Nuoret haluavat enemmän mahdollisuuksia kotona https://t.co/sfcvzgyp0K</w:t>
      </w:r>
    </w:p>
    <w:p>
      <w:r>
        <w:rPr>
          <w:b/>
          <w:u w:val="single"/>
        </w:rPr>
        <w:t xml:space="preserve">756606</w:t>
      </w:r>
    </w:p>
    <w:p>
      <w:r>
        <w:t xml:space="preserve">Taas joku on tuhonnut moottorin kampikammion mahdottoman pullistuneeseen konepeltiin. @safetyprometa #unsafe https://t.co/DnA7YNenym</w:t>
      </w:r>
    </w:p>
    <w:p>
      <w:r>
        <w:rPr>
          <w:b/>
          <w:u w:val="single"/>
        </w:rPr>
        <w:t xml:space="preserve">756607</w:t>
      </w:r>
    </w:p>
    <w:p>
      <w:r>
        <w:t xml:space="preserve">@zaslovenijo2 @vmatijevec Nämä ovat kaapatun valtion poliiseja, näen, että opit hitaasti tämän hallinnon luonteen ?</w:t>
      </w:r>
    </w:p>
    <w:p>
      <w:r>
        <w:rPr>
          <w:b/>
          <w:u w:val="single"/>
        </w:rPr>
        <w:t xml:space="preserve">756608</w:t>
      </w:r>
    </w:p>
    <w:p>
      <w:r>
        <w:t xml:space="preserve">@dreychee Janša ampui itseään polveen Tomchevan asettamisesta, muuten hänen nukkensa Pahor olisi voittanut ensimmäisellä kierroksella.</w:t>
      </w:r>
    </w:p>
    <w:p>
      <w:r>
        <w:rPr>
          <w:b/>
          <w:u w:val="single"/>
        </w:rPr>
        <w:t xml:space="preserve">756609</w:t>
      </w:r>
    </w:p>
    <w:p>
      <w:r>
        <w:t xml:space="preserve">@gajmirtic Minulla oli b170, bensiini aut. Maailman ahneimmat ja kovimmin liikkuvat munat.</w:t>
      </w:r>
    </w:p>
    <w:p>
      <w:r>
        <w:rPr>
          <w:b/>
          <w:u w:val="single"/>
        </w:rPr>
        <w:t xml:space="preserve">756610</w:t>
      </w:r>
    </w:p>
    <w:p>
      <w:r>
        <w:t xml:space="preserve">@xmp125a @ZigaTurk Tällainen paskapuhe..luuletko, että demokraattinen maailma tunnustaisi sosialistisen Slovenian..jep kauppasaarto !??</w:t>
      </w:r>
    </w:p>
    <w:p>
      <w:r>
        <w:rPr>
          <w:b/>
          <w:u w:val="single"/>
        </w:rPr>
        <w:t xml:space="preserve">756611</w:t>
      </w:r>
    </w:p>
    <w:p>
      <w:r>
        <w:t xml:space="preserve">Jos hän lupasi, hän ei ole toimittanut! Partljič luottaa edelleen siihen, että MB:n oikeuslaitos tekee jonkin tempun! https://t.co/6jKiv6vFWg</w:t>
      </w:r>
    </w:p>
    <w:p>
      <w:r>
        <w:rPr>
          <w:b/>
          <w:u w:val="single"/>
        </w:rPr>
        <w:t xml:space="preserve">756612</w:t>
      </w:r>
    </w:p>
    <w:p>
      <w:r>
        <w:t xml:space="preserve">@BSkelaSavic 😂😂😂😂😂😂😂, kuka on koonnut tämän tiedoston?!? Tämä on varmaan jonkinlainen sekopäinen... Käynnistäkää aivonne ja lukekaa luettelo uudelleen...</w:t>
      </w:r>
    </w:p>
    <w:p>
      <w:r>
        <w:rPr>
          <w:b/>
          <w:u w:val="single"/>
        </w:rPr>
        <w:t xml:space="preserve">756613</w:t>
      </w:r>
    </w:p>
    <w:p>
      <w:r>
        <w:t xml:space="preserve">@butalskipolicaj @scdtwister @MareAndi @GK_SLO_EU @GregaCiglar @DomenJ1 @5RA_5RA_5RA_5RA Mutta Duplekissa kasvatettiin vesimeloneita...</w:t>
      </w:r>
    </w:p>
    <w:p>
      <w:r>
        <w:rPr>
          <w:b/>
          <w:u w:val="single"/>
        </w:rPr>
        <w:t xml:space="preserve">756614</w:t>
      </w:r>
    </w:p>
    <w:p>
      <w:r>
        <w:t xml:space="preserve">NSi:n vetäytyminen on odotettu, viisas ja ainoa järkevä ratkaisu. Eikä kyse ole lainkaan ideologiasta (kirjoittaa Rok Čakš) https://t.co/D6fj8z3zx1 https://t.co/D6fj8z3zx1</w:t>
      </w:r>
    </w:p>
    <w:p>
      <w:r>
        <w:rPr>
          <w:b/>
          <w:u w:val="single"/>
        </w:rPr>
        <w:t xml:space="preserve">756615</w:t>
      </w:r>
    </w:p>
    <w:p>
      <w:r>
        <w:t xml:space="preserve">Jäikö se näkemättä? Älä huoli, ensi vuonna huhutaan tapahtuvan taas #risastronom https://t.co/TeiZiKv4zX</w:t>
      </w:r>
    </w:p>
    <w:p>
      <w:r>
        <w:rPr>
          <w:b/>
          <w:u w:val="single"/>
        </w:rPr>
        <w:t xml:space="preserve">756616</w:t>
      </w:r>
    </w:p>
    <w:p>
      <w:r>
        <w:t xml:space="preserve">Se, kun he pyytävät sinulta TÄYSIN suurta palvelusta, sinua oksettaa, mutta et voi kieltäytyä. En ole tyytyväinen.</w:t>
      </w:r>
    </w:p>
    <w:p>
      <w:r>
        <w:rPr>
          <w:b/>
          <w:u w:val="single"/>
        </w:rPr>
        <w:t xml:space="preserve">756617</w:t>
      </w:r>
    </w:p>
    <w:p>
      <w:r>
        <w:t xml:space="preserve">@marusaSusi Talossani on 92 neliömetriä asuintilaa ja 1350 neliömetriä tonttia. En tarvitse enempää. Mulc aikuinen, koirat ovat hepi :)</w:t>
      </w:r>
    </w:p>
    <w:p>
      <w:r>
        <w:rPr>
          <w:b/>
          <w:u w:val="single"/>
        </w:rPr>
        <w:t xml:space="preserve">756618</w:t>
      </w:r>
    </w:p>
    <w:p>
      <w:r>
        <w:t xml:space="preserve">@iztokgartner On vain yksi futsal-peli ja vaimot eivät päästä poikaystäviään peliin ja sitten tarvitaan munchkin pitämään heidät hiljaa. 😠</w:t>
      </w:r>
    </w:p>
    <w:p>
      <w:r>
        <w:rPr>
          <w:b/>
          <w:u w:val="single"/>
        </w:rPr>
        <w:t xml:space="preserve">756619</w:t>
      </w:r>
    </w:p>
    <w:p>
      <w:r>
        <w:t xml:space="preserve">Prikaatikenraali Krkovič vaatii, että Slovenian asevoimien tuhoamiseen syyllistyneet paljastetaan https://t.co/Sl7z9Xvy2p via @Nova24TV</w:t>
      </w:r>
    </w:p>
    <w:p>
      <w:r>
        <w:rPr>
          <w:b/>
          <w:u w:val="single"/>
        </w:rPr>
        <w:t xml:space="preserve">756620</w:t>
      </w:r>
    </w:p>
    <w:p>
      <w:r>
        <w:t xml:space="preserve">@Moj_ca @_Almita__ mitä tulee perseeseen... se, että tämä ei syö, on plussaa tässä vertailussa :P</w:t>
        <w:br/>
        <w:t xml:space="preserve">https://t.co/GVmyjKNuO8</w:t>
      </w:r>
    </w:p>
    <w:p>
      <w:r>
        <w:rPr>
          <w:b/>
          <w:u w:val="single"/>
        </w:rPr>
        <w:t xml:space="preserve">756621</w:t>
      </w:r>
    </w:p>
    <w:p>
      <w:r>
        <w:t xml:space="preserve">Mikä on horoskooppisi?</w:t>
        <w:br/>
        <w:t xml:space="preserve">-Kalat.</w:t>
        <w:br/>
        <w:t xml:space="preserve">-Kalat ovat ongelma.</w:t>
        <w:br/>
        <w:t xml:space="preserve">-Tyhmät ukitkin</w:t>
      </w:r>
    </w:p>
    <w:p>
      <w:r>
        <w:rPr>
          <w:b/>
          <w:u w:val="single"/>
        </w:rPr>
        <w:t xml:space="preserve">756622</w:t>
      </w:r>
    </w:p>
    <w:p>
      <w:r>
        <w:t xml:space="preserve">"Macron eroa!" Ranskassa keltaisten liivien rinnalle ovat nyt tulleet punapaidat https://t.co/NmztKEMOGe</w:t>
      </w:r>
    </w:p>
    <w:p>
      <w:r>
        <w:rPr>
          <w:b/>
          <w:u w:val="single"/>
        </w:rPr>
        <w:t xml:space="preserve">756623</w:t>
      </w:r>
    </w:p>
    <w:p>
      <w:r>
        <w:t xml:space="preserve">Uusi taustakuva @anzetilta kaikilla laitteilla. Myös kuivausrummussa. https://t.co/VHgIvPPhqT</w:t>
      </w:r>
    </w:p>
    <w:p>
      <w:r>
        <w:rPr>
          <w:b/>
          <w:u w:val="single"/>
        </w:rPr>
        <w:t xml:space="preserve">756624</w:t>
      </w:r>
    </w:p>
    <w:p>
      <w:r>
        <w:t xml:space="preserve">@Tadejtos Ei - Ptuj, Maribor ja muut. Olemme troijalaisia @strankanevolilcev!</w:t>
      </w:r>
    </w:p>
    <w:p>
      <w:r>
        <w:rPr>
          <w:b/>
          <w:u w:val="single"/>
        </w:rPr>
        <w:t xml:space="preserve">756625</w:t>
      </w:r>
    </w:p>
    <w:p>
      <w:r>
        <w:t xml:space="preserve">Euroopan parlamentin jäsenet Zver, Tomčeva ja Šulinova vastustavat Šoltesin, Fajonin, Vajglin ja Bogovičin kirjettä https://t.co/Auln3ZGtU6 via @Nova24TV</w:t>
      </w:r>
    </w:p>
    <w:p>
      <w:r>
        <w:rPr>
          <w:b/>
          <w:u w:val="single"/>
        </w:rPr>
        <w:t xml:space="preserve">756626</w:t>
      </w:r>
    </w:p>
    <w:p>
      <w:r>
        <w:t xml:space="preserve">Ruusunmarja lähtee keltaisesta suvustaan - Kuva: https://t.co/otxLuYSEff - https://t.co/430pMqICTx.</w:t>
      </w:r>
    </w:p>
    <w:p>
      <w:r>
        <w:rPr>
          <w:b/>
          <w:u w:val="single"/>
        </w:rPr>
        <w:t xml:space="preserve">756627</w:t>
      </w:r>
    </w:p>
    <w:p>
      <w:r>
        <w:t xml:space="preserve">Ihmiset sanovat Päiväkirjassa, että he kuolisivat maansa puolesta, mutta itse olen valmis kuolemaan vain vanhuuteen (vaikka luultavasti onnettomuudessa).</w:t>
      </w:r>
    </w:p>
    <w:p>
      <w:r>
        <w:rPr>
          <w:b/>
          <w:u w:val="single"/>
        </w:rPr>
        <w:t xml:space="preserve">756628</w:t>
      </w:r>
    </w:p>
    <w:p>
      <w:r>
        <w:t xml:space="preserve">@RadinSilvano @boriscipot1 Ja pieni liekki paloi niin kauniisti, kun kyyhkyläiset lämmittelivät itseään takan ääressä.</w:t>
      </w:r>
    </w:p>
    <w:p>
      <w:r>
        <w:rPr>
          <w:b/>
          <w:u w:val="single"/>
        </w:rPr>
        <w:t xml:space="preserve">756629</w:t>
      </w:r>
    </w:p>
    <w:p>
      <w:r>
        <w:t xml:space="preserve">Nyt on vittu täysi vitutus nämä liitot, jos tulee taas lakko niin vien lapset SVIZ:iin #majkemi</w:t>
      </w:r>
    </w:p>
    <w:p>
      <w:r>
        <w:rPr>
          <w:b/>
          <w:u w:val="single"/>
        </w:rPr>
        <w:t xml:space="preserve">756630</w:t>
      </w:r>
    </w:p>
    <w:p>
      <w:r>
        <w:t xml:space="preserve">@UrosEsih Slovenian islamisointi? Kranjin kouluissa on mukautettu ruokalistoja Janšan Kosovosta tuomien maahanmuuttajien vuoksi!</w:t>
      </w:r>
    </w:p>
    <w:p>
      <w:r>
        <w:rPr>
          <w:b/>
          <w:u w:val="single"/>
        </w:rPr>
        <w:t xml:space="preserve">756631</w:t>
      </w:r>
    </w:p>
    <w:p>
      <w:r>
        <w:t xml:space="preserve">Kuinka paljon alkoholia sairausvakuutus korvaa, jos alkoholismi on sairaus?</w:t>
      </w:r>
    </w:p>
    <w:p>
      <w:r>
        <w:rPr>
          <w:b/>
          <w:u w:val="single"/>
        </w:rPr>
        <w:t xml:space="preserve">756632</w:t>
      </w:r>
    </w:p>
    <w:p>
      <w:r>
        <w:t xml:space="preserve">Luin Reporterista, että Janša pissasi Ushan päälle. Mutta olisin odottanut, että rouva olisi houkutellut hänet takaisin tapojensa mukaisesti. Ei ole vielä aika, hän tarvitsee sitä vielä.😎</w:t>
      </w:r>
    </w:p>
    <w:p>
      <w:r>
        <w:rPr>
          <w:b/>
          <w:u w:val="single"/>
        </w:rPr>
        <w:t xml:space="preserve">756633</w:t>
      </w:r>
    </w:p>
    <w:p>
      <w:r>
        <w:t xml:space="preserve">Kiehtovaa. Mitä rikkaampia he ovat, sitä ahneempia he ovat. Meidän veronmaksajien rahojen perässä. "sosialistit" viilaamalla. @nmusar</w:t>
      </w:r>
    </w:p>
    <w:p>
      <w:r>
        <w:rPr>
          <w:b/>
          <w:u w:val="single"/>
        </w:rPr>
        <w:t xml:space="preserve">756634</w:t>
      </w:r>
    </w:p>
    <w:p>
      <w:r>
        <w:t xml:space="preserve">@vinkovasle1 Mitään ei tapahdu. Nämä naiset estivät minut, enkä edes tiennyt tämän foorumin olemassaolosta 🤔.</w:t>
      </w:r>
    </w:p>
    <w:p>
      <w:r>
        <w:rPr>
          <w:b/>
          <w:u w:val="single"/>
        </w:rPr>
        <w:t xml:space="preserve">756635</w:t>
      </w:r>
    </w:p>
    <w:p>
      <w:r>
        <w:t xml:space="preserve">@strankaSDS @MilanZver Etsi tukea Euroopan parlamentista ja ehdota Macronin ja Merkelin eroa. Tue Salvinia ja Orbania.</w:t>
      </w:r>
    </w:p>
    <w:p>
      <w:r>
        <w:rPr>
          <w:b/>
          <w:u w:val="single"/>
        </w:rPr>
        <w:t xml:space="preserve">756636</w:t>
      </w:r>
    </w:p>
    <w:p>
      <w:r>
        <w:t xml:space="preserve">Puolue @partyleft , marxilaiset eivät erota syytä ja seurausta, Maduro kaatuu, ilman sinun "apuasi" !!! https://t.co/Ggoj4p94xT</w:t>
      </w:r>
    </w:p>
    <w:p>
      <w:r>
        <w:rPr>
          <w:b/>
          <w:u w:val="single"/>
        </w:rPr>
        <w:t xml:space="preserve">756637</w:t>
      </w:r>
    </w:p>
    <w:p>
      <w:r>
        <w:t xml:space="preserve">Jos RTV SLO poistaa Mozinan, se on lyönyt kohtalokkaan naulan omaan arkkuunsa. https://t.co/tJGStA2bIF.</w:t>
      </w:r>
    </w:p>
    <w:p>
      <w:r>
        <w:rPr>
          <w:b/>
          <w:u w:val="single"/>
        </w:rPr>
        <w:t xml:space="preserve">756638</w:t>
      </w:r>
    </w:p>
    <w:p>
      <w:r>
        <w:t xml:space="preserve">Milloin viimeksi räjäytit molemmat polvesi irti autosta?</w:t>
      </w:r>
    </w:p>
    <w:p>
      <w:r>
        <w:rPr>
          <w:b/>
          <w:u w:val="single"/>
        </w:rPr>
        <w:t xml:space="preserve">756639</w:t>
      </w:r>
    </w:p>
    <w:p>
      <w:r>
        <w:t xml:space="preserve">@SpletnaMladina Hullut vasemmistolaiset tuottavat hulluja oikeistolaisia ja päinvastoin.</w:t>
        <w:br/>
        <w:t xml:space="preserve"> Vasemmisto on tällä hetkellä johtavassa asemassa typeryydessä ja totalitarismissa.</w:t>
      </w:r>
    </w:p>
    <w:p>
      <w:r>
        <w:rPr>
          <w:b/>
          <w:u w:val="single"/>
        </w:rPr>
        <w:t xml:space="preserve">756640</w:t>
      </w:r>
    </w:p>
    <w:p>
      <w:r>
        <w:t xml:space="preserve">52. minuutilla Mura tekee vielä 5 maalia ja johtaa 5:1. #2snl https://t.co/FikxIsDzUm</w:t>
      </w:r>
    </w:p>
    <w:p>
      <w:r>
        <w:rPr>
          <w:b/>
          <w:u w:val="single"/>
        </w:rPr>
        <w:t xml:space="preserve">756641</w:t>
      </w:r>
    </w:p>
    <w:p>
      <w:r>
        <w:t xml:space="preserve">Hän hakee minut jo varttitunnin pelin jälkeen.  #vamosArgentina https://t.co/KZq3h1b3bl</w:t>
      </w:r>
    </w:p>
    <w:p>
      <w:r>
        <w:rPr>
          <w:b/>
          <w:u w:val="single"/>
        </w:rPr>
        <w:t xml:space="preserve">756642</w:t>
      </w:r>
    </w:p>
    <w:p>
      <w:r>
        <w:t xml:space="preserve">@illegall_blonde näkymäni ikkunasta pa..... sade koko teeskentelyä teko. Onnellinen, sinä.</w:t>
      </w:r>
    </w:p>
    <w:p>
      <w:r>
        <w:rPr>
          <w:b/>
          <w:u w:val="single"/>
        </w:rPr>
        <w:t xml:space="preserve">756643</w:t>
      </w:r>
    </w:p>
    <w:p>
      <w:r>
        <w:t xml:space="preserve">@Pocivasek Ehkä tarkoituksena on vain lisätä tietoisuutta verkossa esiintyvästä katastrofaalisesta kieliopin tasosta.</w:t>
      </w:r>
    </w:p>
    <w:p>
      <w:r>
        <w:rPr>
          <w:b/>
          <w:u w:val="single"/>
        </w:rPr>
        <w:t xml:space="preserve">756644</w:t>
      </w:r>
    </w:p>
    <w:p>
      <w:r>
        <w:t xml:space="preserve">Vannon, että halusin lapioida lunta, mutta watroc raaputti sen pois betonille, koska he tekivät lumiukkoa ja bunkkeria. Järjestys on palautettu!</w:t>
      </w:r>
    </w:p>
    <w:p>
      <w:r>
        <w:rPr>
          <w:b/>
          <w:u w:val="single"/>
        </w:rPr>
        <w:t xml:space="preserve">756645</w:t>
      </w:r>
    </w:p>
    <w:p>
      <w:r>
        <w:t xml:space="preserve">@MitjaIrsic Niin kauan kuin heillä on sellaisten idioottien tuki, jotka eivät pysty ajattelemaan vähimmässäkään määrin lastensa tulevaisuutta.</w:t>
      </w:r>
    </w:p>
    <w:p>
      <w:r>
        <w:rPr>
          <w:b/>
          <w:u w:val="single"/>
        </w:rPr>
        <w:t xml:space="preserve">756646</w:t>
      </w:r>
    </w:p>
    <w:p>
      <w:r>
        <w:t xml:space="preserve">jälleen yksi sadepäivä ... eilen tein hilloa, tänään aion leipoa jotain. jos sää jatkuu tällaisena ... se jatkuu... http://fb.me/yX9krubC...</w:t>
      </w:r>
    </w:p>
    <w:p>
      <w:r>
        <w:rPr>
          <w:b/>
          <w:u w:val="single"/>
        </w:rPr>
        <w:t xml:space="preserve">756647</w:t>
      </w:r>
    </w:p>
    <w:p>
      <w:r>
        <w:t xml:space="preserve">Sain vihdoin "selville", mitä laatikossa on...nyt se lähtee kauppoihin hohohoho #bz1d #goodbye #goodbye #goodbye #goodbye</w:t>
      </w:r>
    </w:p>
    <w:p>
      <w:r>
        <w:rPr>
          <w:b/>
          <w:u w:val="single"/>
        </w:rPr>
        <w:t xml:space="preserve">756648</w:t>
      </w:r>
    </w:p>
    <w:p>
      <w:r>
        <w:t xml:space="preserve">@petrasovdat Ei, jos puolet maanantaista sataa. Pojat lähtevät pyöräilemään ... 100 pudotusta...</w:t>
      </w:r>
    </w:p>
    <w:p>
      <w:r>
        <w:rPr>
          <w:b/>
          <w:u w:val="single"/>
        </w:rPr>
        <w:t xml:space="preserve">756649</w:t>
      </w:r>
    </w:p>
    <w:p>
      <w:r>
        <w:t xml:space="preserve">@UrosEsih @EPameten Revez lukutaidoton. Ahhhhh, tämä SDS on yksi suuri säälittävä murunen....</w:t>
      </w:r>
    </w:p>
    <w:p>
      <w:r>
        <w:rPr>
          <w:b/>
          <w:u w:val="single"/>
        </w:rPr>
        <w:t xml:space="preserve">756650</w:t>
      </w:r>
    </w:p>
    <w:p>
      <w:r>
        <w:t xml:space="preserve">Eilen silikonoin ikkunoiden ja kynnyksen väliset saumat juuri maalatulla kuistilla. Sade ei tällä hetkellä rauhoita minua, mutta ehkä minulla on viininpunaiset kengät.</w:t>
      </w:r>
    </w:p>
    <w:p>
      <w:r>
        <w:rPr>
          <w:b/>
          <w:u w:val="single"/>
        </w:rPr>
        <w:t xml:space="preserve">756651</w:t>
      </w:r>
    </w:p>
    <w:p>
      <w:r>
        <w:t xml:space="preserve">Kaikkien kolmen paketin lisäksi @TelekomSlo ei tarjoa net+tv-paketteja vuonna 2018, kuka tarvitsee lankapuhelinta?!</w:t>
      </w:r>
    </w:p>
    <w:p>
      <w:r>
        <w:rPr>
          <w:b/>
          <w:u w:val="single"/>
        </w:rPr>
        <w:t xml:space="preserve">756652</w:t>
      </w:r>
    </w:p>
    <w:p>
      <w:r>
        <w:t xml:space="preserve">@mgajver @JozeBizjak Mutta tulivatko he lapioimaan lantaa? Olisin kaatanut heidän päälleen lantaa ja ajanut heidät pois haarukoilla.</w:t>
      </w:r>
    </w:p>
    <w:p>
      <w:r>
        <w:rPr>
          <w:b/>
          <w:u w:val="single"/>
        </w:rPr>
        <w:t xml:space="preserve">756653</w:t>
      </w:r>
    </w:p>
    <w:p>
      <w:r>
        <w:t xml:space="preserve">@IgorSancin @FranciKek Naamioiden alla samat ihmiset, jotka huusivat "Ei syyllinen" oikeuden edessä.</w:t>
      </w:r>
    </w:p>
    <w:p>
      <w:r>
        <w:rPr>
          <w:b/>
          <w:u w:val="single"/>
        </w:rPr>
        <w:t xml:space="preserve">756654</w:t>
      </w:r>
    </w:p>
    <w:p>
      <w:r>
        <w:t xml:space="preserve">@JanezMeznarec @D_Jasmina Tämä täti haisteli jotain, mutta hän saa outoja kuvia.</w:t>
      </w:r>
    </w:p>
    <w:p>
      <w:r>
        <w:rPr>
          <w:b/>
          <w:u w:val="single"/>
        </w:rPr>
        <w:t xml:space="preserve">756655</w:t>
      </w:r>
    </w:p>
    <w:p>
      <w:r>
        <w:t xml:space="preserve">@Marjantevz @ales_primc Tällainen kuormitus on yleensä seurausta vakavasta sairaudesta ja vaatii kiireellistä hoitoa.</w:t>
      </w:r>
    </w:p>
    <w:p>
      <w:r>
        <w:rPr>
          <w:b/>
          <w:u w:val="single"/>
        </w:rPr>
        <w:t xml:space="preserve">756656</w:t>
      </w:r>
    </w:p>
    <w:p>
      <w:r>
        <w:t xml:space="preserve">@MzeeMbaya @Mladiforum Ajantasaisempi lähihistoria "Srebrenica" https://t.co/vzBd1WVTXg</w:t>
      </w:r>
    </w:p>
    <w:p>
      <w:r>
        <w:rPr>
          <w:b/>
          <w:u w:val="single"/>
        </w:rPr>
        <w:t xml:space="preserve">756657</w:t>
      </w:r>
    </w:p>
    <w:p>
      <w:r>
        <w:t xml:space="preserve">@JanezPogorelec Sanon vain, että te partisaanit kaupittelette poliittista propagandaa ja esitätte sen jonkinlaisena oikeudellisesti merkityksellisenä mielipiteenä :)</w:t>
      </w:r>
    </w:p>
    <w:p>
      <w:r>
        <w:rPr>
          <w:b/>
          <w:u w:val="single"/>
        </w:rPr>
        <w:t xml:space="preserve">756658</w:t>
      </w:r>
    </w:p>
    <w:p>
      <w:r>
        <w:t xml:space="preserve">(VIDEO) Filippiinien presidentin uusi skandaali! Järkytti kansaa sanomalla, että Jumala on tyhmä... - https://t.co/Uj4FRY6Uy1 https://t.co/YdLnoB26as https://t.co/YdLnoB26as</w:t>
      </w:r>
    </w:p>
    <w:p>
      <w:r>
        <w:rPr>
          <w:b/>
          <w:u w:val="single"/>
        </w:rPr>
        <w:t xml:space="preserve">756659</w:t>
      </w:r>
    </w:p>
    <w:p>
      <w:r>
        <w:t xml:space="preserve">@Blaziek Koneeni sulattaa ne jonnekin..majkemi 😂 pikkuiset ovat onnellisimpia susilcussa - ne lisääntyvät kuin sora</w:t>
      </w:r>
    </w:p>
    <w:p>
      <w:r>
        <w:rPr>
          <w:b/>
          <w:u w:val="single"/>
        </w:rPr>
        <w:t xml:space="preserve">756660</w:t>
      </w:r>
    </w:p>
    <w:p>
      <w:r>
        <w:t xml:space="preserve">@leaathenatabako @NinaPetri4 Ja sieniä tulee myös......mandariineja paikallisesta stacunesta, ja......madona saa vatsan sekaisin.</w:t>
      </w:r>
    </w:p>
    <w:p>
      <w:r>
        <w:rPr>
          <w:b/>
          <w:u w:val="single"/>
        </w:rPr>
        <w:t xml:space="preserve">756661</w:t>
      </w:r>
    </w:p>
    <w:p>
      <w:r>
        <w:t xml:space="preserve">Pelaan parhaillaan Biathlon Maniaa. Tule mukaan ja yritä voittaa minut! https://t.co/VL8Vbwgdwd</w:t>
      </w:r>
    </w:p>
    <w:p>
      <w:r>
        <w:rPr>
          <w:b/>
          <w:u w:val="single"/>
        </w:rPr>
        <w:t xml:space="preserve">756662</w:t>
      </w:r>
    </w:p>
    <w:p>
      <w:r>
        <w:t xml:space="preserve">@Urskitka Multipraktik, puoli sipulia, tonnikalasäilykettä, kaksi sulatettua juustoa voita ja ketsuppia. 👌🙌</w:t>
      </w:r>
    </w:p>
    <w:p>
      <w:r>
        <w:rPr>
          <w:b/>
          <w:u w:val="single"/>
        </w:rPr>
        <w:t xml:space="preserve">756663</w:t>
      </w:r>
    </w:p>
    <w:p>
      <w:r>
        <w:t xml:space="preserve">Kiinalaiset onnistuivat valmistamaan puuvillaa vain kuussa. Lisää kiinalaisia sänkyjä on tulossa! https://t.co/9CVLcYUJUC</w:t>
      </w:r>
    </w:p>
    <w:p>
      <w:r>
        <w:rPr>
          <w:b/>
          <w:u w:val="single"/>
        </w:rPr>
        <w:t xml:space="preserve">756664</w:t>
      </w:r>
    </w:p>
    <w:p>
      <w:r>
        <w:t xml:space="preserve">Sloveniaa ei jätetty pois MM-kisoista, vaan myös @anzebaselj jätettiin finaalin ulkopuolelle.. #katanec @rtvslo "vain" @mladen1309 voitti #srcebije</w:t>
      </w:r>
    </w:p>
    <w:p>
      <w:r>
        <w:rPr>
          <w:b/>
          <w:u w:val="single"/>
        </w:rPr>
        <w:t xml:space="preserve">756665</w:t>
      </w:r>
    </w:p>
    <w:p>
      <w:r>
        <w:t xml:space="preserve">@Hrastnikin @IndianTecumse Pigeon-headed mullet, joka on voittanut tänä vuonna viisi kertaa.</w:t>
      </w:r>
    </w:p>
    <w:p>
      <w:r>
        <w:rPr>
          <w:b/>
          <w:u w:val="single"/>
        </w:rPr>
        <w:t xml:space="preserve">756666</w:t>
      </w:r>
    </w:p>
    <w:p>
      <w:r>
        <w:t xml:space="preserve">@peterjancic anti-Janche-aika päättyy vasta, kun Pimeyden prinssi räpäyttää silmiään, ja silloinkin häntä kummittelee</w:t>
      </w:r>
    </w:p>
    <w:p>
      <w:r>
        <w:rPr>
          <w:b/>
          <w:u w:val="single"/>
        </w:rPr>
        <w:t xml:space="preserve">756667</w:t>
      </w:r>
    </w:p>
    <w:p>
      <w:r>
        <w:t xml:space="preserve">@Donfarfezi Todellakin. Media on tällä kertaa pelkkää paskaa. He eivät kerro meille mitään piilevästä hätätilanteesta.</w:t>
      </w:r>
    </w:p>
    <w:p>
      <w:r>
        <w:rPr>
          <w:b/>
          <w:u w:val="single"/>
        </w:rPr>
        <w:t xml:space="preserve">756668</w:t>
      </w:r>
    </w:p>
    <w:p>
      <w:r>
        <w:t xml:space="preserve">@penzionist12 @Alex4Aleksandra Aika on loppumassa pelleltä, cmerarilta ja muulta vasemmiston haisevalta roskaväeltä. T - 8 päivää!!!!</w:t>
      </w:r>
    </w:p>
    <w:p>
      <w:r>
        <w:rPr>
          <w:b/>
          <w:u w:val="single"/>
        </w:rPr>
        <w:t xml:space="preserve">756669</w:t>
      </w:r>
    </w:p>
    <w:p>
      <w:r>
        <w:t xml:space="preserve">Maxin leipä on 🔝 erilaisiin voileipiin lämpimillä täytteillä a'la Po Boy, Phily cheese steak. Tai vain vähän vegaanista sisälle.</w:t>
      </w:r>
    </w:p>
    <w:p>
      <w:r>
        <w:rPr>
          <w:b/>
          <w:u w:val="single"/>
        </w:rPr>
        <w:t xml:space="preserve">756670</w:t>
      </w:r>
    </w:p>
    <w:p>
      <w:r>
        <w:t xml:space="preserve">Vain yksi protesti veronkorotuksia vastaan, ja häntä käytetään käskemään miestä itkemään, koska hän on ylittämässä jalankulkijan suojatietä punaisissa valoissa.</w:t>
      </w:r>
    </w:p>
    <w:p>
      <w:r>
        <w:rPr>
          <w:b/>
          <w:u w:val="single"/>
        </w:rPr>
        <w:t xml:space="preserve">756671</w:t>
      </w:r>
    </w:p>
    <w:p>
      <w:r>
        <w:t xml:space="preserve">@VodaBlatoKri Rasvaa voidaan säädellä kausittain. :P Olen lihavien poikien äiti.</w:t>
      </w:r>
    </w:p>
    <w:p>
      <w:r>
        <w:rPr>
          <w:b/>
          <w:u w:val="single"/>
        </w:rPr>
        <w:t xml:space="preserve">756672</w:t>
      </w:r>
    </w:p>
    <w:p>
      <w:r>
        <w:t xml:space="preserve">@DrzavljanK Taisteli loppuun asti. Vastustan #2tiriä, mutta sinun takiasi minua melkein hävettää sen sanominen.</w:t>
      </w:r>
    </w:p>
    <w:p>
      <w:r>
        <w:rPr>
          <w:b/>
          <w:u w:val="single"/>
        </w:rPr>
        <w:t xml:space="preserve">756673</w:t>
      </w:r>
    </w:p>
    <w:p>
      <w:r>
        <w:t xml:space="preserve">@JozeBiscak @Gen_ID_SLO Todennäköisesti turvapaikanhakijat ja maahanmuuttajat menisivät lähimmälle pohjois- tai länsirajalle.</w:t>
      </w:r>
    </w:p>
    <w:p>
      <w:r>
        <w:rPr>
          <w:b/>
          <w:u w:val="single"/>
        </w:rPr>
        <w:t xml:space="preserve">756674</w:t>
      </w:r>
    </w:p>
    <w:p>
      <w:r>
        <w:t xml:space="preserve">Totuus on yhteinen hyvä: se, joka omistaa sen, on sen velkaa veljilleen sen mukaan, mitä mahdollisuuksia Jumala hänelle antaa (Bossuet).</w:t>
      </w:r>
    </w:p>
    <w:p>
      <w:r>
        <w:rPr>
          <w:b/>
          <w:u w:val="single"/>
        </w:rPr>
        <w:t xml:space="preserve">756675</w:t>
      </w:r>
    </w:p>
    <w:p>
      <w:r>
        <w:t xml:space="preserve">Kommentoi artikkelia Sanremon jälkeen toinen Euroviisu-"hyökkäys" - Italia lähettää ... https://t.co/ZYp1bYIAfL</w:t>
      </w:r>
    </w:p>
    <w:p>
      <w:r>
        <w:rPr>
          <w:b/>
          <w:u w:val="single"/>
        </w:rPr>
        <w:t xml:space="preserve">756676</w:t>
      </w:r>
    </w:p>
    <w:p>
      <w:r>
        <w:t xml:space="preserve">@ErikaPlaninsec @nadkaku Kiitos hyvästä vinkistä 😃 vain päärynänvarsi on jäljellä peurasta keitetyn päärynän kanssa 😋😁</w:t>
      </w:r>
    </w:p>
    <w:p>
      <w:r>
        <w:rPr>
          <w:b/>
          <w:u w:val="single"/>
        </w:rPr>
        <w:t xml:space="preserve">756677</w:t>
      </w:r>
    </w:p>
    <w:p>
      <w:r>
        <w:t xml:space="preserve">Aivan oikein. Älkää vain verratko rehtoria kaikkiin näihin poikkeaviin ... Ainakin hän oli normaali lapsi! Kunnia hänelle! https://t.co/4Usg6pg8qi</w:t>
      </w:r>
    </w:p>
    <w:p>
      <w:r>
        <w:rPr>
          <w:b/>
          <w:u w:val="single"/>
        </w:rPr>
        <w:t xml:space="preserve">756678</w:t>
      </w:r>
    </w:p>
    <w:p>
      <w:r>
        <w:t xml:space="preserve">@Kacomb1 @RibicTine @kopacevs @NeuroVirtu @strankalevica ei pelkoa, historian mustalla rannalla on paljon roistoja ja hölmöjä. hauskaa on aina.</w:t>
      </w:r>
    </w:p>
    <w:p>
      <w:r>
        <w:rPr>
          <w:b/>
          <w:u w:val="single"/>
        </w:rPr>
        <w:t xml:space="preserve">756679</w:t>
      </w:r>
    </w:p>
    <w:p>
      <w:r>
        <w:t xml:space="preserve">Minun on kiitettävä. Eilen aamulla #Lockal-kahvilassa Petkovšekissa. Ystävällisesti täynnä. Kiitos teille molemmille!</w:t>
      </w:r>
    </w:p>
    <w:p>
      <w:r>
        <w:rPr>
          <w:b/>
          <w:u w:val="single"/>
        </w:rPr>
        <w:t xml:space="preserve">756680</w:t>
      </w:r>
    </w:p>
    <w:p>
      <w:r>
        <w:t xml:space="preserve">@petracj @lukavalas Mutta voimmeko edes rauhassa dissata mullaheja, jotka ovat paskantaneet tiensä parlamenttiin?=)</w:t>
      </w:r>
    </w:p>
    <w:p>
      <w:r>
        <w:rPr>
          <w:b/>
          <w:u w:val="single"/>
        </w:rPr>
        <w:t xml:space="preserve">756681</w:t>
      </w:r>
    </w:p>
    <w:p>
      <w:r>
        <w:t xml:space="preserve">@realMihaSpik Neuvon sinua käyttäytymään sivistyneesti ja järkevästi, ei niin kuin klassinen jälkeenjäänyt slovenialainen. @ebulejlaaisa @MarkoSket</w:t>
      </w:r>
    </w:p>
    <w:p>
      <w:r>
        <w:rPr>
          <w:b/>
          <w:u w:val="single"/>
        </w:rPr>
        <w:t xml:space="preserve">756682</w:t>
      </w:r>
    </w:p>
    <w:p>
      <w:r>
        <w:t xml:space="preserve">@nadkaku Et ole väärässä, pormestari on ottanut vastaan kuriton. Heidän oli löydettävä jotain. Onneksi he eivät laittaneet seteleitä sen viereen.</w:t>
      </w:r>
    </w:p>
    <w:p>
      <w:r>
        <w:rPr>
          <w:b/>
          <w:u w:val="single"/>
        </w:rPr>
        <w:t xml:space="preserve">756683</w:t>
      </w:r>
    </w:p>
    <w:p>
      <w:r>
        <w:t xml:space="preserve">Aina kun minulle tulee nälkä, kerron tamalelle ensin, koska hän syö aina heti, kun haen ruokaa.</w:t>
        <w:br/>
        <w:t xml:space="preserve">aivan toinen maailma.</w:t>
      </w:r>
    </w:p>
    <w:p>
      <w:r>
        <w:rPr>
          <w:b/>
          <w:u w:val="single"/>
        </w:rPr>
        <w:t xml:space="preserve">756684</w:t>
      </w:r>
    </w:p>
    <w:p>
      <w:r>
        <w:t xml:space="preserve">@STA_News Kyllä ja omistaja maksaisi? Missä omistajan tulot sitten olisivat? Sitä vartenhan vakuutusyhtiöt ovat olemassa!</w:t>
      </w:r>
    </w:p>
    <w:p>
      <w:r>
        <w:rPr>
          <w:b/>
          <w:u w:val="single"/>
        </w:rPr>
        <w:t xml:space="preserve">756685</w:t>
      </w:r>
    </w:p>
    <w:p>
      <w:r>
        <w:t xml:space="preserve">Kun opiskelijat haluavat sanoa, että he ovat jumalia ja että he TODELLA eivät tienneet, että joku varastaisi heidän 70 000 euron kätkönsä. Vau. https://t.co/2DapRpRTOt</w:t>
      </w:r>
    </w:p>
    <w:p>
      <w:r>
        <w:rPr>
          <w:b/>
          <w:u w:val="single"/>
        </w:rPr>
        <w:t xml:space="preserve">756686</w:t>
      </w:r>
    </w:p>
    <w:p>
      <w:r>
        <w:t xml:space="preserve">@Jure_Bajic No, hevonen ei koskaan työskentele ilmaiseksi</w:t>
        <w:br/>
        <w:t xml:space="preserve">Oy,tanssijat maksavat</w:t>
        <w:br/>
        <w:t xml:space="preserve">Kuka haluaa tanssia</w:t>
      </w:r>
    </w:p>
    <w:p>
      <w:r>
        <w:rPr>
          <w:b/>
          <w:u w:val="single"/>
        </w:rPr>
        <w:t xml:space="preserve">756687</w:t>
      </w:r>
    </w:p>
    <w:p>
      <w:r>
        <w:t xml:space="preserve">Slovenian Rautatiet myy loma-asuntoja ja -huoneistoja Lošinjista https://t.co/l7yRFDZK9C</w:t>
      </w:r>
    </w:p>
    <w:p>
      <w:r>
        <w:rPr>
          <w:b/>
          <w:u w:val="single"/>
        </w:rPr>
        <w:t xml:space="preserve">756688</w:t>
      </w:r>
    </w:p>
    <w:p>
      <w:r>
        <w:t xml:space="preserve">@Chuppacadabra Aivan oikein.</w:t>
        <w:t xml:space="preserve">Muuten samanlaista eutanasiaa tehdään täällä rutiininomaisesti.</w:t>
        <w:br/>
        <w:t xml:space="preserve">https://t.co/LAZjr4Btom</w:t>
      </w:r>
    </w:p>
    <w:p>
      <w:r>
        <w:rPr>
          <w:b/>
          <w:u w:val="single"/>
        </w:rPr>
        <w:t xml:space="preserve">756689</w:t>
      </w:r>
    </w:p>
    <w:p>
      <w:r>
        <w:t xml:space="preserve">Novicin tapaus ja uusi pudonneiden naamioiden sykli - kuinka kauan vielä olemme välinpitämättömiä? https://t.co/4iZf48tjMX via @Nova24TV</w:t>
      </w:r>
    </w:p>
    <w:p>
      <w:r>
        <w:rPr>
          <w:b/>
          <w:u w:val="single"/>
        </w:rPr>
        <w:t xml:space="preserve">756690</w:t>
      </w:r>
    </w:p>
    <w:p>
      <w:r>
        <w:t xml:space="preserve">@Darko_Bulat @policija_si @sarecmarjan Kummallisinta on, että he ylittivät rajan kahdesti.</w:t>
      </w:r>
    </w:p>
    <w:p>
      <w:r>
        <w:rPr>
          <w:b/>
          <w:u w:val="single"/>
        </w:rPr>
        <w:t xml:space="preserve">756691</w:t>
      </w:r>
    </w:p>
    <w:p>
      <w:r>
        <w:t xml:space="preserve">Aurinko paistoi hetkeksi Piraninlahdelle Savudrijan puolelta! Ihme tasavallan päivänä?😈😜😜</w:t>
      </w:r>
    </w:p>
    <w:p>
      <w:r>
        <w:rPr>
          <w:b/>
          <w:u w:val="single"/>
        </w:rPr>
        <w:t xml:space="preserve">756692</w:t>
      </w:r>
    </w:p>
    <w:p>
      <w:r>
        <w:t xml:space="preserve">@petrasovdat @Matino667 @JazbarMatjaz voimmeko nyt sulkea tämän ketjun? Vitun valot se oli noin!</w:t>
      </w:r>
    </w:p>
    <w:p>
      <w:r>
        <w:rPr>
          <w:b/>
          <w:u w:val="single"/>
        </w:rPr>
        <w:t xml:space="preserve">756693</w:t>
      </w:r>
    </w:p>
    <w:p>
      <w:r>
        <w:t xml:space="preserve">@MarkoFratnik Lähettäisimme virkamiehiä viittomakielikursseille. Budjetti maksaisi tietysti, ja kurssin järjestäjä saisi rahaa.</w:t>
      </w:r>
    </w:p>
    <w:p>
      <w:r>
        <w:rPr>
          <w:b/>
          <w:u w:val="single"/>
        </w:rPr>
        <w:t xml:space="preserve">756694</w:t>
      </w:r>
    </w:p>
    <w:p>
      <w:r>
        <w:t xml:space="preserve">@serlah2017 Kaikki SDS:n kansanedustajat, joilla on Twitter, ja NS:n kansanedustajat ovat estäneet minut, ja mietin samaa asiaa.</w:t>
      </w:r>
    </w:p>
    <w:p>
      <w:r>
        <w:rPr>
          <w:b/>
          <w:u w:val="single"/>
        </w:rPr>
        <w:t xml:space="preserve">756695</w:t>
      </w:r>
    </w:p>
    <w:p>
      <w:r>
        <w:t xml:space="preserve">Se räjäyttää hölmöjen mielet. Hän kuljettaa pyöräilijöitä edestakaisin, puoli tusinaa heistä shortseissa. Olen siirtynyt Heinekenistä näihin shortseihin. Se on kylmä. #home</w:t>
      </w:r>
    </w:p>
    <w:p>
      <w:r>
        <w:rPr>
          <w:b/>
          <w:u w:val="single"/>
        </w:rPr>
        <w:t xml:space="preserve">756696</w:t>
      </w:r>
    </w:p>
    <w:p>
      <w:r>
        <w:t xml:space="preserve">Kiitos kaikille niille, jotka heittävät tukkeja jalkojeni juureen. Minun on kiittäminen vain heitä siitä, ettei minun ole tarvinnut ostaa polttopuita ainakaan kahteen talveen. 😁</w:t>
      </w:r>
    </w:p>
    <w:p>
      <w:r>
        <w:rPr>
          <w:b/>
          <w:u w:val="single"/>
        </w:rPr>
        <w:t xml:space="preserve">756697</w:t>
      </w:r>
    </w:p>
    <w:p>
      <w:r>
        <w:t xml:space="preserve">Kaikki lahjoittavat, mutta entä valtio?</w:t>
        <w:br/>
        <w:t xml:space="preserve"> Se säästää rahaa, omaksi parhaakseen!!!!!!!!!! https://t.co/DFM6rr5Slz https://t.co/DFM6rr5Slz</w:t>
      </w:r>
    </w:p>
    <w:p>
      <w:r>
        <w:rPr>
          <w:b/>
          <w:u w:val="single"/>
        </w:rPr>
        <w:t xml:space="preserve">756698</w:t>
      </w:r>
    </w:p>
    <w:p>
      <w:r>
        <w:t xml:space="preserve">Renen jalka potkii pian jalkapalloa, slovenialaisten amputoitujen harmiksi.</w:t>
      </w:r>
    </w:p>
    <w:p>
      <w:r>
        <w:rPr>
          <w:b/>
          <w:u w:val="single"/>
        </w:rPr>
        <w:t xml:space="preserve">756699</w:t>
      </w:r>
    </w:p>
    <w:p>
      <w:r>
        <w:t xml:space="preserve">@BozidarBiscan Heidän värväämänsä sinisten[e]letkujen ryhmä on perässäsi!  Minkä Kučanovin laatikosta he vetivät esimerkiksi Gabi Čačinovičin?</w:t>
      </w:r>
    </w:p>
    <w:p>
      <w:r>
        <w:rPr>
          <w:b/>
          <w:u w:val="single"/>
        </w:rPr>
        <w:t xml:space="preserve">756700</w:t>
      </w:r>
    </w:p>
    <w:p>
      <w:r>
        <w:t xml:space="preserve">Paskat tikulla, sinun täytyy olla VPN-ed ja internet ei toimi ja en voi kuunnella @radioGA__GA:ta.</w:t>
      </w:r>
    </w:p>
    <w:p>
      <w:r>
        <w:rPr>
          <w:b/>
          <w:u w:val="single"/>
        </w:rPr>
        <w:t xml:space="preserve">756701</w:t>
      </w:r>
    </w:p>
    <w:p>
      <w:r>
        <w:t xml:space="preserve">@NinaGray_ Miss Peregrine ei uskalla antaa sitä hänelle vielä. Hän on mielestäni noin vuoden liian nuori. Mutta muut ovat liitteenä, kiitos.</w:t>
      </w:r>
    </w:p>
    <w:p>
      <w:r>
        <w:rPr>
          <w:b/>
          <w:u w:val="single"/>
        </w:rPr>
        <w:t xml:space="preserve">756702</w:t>
      </w:r>
    </w:p>
    <w:p>
      <w:r>
        <w:t xml:space="preserve">@JoAnnaOfArc1 @prgadp Tietenkin. Monissa tapauksissa taudinaiheuttajina ovat linnut. Mutta meillä on toimiluvan haltija, joka vastaa ympäristön sääntelystä.</w:t>
      </w:r>
    </w:p>
    <w:p>
      <w:r>
        <w:rPr>
          <w:b/>
          <w:u w:val="single"/>
        </w:rPr>
        <w:t xml:space="preserve">756703</w:t>
      </w:r>
    </w:p>
    <w:p>
      <w:r>
        <w:t xml:space="preserve">OK, voin järjestää pakollisen ja lisävakuutuksen pian. Onko ehdotuksia siitä, minkä vakuutusyhtiön kanssa minun pitäisi järjestää lisävakuutus?</w:t>
      </w:r>
    </w:p>
    <w:p>
      <w:r>
        <w:rPr>
          <w:b/>
          <w:u w:val="single"/>
        </w:rPr>
        <w:t xml:space="preserve">756704</w:t>
      </w:r>
    </w:p>
    <w:p>
      <w:r>
        <w:t xml:space="preserve">@ABratusek Siunattuja ovat Šmarjetnassa, muut salaatti- ja tomaattiflancat .🤗🌞👏</w:t>
      </w:r>
    </w:p>
    <w:p>
      <w:r>
        <w:rPr>
          <w:b/>
          <w:u w:val="single"/>
        </w:rPr>
        <w:t xml:space="preserve">756705</w:t>
      </w:r>
    </w:p>
    <w:p>
      <w:r>
        <w:t xml:space="preserve">@MBorovinsek @1535Priman Asukkaiden kimppuun ei hyökätty. Ja Saksan armeija oli kuulemma herrasmiesmäinen.</w:t>
      </w:r>
    </w:p>
    <w:p>
      <w:r>
        <w:rPr>
          <w:b/>
          <w:u w:val="single"/>
        </w:rPr>
        <w:t xml:space="preserve">756706</w:t>
      </w:r>
    </w:p>
    <w:p>
      <w:r>
        <w:t xml:space="preserve">@_zvaniCrni @MitjaIrsic Katso tuota punertavaa naamaa ja pullistuvia silmiä, näyttääkö hän sinusta normaalilta?</w:t>
      </w:r>
    </w:p>
    <w:p>
      <w:r>
        <w:rPr>
          <w:b/>
          <w:u w:val="single"/>
        </w:rPr>
        <w:t xml:space="preserve">756707</w:t>
      </w:r>
    </w:p>
    <w:p>
      <w:r>
        <w:t xml:space="preserve">Pojan isä huudahti välittömästi: "Minä uskon, auta minun epäuskoni!" (Herra 9:24). https://t.co/cnPYzCqn4i</w:t>
      </w:r>
    </w:p>
    <w:p>
      <w:r>
        <w:rPr>
          <w:b/>
          <w:u w:val="single"/>
        </w:rPr>
        <w:t xml:space="preserve">756708</w:t>
      </w:r>
    </w:p>
    <w:p>
      <w:r>
        <w:t xml:space="preserve">Huput on varustettu moottoreilla. Jos sinun täytyy ajaa. https://t.co/Lew09pDhUs</w:t>
      </w:r>
    </w:p>
    <w:p>
      <w:r>
        <w:rPr>
          <w:b/>
          <w:u w:val="single"/>
        </w:rPr>
        <w:t xml:space="preserve">756709</w:t>
      </w:r>
    </w:p>
    <w:p>
      <w:r>
        <w:t xml:space="preserve">@Casnik Se ei ole murha, vaan abortti. Sekoitat omenoita ja päärynöitä! Ei mitään uutta vähemmän tarkkasilmäisiltä klerodontisteilta!</w:t>
      </w:r>
    </w:p>
    <w:p>
      <w:r>
        <w:rPr>
          <w:b/>
          <w:u w:val="single"/>
        </w:rPr>
        <w:t xml:space="preserve">756710</w:t>
      </w:r>
    </w:p>
    <w:p>
      <w:r>
        <w:t xml:space="preserve">"@JJansaSDS:n hallitus on menestynyt liian hyvin. Siksi oppositiojohtaja vangittiin" @RomanaTomc on @Nova24TV #soocenjentv24 Totuus sattuu nyt..moni</w:t>
      </w:r>
    </w:p>
    <w:p>
      <w:r>
        <w:rPr>
          <w:b/>
          <w:u w:val="single"/>
        </w:rPr>
        <w:t xml:space="preserve">756711</w:t>
      </w:r>
    </w:p>
    <w:p>
      <w:r>
        <w:t xml:space="preserve">@SiolAVTOMOTO Audin kuljettajat ovat jo nyt sairaalloisen aggressiivisia tiellä, ja nyt valmistaja kannustaa heitä siihen. Hienoa, petoksen jälkeen myös tämä</w:t>
      </w:r>
    </w:p>
    <w:p>
      <w:r>
        <w:rPr>
          <w:b/>
          <w:u w:val="single"/>
        </w:rPr>
        <w:t xml:space="preserve">756712</w:t>
      </w:r>
    </w:p>
    <w:p>
      <w:r>
        <w:t xml:space="preserve">@Tevilevi @KilgoreSH5 @Nova24TV He ovat aivopesukone. Orban ja hänen palvelijansa John maksavat ja johtavat niitä.</w:t>
      </w:r>
    </w:p>
    <w:p>
      <w:r>
        <w:rPr>
          <w:b/>
          <w:u w:val="single"/>
        </w:rPr>
        <w:t xml:space="preserve">756713</w:t>
      </w:r>
    </w:p>
    <w:p>
      <w:r>
        <w:t xml:space="preserve">@ToneMartinjak @peterjancic Mutta sinun on luultavasti oltava samaa mieltä siitä, että tämä tulivoima ei ole lisännyt alueen turvallisuutta.</w:t>
      </w:r>
    </w:p>
    <w:p>
      <w:r>
        <w:rPr>
          <w:b/>
          <w:u w:val="single"/>
        </w:rPr>
        <w:t xml:space="preserve">756714</w:t>
      </w:r>
    </w:p>
    <w:p>
      <w:r>
        <w:t xml:space="preserve">@IphigenieNoemi Mä oon oksenteluviruksen kanssa. yksi ja sama tietysti. koska näitä juttuja täytyy vetää kuin käärmeitä, jos ei ole niin ei se mitään 😡</w:t>
      </w:r>
    </w:p>
    <w:p>
      <w:r>
        <w:rPr>
          <w:b/>
          <w:u w:val="single"/>
        </w:rPr>
        <w:t xml:space="preserve">756715</w:t>
      </w:r>
    </w:p>
    <w:p>
      <w:r>
        <w:t xml:space="preserve">Toinen hallitus, jossa ovat mukana SMC, SD ja DESUS sekä vasemmistopuolue, on varma tie kohti epäonnistuvan kommunistisen valtion tulevaisuutta. https://t.co/LSDKgo1aXs</w:t>
      </w:r>
    </w:p>
    <w:p>
      <w:r>
        <w:rPr>
          <w:b/>
          <w:u w:val="single"/>
        </w:rPr>
        <w:t xml:space="preserve">756716</w:t>
      </w:r>
    </w:p>
    <w:p>
      <w:r>
        <w:t xml:space="preserve">En tiedä kumpi on pahempi. Ostokset tai munuaiskivikohtaus paksusuolen tähystyksen aikana.</w:t>
      </w:r>
    </w:p>
    <w:p>
      <w:r>
        <w:rPr>
          <w:b/>
          <w:u w:val="single"/>
        </w:rPr>
        <w:t xml:space="preserve">756717</w:t>
      </w:r>
    </w:p>
    <w:p>
      <w:r>
        <w:t xml:space="preserve">@scdtwister Se isännöi Udban huippupomoa, joka vastusti itsenäisyyttä. Toivottavasti hän saa öisin näkyjä murhatuista uhreista.</w:t>
      </w:r>
    </w:p>
    <w:p>
      <w:r>
        <w:rPr>
          <w:b/>
          <w:u w:val="single"/>
        </w:rPr>
        <w:t xml:space="preserve">756718</w:t>
      </w:r>
    </w:p>
    <w:p>
      <w:r>
        <w:t xml:space="preserve">Emme jättäneet heitä janoisiksi :) Veimme uskolliset asiakkaamme Danan tuotantoon. #matka #tusklubi #novitednik #radiocelje kuva.</w:t>
      </w:r>
    </w:p>
    <w:p>
      <w:r>
        <w:rPr>
          <w:b/>
          <w:u w:val="single"/>
        </w:rPr>
        <w:t xml:space="preserve">756719</w:t>
      </w:r>
    </w:p>
    <w:p>
      <w:r>
        <w:t xml:space="preserve">Tärkeää on vain se, että öljy on halpaa ja tekstiilit ovat bagatelleja. Ja lapset ovat palanneet, mutta kuka tekee töitä sentillä per... https://t.co/jcXOOaOOfR</w:t>
      </w:r>
    </w:p>
    <w:p>
      <w:r>
        <w:rPr>
          <w:b/>
          <w:u w:val="single"/>
        </w:rPr>
        <w:t xml:space="preserve">756720</w:t>
      </w:r>
    </w:p>
    <w:p>
      <w:r>
        <w:t xml:space="preserve">@KilgoreSH5 Missä muussa maassa joutuisit puolustautumaan natsismin (mikä mies)... ja rasismin ihannoinnista.</w:t>
      </w:r>
    </w:p>
    <w:p>
      <w:r>
        <w:rPr>
          <w:b/>
          <w:u w:val="single"/>
        </w:rPr>
        <w:t xml:space="preserve">756721</w:t>
      </w:r>
    </w:p>
    <w:p>
      <w:r>
        <w:t xml:space="preserve">@lucijausaj Itse asiassa Kreikasta on löydetty ihmismäisiä jalanjälkiä, jotka ovat vanhempia kuin Afrikasta löydetyt.</w:t>
      </w:r>
    </w:p>
    <w:p>
      <w:r>
        <w:rPr>
          <w:b/>
          <w:u w:val="single"/>
        </w:rPr>
        <w:t xml:space="preserve">756722</w:t>
      </w:r>
    </w:p>
    <w:p>
      <w:r>
        <w:t xml:space="preserve">Anti-Janus-sidonnaisuus hallitusohjelman yhtenä kulmakivenä on riittämätön https://t.co/8tqimbfQGT</w:t>
      </w:r>
    </w:p>
    <w:p>
      <w:r>
        <w:rPr>
          <w:b/>
          <w:u w:val="single"/>
        </w:rPr>
        <w:t xml:space="preserve">756723</w:t>
      </w:r>
    </w:p>
    <w:p>
      <w:r>
        <w:t xml:space="preserve">Katson #tarco ja tajuan, että aion lähettää Erikalle pullon xanaxia. Kaksi. Ja mikä on tämä nainen, joka kärsii maanisesta hysteriasta????! #stopErika</w:t>
      </w:r>
    </w:p>
    <w:p>
      <w:r>
        <w:rPr>
          <w:b/>
          <w:u w:val="single"/>
        </w:rPr>
        <w:t xml:space="preserve">756724</w:t>
      </w:r>
    </w:p>
    <w:p>
      <w:r>
        <w:t xml:space="preserve">Aikaraja ei kuitenkaan ole kaikkein reiluin. Angelca päästää tuskin ääntäkään, ennen kuin hänet pysäytetään. Miten muuten voisin kuulla hänen paskapuheensa?</w:t>
      </w:r>
    </w:p>
    <w:p>
      <w:r>
        <w:rPr>
          <w:b/>
          <w:u w:val="single"/>
        </w:rPr>
        <w:t xml:space="preserve">756725</w:t>
      </w:r>
    </w:p>
    <w:p>
      <w:r>
        <w:t xml:space="preserve">Lahjakas ja energinen yrittäjä, jolla on intohimo kasvuun ja kehitykseen, vilpitön keskustelukumppani ja hyvä ystävä!</w:t>
      </w:r>
    </w:p>
    <w:p>
      <w:r>
        <w:rPr>
          <w:b/>
          <w:u w:val="single"/>
        </w:rPr>
        <w:t xml:space="preserve">756726</w:t>
      </w:r>
    </w:p>
    <w:p>
      <w:r>
        <w:t xml:space="preserve">Kuka haluaa hävittää valkoiset ja korvata heidät IQ70-kädellisillä kädellisillä? https://t.co/i2796ZYiX9 ...</w:t>
      </w:r>
    </w:p>
    <w:p>
      <w:r>
        <w:rPr>
          <w:b/>
          <w:u w:val="single"/>
        </w:rPr>
        <w:t xml:space="preserve">756727</w:t>
      </w:r>
    </w:p>
    <w:p>
      <w:r>
        <w:t xml:space="preserve">Vain Fajonka ja Joven tekele, ja likakaivo on valmis. https://t.co/zjt3O6V3kx</w:t>
      </w:r>
    </w:p>
    <w:p>
      <w:r>
        <w:rPr>
          <w:b/>
          <w:u w:val="single"/>
        </w:rPr>
        <w:t xml:space="preserve">756728</w:t>
      </w:r>
    </w:p>
    <w:p>
      <w:r>
        <w:t xml:space="preserve">Lastenlääkäreillä ja opettajilla, jotka ovat työpaikalla sydämestään, pitäisi olla ikälisät. Vanhemmat tulevat hulluiksi.</w:t>
      </w:r>
    </w:p>
    <w:p>
      <w:r>
        <w:rPr>
          <w:b/>
          <w:u w:val="single"/>
        </w:rPr>
        <w:t xml:space="preserve">756729</w:t>
      </w:r>
    </w:p>
    <w:p>
      <w:r>
        <w:t xml:space="preserve">Mikä olisikaan parempaa rauhallisessa sunnuntai-illassa kuin ampujien juhlat, joissa ei ole sääntöjä?</w:t>
        <w:br/>
        <w:t xml:space="preserve">#Sicario2</w:t>
        <w:br/>
        <w:br/>
        <w:t xml:space="preserve">Tänään klo 19.00 ja 21.10. https://t.co/YunCq6gyVe</w:t>
      </w:r>
    </w:p>
    <w:p>
      <w:r>
        <w:rPr>
          <w:b/>
          <w:u w:val="single"/>
        </w:rPr>
        <w:t xml:space="preserve">756730</w:t>
      </w:r>
    </w:p>
    <w:p>
      <w:r>
        <w:t xml:space="preserve">Huomenna klo 19.00, olet tervetullut Rogaška Slatinan urheiluhalliin! #kkrogaska https://t.co/qoX8QkVVcm</w:t>
      </w:r>
    </w:p>
    <w:p>
      <w:r>
        <w:rPr>
          <w:b/>
          <w:u w:val="single"/>
        </w:rPr>
        <w:t xml:space="preserve">756731</w:t>
      </w:r>
    </w:p>
    <w:p>
      <w:r>
        <w:t xml:space="preserve">@DejanPogacnik @NenadGlucks No, sinunlaisesi trollit auttavat levittämään tätä hölynpölyä.</w:t>
      </w:r>
    </w:p>
    <w:p>
      <w:r>
        <w:rPr>
          <w:b/>
          <w:u w:val="single"/>
        </w:rPr>
        <w:t xml:space="preserve">756732</w:t>
      </w:r>
    </w:p>
    <w:p>
      <w:r>
        <w:t xml:space="preserve">@BlogSlovenija @risinja Luulevatko he tosissaan, että olemme kaikki yhtä tyhmiä kuin punaisten äänestäjät? #mongoloidit</w:t>
      </w:r>
    </w:p>
    <w:p>
      <w:r>
        <w:rPr>
          <w:b/>
          <w:u w:val="single"/>
        </w:rPr>
        <w:t xml:space="preserve">756733</w:t>
      </w:r>
    </w:p>
    <w:p>
      <w:r>
        <w:t xml:space="preserve">SYKSYN KEHITTÄMINEN CERKNO HOTELLISSA</w:t>
        <w:br/>
        <w:t xml:space="preserve">3 pv/2 yötä vain 80 €</w:t>
        <w:br/>
        <w:t xml:space="preserve">Älä missaa tätä mahtavaa tarjousta!</w:t>
        <w:br/>
        <w:t xml:space="preserve"> Lisää osoitteessa:... https://t.co/8SFW6eyIHv</w:t>
      </w:r>
    </w:p>
    <w:p>
      <w:r>
        <w:rPr>
          <w:b/>
          <w:u w:val="single"/>
        </w:rPr>
        <w:t xml:space="preserve">756734</w:t>
      </w:r>
    </w:p>
    <w:p>
      <w:r>
        <w:t xml:space="preserve">Tunnettu slovenialainen geologi ja nainen. Se voisi olla mielenkiintoista. #geologia https://t.co/9LUNoTVO2W</w:t>
      </w:r>
    </w:p>
    <w:p>
      <w:r>
        <w:rPr>
          <w:b/>
          <w:u w:val="single"/>
        </w:rPr>
        <w:t xml:space="preserve">756735</w:t>
      </w:r>
    </w:p>
    <w:p>
      <w:r>
        <w:t xml:space="preserve">@crico111 En käy röntgenissäsi, en korjaa AK:ita, olen iur.....bachelor, mutta sillä ei ole väliä. Laajat näköalat, tunneäly on jotain</w:t>
      </w:r>
    </w:p>
    <w:p>
      <w:r>
        <w:rPr>
          <w:b/>
          <w:u w:val="single"/>
        </w:rPr>
        <w:t xml:space="preserve">756736</w:t>
      </w:r>
    </w:p>
    <w:p>
      <w:r>
        <w:t xml:space="preserve">Erotuomareiden jengi @EHF #ehfeuro2018</w:t>
        <w:br/>
        <w:t xml:space="preserve">Kaksinkertaiset erotuomarikriteerit käsipalloilijoillemme EM-kisoissa https://t.co/kdbTt0fVMc via @had</w:t>
      </w:r>
    </w:p>
    <w:p>
      <w:r>
        <w:rPr>
          <w:b/>
          <w:u w:val="single"/>
        </w:rPr>
        <w:t xml:space="preserve">756737</w:t>
      </w:r>
    </w:p>
    <w:p>
      <w:r>
        <w:t xml:space="preserve">@Centrifuzija @MisaVugrinec En epäile, etteikö se kannattaisi. Mediassamme kielteiset asiat saavat paljon enemmän vastakaikua kuin myönteiset.</w:t>
      </w:r>
    </w:p>
    <w:p>
      <w:r>
        <w:rPr>
          <w:b/>
          <w:u w:val="single"/>
        </w:rPr>
        <w:t xml:space="preserve">756738</w:t>
      </w:r>
    </w:p>
    <w:p>
      <w:r>
        <w:t xml:space="preserve">@kizidor Mitä sinä teet tämän vitun muslimin kanssa, näet, että hän on henkisesti jälkeenjäänyt!!!!</w:t>
      </w:r>
    </w:p>
    <w:p>
      <w:r>
        <w:rPr>
          <w:b/>
          <w:u w:val="single"/>
        </w:rPr>
        <w:t xml:space="preserve">756739</w:t>
      </w:r>
    </w:p>
    <w:p>
      <w:r>
        <w:t xml:space="preserve">Jotain uutta minulle, en ole ystävällinen satunnaisten tyyppien kanssa. Menen ulos hänen kanssaan, koska hän seilaa hyvällä tyylillä ja homojen kanssa, ja hän on pukeutunut kuin pelle. BYE</w:t>
      </w:r>
    </w:p>
    <w:p>
      <w:r>
        <w:rPr>
          <w:b/>
          <w:u w:val="single"/>
        </w:rPr>
        <w:t xml:space="preserve">756740</w:t>
      </w:r>
    </w:p>
    <w:p>
      <w:r>
        <w:t xml:space="preserve">@leaathenatabako Vaihtoehtoisesti syömme pian ruohoa. Penkit ovat sitä varten!</w:t>
      </w:r>
    </w:p>
    <w:p>
      <w:r>
        <w:rPr>
          <w:b/>
          <w:u w:val="single"/>
        </w:rPr>
        <w:t xml:space="preserve">756741</w:t>
      </w:r>
    </w:p>
    <w:p>
      <w:r>
        <w:t xml:space="preserve">Huomio, älä häiritse→ jakki masturboi ja tarvitsee puhdasta rauhaa. Tai voit lisätä kuvan Janezista, hän valmistuu nopeammin https://t.co/rJaVhvpLOh</w:t>
      </w:r>
    </w:p>
    <w:p>
      <w:r>
        <w:rPr>
          <w:b/>
          <w:u w:val="single"/>
        </w:rPr>
        <w:t xml:space="preserve">756742</w:t>
      </w:r>
    </w:p>
    <w:p>
      <w:r>
        <w:t xml:space="preserve">@xxx24241454 Ciglar ei ole nähnyt mitään Venezuelassa. Jos haluaa puolustaa sosialistisia aatteita, on opittava valehtelemaan nopeasti.</w:t>
      </w:r>
    </w:p>
    <w:p>
      <w:r>
        <w:rPr>
          <w:b/>
          <w:u w:val="single"/>
        </w:rPr>
        <w:t xml:space="preserve">756743</w:t>
      </w:r>
    </w:p>
    <w:p>
      <w:r>
        <w:t xml:space="preserve">Laulan yhä, napsautan kaukosäätimen penkille ja nousen ylös noin kello 22:00. Puolivälissä yötä💪😂💪 #Sunnuntai https://t.co/RX7v0K6NIE</w:t>
      </w:r>
    </w:p>
    <w:p>
      <w:r>
        <w:rPr>
          <w:b/>
          <w:u w:val="single"/>
        </w:rPr>
        <w:t xml:space="preserve">756744</w:t>
      </w:r>
    </w:p>
    <w:p>
      <w:r>
        <w:t xml:space="preserve">Shayne Hepi Pipl tulee luokseni.</w:t>
        <w:br/>
        <w:t xml:space="preserve"> Minä taas haluaisin mennä uimaan ja uimaan yksin!</w:t>
      </w:r>
    </w:p>
    <w:p>
      <w:r>
        <w:rPr>
          <w:b/>
          <w:u w:val="single"/>
        </w:rPr>
        <w:t xml:space="preserve">756745</w:t>
      </w:r>
    </w:p>
    <w:p>
      <w:r>
        <w:t xml:space="preserve">Ihmiset, käyttäkää vilkkua ENNEN kuin vaihdatte kaistaa AC:lla, ei puolivälissä, kun olette jo ottaneet etuajo-oikeuden ja olette jo 3/4 matkasta toisella kaistalla....</w:t>
      </w:r>
    </w:p>
    <w:p>
      <w:r>
        <w:rPr>
          <w:b/>
          <w:u w:val="single"/>
        </w:rPr>
        <w:t xml:space="preserve">756746</w:t>
      </w:r>
    </w:p>
    <w:p>
      <w:r>
        <w:t xml:space="preserve">Mietitkö, miten messinkiset suukappaleet valmistetaan?</w:t>
        <w:br/>
        <w:t xml:space="preserve"> Paljastamme lyhyellä videolla!</w:t>
        <w:t xml:space="preserve">;)</w:t>
        <w:br/>
        <w:t xml:space="preserve">#OberkrainShop #Suukappaleet #Brass... https://t.co/ybN1zAhFM0</w:t>
      </w:r>
    </w:p>
    <w:p>
      <w:r>
        <w:rPr>
          <w:b/>
          <w:u w:val="single"/>
        </w:rPr>
        <w:t xml:space="preserve">756747</w:t>
      </w:r>
    </w:p>
    <w:p>
      <w:r>
        <w:t xml:space="preserve">#ICC-essee</w:t>
        <w:br/>
        <w:t xml:space="preserve">Kommunistit ovat nimittäneet Senican Mojca Muhan vanhemmaksi tuomariksi</w:t>
      </w:r>
    </w:p>
    <w:p>
      <w:r>
        <w:rPr>
          <w:b/>
          <w:u w:val="single"/>
        </w:rPr>
        <w:t xml:space="preserve">756748</w:t>
      </w:r>
    </w:p>
    <w:p>
      <w:r>
        <w:t xml:space="preserve">@dusankocevar1 Kun @strankaSDS ja oikeisto palaavat valtaan, jääkaapit ovat täynnä.</w:t>
      </w:r>
    </w:p>
    <w:p>
      <w:r>
        <w:rPr>
          <w:b/>
          <w:u w:val="single"/>
        </w:rPr>
        <w:t xml:space="preserve">756749</w:t>
      </w:r>
    </w:p>
    <w:p>
      <w:r>
        <w:t xml:space="preserve">@DC43 @Vrtowc Se, joka ylittää rajan laillisesti, käyttää rajanylityspaikkaa. Langan leikkaaminen ei huoleta häntä.....</w:t>
      </w:r>
    </w:p>
    <w:p>
      <w:r>
        <w:rPr>
          <w:b/>
          <w:u w:val="single"/>
        </w:rPr>
        <w:t xml:space="preserve">756750</w:t>
      </w:r>
    </w:p>
    <w:p>
      <w:r>
        <w:t xml:space="preserve">@NovicaMihajlo ehkä telco pitäisi kieltää hieman, jos ei muuta, kuratoitua hieman:)</w:t>
      </w:r>
    </w:p>
    <w:p>
      <w:r>
        <w:rPr>
          <w:b/>
          <w:u w:val="single"/>
        </w:rPr>
        <w:t xml:space="preserve">756751</w:t>
      </w:r>
    </w:p>
    <w:p>
      <w:r>
        <w:t xml:space="preserve">Palomiehet avaavat asunnon, kaksi kuollutta sisällä https://t.co/gigqkX4XIS https://t.co/hGpnlmrWgg https://t.co/hGpnlmrWgg</w:t>
      </w:r>
    </w:p>
    <w:p>
      <w:r>
        <w:rPr>
          <w:b/>
          <w:u w:val="single"/>
        </w:rPr>
        <w:t xml:space="preserve">756752</w:t>
      </w:r>
    </w:p>
    <w:p>
      <w:r>
        <w:t xml:space="preserve">@JakaDolinar2 Hmm, on vähän outoa, että media haukkuu Jankovičin perhettä.</w:t>
        <w:br/>
        <w:t xml:space="preserve">Kieltää kaikki kusipäät hänen kanssaan</w:t>
      </w:r>
    </w:p>
    <w:p>
      <w:r>
        <w:rPr>
          <w:b/>
          <w:u w:val="single"/>
        </w:rPr>
        <w:t xml:space="preserve">756753</w:t>
      </w:r>
    </w:p>
    <w:p>
      <w:r>
        <w:t xml:space="preserve">@AndrejKokot Totuus on, että ne nostavat hintoja riippumatta tulojemme kasvusta. Koska he voivat ja heidän pitäisi!🤨</w:t>
      </w:r>
    </w:p>
    <w:p>
      <w:r>
        <w:rPr>
          <w:b/>
          <w:u w:val="single"/>
        </w:rPr>
        <w:t xml:space="preserve">756754</w:t>
      </w:r>
    </w:p>
    <w:p>
      <w:r>
        <w:t xml:space="preserve">Häneen vaikutti erityisesti RCC:n tukien lakkauttaminen ja puolueräjähdysten lakkauttaminen; Demokraj, Reporter jne. olivat melkein romahtamassa.</w:t>
      </w:r>
    </w:p>
    <w:p>
      <w:r>
        <w:rPr>
          <w:b/>
          <w:u w:val="single"/>
        </w:rPr>
        <w:t xml:space="preserve">756755</w:t>
      </w:r>
    </w:p>
    <w:p>
      <w:r>
        <w:t xml:space="preserve">Scottin juoksukengät myynnissä, kaikki mallit 49,90 € sis. alv. http://t.co/td3z3TdUKg http://t.co/Py2ewziBo9</w:t>
      </w:r>
    </w:p>
    <w:p>
      <w:r>
        <w:rPr>
          <w:b/>
          <w:u w:val="single"/>
        </w:rPr>
        <w:t xml:space="preserve">756756</w:t>
      </w:r>
    </w:p>
    <w:p>
      <w:r>
        <w:t xml:space="preserve">@TelemachSi miksi raiskaat kantojani, jos en ole/ei ole enää tilaaja.Kirjoitan tänne, koska operaattorit ovat varattuja - mitä muuta?</w:t>
      </w:r>
    </w:p>
    <w:p>
      <w:r>
        <w:rPr>
          <w:b/>
          <w:u w:val="single"/>
        </w:rPr>
        <w:t xml:space="preserve">756757</w:t>
      </w:r>
    </w:p>
    <w:p>
      <w:r>
        <w:t xml:space="preserve">@JozeBiscak Mitä enemmän heidän vihollisensa turvautuu heidän jumalaansa, sitä enemmän kovan linjan kommunistit turvautuvat omaansa, paitsi että jumala ei ole sama molemmille.</w:t>
      </w:r>
    </w:p>
    <w:p>
      <w:r>
        <w:rPr>
          <w:b/>
          <w:u w:val="single"/>
        </w:rPr>
        <w:t xml:space="preserve">756758</w:t>
      </w:r>
    </w:p>
    <w:p>
      <w:r>
        <w:t xml:space="preserve">Huutokauppa on avoinna huomiseen asti! Houkuttelevatko muut tuotteet sinua? https://t.co/vL2e323KJt</w:t>
      </w:r>
    </w:p>
    <w:p>
      <w:r>
        <w:rPr>
          <w:b/>
          <w:u w:val="single"/>
        </w:rPr>
        <w:t xml:space="preserve">756759</w:t>
      </w:r>
    </w:p>
    <w:p>
      <w:r>
        <w:t xml:space="preserve">Valokuvakilpailu, jossa voit voittaa lippuja elokuviin, on jo käynnissä! https://t.co/cMO3CVMYUN</w:t>
      </w:r>
    </w:p>
    <w:p>
      <w:r>
        <w:rPr>
          <w:b/>
          <w:u w:val="single"/>
        </w:rPr>
        <w:t xml:space="preserve">756760</w:t>
      </w:r>
    </w:p>
    <w:p>
      <w:r>
        <w:t xml:space="preserve">@list_novi @MuharemovicSen7 Olette "demokraatteja", paco , olette korruptoituneita ytimeen asti!</w:t>
      </w:r>
    </w:p>
    <w:p>
      <w:r>
        <w:rPr>
          <w:b/>
          <w:u w:val="single"/>
        </w:rPr>
        <w:t xml:space="preserve">756761</w:t>
      </w:r>
    </w:p>
    <w:p>
      <w:r>
        <w:t xml:space="preserve">Tasavallan edustajakokous on valistuneen demokraattisen eliitin omaisuutta. Se ei ole tarkoitettu tavalliselle kansalle. https://t.co/0ag8xmuBVc</w:t>
      </w:r>
    </w:p>
    <w:p>
      <w:r>
        <w:rPr>
          <w:b/>
          <w:u w:val="single"/>
        </w:rPr>
        <w:t xml:space="preserve">756762</w:t>
      </w:r>
    </w:p>
    <w:p>
      <w:r>
        <w:t xml:space="preserve">Sosiaaliset verkostot tuhoavat yhteiskuntaa ja sosiaalisia suhteita. Ne ohjelmoivat jokaisen käyttäjän.</w:t>
        <w:br/>
        <w:br/>
        <w:t xml:space="preserve">Mutta</w:t>
        <w:br/>
        <w:t xml:space="preserve">Suhde... https://t.co/66GAQsCyW9</w:t>
      </w:r>
    </w:p>
    <w:p>
      <w:r>
        <w:rPr>
          <w:b/>
          <w:u w:val="single"/>
        </w:rPr>
        <w:t xml:space="preserve">756763</w:t>
      </w:r>
    </w:p>
    <w:p>
      <w:r>
        <w:t xml:space="preserve">@zostko @SumAndreja @lucijausaj Yksi Leskovec Naklosta oli luokkatoverini. Fuzbaler.</w:t>
      </w:r>
    </w:p>
    <w:p>
      <w:r>
        <w:rPr>
          <w:b/>
          <w:u w:val="single"/>
        </w:rPr>
        <w:t xml:space="preserve">756764</w:t>
      </w:r>
    </w:p>
    <w:p>
      <w:r>
        <w:t xml:space="preserve">Näin toimii SLO:n roistopolitiikka!</w:t>
        <w:t xml:space="preserve">Slovenian ja slovenialaisten suojelemisen sijaan he suojelevat muslimipetoja!</w:t>
        <w:br/>
        <w:t xml:space="preserve">https://t.co/67amx5q6jH</w:t>
      </w:r>
    </w:p>
    <w:p>
      <w:r>
        <w:rPr>
          <w:b/>
          <w:u w:val="single"/>
        </w:rPr>
        <w:t xml:space="preserve">756765</w:t>
      </w:r>
    </w:p>
    <w:p>
      <w:r>
        <w:t xml:space="preserve">Kiss-paketit käärittyinä - menee jääkaappiin, etten käännä kattilaa takaisin istren äänelle 🤣 https://t.co/fx81PuYIDO.</w:t>
      </w:r>
    </w:p>
    <w:p>
      <w:r>
        <w:rPr>
          <w:b/>
          <w:u w:val="single"/>
        </w:rPr>
        <w:t xml:space="preserve">756766</w:t>
      </w:r>
    </w:p>
    <w:p>
      <w:r>
        <w:t xml:space="preserve">@Tevilevi @simon_skrba Törmään usein taksikuskeihin, jotka ovat enimmäkseen arabeja. Sine kutsuu minua heti rasistiksi.</w:t>
      </w:r>
    </w:p>
    <w:p>
      <w:r>
        <w:rPr>
          <w:b/>
          <w:u w:val="single"/>
        </w:rPr>
        <w:t xml:space="preserve">756767</w:t>
      </w:r>
    </w:p>
    <w:p>
      <w:r>
        <w:t xml:space="preserve">@SafetAlibeg Älä huoli, kaikki muut naistoimittajat ovat tuhoamassa oikeistoa. Me siis voitamme! Sitten riemastutte 1945:n kaltaisista ihmisistä!</w:t>
      </w:r>
    </w:p>
    <w:p>
      <w:r>
        <w:rPr>
          <w:b/>
          <w:u w:val="single"/>
        </w:rPr>
        <w:t xml:space="preserve">756768</w:t>
      </w:r>
    </w:p>
    <w:p>
      <w:r>
        <w:t xml:space="preserve">Ilmoitukset #nepremicnin Styria , #hisa #asuminen #maribor https://t.co/S8iwiCjfuQ https://t.co/S8iwiCjfuQ</w:t>
      </w:r>
    </w:p>
    <w:p>
      <w:r>
        <w:rPr>
          <w:b/>
          <w:u w:val="single"/>
        </w:rPr>
        <w:t xml:space="preserve">756769</w:t>
      </w:r>
    </w:p>
    <w:p>
      <w:r>
        <w:t xml:space="preserve">Taas lisää hölynpölyä, jonka veronmaksajat maksavat. RTVSLO on kusessa, muuten he eivät tekisi noin typeriä asioita. https://t.co/2mhqBsqoze</w:t>
      </w:r>
    </w:p>
    <w:p>
      <w:r>
        <w:rPr>
          <w:b/>
          <w:u w:val="single"/>
        </w:rPr>
        <w:t xml:space="preserve">756770</w:t>
      </w:r>
    </w:p>
    <w:p>
      <w:r>
        <w:t xml:space="preserve">@VeraG_KR @rokomavh @meteoriterain Ehdotan, että aita puretaan, koska se on täyttä roskaa. Kaikki muu ei ole minun vallassani.</w:t>
      </w:r>
    </w:p>
    <w:p>
      <w:r>
        <w:rPr>
          <w:b/>
          <w:u w:val="single"/>
        </w:rPr>
        <w:t xml:space="preserve">756771</w:t>
      </w:r>
    </w:p>
    <w:p>
      <w:r>
        <w:t xml:space="preserve">Onko mikään ihme, että haluan nousta ylös joka aamu? Te, jotka teette näin, ette voi edes kuvitella ettekä todellakaan tiedä, että olette etuoikeutettuja!</w:t>
      </w:r>
    </w:p>
    <w:p>
      <w:r>
        <w:rPr>
          <w:b/>
          <w:u w:val="single"/>
        </w:rPr>
        <w:t xml:space="preserve">756772</w:t>
      </w:r>
    </w:p>
    <w:p>
      <w:r>
        <w:t xml:space="preserve">@Dr_Eclectic @BojanPozar Anteeksi pubec, Erika ei pidä kekseistä eikä syö niitä...en todellakaan tiedä mitä tehdä niiden kanssa #avela...cc</w:t>
      </w:r>
    </w:p>
    <w:p>
      <w:r>
        <w:rPr>
          <w:b/>
          <w:u w:val="single"/>
        </w:rPr>
        <w:t xml:space="preserve">756773</w:t>
      </w:r>
    </w:p>
    <w:p>
      <w:r>
        <w:t xml:space="preserve">POSOČJE: Venäläiset sijoittajat voivat ostaa perjantaina huutokaupassa ensin tuolihissit ja gondolin ja sitten koko kaupungin. Bovecin asukkaat harjoittelevat jo venäjän kielen taitojaan.</w:t>
      </w:r>
    </w:p>
    <w:p>
      <w:r>
        <w:rPr>
          <w:b/>
          <w:u w:val="single"/>
        </w:rPr>
        <w:t xml:space="preserve">756774</w:t>
      </w:r>
    </w:p>
    <w:p>
      <w:r>
        <w:t xml:space="preserve">Olisikohan Mahnic mennyt rajan yli ja hänen asiakirjansa olisi laitettu tuohon laitteeseen, olisiko siitä tullut #backlash. Viimeisen lausuman jälkeen, kyllä.</w:t>
      </w:r>
    </w:p>
    <w:p>
      <w:r>
        <w:rPr>
          <w:b/>
          <w:u w:val="single"/>
        </w:rPr>
        <w:t xml:space="preserve">756775</w:t>
      </w:r>
    </w:p>
    <w:p>
      <w:r>
        <w:t xml:space="preserve">@iztokgartner Kyllä. Tyräleikkauksen jälkeen, kun intubaatioputki otettiin pois, kun olin jo hereillä. Katastrofi...</w:t>
      </w:r>
    </w:p>
    <w:p>
      <w:r>
        <w:rPr>
          <w:b/>
          <w:u w:val="single"/>
        </w:rPr>
        <w:t xml:space="preserve">756776</w:t>
      </w:r>
    </w:p>
    <w:p>
      <w:r>
        <w:t xml:space="preserve">@osamelec @tokk93 Tämä puuttuu Ljubljanassa, kilpailussa trubacs. Zupanovic olisi tyytyväinen</w:t>
      </w:r>
    </w:p>
    <w:p>
      <w:r>
        <w:rPr>
          <w:b/>
          <w:u w:val="single"/>
        </w:rPr>
        <w:t xml:space="preserve">756777</w:t>
      </w:r>
    </w:p>
    <w:p>
      <w:r>
        <w:t xml:space="preserve">@hrastelj @police_si Kaikki tietävät, mutta kukaan ei välitä. Susi on ruokittu ja vuohi on kokonainen!</w:t>
      </w:r>
    </w:p>
    <w:p>
      <w:r>
        <w:rPr>
          <w:b/>
          <w:u w:val="single"/>
        </w:rPr>
        <w:t xml:space="preserve">756778</w:t>
      </w:r>
    </w:p>
    <w:p>
      <w:r>
        <w:t xml:space="preserve">Onko se suoraselkäisyyttä ja isänmaallisuutta, kun jotkut ihmiset kuuntelevat juoruja henkilöstä, joka piilotteli ja ruokki JNA:n sotilaita Trzinin taistelun aikana?</w:t>
      </w:r>
    </w:p>
    <w:p>
      <w:r>
        <w:rPr>
          <w:b/>
          <w:u w:val="single"/>
        </w:rPr>
        <w:t xml:space="preserve">756779</w:t>
      </w:r>
    </w:p>
    <w:p>
      <w:r>
        <w:t xml:space="preserve">@MarkoSket @zostko @BernardBrscic @JozeJos Mitä jugopaskaa Israelissa tapahtuu? Senkin raukka.</w:t>
      </w:r>
    </w:p>
    <w:p>
      <w:r>
        <w:rPr>
          <w:b/>
          <w:u w:val="single"/>
        </w:rPr>
        <w:t xml:space="preserve">756780</w:t>
      </w:r>
    </w:p>
    <w:p>
      <w:r>
        <w:t xml:space="preserve">Herra Skomina, vaimonne ottaa suihin ympäri Ljubljanaa ilmaiseksi. Myyt itsesi 10 eurolla, senkin paskiainen. MAFIA</w:t>
      </w:r>
    </w:p>
    <w:p>
      <w:r>
        <w:rPr>
          <w:b/>
          <w:u w:val="single"/>
        </w:rPr>
        <w:t xml:space="preserve">756781</w:t>
      </w:r>
    </w:p>
    <w:p>
      <w:r>
        <w:t xml:space="preserve">On melko hämmästyttävää, että 90 #MP:n joukossa ei ole #46ääntä vakavasti otettavasta työstä #SLO-hallituksessa. Teidät on valinnut #kansa, eivät puolueen puheenjohtajat!</w:t>
      </w:r>
    </w:p>
    <w:p>
      <w:r>
        <w:rPr>
          <w:b/>
          <w:u w:val="single"/>
        </w:rPr>
        <w:t xml:space="preserve">756782</w:t>
      </w:r>
    </w:p>
    <w:p>
      <w:r>
        <w:t xml:space="preserve">@DKopse Tämä on nyt liikennevalo (naissukupuoli) eikä enää mieskaunotar liikennevalo.</w:t>
      </w:r>
    </w:p>
    <w:p>
      <w:r>
        <w:rPr>
          <w:b/>
          <w:u w:val="single"/>
        </w:rPr>
        <w:t xml:space="preserve">756783</w:t>
      </w:r>
    </w:p>
    <w:p>
      <w:r>
        <w:t xml:space="preserve">Mikä pitkäaikaishoito! Nyt meillä on uusi taantuma ja sen myötä uusi säästötoimenpide. #palkinnot</w:t>
      </w:r>
    </w:p>
    <w:p>
      <w:r>
        <w:rPr>
          <w:b/>
          <w:u w:val="single"/>
        </w:rPr>
        <w:t xml:space="preserve">756784</w:t>
      </w:r>
    </w:p>
    <w:p>
      <w:r>
        <w:t xml:space="preserve">Parempi yksi Kekec kuin sata Tito-autoa. Ja antaa heille hänen muistomerkkinsä.</w:t>
      </w:r>
    </w:p>
    <w:p>
      <w:r>
        <w:rPr>
          <w:b/>
          <w:u w:val="single"/>
        </w:rPr>
        <w:t xml:space="preserve">756785</w:t>
      </w:r>
    </w:p>
    <w:p>
      <w:r>
        <w:t xml:space="preserve">@vinkovasle1 @DivnaErzen Hyvä Vinko, mutta emme käsittele jokaista mielisairaalasta paennutta.</w:t>
      </w:r>
    </w:p>
    <w:p>
      <w:r>
        <w:rPr>
          <w:b/>
          <w:u w:val="single"/>
        </w:rPr>
        <w:t xml:space="preserve">756786</w:t>
      </w:r>
    </w:p>
    <w:p>
      <w:r>
        <w:t xml:space="preserve">@Max970 Vau kunnioitettava älykkyys. Myös tällaisten ihmisten takia lj yliopisto on jossain 600 tämän paikan ympärillä.</w:t>
      </w:r>
    </w:p>
    <w:p>
      <w:r>
        <w:rPr>
          <w:b/>
          <w:u w:val="single"/>
        </w:rPr>
        <w:t xml:space="preserve">756787</w:t>
      </w:r>
    </w:p>
    <w:p>
      <w:r>
        <w:t xml:space="preserve">@tomltoml @Medeja_7 @KogojSlavko @StrankaSMC Ja Junker olisi työntänyt saumuria - mutta hän ei saa sitä ylös.</w:t>
      </w:r>
    </w:p>
    <w:p>
      <w:r>
        <w:rPr>
          <w:b/>
          <w:u w:val="single"/>
        </w:rPr>
        <w:t xml:space="preserve">756788</w:t>
      </w:r>
    </w:p>
    <w:p>
      <w:r>
        <w:t xml:space="preserve">Polveni kanssa olen melkein rauhassa, mutta kyynärpää alkaa särkeä #samšezanabritof #emšo</w:t>
      </w:r>
    </w:p>
    <w:p>
      <w:r>
        <w:rPr>
          <w:b/>
          <w:u w:val="single"/>
        </w:rPr>
        <w:t xml:space="preserve">756789</w:t>
      </w:r>
    </w:p>
    <w:p>
      <w:r>
        <w:t xml:space="preserve">Ei ole parempaa tunnetta kuin tietää, ettei herätyskello herätä aamulla.</w:t>
        <w:br/>
        <w:br/>
        <w:t xml:space="preserve">Mukavaa ja rentoa aamua. 🤗</w:t>
      </w:r>
    </w:p>
    <w:p>
      <w:r>
        <w:rPr>
          <w:b/>
          <w:u w:val="single"/>
        </w:rPr>
        <w:t xml:space="preserve">756790</w:t>
      </w:r>
    </w:p>
    <w:p>
      <w:r>
        <w:t xml:space="preserve">@zblojena @dreychee :) Mutta ne aiheuttavat minulle komplekseja. Ei ole mitään mahdollisuutta päästää tällaisia ihmisiä rajan yli!</w:t>
      </w:r>
    </w:p>
    <w:p>
      <w:r>
        <w:rPr>
          <w:b/>
          <w:u w:val="single"/>
        </w:rPr>
        <w:t xml:space="preserve">756791</w:t>
      </w:r>
    </w:p>
    <w:p>
      <w:r>
        <w:t xml:space="preserve">Näin tiedät, jos et ole maksanut maksujasi #maksut #furs https://t.co/HKhb03BLKa</w:t>
      </w:r>
    </w:p>
    <w:p>
      <w:r>
        <w:rPr>
          <w:b/>
          <w:u w:val="single"/>
        </w:rPr>
        <w:t xml:space="preserve">756792</w:t>
      </w:r>
    </w:p>
    <w:p>
      <w:r>
        <w:t xml:space="preserve">@cesenj @NeMaramButlov @JJansaSDS @Nova24TV Mantsurialainen puudeli, Brščič sanoisi.</w:t>
      </w:r>
    </w:p>
    <w:p>
      <w:r>
        <w:rPr>
          <w:b/>
          <w:u w:val="single"/>
        </w:rPr>
        <w:t xml:space="preserve">756793</w:t>
      </w:r>
    </w:p>
    <w:p>
      <w:r>
        <w:t xml:space="preserve">Janša, Rop ja salassapitovelvollisuuden pettäminen: oikeudellinen farssi, joka ei ole vielä ohi https://t.co/MTubSFallU https://t.co/eONB3KvuBr</w:t>
      </w:r>
    </w:p>
    <w:p>
      <w:r>
        <w:rPr>
          <w:b/>
          <w:u w:val="single"/>
        </w:rPr>
        <w:t xml:space="preserve">756794</w:t>
      </w:r>
    </w:p>
    <w:p>
      <w:r>
        <w:t xml:space="preserve">@MitjaIrsic @JozeBizjak Tuossa 7. soolossa oli jotain kimjongunmaista. Tarkastajan pitäisi tarkistaa, onko SMC:n PR-toiminnassa kyse lapsityövoimasta!</w:t>
      </w:r>
    </w:p>
    <w:p>
      <w:r>
        <w:rPr>
          <w:b/>
          <w:u w:val="single"/>
        </w:rPr>
        <w:t xml:space="preserve">756795</w:t>
      </w:r>
    </w:p>
    <w:p>
      <w:r>
        <w:t xml:space="preserve">@majsanom Se on vakavaa lentokentällä, ei Adrian kanssa puhelimessa. Kysy, mihin salteriin sinun on mentävä.</w:t>
      </w:r>
    </w:p>
    <w:p>
      <w:r>
        <w:rPr>
          <w:b/>
          <w:u w:val="single"/>
        </w:rPr>
        <w:t xml:space="preserve">756796</w:t>
      </w:r>
    </w:p>
    <w:p>
      <w:r>
        <w:t xml:space="preserve">@slavc7 @silhuet @Jo_AnnaOfArt @jozevolf Lähettäisin heidät kaikki gulagille tai keskitysleirille.</w:t>
      </w:r>
    </w:p>
    <w:p>
      <w:r>
        <w:rPr>
          <w:b/>
          <w:u w:val="single"/>
        </w:rPr>
        <w:t xml:space="preserve">756797</w:t>
      </w:r>
    </w:p>
    <w:p>
      <w:r>
        <w:t xml:space="preserve">EU:n nykyinen maahanmuuttajapolitiikka johtaa natsismin, fasismin ja francismin uuteen nousuun ja Sorosin miljoonien nousuun tai laskuun.</w:t>
      </w:r>
    </w:p>
    <w:p>
      <w:r>
        <w:rPr>
          <w:b/>
          <w:u w:val="single"/>
        </w:rPr>
        <w:t xml:space="preserve">756798</w:t>
      </w:r>
    </w:p>
    <w:p>
      <w:r>
        <w:t xml:space="preserve">Kroatian pysäköintivirhemaksut. Näin käy, jos et maksa tähtitieteellisen suurta sakkoa. https://t.co/GqqgAs04ty https://t.co/NCwzih128e</w:t>
      </w:r>
    </w:p>
    <w:p>
      <w:r>
        <w:rPr>
          <w:b/>
          <w:u w:val="single"/>
        </w:rPr>
        <w:t xml:space="preserve">756799</w:t>
      </w:r>
    </w:p>
    <w:p>
      <w:r>
        <w:t xml:space="preserve">Viettelevät sarjat, babydollit ja sukat, vain niin kauan kuin varastoa riittää OUTLETissa, ei postikuluja. Kaikki osoitteessa https://t.co/IMEdnwzJ7R</w:t>
      </w:r>
    </w:p>
    <w:p>
      <w:r>
        <w:rPr>
          <w:b/>
          <w:u w:val="single"/>
        </w:rPr>
        <w:t xml:space="preserve">756800</w:t>
      </w:r>
    </w:p>
    <w:p>
      <w:r>
        <w:t xml:space="preserve">@crico111 Tämä tohtori antropologi Slapšekin lausunto on paras: "Maahanmuuttajat EU:n armeijassa ja poliisissa puolet terroristeista...adieu järki !?".</w:t>
      </w:r>
    </w:p>
    <w:p>
      <w:r>
        <w:rPr>
          <w:b/>
          <w:u w:val="single"/>
        </w:rPr>
        <w:t xml:space="preserve">756801</w:t>
      </w:r>
    </w:p>
    <w:p>
      <w:r>
        <w:t xml:space="preserve">Sairaille on sairaala, mielisairaille on mielisairaala, tyhmille ei ole mitään, siksi heitä on kaikkialla.😬</w:t>
      </w:r>
    </w:p>
    <w:p>
      <w:r>
        <w:rPr>
          <w:b/>
          <w:u w:val="single"/>
        </w:rPr>
        <w:t xml:space="preserve">756802</w:t>
      </w:r>
    </w:p>
    <w:p>
      <w:r>
        <w:t xml:space="preserve">Kaivosjuoksu - juoksu mullan ja risujen yli ja luolan läpi. @petrasovdat, tiedätkö tämän? https://t.co/VpOiS7PWIS</w:t>
      </w:r>
    </w:p>
    <w:p>
      <w:r>
        <w:rPr>
          <w:b/>
          <w:u w:val="single"/>
        </w:rPr>
        <w:t xml:space="preserve">756803</w:t>
      </w:r>
    </w:p>
    <w:p>
      <w:r>
        <w:t xml:space="preserve">100 vuotta maapallon yleisimmän aseen isän syntymästä. https://t.co/qKCdz42wV4</w:t>
      </w:r>
    </w:p>
    <w:p>
      <w:r>
        <w:rPr>
          <w:b/>
          <w:u w:val="single"/>
        </w:rPr>
        <w:t xml:space="preserve">756804</w:t>
      </w:r>
    </w:p>
    <w:p>
      <w:r>
        <w:t xml:space="preserve">DIPOlla on oma tapansa mainostaa sohvia... https://t.co/sqFROg1nbv...</w:t>
      </w:r>
    </w:p>
    <w:p>
      <w:r>
        <w:rPr>
          <w:b/>
          <w:u w:val="single"/>
        </w:rPr>
        <w:t xml:space="preserve">756805</w:t>
      </w:r>
    </w:p>
    <w:p>
      <w:r>
        <w:t xml:space="preserve">@Pertinacal Ah, koska hän estää paljon. Se on vain itsepuolustusta niille, joilta argumentit loppuvat. Uskon, että ette ole trollaillut häntä, herra Aljoša.</w:t>
      </w:r>
    </w:p>
    <w:p>
      <w:r>
        <w:rPr>
          <w:b/>
          <w:u w:val="single"/>
        </w:rPr>
        <w:t xml:space="preserve">756806</w:t>
      </w:r>
    </w:p>
    <w:p>
      <w:r>
        <w:t xml:space="preserve"/>
        <w:br/>
        <w:t xml:space="preserve"/>
        <w:t xml:space="preserve">italialaiset alukset pelastavat Libyan rannikolta ja vievät Eurooppaan</w:t>
      </w:r>
    </w:p>
    <w:p>
      <w:r>
        <w:rPr>
          <w:b/>
          <w:u w:val="single"/>
        </w:rPr>
        <w:t xml:space="preserve">756807</w:t>
      </w:r>
    </w:p>
    <w:p>
      <w:r>
        <w:t xml:space="preserve">Kun naisen turmeltunut särmä huutaa, että miehiä on himottu... https://t.co/T8adN6b5dR #clapclapclapclapclap @OnaOnaplus</w:t>
      </w:r>
    </w:p>
    <w:p>
      <w:r>
        <w:rPr>
          <w:b/>
          <w:u w:val="single"/>
        </w:rPr>
        <w:t xml:space="preserve">756808</w:t>
      </w:r>
    </w:p>
    <w:p>
      <w:r>
        <w:t xml:space="preserve">@viktor_viktorh @hrastelj @FrenkMate @LajnarEU Luoja tietää, kuka ja missä ajelee partakoneillasi ja vaahdolla.</w:t>
      </w:r>
    </w:p>
    <w:p>
      <w:r>
        <w:rPr>
          <w:b/>
          <w:u w:val="single"/>
        </w:rPr>
        <w:t xml:space="preserve">756809</w:t>
      </w:r>
    </w:p>
    <w:p>
      <w:r>
        <w:t xml:space="preserve">@Val202 Vuosi 25. The Blues Professors. Laulua Hildalle ja kollegoille. https://t.co/vbW1ZSM1H6</w:t>
      </w:r>
    </w:p>
    <w:p>
      <w:r>
        <w:rPr>
          <w:b/>
          <w:u w:val="single"/>
        </w:rPr>
        <w:t xml:space="preserve">756810</w:t>
      </w:r>
    </w:p>
    <w:p>
      <w:r>
        <w:t xml:space="preserve">@wildduckMb @Fitzroy1985 @BozoPredalic @sarecmarjan @ViktorOrban @strankaSDS @JJansaSDS Orban on fasisti.</w:t>
        <w:br/>
        <w:t xml:space="preserve">(loput ovat sinun oletuksiasi)</w:t>
      </w:r>
    </w:p>
    <w:p>
      <w:r>
        <w:rPr>
          <w:b/>
          <w:u w:val="single"/>
        </w:rPr>
        <w:t xml:space="preserve">756811</w:t>
      </w:r>
    </w:p>
    <w:p>
      <w:r>
        <w:t xml:space="preserve">Vasemmistolaisille, jotka kutsuvat toisia vasemmistolaisia vasemmistolaisiksi, on oma gulaginsa.</w:t>
      </w:r>
    </w:p>
    <w:p>
      <w:r>
        <w:rPr>
          <w:b/>
          <w:u w:val="single"/>
        </w:rPr>
        <w:t xml:space="preserve">756812</w:t>
      </w:r>
    </w:p>
    <w:p>
      <w:r>
        <w:t xml:space="preserve">@KavcicTamara @ProfAljosa Luvilla ei ole mitään tekemistä onnettomuuksien kanssa.</w:t>
        <w:br/>
        <w:t xml:space="preserve"> Minkä kanssa melojat joutuvat vaikeuksiin?</w:t>
      </w:r>
    </w:p>
    <w:p>
      <w:r>
        <w:rPr>
          <w:b/>
          <w:u w:val="single"/>
        </w:rPr>
        <w:t xml:space="preserve">756813</w:t>
      </w:r>
    </w:p>
    <w:p>
      <w:r>
        <w:t xml:space="preserve">Puutarhassa työskentelyllä ei ole mitään tekemistä... Tänä vuonna aion ilmeisesti istuttaa kurkut, tomaatit ja paprikat heinäkuussa.</w:t>
      </w:r>
    </w:p>
    <w:p>
      <w:r>
        <w:rPr>
          <w:b/>
          <w:u w:val="single"/>
        </w:rPr>
        <w:t xml:space="preserve">756814</w:t>
      </w:r>
    </w:p>
    <w:p>
      <w:r>
        <w:t xml:space="preserve">@JozeMozina @markobandelli @ABratusek Ja btw - "kaikki aikanaan" näyttää olevan tulossa @sarecmarjanin ja hänen säälittävän ferajnansa siipirikko.</w:t>
      </w:r>
    </w:p>
    <w:p>
      <w:r>
        <w:rPr>
          <w:b/>
          <w:u w:val="single"/>
        </w:rPr>
        <w:t xml:space="preserve">756815</w:t>
      </w:r>
    </w:p>
    <w:p>
      <w:r>
        <w:t xml:space="preserve">@cashkee Tässä pankissa lihotetaan hyvillä palkoilla aliruokitulla vastuulla.👎</w:t>
      </w:r>
    </w:p>
    <w:p>
      <w:r>
        <w:rPr>
          <w:b/>
          <w:u w:val="single"/>
        </w:rPr>
        <w:t xml:space="preserve">756816</w:t>
      </w:r>
    </w:p>
    <w:p>
      <w:r>
        <w:t xml:space="preserve">@_Almita__ Käyn siellä joskus ramenilla ja pidän siitä. Ja kerran kauan sitten söin hyvän hampurilaisen -</w:t>
      </w:r>
    </w:p>
    <w:p>
      <w:r>
        <w:rPr>
          <w:b/>
          <w:u w:val="single"/>
        </w:rPr>
        <w:t xml:space="preserve">756817</w:t>
      </w:r>
    </w:p>
    <w:p>
      <w:r>
        <w:t xml:space="preserve">@steinbuch Mutta räjäyttävätkö tämän Palestiinaa koskevan arkaluonteisen kysymyksen ne, jotka eivät osanneet laskea kolmeen, kun kyse oli arkaluonteisesta kysymyksestä Kiinan kanssa?</w:t>
      </w:r>
    </w:p>
    <w:p>
      <w:r>
        <w:rPr>
          <w:b/>
          <w:u w:val="single"/>
        </w:rPr>
        <w:t xml:space="preserve">756818</w:t>
      </w:r>
    </w:p>
    <w:p>
      <w:r>
        <w:t xml:space="preserve">@LottaS10 @sarecmarjan Mutta oletko koskaan kuullut JJ:tä parlamentissa? Hänen ylimielisyydestään, narsismistaan ja primitivismistään on vaikea saada selvää, hard.....</w:t>
      </w:r>
    </w:p>
    <w:p>
      <w:r>
        <w:rPr>
          <w:b/>
          <w:u w:val="single"/>
        </w:rPr>
        <w:t xml:space="preserve">756819</w:t>
      </w:r>
    </w:p>
    <w:p>
      <w:r>
        <w:t xml:space="preserve">@lucijausaj @cikibucka Pahinta on se, että jos poistat tällaisen ihmissikiön elävien maailmasta lopullisesti, sinut pidätetään ja tuskin tuomitaan!!!😡</w:t>
      </w:r>
    </w:p>
    <w:p>
      <w:r>
        <w:rPr>
          <w:b/>
          <w:u w:val="single"/>
        </w:rPr>
        <w:t xml:space="preserve">756820</w:t>
      </w:r>
    </w:p>
    <w:p>
      <w:r>
        <w:t xml:space="preserve">@PStendler @JJansaSDS @strankaSDS @IgorGoste Murglesin sedät ovat edelleen iloisia tällaisista kommenteista. Sinä olet ihmisistä ilkein!</w:t>
      </w:r>
    </w:p>
    <w:p>
      <w:r>
        <w:rPr>
          <w:b/>
          <w:u w:val="single"/>
        </w:rPr>
        <w:t xml:space="preserve">756821</w:t>
      </w:r>
    </w:p>
    <w:p>
      <w:r>
        <w:t xml:space="preserve">Paikallinen Punainen Risti hoiti perjantai-iltana lähes 40 tuntia vaunussa viettäneitä siirtolaisia</w:t>
        <w:br/>
        <w:t xml:space="preserve">https://t.co/nL444QHoHr</w:t>
      </w:r>
    </w:p>
    <w:p>
      <w:r>
        <w:rPr>
          <w:b/>
          <w:u w:val="single"/>
        </w:rPr>
        <w:t xml:space="preserve">756822</w:t>
      </w:r>
    </w:p>
    <w:p>
      <w:r>
        <w:t xml:space="preserve">Eikö sinulla ole vielä lahjaa läheisillesi? Selaa albumia, sieltä löytyy varmasti jokaiselle jotakin! Ja... https://t.co/UWR2NnGcg4</w:t>
      </w:r>
    </w:p>
    <w:p>
      <w:r>
        <w:rPr>
          <w:b/>
          <w:u w:val="single"/>
        </w:rPr>
        <w:t xml:space="preserve">756823</w:t>
      </w:r>
    </w:p>
    <w:p>
      <w:r>
        <w:t xml:space="preserve">@GregorVirant1 Jokainen uusien kasvojen vaalimenestys on epäluottamuslause nykyiselle hallitukselle ja vanhoille voimille. Voimat pysyvät, kasvot muuttuvat.</w:t>
      </w:r>
    </w:p>
    <w:p>
      <w:r>
        <w:rPr>
          <w:b/>
          <w:u w:val="single"/>
        </w:rPr>
        <w:t xml:space="preserve">756824</w:t>
      </w:r>
    </w:p>
    <w:p>
      <w:r>
        <w:t xml:space="preserve">@vecer @crnkovic Tällaista hysteriaa te toimittajat olette tehneet Mariborin nopeuskameroiden kanssa, katso peiliin.</w:t>
      </w:r>
    </w:p>
    <w:p>
      <w:r>
        <w:rPr>
          <w:b/>
          <w:u w:val="single"/>
        </w:rPr>
        <w:t xml:space="preserve">756825</w:t>
      </w:r>
    </w:p>
    <w:p>
      <w:r>
        <w:t xml:space="preserve">@tekvsakdan @lenci53 Vesi pesee ihmiset pois. Ei ole mitään järkeä nesteytyksessä, jos siihen ei ole lisätty aineita - elektrolyyttejä. Tietenkin voi "ylikyllästyä". 1/2.</w:t>
      </w:r>
    </w:p>
    <w:p>
      <w:r>
        <w:rPr>
          <w:b/>
          <w:u w:val="single"/>
        </w:rPr>
        <w:t xml:space="preserve">756826</w:t>
      </w:r>
    </w:p>
    <w:p>
      <w:r>
        <w:t xml:space="preserve">@majatutaja Nämä luontojutut voivat olla aika vitun... Tukehduin kerran, eikä sitä kirjoitettu koiruohoksi...</w:t>
      </w:r>
    </w:p>
    <w:p>
      <w:r>
        <w:rPr>
          <w:b/>
          <w:u w:val="single"/>
        </w:rPr>
        <w:t xml:space="preserve">756827</w:t>
      </w:r>
    </w:p>
    <w:p>
      <w:r>
        <w:t xml:space="preserve">Floridassa viime keskiviikkona tapahtuneen kouluverilöylyn jälkeen Yhdysvalloissa on sattunut neljä muuta verilöylyä (2 kuollutta, 19 loukkaantunutta).</w:t>
      </w:r>
    </w:p>
    <w:p>
      <w:r>
        <w:rPr>
          <w:b/>
          <w:u w:val="single"/>
        </w:rPr>
        <w:t xml:space="preserve">756828</w:t>
      </w:r>
    </w:p>
    <w:p>
      <w:r>
        <w:t xml:space="preserve">Vaikka voimme jo nyt tunnistautua elinluovuttajaksi verkossa, emme voi vielä ostaa sieltä lippuja #SŽ-junaan.</w:t>
      </w:r>
    </w:p>
    <w:p>
      <w:r>
        <w:rPr>
          <w:b/>
          <w:u w:val="single"/>
        </w:rPr>
        <w:t xml:space="preserve">756829</w:t>
      </w:r>
    </w:p>
    <w:p>
      <w:r>
        <w:t xml:space="preserve">@cnfrmstA EU:n parlamentin pitäisi ensin lopettaa liikkuminen Brysselin ja Strasbourgin välillä; vasta sitten heidän pitäisi suolata muiden ihmisten aivoja.</w:t>
      </w:r>
    </w:p>
    <w:p>
      <w:r>
        <w:rPr>
          <w:b/>
          <w:u w:val="single"/>
        </w:rPr>
        <w:t xml:space="preserve">756830</w:t>
      </w:r>
    </w:p>
    <w:p>
      <w:r>
        <w:t xml:space="preserve">@ninasft Kuolen, kun minulle tarjoillaan kahvia electen kanssa! Joo, no, ne ärsyttivät minua vielä eilen. 😊</w:t>
      </w:r>
    </w:p>
    <w:p>
      <w:r>
        <w:rPr>
          <w:b/>
          <w:u w:val="single"/>
        </w:rPr>
        <w:t xml:space="preserve">756831</w:t>
      </w:r>
    </w:p>
    <w:p>
      <w:r>
        <w:t xml:space="preserve">@blazselih @IsmeTsHorjuLa Parasta hauduttaa niitä kattilassa pari tuntia paistamisen jälkeen.</w:t>
      </w:r>
    </w:p>
    <w:p>
      <w:r>
        <w:rPr>
          <w:b/>
          <w:u w:val="single"/>
        </w:rPr>
        <w:t xml:space="preserve">756832</w:t>
      </w:r>
    </w:p>
    <w:p>
      <w:r>
        <w:t xml:space="preserve">@marinmedak Olen kiinnostunut näistä veneessä. Tarkoitatko, ettet vain murtautunut muodollisen viestinnän läpi?</w:t>
      </w:r>
    </w:p>
    <w:p>
      <w:r>
        <w:rPr>
          <w:b/>
          <w:u w:val="single"/>
        </w:rPr>
        <w:t xml:space="preserve">756833</w:t>
      </w:r>
    </w:p>
    <w:p>
      <w:r>
        <w:t xml:space="preserve">Kyyneleeni virtaavat. Ensin ne olivat naurusta, nyt ne ovat vain surusta, koska ihmiset ovat niin tyhmiä. https://t.co/3ysg5IJEoA.</w:t>
      </w:r>
    </w:p>
    <w:p>
      <w:r>
        <w:rPr>
          <w:b/>
          <w:u w:val="single"/>
        </w:rPr>
        <w:t xml:space="preserve">756834</w:t>
      </w:r>
    </w:p>
    <w:p>
      <w:r>
        <w:t xml:space="preserve">@Japreva Röyhkeä serbialainen jälleen. Kuka välittää hänen käytöksestään. Kuka antaa hänelle tilaa mediassa?</w:t>
      </w:r>
    </w:p>
    <w:p>
      <w:r>
        <w:rPr>
          <w:b/>
          <w:u w:val="single"/>
        </w:rPr>
        <w:t xml:space="preserve">756835</w:t>
      </w:r>
    </w:p>
    <w:p>
      <w:r>
        <w:t xml:space="preserve">Matkailubloggaajat ovat söpöjä, jos he luulevat, että kenenkään mulkku on kipeä, koska heidän matkakuumeensa on paikallaan. https://t.co/HULLIeoAYS</w:t>
      </w:r>
    </w:p>
    <w:p>
      <w:r>
        <w:rPr>
          <w:b/>
          <w:u w:val="single"/>
        </w:rPr>
        <w:t xml:space="preserve">756836</w:t>
      </w:r>
    </w:p>
    <w:p>
      <w:r>
        <w:t xml:space="preserve">@ZaresGregor Tämä on itse asiassa Drletin sielu, joka palaa Maahan pelottelemaan pettureita.</w:t>
      </w:r>
    </w:p>
    <w:p>
      <w:r>
        <w:rPr>
          <w:b/>
          <w:u w:val="single"/>
        </w:rPr>
        <w:t xml:space="preserve">756837</w:t>
      </w:r>
    </w:p>
    <w:p>
      <w:r>
        <w:t xml:space="preserve">@hän samaa logiikkaa voisi soveltaa myös janissisteihin... heitä on tarpeeksi, jotta he voivat auttaa muita :D :D :D</w:t>
      </w:r>
    </w:p>
    <w:p>
      <w:r>
        <w:rPr>
          <w:b/>
          <w:u w:val="single"/>
        </w:rPr>
        <w:t xml:space="preserve">756838</w:t>
      </w:r>
    </w:p>
    <w:p>
      <w:r>
        <w:t xml:space="preserve">@Val202 Mikä nöyryyttävä paskanjauhanta taloudelliselta nousukkaalta!!!Oletko normaali? #commentneva MRS:n UNLIBERAL PSYKOPATHS!</w:t>
      </w:r>
    </w:p>
    <w:p>
      <w:r>
        <w:rPr>
          <w:b/>
          <w:u w:val="single"/>
        </w:rPr>
        <w:t xml:space="preserve">756839</w:t>
      </w:r>
    </w:p>
    <w:p>
      <w:r>
        <w:t xml:space="preserve">@DC43 Eikö hänellä ole sellaista? Niinkö? Sitten hänen ei pitäisi tuomita liikemiehiä ja leikata heidän verojaan! Äärimmäisen typerää!</w:t>
      </w:r>
    </w:p>
    <w:p>
      <w:r>
        <w:rPr>
          <w:b/>
          <w:u w:val="single"/>
        </w:rPr>
        <w:t xml:space="preserve">756840</w:t>
      </w:r>
    </w:p>
    <w:p>
      <w:r>
        <w:t xml:space="preserve">@leaathenatabako Katso, sinun on hyväksyttävä, että huomenna on sunnuntai. Puhdas simpl. Kirjoita tänään sähköpostia toimistoon, jossa kerrot olevasi sairas.</w:t>
      </w:r>
    </w:p>
    <w:p>
      <w:r>
        <w:rPr>
          <w:b/>
          <w:u w:val="single"/>
        </w:rPr>
        <w:t xml:space="preserve">756841</w:t>
      </w:r>
    </w:p>
    <w:p>
      <w:r>
        <w:t xml:space="preserve">@YanchMb Tuo on aivan totta. Ymmärrän sloveenin kielioppia paljon paremmin sen jälkeen, kun opettelin Pascalia yli 30 vuotta sitten.</w:t>
      </w:r>
    </w:p>
    <w:p>
      <w:r>
        <w:rPr>
          <w:b/>
          <w:u w:val="single"/>
        </w:rPr>
        <w:t xml:space="preserve">756842</w:t>
      </w:r>
    </w:p>
    <w:p>
      <w:r>
        <w:t xml:space="preserve">@MikroPolo Mieluummin punaisella pilkulla kuin kaatamalla valkoviiniä kylkeen! 😜🤣</w:t>
      </w:r>
    </w:p>
    <w:p>
      <w:r>
        <w:rPr>
          <w:b/>
          <w:u w:val="single"/>
        </w:rPr>
        <w:t xml:space="preserve">756843</w:t>
      </w:r>
    </w:p>
    <w:p>
      <w:r>
        <w:t xml:space="preserve">Raja kuumana: poliisit käyttävät kyynelkaasua maahanmuuttajia vastaan | Svet24 https://t.co/a21EKoWmyG https://t.co/IBxACXR8xa</w:t>
      </w:r>
    </w:p>
    <w:p>
      <w:r>
        <w:rPr>
          <w:b/>
          <w:u w:val="single"/>
        </w:rPr>
        <w:t xml:space="preserve">756844</w:t>
      </w:r>
    </w:p>
    <w:p>
      <w:r>
        <w:t xml:space="preserve">@MKlacom ma ei...ne, jotka rakastavat Orbania ja unkarilaisia - heidän pitäisi muuttaa Unkariin - me maksamme heille, heidän pitäisi mennä!!!!.</w:t>
      </w:r>
    </w:p>
    <w:p>
      <w:r>
        <w:rPr>
          <w:b/>
          <w:u w:val="single"/>
        </w:rPr>
        <w:t xml:space="preserve">756845</w:t>
      </w:r>
    </w:p>
    <w:p>
      <w:r>
        <w:t xml:space="preserve">@gastarbeitr @ZigaTurk Koska he yrittivät estää kommunistisen diktatuurin käyttöönoton miehittäjien lähdön jälkeen.</w:t>
      </w:r>
    </w:p>
    <w:p>
      <w:r>
        <w:rPr>
          <w:b/>
          <w:u w:val="single"/>
        </w:rPr>
        <w:t xml:space="preserve">756846</w:t>
      </w:r>
    </w:p>
    <w:p>
      <w:r>
        <w:t xml:space="preserve">@Matej_Klaric @SpelaNovak @smh Muuten, voisiko joku havaita Venezuelan Orinocon ympärillä kylvävät kullankaivajat.</w:t>
      </w:r>
    </w:p>
    <w:p>
      <w:r>
        <w:rPr>
          <w:b/>
          <w:u w:val="single"/>
        </w:rPr>
        <w:t xml:space="preserve">756847</w:t>
      </w:r>
    </w:p>
    <w:p>
      <w:r>
        <w:t xml:space="preserve">@Jaka__Dolinar Ainakin Slapšakova on ihminen, mistä sinä, haisuli, joka saat Jumalan itkemään, et voi ylpeillä.</w:t>
      </w:r>
    </w:p>
    <w:p>
      <w:r>
        <w:rPr>
          <w:b/>
          <w:u w:val="single"/>
        </w:rPr>
        <w:t xml:space="preserve">756848</w:t>
      </w:r>
    </w:p>
    <w:p>
      <w:r>
        <w:t xml:space="preserve">@2pir_a @ales_primc Etkö ole vielä käynyt Etiopiassa? Nälänhädän aiheuttivat kommunistit, keinotekoisesti aikaansaatu puute!</w:t>
      </w:r>
    </w:p>
    <w:p>
      <w:r>
        <w:rPr>
          <w:b/>
          <w:u w:val="single"/>
        </w:rPr>
        <w:t xml:space="preserve">756849</w:t>
      </w:r>
    </w:p>
    <w:p>
      <w:r>
        <w:t xml:space="preserve">@strankalevica Olette blasé-joukko. Sitten se on turvallisuuteen keskittyvä kansalaisjärjestö. Armeija on vain keino ylläpitää turvallisuutta.</w:t>
      </w:r>
    </w:p>
    <w:p>
      <w:r>
        <w:rPr>
          <w:b/>
          <w:u w:val="single"/>
        </w:rPr>
        <w:t xml:space="preserve">756850</w:t>
      </w:r>
    </w:p>
    <w:p>
      <w:r>
        <w:t xml:space="preserve">@cesenj Niin kauan kuin he eivät tule JNA:n lautoilla ja SMB:n univormuissa, brozochepki päässä ja M-48 "toljaga" kiväärien sijasta, kaikki on vielä OK! 🤠</w:t>
      </w:r>
    </w:p>
    <w:p>
      <w:r>
        <w:rPr>
          <w:b/>
          <w:u w:val="single"/>
        </w:rPr>
        <w:t xml:space="preserve">756851</w:t>
      </w:r>
    </w:p>
    <w:p>
      <w:r>
        <w:t xml:space="preserve">Vasta kun näkee kerrostalot, näkee, kuinka suuri reikä se on https://t.co/Zo1UsXdSDx via @SiolNEWS</w:t>
      </w:r>
    </w:p>
    <w:p>
      <w:r>
        <w:rPr>
          <w:b/>
          <w:u w:val="single"/>
        </w:rPr>
        <w:t xml:space="preserve">756852</w:t>
      </w:r>
    </w:p>
    <w:p>
      <w:r>
        <w:t xml:space="preserve">@1nekorektna @MiroCerar Mistä he uskaltavat! Superkoalition koordinaattori estää ne tasapainottamasta talousarviota.</w:t>
      </w:r>
    </w:p>
    <w:p>
      <w:r>
        <w:rPr>
          <w:b/>
          <w:u w:val="single"/>
        </w:rPr>
        <w:t xml:space="preserve">756853</w:t>
      </w:r>
    </w:p>
    <w:p>
      <w:r>
        <w:t xml:space="preserve">En pysty nostamaan varpaitakaan, krapulasta puhumattakaan. Nyt tiedät. #Euroviisut</w:t>
      </w:r>
    </w:p>
    <w:p>
      <w:r>
        <w:rPr>
          <w:b/>
          <w:u w:val="single"/>
        </w:rPr>
        <w:t xml:space="preserve">756854</w:t>
      </w:r>
    </w:p>
    <w:p>
      <w:r>
        <w:t xml:space="preserve">Pelaan parhaillaan Biathlon Maniaa. Tule mukaan ja yritä voittaa minut! https://t.co/l1cDxvb5PN</w:t>
      </w:r>
    </w:p>
    <w:p>
      <w:r>
        <w:rPr>
          <w:b/>
          <w:u w:val="single"/>
        </w:rPr>
        <w:t xml:space="preserve">756855</w:t>
      </w:r>
    </w:p>
    <w:p>
      <w:r>
        <w:t xml:space="preserve">@MajdarMay Taidat vieläkin itkeä ja ruikuttaa tällaisesta poazista? Vain 8 prosenttia meistä vastustaa... tällaista rahoitusta. Sanotte tukevanne sitä.</w:t>
      </w:r>
    </w:p>
    <w:p>
      <w:r>
        <w:rPr>
          <w:b/>
          <w:u w:val="single"/>
        </w:rPr>
        <w:t xml:space="preserve">756856</w:t>
      </w:r>
    </w:p>
    <w:p>
      <w:r>
        <w:t xml:space="preserve">@Soba404 @vecer Fasismi ja natsismi halusivat hävittää Slovakian, ilmeisesti olemme palanneet totalitarismin aikakauteen?!</w:t>
      </w:r>
    </w:p>
    <w:p>
      <w:r>
        <w:rPr>
          <w:b/>
          <w:u w:val="single"/>
        </w:rPr>
        <w:t xml:space="preserve">756857</w:t>
      </w:r>
    </w:p>
    <w:p>
      <w:r>
        <w:t xml:space="preserve">Olen Asosin 70% alennusmyyntien välissä, eikä sinun tarvitse, sinulla voi olla yksi housupari pyllylläsi kerrallaan. Mutta puolet ajasta se on loppu, eikä se näytä hyvältä.</w:t>
      </w:r>
    </w:p>
    <w:p>
      <w:r>
        <w:rPr>
          <w:b/>
          <w:u w:val="single"/>
        </w:rPr>
        <w:t xml:space="preserve">756858</w:t>
      </w:r>
    </w:p>
    <w:p>
      <w:r>
        <w:t xml:space="preserve">@mercator_en</w:t>
        <w:br/>
        <w:t xml:space="preserve">Tilaa POS-päätteet Šiška-keskukseesi</w:t>
        <w:t xml:space="preserve"> Plaxila kortilla ei ole mahdollista. Kortti toimii pankkiautomaatilla. Ei ensimmäinen kerta.</w:t>
      </w:r>
    </w:p>
    <w:p>
      <w:r>
        <w:rPr>
          <w:b/>
          <w:u w:val="single"/>
        </w:rPr>
        <w:t xml:space="preserve">756859</w:t>
      </w:r>
    </w:p>
    <w:p>
      <w:r>
        <w:t xml:space="preserve">@BojanPozar voi blokata kaiken, koska se satuttaa häntä ... tiedät, että totuus satuttaa kommentteja enemmän :) @Pertinacal https://t.co/y0QLAFFjbC ....</w:t>
      </w:r>
    </w:p>
    <w:p>
      <w:r>
        <w:rPr>
          <w:b/>
          <w:u w:val="single"/>
        </w:rPr>
        <w:t xml:space="preserve">756860</w:t>
      </w:r>
    </w:p>
    <w:p>
      <w:r>
        <w:t xml:space="preserve">Kaksi teini-ikäistä ampui brasilialaisessa koulussa, ainakin yhdeksän ihmistä kuollut https://t.co/vjCA6CkdMc https://t.co/ifJnakTcbM</w:t>
      </w:r>
    </w:p>
    <w:p>
      <w:r>
        <w:rPr>
          <w:b/>
          <w:u w:val="single"/>
        </w:rPr>
        <w:t xml:space="preserve">756861</w:t>
      </w:r>
    </w:p>
    <w:p>
      <w:r>
        <w:t xml:space="preserve">@stanka_d ainoa asia, jota pahor ei voi tehdä, on "voittaa" uutta mandaattia, hän on jo käyttänyt jokerit loppuun.</w:t>
      </w:r>
    </w:p>
    <w:p>
      <w:r>
        <w:rPr>
          <w:b/>
          <w:u w:val="single"/>
        </w:rPr>
        <w:t xml:space="preserve">756862</w:t>
      </w:r>
    </w:p>
    <w:p>
      <w:r>
        <w:t xml:space="preserve">@BojanPozar @sarecmarjan Jossain palaa valo pitkälle yöhön, koko juhla paparazzeille.</w:t>
      </w:r>
    </w:p>
    <w:p>
      <w:r>
        <w:rPr>
          <w:b/>
          <w:u w:val="single"/>
        </w:rPr>
        <w:t xml:space="preserve">756863</w:t>
      </w:r>
    </w:p>
    <w:p>
      <w:r>
        <w:t xml:space="preserve">@FerdinandPusnik @Delo Ferdo ei voi olla päivääkään ilman kyrpää https://t.co/YVJnMPpN2h</w:t>
      </w:r>
    </w:p>
    <w:p>
      <w:r>
        <w:rPr>
          <w:b/>
          <w:u w:val="single"/>
        </w:rPr>
        <w:t xml:space="preserve">756864</w:t>
      </w:r>
    </w:p>
    <w:p>
      <w:r>
        <w:t xml:space="preserve">@surfon @YanchMb Olet ristiriidassa itsesi kanssa. Jotta se voitaisiin osoittaa toimimattomaksi, se olisi testattava. Se ei ollut.</w:t>
      </w:r>
    </w:p>
    <w:p>
      <w:r>
        <w:rPr>
          <w:b/>
          <w:u w:val="single"/>
        </w:rPr>
        <w:t xml:space="preserve">756865</w:t>
      </w:r>
    </w:p>
    <w:p>
      <w:r>
        <w:t xml:space="preserve">@NovakBozidar Kaveri, katso mitä teet ja miten valehtelet. Sinulle voi tapahtua jotain !!! Steiermarkin ikebana morti ???</w:t>
      </w:r>
    </w:p>
    <w:p>
      <w:r>
        <w:rPr>
          <w:b/>
          <w:u w:val="single"/>
        </w:rPr>
        <w:t xml:space="preserve">756866</w:t>
      </w:r>
    </w:p>
    <w:p>
      <w:r>
        <w:t xml:space="preserve">@vinkovasle1 @BogdanSajovic Nomen se ei ole enne. @JurePoglajen ei ole sileä! Annan panokseni hoitokokeilun tulppaan!</w:t>
      </w:r>
    </w:p>
    <w:p>
      <w:r>
        <w:rPr>
          <w:b/>
          <w:u w:val="single"/>
        </w:rPr>
        <w:t xml:space="preserve">756867</w:t>
      </w:r>
    </w:p>
    <w:p>
      <w:r>
        <w:t xml:space="preserve">Punisher on hyvä sarja, mutta Frankin ja Davidin vaimon väliset keskustelut ovat vitsi.</w:t>
      </w:r>
    </w:p>
    <w:p>
      <w:r>
        <w:rPr>
          <w:b/>
          <w:u w:val="single"/>
        </w:rPr>
        <w:t xml:space="preserve">756868</w:t>
      </w:r>
    </w:p>
    <w:p>
      <w:r>
        <w:t xml:space="preserve">@Delo idioottipatriootit, jotka eivät halua maahanmuuttajia, eivät ole natseja. Muuten kyse on vain siitä, tuleeko parlamenttiin kolmanneksi vahvin puolue.</w:t>
      </w:r>
    </w:p>
    <w:p>
      <w:r>
        <w:rPr>
          <w:b/>
          <w:u w:val="single"/>
        </w:rPr>
        <w:t xml:space="preserve">756869</w:t>
      </w:r>
    </w:p>
    <w:p>
      <w:r>
        <w:t xml:space="preserve">#IzborMMeseca: Tapaturmavakuutus Katso nimeäsi</w:t>
        <w:br/>
        <w:t xml:space="preserve">@TriglavGroup t</w:t>
        <w:br/>
        <w:t xml:space="preserve">@GreyLjubljana ljubljana</w:t>
        <w:br/>
        <w:t xml:space="preserve">https://t.co/vINqsUnKwj</w:t>
      </w:r>
    </w:p>
    <w:p>
      <w:r>
        <w:rPr>
          <w:b/>
          <w:u w:val="single"/>
        </w:rPr>
        <w:t xml:space="preserve">756870</w:t>
      </w:r>
    </w:p>
    <w:p>
      <w:r>
        <w:t xml:space="preserve">Melos ei mene vielä nukkumaan! Olemme päivittäneet hieman ja esitelleet uusia T-paitojamme :D http://t.co/WPuV4khzXD</w:t>
      </w:r>
    </w:p>
    <w:p>
      <w:r>
        <w:rPr>
          <w:b/>
          <w:u w:val="single"/>
        </w:rPr>
        <w:t xml:space="preserve">756871</w:t>
      </w:r>
    </w:p>
    <w:p>
      <w:r>
        <w:t xml:space="preserve">Generation Identity - uusi piikki vasemmiston kyljessä https://t.co/W2kpjxUHO0 via @Časnik</w:t>
      </w:r>
    </w:p>
    <w:p>
      <w:r>
        <w:rPr>
          <w:b/>
          <w:u w:val="single"/>
        </w:rPr>
        <w:t xml:space="preserve">756872</w:t>
      </w:r>
    </w:p>
    <w:p>
      <w:r>
        <w:t xml:space="preserve">@marijanli @kokochannel12 Petrič on yksi iso...hmm...ollaanpa lepsuja...poliittisesti joustava🙄.</w:t>
      </w:r>
    </w:p>
    <w:p>
      <w:r>
        <w:rPr>
          <w:b/>
          <w:u w:val="single"/>
        </w:rPr>
        <w:t xml:space="preserve">756873</w:t>
      </w:r>
    </w:p>
    <w:p>
      <w:r>
        <w:t xml:space="preserve">Yksinoikeudella: Janša palaa DZ:hen, 7 tuomaria äänestää häntä | Slovenskenovice.si http://t.co/nPIWNFlBdt http://t.co/nPIWNFlBdt</w:t>
      </w:r>
    </w:p>
    <w:p>
      <w:r>
        <w:rPr>
          <w:b/>
          <w:u w:val="single"/>
        </w:rPr>
        <w:t xml:space="preserve">756874</w:t>
      </w:r>
    </w:p>
    <w:p>
      <w:r>
        <w:t xml:space="preserve">Lämmitysöljyn, puun, hakkeen, pelletin, kaasun ja sähkön hinta https://t.co/JClLwLPlbB https://t.co/JClLwLPlbB</w:t>
      </w:r>
    </w:p>
    <w:p>
      <w:r>
        <w:rPr>
          <w:b/>
          <w:u w:val="single"/>
        </w:rPr>
        <w:t xml:space="preserve">756875</w:t>
      </w:r>
    </w:p>
    <w:p>
      <w:r>
        <w:t xml:space="preserve">Katso Seconds from disaster Nagasaki National Geo -ohjelmassa. Amerikkalaiset ovat maailman pahimpia terroristeja #action</w:t>
      </w:r>
    </w:p>
    <w:p>
      <w:r>
        <w:rPr>
          <w:b/>
          <w:u w:val="single"/>
        </w:rPr>
        <w:t xml:space="preserve">756876</w:t>
      </w:r>
    </w:p>
    <w:p>
      <w:r>
        <w:t xml:space="preserve">Jihuu! Godec, Jansa, Grims... Kivitaulut, takaisin luoliin.</w:t>
        <w:br/>
        <w:t xml:space="preserve"> Se ei ole sen arvoista.</w:t>
        <w:br/>
        <w:t xml:space="preserve"> Aion lukea Demokratian. Kindle.</w:t>
      </w:r>
    </w:p>
    <w:p>
      <w:r>
        <w:rPr>
          <w:b/>
          <w:u w:val="single"/>
        </w:rPr>
        <w:t xml:space="preserve">756877</w:t>
      </w:r>
    </w:p>
    <w:p>
      <w:r>
        <w:t xml:space="preserve">Iniesta saa pronssipatsaan #jalkapallo #jalkapallo #ligaprvakov - http://t.co/EHAuDPRwaK</w:t>
      </w:r>
    </w:p>
    <w:p>
      <w:r>
        <w:rPr>
          <w:b/>
          <w:u w:val="single"/>
        </w:rPr>
        <w:t xml:space="preserve">756878</w:t>
      </w:r>
    </w:p>
    <w:p>
      <w:r>
        <w:t xml:space="preserve">Sarvikuonoja metsästetään niiden sarvien vuoksi. Usein niitä ei tapeta, vaan ne vain tainnuttavat ne, katkaisevat sarven ja jättävät ne kuolemaan https://t.co/AFVl7N4FHn.</w:t>
      </w:r>
    </w:p>
    <w:p>
      <w:r>
        <w:rPr>
          <w:b/>
          <w:u w:val="single"/>
        </w:rPr>
        <w:t xml:space="preserve">756879</w:t>
      </w:r>
    </w:p>
    <w:p>
      <w:r>
        <w:t xml:space="preserve">U15 A voitti Pivkan joukkuetoverinsa</w:t>
        <w:br/>
        <w:br/>
        <w:t xml:space="preserve">#gremoilirija https://t.co/UHV0Ws1Ykn https://t.co/UHV0Ws1Ykn</w:t>
      </w:r>
    </w:p>
    <w:p>
      <w:r>
        <w:rPr>
          <w:b/>
          <w:u w:val="single"/>
        </w:rPr>
        <w:t xml:space="preserve">756880</w:t>
      </w:r>
    </w:p>
    <w:p>
      <w:r>
        <w:t xml:space="preserve">@Libertarec Antifan on luotava fa, jotta se voi sitten taistella sitä vastaan. Tyhmät lampaat jäävät jumiin.</w:t>
      </w:r>
    </w:p>
    <w:p>
      <w:r>
        <w:rPr>
          <w:b/>
          <w:u w:val="single"/>
        </w:rPr>
        <w:t xml:space="preserve">756881</w:t>
      </w:r>
    </w:p>
    <w:p>
      <w:r>
        <w:t xml:space="preserve">@PetraSlanic Oletan, että keinotekoinen parvekekukkani on poissa. Ensimmäisen käyttökerran jälkeen siitä tuli vähän ryömivä ja haalistunut 😂.</w:t>
      </w:r>
    </w:p>
    <w:p>
      <w:r>
        <w:rPr>
          <w:b/>
          <w:u w:val="single"/>
        </w:rPr>
        <w:t xml:space="preserve">756882</w:t>
      </w:r>
    </w:p>
    <w:p>
      <w:r>
        <w:t xml:space="preserve">Niitä, jotka haluavat kalastaa mudassa, pitäisi rangaista, ei nuoria luonnonystäviä.</w:t>
        <w:br/>
        <w:br/>
        <w:t xml:space="preserve">https://t.co/n3CN6Ek0FK https://t.co/hP6HHgwtIC</w:t>
      </w:r>
    </w:p>
    <w:p>
      <w:r>
        <w:rPr>
          <w:b/>
          <w:u w:val="single"/>
        </w:rPr>
        <w:t xml:space="preserve">756883</w:t>
      </w:r>
    </w:p>
    <w:p>
      <w:r>
        <w:t xml:space="preserve">Viisas Sirach: "Joka kunnioittaa isäänsä, saa synnit anteeksi, joka kunnioittaa äitiään, kerää aarteita" (3:3-4). . .</w:t>
        <w:t xml:space="preserve">...</w:t>
        <w:br/>
        <w:t xml:space="preserve">#World #Scripture</w:t>
      </w:r>
    </w:p>
    <w:p>
      <w:r>
        <w:rPr>
          <w:b/>
          <w:u w:val="single"/>
        </w:rPr>
        <w:t xml:space="preserve">756884</w:t>
      </w:r>
    </w:p>
    <w:p>
      <w:r>
        <w:t xml:space="preserve">Abortti tuhoaa, rikkoo, haavoittaa ... On parempiakin vaihtoehtoja.</w:t>
        <w:br/>
        <w:t xml:space="preserve">#abortti #Pink #OnaPlus #savelife #synnytys</w:t>
        <w:br/>
        <w:br/>
        <w:t xml:space="preserve">https://t.co/5omhWWLflt</w:t>
      </w:r>
    </w:p>
    <w:p>
      <w:r>
        <w:rPr>
          <w:b/>
          <w:u w:val="single"/>
        </w:rPr>
        <w:t xml:space="preserve">756885</w:t>
      </w:r>
    </w:p>
    <w:p>
      <w:r>
        <w:t xml:space="preserve">@IrenaSirena kokemukseni mukaan se on useimmiten jokin uusi/rikkinäinen laitteisto, jos win10 roikkuu ympärillä. Onko teillä mitään uutta?</w:t>
      </w:r>
    </w:p>
    <w:p>
      <w:r>
        <w:rPr>
          <w:b/>
          <w:u w:val="single"/>
        </w:rPr>
        <w:t xml:space="preserve">756886</w:t>
      </w:r>
    </w:p>
    <w:p>
      <w:r>
        <w:t xml:space="preserve">@OtmarK @Chuppacadabra mikä typerä vertailu, vertaa köyhyyttä srs ja rs ja älä sekoita alikehittyneitä jugoslavialaisia alueita.</w:t>
      </w:r>
    </w:p>
    <w:p>
      <w:r>
        <w:rPr>
          <w:b/>
          <w:u w:val="single"/>
        </w:rPr>
        <w:t xml:space="preserve">756887</w:t>
      </w:r>
    </w:p>
    <w:p>
      <w:r>
        <w:t xml:space="preserve">Ljubljanan karnevaali: varhaisimmista lähteistä toiseen maailmansotaan - Ljubljanan kaupunginkirjaston uusi digitaalinen kokoelma https://t.co/xvcDVYnQIr.</w:t>
      </w:r>
    </w:p>
    <w:p>
      <w:r>
        <w:rPr>
          <w:b/>
          <w:u w:val="single"/>
        </w:rPr>
        <w:t xml:space="preserve">756888</w:t>
      </w:r>
    </w:p>
    <w:p>
      <w:r>
        <w:t xml:space="preserve">@KatarinaJenko @janja_z Kaikki ovat olleet asemalla siitä lähtien odottamassa, että bussit tulevat pysäkiltä. No, jotkut meistä ovat tarpeeksi lähellä kävelläkseen.</w:t>
      </w:r>
    </w:p>
    <w:p>
      <w:r>
        <w:rPr>
          <w:b/>
          <w:u w:val="single"/>
        </w:rPr>
        <w:t xml:space="preserve">756889</w:t>
      </w:r>
    </w:p>
    <w:p>
      <w:r>
        <w:t xml:space="preserve">@IrenaSirena Luuletko, että he kaikki ovat turisteja? He osaavat olla. Me ljubljanalaiset käytämme kesällä tossuja.</w:t>
      </w:r>
    </w:p>
    <w:p>
      <w:r>
        <w:rPr>
          <w:b/>
          <w:u w:val="single"/>
        </w:rPr>
        <w:t xml:space="preserve">756890</w:t>
      </w:r>
    </w:p>
    <w:p>
      <w:r>
        <w:t xml:space="preserve">@vanfranco @Jure_Bajic @nadkaku @vikibozak4 @drVinkoGorenak, joka on loistava laulaja.</w:t>
      </w:r>
    </w:p>
    <w:p>
      <w:r>
        <w:rPr>
          <w:b/>
          <w:u w:val="single"/>
        </w:rPr>
        <w:t xml:space="preserve">756891</w:t>
      </w:r>
    </w:p>
    <w:p>
      <w:r>
        <w:t xml:space="preserve">Monikulttuurisuus Lontoossa: Sekä terrori-iskun tappaja että Lontoon pormestari kirjoitetaan Khaniksi, ja molemmat ovat pakistanilaista alkuperää.</w:t>
      </w:r>
    </w:p>
    <w:p>
      <w:r>
        <w:rPr>
          <w:b/>
          <w:u w:val="single"/>
        </w:rPr>
        <w:t xml:space="preserve">756892</w:t>
      </w:r>
    </w:p>
    <w:p>
      <w:r>
        <w:t xml:space="preserve">Nuija nukahti kuningattaren puheen aikana. Loistava esimerkki aivosolujen globaalista jäähtymisestä https://t.co/idvNqJJzpB</w:t>
      </w:r>
    </w:p>
    <w:p>
      <w:r>
        <w:rPr>
          <w:b/>
          <w:u w:val="single"/>
        </w:rPr>
        <w:t xml:space="preserve">756893</w:t>
      </w:r>
    </w:p>
    <w:p>
      <w:r>
        <w:t xml:space="preserve">@KatarinaDbr yksi meistä voi vielä tehdä niitä isoäitini reseptin mukaan .. sokeripommi AMPAK HYVÄ YES!!!!!! https://t.co/vt332gGBxe</w:t>
      </w:r>
    </w:p>
    <w:p>
      <w:r>
        <w:rPr>
          <w:b/>
          <w:u w:val="single"/>
        </w:rPr>
        <w:t xml:space="preserve">756894</w:t>
      </w:r>
    </w:p>
    <w:p>
      <w:r>
        <w:t xml:space="preserve">Helvetillinen tunnelma finaalin viimeisillä sekunneilla #F4Glory #Euroliiga https://t.co/pQvlYWrn8Y</w:t>
      </w:r>
    </w:p>
    <w:p>
      <w:r>
        <w:rPr>
          <w:b/>
          <w:u w:val="single"/>
        </w:rPr>
        <w:t xml:space="preserve">756895</w:t>
      </w:r>
    </w:p>
    <w:p>
      <w:r>
        <w:t xml:space="preserve">@si_supervizor En tiedä, miksi te kommarit ette tuo niitä DZ:hen, kuten</w:t>
        <w:br/>
        <w:t xml:space="preserve">kuten muslimi bricot?</w:t>
      </w:r>
    </w:p>
    <w:p>
      <w:r>
        <w:rPr>
          <w:b/>
          <w:u w:val="single"/>
        </w:rPr>
        <w:t xml:space="preserve">756896</w:t>
      </w:r>
    </w:p>
    <w:p>
      <w:r>
        <w:t xml:space="preserve">@JozeBizjak @gastarbeitr @AlojzKovsca Eivätkö nämä "gastarbeiter" udb-konnat ole tilapäisesti tappamassa ulkomailla?</w:t>
      </w:r>
    </w:p>
    <w:p>
      <w:r>
        <w:rPr>
          <w:b/>
          <w:u w:val="single"/>
        </w:rPr>
        <w:t xml:space="preserve">756897</w:t>
      </w:r>
    </w:p>
    <w:p>
      <w:r>
        <w:t xml:space="preserve">@PodnarSimon Se ei tartu...</w:t>
        <w:br/>
        <w:t xml:space="preserve"> Unionin luottamusmiesten pitäisi ajatella unionin jäseniä, mikä on aivan eri asia kuin vain oma perseensä.</w:t>
      </w:r>
    </w:p>
    <w:p>
      <w:r>
        <w:rPr>
          <w:b/>
          <w:u w:val="single"/>
        </w:rPr>
        <w:t xml:space="preserve">756898</w:t>
      </w:r>
    </w:p>
    <w:p>
      <w:r>
        <w:t xml:space="preserve">@EPameten @zaslovenijo2 @BojanPozar Tämä on mahdotonta. Vain yksi Pristinan lääkäri voi olla korruptoituneessa maassa. Nämä kaksi ovat epäreilua kilpailua.</w:t>
        <w:br/>
        <w:br/>
        <w:t xml:space="preserve"> Bong</w:t>
      </w:r>
    </w:p>
    <w:p>
      <w:r>
        <w:rPr>
          <w:b/>
          <w:u w:val="single"/>
        </w:rPr>
        <w:t xml:space="preserve">756899</w:t>
      </w:r>
    </w:p>
    <w:p>
      <w:r>
        <w:t xml:space="preserve">@petrasovdat Yksi parhaista uutisista ja toivottavasti vihdoin luotettava henkilö, ehkä jopa ilman poliittista sukutaustaa.</w:t>
      </w:r>
    </w:p>
    <w:p>
      <w:r>
        <w:rPr>
          <w:b/>
          <w:u w:val="single"/>
        </w:rPr>
        <w:t xml:space="preserve">756900</w:t>
      </w:r>
    </w:p>
    <w:p>
      <w:r>
        <w:t xml:space="preserve">Naapuri pelottelee naapurin pois ihmissusipelottimella https://t.co/KiYcIES9Zq via @portal_os</w:t>
      </w:r>
    </w:p>
    <w:p>
      <w:r>
        <w:rPr>
          <w:b/>
          <w:u w:val="single"/>
        </w:rPr>
        <w:t xml:space="preserve">756901</w:t>
      </w:r>
    </w:p>
    <w:p>
      <w:r>
        <w:t xml:space="preserve">@Maxatnes He tekevät sen täydellisesti! Nauttimaan opposition voimattomuudesta. PUSH! He ovat altavastaajia, sitä he tekevät.</w:t>
      </w:r>
    </w:p>
    <w:p>
      <w:r>
        <w:rPr>
          <w:b/>
          <w:u w:val="single"/>
        </w:rPr>
        <w:t xml:space="preserve">756902</w:t>
      </w:r>
    </w:p>
    <w:p>
      <w:r>
        <w:t xml:space="preserve">@mzi_rs @StrankaSAB Kaikki kiitokset joukkueelle ja ministerille, mahdollisimman paljon uutisia :-)</w:t>
      </w:r>
    </w:p>
    <w:p>
      <w:r>
        <w:rPr>
          <w:b/>
          <w:u w:val="single"/>
        </w:rPr>
        <w:t xml:space="preserve">756903</w:t>
      </w:r>
    </w:p>
    <w:p>
      <w:r>
        <w:t xml:space="preserve">@Bennetova_liza Olin vakuuttunut siitä, että näin ei tapahdu todellisuudessa, vaan vain verkossa.</w:t>
        <w:br/>
        <w:t xml:space="preserve"> Onko hän selventänyt mitään tänään?</w:t>
      </w:r>
    </w:p>
    <w:p>
      <w:r>
        <w:rPr>
          <w:b/>
          <w:u w:val="single"/>
        </w:rPr>
        <w:t xml:space="preserve">756904</w:t>
      </w:r>
    </w:p>
    <w:p>
      <w:r>
        <w:t xml:space="preserve">@list_novi @EPameten Teoilla on seurauksia. Mikään määrä nöyristelyä ja ilmavaivoja sen jälkeen ei auta... #glow #glow #zagozni</w:t>
      </w:r>
    </w:p>
    <w:p>
      <w:r>
        <w:rPr>
          <w:b/>
          <w:u w:val="single"/>
        </w:rPr>
        <w:t xml:space="preserve">756905</w:t>
      </w:r>
    </w:p>
    <w:p>
      <w:r>
        <w:t xml:space="preserve">@BorutV1 @armeni_janez SDS on vahva? Kyllä, olen samaa mieltä siitä, että sisällä on yhä enemmän roskaväkeä ja kommunisteja!</w:t>
      </w:r>
    </w:p>
    <w:p>
      <w:r>
        <w:rPr>
          <w:b/>
          <w:u w:val="single"/>
        </w:rPr>
        <w:t xml:space="preserve">756906</w:t>
      </w:r>
    </w:p>
    <w:p>
      <w:r>
        <w:t xml:space="preserve">Lisää Tonin näihin ässiin ja viimeisen pitäisi kääntää valoa.... https://t.co/aVxeaADqi3 https://t.co/aVxeaADqi3</w:t>
      </w:r>
    </w:p>
    <w:p>
      <w:r>
        <w:rPr>
          <w:b/>
          <w:u w:val="single"/>
        </w:rPr>
        <w:t xml:space="preserve">756907</w:t>
      </w:r>
    </w:p>
    <w:p>
      <w:r>
        <w:t xml:space="preserve">@uporabnastran Sinun ei tarvitse syöttää puhelinnumeroasi, voit lähettää koodin tekstiviestillä numeroon, jota Hot ei tue. Tämän jälkeen lataus aktivoidaan.</w:t>
      </w:r>
    </w:p>
    <w:p>
      <w:r>
        <w:rPr>
          <w:b/>
          <w:u w:val="single"/>
        </w:rPr>
        <w:t xml:space="preserve">756908</w:t>
      </w:r>
    </w:p>
    <w:p>
      <w:r>
        <w:t xml:space="preserve">@bszvezdica @StendlerBostjan ei valmistautunut mihinkään.Lumi yllätti hänet.Mutta lehmät laiduntavat.Pian ne voivat laiduntaa.</w:t>
      </w:r>
    </w:p>
    <w:p>
      <w:r>
        <w:rPr>
          <w:b/>
          <w:u w:val="single"/>
        </w:rPr>
        <w:t xml:space="preserve">756909</w:t>
      </w:r>
    </w:p>
    <w:p>
      <w:r>
        <w:t xml:space="preserve">@crnkovic @ZigaTurk Todellinen kysymys ? Kommunistien täydellinen miehitys, ja slovenialaiset joutuvat panttivangeiksi, mikä on osittain jo tapahtumassa!?</w:t>
      </w:r>
    </w:p>
    <w:p>
      <w:r>
        <w:rPr>
          <w:b/>
          <w:u w:val="single"/>
        </w:rPr>
        <w:t xml:space="preserve">756910</w:t>
      </w:r>
    </w:p>
    <w:p>
      <w:r>
        <w:t xml:space="preserve">Haluaisin muuten toivottaa tervetulleeksi kaikki radiojuontajat, jotka yrittävät lausua uuden @katarinacas-kappaleen nimen mahdollisimman siististi.</w:t>
      </w:r>
    </w:p>
    <w:p>
      <w:r>
        <w:rPr>
          <w:b/>
          <w:u w:val="single"/>
        </w:rPr>
        <w:t xml:space="preserve">756911</w:t>
      </w:r>
    </w:p>
    <w:p>
      <w:r>
        <w:t xml:space="preserve">@nimivseeno @Libertarec Ja miten he voivat kysyä tältä sikopaimenelta varastetusta sikolätistä????</w:t>
      </w:r>
    </w:p>
    <w:p>
      <w:r>
        <w:rPr>
          <w:b/>
          <w:u w:val="single"/>
        </w:rPr>
        <w:t xml:space="preserve">756912</w:t>
      </w:r>
    </w:p>
    <w:p>
      <w:r>
        <w:t xml:space="preserve">@stanka_d Kuka tahansa hölmö voi kai asettua ehdolle pormestariksi tai joksikin muuksi.</w:t>
      </w:r>
    </w:p>
    <w:p>
      <w:r>
        <w:rPr>
          <w:b/>
          <w:u w:val="single"/>
        </w:rPr>
        <w:t xml:space="preserve">756913</w:t>
      </w:r>
    </w:p>
    <w:p>
      <w:r>
        <w:t xml:space="preserve">@JazbarMatjaz @KatarinaJenko Lapset oppivat, mitä vanhemmat ja isovanhemmat tekevät 😁 lisää tennis.</w:t>
      </w:r>
    </w:p>
    <w:p>
      <w:r>
        <w:rPr>
          <w:b/>
          <w:u w:val="single"/>
        </w:rPr>
        <w:t xml:space="preserve">756914</w:t>
      </w:r>
    </w:p>
    <w:p>
      <w:r>
        <w:t xml:space="preserve">Huomenna klo 23:00. 1x PP kaikki sisäänpääsymaksut ja tutustu Bosnian pyramidien myyttiin tai todellisuuteen Tumuluksen kanssa... https://t.co/qjP02kqEyz</w:t>
      </w:r>
    </w:p>
    <w:p>
      <w:r>
        <w:rPr>
          <w:b/>
          <w:u w:val="single"/>
        </w:rPr>
        <w:t xml:space="preserve">756915</w:t>
      </w:r>
    </w:p>
    <w:p>
      <w:r>
        <w:t xml:space="preserve">@ZanMahnic Ota kuva parlamentista nähdäksesi, kuinka tyhjä Tasavallan aukio on! https://t.co/2P743Aw3CG</w:t>
      </w:r>
    </w:p>
    <w:p>
      <w:r>
        <w:rPr>
          <w:b/>
          <w:u w:val="single"/>
        </w:rPr>
        <w:t xml:space="preserve">756916</w:t>
      </w:r>
    </w:p>
    <w:p>
      <w:r>
        <w:t xml:space="preserve">@MiroCerar @24UR @TVOdmevi @MZZRS Tämä on median väärinkäyttöä persoonallisuushäiriöiden vuoksi.</w:t>
      </w:r>
    </w:p>
    <w:p>
      <w:r>
        <w:rPr>
          <w:b/>
          <w:u w:val="single"/>
        </w:rPr>
        <w:t xml:space="preserve">756917</w:t>
      </w:r>
    </w:p>
    <w:p>
      <w:r>
        <w:t xml:space="preserve">Vasemmisto ja vasemmistohallitus yllättävät minuutti minuutilta.Katso alta vasemmiston uskomattomat onnistumiset taloudessa. https://t.co/e0jpQ02lMj</w:t>
      </w:r>
    </w:p>
    <w:p>
      <w:r>
        <w:rPr>
          <w:b/>
          <w:u w:val="single"/>
        </w:rPr>
        <w:t xml:space="preserve">756918</w:t>
      </w:r>
    </w:p>
    <w:p>
      <w:r>
        <w:t xml:space="preserve">@xxx242424241454 @drVinkoGorenak Itsevarma, mutta ennen kaikkea korruptoitunut, mennä sinne missä toverit ovat, totalitaarinen kommunismi,...</w:t>
      </w:r>
    </w:p>
    <w:p>
      <w:r>
        <w:rPr>
          <w:b/>
          <w:u w:val="single"/>
        </w:rPr>
        <w:t xml:space="preserve">756919</w:t>
      </w:r>
    </w:p>
    <w:p>
      <w:r>
        <w:t xml:space="preserve">@JanezPogorelec @BrankoGrims1 Oikeistolla olisi hallitus, ellei petturi NSi olisi ollut mukana.</w:t>
      </w:r>
    </w:p>
    <w:p>
      <w:r>
        <w:rPr>
          <w:b/>
          <w:u w:val="single"/>
        </w:rPr>
        <w:t xml:space="preserve">756920</w:t>
      </w:r>
    </w:p>
    <w:p>
      <w:r>
        <w:t xml:space="preserve">@povprecen @FrancTursic @FrenkMate F. Balantič on kuntoutettu.</w:t>
        <w:br/>
        <w:t xml:space="preserve"> Vain tietoa.</w:t>
      </w:r>
    </w:p>
    <w:p>
      <w:r>
        <w:rPr>
          <w:b/>
          <w:u w:val="single"/>
        </w:rPr>
        <w:t xml:space="preserve">756921</w:t>
      </w:r>
    </w:p>
    <w:p>
      <w:r>
        <w:t xml:space="preserve">Ei ole muuta vaihtoehtoa kuin että puolueettomat toimittajat alkavat valistaa yleisöä siitä, että kaikki, mitä tiedotusvälineissä kerrotaan, ei ole totuus.</w:t>
      </w:r>
    </w:p>
    <w:p>
      <w:r>
        <w:rPr>
          <w:b/>
          <w:u w:val="single"/>
        </w:rPr>
        <w:t xml:space="preserve">756922</w:t>
      </w:r>
    </w:p>
    <w:p>
      <w:r>
        <w:t xml:space="preserve">@rgrilec Kauden loppu. Antakaa heidän lähettää Trent meille cungalung-pakettia ja määräaikaa varten.</w:t>
      </w:r>
    </w:p>
    <w:p>
      <w:r>
        <w:rPr>
          <w:b/>
          <w:u w:val="single"/>
        </w:rPr>
        <w:t xml:space="preserve">756923</w:t>
      </w:r>
    </w:p>
    <w:p>
      <w:r>
        <w:t xml:space="preserve">@janponiz sairaaloille ja hoitajille. Mutta MD Medicine tai mikä tahansa klinikka on vain hätäuloskäynti, joka pitää ihmiset odottamassa. Ja he tekevätkin niin.</w:t>
      </w:r>
    </w:p>
    <w:p>
      <w:r>
        <w:rPr>
          <w:b/>
          <w:u w:val="single"/>
        </w:rPr>
        <w:t xml:space="preserve">756924</w:t>
      </w:r>
    </w:p>
    <w:p>
      <w:r>
        <w:t xml:space="preserve">Kun oikeussalit, järvet, smaragdit, aseet ja sukellusveneet tulevat huutokauppaan https://t.co/SDyJoBGYxL</w:t>
      </w:r>
    </w:p>
    <w:p>
      <w:r>
        <w:rPr>
          <w:b/>
          <w:u w:val="single"/>
        </w:rPr>
        <w:t xml:space="preserve">756925</w:t>
      </w:r>
    </w:p>
    <w:p>
      <w:r>
        <w:t xml:space="preserve">Neilikka on voimakas mauste, jolla on parantavia vaikutuksia https://t.co/xt471iLsxd https://t.co/OkSK2vqokx</w:t>
      </w:r>
    </w:p>
    <w:p>
      <w:r>
        <w:rPr>
          <w:b/>
          <w:u w:val="single"/>
        </w:rPr>
        <w:t xml:space="preserve">756926</w:t>
      </w:r>
    </w:p>
    <w:p>
      <w:r>
        <w:t xml:space="preserve">...ja ainakin ylimääräinen miljoona sovittelijoiden palkkaamiseen... #MarathonsRunTheCircle of Honour https://t.co/5EJaHrAbmM https://t.co/5EJaHrAbmM</w:t>
      </w:r>
    </w:p>
    <w:p>
      <w:r>
        <w:rPr>
          <w:b/>
          <w:u w:val="single"/>
        </w:rPr>
        <w:t xml:space="preserve">756927</w:t>
      </w:r>
    </w:p>
    <w:p>
      <w:r>
        <w:t xml:space="preserve">Rannekoru mustalla narulla, jossa on hopeinen riipus, jossa on teksti DOG PERSON ("koiraihminen").... https://t.co/5MYpLKKlF7</w:t>
      </w:r>
    </w:p>
    <w:p>
      <w:r>
        <w:rPr>
          <w:b/>
          <w:u w:val="single"/>
        </w:rPr>
        <w:t xml:space="preserve">756928</w:t>
      </w:r>
    </w:p>
    <w:p>
      <w:r>
        <w:t xml:space="preserve">Vaikka en twiittaakaan, nauraminen tapahtuu. Ornk. Jotta et huolestuisi liikaa tai jotain. *kikattaa ja vinkkaa silmää tervehdykseksi*</w:t>
      </w:r>
    </w:p>
    <w:p>
      <w:r>
        <w:rPr>
          <w:b/>
          <w:u w:val="single"/>
        </w:rPr>
        <w:t xml:space="preserve">756929</w:t>
      </w:r>
    </w:p>
    <w:p>
      <w:r>
        <w:t xml:space="preserve">@KovacRebeka @policija_si Butch homo. Nämä varat oli korvamerkitty biomassaan. Mitä hän ei ole selvä.</w:t>
      </w:r>
    </w:p>
    <w:p>
      <w:r>
        <w:rPr>
          <w:b/>
          <w:u w:val="single"/>
        </w:rPr>
        <w:t xml:space="preserve">756930</w:t>
      </w:r>
    </w:p>
    <w:p>
      <w:r>
        <w:t xml:space="preserve">@DeFlasker @wei_minga @NMauhler Marazem cool. Keskinäinen teurastus näkyvissä. Murgle, meillä on ongelma!</w:t>
      </w:r>
    </w:p>
    <w:p>
      <w:r>
        <w:rPr>
          <w:b/>
          <w:u w:val="single"/>
        </w:rPr>
        <w:t xml:space="preserve">756931</w:t>
      </w:r>
    </w:p>
    <w:p>
      <w:r>
        <w:t xml:space="preserve">@drVinkoGorenak Ristissä olevat kädet viittaavat aina puolustusasentoon.</w:t>
      </w:r>
    </w:p>
    <w:p>
      <w:r>
        <w:rPr>
          <w:b/>
          <w:u w:val="single"/>
        </w:rPr>
        <w:t xml:space="preserve">756932</w:t>
      </w:r>
    </w:p>
    <w:p>
      <w:r>
        <w:t xml:space="preserve">mikä olisikaan parempi keino vastata pitkäaikaiseen sähköpostiviestiin vielä pitkäaikaisemmalla sähköpostiviestillä.</w:t>
      </w:r>
    </w:p>
    <w:p>
      <w:r>
        <w:rPr>
          <w:b/>
          <w:u w:val="single"/>
        </w:rPr>
        <w:t xml:space="preserve">756933</w:t>
      </w:r>
    </w:p>
    <w:p>
      <w:r>
        <w:t xml:space="preserve">Pelaan parhaillaan Biathlon Maniaa. Tule mukaan ja yritä voittaa minut! https://t.co/PKMK0Qw7rr</w:t>
      </w:r>
    </w:p>
    <w:p>
      <w:r>
        <w:rPr>
          <w:b/>
          <w:u w:val="single"/>
        </w:rPr>
        <w:t xml:space="preserve">756934</w:t>
      </w:r>
    </w:p>
    <w:p>
      <w:r>
        <w:t xml:space="preserve">Satuja! Vapaa vasemmisto: joko et välitä paskaakaan terrorismista tai olet vitsi, koska olet eurooppalainen (=syyllinen) https://t.co/fowX7PO7He</w:t>
      </w:r>
    </w:p>
    <w:p>
      <w:r>
        <w:rPr>
          <w:b/>
          <w:u w:val="single"/>
        </w:rPr>
        <w:t xml:space="preserve">756935</w:t>
      </w:r>
    </w:p>
    <w:p>
      <w:r>
        <w:t xml:space="preserve">Futsal-fanit, lukekaa Jorge Valdanon (maailmanmestari '86) kolumnit Guardianista #WorldCup2018 aikana. Se on Eduardo Galeanon tasolla.</w:t>
      </w:r>
    </w:p>
    <w:p>
      <w:r>
        <w:rPr>
          <w:b/>
          <w:u w:val="single"/>
        </w:rPr>
        <w:t xml:space="preserve">756936</w:t>
      </w:r>
    </w:p>
    <w:p>
      <w:r>
        <w:t xml:space="preserve">Janšan koulu myytiin kiinalaisille. Kumrovecissa. 😂https://t.co/aTFckZ8VQB #partyschool</w:t>
      </w:r>
    </w:p>
    <w:p>
      <w:r>
        <w:rPr>
          <w:b/>
          <w:u w:val="single"/>
        </w:rPr>
        <w:t xml:space="preserve">756937</w:t>
      </w:r>
    </w:p>
    <w:p>
      <w:r>
        <w:t xml:space="preserve">@PetraKodra @magrateja @russhie Joo, laitan niasiiniamidia huokosiin ja rasvoittuville alueille, buffet muualle.</w:t>
      </w:r>
    </w:p>
    <w:p>
      <w:r>
        <w:rPr>
          <w:b/>
          <w:u w:val="single"/>
        </w:rPr>
        <w:t xml:space="preserve">756938</w:t>
      </w:r>
    </w:p>
    <w:p>
      <w:r>
        <w:t xml:space="preserve">@NejkoWejko Tuo juttu jatkojohdon kanssa on todella kauhea ja myös jollain tavalla, että me kaikki katsomme sitä</w:t>
      </w:r>
    </w:p>
    <w:p>
      <w:r>
        <w:rPr>
          <w:b/>
          <w:u w:val="single"/>
        </w:rPr>
        <w:t xml:space="preserve">756939</w:t>
      </w:r>
    </w:p>
    <w:p>
      <w:r>
        <w:t xml:space="preserve">Kolesteroli: 5 ruokaa, jotka auttavat alentamaan sitä https://t.co/OTNE8UWuPZ https://t.co/ldQKuAbj67</w:t>
      </w:r>
    </w:p>
    <w:p>
      <w:r>
        <w:rPr>
          <w:b/>
          <w:u w:val="single"/>
        </w:rPr>
        <w:t xml:space="preserve">756940</w:t>
      </w:r>
    </w:p>
    <w:p>
      <w:r>
        <w:t xml:space="preserve">@DKopse Vasemmistolaisilla on todella "lyhyt" muisti, ehkä se pieni mies, joka kävi hänen luonaan eräänä päivänä....</w:t>
      </w:r>
    </w:p>
    <w:p>
      <w:r>
        <w:rPr>
          <w:b/>
          <w:u w:val="single"/>
        </w:rPr>
        <w:t xml:space="preserve">756941</w:t>
      </w:r>
    </w:p>
    <w:p>
      <w:r>
        <w:t xml:space="preserve">@barjanski @pengovsky @KatarinaDbr @policija_si Ma:n tarina on kuvaus klassisesta idiootista tien päällä. "Ruma" oli se, että lähtöselvityksessä viisasteltiin.</w:t>
      </w:r>
    </w:p>
    <w:p>
      <w:r>
        <w:rPr>
          <w:b/>
          <w:u w:val="single"/>
        </w:rPr>
        <w:t xml:space="preserve">756942</w:t>
      </w:r>
    </w:p>
    <w:p>
      <w:r>
        <w:t xml:space="preserve">@tiskraba Ei. Se on vitun työ. Lapsi itki, vanhemmat eivät voineet pelastaa häntä.</w:t>
      </w:r>
    </w:p>
    <w:p>
      <w:r>
        <w:rPr>
          <w:b/>
          <w:u w:val="single"/>
        </w:rPr>
        <w:t xml:space="preserve">756943</w:t>
      </w:r>
    </w:p>
    <w:p>
      <w:r>
        <w:t xml:space="preserve">@IPirkovic Se on. Kuka muu kuin RTVSLO välittää hallituksen ajatukset edes näin oikein.</w:t>
      </w:r>
    </w:p>
    <w:p>
      <w:r>
        <w:rPr>
          <w:b/>
          <w:u w:val="single"/>
        </w:rPr>
        <w:t xml:space="preserve">756944</w:t>
      </w:r>
    </w:p>
    <w:p>
      <w:r>
        <w:t xml:space="preserve">Aamuseksi herättää sinut paremmin kuin kahvi.</w:t>
        <w:br/>
        <w:br/>
        <w:t xml:space="preserve"> Jo nyt, mutta kahviin voi luottaa.</w:t>
        <w:br/>
        <w:br/>
        <w:t xml:space="preserve"> #radiocity</w:t>
      </w:r>
    </w:p>
    <w:p>
      <w:r>
        <w:rPr>
          <w:b/>
          <w:u w:val="single"/>
        </w:rPr>
        <w:t xml:space="preserve">756945</w:t>
      </w:r>
    </w:p>
    <w:p>
      <w:r>
        <w:t xml:space="preserve">Veljeni ja minä olemme yksin kotona. Ensimmäisenä päivänä lähetin hänet lounaalle hänen isoäitinsä luokse. #cleanakuhna</w:t>
      </w:r>
    </w:p>
    <w:p>
      <w:r>
        <w:rPr>
          <w:b/>
          <w:u w:val="single"/>
        </w:rPr>
        <w:t xml:space="preserve">756946</w:t>
      </w:r>
    </w:p>
    <w:p>
      <w:r>
        <w:t xml:space="preserve">@FerdinandPusnik @MatjaNemec @Mladiforum @Jan_Skoberne Itse hyvin kasvatetut porsaat. Sam on possu ja @JernejStromajerilta puuttuu possu.</w:t>
      </w:r>
    </w:p>
    <w:p>
      <w:r>
        <w:rPr>
          <w:b/>
          <w:u w:val="single"/>
        </w:rPr>
        <w:t xml:space="preserve">756947</w:t>
      </w:r>
    </w:p>
    <w:p>
      <w:r>
        <w:t xml:space="preserve">@iztokX @Chuppacadabra Hän twiittasi roskaa. Twiitin mieltäminen suoraksi uhkaukseksi on myös hölynpölyä.</w:t>
      </w:r>
    </w:p>
    <w:p>
      <w:r>
        <w:rPr>
          <w:b/>
          <w:u w:val="single"/>
        </w:rPr>
        <w:t xml:space="preserve">756948</w:t>
      </w:r>
    </w:p>
    <w:p>
      <w:r>
        <w:t xml:space="preserve">Tanssijat varokaa! Robbo etsii ammattimaista tanssiryhmää adrenaliinivideon kuvaamiseen! https://t.co/vJLd8pHK8o</w:t>
      </w:r>
    </w:p>
    <w:p>
      <w:r>
        <w:rPr>
          <w:b/>
          <w:u w:val="single"/>
        </w:rPr>
        <w:t xml:space="preserve">756949</w:t>
      </w:r>
    </w:p>
    <w:p>
      <w:r>
        <w:t xml:space="preserve">@LottaS10 @ZigaTurk No, JJ on kaukana lampaasta. Hän on tyypillinen kommunisti, kuten useimmat slovenialaiset poliitikot, ja he huolehtivat vain omasta perseestään.</w:t>
      </w:r>
    </w:p>
    <w:p>
      <w:r>
        <w:rPr>
          <w:b/>
          <w:u w:val="single"/>
        </w:rPr>
        <w:t xml:space="preserve">756950</w:t>
      </w:r>
    </w:p>
    <w:p>
      <w:r>
        <w:t xml:space="preserve">Mutta voisiko joku teistä painaa punaista nappia ja nussia tätä planeettaa?</w:t>
        <w:br/>
        <w:t xml:space="preserve"> Kiitos.</w:t>
        <w:t xml:space="preserve">#jesuisregrat</w:t>
        <w:br/>
        <w:br/>
        <w:t xml:space="preserve">https://t.co/Juy0auWekm</w:t>
      </w:r>
    </w:p>
    <w:p>
      <w:r>
        <w:rPr>
          <w:b/>
          <w:u w:val="single"/>
        </w:rPr>
        <w:t xml:space="preserve">756951</w:t>
      </w:r>
    </w:p>
    <w:p>
      <w:r>
        <w:t xml:space="preserve">@sivanosoroginja Lankoni on tottunut ottamaan unilääkkeen pidemmillä lennoilla ja silmät sidottuna, ja hänet jätetään rauhaan.</w:t>
      </w:r>
    </w:p>
    <w:p>
      <w:r>
        <w:rPr>
          <w:b/>
          <w:u w:val="single"/>
        </w:rPr>
        <w:t xml:space="preserve">756952</w:t>
      </w:r>
    </w:p>
    <w:p>
      <w:r>
        <w:t xml:space="preserve">Uusi maatalouspolitiikka vuoden 2020 jälkeen: lisää kannustimia karjankasvatukseen https://t.co/dODLrMAqvo https://t.co/dODLrMAqvo</w:t>
      </w:r>
    </w:p>
    <w:p>
      <w:r>
        <w:rPr>
          <w:b/>
          <w:u w:val="single"/>
        </w:rPr>
        <w:t xml:space="preserve">756953</w:t>
      </w:r>
    </w:p>
    <w:p>
      <w:r>
        <w:t xml:space="preserve">Seuraavana päivänä.  Naapurini mullahille tapahtui asioita. #moneynotsowellspent https://t.co/j1abtjSDH8</w:t>
      </w:r>
    </w:p>
    <w:p>
      <w:r>
        <w:rPr>
          <w:b/>
          <w:u w:val="single"/>
        </w:rPr>
        <w:t xml:space="preserve">756954</w:t>
      </w:r>
    </w:p>
    <w:p>
      <w:r>
        <w:t xml:space="preserve">Nuoret virtuoosit jatkavat laatuaan https://t.co/UmnU9NU4Og via @wordpressdotcom</w:t>
      </w:r>
    </w:p>
    <w:p>
      <w:r>
        <w:rPr>
          <w:b/>
          <w:u w:val="single"/>
        </w:rPr>
        <w:t xml:space="preserve">756955</w:t>
      </w:r>
    </w:p>
    <w:p>
      <w:r>
        <w:t xml:space="preserve">@TomazLisec Tomaž, tee vähän tutkimusta ennen kuin kommentoit, jotta et vain ammu kuvaamisen vuoksi. Tervehdys!</w:t>
      </w:r>
    </w:p>
    <w:p>
      <w:r>
        <w:rPr>
          <w:b/>
          <w:u w:val="single"/>
        </w:rPr>
        <w:t xml:space="preserve">756956</w:t>
      </w:r>
    </w:p>
    <w:p>
      <w:r>
        <w:t xml:space="preserve">#Nebuloza on @Val202 : Miten ymmärrät Slovenian keskuspankin luottolohkon? Šarec sanoo, ettei hänellä ole kosketusta todellisuuteen? Onko se todella totta?</w:t>
      </w:r>
    </w:p>
    <w:p>
      <w:r>
        <w:rPr>
          <w:b/>
          <w:u w:val="single"/>
        </w:rPr>
        <w:t xml:space="preserve">756957</w:t>
      </w:r>
    </w:p>
    <w:p>
      <w:r>
        <w:t xml:space="preserve">@jelka_godec Mutta eikö meidän pitäisi vain vaihtaa hallituksia? Se saisi muutaman parlamentin jäsenen vinkumaan!</w:t>
      </w:r>
    </w:p>
    <w:p>
      <w:r>
        <w:rPr>
          <w:b/>
          <w:u w:val="single"/>
        </w:rPr>
        <w:t xml:space="preserve">756958</w:t>
      </w:r>
    </w:p>
    <w:p>
      <w:r>
        <w:t xml:space="preserve">@Alex4aleksandra siihen tottuu. mene nukkumaan illalla ja aamulla klo 2 tervehtimään Orbania Unkarissa.....</w:t>
      </w:r>
    </w:p>
    <w:p>
      <w:r>
        <w:rPr>
          <w:b/>
          <w:u w:val="single"/>
        </w:rPr>
        <w:t xml:space="preserve">756959</w:t>
      </w:r>
    </w:p>
    <w:p>
      <w:r>
        <w:t xml:space="preserve">Seuraavaksi tulevat vartijat, metsästäjät, kalastajat, palomiehet, partiolaiset, partiolaiset, vuorikiipeilijät....</w:t>
      </w:r>
    </w:p>
    <w:p>
      <w:r>
        <w:rPr>
          <w:b/>
          <w:u w:val="single"/>
        </w:rPr>
        <w:t xml:space="preserve">756960</w:t>
      </w:r>
    </w:p>
    <w:p>
      <w:r>
        <w:t xml:space="preserve">Hitto, nyt olen vähän pahoillani, etten ole @strankaSDS ja olisin voinut kokeilla sitä pahamaineista gulassia! ;)</w:t>
      </w:r>
    </w:p>
    <w:p>
      <w:r>
        <w:rPr>
          <w:b/>
          <w:u w:val="single"/>
        </w:rPr>
        <w:t xml:space="preserve">756961</w:t>
      </w:r>
    </w:p>
    <w:p>
      <w:r>
        <w:t xml:space="preserve">@lukavalas @ursaskobe Minulle käy samoin. Mutta me tiedämme, että hän toisi meidät kaikki pian takaisin. 🤯</w:t>
      </w:r>
    </w:p>
    <w:p>
      <w:r>
        <w:rPr>
          <w:b/>
          <w:u w:val="single"/>
        </w:rPr>
        <w:t xml:space="preserve">756962</w:t>
      </w:r>
    </w:p>
    <w:p>
      <w:r>
        <w:t xml:space="preserve">Tastari ja hänen popcorninsa: presidentti ja kansan epäinhimillistämiseen tähtäävät koneistot https://t.co/HdwcDgnEmy https://t.co/ysFOiMP0Y2</w:t>
      </w:r>
    </w:p>
    <w:p>
      <w:r>
        <w:rPr>
          <w:b/>
          <w:u w:val="single"/>
        </w:rPr>
        <w:t xml:space="preserve">756963</w:t>
      </w:r>
    </w:p>
    <w:p>
      <w:r>
        <w:t xml:space="preserve">Huomio, huomio! Maahanmuuttajat kertovat ja varoittavat, että he ovat tavanneet metsässä tuhansia janšisteja. He raiskaavat ja ryöstävät!</w:t>
        <w:br/>
        <w:t xml:space="preserve"> #FakeNews</w:t>
      </w:r>
    </w:p>
    <w:p>
      <w:r>
        <w:rPr>
          <w:b/>
          <w:u w:val="single"/>
        </w:rPr>
        <w:t xml:space="preserve">756964</w:t>
      </w:r>
    </w:p>
    <w:p>
      <w:r>
        <w:t xml:space="preserve">Bensiini ja diesel kallistuvat jälleen - https://t.co/H7JwaUC0rV https://t.co/wpE3MteDy8 https://t.co/wpE3MteDy8</w:t>
      </w:r>
    </w:p>
    <w:p>
      <w:r>
        <w:rPr>
          <w:b/>
          <w:u w:val="single"/>
        </w:rPr>
        <w:t xml:space="preserve">756965</w:t>
      </w:r>
    </w:p>
    <w:p>
      <w:r>
        <w:t xml:space="preserve">@mat3ja Vuosia sitten: 9am lady älä liioittele....</w:t>
        <w:br/>
        <w:t xml:space="preserve">16.00 lastensairaala: mitä olet odottanut tähän mennessä.</w:t>
      </w:r>
    </w:p>
    <w:p>
      <w:r>
        <w:rPr>
          <w:b/>
          <w:u w:val="single"/>
        </w:rPr>
        <w:t xml:space="preserve">756966</w:t>
      </w:r>
    </w:p>
    <w:p>
      <w:r>
        <w:t xml:space="preserve">@polikarbonat Koska se on spagettikurpitsa ja se pamautetaan lisukkeiden (perunat, makaroni, ...) sijasta.</w:t>
      </w:r>
    </w:p>
    <w:p>
      <w:r>
        <w:rPr>
          <w:b/>
          <w:u w:val="single"/>
        </w:rPr>
        <w:t xml:space="preserve">756967</w:t>
      </w:r>
    </w:p>
    <w:p>
      <w:r>
        <w:t xml:space="preserve">@sarecmarjan @Tomi__Ce vältä liiallista rakettien ja suurten räjähteiden laukaisua.</w:t>
      </w:r>
    </w:p>
    <w:p>
      <w:r>
        <w:rPr>
          <w:b/>
          <w:u w:val="single"/>
        </w:rPr>
        <w:t xml:space="preserve">756968</w:t>
      </w:r>
    </w:p>
    <w:p>
      <w:r>
        <w:t xml:space="preserve">Loukkaantumisonnettomuuksia, joista yksi vakava; kaksi tuulimyrskyä yhden päivän aikana ja jalankulkijoiden pysähtymisiä moottoritiellä https://t.co/TUPNAtTi7s.</w:t>
      </w:r>
    </w:p>
    <w:p>
      <w:r>
        <w:rPr>
          <w:b/>
          <w:u w:val="single"/>
        </w:rPr>
        <w:t xml:space="preserve">756969</w:t>
      </w:r>
    </w:p>
    <w:p>
      <w:r>
        <w:t xml:space="preserve">VIDEO: Maastoajoneuvo törmää rajusti täyteen linja-autoon. Matkustajat lentävät ilmassa! https://t.co/5IdFEbvGDF</w:t>
      </w:r>
    </w:p>
    <w:p>
      <w:r>
        <w:rPr>
          <w:b/>
          <w:u w:val="single"/>
        </w:rPr>
        <w:t xml:space="preserve">756970</w:t>
      </w:r>
    </w:p>
    <w:p>
      <w:r>
        <w:t xml:space="preserve">@Libertarec @JJansaSDS Älkää kehuko tätä vasemmistolaista roskaväkeä, joka on yksi Demosin ja SLO:n oikeiston epäpätevyyden muistomerkeistä.</w:t>
      </w:r>
    </w:p>
    <w:p>
      <w:r>
        <w:rPr>
          <w:b/>
          <w:u w:val="single"/>
        </w:rPr>
        <w:t xml:space="preserve">756971</w:t>
      </w:r>
    </w:p>
    <w:p>
      <w:r>
        <w:t xml:space="preserve">Se on taas se aika vuodesta, kun aivot ja keho ylikuumenevat #excellent #25degrees</w:t>
      </w:r>
    </w:p>
    <w:p>
      <w:r>
        <w:rPr>
          <w:b/>
          <w:u w:val="single"/>
        </w:rPr>
        <w:t xml:space="preserve">756972</w:t>
      </w:r>
    </w:p>
    <w:p>
      <w:r>
        <w:t xml:space="preserve">@MareAndi @MiroCerar Lue linkittämäni artikkeli ja laske, kuinka monta tappoa englantilaisilla on omallatunnollaan.</w:t>
      </w:r>
    </w:p>
    <w:p>
      <w:r>
        <w:rPr>
          <w:b/>
          <w:u w:val="single"/>
        </w:rPr>
        <w:t xml:space="preserve">756973</w:t>
      </w:r>
    </w:p>
    <w:p>
      <w:r>
        <w:t xml:space="preserve">Cambiasso ja Milito voivat löytää uuden seuran #jalkapallo #jalkapallo #ligaprvakov - http://t.co/d964O4bKdn</w:t>
      </w:r>
    </w:p>
    <w:p>
      <w:r>
        <w:rPr>
          <w:b/>
          <w:u w:val="single"/>
        </w:rPr>
        <w:t xml:space="preserve">756974</w:t>
      </w:r>
    </w:p>
    <w:p>
      <w:r>
        <w:t xml:space="preserve">@PGantar @BojanPozar Mitä he ottivat? Ongelmana on, että poliisi ja syyttäjät eivät nosta syytteitä. Älkää räyhääkö ei.</w:t>
      </w:r>
    </w:p>
    <w:p>
      <w:r>
        <w:rPr>
          <w:b/>
          <w:u w:val="single"/>
        </w:rPr>
        <w:t xml:space="preserve">756975</w:t>
      </w:r>
    </w:p>
    <w:p>
      <w:r>
        <w:t xml:space="preserve">Mitä vittua teette noilla vitun kyltillä, jos siinä lukee, että trollibussi tulee 10 minuutin kuluttua? Aikataulun mukaan bussi meni 5 minuuttia takaisin.</w:t>
      </w:r>
    </w:p>
    <w:p>
      <w:r>
        <w:rPr>
          <w:b/>
          <w:u w:val="single"/>
        </w:rPr>
        <w:t xml:space="preserve">756976</w:t>
      </w:r>
    </w:p>
    <w:p>
      <w:r>
        <w:t xml:space="preserve">POMBI: Rikostutkinta, joka koskee heinäkuussa Vurberkissa löydettyä lentopommia, päättyi https://t.co/aBxFw8HiId.</w:t>
      </w:r>
    </w:p>
    <w:p>
      <w:r>
        <w:rPr>
          <w:b/>
          <w:u w:val="single"/>
        </w:rPr>
        <w:t xml:space="preserve">756977</w:t>
      </w:r>
    </w:p>
    <w:p>
      <w:r>
        <w:t xml:space="preserve">@schoo666 @jezerska Minulle Bled on kaikkein surkein... jopa Šparove on 100x parempi...</w:t>
      </w:r>
    </w:p>
    <w:p>
      <w:r>
        <w:rPr>
          <w:b/>
          <w:u w:val="single"/>
        </w:rPr>
        <w:t xml:space="preserve">756978</w:t>
      </w:r>
    </w:p>
    <w:p>
      <w:r>
        <w:t xml:space="preserve">Murska Sobota: Saunatappelu yhden vieraan uimapuvuista! https://t.co/OJUnIbx5gs https://t.co/weH2ebomOT</w:t>
      </w:r>
    </w:p>
    <w:p>
      <w:r>
        <w:rPr>
          <w:b/>
          <w:u w:val="single"/>
        </w:rPr>
        <w:t xml:space="preserve">756979</w:t>
      </w:r>
    </w:p>
    <w:p>
      <w:r>
        <w:t xml:space="preserve">Antakaa heidän pitää vinjettinsä...antakaa heidän vain tehdä bensiinistä kalliimpaa...ÄLÄ LIIKUTTAA MINUA...ÄLÄ LIIKUTTAA MINUA...https://t.co/Jk9DQks3na...</w:t>
      </w:r>
    </w:p>
    <w:p>
      <w:r>
        <w:rPr>
          <w:b/>
          <w:u w:val="single"/>
        </w:rPr>
        <w:t xml:space="preserve">756980</w:t>
      </w:r>
    </w:p>
    <w:p>
      <w:r>
        <w:t xml:space="preserve">@mgajver Valičista Valičiin. Kommunistinen identiteetti jatkuu myös elokuvissa.</w:t>
      </w:r>
    </w:p>
    <w:p>
      <w:r>
        <w:rPr>
          <w:b/>
          <w:u w:val="single"/>
        </w:rPr>
        <w:t xml:space="preserve">756981</w:t>
      </w:r>
    </w:p>
    <w:p>
      <w:r>
        <w:t xml:space="preserve">@YanchMb @oggctopus Busted :D Itäisemmästä Steiermarkista kotoisin olevat steiermarkilaiset itse hylkäävät meidät steiermarkilaisina :)</w:t>
      </w:r>
    </w:p>
    <w:p>
      <w:r>
        <w:rPr>
          <w:b/>
          <w:u w:val="single"/>
        </w:rPr>
        <w:t xml:space="preserve">756982</w:t>
      </w:r>
    </w:p>
    <w:p>
      <w:r>
        <w:t xml:space="preserve">En ymmärrä, miten kanadalaiset voivat olla rasistisia ja muukalaisvihamielisiä. Eivätkö he tiedä, että tämä ei ole yhtään kohteliasta?! https://t.co/F4usy9r5ad ...</w:t>
      </w:r>
    </w:p>
    <w:p>
      <w:r>
        <w:rPr>
          <w:b/>
          <w:u w:val="single"/>
        </w:rPr>
        <w:t xml:space="preserve">756983</w:t>
      </w:r>
    </w:p>
    <w:p>
      <w:r>
        <w:t xml:space="preserve">PUHEENJOHTAJA - "Missä sika makaa, sinne se jättää paskansa."</w:t>
        <w:br/>
        <w:t xml:space="preserve">https://t.co/HPQWI1NAmC</w:t>
      </w:r>
    </w:p>
    <w:p>
      <w:r>
        <w:rPr>
          <w:b/>
          <w:u w:val="single"/>
        </w:rPr>
        <w:t xml:space="preserve">756984</w:t>
      </w:r>
    </w:p>
    <w:p>
      <w:r>
        <w:t xml:space="preserve">Näin eilen tiellä 4 BMW:tä, 3 valkoista ja 1 mustan. Yhdessäkään ei ollut karsastusta.</w:t>
      </w:r>
    </w:p>
    <w:p>
      <w:r>
        <w:rPr>
          <w:b/>
          <w:u w:val="single"/>
        </w:rPr>
        <w:t xml:space="preserve">756985</w:t>
      </w:r>
    </w:p>
    <w:p>
      <w:r>
        <w:t xml:space="preserve">@cesenj ,,mikä on vähän kuin Stan ja Olio vahtisivat häntä yhdessä...Babe karizmopressin kanssa...😜😂😂😂😂🤑🤠</w:t>
      </w:r>
    </w:p>
    <w:p>
      <w:r>
        <w:rPr>
          <w:b/>
          <w:u w:val="single"/>
        </w:rPr>
        <w:t xml:space="preserve">756986</w:t>
      </w:r>
    </w:p>
    <w:p>
      <w:r>
        <w:t xml:space="preserve">Yleisön manipulointi: TVS:n mukaan hallituspuolueella on perustuslaillinen enemmistö, POPTV:n mukaan ei lähelläkään https://t.co/gMbIdZDI6p</w:t>
      </w:r>
    </w:p>
    <w:p>
      <w:r>
        <w:rPr>
          <w:b/>
          <w:u w:val="single"/>
        </w:rPr>
        <w:t xml:space="preserve">756987</w:t>
      </w:r>
    </w:p>
    <w:p>
      <w:r>
        <w:t xml:space="preserve">On ainakin lohdullista, että jotkut ihmiset ilmeisesti häpeävät NSI-ohjelmaa, muuten sitä ei kiellettäisi. https://t.co/Obf05w5F5H.</w:t>
      </w:r>
    </w:p>
    <w:p>
      <w:r>
        <w:rPr>
          <w:b/>
          <w:u w:val="single"/>
        </w:rPr>
        <w:t xml:space="preserve">756988</w:t>
      </w:r>
    </w:p>
    <w:p>
      <w:r>
        <w:t xml:space="preserve">@MihaMarkic Tässä on toinen pari yhtä vakavaa, anteeksi köyhä, tottelematon tai shiia.</w:t>
      </w:r>
    </w:p>
    <w:p>
      <w:r>
        <w:rPr>
          <w:b/>
          <w:u w:val="single"/>
        </w:rPr>
        <w:t xml:space="preserve">756989</w:t>
      </w:r>
    </w:p>
    <w:p>
      <w:r>
        <w:t xml:space="preserve">@anitandrensek observatorio on Golovecissa. Jos joku on siellä, esittelen mielelläni paikkoja. Muuten... hm Velika Planina</w:t>
      </w:r>
    </w:p>
    <w:p>
      <w:r>
        <w:rPr>
          <w:b/>
          <w:u w:val="single"/>
        </w:rPr>
        <w:t xml:space="preserve">756990</w:t>
      </w:r>
    </w:p>
    <w:p>
      <w:r>
        <w:t xml:space="preserve">No, sitten. Niille teistä, jotka ampuvat ensin ja kyselevät vasta sitten. https://t.co/QKPDImSXpG.</w:t>
      </w:r>
    </w:p>
    <w:p>
      <w:r>
        <w:rPr>
          <w:b/>
          <w:u w:val="single"/>
        </w:rPr>
        <w:t xml:space="preserve">756991</w:t>
      </w:r>
    </w:p>
    <w:p>
      <w:r>
        <w:t xml:space="preserve">Asemiljoonia pestään jo nyt. Kaikkien edessä ja kaikkien naurettavaksi. Se on vain pieni osa siitä, mitä varten jotain on myös lähtenyt liikkeelle.</w:t>
      </w:r>
    </w:p>
    <w:p>
      <w:r>
        <w:rPr>
          <w:b/>
          <w:u w:val="single"/>
        </w:rPr>
        <w:t xml:space="preserve">756992</w:t>
      </w:r>
    </w:p>
    <w:p>
      <w:r>
        <w:t xml:space="preserve">@tomltoml @GK_SLO_EU @vanjadolzan @Margu501 Hän voitti, hän sanoi, että slovenialaisia on niin vähän, että maahanmuuttajat tuhoavat meidät.</w:t>
      </w:r>
    </w:p>
    <w:p>
      <w:r>
        <w:rPr>
          <w:b/>
          <w:u w:val="single"/>
        </w:rPr>
        <w:t xml:space="preserve">756993</w:t>
      </w:r>
    </w:p>
    <w:p>
      <w:r>
        <w:t xml:space="preserve">@DidiGator321 Vasemmistolaiset puhdistavat etnisesti slovenialaisia. Fyysinen vastarinta ei ole vain oikeutettua vaan välttämätöntä Slovenian selviytymiselle.</w:t>
      </w:r>
    </w:p>
    <w:p>
      <w:r>
        <w:rPr>
          <w:b/>
          <w:u w:val="single"/>
        </w:rPr>
        <w:t xml:space="preserve">756994</w:t>
      </w:r>
    </w:p>
    <w:p>
      <w:r>
        <w:t xml:space="preserve">@Tejaidea @Centrifusion @Agathung Laitoin äidin tulemaan kuuntelemaan sinua, näetkö sinä käyttäydyt "nätisti" :D</w:t>
      </w:r>
    </w:p>
    <w:p>
      <w:r>
        <w:rPr>
          <w:b/>
          <w:u w:val="single"/>
        </w:rPr>
        <w:t xml:space="preserve">756995</w:t>
      </w:r>
    </w:p>
    <w:p>
      <w:r>
        <w:t xml:space="preserve">@Pertinacal Koska hän haluaa parantaa heidän luokitustaan.</w:t>
        <w:br/>
        <w:t xml:space="preserve"> Vain @RevijaReporterin postauksen takia aion pitkästä aikaa katsoa The Factorin.</w:t>
      </w:r>
    </w:p>
    <w:p>
      <w:r>
        <w:rPr>
          <w:b/>
          <w:u w:val="single"/>
        </w:rPr>
        <w:t xml:space="preserve">756996</w:t>
      </w:r>
    </w:p>
    <w:p>
      <w:r>
        <w:t xml:space="preserve">@LottaS10 @tfajon Ja todella kauniisti pyysi sulkemaan Twitter-profiilinsa. Hän ei tehnyt mitään sellaista.</w:t>
      </w:r>
    </w:p>
    <w:p>
      <w:r>
        <w:rPr>
          <w:b/>
          <w:u w:val="single"/>
        </w:rPr>
        <w:t xml:space="preserve">756997</w:t>
      </w:r>
    </w:p>
    <w:p>
      <w:r>
        <w:t xml:space="preserve">Vartijat? Valkopukuiset miehet Mb:ssä psykiatriaa varten. Kaveri on menettänyt kosketuksen todellisuuteen. https://t.co/zFok2YtceQ</w:t>
      </w:r>
    </w:p>
    <w:p>
      <w:r>
        <w:rPr>
          <w:b/>
          <w:u w:val="single"/>
        </w:rPr>
        <w:t xml:space="preserve">756998</w:t>
      </w:r>
    </w:p>
    <w:p>
      <w:r>
        <w:t xml:space="preserve">@MatijaStepisnik @ZavSava ...oj MB joka rakastaa sinua..mutta muuten orvokit eivät lue....</w:t>
      </w:r>
    </w:p>
    <w:p>
      <w:r>
        <w:rPr>
          <w:b/>
          <w:u w:val="single"/>
        </w:rPr>
        <w:t xml:space="preserve">756999</w:t>
      </w:r>
    </w:p>
    <w:p>
      <w:r>
        <w:t xml:space="preserve">@SPusnar Vodeb puolustaa sitä, että kylänvartijat puolustivat kotejaan partisaaneja vastaan.</w:t>
      </w:r>
    </w:p>
    <w:p>
      <w:r>
        <w:rPr>
          <w:b/>
          <w:u w:val="single"/>
        </w:rPr>
        <w:t xml:space="preserve">757000</w:t>
      </w:r>
    </w:p>
    <w:p>
      <w:r>
        <w:t xml:space="preserve">@Pika_So @Nova24TV Vasemmisto tekee sen älykkäästi ja analyyttisesti, oikeisto tekee kaiken maalaismaisesti ja miehenä; siksi vasemmisto on jatkuvasti vallassa.</w:t>
      </w:r>
    </w:p>
    <w:p>
      <w:r>
        <w:rPr>
          <w:b/>
          <w:u w:val="single"/>
        </w:rPr>
        <w:t xml:space="preserve">757001</w:t>
      </w:r>
    </w:p>
    <w:p>
      <w:r>
        <w:t xml:space="preserve">Muistomerkki kahdelle partisaanille, jotka partisaanit ampuivat lokakuun alussa 1943, eivätkä vahingossa. https://t.co/stQmkDSLdx</w:t>
      </w:r>
    </w:p>
    <w:p>
      <w:r>
        <w:rPr>
          <w:b/>
          <w:u w:val="single"/>
        </w:rPr>
        <w:t xml:space="preserve">757002</w:t>
      </w:r>
    </w:p>
    <w:p>
      <w:r>
        <w:t xml:space="preserve">@Bond00775328617 @BojanPozar @Domovina_je @Rok_DS Zombie on kuin likainen pommi. Siitä on vain haittaa. #BadSeNamWrites</w:t>
      </w:r>
    </w:p>
    <w:p>
      <w:r>
        <w:rPr>
          <w:b/>
          <w:u w:val="single"/>
        </w:rPr>
        <w:t xml:space="preserve">757003</w:t>
      </w:r>
    </w:p>
    <w:p>
      <w:r>
        <w:t xml:space="preserve">Koska kampaajani on jotenkin ihmeen kaupalla kadonnut, menen nyt kadun varrelle katsomaan, saanko kampaukseni tehtyä 10 eurolla.</w:t>
      </w:r>
    </w:p>
    <w:p>
      <w:r>
        <w:rPr>
          <w:b/>
          <w:u w:val="single"/>
        </w:rPr>
        <w:t xml:space="preserve">757004</w:t>
      </w:r>
    </w:p>
    <w:p>
      <w:r>
        <w:t xml:space="preserve">Partisaanimurhat 1945 - joukkomurhaajan ja sotarikollisen Titon tekemät! https://t.co/82JSS5Sjtf via @Nova24TV</w:t>
      </w:r>
    </w:p>
    <w:p>
      <w:r>
        <w:rPr>
          <w:b/>
          <w:u w:val="single"/>
        </w:rPr>
        <w:t xml:space="preserve">757005</w:t>
      </w:r>
    </w:p>
    <w:p>
      <w:r>
        <w:t xml:space="preserve">@tfajon @strankaSD @ZenskiforumSD @SDLjubljana Olette edelleen vuonna 1945 tai 1943. Ei ihme, että me nuoret pyrimme ulos SD:n likakaivosta.....</w:t>
      </w:r>
    </w:p>
    <w:p>
      <w:r>
        <w:rPr>
          <w:b/>
          <w:u w:val="single"/>
        </w:rPr>
        <w:t xml:space="preserve">757006</w:t>
      </w:r>
    </w:p>
    <w:p>
      <w:r>
        <w:t xml:space="preserve">@vitaminC_si Lähes kaikki Lj:n keskustan stacunas etsivät opiskelijaa auttamaan myynnissä.</w:t>
      </w:r>
    </w:p>
    <w:p>
      <w:r>
        <w:rPr>
          <w:b/>
          <w:u w:val="single"/>
        </w:rPr>
        <w:t xml:space="preserve">757007</w:t>
      </w:r>
    </w:p>
    <w:p>
      <w:r>
        <w:t xml:space="preserve">Euroopan aikoinaan etsityimmän</w:t>
        <w:t xml:space="preserve">vaikeneminen</w:t>
        <w:br/>
        <w:t xml:space="preserve">https://t.co/TDotMbQSi3 https://t.co/1biTPcNyN5 https://t.co/1biTPcNyN5</w:t>
      </w:r>
    </w:p>
    <w:p>
      <w:r>
        <w:rPr>
          <w:b/>
          <w:u w:val="single"/>
        </w:rPr>
        <w:t xml:space="preserve">757008</w:t>
      </w:r>
    </w:p>
    <w:p>
      <w:r>
        <w:t xml:space="preserve">@ShapesFaces Ei kannata twiitata internetiin, ei.  Se on nähtävä naumapieruna!</w:t>
      </w:r>
    </w:p>
    <w:p>
      <w:r>
        <w:rPr>
          <w:b/>
          <w:u w:val="single"/>
        </w:rPr>
        <w:t xml:space="preserve">757009</w:t>
      </w:r>
    </w:p>
    <w:p>
      <w:r>
        <w:t xml:space="preserve">@AfneGunca16 @EnaSabina Tämä parantava kukka silitti minua liikaa, mutta sekoita se murrosikään ja saat sumean näön. 😆😆😆</w:t>
      </w:r>
    </w:p>
    <w:p>
      <w:r>
        <w:rPr>
          <w:b/>
          <w:u w:val="single"/>
        </w:rPr>
        <w:t xml:space="preserve">757010</w:t>
      </w:r>
    </w:p>
    <w:p>
      <w:r>
        <w:t xml:space="preserve">Tällä hetkellä ainoa, joka sopii, on se, joka lapsilla on... tiedättehän, se, joka ei vuoda... no, sitä minä tarvitsen... sänkyyn...</w:t>
      </w:r>
    </w:p>
    <w:p>
      <w:r>
        <w:rPr>
          <w:b/>
          <w:u w:val="single"/>
        </w:rPr>
        <w:t xml:space="preserve">757011</w:t>
      </w:r>
    </w:p>
    <w:p>
      <w:r>
        <w:t xml:space="preserve">@SVesel @steinbuch @rtvslo Se ei riitä ...analyysien ja annettujen lähetteiden määrän mukaan meillä on yksi kullakin, joten se on menossa uudelleen #potilaat</w:t>
      </w:r>
    </w:p>
    <w:p>
      <w:r>
        <w:rPr>
          <w:b/>
          <w:u w:val="single"/>
        </w:rPr>
        <w:t xml:space="preserve">757012</w:t>
      </w:r>
    </w:p>
    <w:p>
      <w:r>
        <w:t xml:space="preserve">@gubec1 @IphigenieNoemi Päinvastoin. Erektio aiheuttaa lämpösäteilyä avaruuteen.</w:t>
      </w:r>
    </w:p>
    <w:p>
      <w:r>
        <w:rPr>
          <w:b/>
          <w:u w:val="single"/>
        </w:rPr>
        <w:t xml:space="preserve">757013</w:t>
      </w:r>
    </w:p>
    <w:p>
      <w:r>
        <w:t xml:space="preserve">Miten keittää pastaa, jotta se olisi todella maukasta? Lue :) https://t.co/U4XO4Bsthn</w:t>
      </w:r>
    </w:p>
    <w:p>
      <w:r>
        <w:rPr>
          <w:b/>
          <w:u w:val="single"/>
        </w:rPr>
        <w:t xml:space="preserve">757014</w:t>
      </w:r>
    </w:p>
    <w:p>
      <w:r>
        <w:t xml:space="preserve">@IgorPribac Orban on yhden päivän kärpänen. Vaarallisia ovat Sorosin kaltaiset ihmiset, joilla on miljardien dollarien tausta. Olen yllättynyt, ettet tiedä sitä... vai tiedätkö?</w:t>
      </w:r>
    </w:p>
    <w:p>
      <w:r>
        <w:rPr>
          <w:b/>
          <w:u w:val="single"/>
        </w:rPr>
        <w:t xml:space="preserve">757015</w:t>
      </w:r>
    </w:p>
    <w:p>
      <w:r>
        <w:t xml:space="preserve">@KilgoreSH5 @dragnslyr_ds Ei ole reilua, että kuvan takia en saa kutsua tätä miestä homoksi!</w:t>
      </w:r>
    </w:p>
    <w:p>
      <w:r>
        <w:rPr>
          <w:b/>
          <w:u w:val="single"/>
        </w:rPr>
        <w:t xml:space="preserve">757016</w:t>
      </w:r>
    </w:p>
    <w:p>
      <w:r>
        <w:t xml:space="preserve">Miksi peikon etujalka on kupera ja muut koverat, ja muita tärkeitä elämän kysymyksiä.</w:t>
      </w:r>
    </w:p>
    <w:p>
      <w:r>
        <w:rPr>
          <w:b/>
          <w:u w:val="single"/>
        </w:rPr>
        <w:t xml:space="preserve">757017</w:t>
      </w:r>
    </w:p>
    <w:p>
      <w:r>
        <w:t xml:space="preserve">@pikapolonica23 @JozeBiscak @slovenskipanter Hyvä herra tai rouva! Äärioikeistoa ei ole. Tämä on vain populististen äärivasemmistolaisten illuusio.</w:t>
      </w:r>
    </w:p>
    <w:p>
      <w:r>
        <w:rPr>
          <w:b/>
          <w:u w:val="single"/>
        </w:rPr>
        <w:t xml:space="preserve">757018</w:t>
      </w:r>
    </w:p>
    <w:p>
      <w:r>
        <w:t xml:space="preserve">@janbuc8 @NKDomzale @nktaborsezana Kyllä. He ovat naurettavia keltaisen perheensä kanssa, mutta sitten kukaan sen sisällä ei kykene ottamaan yritystä haltuunsa.</w:t>
      </w:r>
    </w:p>
    <w:p>
      <w:r>
        <w:rPr>
          <w:b/>
          <w:u w:val="single"/>
        </w:rPr>
        <w:t xml:space="preserve">757019</w:t>
      </w:r>
    </w:p>
    <w:p>
      <w:r>
        <w:t xml:space="preserve">Loppu. Torstai Ambrose 15.00, lauantai Forest 15.00. Luento aerodynamiikka keskiviikko 19.00 ljubljana zibert, hätätilamenettelyt torstai dezman</w:t>
      </w:r>
    </w:p>
    <w:p>
      <w:r>
        <w:rPr>
          <w:b/>
          <w:u w:val="single"/>
        </w:rPr>
        <w:t xml:space="preserve">757020</w:t>
      </w:r>
    </w:p>
    <w:p>
      <w:r>
        <w:t xml:space="preserve">Gasly varikolle, mutta se oli enemmänkin auton aerodynaaminen testi, Bottas hidasti vauhtiaan</w:t>
      </w:r>
    </w:p>
    <w:p>
      <w:r>
        <w:rPr>
          <w:b/>
          <w:u w:val="single"/>
        </w:rPr>
        <w:t xml:space="preserve">757021</w:t>
      </w:r>
    </w:p>
    <w:p>
      <w:r>
        <w:t xml:space="preserve">10 ammattia, joissa on eniten ja 10 ammattia, joissa on vähiten psykopaatteja https://t.co/W2OMqTOkMw https://t.co/mrq4uRDP9W</w:t>
      </w:r>
    </w:p>
    <w:p>
      <w:r>
        <w:rPr>
          <w:b/>
          <w:u w:val="single"/>
        </w:rPr>
        <w:t xml:space="preserve">757022</w:t>
      </w:r>
    </w:p>
    <w:p>
      <w:r>
        <w:t xml:space="preserve">Youthfest T-paidat! KŠS:n T-paitojen historiassa siistien paitojen osuus on 100 %. http://t.co/efapE8gDdQ.</w:t>
      </w:r>
    </w:p>
    <w:p>
      <w:r>
        <w:rPr>
          <w:b/>
          <w:u w:val="single"/>
        </w:rPr>
        <w:t xml:space="preserve">757023</w:t>
      </w:r>
    </w:p>
    <w:p>
      <w:r>
        <w:t xml:space="preserve">@pjur11 maanviljelijöiden ja työläisten kapina? missä?</w:t>
        <w:br/>
        <w:t xml:space="preserve"> ja siitä syntyy kommunistinen puolue? ... tästä syntyy satu</w:t>
      </w:r>
    </w:p>
    <w:p>
      <w:r>
        <w:rPr>
          <w:b/>
          <w:u w:val="single"/>
        </w:rPr>
        <w:t xml:space="preserve">757024</w:t>
      </w:r>
    </w:p>
    <w:p>
      <w:r>
        <w:t xml:space="preserve">@PrometejDD @tretjeoko Minne? Tuhotuille Murgeleille, Kučanille, Punaiselle tähdelle, kommunismille... ja kaikki ne, jotka eivät ole Slovenian puolella.</w:t>
      </w:r>
    </w:p>
    <w:p>
      <w:r>
        <w:rPr>
          <w:b/>
          <w:u w:val="single"/>
        </w:rPr>
        <w:t xml:space="preserve">757025</w:t>
      </w:r>
    </w:p>
    <w:p>
      <w:r>
        <w:t xml:space="preserve">@FranciKek @llisjak Pumppaaminen ja tökkiminen tuottaa tuloksia. Jotkut uhkaavat jo ostaa pokaaleja...</w:t>
      </w:r>
    </w:p>
    <w:p>
      <w:r>
        <w:rPr>
          <w:b/>
          <w:u w:val="single"/>
        </w:rPr>
        <w:t xml:space="preserve">757026</w:t>
      </w:r>
    </w:p>
    <w:p>
      <w:r>
        <w:t xml:space="preserve">@JanezMeznarec @zaslovenijo2 Vitsailin vain, mutta 13,4 prosentilla aikuisista miehistä jalkanumero on alle 41.</w:t>
      </w:r>
    </w:p>
    <w:p>
      <w:r>
        <w:rPr>
          <w:b/>
          <w:u w:val="single"/>
        </w:rPr>
        <w:t xml:space="preserve">757027</w:t>
      </w:r>
    </w:p>
    <w:p>
      <w:r>
        <w:t xml:space="preserve">@strubeljg @Nova24TV Kemis ja vastaavat jatkavat polttamista ja saastuttamista.</w:t>
      </w:r>
    </w:p>
    <w:p>
      <w:r>
        <w:rPr>
          <w:b/>
          <w:u w:val="single"/>
        </w:rPr>
        <w:t xml:space="preserve">757028</w:t>
      </w:r>
    </w:p>
    <w:p>
      <w:r>
        <w:t xml:space="preserve">Viimeinen poliittinen este Uberin tulolle Sloveniaan on kaatunut https://t.co/BJfyxhd3ml</w:t>
      </w:r>
    </w:p>
    <w:p>
      <w:r>
        <w:rPr>
          <w:b/>
          <w:u w:val="single"/>
        </w:rPr>
        <w:t xml:space="preserve">757029</w:t>
      </w:r>
    </w:p>
    <w:p>
      <w:r>
        <w:t xml:space="preserve">Valmistautukaa, sota on tulossa! Osta jodia ja hanki ruokaa https://t.co/dsylb9jsrC.</w:t>
      </w:r>
    </w:p>
    <w:p>
      <w:r>
        <w:rPr>
          <w:b/>
          <w:u w:val="single"/>
        </w:rPr>
        <w:t xml:space="preserve">757030</w:t>
      </w:r>
    </w:p>
    <w:p>
      <w:r>
        <w:t xml:space="preserve">@RevijaReporter Baba on sanansa mittainen mies. Olisi mieluummin Šarcin kanssa ja olisi sammakko - mutta ei Janšan kanssa.</w:t>
      </w:r>
    </w:p>
    <w:p>
      <w:r>
        <w:rPr>
          <w:b/>
          <w:u w:val="single"/>
        </w:rPr>
        <w:t xml:space="preserve">757031</w:t>
      </w:r>
    </w:p>
    <w:p>
      <w:r>
        <w:t xml:space="preserve">@MitjaIrsic Lukšić on jo paskiainen:vain siinä tapauksessa, että hän on vielä Amwayssä,..., mitä tiedät, jos amerikkalainen tapa vallitsee vielä täällä. #bestthreehundredseven</w:t>
      </w:r>
    </w:p>
    <w:p>
      <w:r>
        <w:rPr>
          <w:b/>
          <w:u w:val="single"/>
        </w:rPr>
        <w:t xml:space="preserve">757032</w:t>
      </w:r>
    </w:p>
    <w:p>
      <w:r>
        <w:t xml:space="preserve">@petrasovdat Minulla on digitaalisemmat aivot, enkä osaa ajatella metaforissa. 🤷♂️</w:t>
      </w:r>
    </w:p>
    <w:p>
      <w:r>
        <w:rPr>
          <w:b/>
          <w:u w:val="single"/>
        </w:rPr>
        <w:t xml:space="preserve">757033</w:t>
      </w:r>
    </w:p>
    <w:p>
      <w:r>
        <w:t xml:space="preserve">@_Almita__ Tämä ei ole itsetuhoista lajiketta. Tämä on "kun olen humalassa, ajan vielä paremmin, koska minulla on tarkat aistit" -väkeä. Niiden kanssa ei voi elää.</w:t>
      </w:r>
    </w:p>
    <w:p>
      <w:r>
        <w:rPr>
          <w:b/>
          <w:u w:val="single"/>
        </w:rPr>
        <w:t xml:space="preserve">757034</w:t>
      </w:r>
    </w:p>
    <w:p>
      <w:r>
        <w:t xml:space="preserve">@zeljko_novak @VaneGosnik täsmälleen ilman kommunismia SLo...... kaikkialla se kaatuu täällä se kukoistaa.</w:t>
      </w:r>
    </w:p>
    <w:p>
      <w:r>
        <w:rPr>
          <w:b/>
          <w:u w:val="single"/>
        </w:rPr>
        <w:t xml:space="preserve">757035</w:t>
      </w:r>
    </w:p>
    <w:p>
      <w:r>
        <w:t xml:space="preserve">@SPusnar @m_bostjan @FLOTUS Vain (yksinomaan) oikea pillu tunnistaa oikean miehen sellaiseksi.</w:t>
      </w:r>
    </w:p>
    <w:p>
      <w:r>
        <w:rPr>
          <w:b/>
          <w:u w:val="single"/>
        </w:rPr>
        <w:t xml:space="preserve">757036</w:t>
      </w:r>
    </w:p>
    <w:p>
      <w:r>
        <w:t xml:space="preserve">Minun on ritvitoitava @Project_Veritas, varsinkin kun muutamat aktivistit yrittävät saada minut katumaan tätä. https://t.co/njhej86Pp0</w:t>
      </w:r>
    </w:p>
    <w:p>
      <w:r>
        <w:rPr>
          <w:b/>
          <w:u w:val="single"/>
        </w:rPr>
        <w:t xml:space="preserve">757037</w:t>
      </w:r>
    </w:p>
    <w:p>
      <w:r>
        <w:t xml:space="preserve">Takaisin Lokvarin paratiisiin - välähdyksiä menneiltä vuosilta #Lokve #NovaGorica #TrnovskiGozd https://t.co/0x9Gdff4Ho http://t.co/was2PjlYp0</w:t>
      </w:r>
    </w:p>
    <w:p>
      <w:r>
        <w:rPr>
          <w:b/>
          <w:u w:val="single"/>
        </w:rPr>
        <w:t xml:space="preserve">757038</w:t>
      </w:r>
    </w:p>
    <w:p>
      <w:r>
        <w:t xml:space="preserve">@rtvslo jos hän sattuu muuttamaan mielensä , hän oli shokissa ja sanoin sen vaikutuksen vuoksi , me jxxxxxxxxebali hänet äiti ....</w:t>
      </w:r>
    </w:p>
    <w:p>
      <w:r>
        <w:rPr>
          <w:b/>
          <w:u w:val="single"/>
        </w:rPr>
        <w:t xml:space="preserve">757039</w:t>
      </w:r>
    </w:p>
    <w:p>
      <w:r>
        <w:t xml:space="preserve">Lisätty todellisuus logistiikassa: testasimme älylaseja https://t.co/zokfBtPoyV</w:t>
      </w:r>
    </w:p>
    <w:p>
      <w:r>
        <w:rPr>
          <w:b/>
          <w:u w:val="single"/>
        </w:rPr>
        <w:t xml:space="preserve">757040</w:t>
      </w:r>
    </w:p>
    <w:p>
      <w:r>
        <w:t xml:space="preserve">@had @DavorinPavlica @Matino667 Se, joka on tien varrella ollenkaan! Tuolla on toinenkin metsän läpi kulkeva :)</w:t>
      </w:r>
    </w:p>
    <w:p>
      <w:r>
        <w:rPr>
          <w:b/>
          <w:u w:val="single"/>
        </w:rPr>
        <w:t xml:space="preserve">757041</w:t>
      </w:r>
    </w:p>
    <w:p>
      <w:r>
        <w:t xml:space="preserve">@SamoGlavan Kyllä, se on totta. He luultavasti tunnistivat äänestäjänsä tai loukkaantuneet vasemmistolaiset kameroista! He ottavat taas kiinni vääränlaisia!</w:t>
      </w:r>
    </w:p>
    <w:p>
      <w:r>
        <w:rPr>
          <w:b/>
          <w:u w:val="single"/>
        </w:rPr>
        <w:t xml:space="preserve">757042</w:t>
      </w:r>
    </w:p>
    <w:p>
      <w:r>
        <w:t xml:space="preserve">Guggle-selailuni perusteella voisi arvata, millainen sää on. Heshteg: siellä missä on lämmintä.</w:t>
      </w:r>
    </w:p>
    <w:p>
      <w:r>
        <w:rPr>
          <w:b/>
          <w:u w:val="single"/>
        </w:rPr>
        <w:t xml:space="preserve">757043</w:t>
      </w:r>
    </w:p>
    <w:p>
      <w:r>
        <w:t xml:space="preserve">@maybach_ron @dreychee Tämänkaltaisen paskan RT:n lähettäminen kertoo sinusta enemmän kuin videon sisältö.</w:t>
      </w:r>
    </w:p>
    <w:p>
      <w:r>
        <w:rPr>
          <w:b/>
          <w:u w:val="single"/>
        </w:rPr>
        <w:t xml:space="preserve">757044</w:t>
      </w:r>
    </w:p>
    <w:p>
      <w:r>
        <w:t xml:space="preserve">Lähden lomalle. Lämpimiin paikkoihin.</w:t>
        <w:br/>
        <w:t xml:space="preserve"> Kolmen matkalaukun kanssa. Minulla on asunnossani jäljellä ravistimet, isoäitini ja pesukoneeni.</w:t>
      </w:r>
    </w:p>
    <w:p>
      <w:r>
        <w:rPr>
          <w:b/>
          <w:u w:val="single"/>
        </w:rPr>
        <w:t xml:space="preserve">757045</w:t>
      </w:r>
    </w:p>
    <w:p>
      <w:r>
        <w:t xml:space="preserve">@GregorVirant1 @ZigaTurk Tämä unelmiesi malli on epäonnistunut hienosti Kansasissa. Trickle-down-taloustiede on harhaa aivan kuten kommunismi.</w:t>
      </w:r>
    </w:p>
    <w:p>
      <w:r>
        <w:rPr>
          <w:b/>
          <w:u w:val="single"/>
        </w:rPr>
        <w:t xml:space="preserve">757046</w:t>
      </w:r>
    </w:p>
    <w:p>
      <w:r>
        <w:t xml:space="preserve">Hitler oli psykopaatti ja siten hyvä manipuloija. Hänen empatiakykynsä eläimiä kohtaan oli naurettavaa. #plane</w:t>
      </w:r>
    </w:p>
    <w:p>
      <w:r>
        <w:rPr>
          <w:b/>
          <w:u w:val="single"/>
        </w:rPr>
        <w:t xml:space="preserve">757047</w:t>
      </w:r>
    </w:p>
    <w:p>
      <w:r>
        <w:t xml:space="preserve">@Jelena_Ascic Niissä totalitäärisissä järjestelmissä, jotka todennäköisesti innoittivat tätä luetteloa, he olivat ainakin hyvin perillä asioista. Mutta tässä on paljon virheitä.</w:t>
      </w:r>
    </w:p>
    <w:p>
      <w:r>
        <w:rPr>
          <w:b/>
          <w:u w:val="single"/>
        </w:rPr>
        <w:t xml:space="preserve">757048</w:t>
      </w:r>
    </w:p>
    <w:p>
      <w:r>
        <w:t xml:space="preserve">@peterjancic Ääliö!</w:t>
        <w:br/>
        <w:t xml:space="preserve"> Etsitkö suojapaikkaa, jossa myydä vihamielinen versiosi?</w:t>
      </w:r>
    </w:p>
    <w:p>
      <w:r>
        <w:rPr>
          <w:b/>
          <w:u w:val="single"/>
        </w:rPr>
        <w:t xml:space="preserve">757049</w:t>
      </w:r>
    </w:p>
    <w:p>
      <w:r>
        <w:t xml:space="preserve">@Libertarec Mistä lähtien sinä olet LÄSKI VITTU maahanmuuttaja, kiinteistöasiantuntija 😂? Jep, se on ripost24, asiantuntijat kaikessa.</w:t>
      </w:r>
    </w:p>
    <w:p>
      <w:r>
        <w:rPr>
          <w:b/>
          <w:u w:val="single"/>
        </w:rPr>
        <w:t xml:space="preserve">757050</w:t>
      </w:r>
    </w:p>
    <w:p>
      <w:r>
        <w:t xml:space="preserve">On mukavaa paskoa, anteeksi, ostaa, toisten rahoilla!</w:t>
        <w:br/>
        <w:t xml:space="preserve"> Anna heidän asettaa oma rajansa (eikä NLB:ssä) ja ostaa se itse.</w:t>
        <w:br/>
        <w:t xml:space="preserve"> #fukfehtarji https://t.co/HGF21kHWGg</w:t>
      </w:r>
    </w:p>
    <w:p>
      <w:r>
        <w:rPr>
          <w:b/>
          <w:u w:val="single"/>
        </w:rPr>
        <w:t xml:space="preserve">757051</w:t>
      </w:r>
    </w:p>
    <w:p>
      <w:r>
        <w:t xml:space="preserve">Ja pysäköit sen keskellä yötä ilman pysäköintiavustinta. https://t.co/wU3Qici5ia.</w:t>
      </w:r>
    </w:p>
    <w:p>
      <w:r>
        <w:rPr>
          <w:b/>
          <w:u w:val="single"/>
        </w:rPr>
        <w:t xml:space="preserve">757052</w:t>
      </w:r>
    </w:p>
    <w:p>
      <w:r>
        <w:t xml:space="preserve">@Bengica Eristys, ilmanvaihto ja riittävä lämmitys ovat jotenkin välttämättömiä pitkällä aikavälillä. Valitettavasti talossa kaikki tuo on sikamaisen kallista. :S</w:t>
      </w:r>
    </w:p>
    <w:p>
      <w:r>
        <w:rPr>
          <w:b/>
          <w:u w:val="single"/>
        </w:rPr>
        <w:t xml:space="preserve">757053</w:t>
      </w:r>
    </w:p>
    <w:p>
      <w:r>
        <w:t xml:space="preserve">Hei, mitä on tekeillä kahden vanhan rouvan häädössä Podutikon hökkelistä? Mutta eikö minua säälitä ja maa on mennyt pois vai ovatko he itse mokanneet jotain?</w:t>
      </w:r>
    </w:p>
    <w:p>
      <w:r>
        <w:rPr>
          <w:b/>
          <w:u w:val="single"/>
        </w:rPr>
        <w:t xml:space="preserve">757054</w:t>
      </w:r>
    </w:p>
    <w:p>
      <w:r>
        <w:t xml:space="preserve">@h_lidija Me emme ole kuin puutarhatontut, me olemme ihan tavallisia #pusiji Me emme luovuta ! 💪</w:t>
      </w:r>
    </w:p>
    <w:p>
      <w:r>
        <w:rPr>
          <w:b/>
          <w:u w:val="single"/>
        </w:rPr>
        <w:t xml:space="preserve">757055</w:t>
      </w:r>
    </w:p>
    <w:p>
      <w:r>
        <w:t xml:space="preserve">Friend Like Me soi kuulokkeissani, ulkona on myrsky, jossa haluaisin hypätä, ja teen raporttia töihin. Nämä ovat makeat ja happamat tunteet.</w:t>
      </w:r>
    </w:p>
    <w:p>
      <w:r>
        <w:rPr>
          <w:b/>
          <w:u w:val="single"/>
        </w:rPr>
        <w:t xml:space="preserve">757056</w:t>
      </w:r>
    </w:p>
    <w:p>
      <w:r>
        <w:t xml:space="preserve">@PreglArjan Sinun täytyy ehdottomasti olla melkoinen hitti, jotta voit tehdä jutun NovaTV:lle.</w:t>
      </w:r>
    </w:p>
    <w:p>
      <w:r>
        <w:rPr>
          <w:b/>
          <w:u w:val="single"/>
        </w:rPr>
        <w:t xml:space="preserve">757057</w:t>
      </w:r>
    </w:p>
    <w:p>
      <w:r>
        <w:t xml:space="preserve">@FranciDonko @SiolNEWS Vasemmistolle, kansakunnan pettureille, kaikki isänmaalliset ovat vihollisia ja ääriaineksia.</w:t>
      </w:r>
    </w:p>
    <w:p>
      <w:r>
        <w:rPr>
          <w:b/>
          <w:u w:val="single"/>
        </w:rPr>
        <w:t xml:space="preserve">757058</w:t>
      </w:r>
    </w:p>
    <w:p>
      <w:r>
        <w:t xml:space="preserve">Mutta Rigelnik on omistaja, te punaiset, missä on marxilaisuus, teidät on likvidoitava. https://t.co/zTwJqujUK7</w:t>
      </w:r>
    </w:p>
    <w:p>
      <w:r>
        <w:rPr>
          <w:b/>
          <w:u w:val="single"/>
        </w:rPr>
        <w:t xml:space="preserve">757059</w:t>
      </w:r>
    </w:p>
    <w:p>
      <w:r>
        <w:t xml:space="preserve">SPIRIT - Yrittäjyys- ja yritystapahtumien julkinen haku ja valinta vuonna 2017 https://t.co/VjmSSjegRV https://t.co/VjmSSjegRV</w:t>
      </w:r>
    </w:p>
    <w:p>
      <w:r>
        <w:rPr>
          <w:b/>
          <w:u w:val="single"/>
        </w:rPr>
        <w:t xml:space="preserve">757060</w:t>
      </w:r>
    </w:p>
    <w:p>
      <w:r>
        <w:t xml:space="preserve">@dragica12 @bojan_krajnc @RomanVodeb jos antaisit kukkasi vielä ainakin 50 pistettä, jotta pääsisit 90:een.....</w:t>
      </w:r>
    </w:p>
    <w:p>
      <w:r>
        <w:rPr>
          <w:b/>
          <w:u w:val="single"/>
        </w:rPr>
        <w:t xml:space="preserve">757061</w:t>
      </w:r>
    </w:p>
    <w:p>
      <w:r>
        <w:t xml:space="preserve">KUVA: Mariborin rikolliset takavarikoivat suuren määrän kannabiksen taimia. https://t.co/rGfuoLzOQC</w:t>
      </w:r>
    </w:p>
    <w:p>
      <w:r>
        <w:rPr>
          <w:b/>
          <w:u w:val="single"/>
        </w:rPr>
        <w:t xml:space="preserve">757062</w:t>
      </w:r>
    </w:p>
    <w:p>
      <w:r>
        <w:t xml:space="preserve">@finance_si Bledissä ja Bohinjissa ei ole mitään. Kaksi Lolaa, jotka pelottelivat kotivieraita, ovat edelleen turvallisesti paikoillaan!</w:t>
      </w:r>
    </w:p>
    <w:p>
      <w:r>
        <w:rPr>
          <w:b/>
          <w:u w:val="single"/>
        </w:rPr>
        <w:t xml:space="preserve">757063</w:t>
      </w:r>
    </w:p>
    <w:p>
      <w:r>
        <w:t xml:space="preserve">PMS: Ryhmä miespuolisia tiedemiehiä on tullut siihen tulokseen, että PMS on pelkkää keksintöä ja että naiset ovat vain turhamaisia, kertoo Radio Ognjišče.</w:t>
      </w:r>
    </w:p>
    <w:p>
      <w:r>
        <w:rPr>
          <w:b/>
          <w:u w:val="single"/>
        </w:rPr>
        <w:t xml:space="preserve">757064</w:t>
      </w:r>
    </w:p>
    <w:p>
      <w:r>
        <w:t xml:space="preserve">Odotan, että teologinen tiedekunta tulvii @YouTubeen uskonsisältöä vuosina 2017-18.  Media on KIRKON tulevaisuus. https://t.co/Fonjo2i4qC.</w:t>
      </w:r>
    </w:p>
    <w:p>
      <w:r>
        <w:rPr>
          <w:b/>
          <w:u w:val="single"/>
        </w:rPr>
        <w:t xml:space="preserve">757065</w:t>
      </w:r>
    </w:p>
    <w:p>
      <w:r>
        <w:t xml:space="preserve">@Urska_ Ollaan rehellisiä. Helvetin kypärät ovat aika pelottavia niiden kylmien silmien, kynsien ja räksytyksen kanssa.</w:t>
      </w:r>
    </w:p>
    <w:p>
      <w:r>
        <w:rPr>
          <w:b/>
          <w:u w:val="single"/>
        </w:rPr>
        <w:t xml:space="preserve">757066</w:t>
      </w:r>
    </w:p>
    <w:p>
      <w:r>
        <w:t xml:space="preserve">"Lapset" isännöi @TBLightning tänään. Suoratoisto @SportTVSlovenia 1:llä klo 1:05. https://t.co/miQbgoCkeP.</w:t>
      </w:r>
    </w:p>
    <w:p>
      <w:r>
        <w:rPr>
          <w:b/>
          <w:u w:val="single"/>
        </w:rPr>
        <w:t xml:space="preserve">757067</w:t>
      </w:r>
    </w:p>
    <w:p>
      <w:r>
        <w:t xml:space="preserve">@Andr3jaL @stanka_d He tekevät laajennuksia myös päiväkoteihin.</w:t>
        <w:br/>
        <w:t xml:space="preserve"> Yksityisten koulujen ei ole pakko ottaa kaikkia haluamiaan lapsia.</w:t>
      </w:r>
    </w:p>
    <w:p>
      <w:r>
        <w:rPr>
          <w:b/>
          <w:u w:val="single"/>
        </w:rPr>
        <w:t xml:space="preserve">757068</w:t>
      </w:r>
    </w:p>
    <w:p>
      <w:r>
        <w:t xml:space="preserve">@jkmcnk @KatarinaJenko Älä myy. Kiinnitä se ja sijoita sitten Zitkoiniin.</w:t>
      </w:r>
    </w:p>
    <w:p>
      <w:r>
        <w:rPr>
          <w:b/>
          <w:u w:val="single"/>
        </w:rPr>
        <w:t xml:space="preserve">757069</w:t>
      </w:r>
    </w:p>
    <w:p>
      <w:r>
        <w:t xml:space="preserve">@hrastelj Te kaverit! Meidän Mainecoon on hihnassa ja aidatussa puutarhassa...sinä, hiustuomari, olet juustopuiden ja tasankojen suuri vapauttaja👍🐈...</w:t>
      </w:r>
    </w:p>
    <w:p>
      <w:r>
        <w:rPr>
          <w:b/>
          <w:u w:val="single"/>
        </w:rPr>
        <w:t xml:space="preserve">757070</w:t>
      </w:r>
    </w:p>
    <w:p>
      <w:r>
        <w:t xml:space="preserve">@hrastelj @BlogSlovenija Sinä maksat uima-altaan kaivajasta. Nämä lapsettomat ihmiset pitäisi lähettää teelusikoiden kanssa kaivamaan . . . .</w:t>
      </w:r>
    </w:p>
    <w:p>
      <w:r>
        <w:rPr>
          <w:b/>
          <w:u w:val="single"/>
        </w:rPr>
        <w:t xml:space="preserve">757071</w:t>
      </w:r>
    </w:p>
    <w:p>
      <w:r>
        <w:t xml:space="preserve">@petrasovdat @Bodem43 @Kersterin12 @AfneGunca16 Sinä... Minä antaisin sen pois välipalojen ja 100€ hännillä 🤣🤣🤣🤣</w:t>
      </w:r>
    </w:p>
    <w:p>
      <w:r>
        <w:rPr>
          <w:b/>
          <w:u w:val="single"/>
        </w:rPr>
        <w:t xml:space="preserve">757072</w:t>
      </w:r>
    </w:p>
    <w:p>
      <w:r>
        <w:t xml:space="preserve">Poliisit etsivät uhria Pomurjen kaatopaikalta fotobotin</w:t>
        <w:br/>
        <w:t xml:space="preserve">https://t.co/0nmOyCiPTm https://t.co/0nmOyCiPTm</w:t>
      </w:r>
    </w:p>
    <w:p>
      <w:r>
        <w:rPr>
          <w:b/>
          <w:u w:val="single"/>
        </w:rPr>
        <w:t xml:space="preserve">757073</w:t>
      </w:r>
    </w:p>
    <w:p>
      <w:r>
        <w:t xml:space="preserve">@LahovnikMatej Tiedotusvälineiden raporttien perusteella on jo selvää, että Balkanin turvamiesten väitetään olevan yhteydessä rikollisuuteen.</w:t>
      </w:r>
    </w:p>
    <w:p>
      <w:r>
        <w:rPr>
          <w:b/>
          <w:u w:val="single"/>
        </w:rPr>
        <w:t xml:space="preserve">757074</w:t>
      </w:r>
    </w:p>
    <w:p>
      <w:r>
        <w:t xml:space="preserve">@MladenPrajdic @KatarinaJenko Olen lähinnä huolissani rintakarvojen ei-toivotusta silpomisesta, kun poistan näitä karvatupsuja :D</w:t>
      </w:r>
    </w:p>
    <w:p>
      <w:r>
        <w:rPr>
          <w:b/>
          <w:u w:val="single"/>
        </w:rPr>
        <w:t xml:space="preserve">757075</w:t>
      </w:r>
    </w:p>
    <w:p>
      <w:r>
        <w:t xml:space="preserve">@GregorVirant1 Eikö ole helpompaa saada @theairhelper puhelimeen ja he järjestävät sen kuukaudessa?</w:t>
      </w:r>
    </w:p>
    <w:p>
      <w:r>
        <w:rPr>
          <w:b/>
          <w:u w:val="single"/>
        </w:rPr>
        <w:t xml:space="preserve">757076</w:t>
      </w:r>
    </w:p>
    <w:p>
      <w:r>
        <w:t xml:space="preserve">Avaus iloiseen joulukuuhun. Meidän ehdotuksemme: klassinen kupliva #bagueribrut https://t.co/bRVv73Vq0S</w:t>
      </w:r>
    </w:p>
    <w:p>
      <w:r>
        <w:rPr>
          <w:b/>
          <w:u w:val="single"/>
        </w:rPr>
        <w:t xml:space="preserve">757077</w:t>
      </w:r>
    </w:p>
    <w:p>
      <w:r>
        <w:t xml:space="preserve">@strankaSDS @ZanMahnic @Nova24TV Petolinnut ovat ryöstäneet Slovenian oikeutta https://t.co/zLyM782z7F</w:t>
      </w:r>
    </w:p>
    <w:p>
      <w:r>
        <w:rPr>
          <w:b/>
          <w:u w:val="single"/>
        </w:rPr>
        <w:t xml:space="preserve">757078</w:t>
      </w:r>
    </w:p>
    <w:p>
      <w:r>
        <w:t xml:space="preserve">@Pika_So @JaniModern Nämä lastat ovat vitsi verrattuna asekauppaan, jota ei ollut olemassa ja rahaa ei laskettu Mitä sanotaan ei ole - EI MITÄÄN ole</w:t>
      </w:r>
    </w:p>
    <w:p>
      <w:r>
        <w:rPr>
          <w:b/>
          <w:u w:val="single"/>
        </w:rPr>
        <w:t xml:space="preserve">757079</w:t>
      </w:r>
    </w:p>
    <w:p>
      <w:r>
        <w:t xml:space="preserve">@DorijanMarsic @bo7ksar @ntokomc Anna Iranin nyt näyttää lihaksia ja upottaa yksi USA:n lentotukialuksista, he ovat varuillaan!🤠</w:t>
      </w:r>
    </w:p>
    <w:p>
      <w:r>
        <w:rPr>
          <w:b/>
          <w:u w:val="single"/>
        </w:rPr>
        <w:t xml:space="preserve">757080</w:t>
      </w:r>
    </w:p>
    <w:p>
      <w:r>
        <w:t xml:space="preserve">@jurijsimac Sillä ei mitään väliä, harmi, etteivät he myyneet sitä etelään, se oli poissa, ja tämä on edelleen sherlissä#kuko morjo</w:t>
      </w:r>
    </w:p>
    <w:p>
      <w:r>
        <w:rPr>
          <w:b/>
          <w:u w:val="single"/>
        </w:rPr>
        <w:t xml:space="preserve">757081</w:t>
      </w:r>
    </w:p>
    <w:p>
      <w:r>
        <w:t xml:space="preserve">"Älä huoli, kaikki järjestyy", sanon pahalle twiitille, kun johdatan hänet autotallin taakse, ase piilossa selkäni takana.</w:t>
      </w:r>
    </w:p>
    <w:p>
      <w:r>
        <w:rPr>
          <w:b/>
          <w:u w:val="single"/>
        </w:rPr>
        <w:t xml:space="preserve">757082</w:t>
      </w:r>
    </w:p>
    <w:p>
      <w:r>
        <w:t xml:space="preserve">Lehtikauppiaani saa 12 kappaletta @Democracy1:tä. Myin ne kaikki eilen. Mitä kuuluu, @JozeBiscak? https://t.co/NK9ZjIc6Sc ...</w:t>
      </w:r>
    </w:p>
    <w:p>
      <w:r>
        <w:rPr>
          <w:b/>
          <w:u w:val="single"/>
        </w:rPr>
        <w:t xml:space="preserve">757083</w:t>
      </w:r>
    </w:p>
    <w:p>
      <w:r>
        <w:t xml:space="preserve">Sitä ennen tapahtuu todellinen teurastus vanhojen ja uusien sanansaattajien välillä! Veri virtaa puroina! https://t.co/O8oSKcZlhv</w:t>
      </w:r>
    </w:p>
    <w:p>
      <w:r>
        <w:rPr>
          <w:b/>
          <w:u w:val="single"/>
        </w:rPr>
        <w:t xml:space="preserve">757084</w:t>
      </w:r>
    </w:p>
    <w:p>
      <w:r>
        <w:t xml:space="preserve">@JureMakovec En rehellisesti sanottuna huomannut eroa, mutta voit tehdä mainoksia ja saada hieman mainosta.</w:t>
      </w:r>
    </w:p>
    <w:p>
      <w:r>
        <w:rPr>
          <w:b/>
          <w:u w:val="single"/>
        </w:rPr>
        <w:t xml:space="preserve">757085</w:t>
      </w:r>
    </w:p>
    <w:p>
      <w:r>
        <w:t xml:space="preserve">@marijanli @KeyserSozeSi Pizdun impotentti, on helpointa vitsailla urheilijoille! Kun heillä menee hyvin.</w:t>
      </w:r>
    </w:p>
    <w:p>
      <w:r>
        <w:rPr>
          <w:b/>
          <w:u w:val="single"/>
        </w:rPr>
        <w:t xml:space="preserve">757086</w:t>
      </w:r>
    </w:p>
    <w:p>
      <w:r>
        <w:t xml:space="preserve">@KilgoreSH5 Varas ja roisto vapaalla jalalla.  Vitun Ajdovščina. Konna nielaisi hänet.</w:t>
      </w:r>
    </w:p>
    <w:p>
      <w:r>
        <w:rPr>
          <w:b/>
          <w:u w:val="single"/>
        </w:rPr>
        <w:t xml:space="preserve">757087</w:t>
      </w:r>
    </w:p>
    <w:p>
      <w:r>
        <w:t xml:space="preserve">@IgorGaberc @RevijaReporter @DamirCrncec Ei papereita - Pahor tyhjin käsin!</w:t>
      </w:r>
    </w:p>
    <w:p>
      <w:r>
        <w:rPr>
          <w:b/>
          <w:u w:val="single"/>
        </w:rPr>
        <w:t xml:space="preserve">757088</w:t>
      </w:r>
    </w:p>
    <w:p>
      <w:r>
        <w:t xml:space="preserve">#Marssit #Soshkafronta #Marcia taistelukenttien läpi "Attraverso i #campidibattaglia del #fronteIsontino" - 31.10.2015 https://t.co/lE78YtIIBQ</w:t>
      </w:r>
    </w:p>
    <w:p>
      <w:r>
        <w:rPr>
          <w:b/>
          <w:u w:val="single"/>
        </w:rPr>
        <w:t xml:space="preserve">757089</w:t>
      </w:r>
    </w:p>
    <w:p>
      <w:r>
        <w:t xml:space="preserve">Vanha kommunistinen mantra oli, että vihollinen on aina jossain rajojen ulkopuolella. https://t.co/akjHFBlzvd</w:t>
      </w:r>
    </w:p>
    <w:p>
      <w:r>
        <w:rPr>
          <w:b/>
          <w:u w:val="single"/>
        </w:rPr>
        <w:t xml:space="preserve">757090</w:t>
      </w:r>
    </w:p>
    <w:p>
      <w:r>
        <w:t xml:space="preserve">@ATBeatris Rikollisilla kommunisteilla on muistomerkkejä kaikkialla Sloveniassa, jossa he murhasivat!</w:t>
      </w:r>
    </w:p>
    <w:p>
      <w:r>
        <w:rPr>
          <w:b/>
          <w:u w:val="single"/>
        </w:rPr>
        <w:t xml:space="preserve">757091</w:t>
      </w:r>
    </w:p>
    <w:p>
      <w:r>
        <w:t xml:space="preserve">@AlojzKovsca Valmis kasa spelttiä. Kenen kanssa riitelit 18-vuotiaiden lasten kanssa.</w:t>
      </w:r>
    </w:p>
    <w:p>
      <w:r>
        <w:rPr>
          <w:b/>
          <w:u w:val="single"/>
        </w:rPr>
        <w:t xml:space="preserve">757092</w:t>
      </w:r>
    </w:p>
    <w:p>
      <w:r>
        <w:t xml:space="preserve">@crico111 He ovat lapsellisia. Sisäoppilaitokseen. Miten ne voivat edes olla koulun ulkopuolisia, lähellä rakasta Sloveniaani?</w:t>
      </w:r>
    </w:p>
    <w:p>
      <w:r>
        <w:rPr>
          <w:b/>
          <w:u w:val="single"/>
        </w:rPr>
        <w:t xml:space="preserve">757093</w:t>
      </w:r>
    </w:p>
    <w:p>
      <w:r>
        <w:t xml:space="preserve">Weinstein antautuu poliisille, häntä syytetään myös raiskauksesta https://t.co/dZBosU2Dun</w:t>
      </w:r>
    </w:p>
    <w:p>
      <w:r>
        <w:rPr>
          <w:b/>
          <w:u w:val="single"/>
        </w:rPr>
        <w:t xml:space="preserve">757094</w:t>
      </w:r>
    </w:p>
    <w:p>
      <w:r>
        <w:t xml:space="preserve">@creator En räpäytä silmiäni.  Kyse on jalkapallosta, ja vaikka se ei olisikaan, en koskaan katsoisi manipuloijan Peskovan johtamaa kaikukammiota.</w:t>
      </w:r>
    </w:p>
    <w:p>
      <w:r>
        <w:rPr>
          <w:b/>
          <w:u w:val="single"/>
        </w:rPr>
        <w:t xml:space="preserve">757095</w:t>
      </w:r>
    </w:p>
    <w:p>
      <w:r>
        <w:t xml:space="preserve">Mutta ovatko he jo tajunneet, että #Vurberkin pommimies on @PuolueetSDS:n jäsen ja että @JJansaSDS auttoi tuomaan #pommin talon eteen? ;)</w:t>
      </w:r>
    </w:p>
    <w:p>
      <w:r>
        <w:rPr>
          <w:b/>
          <w:u w:val="single"/>
        </w:rPr>
        <w:t xml:space="preserve">757096</w:t>
      </w:r>
    </w:p>
    <w:p>
      <w:r>
        <w:t xml:space="preserve">@DavidNovak17 @1nekorektna @MarjeticaM Et voi tehdä mitään kouluttamatonta roskaväkeä vastaan. 🤷♂️🖕</w:t>
      </w:r>
    </w:p>
    <w:p>
      <w:r>
        <w:rPr>
          <w:b/>
          <w:u w:val="single"/>
        </w:rPr>
        <w:t xml:space="preserve">757097</w:t>
      </w:r>
    </w:p>
    <w:p>
      <w:r>
        <w:t xml:space="preserve">Mikä on mustalaisen suurin ilo?</w:t>
        <w:br/>
        <w:t xml:space="preserve">Nuori mustalainen, nuori mustalainen, ...</w:t>
        <w:br/>
        <w:br/>
        <w:t xml:space="preserve">(Kansanlaulu)</w:t>
        <w:br/>
        <w:br/>
        <w:t xml:space="preserve">Bon jour Mediterraneans. 🌞</w:t>
      </w:r>
    </w:p>
    <w:p>
      <w:r>
        <w:rPr>
          <w:b/>
          <w:u w:val="single"/>
        </w:rPr>
        <w:t xml:space="preserve">757098</w:t>
      </w:r>
    </w:p>
    <w:p>
      <w:r>
        <w:t xml:space="preserve">@BojanPozar Vodušekin suosikkikohde Trojane, jossa hän haluaa kiristää ja luovuttaa euroja.</w:t>
      </w:r>
    </w:p>
    <w:p>
      <w:r>
        <w:rPr>
          <w:b/>
          <w:u w:val="single"/>
        </w:rPr>
        <w:t xml:space="preserve">757099</w:t>
      </w:r>
    </w:p>
    <w:p>
      <w:r>
        <w:t xml:space="preserve">@maja_mtz Odotanpa kuvaa ulkomaalaisesta jätevesiasiantuntijasta !</w:t>
      </w:r>
    </w:p>
    <w:p>
      <w:r>
        <w:rPr>
          <w:b/>
          <w:u w:val="single"/>
        </w:rPr>
        <w:t xml:space="preserve">757100</w:t>
      </w:r>
    </w:p>
    <w:p>
      <w:r>
        <w:t xml:space="preserve">Kun ajattelen omalla tavallani, ystäväni FB:ssä ja TW:ssä alkavat moittia minua "Keksi, keksi!". Mutta vaimoni leipoi minulle Sacherin.</w:t>
      </w:r>
    </w:p>
    <w:p>
      <w:r>
        <w:rPr>
          <w:b/>
          <w:u w:val="single"/>
        </w:rPr>
        <w:t xml:space="preserve">757101</w:t>
      </w:r>
    </w:p>
    <w:p>
      <w:r>
        <w:t xml:space="preserve">@bolfenk1 @ZNovice Mene kentälle, esimerkiksi Brežiceen ja katso, miten tämä asia järjestettiin 😉</w:t>
        <w:br/>
        <w:t xml:space="preserve">Outoa, että ne ovat poissa 😉</w:t>
      </w:r>
    </w:p>
    <w:p>
      <w:r>
        <w:rPr>
          <w:b/>
          <w:u w:val="single"/>
        </w:rPr>
        <w:t xml:space="preserve">757102</w:t>
      </w:r>
    </w:p>
    <w:p>
      <w:r>
        <w:t xml:space="preserve">@dreychee @Dnevnik_si Sigurn tulee olemaan joku #bunb... joka ehdottaa katua, tietä tai aukiota yleisen ...</w:t>
      </w:r>
    </w:p>
    <w:p>
      <w:r>
        <w:rPr>
          <w:b/>
          <w:u w:val="single"/>
        </w:rPr>
        <w:t xml:space="preserve">757103</w:t>
      </w:r>
    </w:p>
    <w:p>
      <w:r>
        <w:t xml:space="preserve">@multikultivator Kiitos, minua sabotoi jo yksi Mariborin kermakakkuja.</w:t>
        <w:br/>
        <w:br/>
        <w:t xml:space="preserve"> Pidän kiinni metabisulfiiteista.</w:t>
      </w:r>
    </w:p>
    <w:p>
      <w:r>
        <w:rPr>
          <w:b/>
          <w:u w:val="single"/>
        </w:rPr>
        <w:t xml:space="preserve">757104</w:t>
      </w:r>
    </w:p>
    <w:p>
      <w:r>
        <w:t xml:space="preserve">@stanejagergmaio @JJansaSDS Taistelevan aristokratian ja taiteilijoidemme annit uhrataan !</w:t>
      </w:r>
    </w:p>
    <w:p>
      <w:r>
        <w:rPr>
          <w:b/>
          <w:u w:val="single"/>
        </w:rPr>
        <w:t xml:space="preserve">757105</w:t>
      </w:r>
    </w:p>
    <w:p>
      <w:r>
        <w:t xml:space="preserve">Ja ainoa, jossa toimijat ja edunsaajat sietävät sitä käsittämättömän suvaitsevaisesti. https://t.co/GI7R9VCI7K. https://t.co/GI7R9VCI7K</w:t>
      </w:r>
    </w:p>
    <w:p>
      <w:r>
        <w:rPr>
          <w:b/>
          <w:u w:val="single"/>
        </w:rPr>
        <w:t xml:space="preserve">757106</w:t>
      </w:r>
    </w:p>
    <w:p>
      <w:r>
        <w:t xml:space="preserve">Maahanmuuttajat saavat ihmiset pelkäämään ekologista katastrofia</w:t>
        <w:br/>
        <w:t xml:space="preserve">https://t.co/N8lDNr7uFy https://t.co/zbMqUalYYq</w:t>
      </w:r>
    </w:p>
    <w:p>
      <w:r>
        <w:rPr>
          <w:b/>
          <w:u w:val="single"/>
        </w:rPr>
        <w:t xml:space="preserve">757107</w:t>
      </w:r>
    </w:p>
    <w:p>
      <w:r>
        <w:t xml:space="preserve">Lyhyesti sanottuna: Älä hätäänny! On kuitenkin hyvä ottaa hieman varotoimia ennen kuin mahdollinen katastrofi iskee. https://t.co/aXLiHRJy9x.</w:t>
      </w:r>
    </w:p>
    <w:p>
      <w:r>
        <w:rPr>
          <w:b/>
          <w:u w:val="single"/>
        </w:rPr>
        <w:t xml:space="preserve">757108</w:t>
      </w:r>
    </w:p>
    <w:p>
      <w:r>
        <w:t xml:space="preserve">LMŠ:n jäsenet DZ:ssä harjoittelemassa "kouluttajiensa" kirjoittamaa kotilukemista. Heidän mielessään täydellinen pimeys.</w:t>
      </w:r>
    </w:p>
    <w:p>
      <w:r>
        <w:rPr>
          <w:b/>
          <w:u w:val="single"/>
        </w:rPr>
        <w:t xml:space="preserve">757109</w:t>
      </w:r>
    </w:p>
    <w:p>
      <w:r>
        <w:t xml:space="preserve">Pyöräilijät osaavat ajaa pyörällä oikein teoriassa, osoittavat testitulokset. Mutta mitä käytäntö osoittaa? https://t.co/94HHhtwSKc</w:t>
      </w:r>
    </w:p>
    <w:p>
      <w:r>
        <w:rPr>
          <w:b/>
          <w:u w:val="single"/>
        </w:rPr>
        <w:t xml:space="preserve">757110</w:t>
      </w:r>
    </w:p>
    <w:p>
      <w:r>
        <w:t xml:space="preserve">@YanchMb Terroristit vaativat aina lentokonetta tai bussia. Etkö katso elokuvia?</w:t>
      </w:r>
    </w:p>
    <w:p>
      <w:r>
        <w:rPr>
          <w:b/>
          <w:u w:val="single"/>
        </w:rPr>
        <w:t xml:space="preserve">757111</w:t>
      </w:r>
    </w:p>
    <w:p>
      <w:r>
        <w:t xml:space="preserve">Miksei "kukaan ei tykkää kaikista+se=silmä" -toimittaja.  Miksei SMC:n politiikkaa, jota kansa tukisi ja u-mafia heittäisi pois vallasta+to=ok3/6</w:t>
      </w:r>
    </w:p>
    <w:p>
      <w:r>
        <w:rPr>
          <w:b/>
          <w:u w:val="single"/>
        </w:rPr>
        <w:t xml:space="preserve">757112</w:t>
      </w:r>
    </w:p>
    <w:p>
      <w:r>
        <w:t xml:space="preserve">Asiakkaat tinkivät silmiemme edessä kiivaasti siitä, mikä olisi heille parasta. He eivät koskaan ajattele ihmisiä.</w:t>
      </w:r>
    </w:p>
    <w:p>
      <w:r>
        <w:rPr>
          <w:b/>
          <w:u w:val="single"/>
        </w:rPr>
        <w:t xml:space="preserve">757113</w:t>
      </w:r>
    </w:p>
    <w:p>
      <w:r>
        <w:t xml:space="preserve">@SamoGlavan Kenelle sinä maksat?Olet valehtelija nimeltä Dušan Uršič, joka jätti kakkaa kaikkialle, minne hän laittoi likaisen primitiivisen kuononsa!</w:t>
      </w:r>
    </w:p>
    <w:p>
      <w:r>
        <w:rPr>
          <w:b/>
          <w:u w:val="single"/>
        </w:rPr>
        <w:t xml:space="preserve">757114</w:t>
      </w:r>
    </w:p>
    <w:p>
      <w:r>
        <w:t xml:space="preserve">'Onnen suudelma' ja Red Bullin tyhmyys siivittivät Hamiltonin voittoon - https://t.co/nozb9YiTTf https://t.co/4jc0yMyJE4 https://t.co/4jc0yMyJE4</w:t>
      </w:r>
    </w:p>
    <w:p>
      <w:r>
        <w:rPr>
          <w:b/>
          <w:u w:val="single"/>
        </w:rPr>
        <w:t xml:space="preserve">757115</w:t>
      </w:r>
    </w:p>
    <w:p>
      <w:r>
        <w:t xml:space="preserve">@nimivseeno Jos kyseessä olisi matkatoimisto, ymmärtäisimme. Mutta hallitus... aivot pois päältä alusta alkaen.</w:t>
      </w:r>
    </w:p>
    <w:p>
      <w:r>
        <w:rPr>
          <w:b/>
          <w:u w:val="single"/>
        </w:rPr>
        <w:t xml:space="preserve">757116</w:t>
      </w:r>
    </w:p>
    <w:p>
      <w:r>
        <w:t xml:space="preserve">@5RA_5RA_5RA_5RA @golouh sinun pitäisi mainita tämä pikkuinen, olen varma, että helikopteri laskeutuu 10 minuutissa.</w:t>
      </w:r>
    </w:p>
    <w:p>
      <w:r>
        <w:rPr>
          <w:b/>
          <w:u w:val="single"/>
        </w:rPr>
        <w:t xml:space="preserve">757117</w:t>
      </w:r>
    </w:p>
    <w:p>
      <w:r>
        <w:t xml:space="preserve">@KeyserSozeSi @dreychee Älä sotkeudu matematiikkaan... kovan luokan aktivistit eivät ymmärrä sinua.</w:t>
      </w:r>
    </w:p>
    <w:p>
      <w:r>
        <w:rPr>
          <w:b/>
          <w:u w:val="single"/>
        </w:rPr>
        <w:t xml:space="preserve">757118</w:t>
      </w:r>
    </w:p>
    <w:p>
      <w:r>
        <w:t xml:space="preserve">Norjalainen kalju jodlaaja on MOOD. Miksei sillä ole suurempaa roolia?! Mutta voinko äänestää häntä ja AINOASTAAN häntä??#Eurovision #norja</w:t>
      </w:r>
    </w:p>
    <w:p>
      <w:r>
        <w:rPr>
          <w:b/>
          <w:u w:val="single"/>
        </w:rPr>
        <w:t xml:space="preserve">757119</w:t>
      </w:r>
    </w:p>
    <w:p>
      <w:r>
        <w:t xml:space="preserve">@rokomavh @FrenkMate @GlasZaOtroke @JanezPogorelec @AngelcaLikovic Kyynisyys ei taida olla sinun juttusi!</w:t>
      </w:r>
    </w:p>
    <w:p>
      <w:r>
        <w:rPr>
          <w:b/>
          <w:u w:val="single"/>
        </w:rPr>
        <w:t xml:space="preserve">757120</w:t>
      </w:r>
    </w:p>
    <w:p>
      <w:r>
        <w:t xml:space="preserve">@illegall_blonde Olen kuullut, että tuolla tiellä voi tuhota renkaat nopeasti, koska asfaltti on hieman karheampi. Näin minulle ovat kertoneet jotkut siellä asuvat ihmiset.</w:t>
      </w:r>
    </w:p>
    <w:p>
      <w:r>
        <w:rPr>
          <w:b/>
          <w:u w:val="single"/>
        </w:rPr>
        <w:t xml:space="preserve">757121</w:t>
      </w:r>
    </w:p>
    <w:p>
      <w:r>
        <w:t xml:space="preserve">Gisinin sisäinen ristiside revennyt - https://t.co/F39OHRD8Wi https://t.co/e2zEu5pG34 https://t.co/e2zEu5pG34</w:t>
      </w:r>
    </w:p>
    <w:p>
      <w:r>
        <w:rPr>
          <w:b/>
          <w:u w:val="single"/>
        </w:rPr>
        <w:t xml:space="preserve">757122</w:t>
      </w:r>
    </w:p>
    <w:p>
      <w:r>
        <w:t xml:space="preserve">@magrateja @IphigenieNoemi Rumpalit käyttävät sekä käsiä että jalkoja. Voin myös kuvitella sen kuoriaisena, jolla on jalat selässä.</w:t>
      </w:r>
    </w:p>
    <w:p>
      <w:r>
        <w:rPr>
          <w:b/>
          <w:u w:val="single"/>
        </w:rPr>
        <w:t xml:space="preserve">757123</w:t>
      </w:r>
    </w:p>
    <w:p>
      <w:r>
        <w:t xml:space="preserve">FF-opiskelijat: emme voi suvaita suvaitsemattomuutta. uusnatsit hakkasivat taas opiskelijoita, sitä ennen he käyttivät kyynelkaasua.</w:t>
      </w:r>
    </w:p>
    <w:p>
      <w:r>
        <w:rPr>
          <w:b/>
          <w:u w:val="single"/>
        </w:rPr>
        <w:t xml:space="preserve">757124</w:t>
      </w:r>
    </w:p>
    <w:p>
      <w:r>
        <w:t xml:space="preserve">@dreychee Pharma työskentelee jo menestyksekkäästi uusien skleroosirokotteiden parissa, jotka syventävät kuilua.</w:t>
      </w:r>
    </w:p>
    <w:p>
      <w:r>
        <w:rPr>
          <w:b/>
          <w:u w:val="single"/>
        </w:rPr>
        <w:t xml:space="preserve">757125</w:t>
      </w:r>
    </w:p>
    <w:p>
      <w:r>
        <w:t xml:space="preserve">@BigWhale Haukottelet, mutta elektroniikan aikakaudella kaikki tämä voi olla totta.</w:t>
      </w:r>
    </w:p>
    <w:p>
      <w:r>
        <w:rPr>
          <w:b/>
          <w:u w:val="single"/>
        </w:rPr>
        <w:t xml:space="preserve">757126</w:t>
      </w:r>
    </w:p>
    <w:p>
      <w:r>
        <w:t xml:space="preserve">@MarkoFratnik Antaa heidän mennä Pariisiin tässä asussa, jos he uskaltavat!</w:t>
        <w:br/>
        <w:t xml:space="preserve">Siellä todella tarvitaan kypäriä.</w:t>
      </w:r>
    </w:p>
    <w:p>
      <w:r>
        <w:rPr>
          <w:b/>
          <w:u w:val="single"/>
        </w:rPr>
        <w:t xml:space="preserve">757127</w:t>
      </w:r>
    </w:p>
    <w:p>
      <w:r>
        <w:t xml:space="preserve">@BineTraven erityisesti MB-hiippakunnassa, jossa natsit päihittivät kommunistit kirkon tukahduttamisessa.</w:t>
      </w:r>
    </w:p>
    <w:p>
      <w:r>
        <w:rPr>
          <w:b/>
          <w:u w:val="single"/>
        </w:rPr>
        <w:t xml:space="preserve">757128</w:t>
      </w:r>
    </w:p>
    <w:p>
      <w:r>
        <w:t xml:space="preserve">Isoisoisäni leipoo sellaisia pannukakkuja, että naapurit tulevat katsomaan, jääkö jotain yli.... #realguy #keittiö #mestari</w:t>
      </w:r>
    </w:p>
    <w:p>
      <w:r>
        <w:rPr>
          <w:b/>
          <w:u w:val="single"/>
        </w:rPr>
        <w:t xml:space="preserve">757129</w:t>
      </w:r>
    </w:p>
    <w:p>
      <w:r>
        <w:t xml:space="preserve">Nämä sävyt sopivat täydellisesti kaikkiin kynsien muotoihin ja ihon sävyihin. https://t.co/F7IDH0AVEO.</w:t>
      </w:r>
    </w:p>
    <w:p>
      <w:r>
        <w:rPr>
          <w:b/>
          <w:u w:val="single"/>
        </w:rPr>
        <w:t xml:space="preserve">757130</w:t>
      </w:r>
    </w:p>
    <w:p>
      <w:r>
        <w:t xml:space="preserve">@meteoriterain Se ei ole niin yksinkertaista kuin miltä se näyttää.</w:t>
        <w:br/>
        <w:t xml:space="preserve"> Telepaatit ihmettelevät, kuka tuo ukko on 🙄.</w:t>
      </w:r>
    </w:p>
    <w:p>
      <w:r>
        <w:rPr>
          <w:b/>
          <w:u w:val="single"/>
        </w:rPr>
        <w:t xml:space="preserve">757131</w:t>
      </w:r>
    </w:p>
    <w:p>
      <w:r>
        <w:t xml:space="preserve">Etsimme Slovenian ikonisinta poliittista hahmoa. Otamme vastaan ehdotuksia ja selvennyksiä. Kiitos! #politiikka #slovenia #politbarometerslo #politbarometri</w:t>
      </w:r>
    </w:p>
    <w:p>
      <w:r>
        <w:rPr>
          <w:b/>
          <w:u w:val="single"/>
        </w:rPr>
        <w:t xml:space="preserve">757132</w:t>
      </w:r>
    </w:p>
    <w:p>
      <w:r>
        <w:t xml:space="preserve">@Bernade97159226 @leaathenatabako Se on lääkärin vika. Hänen on hankittava tammoille empari. Tämän on oltava sisäänkäynnin edessä, se on sääntö.</w:t>
      </w:r>
    </w:p>
    <w:p>
      <w:r>
        <w:rPr>
          <w:b/>
          <w:u w:val="single"/>
        </w:rPr>
        <w:t xml:space="preserve">757133</w:t>
      </w:r>
    </w:p>
    <w:p>
      <w:r>
        <w:t xml:space="preserve">@SpletnaMladina @gregarepovz Aivojemme on vaikea suodattaa näitä propagandisteja, koska meitä ympäröivät jatkuvasti puolitotuudet, systeemiset.</w:t>
      </w:r>
    </w:p>
    <w:p>
      <w:r>
        <w:rPr>
          <w:b/>
          <w:u w:val="single"/>
        </w:rPr>
        <w:t xml:space="preserve">757134</w:t>
      </w:r>
    </w:p>
    <w:p>
      <w:r>
        <w:t xml:space="preserve">@lucijausaj Eivätkö he saa? Mutta olisiko "valehteleva ämmä" sopivampi ilmaus kaikkitietävälle paskalle?</w:t>
      </w:r>
    </w:p>
    <w:p>
      <w:r>
        <w:rPr>
          <w:b/>
          <w:u w:val="single"/>
        </w:rPr>
        <w:t xml:space="preserve">757135</w:t>
      </w:r>
    </w:p>
    <w:p>
      <w:r>
        <w:t xml:space="preserve">@andrej_kmetic @KatarinaUrankar Tämä on vasta alkua onnettomuudelle, joka odottaa perhettä. 😔</w:t>
      </w:r>
    </w:p>
    <w:p>
      <w:r>
        <w:rPr>
          <w:b/>
          <w:u w:val="single"/>
        </w:rPr>
        <w:t xml:space="preserve">757136</w:t>
      </w:r>
    </w:p>
    <w:p>
      <w:r>
        <w:t xml:space="preserve">Barcalle kelpaisi Coutinho ja myisin hänet 150M:llä silmänräpäyksessä. #lfc ostaa 2 puolustajaa ja maalivahdin tällä ja meille jää. #ynwa ⚽</w:t>
      </w:r>
    </w:p>
    <w:p>
      <w:r>
        <w:rPr>
          <w:b/>
          <w:u w:val="single"/>
        </w:rPr>
        <w:t xml:space="preserve">757137</w:t>
      </w:r>
    </w:p>
    <w:p>
      <w:r>
        <w:t xml:space="preserve">@Ferc_Pecovnikin kulkuri eli kommunismin purkamisen tarkoitus sisältä ulospäin. Hän ei ole ainoa!</w:t>
      </w:r>
    </w:p>
    <w:p>
      <w:r>
        <w:rPr>
          <w:b/>
          <w:u w:val="single"/>
        </w:rPr>
        <w:t xml:space="preserve">757138</w:t>
      </w:r>
    </w:p>
    <w:p>
      <w:r>
        <w:t xml:space="preserve">Peruutan erokirjeeni. Ja palauta voileipä. Ja kerää lahja kerjäläisnaiselta. Vai miten?</w:t>
      </w:r>
    </w:p>
    <w:p>
      <w:r>
        <w:rPr>
          <w:b/>
          <w:u w:val="single"/>
        </w:rPr>
        <w:t xml:space="preserve">757139</w:t>
      </w:r>
    </w:p>
    <w:p>
      <w:r>
        <w:t xml:space="preserve">@kizidor ja minä ja presidentti kaivamme viikon päästä yhteistä raitaa sadulle :)</w:t>
      </w:r>
    </w:p>
    <w:p>
      <w:r>
        <w:rPr>
          <w:b/>
          <w:u w:val="single"/>
        </w:rPr>
        <w:t xml:space="preserve">757140</w:t>
      </w:r>
    </w:p>
    <w:p>
      <w:r>
        <w:t xml:space="preserve">@peterjancic @Pertinacal Jos et pysty siihen, ketä muuta voit sanoa idiootiksi?</w:t>
      </w:r>
    </w:p>
    <w:p>
      <w:r>
        <w:rPr>
          <w:b/>
          <w:u w:val="single"/>
        </w:rPr>
        <w:t xml:space="preserve">757141</w:t>
      </w:r>
    </w:p>
    <w:p>
      <w:r>
        <w:t xml:space="preserve">@SlovenskiTlacan Sääli sanoja tai merkkejä kommunistisesta messingistä. He kirjoittavat niin kuin Odlazek heitä ohjeistaa ja kuten hän itse Murglen kautta saa ohjeet.</w:t>
      </w:r>
    </w:p>
    <w:p>
      <w:r>
        <w:rPr>
          <w:b/>
          <w:u w:val="single"/>
        </w:rPr>
        <w:t xml:space="preserve">757142</w:t>
      </w:r>
    </w:p>
    <w:p>
      <w:r>
        <w:t xml:space="preserve">@nejkom @_wupe Oletko tehnyt velvollisuutesi ja ilmoittanut tästä lukutaidottomasta ääliöstä twitteriin? :)</w:t>
      </w:r>
    </w:p>
    <w:p>
      <w:r>
        <w:rPr>
          <w:b/>
          <w:u w:val="single"/>
        </w:rPr>
        <w:t xml:space="preserve">757143</w:t>
      </w:r>
    </w:p>
    <w:p>
      <w:r>
        <w:t xml:space="preserve">@vinkovasle1 En tiedä, miksi Cerar käyttää väärää kirjoitusasua dr? koska oikea kirjoitusasu on vain rd ! (lyhenne sanoista retardiorane).</w:t>
      </w:r>
    </w:p>
    <w:p>
      <w:r>
        <w:rPr>
          <w:b/>
          <w:u w:val="single"/>
        </w:rPr>
        <w:t xml:space="preserve">757144</w:t>
      </w:r>
    </w:p>
    <w:p>
      <w:r>
        <w:t xml:space="preserve">@IvanaBoPulko @pejic_nina .... koska olisi mielenkiintoisempaa, jos miehen pää putoaisi olkapäällesi...</w:t>
      </w:r>
    </w:p>
    <w:p>
      <w:r>
        <w:rPr>
          <w:b/>
          <w:u w:val="single"/>
        </w:rPr>
        <w:t xml:space="preserve">757145</w:t>
      </w:r>
    </w:p>
    <w:p>
      <w:r>
        <w:t xml:space="preserve">@PrinasalkaZlata @MarkoPavlisic @5RA_5RA_5RA_5RA Kuten hänen äitinsä opetti hänelle. On siis selvää, että hän on myös tossun isä.</w:t>
      </w:r>
    </w:p>
    <w:p>
      <w:r>
        <w:rPr>
          <w:b/>
          <w:u w:val="single"/>
        </w:rPr>
        <w:t xml:space="preserve">757146</w:t>
      </w:r>
    </w:p>
    <w:p>
      <w:r>
        <w:t xml:space="preserve">Pelaan parhaillaan Biathlon Maniaa. Tule mukaan ja yritä voittaa minut! https://t.co/l1cDxvb5PN</w:t>
      </w:r>
    </w:p>
    <w:p>
      <w:r>
        <w:rPr>
          <w:b/>
          <w:u w:val="single"/>
        </w:rPr>
        <w:t xml:space="preserve">757147</w:t>
      </w:r>
    </w:p>
    <w:p>
      <w:r>
        <w:t xml:space="preserve">@steinbuch Sori Dejan, unohdin, että sinulle käytännössä kaikki Nova24TV:ssä julkaistu on totuus ja panos kansalliseen sovintoon.</w:t>
      </w:r>
    </w:p>
    <w:p>
      <w:r>
        <w:rPr>
          <w:b/>
          <w:u w:val="single"/>
        </w:rPr>
        <w:t xml:space="preserve">757148</w:t>
      </w:r>
    </w:p>
    <w:p>
      <w:r>
        <w:t xml:space="preserve">Avoin työpaikka, hae nyt - Assistant in the Intelligent Systems Section: http://t.co/WHbF8VTJZj #Työ #Työ #Työ #Työ #Työ #Työ #Työ</w:t>
      </w:r>
    </w:p>
    <w:p>
      <w:r>
        <w:rPr>
          <w:b/>
          <w:u w:val="single"/>
        </w:rPr>
        <w:t xml:space="preserve">757149</w:t>
      </w:r>
    </w:p>
    <w:p>
      <w:r>
        <w:t xml:space="preserve">Tällä viikolla ND:ssä: Mätää salaattia, lihaa kuin sahanpurua - Asukkaat varoittavat, että tilanne pahenee joissakin hoitokodeissa</w:t>
      </w:r>
    </w:p>
    <w:p>
      <w:r>
        <w:rPr>
          <w:b/>
          <w:u w:val="single"/>
        </w:rPr>
        <w:t xml:space="preserve">757150</w:t>
      </w:r>
    </w:p>
    <w:p>
      <w:r>
        <w:t xml:space="preserve">Kuten he ovat tehneet vuosikymmenien ajan, he piilottavat kaikki huijauksensa ja kavalluksensa, huijauksensa ja varkautensa CONFIDENTIAL-merkinnän alle. https://t.co/ndbJPaXBqS.</w:t>
      </w:r>
    </w:p>
    <w:p>
      <w:r>
        <w:rPr>
          <w:b/>
          <w:u w:val="single"/>
        </w:rPr>
        <w:t xml:space="preserve">757151</w:t>
      </w:r>
    </w:p>
    <w:p>
      <w:r>
        <w:t xml:space="preserve">Jo 10 minuutin liikunta voi lisätä aivotoimintaa ja parantaa tuloksia. https://t.co/pHhnuFxi5a</w:t>
      </w:r>
    </w:p>
    <w:p>
      <w:r>
        <w:rPr>
          <w:b/>
          <w:u w:val="single"/>
        </w:rPr>
        <w:t xml:space="preserve">757152</w:t>
      </w:r>
    </w:p>
    <w:p>
      <w:r>
        <w:t xml:space="preserve">@Pizama @Mladinska_MK Olemme matkalla. Toivon vain, että he tulevat Troijan tälle puolelle ennen kuin me lähdemme merelle 😀.</w:t>
      </w:r>
    </w:p>
    <w:p>
      <w:r>
        <w:rPr>
          <w:b/>
          <w:u w:val="single"/>
        </w:rPr>
        <w:t xml:space="preserve">757153</w:t>
      </w:r>
    </w:p>
    <w:p>
      <w:r>
        <w:t xml:space="preserve">Uusi X-rite-malli monitorin kalibrointiin: X-rite on tarkoitettu kaikille suunnittelijoille, jotka tarvitsevat oikeaa monitorin kalibrointia... http://t.co/xJFzXWj1...</w:t>
      </w:r>
    </w:p>
    <w:p>
      <w:r>
        <w:rPr>
          <w:b/>
          <w:u w:val="single"/>
        </w:rPr>
        <w:t xml:space="preserve">757154</w:t>
      </w:r>
    </w:p>
    <w:p>
      <w:r>
        <w:t xml:space="preserve">@MpRelc Koska lisään nämä yksityiskohdat (inktrap) jälkikäteen ja useimmiten silloin, kun se on järkevää. G-kirjain on toinen ehdokas tälle käsittelylle.</w:t>
      </w:r>
    </w:p>
    <w:p>
      <w:r>
        <w:rPr>
          <w:b/>
          <w:u w:val="single"/>
        </w:rPr>
        <w:t xml:space="preserve">757155</w:t>
      </w:r>
    </w:p>
    <w:p>
      <w:r>
        <w:t xml:space="preserve">@BernardBrscic Kaveri selvästi välittää urastaan. Ensin hän hyökkää Janšaa ja rivien välistä oppositiota vastaan, sitten hän ylistää avoimesti Kučania.</w:t>
      </w:r>
    </w:p>
    <w:p>
      <w:r>
        <w:rPr>
          <w:b/>
          <w:u w:val="single"/>
        </w:rPr>
        <w:t xml:space="preserve">757156</w:t>
      </w:r>
    </w:p>
    <w:p>
      <w:r>
        <w:t xml:space="preserve">Kysyn pääministeriltä, kumman hän mieluummin tuhoaisi, tuhoyhdistykset vai Steiermarkin?</w:t>
      </w:r>
    </w:p>
    <w:p>
      <w:r>
        <w:rPr>
          <w:b/>
          <w:u w:val="single"/>
        </w:rPr>
        <w:t xml:space="preserve">757157</w:t>
      </w:r>
    </w:p>
    <w:p>
      <w:r>
        <w:t xml:space="preserve">@CZCBZ @UrosEsih Onko tämä todiste sinulle?</w:t>
        <w:br/>
        <w:t xml:space="preserve"> Sitten ymmärrän selvästi, miksi kannatatte sodan jälkeisiä laittomia teloituksia.</w:t>
      </w:r>
    </w:p>
    <w:p>
      <w:r>
        <w:rPr>
          <w:b/>
          <w:u w:val="single"/>
        </w:rPr>
        <w:t xml:space="preserve">757158</w:t>
      </w:r>
    </w:p>
    <w:p>
      <w:r>
        <w:t xml:space="preserve">#SolaUrgence Palliative - hengenahdistus Toista annos 14 minuutin kuluttua. Hengenahdistuksen tunteen lievittäminen.</w:t>
      </w:r>
    </w:p>
    <w:p>
      <w:r>
        <w:rPr>
          <w:b/>
          <w:u w:val="single"/>
        </w:rPr>
        <w:t xml:space="preserve">757159</w:t>
      </w:r>
    </w:p>
    <w:p>
      <w:r>
        <w:t xml:space="preserve">Miehet unelmoivat kylmästä oluesta ja seksikkäästä naisesta. Valitettavasti kohtalo tekee heille usein tepposet 😜.</w:t>
      </w:r>
    </w:p>
    <w:p>
      <w:r>
        <w:rPr>
          <w:b/>
          <w:u w:val="single"/>
        </w:rPr>
        <w:t xml:space="preserve">757160</w:t>
      </w:r>
    </w:p>
    <w:p>
      <w:r>
        <w:t xml:space="preserve">Paras jääkahvi @visitljubljana #verbot #dunajska #gazdarado https://t.co/1C4roG5jFl</w:t>
      </w:r>
    </w:p>
    <w:p>
      <w:r>
        <w:rPr>
          <w:b/>
          <w:u w:val="single"/>
        </w:rPr>
        <w:t xml:space="preserve">757161</w:t>
      </w:r>
    </w:p>
    <w:p>
      <w:r>
        <w:t xml:space="preserve">Thermo Fusion asettaa uudet standardit rasvanpolttajan muotoilussa. Se sisältää täysin turvallista ja tieteellisesti todistettua... http://t.co/XMxPhQEk...</w:t>
      </w:r>
    </w:p>
    <w:p>
      <w:r>
        <w:rPr>
          <w:b/>
          <w:u w:val="single"/>
        </w:rPr>
        <w:t xml:space="preserve">757162</w:t>
      </w:r>
    </w:p>
    <w:p>
      <w:r>
        <w:t xml:space="preserve">@O_shi_sas @TankoJoze @strankaSDS @MiroCerar Mieluummin kuin maalatut kommunardit...</w:t>
      </w:r>
    </w:p>
    <w:p>
      <w:r>
        <w:rPr>
          <w:b/>
          <w:u w:val="single"/>
        </w:rPr>
        <w:t xml:space="preserve">757163</w:t>
      </w:r>
    </w:p>
    <w:p>
      <w:r>
        <w:t xml:space="preserve">@leaathenatabako @positivanonstop @dialogos_si @termie1 @nejkom @Botrstvo Valitettavasti suurimman osan ajasta me vain kauhistelemme traagisia tapahtumia.</w:t>
      </w:r>
    </w:p>
    <w:p>
      <w:r>
        <w:rPr>
          <w:b/>
          <w:u w:val="single"/>
        </w:rPr>
        <w:t xml:space="preserve">757164</w:t>
      </w:r>
    </w:p>
    <w:p>
      <w:r>
        <w:t xml:space="preserve">@MartinValic @leaathenatabako @NusaZajc Tällä hetkellä Valicev tarvitsee hierontaa, koska joka kerta kun hän vastaa TW zatuli.... jotain tarttui häneen...</w:t>
      </w:r>
    </w:p>
    <w:p>
      <w:r>
        <w:rPr>
          <w:b/>
          <w:u w:val="single"/>
        </w:rPr>
        <w:t xml:space="preserve">757165</w:t>
      </w:r>
    </w:p>
    <w:p>
      <w:r>
        <w:t xml:space="preserve">Hyväntekeväisyyskonsertissa "Tehdään unelmista totta" #beegeesus #mepzodmev #Kondipizorn #Kamnik</w:t>
      </w:r>
    </w:p>
    <w:p>
      <w:r>
        <w:rPr>
          <w:b/>
          <w:u w:val="single"/>
        </w:rPr>
        <w:t xml:space="preserve">757166</w:t>
      </w:r>
    </w:p>
    <w:p>
      <w:r>
        <w:t xml:space="preserve">@Nebodigatreba2 @Millavzz Širceljin BUTB:hen ajamat ruotsalaiset ovat aiheuttaneet Slovenialle enemmän vahinkoa kuin kaikki kokkarit.</w:t>
      </w:r>
    </w:p>
    <w:p>
      <w:r>
        <w:rPr>
          <w:b/>
          <w:u w:val="single"/>
        </w:rPr>
        <w:t xml:space="preserve">757167</w:t>
      </w:r>
    </w:p>
    <w:p>
      <w:r>
        <w:t xml:space="preserve">Kranjec ja Tepes jakoivat liput, ja Prevc kuittasi ne. Nyt on vuorossa Planica #jumps</w:t>
      </w:r>
    </w:p>
    <w:p>
      <w:r>
        <w:rPr>
          <w:b/>
          <w:u w:val="single"/>
        </w:rPr>
        <w:t xml:space="preserve">757168</w:t>
      </w:r>
    </w:p>
    <w:p>
      <w:r>
        <w:t xml:space="preserve">Mutta tässä mallissa on täysin yliannostettu arso. Silmiini sattuu. En enää tiedä, mitä etsin. #weather? https://t.co/nJ2K0qLxDW</w:t>
      </w:r>
    </w:p>
    <w:p>
      <w:r>
        <w:rPr>
          <w:b/>
          <w:u w:val="single"/>
        </w:rPr>
        <w:t xml:space="preserve">757169</w:t>
      </w:r>
    </w:p>
    <w:p>
      <w:r>
        <w:t xml:space="preserve">@slavkoarh8 Osaatko puhua tuota serbialaista spakedrania tuossa albaaniperseessä ja sen ympärillä? Albanialainen lääkäri ei siis skannaa sinua.</w:t>
      </w:r>
    </w:p>
    <w:p>
      <w:r>
        <w:rPr>
          <w:b/>
          <w:u w:val="single"/>
        </w:rPr>
        <w:t xml:space="preserve">757170</w:t>
      </w:r>
    </w:p>
    <w:p>
      <w:r>
        <w:t xml:space="preserve">rajan olisi oltava läpipääsemätön - joko fyysiset esteet tai kuollut vartija. se kävisi nopeasti selväksi, ja he olisivat poissa.</w:t>
      </w:r>
    </w:p>
    <w:p>
      <w:r>
        <w:rPr>
          <w:b/>
          <w:u w:val="single"/>
        </w:rPr>
        <w:t xml:space="preserve">757171</w:t>
      </w:r>
    </w:p>
    <w:p>
      <w:r>
        <w:t xml:space="preserve">Ljubljanan kansalaiset ! Valitaan kerrankin Pormestari, ei MARIONETTI ! Pormestari työskentelee kaupungin asukkaiden puolesta, nukke työskentelee syvän valtion puolesta !</w:t>
      </w:r>
    </w:p>
    <w:p>
      <w:r>
        <w:rPr>
          <w:b/>
          <w:u w:val="single"/>
        </w:rPr>
        <w:t xml:space="preserve">757172</w:t>
      </w:r>
    </w:p>
    <w:p>
      <w:r>
        <w:t xml:space="preserve">UFO: Pääkaupungin yllä on havaittu tunnistamaton lentävä esine. Muukalaisten PR kertoi meille, että nopean luotauksen jälkeen he halusivat mieluummin lähteä.</w:t>
      </w:r>
    </w:p>
    <w:p>
      <w:r>
        <w:rPr>
          <w:b/>
          <w:u w:val="single"/>
        </w:rPr>
        <w:t xml:space="preserve">757173</w:t>
      </w:r>
    </w:p>
    <w:p>
      <w:r>
        <w:t xml:space="preserve">Katalonialaiset ovat olleet espanjalaisten alaisuudessa 300 vuotta. Olimme serbien ja kommunismin vallassa 100 vuotta. Serbit olivat 500 vuotta turkkilaisten alaisuudessa. Katalonialaisten on vaikea irrottautua.</w:t>
      </w:r>
    </w:p>
    <w:p>
      <w:r>
        <w:rPr>
          <w:b/>
          <w:u w:val="single"/>
        </w:rPr>
        <w:t xml:space="preserve">757174</w:t>
      </w:r>
    </w:p>
    <w:p>
      <w:r>
        <w:t xml:space="preserve">Panssarivaunukolonna Mb:n läpi matkalla Šentiljiin ja Pesnican sillalla.</w:t>
        <w:br/>
        <w:br/>
        <w:t xml:space="preserve"> Haista vittu punainen tähti https://t.co/OMLkOy9iyX</w:t>
      </w:r>
    </w:p>
    <w:p>
      <w:r>
        <w:rPr>
          <w:b/>
          <w:u w:val="single"/>
        </w:rPr>
        <w:t xml:space="preserve">757175</w:t>
      </w:r>
    </w:p>
    <w:p>
      <w:r>
        <w:t xml:space="preserve">@JanezPogorelec @dusankocevar1 ... jos kommunismi ja vallankumous vähennetään, mitään ei ole jäljellä.</w:t>
      </w:r>
    </w:p>
    <w:p>
      <w:r>
        <w:rPr>
          <w:b/>
          <w:u w:val="single"/>
        </w:rPr>
        <w:t xml:space="preserve">757176</w:t>
      </w:r>
    </w:p>
    <w:p>
      <w:r>
        <w:t xml:space="preserve">Sääliksi käy niitä blasé-ajattelijoita, jotka lukevat yhä harvemmin Fakenewsin lukijoiden tekstejä https://t.co/IxcLhyyWZK</w:t>
      </w:r>
    </w:p>
    <w:p>
      <w:r>
        <w:rPr>
          <w:b/>
          <w:u w:val="single"/>
        </w:rPr>
        <w:t xml:space="preserve">757177</w:t>
      </w:r>
    </w:p>
    <w:p>
      <w:r>
        <w:t xml:space="preserve">Saksan poliisi tutkii 21 kuolemantapausta myrkytettyihin voileipiin liittyen https://t.co/335ipRlMKO</w:t>
      </w:r>
    </w:p>
    <w:p>
      <w:r>
        <w:rPr>
          <w:b/>
          <w:u w:val="single"/>
        </w:rPr>
        <w:t xml:space="preserve">757178</w:t>
      </w:r>
    </w:p>
    <w:p>
      <w:r>
        <w:t xml:space="preserve">Hyvin tehty Peter Prevc ja muu tiimimme!!!! Uusi mäkiennätys ja kärjessä! Loistava lähtökohta kaikille kotkillemme! #kulm https://t.co/QeLxV9LH3P</w:t>
      </w:r>
    </w:p>
    <w:p>
      <w:r>
        <w:rPr>
          <w:b/>
          <w:u w:val="single"/>
        </w:rPr>
        <w:t xml:space="preserve">757179</w:t>
      </w:r>
    </w:p>
    <w:p>
      <w:r>
        <w:t xml:space="preserve">Tohtori JOŽE PUČNIK on virheellisesti kirjattu historiaan "SLOVENIAN KANSAN ISÄKSI" !!! https://t.co/NiH7pb1YE4</w:t>
      </w:r>
    </w:p>
    <w:p>
      <w:r>
        <w:rPr>
          <w:b/>
          <w:u w:val="single"/>
        </w:rPr>
        <w:t xml:space="preserve">757180</w:t>
      </w:r>
    </w:p>
    <w:p>
      <w:r>
        <w:t xml:space="preserve">@Alex4Aleksandra @PrinasalkaZlata Mikä "hieno" bändi....kaikki menee paskaksi... arvostelemattoman ja pismeuharan kansan takia. Uf😈</w:t>
      </w:r>
    </w:p>
    <w:p>
      <w:r>
        <w:rPr>
          <w:b/>
          <w:u w:val="single"/>
        </w:rPr>
        <w:t xml:space="preserve">757181</w:t>
      </w:r>
    </w:p>
    <w:p>
      <w:r>
        <w:t xml:space="preserve">@PCrtomir Črtomir, käy lukemassa Kaste Savicassa, jos sinua kyllästyttää. Lämmin halaus</w:t>
      </w:r>
    </w:p>
    <w:p>
      <w:r>
        <w:rPr>
          <w:b/>
          <w:u w:val="single"/>
        </w:rPr>
        <w:t xml:space="preserve">757182</w:t>
      </w:r>
    </w:p>
    <w:p>
      <w:r>
        <w:t xml:space="preserve">tämä paratiisidiktatuurinne on epäonnistunut häpeällisesti.</w:t>
        <w:br/>
        <w:br/>
        <w:t xml:space="preserve">jos ette ole huomanneet</w:t>
        <w:br/>
        <w:br/>
        <w:t xml:space="preserve">yritätte turhaan https://t.co/zDXyqIomFV</w:t>
      </w:r>
    </w:p>
    <w:p>
      <w:r>
        <w:rPr>
          <w:b/>
          <w:u w:val="single"/>
        </w:rPr>
        <w:t xml:space="preserve">757183</w:t>
      </w:r>
    </w:p>
    <w:p>
      <w:r>
        <w:t xml:space="preserve">@schoo666 @davidkovic @gfdtech @ivicazup Kyllä, Apple Pay ei toimi, jos sinulla ei ole käytössäsi yhtä vahvan todennuksen muotoa.</w:t>
      </w:r>
    </w:p>
    <w:p>
      <w:r>
        <w:rPr>
          <w:b/>
          <w:u w:val="single"/>
        </w:rPr>
        <w:t xml:space="preserve">757184</w:t>
      </w:r>
    </w:p>
    <w:p>
      <w:r>
        <w:t xml:space="preserve">@lucijausaj En välitä hänen ulkonäöstään. Mutta se ei ole synkronoitu sisäpuolen kanssa. Liian aggressiivinen</w:t>
      </w:r>
    </w:p>
    <w:p>
      <w:r>
        <w:rPr>
          <w:b/>
          <w:u w:val="single"/>
        </w:rPr>
        <w:t xml:space="preserve">757185</w:t>
      </w:r>
    </w:p>
    <w:p>
      <w:r>
        <w:t xml:space="preserve">@LapSaso Sašo, sinä myyt rehua ja lääkkeitä naapurin viljelijöille ja lipitsalaisille...?????</w:t>
      </w:r>
    </w:p>
    <w:p>
      <w:r>
        <w:rPr>
          <w:b/>
          <w:u w:val="single"/>
        </w:rPr>
        <w:t xml:space="preserve">757186</w:t>
      </w:r>
    </w:p>
    <w:p>
      <w:r>
        <w:t xml:space="preserve">Katso mitä löysin Tel Avivista. Eivätkö he ole siirtäneet sitä Jerusalemiin? https://t.co/xA6fcVmeTH</w:t>
      </w:r>
    </w:p>
    <w:p>
      <w:r>
        <w:rPr>
          <w:b/>
          <w:u w:val="single"/>
        </w:rPr>
        <w:t xml:space="preserve">757187</w:t>
      </w:r>
    </w:p>
    <w:p>
      <w:r>
        <w:t xml:space="preserve">@matjazg @JozeBizjak Jokainen vitun idiootti, joka on tällä hetkellä hallituksessa, voi heiluttaa punaista ..väriä tai tähteä.</w:t>
      </w:r>
    </w:p>
    <w:p>
      <w:r>
        <w:rPr>
          <w:b/>
          <w:u w:val="single"/>
        </w:rPr>
        <w:t xml:space="preserve">757188</w:t>
      </w:r>
    </w:p>
    <w:p>
      <w:r>
        <w:t xml:space="preserve">Viime viikonloppuna Ljubljanassa järjestettiin BIO 26:n käynnistystapahtuma - ensimmäinen designathon: https://t.co/sIAtVPwlz3 @rtvslo #BIO26CommonKnowledge</w:t>
      </w:r>
    </w:p>
    <w:p>
      <w:r>
        <w:rPr>
          <w:b/>
          <w:u w:val="single"/>
        </w:rPr>
        <w:t xml:space="preserve">757189</w:t>
      </w:r>
    </w:p>
    <w:p>
      <w:r>
        <w:t xml:space="preserve">@BenRdeci @Mateja13152294 Poliitikoilta pitäisi kieltää tämä estotoiminto.</w:t>
      </w:r>
    </w:p>
    <w:p>
      <w:r>
        <w:rPr>
          <w:b/>
          <w:u w:val="single"/>
        </w:rPr>
        <w:t xml:space="preserve">757190</w:t>
      </w:r>
    </w:p>
    <w:p>
      <w:r>
        <w:t xml:space="preserve">@apocalypsedone @butalskipolicaj @DFK01 @frelih_igor @piratskastranka @DobraDrzava Imeminen ei auta Villaa eikä sosialistiblokkia.</w:t>
      </w:r>
    </w:p>
    <w:p>
      <w:r>
        <w:rPr>
          <w:b/>
          <w:u w:val="single"/>
        </w:rPr>
        <w:t xml:space="preserve">757191</w:t>
      </w:r>
    </w:p>
    <w:p>
      <w:r>
        <w:t xml:space="preserve">Ja jos on totta, että Ms. Spomenka Diklic ryntäsi Demosiin, miten hän kehtaa tulla Slovenian kansan eteen, ja SD palkitsee hänet teoistaan......</w:t>
      </w:r>
    </w:p>
    <w:p>
      <w:r>
        <w:rPr>
          <w:b/>
          <w:u w:val="single"/>
        </w:rPr>
        <w:t xml:space="preserve">757192</w:t>
      </w:r>
    </w:p>
    <w:p>
      <w:r>
        <w:t xml:space="preserve">Tämä Jug ja hänen avustajansa ovat todella sekaisin Vukusic ei koskenut palloon....</w:t>
      </w:r>
    </w:p>
    <w:p>
      <w:r>
        <w:rPr>
          <w:b/>
          <w:u w:val="single"/>
        </w:rPr>
        <w:t xml:space="preserve">757193</w:t>
      </w:r>
    </w:p>
    <w:p>
      <w:r>
        <w:t xml:space="preserve">Salaattia päivän erikoisannoksesta saa odottaa 30 minuuttia? Fakof. Eivätkä tarjoilijat tervehdi. He tervehtivät. #majmun</w:t>
      </w:r>
    </w:p>
    <w:p>
      <w:r>
        <w:rPr>
          <w:b/>
          <w:u w:val="single"/>
        </w:rPr>
        <w:t xml:space="preserve">757194</w:t>
      </w:r>
    </w:p>
    <w:p>
      <w:r>
        <w:t xml:space="preserve">Vertailu #solarship ja #terveydenhuolto on tietysti kiellettyä @SD ja @SMC, koska malhelit ovat eri tavoin rikkaita ideologian suojissa.</w:t>
      </w:r>
    </w:p>
    <w:p>
      <w:r>
        <w:rPr>
          <w:b/>
          <w:u w:val="single"/>
        </w:rPr>
        <w:t xml:space="preserve">757195</w:t>
      </w:r>
    </w:p>
    <w:p>
      <w:r>
        <w:t xml:space="preserve">Kaikki uskonnot puolestaan hyväksikäyttävät lapsia. Jotkut psykologisesti, jotkut juhlallisesti ja jotkut fyysisesti.</w:t>
        <w:br/>
        <w:t xml:space="preserve"> Kaikki ne aivopesevät....🤷♂️ https://t.co/eeuiuQ2Xgy.</w:t>
      </w:r>
    </w:p>
    <w:p>
      <w:r>
        <w:rPr>
          <w:b/>
          <w:u w:val="single"/>
        </w:rPr>
        <w:t xml:space="preserve">757196</w:t>
      </w:r>
    </w:p>
    <w:p>
      <w:r>
        <w:t xml:space="preserve">@Libertarec @cikibucka Ja murhalle annetaan muita nimiä, jotta se hyväksytään normaalina. Abortti, tuhoaminen,...</w:t>
      </w:r>
    </w:p>
    <w:p>
      <w:r>
        <w:rPr>
          <w:b/>
          <w:u w:val="single"/>
        </w:rPr>
        <w:t xml:space="preserve">757197</w:t>
      </w:r>
    </w:p>
    <w:p>
      <w:r>
        <w:t xml:space="preserve">@dreychee Eli tuulen ja sateen lisäksi hän tekisi niistä radioaktiivisia 😂 entä tornadot? Vetypommeja?</w:t>
      </w:r>
    </w:p>
    <w:p>
      <w:r>
        <w:rPr>
          <w:b/>
          <w:u w:val="single"/>
        </w:rPr>
        <w:t xml:space="preserve">757198</w:t>
      </w:r>
    </w:p>
    <w:p>
      <w:r>
        <w:t xml:space="preserve">Laiskoja ihmisiä, jotka saavat sosiaaliturvaa 530 euroa eikä mitään...</w:t>
        <w:br/>
        <w:t xml:space="preserve"> Jos he äänestävät SD:tä... https://t.co/WAAGpcWGy4</w:t>
      </w:r>
    </w:p>
    <w:p>
      <w:r>
        <w:rPr>
          <w:b/>
          <w:u w:val="single"/>
        </w:rPr>
        <w:t xml:space="preserve">757199</w:t>
      </w:r>
    </w:p>
    <w:p>
      <w:r>
        <w:t xml:space="preserve">@SternBojanka @Pertinacal @Igor_Luksic Mitä muihin tulee, sillä ei kai ole väliä! Koska heillä ei ole ulkomaista vakuutusta. En tiedä.</w:t>
      </w:r>
    </w:p>
    <w:p>
      <w:r>
        <w:rPr>
          <w:b/>
          <w:u w:val="single"/>
        </w:rPr>
        <w:t xml:space="preserve">757200</w:t>
      </w:r>
    </w:p>
    <w:p>
      <w:r>
        <w:t xml:space="preserve">@SlovenskeNovice Jos vasemmisto tukee Židania, he ovat menettäneet kompassinsa. He ovat menettäneet järkensä, kun he tukevat vähemmistöhallitusta.</w:t>
      </w:r>
    </w:p>
    <w:p>
      <w:r>
        <w:rPr>
          <w:b/>
          <w:u w:val="single"/>
        </w:rPr>
        <w:t xml:space="preserve">757201</w:t>
      </w:r>
    </w:p>
    <w:p>
      <w:r>
        <w:t xml:space="preserve">@petra_cj Teoriassa tällaisessa tapauksessa kytket ylimääräisen vaunun. Käytännössä minulla ei ole aavistustakaan siitä, miten SŽ hoitaa asian.</w:t>
      </w:r>
    </w:p>
    <w:p>
      <w:r>
        <w:rPr>
          <w:b/>
          <w:u w:val="single"/>
        </w:rPr>
        <w:t xml:space="preserve">757202</w:t>
      </w:r>
    </w:p>
    <w:p>
      <w:r>
        <w:t xml:space="preserve">Seitsemän kotityötä ja hanketta, jotka ärsyttävät naapureitasi https://t.co/IVGiclpOml</w:t>
      </w:r>
    </w:p>
    <w:p>
      <w:r>
        <w:rPr>
          <w:b/>
          <w:u w:val="single"/>
        </w:rPr>
        <w:t xml:space="preserve">757203</w:t>
      </w:r>
    </w:p>
    <w:p>
      <w:r>
        <w:t xml:space="preserve">@pjur11 @Komanovmulc @Matej_Klaric @Rok_Novak Teillä on paras muukalaisviha.</w:t>
      </w:r>
    </w:p>
    <w:p>
      <w:r>
        <w:rPr>
          <w:b/>
          <w:u w:val="single"/>
        </w:rPr>
        <w:t xml:space="preserve">757204</w:t>
      </w:r>
    </w:p>
    <w:p>
      <w:r>
        <w:t xml:space="preserve">Kuolema fasismille ja kaikille uusille uusintakeskusteluille.</w:t>
        <w:br/>
        <w:br/>
        <w:t xml:space="preserve"> Malja uudelle fasismille Titon kanssa.</w:t>
        <w:br/>
        <w:br/>
        <w:t xml:space="preserve"> Sytyttäkää valo, jotta vapaus löytää tiensä. https://t.co/IEaxUzR0LX.</w:t>
      </w:r>
    </w:p>
    <w:p>
      <w:r>
        <w:rPr>
          <w:b/>
          <w:u w:val="single"/>
        </w:rPr>
        <w:t xml:space="preserve">757205</w:t>
      </w:r>
    </w:p>
    <w:p>
      <w:r>
        <w:t xml:space="preserve">Lentoliput ostettu, pakettiauto varattu! Eteläsaari, vihdoin! https://t.co/m1fmnTLPvK</w:t>
      </w:r>
    </w:p>
    <w:p>
      <w:r>
        <w:rPr>
          <w:b/>
          <w:u w:val="single"/>
        </w:rPr>
        <w:t xml:space="preserve">757206</w:t>
      </w:r>
    </w:p>
    <w:p>
      <w:r>
        <w:t xml:space="preserve">Poliisi sakotti 21 näätäkaistalla autokuntaa ohittanutta rikoksentekijää https://t.co/K86teGNFSR https://t.co/K86teGNFSR</w:t>
      </w:r>
    </w:p>
    <w:p>
      <w:r>
        <w:rPr>
          <w:b/>
          <w:u w:val="single"/>
        </w:rPr>
        <w:t xml:space="preserve">757207</w:t>
      </w:r>
    </w:p>
    <w:p>
      <w:r>
        <w:t xml:space="preserve">Leicesteriä ravisteli valtava räjähdys; neljä kuollutta</w:t>
        <w:br/>
        <w:t xml:space="preserve">https://t.co/8VhXhM7SB8 https://t.co/lM6HcVJntI https://t.co/lM6HcVJntI</w:t>
      </w:r>
    </w:p>
    <w:p>
      <w:r>
        <w:rPr>
          <w:b/>
          <w:u w:val="single"/>
        </w:rPr>
        <w:t xml:space="preserve">757208</w:t>
      </w:r>
    </w:p>
    <w:p>
      <w:r>
        <w:t xml:space="preserve">Šentjurin hautausmaan eteen kerääntyi värikäs joukko rukoilijoita, joilla oli mukanaan butareita https://t.co/5o9fqqe5Y6.</w:t>
      </w:r>
    </w:p>
    <w:p>
      <w:r>
        <w:rPr>
          <w:b/>
          <w:u w:val="single"/>
        </w:rPr>
        <w:t xml:space="preserve">757209</w:t>
      </w:r>
    </w:p>
    <w:p>
      <w:r>
        <w:t xml:space="preserve">Pelaan parhaillaan Biathlon Maniaa. Tule mukaan ja yritä voittaa minut! http://t.co/PKMK0Qw7rr</w:t>
      </w:r>
    </w:p>
    <w:p>
      <w:r>
        <w:rPr>
          <w:b/>
          <w:u w:val="single"/>
        </w:rPr>
        <w:t xml:space="preserve">757210</w:t>
      </w:r>
    </w:p>
    <w:p>
      <w:r>
        <w:t xml:space="preserve">Ljubljanan asukkaat, käyttäkää oikeutenne ja äänestäkää muutoksen puolesta! Äänestysprosentti ennen klo 16 on häpeällinen! https://t.co/59Sya3GOT3</w:t>
      </w:r>
    </w:p>
    <w:p>
      <w:r>
        <w:rPr>
          <w:b/>
          <w:u w:val="single"/>
        </w:rPr>
        <w:t xml:space="preserve">757211</w:t>
      </w:r>
    </w:p>
    <w:p>
      <w:r>
        <w:t xml:space="preserve">@SabrinaStrnisa @Marko_Mav Slovenian hallituksen ääliöt lisääntyvät KAKSI NOPEAMMIN kuin muualla maailmassa. 🤣🤣🤣🤬🤬🤬</w:t>
      </w:r>
    </w:p>
    <w:p>
      <w:r>
        <w:rPr>
          <w:b/>
          <w:u w:val="single"/>
        </w:rPr>
        <w:t xml:space="preserve">757212</w:t>
      </w:r>
    </w:p>
    <w:p>
      <w:r>
        <w:t xml:space="preserve">Tabayn, Organic Gardenin ja Barbarellan rinnalla olet löytänyt hevosen. Hm... Näin on vaikea löytää parasta... https://t.co/0cxtagoncG...</w:t>
      </w:r>
    </w:p>
    <w:p>
      <w:r>
        <w:rPr>
          <w:b/>
          <w:u w:val="single"/>
        </w:rPr>
        <w:t xml:space="preserve">757213</w:t>
      </w:r>
    </w:p>
    <w:p>
      <w:r>
        <w:t xml:space="preserve">On varsin mielenkiintoista lukea, miten nopeasti ihmiset järjestävät standardejaan uudelleen ja alkavat nuolla Pozarin persettä.</w:t>
      </w:r>
    </w:p>
    <w:p>
      <w:r>
        <w:rPr>
          <w:b/>
          <w:u w:val="single"/>
        </w:rPr>
        <w:t xml:space="preserve">757214</w:t>
      </w:r>
    </w:p>
    <w:p>
      <w:r>
        <w:t xml:space="preserve">Mutta niinkö he tekivät hänelle kansainvälisellä rajanylityspaikalla?</w:t>
        <w:br/>
        <w:t xml:space="preserve"> Syökää, syökää, syökää, teidän on parasta mennä ruohon läpi, siellä ei poljeta! https://t.co/zmF8i2A5Jk</w:t>
      </w:r>
    </w:p>
    <w:p>
      <w:r>
        <w:rPr>
          <w:b/>
          <w:u w:val="single"/>
        </w:rPr>
        <w:t xml:space="preserve">757215</w:t>
      </w:r>
    </w:p>
    <w:p>
      <w:r>
        <w:t xml:space="preserve">@StendlerBostjan Ole kiltti, jos lopetat hallusinaatiot ja kirjoitat siansaksaa, mainitse se uudelleen, niin nostan syytteen sinua vastaan! Kuu toimii, vain sinä et toimi!!!!</w:t>
      </w:r>
    </w:p>
    <w:p>
      <w:r>
        <w:rPr>
          <w:b/>
          <w:u w:val="single"/>
        </w:rPr>
        <w:t xml:space="preserve">757216</w:t>
      </w:r>
    </w:p>
    <w:p>
      <w:r>
        <w:t xml:space="preserve">@mrevlje Useimmat maat tekevät niin...katso Juncker ja Peterle...alkoholi ja elimet....</w:t>
      </w:r>
    </w:p>
    <w:p>
      <w:r>
        <w:rPr>
          <w:b/>
          <w:u w:val="single"/>
        </w:rPr>
        <w:t xml:space="preserve">757217</w:t>
      </w:r>
    </w:p>
    <w:p>
      <w:r>
        <w:t xml:space="preserve">Näinä kuumina päivinä on ilo kylpeä ja viilentyä Terme Snovikissa, Slovenian korkeimmalla sijaitsevassa kylpylässä. https://t.co/UakNPjP89I</w:t>
      </w:r>
    </w:p>
    <w:p>
      <w:r>
        <w:rPr>
          <w:b/>
          <w:u w:val="single"/>
        </w:rPr>
        <w:t xml:space="preserve">757218</w:t>
      </w:r>
    </w:p>
    <w:p>
      <w:r>
        <w:t xml:space="preserve">Uusi! Miamor-kissaherkut kermamuodossa, yksittäisiin pusseihin pakattuina.</w:t>
        <w:br/>
        <w:t xml:space="preserve"> Lisää makuja! https://t.co/aIj1gKc1KM https://t.co/lm9laV5tPW</w:t>
      </w:r>
    </w:p>
    <w:p>
      <w:r>
        <w:rPr>
          <w:b/>
          <w:u w:val="single"/>
        </w:rPr>
        <w:t xml:space="preserve">757219</w:t>
      </w:r>
    </w:p>
    <w:p>
      <w:r>
        <w:t xml:space="preserve">@lucijausaj Kuinka punaiset ovat aivopesseet meidät:) Kaikkialla sanotaan "ennen Kristusta" eKr. vain täällä "eKr.".</w:t>
      </w:r>
    </w:p>
    <w:p>
      <w:r>
        <w:rPr>
          <w:b/>
          <w:u w:val="single"/>
        </w:rPr>
        <w:t xml:space="preserve">757220</w:t>
      </w:r>
    </w:p>
    <w:p>
      <w:r>
        <w:t xml:space="preserve">20181207 THREE PLANICES MESANI MUSIC CHOIR DCAdur TINA JERMAN CHORAL GUIDE: https://t.co/sE7RRjWwBV via @YouTube</w:t>
      </w:r>
    </w:p>
    <w:p>
      <w:r>
        <w:rPr>
          <w:b/>
          <w:u w:val="single"/>
        </w:rPr>
        <w:t xml:space="preserve">757221</w:t>
      </w:r>
    </w:p>
    <w:p>
      <w:r>
        <w:t xml:space="preserve">@pavlijj @vasja9121 @ZidanDejan klassinen provokaatio. kypsä ansaitsemaan #block.</w:t>
      </w:r>
    </w:p>
    <w:p>
      <w:r>
        <w:rPr>
          <w:b/>
          <w:u w:val="single"/>
        </w:rPr>
        <w:t xml:space="preserve">757222</w:t>
      </w:r>
    </w:p>
    <w:p>
      <w:r>
        <w:t xml:space="preserve">@lukaz677 @JoAnnaOfArT Kuka kertoo minulle????? Partisaanihuoran ja kommunistisen teurastajan poika????.</w:t>
      </w:r>
    </w:p>
    <w:p>
      <w:r>
        <w:rPr>
          <w:b/>
          <w:u w:val="single"/>
        </w:rPr>
        <w:t xml:space="preserve">757223</w:t>
      </w:r>
    </w:p>
    <w:p>
      <w:r>
        <w:t xml:space="preserve">@jelka_godec Jelka virhe! He vain lupaavat nostaa eläkkeitä, mutta nostavat hostellien hintoja!</w:t>
      </w:r>
    </w:p>
    <w:p>
      <w:r>
        <w:rPr>
          <w:b/>
          <w:u w:val="single"/>
        </w:rPr>
        <w:t xml:space="preserve">757224</w:t>
      </w:r>
    </w:p>
    <w:p>
      <w:r>
        <w:t xml:space="preserve">@JozeBiscak @JJansaSDS He ajavat heidän ohitseen busseissa, mutta nämä erakot katsovat toiseen suuntaan.</w:t>
      </w:r>
    </w:p>
    <w:p>
      <w:r>
        <w:rPr>
          <w:b/>
          <w:u w:val="single"/>
        </w:rPr>
        <w:t xml:space="preserve">757225</w:t>
      </w:r>
    </w:p>
    <w:p>
      <w:r>
        <w:t xml:space="preserve">@MazzoVanKlein @BorutPahor Ta myisi Slo jos voisi, hän välittää kuinka paljon se maksaa, ääliö, se on mitä meillä on😈</w:t>
      </w:r>
    </w:p>
    <w:p>
      <w:r>
        <w:rPr>
          <w:b/>
          <w:u w:val="single"/>
        </w:rPr>
        <w:t xml:space="preserve">757226</w:t>
      </w:r>
    </w:p>
    <w:p>
      <w:r>
        <w:t xml:space="preserve">@marinmedak ALPINA TRI-SCRAY ovat lasit. Dioptria toiseen silmään -0,25, toiseen -0,5. Molemmissa -0,75 sylinterin.</w:t>
      </w:r>
    </w:p>
    <w:p>
      <w:r>
        <w:rPr>
          <w:b/>
          <w:u w:val="single"/>
        </w:rPr>
        <w:t xml:space="preserve">757227</w:t>
      </w:r>
    </w:p>
    <w:p>
      <w:r>
        <w:t xml:space="preserve">Kahden vartijan väitetään varastaneen miljoona euroa autosta Trnovljessa lähellä Celiaa | Svet24 https://t.co/aFdKkQpkC4 https://t.co/FeJLyyIFrs</w:t>
      </w:r>
    </w:p>
    <w:p>
      <w:r>
        <w:rPr>
          <w:b/>
          <w:u w:val="single"/>
        </w:rPr>
        <w:t xml:space="preserve">757228</w:t>
      </w:r>
    </w:p>
    <w:p>
      <w:r>
        <w:t xml:space="preserve">@MiranStajerc Asianajaja, valitus, vittu ne äiti, faaaak, menisin hulluksi, uskon.</w:t>
      </w:r>
    </w:p>
    <w:p>
      <w:r>
        <w:rPr>
          <w:b/>
          <w:u w:val="single"/>
        </w:rPr>
        <w:t xml:space="preserve">757229</w:t>
      </w:r>
    </w:p>
    <w:p>
      <w:r>
        <w:t xml:space="preserve">Sanoi @LouDk, että hän tarvitsisi luultavasti demonin manaajan koiralle, eikä pientä koulua.</w:t>
      </w:r>
    </w:p>
    <w:p>
      <w:r>
        <w:rPr>
          <w:b/>
          <w:u w:val="single"/>
        </w:rPr>
        <w:t xml:space="preserve">757230</w:t>
      </w:r>
    </w:p>
    <w:p>
      <w:r>
        <w:t xml:space="preserve">Kiitettävää, sillä jos hengailet pettureiden kanssa, olet petturi! https://t.co/yHPt6DDVhP</w:t>
      </w:r>
    </w:p>
    <w:p>
      <w:r>
        <w:rPr>
          <w:b/>
          <w:u w:val="single"/>
        </w:rPr>
        <w:t xml:space="preserve">757231</w:t>
      </w:r>
    </w:p>
    <w:p>
      <w:r>
        <w:t xml:space="preserve">Poliisiasemalle tänä aamuna tehdyn hyökkäyksen jälkeen kuljettajan kerrotaan nyt ajaneen jalankulkijoiden päälle. https://t.co/ryVHJGTnRy</w:t>
      </w:r>
    </w:p>
    <w:p>
      <w:r>
        <w:rPr>
          <w:b/>
          <w:u w:val="single"/>
        </w:rPr>
        <w:t xml:space="preserve">757232</w:t>
      </w:r>
    </w:p>
    <w:p>
      <w:r>
        <w:t xml:space="preserve">@MiranStajerc @MMilena Ilkeys päättyy sunnuntaina Šmarjessa. Se vain paistuu siellä. ;)</w:t>
      </w:r>
    </w:p>
    <w:p>
      <w:r>
        <w:rPr>
          <w:b/>
          <w:u w:val="single"/>
        </w:rPr>
        <w:t xml:space="preserve">757233</w:t>
      </w:r>
    </w:p>
    <w:p>
      <w:r>
        <w:t xml:space="preserve">@jure_mastnak Meillä on yhteisiä esi-isiä vain apinoiden kanssa. En halua syyttää heitä suoraan.</w:t>
      </w:r>
    </w:p>
    <w:p>
      <w:r>
        <w:rPr>
          <w:b/>
          <w:u w:val="single"/>
        </w:rPr>
        <w:t xml:space="preserve">757234</w:t>
      </w:r>
    </w:p>
    <w:p>
      <w:r>
        <w:t xml:space="preserve">@lukahooka @JiriKocica @ArnulfusRex @Gen_ID_SLO Suurin oksymoroni on vasemmalla ja se on "demokraattinen sosialismi".</w:t>
      </w:r>
    </w:p>
    <w:p>
      <w:r>
        <w:rPr>
          <w:b/>
          <w:u w:val="single"/>
        </w:rPr>
        <w:t xml:space="preserve">757235</w:t>
      </w:r>
    </w:p>
    <w:p>
      <w:r>
        <w:t xml:space="preserve">@DKaloh Mutta jos he haluaisivat nimetä sillan ja sisääntuloväylän uudelleen, "köyhät ihmiset" nousisivat välittömästi kapinaan. Spontaanisti tietenkin. Vitut heistä.</w:t>
      </w:r>
    </w:p>
    <w:p>
      <w:r>
        <w:rPr>
          <w:b/>
          <w:u w:val="single"/>
        </w:rPr>
        <w:t xml:space="preserve">757236</w:t>
      </w:r>
    </w:p>
    <w:p>
      <w:r>
        <w:t xml:space="preserve">Pannukakkuja vadelman ja omenan täytteellä | Marmelina | Everyday - Quite simply http://t.co/CvQ7Pl1p</w:t>
      </w:r>
    </w:p>
    <w:p>
      <w:r>
        <w:rPr>
          <w:b/>
          <w:u w:val="single"/>
        </w:rPr>
        <w:t xml:space="preserve">757237</w:t>
      </w:r>
    </w:p>
    <w:p>
      <w:r>
        <w:t xml:space="preserve">Munuaiset ja munuaiset ja munuaiset ja munuaiset ja kantasolut ja .... mutta se on rahaa!!!! Olet melkoinen haisunäätä, LSU !!! https://t.co/VCJuZdE7mv https://t.co/VCJuZdE7mv</w:t>
      </w:r>
    </w:p>
    <w:p>
      <w:r>
        <w:rPr>
          <w:b/>
          <w:u w:val="single"/>
        </w:rPr>
        <w:t xml:space="preserve">757238</w:t>
      </w:r>
    </w:p>
    <w:p>
      <w:r>
        <w:t xml:space="preserve">@Paganini_1782 Ei, ei vielä, hän aikoo syyttää korruptoituneita patriootteja, jipii, mene Kozina, vittu tämä valehteleva ja kuningatar jengi, ehh🤑😎</w:t>
      </w:r>
    </w:p>
    <w:p>
      <w:r>
        <w:rPr>
          <w:b/>
          <w:u w:val="single"/>
        </w:rPr>
        <w:t xml:space="preserve">757239</w:t>
      </w:r>
    </w:p>
    <w:p>
      <w:r>
        <w:t xml:space="preserve">Miten valehtelijat toimisivat,heidän tarkoitus on hedelmöittää tulevia raiskaajia on islamin tavoite,nöyryyttää sivistynyttä EU-maata https://t.co/oog1LhuwQ0</w:t>
      </w:r>
    </w:p>
    <w:p>
      <w:r>
        <w:rPr>
          <w:b/>
          <w:u w:val="single"/>
        </w:rPr>
        <w:t xml:space="preserve">757240</w:t>
      </w:r>
    </w:p>
    <w:p>
      <w:r>
        <w:t xml:space="preserve">PV vieraili Tkalkan yhteisön luovan yritystoiminnan keskuksessa ja kutsui heidät vierailulle.</w:t>
      </w:r>
    </w:p>
    <w:p>
      <w:r>
        <w:rPr>
          <w:b/>
          <w:u w:val="single"/>
        </w:rPr>
        <w:t xml:space="preserve">757241</w:t>
      </w:r>
    </w:p>
    <w:p>
      <w:r>
        <w:t xml:space="preserve">@STA_news Kaikki mitä te liitot teette, on inflaation kiihdyttäminen, jotta eläkeläiset olisivat entistä köyhempiä!</w:t>
      </w:r>
    </w:p>
    <w:p>
      <w:r>
        <w:rPr>
          <w:b/>
          <w:u w:val="single"/>
        </w:rPr>
        <w:t xml:space="preserve">757242</w:t>
      </w:r>
    </w:p>
    <w:p>
      <w:r>
        <w:t xml:space="preserve">Šentjurin kansanyliopiston avoimien ovien päivä: tutustu heidän tehtäväänsä (kuva, video) - https://t.co/pvZO7b8RNB https://t.co/LovjKebYZa</w:t>
      </w:r>
    </w:p>
    <w:p>
      <w:r>
        <w:rPr>
          <w:b/>
          <w:u w:val="single"/>
        </w:rPr>
        <w:t xml:space="preserve">757243</w:t>
      </w:r>
    </w:p>
    <w:p>
      <w:r>
        <w:t xml:space="preserve">Muokkaavatko ja ohjaavatko ja ohjaavatko Sloveniaa todella vain vasemmisto, SD, nuoriso, Igbm ja kansalaisjärjestöjen ulkopuoliset bolsevistiset aktivistit?</w:t>
      </w:r>
    </w:p>
    <w:p>
      <w:r>
        <w:rPr>
          <w:b/>
          <w:u w:val="single"/>
        </w:rPr>
        <w:t xml:space="preserve">757244</w:t>
      </w:r>
    </w:p>
    <w:p>
      <w:r>
        <w:t xml:space="preserve">@JJansaSDS He ovat saapuneet "beffeliin", jota komentavat kaksi prekmuralaista Milan Kučan-meterundzveinzige ja Dejan Židan-Polaničpudelj.</w:t>
        <w:br/>
        <w:t xml:space="preserve"> #Roganjespravi!</w:t>
      </w:r>
    </w:p>
    <w:p>
      <w:r>
        <w:rPr>
          <w:b/>
          <w:u w:val="single"/>
        </w:rPr>
        <w:t xml:space="preserve">757245</w:t>
      </w:r>
    </w:p>
    <w:p>
      <w:r>
        <w:t xml:space="preserve">@BozidarBiscan Tämä on historiallinen muistomerkki, ja jos se on "musta rakennus", se voidaan laillistaa, kuten monet rakennukset ovat olleet.</w:t>
      </w:r>
    </w:p>
    <w:p>
      <w:r>
        <w:rPr>
          <w:b/>
          <w:u w:val="single"/>
        </w:rPr>
        <w:t xml:space="preserve">757246</w:t>
      </w:r>
    </w:p>
    <w:p>
      <w:r>
        <w:t xml:space="preserve">@stevilka2 Tämä kertoo kaiken julkisen sektorin johtajien koulutuksesta - mutta entä taattu ????</w:t>
      </w:r>
    </w:p>
    <w:p>
      <w:r>
        <w:rPr>
          <w:b/>
          <w:u w:val="single"/>
        </w:rPr>
        <w:t xml:space="preserve">757247</w:t>
      </w:r>
    </w:p>
    <w:p>
      <w:r>
        <w:t xml:space="preserve">Jos Apple ei myisi yhtään tuotetta tästä lähtien, se selviäisi vielä 10 vuotta varsin mukavasti. Ilman markkinointia vielä kauemmin (via @asymco)</w:t>
      </w:r>
    </w:p>
    <w:p>
      <w:r>
        <w:rPr>
          <w:b/>
          <w:u w:val="single"/>
        </w:rPr>
        <w:t xml:space="preserve">757248</w:t>
      </w:r>
    </w:p>
    <w:p>
      <w:r>
        <w:t xml:space="preserve">@Margu501 @JozeBiscak @rtvslo Se, mitä muut kirjoittavat ja omistavat, ei kuulu minulle. En tee eroa vasemmiston ja oikeiston välillä tällaisissa idioottimaisuuksissa!</w:t>
      </w:r>
    </w:p>
    <w:p>
      <w:r>
        <w:rPr>
          <w:b/>
          <w:u w:val="single"/>
        </w:rPr>
        <w:t xml:space="preserve">757249</w:t>
      </w:r>
    </w:p>
    <w:p>
      <w:r>
        <w:t xml:space="preserve">Kamniško teslo: "Jos olisin LMŠan petetty kansleri, erottaisin hänet välittömästi"</w:t>
        <w:br/>
        <w:br/>
        <w:t xml:space="preserve">Huijaaja!</w:t>
        <w:br/>
        <w:br/>
        <w:t xml:space="preserve"> Hän piti sihteeristään kiinni vielä 6 kuukautta.</w:t>
      </w:r>
    </w:p>
    <w:p>
      <w:r>
        <w:rPr>
          <w:b/>
          <w:u w:val="single"/>
        </w:rPr>
        <w:t xml:space="preserve">757250</w:t>
      </w:r>
    </w:p>
    <w:p>
      <w:r>
        <w:t xml:space="preserve">@RSE_Balkan A @jensstoltenberg osoittaa "Me pommitimme teitä suojellaksemme teitä"</w:t>
        <w:br/>
        <w:br/>
        <w:t xml:space="preserve">Bash kiittää #NATOa näistä humanitaarisista pommeista</w:t>
      </w:r>
    </w:p>
    <w:p>
      <w:r>
        <w:rPr>
          <w:b/>
          <w:u w:val="single"/>
        </w:rPr>
        <w:t xml:space="preserve">757251</w:t>
      </w:r>
    </w:p>
    <w:p>
      <w:r>
        <w:t xml:space="preserve">Pelaan parhaillaan Biathlon Maniaa. Tule mukaan ja yritä voittaa minut! https://t.co/PKMK0Qw7rr</w:t>
      </w:r>
    </w:p>
    <w:p>
      <w:r>
        <w:rPr>
          <w:b/>
          <w:u w:val="single"/>
        </w:rPr>
        <w:t xml:space="preserve">757252</w:t>
      </w:r>
    </w:p>
    <w:p>
      <w:r>
        <w:t xml:space="preserve">@krtmen ongelma on se, että uusia asiakkaita syntyy yhtä nopeasti kuin hän tuhoaa niitä.</w:t>
      </w:r>
    </w:p>
    <w:p>
      <w:r>
        <w:rPr>
          <w:b/>
          <w:u w:val="single"/>
        </w:rPr>
        <w:t xml:space="preserve">757253</w:t>
      </w:r>
    </w:p>
    <w:p>
      <w:r>
        <w:t xml:space="preserve">kuten meidän politiikassamme, et tiedä kuka vittuilee kenellekin! Ihmiset vittuilevat heränneille https://t.co/DjEI0gaHLZ</w:t>
      </w:r>
    </w:p>
    <w:p>
      <w:r>
        <w:rPr>
          <w:b/>
          <w:u w:val="single"/>
        </w:rPr>
        <w:t xml:space="preserve">757254</w:t>
      </w:r>
    </w:p>
    <w:p>
      <w:r>
        <w:t xml:space="preserve">#buildinquiry Mitkä Euroopan kaupungit ovat tämän vuoden Euroopan kulttuuripääkaupunkeja? Soita 01 475 22 22! Nyt! #onnellisuus</w:t>
      </w:r>
    </w:p>
    <w:p>
      <w:r>
        <w:rPr>
          <w:b/>
          <w:u w:val="single"/>
        </w:rPr>
        <w:t xml:space="preserve">757255</w:t>
      </w:r>
    </w:p>
    <w:p>
      <w:r>
        <w:t xml:space="preserve">Poliisi varoittaa kuljettajia: "Pidä ratista kiinni, älä puhelimesta"</w:t>
        <w:br/>
        <w:t xml:space="preserve">https://t.co/SE21g1WuQI https://t.co/SE21g1WuQI</w:t>
      </w:r>
    </w:p>
    <w:p>
      <w:r>
        <w:rPr>
          <w:b/>
          <w:u w:val="single"/>
        </w:rPr>
        <w:t xml:space="preserve">757256</w:t>
      </w:r>
    </w:p>
    <w:p>
      <w:r>
        <w:t xml:space="preserve">Kommentti Egyptin tapahtumista Dnevnikin huomisessa painetussa numerossa, älkääkä jättäkö huomiotta seuraavaa Objektivoa.</w:t>
      </w:r>
    </w:p>
    <w:p>
      <w:r>
        <w:rPr>
          <w:b/>
          <w:u w:val="single"/>
        </w:rPr>
        <w:t xml:space="preserve">757257</w:t>
      </w:r>
    </w:p>
    <w:p>
      <w:r>
        <w:t xml:space="preserve">Pipistrelistä Uberiin vuoteen 2025 mennessä https://t.co/Ig9yRnQHiR #liiketoiminta #uber</w:t>
        <w:br/>
        <w:t xml:space="preserve">@pipistrelEU @Uber</w:t>
      </w:r>
    </w:p>
    <w:p>
      <w:r>
        <w:rPr>
          <w:b/>
          <w:u w:val="single"/>
        </w:rPr>
        <w:t xml:space="preserve">757258</w:t>
      </w:r>
    </w:p>
    <w:p>
      <w:r>
        <w:t xml:space="preserve">Kapinallinen, joka taistelee oikeusvaltion puolesta? Ensin hän esittelee sen Sloveniassa!!!!https://t.co/ID3kEe73Py.</w:t>
      </w:r>
    </w:p>
    <w:p>
      <w:r>
        <w:rPr>
          <w:b/>
          <w:u w:val="single"/>
        </w:rPr>
        <w:t xml:space="preserve">757259</w:t>
      </w:r>
    </w:p>
    <w:p>
      <w:r>
        <w:t xml:space="preserve">EP: Slovenialaiset voittivat ruotsalaiset täpötäyden katsomon edessä - https://t.co/p5BNtO4ahh - https://t.co/p5BNtO4ahh</w:t>
      </w:r>
    </w:p>
    <w:p>
      <w:r>
        <w:rPr>
          <w:b/>
          <w:u w:val="single"/>
        </w:rPr>
        <w:t xml:space="preserve">757260</w:t>
      </w:r>
    </w:p>
    <w:p>
      <w:r>
        <w:t xml:space="preserve">@bbrezigar @novinarSI @TinoMamic Koska niitä seurataan, kysymys voi olla tarpeeton. Vaikka heidän alkoholitestinsä epäonnistuu.</w:t>
      </w:r>
    </w:p>
    <w:p>
      <w:r>
        <w:rPr>
          <w:b/>
          <w:u w:val="single"/>
        </w:rPr>
        <w:t xml:space="preserve">757261</w:t>
      </w:r>
    </w:p>
    <w:p>
      <w:r>
        <w:t xml:space="preserve">@indian How???? Oletko koskaan kokeillut sitä???? Meidän maassamme korppujauhot olivat aina suolaisia. Te ihmiset olette hieman outoja 😉😊😝</w:t>
      </w:r>
    </w:p>
    <w:p>
      <w:r>
        <w:rPr>
          <w:b/>
          <w:u w:val="single"/>
        </w:rPr>
        <w:t xml:space="preserve">757262</w:t>
      </w:r>
    </w:p>
    <w:p>
      <w:r>
        <w:t xml:space="preserve">@Andrejcus Voi äiti, nyt näen kuvamateriaalin.Tämä, johon menit kuolleena tai elävänä.</w:t>
        <w:br/>
        <w:t xml:space="preserve"> Joko he käyttivät sinua hyvin tai sitten tiedät enemmän kuin sanoit.</w:t>
      </w:r>
    </w:p>
    <w:p>
      <w:r>
        <w:rPr>
          <w:b/>
          <w:u w:val="single"/>
        </w:rPr>
        <w:t xml:space="preserve">757263</w:t>
      </w:r>
    </w:p>
    <w:p>
      <w:r>
        <w:t xml:space="preserve">ZF:n kulttiromaani Punainen tähti, joka kertoo sosialistisesta yhteiskunnasta Marsissa, ensimmäisenä saksankielisenä painoksena. #bogdanov #punainen tähti #kirjat https://t.co/APTUmrwXhR</w:t>
      </w:r>
    </w:p>
    <w:p>
      <w:r>
        <w:rPr>
          <w:b/>
          <w:u w:val="single"/>
        </w:rPr>
        <w:t xml:space="preserve">757264</w:t>
      </w:r>
    </w:p>
    <w:p>
      <w:r>
        <w:t xml:space="preserve">@Nusa____6 Mutta eivätkö Golemin leiriläiset "tunkeneet kiveä" ja luoneet "kiviä"?</w:t>
      </w:r>
    </w:p>
    <w:p>
      <w:r>
        <w:rPr>
          <w:b/>
          <w:u w:val="single"/>
        </w:rPr>
        <w:t xml:space="preserve">757265</w:t>
      </w:r>
    </w:p>
    <w:p>
      <w:r>
        <w:t xml:space="preserve">@l4ndm1ne logiikan mukaan, mihin M-1: ää käytetään, sen pitäisi olla OK, mutta byrokraattien kanssa en uskalla laittaa käteni tuleen, että se on totta.</w:t>
      </w:r>
    </w:p>
    <w:p>
      <w:r>
        <w:rPr>
          <w:b/>
          <w:u w:val="single"/>
        </w:rPr>
        <w:t xml:space="preserve">757266</w:t>
      </w:r>
    </w:p>
    <w:p>
      <w:r>
        <w:t xml:space="preserve">Vaslet joutui torjumaan kolme tai neljä kertaa. Hehe https://t.co/Js1DF747Qd Hyvä. Minutkin on estetty :-)</w:t>
      </w:r>
    </w:p>
    <w:p>
      <w:r>
        <w:rPr>
          <w:b/>
          <w:u w:val="single"/>
        </w:rPr>
        <w:t xml:space="preserve">757267</w:t>
      </w:r>
    </w:p>
    <w:p>
      <w:r>
        <w:t xml:space="preserve">Lahja, joka ei kerää pölyä.</w:t>
        <w:br/>
        <w:t xml:space="preserve">#vrtickiprikozolcu</w:t>
        <w:br/>
        <w:t xml:space="preserve">#vrticanje https://t.co/wbbZMa1Ufh</w:t>
      </w:r>
    </w:p>
    <w:p>
      <w:r>
        <w:rPr>
          <w:b/>
          <w:u w:val="single"/>
        </w:rPr>
        <w:t xml:space="preserve">757268</w:t>
      </w:r>
    </w:p>
    <w:p>
      <w:r>
        <w:t xml:space="preserve">@KatarinaJenko Mielenkiintoista, olet niin itsekeskeinen, että sinulle ei edes tullut mieleen, että kaveri lähetti sinulle tekstiviestin vahingossa...</w:t>
      </w:r>
    </w:p>
    <w:p>
      <w:r>
        <w:rPr>
          <w:b/>
          <w:u w:val="single"/>
        </w:rPr>
        <w:t xml:space="preserve">757269</w:t>
      </w:r>
    </w:p>
    <w:p>
      <w:r>
        <w:t xml:space="preserve">Akvinolainen oli melko kookas, kun taas Franciscus ripotteli tuhkaa ruokaansa. (linkki toimii vielä huomiseen asti) https://t.co/Kpz48x4Hmt</w:t>
      </w:r>
    </w:p>
    <w:p>
      <w:r>
        <w:rPr>
          <w:b/>
          <w:u w:val="single"/>
        </w:rPr>
        <w:t xml:space="preserve">757270</w:t>
      </w:r>
    </w:p>
    <w:p>
      <w:r>
        <w:t xml:space="preserve">Olen huomannut, että minulle ei kannata valehdella, kun he eivät usko totuutta 😝.</w:t>
      </w:r>
    </w:p>
    <w:p>
      <w:r>
        <w:rPr>
          <w:b/>
          <w:u w:val="single"/>
        </w:rPr>
        <w:t xml:space="preserve">757271</w:t>
      </w:r>
    </w:p>
    <w:p>
      <w:r>
        <w:t xml:space="preserve">@adria_airways @BokiNachbar Missä business desk on, se on #fraportin henkilökuntaa, ei Adrian!</w:t>
      </w:r>
    </w:p>
    <w:p>
      <w:r>
        <w:rPr>
          <w:b/>
          <w:u w:val="single"/>
        </w:rPr>
        <w:t xml:space="preserve">757272</w:t>
      </w:r>
    </w:p>
    <w:p>
      <w:r>
        <w:t xml:space="preserve">Nähdä miten saksalaiset palkitsevat virheistä! EU:ssa se käy yhä vaikeammaksi, ja nyt italialaiset ovat heidän puolellaan. https://t.co/ci7bWDlYPV.</w:t>
      </w:r>
    </w:p>
    <w:p>
      <w:r>
        <w:rPr>
          <w:b/>
          <w:u w:val="single"/>
        </w:rPr>
        <w:t xml:space="preserve">757273</w:t>
      </w:r>
    </w:p>
    <w:p>
      <w:r>
        <w:t xml:space="preserve">@matjazgregoric @metinalista Harmi, etteivät torakat toimi pareittain, toinen pitelisi ampiaista ja toinen potkaisi sitä.</w:t>
      </w:r>
    </w:p>
    <w:p>
      <w:r>
        <w:rPr>
          <w:b/>
          <w:u w:val="single"/>
        </w:rPr>
        <w:t xml:space="preserve">757274</w:t>
      </w:r>
    </w:p>
    <w:p>
      <w:r>
        <w:t xml:space="preserve">@CZCBZ @staneC Missä idiootti Žiga näki partisaanit, kun he teloittivat sankarimme Bidovecin, Milosin ja Valenčičin Bazovicassa?</w:t>
      </w:r>
    </w:p>
    <w:p>
      <w:r>
        <w:rPr>
          <w:b/>
          <w:u w:val="single"/>
        </w:rPr>
        <w:t xml:space="preserve">757275</w:t>
      </w:r>
    </w:p>
    <w:p>
      <w:r>
        <w:t xml:space="preserve">Oivallus siitä, että tyhmyyttä on hyvin vähän, mutta paljon älykästä korruptiota... valitettavasti... tämä on totuutemme https://t.co/9vV5JBCQTo</w:t>
      </w:r>
    </w:p>
    <w:p>
      <w:r>
        <w:rPr>
          <w:b/>
          <w:u w:val="single"/>
        </w:rPr>
        <w:t xml:space="preserve">757276</w:t>
      </w:r>
    </w:p>
    <w:p>
      <w:r>
        <w:t xml:space="preserve">@yrennia1 Odotan jotain konkreettista Mutta ottaako kukaan "arvostelukykyinen" toimittaja tämän esille, ehkä ei, koska heillä on vain SDS ja JJ mielessään.</w:t>
      </w:r>
    </w:p>
    <w:p>
      <w:r>
        <w:rPr>
          <w:b/>
          <w:u w:val="single"/>
        </w:rPr>
        <w:t xml:space="preserve">757277</w:t>
      </w:r>
    </w:p>
    <w:p>
      <w:r>
        <w:t xml:space="preserve">@dreychee Tarkoitan, että jos steriili kaveri oli raskaana ehkä, mutta niin oli myös joku toinen kaveri, joka lähetti spermaa hyökkäykseen. Vitut kaverista ...</w:t>
      </w:r>
    </w:p>
    <w:p>
      <w:r>
        <w:rPr>
          <w:b/>
          <w:u w:val="single"/>
        </w:rPr>
        <w:t xml:space="preserve">757278</w:t>
      </w:r>
    </w:p>
    <w:p>
      <w:r>
        <w:t xml:space="preserve">@Delo @cankarjevdom Hän löi erotuomarin koripallo-ottelussa, ja sinä ja RTV palvotte häntä edelleen.</w:t>
      </w:r>
    </w:p>
    <w:p>
      <w:r>
        <w:rPr>
          <w:b/>
          <w:u w:val="single"/>
        </w:rPr>
        <w:t xml:space="preserve">757279</w:t>
      </w:r>
    </w:p>
    <w:p>
      <w:r>
        <w:t xml:space="preserve">@marxasov Kyllä todellakin... Aseista on apua! Tonneittain pommeja on pudotettu alusta lähtien. hyökkäykset Afganistaniin ja Irakiin... ja yhä enemmän ja enemmän typeryksiä! @zzTurk</w:t>
      </w:r>
    </w:p>
    <w:p>
      <w:r>
        <w:rPr>
          <w:b/>
          <w:u w:val="single"/>
        </w:rPr>
        <w:t xml:space="preserve">757280</w:t>
      </w:r>
    </w:p>
    <w:p>
      <w:r>
        <w:t xml:space="preserve">@TinaMaze Ugh, tällainen viesti ansaitsee aika ison mustan pisteen.... Kaikki alppihiihtäjätkään eivät pidä rinkelistä ja polentasta...</w:t>
      </w:r>
    </w:p>
    <w:p>
      <w:r>
        <w:rPr>
          <w:b/>
          <w:u w:val="single"/>
        </w:rPr>
        <w:t xml:space="preserve">757281</w:t>
      </w:r>
    </w:p>
    <w:p>
      <w:r>
        <w:t xml:space="preserve">Slovenjgradin käsipalloilijat voittivat Maribor Branikin NLB-liigan 6. kierroksella.</w:t>
        <w:br/>
        <w:t xml:space="preserve">https://t.co/sAe326Akyn</w:t>
      </w:r>
    </w:p>
    <w:p>
      <w:r>
        <w:rPr>
          <w:b/>
          <w:u w:val="single"/>
        </w:rPr>
        <w:t xml:space="preserve">757282</w:t>
      </w:r>
    </w:p>
    <w:p>
      <w:r>
        <w:t xml:space="preserve">Retweeted Božidar T. Biscan (@BozidarBiscan):</w:t>
        <w:br/>
        <w:br/>
        <w:t xml:space="preserve">kommunismi pitää väkivaltaa välttämättömyytenä ja arvona, punaista tähteä symbolina... https://t.co/WZPyIoJobZ</w:t>
      </w:r>
    </w:p>
    <w:p>
      <w:r>
        <w:rPr>
          <w:b/>
          <w:u w:val="single"/>
        </w:rPr>
        <w:t xml:space="preserve">757283</w:t>
      </w:r>
    </w:p>
    <w:p>
      <w:r>
        <w:t xml:space="preserve">@JureBrankovic Älä unohda Popotin näköalatornia Koperissa.  Pysyvä liiketila!</w:t>
      </w:r>
    </w:p>
    <w:p>
      <w:r>
        <w:rPr>
          <w:b/>
          <w:u w:val="single"/>
        </w:rPr>
        <w:t xml:space="preserve">757284</w:t>
      </w:r>
    </w:p>
    <w:p>
      <w:r>
        <w:t xml:space="preserve">@mojcav1 @DrzavljanK @NovicMarjana @cikibucka Mutta hän ei ole oikeusasiamies! Hän on sosialistien oikeuksien ja vääryyksien oikeusasiamies!</w:t>
      </w:r>
    </w:p>
    <w:p>
      <w:r>
        <w:rPr>
          <w:b/>
          <w:u w:val="single"/>
        </w:rPr>
        <w:t xml:space="preserve">757285</w:t>
      </w:r>
    </w:p>
    <w:p>
      <w:r>
        <w:t xml:space="preserve">Se vitun kramppi, joka minulla oli niskassani yöllä, voimistui aivastuksen aikana... enkä pysty harjoittelemaan taas pariin päivään. #FUCKTHISSHIT</w:t>
      </w:r>
    </w:p>
    <w:p>
      <w:r>
        <w:rPr>
          <w:b/>
          <w:u w:val="single"/>
        </w:rPr>
        <w:t xml:space="preserve">757286</w:t>
      </w:r>
    </w:p>
    <w:p>
      <w:r>
        <w:t xml:space="preserve">#mgchannel BATTLES:</w:t>
        <w:br/>
        <w:t xml:space="preserve">Annetaan Doville täysillä.</w:t>
        <w:br/>
        <w:t xml:space="preserve"> Ja yrittää voittaa kilpailun VN MALEZIA!!!!</w:t>
      </w:r>
    </w:p>
    <w:p>
      <w:r>
        <w:rPr>
          <w:b/>
          <w:u w:val="single"/>
        </w:rPr>
        <w:t xml:space="preserve">757287</w:t>
      </w:r>
    </w:p>
    <w:p>
      <w:r>
        <w:t xml:space="preserve">@Boris_Veliki @MazzoVanKlein Aina kun Šiškovin kaarti tulee, meiltä loppuvat possunrystyset ja lager-olut.</w:t>
      </w:r>
    </w:p>
    <w:p>
      <w:r>
        <w:rPr>
          <w:b/>
          <w:u w:val="single"/>
        </w:rPr>
        <w:t xml:space="preserve">757288</w:t>
      </w:r>
    </w:p>
    <w:p>
      <w:r>
        <w:t xml:space="preserve">Tietääkö kukaan ihan suoraan, paljonko kilo uusia papuja, uutta mangoldia ja aprikooseja maksaa nykyään markkinoilla? Kiitos paljon tiedoista etukäteen.</w:t>
      </w:r>
    </w:p>
    <w:p>
      <w:r>
        <w:rPr>
          <w:b/>
          <w:u w:val="single"/>
        </w:rPr>
        <w:t xml:space="preserve">757289</w:t>
      </w:r>
    </w:p>
    <w:p>
      <w:r>
        <w:t xml:space="preserve">#Odmevi, ehdotan, että kun sinulla on ulkomaisia vieraita studiossa, ota yksinomaan ja vain Bergant, koska muut ovat katastrofeja kielten suhteen.</w:t>
      </w:r>
    </w:p>
    <w:p>
      <w:r>
        <w:rPr>
          <w:b/>
          <w:u w:val="single"/>
        </w:rPr>
        <w:t xml:space="preserve">757290</w:t>
      </w:r>
    </w:p>
    <w:p>
      <w:r>
        <w:t xml:space="preserve">Se, mitä EU tekee, on terrorismia muita maita vastaan. Heillä on tullut tavaksi... raiskata uhkaamalla https://t.co/vZQjxGiJz1</w:t>
      </w:r>
    </w:p>
    <w:p>
      <w:r>
        <w:rPr>
          <w:b/>
          <w:u w:val="single"/>
        </w:rPr>
        <w:t xml:space="preserve">757291</w:t>
      </w:r>
    </w:p>
    <w:p>
      <w:r>
        <w:t xml:space="preserve">Tehdään jättiläisnosturi!</w:t>
        <w:br/>
        <w:br/>
        <w:t xml:space="preserve">Käytetyt nosturit osoitteessa Mascus Slovenia &amp;gt;</w:t>
        <w:br/>
        <w:br/>
        <w:t xml:space="preserve">Rakennuskoneet &amp;gt; Nosturit &amp;gt;.... https://t.co/R24l8Nlo3U</w:t>
      </w:r>
    </w:p>
    <w:p>
      <w:r>
        <w:rPr>
          <w:b/>
          <w:u w:val="single"/>
        </w:rPr>
        <w:t xml:space="preserve">757292</w:t>
      </w:r>
    </w:p>
    <w:p>
      <w:r>
        <w:t xml:space="preserve">Kun hallitus on kahlinnut tarpeeksi cameltrajbareita, se lakkauttaa itsensä.</w:t>
        <w:br/>
        <w:t xml:space="preserve"> TÄMÄ EI ole heille vielä selvää.</w:t>
      </w:r>
    </w:p>
    <w:p>
      <w:r>
        <w:rPr>
          <w:b/>
          <w:u w:val="single"/>
        </w:rPr>
        <w:t xml:space="preserve">757293</w:t>
      </w:r>
    </w:p>
    <w:p>
      <w:r>
        <w:t xml:space="preserve">Styria on suljettu! Älkää jättäkö ajoneuvojanne! Ja luo LIFELINE, koska #savinglife! https://t.co/hE2XGjVLEJ</w:t>
      </w:r>
    </w:p>
    <w:p>
      <w:r>
        <w:rPr>
          <w:b/>
          <w:u w:val="single"/>
        </w:rPr>
        <w:t xml:space="preserve">757294</w:t>
      </w:r>
    </w:p>
    <w:p>
      <w:r>
        <w:t xml:space="preserve">Kerroin heille kauniisti, että olen kasvissyöjä. Ja päivälliseksi sain grillatun lihansyöjäkasvin...</w:t>
      </w:r>
    </w:p>
    <w:p>
      <w:r>
        <w:rPr>
          <w:b/>
          <w:u w:val="single"/>
        </w:rPr>
        <w:t xml:space="preserve">757295</w:t>
      </w:r>
    </w:p>
    <w:p>
      <w:r>
        <w:t xml:space="preserve">Maribor joutuu maksamaan 5500 euron sakon fanien käytöksestä derbyssä. #plts #mb #maribor</w:t>
      </w:r>
    </w:p>
    <w:p>
      <w:r>
        <w:rPr>
          <w:b/>
          <w:u w:val="single"/>
        </w:rPr>
        <w:t xml:space="preserve">757296</w:t>
      </w:r>
    </w:p>
    <w:p>
      <w:r>
        <w:t xml:space="preserve">@MatevzNovak Kyllä 10-20k pelkästään Steiermarkista. Ja sinne menevät ahkerat ja paremmat työntekijät!</w:t>
      </w:r>
    </w:p>
    <w:p>
      <w:r>
        <w:rPr>
          <w:b/>
          <w:u w:val="single"/>
        </w:rPr>
        <w:t xml:space="preserve">757297</w:t>
      </w:r>
    </w:p>
    <w:p>
      <w:r>
        <w:t xml:space="preserve">Vasta eilen minulle opetettiin siitä korkeasta hengestä, siitä uskomattomasta crescendosta, jonka islamilaisissa vihreissä pelipaidoissa oleva joukkue suorittaa. Kappas vain.</w:t>
      </w:r>
    </w:p>
    <w:p>
      <w:r>
        <w:rPr>
          <w:b/>
          <w:u w:val="single"/>
        </w:rPr>
        <w:t xml:space="preserve">757298</w:t>
      </w:r>
    </w:p>
    <w:p>
      <w:r>
        <w:t xml:space="preserve">Sonylla on mukava halpa puhelin #XperiaXA1, josta valitettavasti puuttuu joitakin ominaisuuksia. https://t.co/rYHt6OdtLq</w:t>
      </w:r>
    </w:p>
    <w:p>
      <w:r>
        <w:rPr>
          <w:b/>
          <w:u w:val="single"/>
        </w:rPr>
        <w:t xml:space="preserve">757299</w:t>
      </w:r>
    </w:p>
    <w:p>
      <w:r>
        <w:t xml:space="preserve">@edvardkadic Ensimmäisenä aamuna tarkistin silmät kiinni, nukkuiko vaimoni yhä vieressäni ... #GDPRgeddon</w:t>
      </w:r>
    </w:p>
    <w:p>
      <w:r>
        <w:rPr>
          <w:b/>
          <w:u w:val="single"/>
        </w:rPr>
        <w:t xml:space="preserve">757300</w:t>
      </w:r>
    </w:p>
    <w:p>
      <w:r>
        <w:t xml:space="preserve">Urša Zabukovecin mukaan sotilaskarkuruus ei suinkaan liity armeijaan. Ja hän on oikeassa.</w:t>
        <w:t xml:space="preserve">@Delo</w:t>
        <w:br/>
        <w:t xml:space="preserve">https://t.co/u1ESTSYArS</w:t>
      </w:r>
    </w:p>
    <w:p>
      <w:r>
        <w:rPr>
          <w:b/>
          <w:u w:val="single"/>
        </w:rPr>
        <w:t xml:space="preserve">757301</w:t>
      </w:r>
    </w:p>
    <w:p>
      <w:r>
        <w:t xml:space="preserve">@MatevzTurk @ZigaTurk Minusta on aina outoa, kun vinkuja tekee pottia tyhmäksi.</w:t>
      </w:r>
    </w:p>
    <w:p>
      <w:r>
        <w:rPr>
          <w:b/>
          <w:u w:val="single"/>
        </w:rPr>
        <w:t xml:space="preserve">757302</w:t>
      </w:r>
    </w:p>
    <w:p>
      <w:r>
        <w:t xml:space="preserve">@jdamijan, mutta tuskinpa me presidentin virkaa normalisoimme, ja tässä on pelle hatusta, mikä tyylin pudotus!</w:t>
      </w:r>
    </w:p>
    <w:p>
      <w:r>
        <w:rPr>
          <w:b/>
          <w:u w:val="single"/>
        </w:rPr>
        <w:t xml:space="preserve">757303</w:t>
      </w:r>
    </w:p>
    <w:p>
      <w:r>
        <w:t xml:space="preserve">#Marssit #Soshkafronta #Marcia taistelukenttien läpi "Attraverso i #campidibattaglia del #fronteIsontino" - 31.10.2015 https://t.co/lE78YtIIBQ</w:t>
      </w:r>
    </w:p>
    <w:p>
      <w:r>
        <w:rPr>
          <w:b/>
          <w:u w:val="single"/>
        </w:rPr>
        <w:t xml:space="preserve">757304</w:t>
      </w:r>
    </w:p>
    <w:p>
      <w:r>
        <w:t xml:space="preserve">@markobandelli koska jos olet runkkari, ei kannata tehdä töitä kuitenkaan, jos höpötät hölynpölyä... :)</w:t>
      </w:r>
    </w:p>
    <w:p>
      <w:r>
        <w:rPr>
          <w:b/>
          <w:u w:val="single"/>
        </w:rPr>
        <w:t xml:space="preserve">757305</w:t>
      </w:r>
    </w:p>
    <w:p>
      <w:r>
        <w:t xml:space="preserve">@mercator_en Merkatorin keskus Brsljin. Myös varastossa on 0 tai niin minulle on kerrottu.</w:t>
      </w:r>
    </w:p>
    <w:p>
      <w:r>
        <w:rPr>
          <w:b/>
          <w:u w:val="single"/>
        </w:rPr>
        <w:t xml:space="preserve">757306</w:t>
      </w:r>
    </w:p>
    <w:p>
      <w:r>
        <w:t xml:space="preserve">@AleksHribovsek Joten palomiehet juoksevat palavaan rakennukseen, kun kaikki muut juoksevat ulos.</w:t>
      </w:r>
    </w:p>
    <w:p>
      <w:r>
        <w:rPr>
          <w:b/>
          <w:u w:val="single"/>
        </w:rPr>
        <w:t xml:space="preserve">757307</w:t>
      </w:r>
    </w:p>
    <w:p>
      <w:r>
        <w:t xml:space="preserve">@petrasovdat Tämä kommentti on tyyliin jos haluat tulla ylistetyksi, kuole... #DoberMinister</w:t>
      </w:r>
    </w:p>
    <w:p>
      <w:r>
        <w:rPr>
          <w:b/>
          <w:u w:val="single"/>
        </w:rPr>
        <w:t xml:space="preserve">757308</w:t>
      </w:r>
    </w:p>
    <w:p>
      <w:r>
        <w:t xml:space="preserve">Kolesteroli: 5 ruokaa, jotka auttavat alentamaan sitä https://t.co/OTNE8UWuPZ https://t.co/ldQKuAbj67</w:t>
      </w:r>
    </w:p>
    <w:p>
      <w:r>
        <w:rPr>
          <w:b/>
          <w:u w:val="single"/>
        </w:rPr>
        <w:t xml:space="preserve">757309</w:t>
      </w:r>
    </w:p>
    <w:p>
      <w:r>
        <w:t xml:space="preserve">@tilen Krhin ei ole tarpeeksi hyvä Slovenian liigaan, mutta hän on häpeäksi maajoukkueelle😩</w:t>
      </w:r>
    </w:p>
    <w:p>
      <w:r>
        <w:rPr>
          <w:b/>
          <w:u w:val="single"/>
        </w:rPr>
        <w:t xml:space="preserve">757310</w:t>
      </w:r>
    </w:p>
    <w:p>
      <w:r>
        <w:t xml:space="preserve">Obstruktio taas @levica, kaikki vain välttääkseen työn.... ja veronmaksajien rahojen keräämisen "laki tavalla".</w:t>
      </w:r>
    </w:p>
    <w:p>
      <w:r>
        <w:rPr>
          <w:b/>
          <w:u w:val="single"/>
        </w:rPr>
        <w:t xml:space="preserve">757311</w:t>
      </w:r>
    </w:p>
    <w:p>
      <w:r>
        <w:t xml:space="preserve">@SustarsicM Mitä tekemistä "korkealla ranskalaisella kulttuurilla" on sen kanssa, että heillä on vallassa salamurhaaja, josta he yrittävät nyt päästä eroon...?</w:t>
      </w:r>
    </w:p>
    <w:p>
      <w:r>
        <w:rPr>
          <w:b/>
          <w:u w:val="single"/>
        </w:rPr>
        <w:t xml:space="preserve">757312</w:t>
      </w:r>
    </w:p>
    <w:p>
      <w:r>
        <w:t xml:space="preserve">Mistä kaikki nämä SMC:n hakkerit tulivat, vai miten Cerarin jengi tuhoaa oikeusvaltiota? https://t.co/A6A6Elqkb3</w:t>
      </w:r>
    </w:p>
    <w:p>
      <w:r>
        <w:rPr>
          <w:b/>
          <w:u w:val="single"/>
        </w:rPr>
        <w:t xml:space="preserve">757313</w:t>
      </w:r>
    </w:p>
    <w:p>
      <w:r>
        <w:t xml:space="preserve">Poliisi varoittaa: Varovaisuutta pyrotekniikan kanssa, vammat voivat olla vakavia ja pitkäaikaisia - https://t.co/H7JwaUC0rV https://t.co/oOPY0J2AAz</w:t>
      </w:r>
    </w:p>
    <w:p>
      <w:r>
        <w:rPr>
          <w:b/>
          <w:u w:val="single"/>
        </w:rPr>
        <w:t xml:space="preserve">757314</w:t>
      </w:r>
    </w:p>
    <w:p>
      <w:r>
        <w:t xml:space="preserve">Automaatio ja robotiikka,Metallirakenteiden kokoonpano, Sebastjan Skutelj s p , Šentjur: https://t.co/aREaKIUVTE via @YouTube</w:t>
      </w:r>
    </w:p>
    <w:p>
      <w:r>
        <w:rPr>
          <w:b/>
          <w:u w:val="single"/>
        </w:rPr>
        <w:t xml:space="preserve">757315</w:t>
      </w:r>
    </w:p>
    <w:p>
      <w:r>
        <w:t xml:space="preserve">@Jure_Bajic No, hevonen ei koskaan työskentele ilmaiseksi</w:t>
        <w:br/>
        <w:t xml:space="preserve">Oy,tanssijat maksavat</w:t>
        <w:br/>
        <w:t xml:space="preserve">Kuka haluaa tanssia</w:t>
      </w:r>
    </w:p>
    <w:p>
      <w:r>
        <w:rPr>
          <w:b/>
          <w:u w:val="single"/>
        </w:rPr>
        <w:t xml:space="preserve">757316</w:t>
      </w:r>
    </w:p>
    <w:p>
      <w:r>
        <w:t xml:space="preserve">@davorvrban Haha, mitä kommentteja twiitin alla... ne oikealla olevat ovat kaikki todella vähän sairaita. Ja aina samat viikset.</w:t>
      </w:r>
    </w:p>
    <w:p>
      <w:r>
        <w:rPr>
          <w:b/>
          <w:u w:val="single"/>
        </w:rPr>
        <w:t xml:space="preserve">757317</w:t>
      </w:r>
    </w:p>
    <w:p>
      <w:r>
        <w:t xml:space="preserve">Toimittaja @RTV_Slovenija kysyy @PocivalsekZ:</w:t>
        <w:br/>
        <w:t xml:space="preserve">"Miksi myydä valtion hotelleja ylipäätään?"</w:t>
      </w:r>
      <w:r>
        <w:br/>
        <w:br/>
        <w:t xml:space="preserve"> Oletteko te kaikki täysin järjiltänne?!</w:t>
      </w:r>
    </w:p>
    <w:p>
      <w:r>
        <w:rPr>
          <w:b/>
          <w:u w:val="single"/>
        </w:rPr>
        <w:t xml:space="preserve">757318</w:t>
      </w:r>
    </w:p>
    <w:p>
      <w:r>
        <w:t xml:space="preserve">@BojanPozar @David_Ferletic @ZidanDejan Tämä pyörittää edelleen vain sikafarmia.?!</w:t>
      </w:r>
    </w:p>
    <w:p>
      <w:r>
        <w:rPr>
          <w:b/>
          <w:u w:val="single"/>
        </w:rPr>
        <w:t xml:space="preserve">757319</w:t>
      </w:r>
    </w:p>
    <w:p>
      <w:r>
        <w:t xml:space="preserve">@MladenPrajdic @madpixel Näin se on. Minulla oli pari kohdetta tutkassani, mutta viime viikolla ne nousivat maagisesti noin 25 prosenttiin :)</w:t>
      </w:r>
    </w:p>
    <w:p>
      <w:r>
        <w:rPr>
          <w:b/>
          <w:u w:val="single"/>
        </w:rPr>
        <w:t xml:space="preserve">757320</w:t>
      </w:r>
    </w:p>
    <w:p>
      <w:r>
        <w:t xml:space="preserve">PALKINTO: Osallistu palkintokyselyyn ja voita makea palkinto..... THEM! https://t.co/S9dmuhSm9f https://t.co/Y2nXLOuOVZ</w:t>
      </w:r>
    </w:p>
    <w:p>
      <w:r>
        <w:rPr>
          <w:b/>
          <w:u w:val="single"/>
        </w:rPr>
        <w:t xml:space="preserve">757321</w:t>
      </w:r>
    </w:p>
    <w:p>
      <w:r>
        <w:t xml:space="preserve">@GPreac Juuri sitä vasemmistolaiset ja perseen nuolejat eivät halua eivätkä suostu ymmärtämään.Ennen ihminen olisi tajunnut sen eläimen puolesta.</w:t>
      </w:r>
    </w:p>
    <w:p>
      <w:r>
        <w:rPr>
          <w:b/>
          <w:u w:val="single"/>
        </w:rPr>
        <w:t xml:space="preserve">757322</w:t>
      </w:r>
    </w:p>
    <w:p>
      <w:r>
        <w:t xml:space="preserve">Ostin värikoordinoidut hanhijalkakengät, takin ja vaellussauvat. Voit nyt seurata minua @ModnaBlogerkaNaŠmarni-profiilissani.</w:t>
      </w:r>
    </w:p>
    <w:p>
      <w:r>
        <w:rPr>
          <w:b/>
          <w:u w:val="single"/>
        </w:rPr>
        <w:t xml:space="preserve">757323</w:t>
      </w:r>
    </w:p>
    <w:p>
      <w:r>
        <w:t xml:space="preserve">@JazbarMatjaz @_MegWhite_ Mikä auttaa?</w:t>
        <w:br/>
        <w:t xml:space="preserve"> Meckator lähti Moskovaan pelastamaan silmät palkintoa varten.</w:t>
        <w:br/>
        <w:t xml:space="preserve"> Elän todella banaanitasavallassa.</w:t>
      </w:r>
    </w:p>
    <w:p>
      <w:r>
        <w:rPr>
          <w:b/>
          <w:u w:val="single"/>
        </w:rPr>
        <w:t xml:space="preserve">757324</w:t>
      </w:r>
    </w:p>
    <w:p>
      <w:r>
        <w:t xml:space="preserve">20-vuotias pyöräilijä törmää jalankulkijaan, ja sitten tapahtuu näin. Hänet vietiin sairaalaan. https://t.co/bXatDeZyj4</w:t>
      </w:r>
    </w:p>
    <w:p>
      <w:r>
        <w:rPr>
          <w:b/>
          <w:u w:val="single"/>
        </w:rPr>
        <w:t xml:space="preserve">757325</w:t>
      </w:r>
    </w:p>
    <w:p>
      <w:r>
        <w:t xml:space="preserve">Tämä hölmö, joka luulee olevansa kulttuurin ystävä, miksi hän ei uskalla pitää tähdellä varustettua lippistä joka päivä?paitsi silloin, kun hän on oman väkijoukkonsa kanssa? https://t.co/O2svlGyhVC ...</w:t>
      </w:r>
    </w:p>
    <w:p>
      <w:r>
        <w:rPr>
          <w:b/>
          <w:u w:val="single"/>
        </w:rPr>
        <w:t xml:space="preserve">757326</w:t>
      </w:r>
    </w:p>
    <w:p>
      <w:r>
        <w:t xml:space="preserve">@jezandr4 Kyllä, te Mariborin kommunistit, joita johtaa juopunut Maistro, joka on suolattu itävaltalaisilla suoloilla, myitte Mariborin serbialaiselle pasalukille....</w:t>
      </w:r>
    </w:p>
    <w:p>
      <w:r>
        <w:rPr>
          <w:b/>
          <w:u w:val="single"/>
        </w:rPr>
        <w:t xml:space="preserve">757327</w:t>
      </w:r>
    </w:p>
    <w:p>
      <w:r>
        <w:t xml:space="preserve">@petrasovdat @DC43 @pengovsky @shyam2001 @IrenaSirena @IEBergant Kommunismissa kaikki kuuntelevat :)</w:t>
      </w:r>
    </w:p>
    <w:p>
      <w:r>
        <w:rPr>
          <w:b/>
          <w:u w:val="single"/>
        </w:rPr>
        <w:t xml:space="preserve">757328</w:t>
      </w:r>
    </w:p>
    <w:p>
      <w:r>
        <w:t xml:space="preserve">Fakta: Vuonna 2016 Slovenian keskipalkalla sai ostaa 282 kiloa kanaa.</w:t>
      </w:r>
    </w:p>
    <w:p>
      <w:r>
        <w:rPr>
          <w:b/>
          <w:u w:val="single"/>
        </w:rPr>
        <w:t xml:space="preserve">757329</w:t>
      </w:r>
    </w:p>
    <w:p>
      <w:r>
        <w:t xml:space="preserve">@RightHalfBrain Koser ei häiritse heitä, koska vapaamuurarit syyllistyvät samaan fasismiin kuin hekin.</w:t>
      </w:r>
    </w:p>
    <w:p>
      <w:r>
        <w:rPr>
          <w:b/>
          <w:u w:val="single"/>
        </w:rPr>
        <w:t xml:space="preserve">757330</w:t>
      </w:r>
    </w:p>
    <w:p>
      <w:r>
        <w:t xml:space="preserve">@VanessaCokl höyrypilli piippaa</w:t>
        <w:br/>
        <w:t xml:space="preserve">kengät myös vinkuvat</w:t>
        <w:br/>
        <w:t xml:space="preserve">kunnes</w:t>
        <w:br/>
        <w:t xml:space="preserve">#vsiSmoMiSaleskiLoby</w:t>
      </w:r>
    </w:p>
    <w:p>
      <w:r>
        <w:rPr>
          <w:b/>
          <w:u w:val="single"/>
        </w:rPr>
        <w:t xml:space="preserve">757331</w:t>
      </w:r>
    </w:p>
    <w:p>
      <w:r>
        <w:t xml:space="preserve">@Nova24TV ,,,, ata, ata, sanomalehti on käännetty ympäri. Voi helvetin mulatti, he ovat kääntäneet sen taas.</w:t>
      </w:r>
    </w:p>
    <w:p>
      <w:r>
        <w:rPr>
          <w:b/>
          <w:u w:val="single"/>
        </w:rPr>
        <w:t xml:space="preserve">757332</w:t>
      </w:r>
    </w:p>
    <w:p>
      <w:r>
        <w:t xml:space="preserve">Halloween on tulossa, pelottele lapsenlapsesi ja rakkaasi stRRRRRaSHhh-hämähäkeillä :) https://t.co/MTrwDAUVVD</w:t>
      </w:r>
    </w:p>
    <w:p>
      <w:r>
        <w:rPr>
          <w:b/>
          <w:u w:val="single"/>
        </w:rPr>
        <w:t xml:space="preserve">757333</w:t>
      </w:r>
    </w:p>
    <w:p>
      <w:r>
        <w:t xml:space="preserve">JULKINEN KUTSU kaikille pienosakkaiden etuja ajaville lähettää ehdotuksia ehdokkaiksi VZMD:n neuvostoon http://t.co/rQuhLapF.</w:t>
      </w:r>
    </w:p>
    <w:p>
      <w:r>
        <w:rPr>
          <w:b/>
          <w:u w:val="single"/>
        </w:rPr>
        <w:t xml:space="preserve">757334</w:t>
      </w:r>
    </w:p>
    <w:p>
      <w:r>
        <w:t xml:space="preserve">Kunnan vallannut aktivisti vapautetaan. Murgelin metsästäjattaret pääsevät pitkälle.</w:t>
      </w:r>
    </w:p>
    <w:p>
      <w:r>
        <w:rPr>
          <w:b/>
          <w:u w:val="single"/>
        </w:rPr>
        <w:t xml:space="preserve">757335</w:t>
      </w:r>
    </w:p>
    <w:p>
      <w:r>
        <w:t xml:space="preserve">Perustuslakituomari Klemen Jaklič on "moraalipoliittisen soveliaisuuden" vartijoiden hyökkäyksen kohteena</w:t>
        <w:br/>
        <w:t xml:space="preserve">https://t.co/ab29qEwTgs</w:t>
      </w:r>
    </w:p>
    <w:p>
      <w:r>
        <w:rPr>
          <w:b/>
          <w:u w:val="single"/>
        </w:rPr>
        <w:t xml:space="preserve">757336</w:t>
      </w:r>
    </w:p>
    <w:p>
      <w:r>
        <w:t xml:space="preserve">@EPameten Totta kai he tekevät niin, koska he ovat ajastaan jäljessä. He taistelevat jj:n vapauttamiseksi, ja jj odottaa korvausta. Jäsenet ovat jo senilejä,...</w:t>
      </w:r>
    </w:p>
    <w:p>
      <w:r>
        <w:rPr>
          <w:b/>
          <w:u w:val="single"/>
        </w:rPr>
        <w:t xml:space="preserve">757337</w:t>
      </w:r>
    </w:p>
    <w:p>
      <w:r>
        <w:t xml:space="preserve">@BojanPozar Olet todella paniikissa, olet tulossa hulluksi. En ole tekemisissä kaltaistesi negatiivisten ihmisten kanssa, olit CCP:n pääjohtajan paikalla ja kirjoitit ohjelmat!</w:t>
      </w:r>
    </w:p>
    <w:p>
      <w:r>
        <w:rPr>
          <w:b/>
          <w:u w:val="single"/>
        </w:rPr>
        <w:t xml:space="preserve">757338</w:t>
      </w:r>
    </w:p>
    <w:p>
      <w:r>
        <w:t xml:space="preserve">@cesenj Kuka tahansa voi olla poliitikko. En vain tiedä, miten puhuttelisin ihmisiä, jotka valitsevat tällaisen typeryksen? Teurastajat?</w:t>
      </w:r>
    </w:p>
    <w:p>
      <w:r>
        <w:rPr>
          <w:b/>
          <w:u w:val="single"/>
        </w:rPr>
        <w:t xml:space="preserve">757339</w:t>
      </w:r>
    </w:p>
    <w:p>
      <w:r>
        <w:t xml:space="preserve">@ciro_ciril @RobertSifrer Hehehe, vain mies, jolla ei ole arvoja, puhuu tuollaista roskaa. No, tervehdys!</w:t>
      </w:r>
    </w:p>
    <w:p>
      <w:r>
        <w:rPr>
          <w:b/>
          <w:u w:val="single"/>
        </w:rPr>
        <w:t xml:space="preserve">757340</w:t>
      </w:r>
    </w:p>
    <w:p>
      <w:r>
        <w:t xml:space="preserve">@butalskipolicaj @frelih_igor @ZalaG_as Joka sunnuntai ja jopa välillä pappi uhkaa helvetillä ja ikuisella kidutuksella.</w:t>
      </w:r>
    </w:p>
    <w:p>
      <w:r>
        <w:rPr>
          <w:b/>
          <w:u w:val="single"/>
        </w:rPr>
        <w:t xml:space="preserve">757341</w:t>
      </w:r>
    </w:p>
    <w:p>
      <w:r>
        <w:t xml:space="preserve">@MajdaSirca Ja tämä twiitti on yksinomaan Slovenian asevoimien ylistämiseksi. Kenede.</w:t>
      </w:r>
    </w:p>
    <w:p>
      <w:r>
        <w:rPr>
          <w:b/>
          <w:u w:val="single"/>
        </w:rPr>
        <w:t xml:space="preserve">757342</w:t>
      </w:r>
    </w:p>
    <w:p>
      <w:r>
        <w:t xml:space="preserve">@MiranZore @NDGorica @nkolimpija Jälkiruoaksi asiantuntijakommentaattori Branko Zupan 💪 #PLTS</w:t>
      </w:r>
    </w:p>
    <w:p>
      <w:r>
        <w:rPr>
          <w:b/>
          <w:u w:val="single"/>
        </w:rPr>
        <w:t xml:space="preserve">757343</w:t>
      </w:r>
    </w:p>
    <w:p>
      <w:r>
        <w:t xml:space="preserve">@peterjancic @slavc7 @Matej_Klaric @DragoZad Mikä valhe, Peter? Oletko lukutaidoton?</w:t>
        <w:t xml:space="preserve">Ei, hänelle vain maksetaan roskan kirjoittamisesta.</w:t>
        <w:br/>
        <w:t xml:space="preserve">https://t.co/ydq6IILEmt</w:t>
      </w:r>
    </w:p>
    <w:p>
      <w:r>
        <w:rPr>
          <w:b/>
          <w:u w:val="single"/>
        </w:rPr>
        <w:t xml:space="preserve">757344</w:t>
      </w:r>
    </w:p>
    <w:p>
      <w:r>
        <w:t xml:space="preserve">@AllBriefs Madonca mikä mahtipontisuus, "olemme saapuneet". Greta ei pitänyt niin suurta meteliä, kun hän "saapui" New Yorkiin yliopistolaivalla. 😲</w:t>
      </w:r>
    </w:p>
    <w:p>
      <w:r>
        <w:rPr>
          <w:b/>
          <w:u w:val="single"/>
        </w:rPr>
        <w:t xml:space="preserve">757345</w:t>
      </w:r>
    </w:p>
    <w:p>
      <w:r>
        <w:t xml:space="preserve">Lenartin lajittelulaitoksen tulipaloja koskevat artikkelit katosivat verkosta heti sen jälkeen, kun kuuluisa Lenartin puhdistamovarikko oli kulkenut hänen veristen käsiensä kautta.</w:t>
      </w:r>
    </w:p>
    <w:p>
      <w:r>
        <w:rPr>
          <w:b/>
          <w:u w:val="single"/>
        </w:rPr>
        <w:t xml:space="preserve">757346</w:t>
      </w:r>
    </w:p>
    <w:p>
      <w:r>
        <w:t xml:space="preserve">En tiedä, miksi juuri minä kuulun bolsjakin nosecken ryhmään. Mutta tiedän, että ihmisillä ei ole makua ja että heillä on ällöttävät kärryt.</w:t>
      </w:r>
    </w:p>
    <w:p>
      <w:r>
        <w:rPr>
          <w:b/>
          <w:u w:val="single"/>
        </w:rPr>
        <w:t xml:space="preserve">757347</w:t>
      </w:r>
    </w:p>
    <w:p>
      <w:r>
        <w:t xml:space="preserve">@NovakBozidar @Pertinacal @Faktor_com Katsoin klipin...Hyvä esitys, molemmat teistä osuivat napakymppiin...jatkakaa samaan malliin....</w:t>
      </w:r>
    </w:p>
    <w:p>
      <w:r>
        <w:rPr>
          <w:b/>
          <w:u w:val="single"/>
        </w:rPr>
        <w:t xml:space="preserve">757348</w:t>
      </w:r>
    </w:p>
    <w:p>
      <w:r>
        <w:t xml:space="preserve">@Jo_AnnaOfArt @SiolNEWS Ensin on selvitettävä, kuka oli autossa, sitten on portit ja niissä olevat biojäljet 😂.</w:t>
      </w:r>
    </w:p>
    <w:p>
      <w:r>
        <w:rPr>
          <w:b/>
          <w:u w:val="single"/>
        </w:rPr>
        <w:t xml:space="preserve">757349</w:t>
      </w:r>
    </w:p>
    <w:p>
      <w:r>
        <w:t xml:space="preserve">@JJansaSDS @BrankoGrims1 Meidän on järjestettävä valtakunnallinen kokous, jossa he matkustavat Iraniin matkalle...</w:t>
      </w:r>
    </w:p>
    <w:p>
      <w:r>
        <w:rPr>
          <w:b/>
          <w:u w:val="single"/>
        </w:rPr>
        <w:t xml:space="preserve">757350</w:t>
      </w:r>
    </w:p>
    <w:p>
      <w:r>
        <w:t xml:space="preserve">@zaslovenijo2 Janšalla on perustuslakituomioistuin hallinnassaan, Kobalilla on vain henkilökohtainen hätä.</w:t>
      </w:r>
    </w:p>
    <w:p>
      <w:r>
        <w:rPr>
          <w:b/>
          <w:u w:val="single"/>
        </w:rPr>
        <w:t xml:space="preserve">757351</w:t>
      </w:r>
    </w:p>
    <w:p>
      <w:r>
        <w:t xml:space="preserve">@xmp125a @PrometejDD Nämä arvaukset siitä, mitä jos on, ovat turhia. Jos isäni ei olisi pakottanut itseään, tyttäreni ei olisi mennyt Washingtoniin.</w:t>
      </w:r>
    </w:p>
    <w:p>
      <w:r>
        <w:rPr>
          <w:b/>
          <w:u w:val="single"/>
        </w:rPr>
        <w:t xml:space="preserve">757352</w:t>
      </w:r>
    </w:p>
    <w:p>
      <w:r>
        <w:t xml:space="preserve">@KatarinaJenko Itse asiassa olin enemmän kiinnostunut siitä, ovatko muut kuin eläkeläiset edes vaihtoehto.</w:t>
        <w:br/>
        <w:t xml:space="preserve"> Ilman sijoittamista.</w:t>
      </w:r>
    </w:p>
    <w:p>
      <w:r>
        <w:rPr>
          <w:b/>
          <w:u w:val="single"/>
        </w:rPr>
        <w:t xml:space="preserve">757353</w:t>
      </w:r>
    </w:p>
    <w:p>
      <w:r>
        <w:t xml:space="preserve">@juretepina @SuzanaP24ur On sairasta vastustaa raiskaajien kuolemanrangaistusta ja tukea samalla heidän viattomien lastensa teloitusta = aborttia.</w:t>
      </w:r>
    </w:p>
    <w:p>
      <w:r>
        <w:rPr>
          <w:b/>
          <w:u w:val="single"/>
        </w:rPr>
        <w:t xml:space="preserve">757354</w:t>
      </w:r>
    </w:p>
    <w:p>
      <w:r>
        <w:t xml:space="preserve">Välipaloja niitä päiviä (tai öitä) varten, kun tekee mieli ... https://t.co/7kcZMGlGQh...</w:t>
      </w:r>
    </w:p>
    <w:p>
      <w:r>
        <w:rPr>
          <w:b/>
          <w:u w:val="single"/>
        </w:rPr>
        <w:t xml:space="preserve">757355</w:t>
      </w:r>
    </w:p>
    <w:p>
      <w:r>
        <w:t xml:space="preserve">@BarrioFinito Huomenta, kultainen hetki... vittu, me kaikki nukumme, joten kahvi on puoliksi loppu haha</w:t>
      </w:r>
    </w:p>
    <w:p>
      <w:r>
        <w:rPr>
          <w:b/>
          <w:u w:val="single"/>
        </w:rPr>
        <w:t xml:space="preserve">757356</w:t>
      </w:r>
    </w:p>
    <w:p>
      <w:r>
        <w:t xml:space="preserve">@FrenkMate @Bond00775328617 jos tukahdutat opposition, hallitset asemaa, joka puolestaan maksaa sinulle #simplisdbest</w:t>
      </w:r>
    </w:p>
    <w:p>
      <w:r>
        <w:rPr>
          <w:b/>
          <w:u w:val="single"/>
        </w:rPr>
        <w:t xml:space="preserve">757357</w:t>
      </w:r>
    </w:p>
    <w:p>
      <w:r>
        <w:t xml:space="preserve">@BojankaStern Terveydenhuolto rajoittuu tässä hallituksessa valokuvakäynteihin, sairaalakäynteihin ja konferensseihin...</w:t>
      </w:r>
    </w:p>
    <w:p>
      <w:r>
        <w:rPr>
          <w:b/>
          <w:u w:val="single"/>
        </w:rPr>
        <w:t xml:space="preserve">757358</w:t>
      </w:r>
    </w:p>
    <w:p>
      <w:r>
        <w:t xml:space="preserve">@dtadejd @mrevlje Kommunisti ja keskitysleirit? Ilmeisesti jotkut eivät ole päässeet edes peruskouluun.</w:t>
      </w:r>
    </w:p>
    <w:p>
      <w:r>
        <w:rPr>
          <w:b/>
          <w:u w:val="single"/>
        </w:rPr>
        <w:t xml:space="preserve">757359</w:t>
      </w:r>
    </w:p>
    <w:p>
      <w:r>
        <w:t xml:space="preserve">@STA_news Heti kun vasemmistolainen rikollinen kuolee, heidän uutisvirrassaan on hänelle omistettu kokonainen sivu.</w:t>
      </w:r>
    </w:p>
    <w:p>
      <w:r>
        <w:rPr>
          <w:b/>
          <w:u w:val="single"/>
        </w:rPr>
        <w:t xml:space="preserve">757360</w:t>
      </w:r>
    </w:p>
    <w:p>
      <w:r>
        <w:t xml:space="preserve">@Tevilevi @StendlerBostjan Tunkemaan pedofiilinsä perseeseesi. ❤❤❤</w:t>
      </w:r>
    </w:p>
    <w:p>
      <w:r>
        <w:rPr>
          <w:b/>
          <w:u w:val="single"/>
        </w:rPr>
        <w:t xml:space="preserve">757361</w:t>
      </w:r>
    </w:p>
    <w:p>
      <w:r>
        <w:t xml:space="preserve">Täydentävä sairausvakuutus säilyy. SDS:n, NSi:n, Desusin, SMC:n, SNS:n ja SAB:n muodostama "koalitio" uudistusta vastaan https://t.co/DwhcAay4LK.</w:t>
      </w:r>
    </w:p>
    <w:p>
      <w:r>
        <w:rPr>
          <w:b/>
          <w:u w:val="single"/>
        </w:rPr>
        <w:t xml:space="preserve">757362</w:t>
      </w:r>
    </w:p>
    <w:p>
      <w:r>
        <w:t xml:space="preserve">@RevijaReporter ... sinä laulat Internationaalia yhdessä SD:n internationalistien/kommunistien kanssa ...</w:t>
      </w:r>
    </w:p>
    <w:p>
      <w:r>
        <w:rPr>
          <w:b/>
          <w:u w:val="single"/>
        </w:rPr>
        <w:t xml:space="preserve">757363</w:t>
      </w:r>
    </w:p>
    <w:p>
      <w:r>
        <w:t xml:space="preserve">@MartinaKenda @AnaOstricki Nainen on naisen suurin vihollinen. Tämä viesti on vahvistus sille. Sairas</w:t>
      </w:r>
    </w:p>
    <w:p>
      <w:r>
        <w:rPr>
          <w:b/>
          <w:u w:val="single"/>
        </w:rPr>
        <w:t xml:space="preserve">757364</w:t>
      </w:r>
    </w:p>
    <w:p>
      <w:r>
        <w:t xml:space="preserve">Tietyt siat on vedettävä navetasta oikeaan aikaan, tarvittaessa veitsen alle, jos ei, kaikki menee munille #fact lähihistoria vahvistaa sen</w:t>
      </w:r>
    </w:p>
    <w:p>
      <w:r>
        <w:rPr>
          <w:b/>
          <w:u w:val="single"/>
        </w:rPr>
        <w:t xml:space="preserve">757365</w:t>
      </w:r>
    </w:p>
    <w:p>
      <w:r>
        <w:t xml:space="preserve">Pidän videosta @YouTube https://t.co/PmND1QHNvY Polykarbonaattipaneelien asennus "kävelykadulla".</w:t>
      </w:r>
    </w:p>
    <w:p>
      <w:r>
        <w:rPr>
          <w:b/>
          <w:u w:val="single"/>
        </w:rPr>
        <w:t xml:space="preserve">757366</w:t>
      </w:r>
    </w:p>
    <w:p>
      <w:r>
        <w:t xml:space="preserve">Kun Angelika Mlinarin nimitys on ohi, populistien on aika jälleen kerran tukea Itävallan valvontaa Slovenian vastaisella rajalla.</w:t>
      </w:r>
    </w:p>
    <w:p>
      <w:r>
        <w:rPr>
          <w:b/>
          <w:u w:val="single"/>
        </w:rPr>
        <w:t xml:space="preserve">757367</w:t>
      </w:r>
    </w:p>
    <w:p>
      <w:r>
        <w:t xml:space="preserve">@ModernaKmetica Mietin samaa kahden pussillisen cippiä, pussillisen hapankarkkeja ja unohdetun pussillisen marsipaanipalloja jälkeen. Jumala auttakoon minua</w:t>
      </w:r>
    </w:p>
    <w:p>
      <w:r>
        <w:rPr>
          <w:b/>
          <w:u w:val="single"/>
        </w:rPr>
        <w:t xml:space="preserve">757368</w:t>
      </w:r>
    </w:p>
    <w:p>
      <w:r>
        <w:t xml:space="preserve">Ylistys #DomacaPekille: menin hakemaan kaksi kappaletta, koska he olivat juuri sulkeneet, tietämättäni otin neljä maksamatta. Maku ei yllätä tällä kertaa: mmmmmm.</w:t>
      </w:r>
    </w:p>
    <w:p>
      <w:r>
        <w:rPr>
          <w:b/>
          <w:u w:val="single"/>
        </w:rPr>
        <w:t xml:space="preserve">757369</w:t>
      </w:r>
    </w:p>
    <w:p>
      <w:r>
        <w:t xml:space="preserve">Slovenian vasemmistohallinto tuottaa "valkoisia kirjoja" täynnä ruskeaa paskaa! #ForRitObrisat</w:t>
      </w:r>
    </w:p>
    <w:p>
      <w:r>
        <w:rPr>
          <w:b/>
          <w:u w:val="single"/>
        </w:rPr>
        <w:t xml:space="preserve">757370</w:t>
      </w:r>
    </w:p>
    <w:p>
      <w:r>
        <w:t xml:space="preserve">@Nova24TV Mutta tuleeko hän paraatiin nunnaksi pukeutuneena ja rukoillen koko ajan...no, minä vain kysyn....</w:t>
      </w:r>
    </w:p>
    <w:p>
      <w:r>
        <w:rPr>
          <w:b/>
          <w:u w:val="single"/>
        </w:rPr>
        <w:t xml:space="preserve">757371</w:t>
      </w:r>
    </w:p>
    <w:p>
      <w:r>
        <w:t xml:space="preserve">Älkää olko huolissanne, jos muka syyllinen toimittaja ei pysty esiintymään, pelkään enemmän niitä, jotka oletetussa raittiudessaan kiroavat heitä kovaan ääneen!</w:t>
      </w:r>
    </w:p>
    <w:p>
      <w:r>
        <w:rPr>
          <w:b/>
          <w:u w:val="single"/>
        </w:rPr>
        <w:t xml:space="preserve">757372</w:t>
      </w:r>
    </w:p>
    <w:p>
      <w:r>
        <w:t xml:space="preserve">Tänään Cirkulanen matkailutoimiston kanssa sunnuntairetki Pivkan sotahistorialliseen puistoon. #ifellsLOVEnia https://t.co/NMqiFMvMfu</w:t>
      </w:r>
    </w:p>
    <w:p>
      <w:r>
        <w:rPr>
          <w:b/>
          <w:u w:val="single"/>
        </w:rPr>
        <w:t xml:space="preserve">757373</w:t>
      </w:r>
    </w:p>
    <w:p>
      <w:r>
        <w:t xml:space="preserve">@IphigenieNoemi Mä oon oksenteluviruksen kanssa. yksi ja sama tietysti. koska näitä juttuja pitää vetää kuin käärmeitä, jos ei ole niin ei se mitään 😡</w:t>
      </w:r>
    </w:p>
    <w:p>
      <w:r>
        <w:rPr>
          <w:b/>
          <w:u w:val="single"/>
        </w:rPr>
        <w:t xml:space="preserve">757374</w:t>
      </w:r>
    </w:p>
    <w:p>
      <w:r>
        <w:t xml:space="preserve">Pelaan parhaillaan Biathlon Maniaa. Tule mukaan ja yritä voittaa minut! https://t.co/PKMK0Qw7rr</w:t>
      </w:r>
    </w:p>
    <w:p>
      <w:r>
        <w:rPr>
          <w:b/>
          <w:u w:val="single"/>
        </w:rPr>
        <w:t xml:space="preserve">757375</w:t>
      </w:r>
    </w:p>
    <w:p>
      <w:r>
        <w:t xml:space="preserve">Pirates of the Caribbean - Nuorten sinfoniaorkesteri #Celje - Narodni dom https://t.co/719MyKxhQ6</w:t>
      </w:r>
    </w:p>
    <w:p>
      <w:r>
        <w:rPr>
          <w:b/>
          <w:u w:val="single"/>
        </w:rPr>
        <w:t xml:space="preserve">757376</w:t>
      </w:r>
    </w:p>
    <w:p>
      <w:r>
        <w:t xml:space="preserve">@hrastelj @JJansaSDS @vladaRS Hän on kommunistien vasikka, he saavat tehdä kaikkea.  He löytävät jo 1001 tekosyytä, ei mitään syytä huoleen.</w:t>
      </w:r>
    </w:p>
    <w:p>
      <w:r>
        <w:rPr>
          <w:b/>
          <w:u w:val="single"/>
        </w:rPr>
        <w:t xml:space="preserve">757377</w:t>
      </w:r>
    </w:p>
    <w:p>
      <w:r>
        <w:t xml:space="preserve">@ninasft @tinncu millaisia pillereitä ne ovat? syön gluteenitonta kaikkea. paitsi kun minulle annetaan gluteenia 🥵.</w:t>
      </w:r>
    </w:p>
    <w:p>
      <w:r>
        <w:rPr>
          <w:b/>
          <w:u w:val="single"/>
        </w:rPr>
        <w:t xml:space="preserve">757378</w:t>
      </w:r>
    </w:p>
    <w:p>
      <w:r>
        <w:t xml:space="preserve">Et ole todellinen kuntoilun harrastaja, jos et ole käynyt Šmarkassa ennen kuntosalia tänään. #toriesfitness</w:t>
      </w:r>
    </w:p>
    <w:p>
      <w:r>
        <w:rPr>
          <w:b/>
          <w:u w:val="single"/>
        </w:rPr>
        <w:t xml:space="preserve">757379</w:t>
      </w:r>
    </w:p>
    <w:p>
      <w:r>
        <w:t xml:space="preserve">@bckrka voitti @petrol_olimpija pudotuspeleissä! https://t.co/8MO7hjhUlS #kosarka #basket</w:t>
      </w:r>
    </w:p>
    <w:p>
      <w:r>
        <w:rPr>
          <w:b/>
          <w:u w:val="single"/>
        </w:rPr>
        <w:t xml:space="preserve">757380</w:t>
      </w:r>
    </w:p>
    <w:p>
      <w:r>
        <w:t xml:space="preserve">Valheita ja harhaanjohtamista Slovenian rokotevastaisessa raamatussa @SpletnaMladina #terveys https://t.co/x0tQ9hHdaP</w:t>
      </w:r>
    </w:p>
    <w:p>
      <w:r>
        <w:rPr>
          <w:b/>
          <w:u w:val="single"/>
        </w:rPr>
        <w:t xml:space="preserve">757381</w:t>
      </w:r>
    </w:p>
    <w:p>
      <w:r>
        <w:t xml:space="preserve">@GregaLJ Minulla on naapureita, jotka ovat koneistajia, mutta näen, että minun kukkani olisivat jo kauan sitten saaneet professorin kyynelehtimään tuosta tiedekunnasta :)</w:t>
      </w:r>
    </w:p>
    <w:p>
      <w:r>
        <w:rPr>
          <w:b/>
          <w:u w:val="single"/>
        </w:rPr>
        <w:t xml:space="preserve">757382</w:t>
      </w:r>
    </w:p>
    <w:p>
      <w:r>
        <w:t xml:space="preserve">@petrasovdat Vilja viljakakkuun, liite palatsiin.</w:t>
        <w:br/>
        <w:t xml:space="preserve"> Jonka naiivi kansa maksaa!</w:t>
      </w:r>
    </w:p>
    <w:p>
      <w:r>
        <w:rPr>
          <w:b/>
          <w:u w:val="single"/>
        </w:rPr>
        <w:t xml:space="preserve">757383</w:t>
      </w:r>
    </w:p>
    <w:p>
      <w:r>
        <w:t xml:space="preserve">Romeo, yksinäinen sammakko, tapaa vihdoin Juliansa https://t.co/VeNr8bumMq https://t.co/MWl0oc3oP5 https://t.co/MWl0oc3oP5</w:t>
      </w:r>
    </w:p>
    <w:p>
      <w:r>
        <w:rPr>
          <w:b/>
          <w:u w:val="single"/>
        </w:rPr>
        <w:t xml:space="preserve">757384</w:t>
      </w:r>
    </w:p>
    <w:p>
      <w:r>
        <w:t xml:space="preserve">@powersmoothie Ja he olivat niin mukavia, että he kehuivat uutisissa, että tämä on nyt saatavilla kaikilla operaattoreilla, vain A einsissä.</w:t>
      </w:r>
    </w:p>
    <w:p>
      <w:r>
        <w:rPr>
          <w:b/>
          <w:u w:val="single"/>
        </w:rPr>
        <w:t xml:space="preserve">757385</w:t>
      </w:r>
    </w:p>
    <w:p>
      <w:r>
        <w:t xml:space="preserve">@StendlerBostjan Hetkinen, mutta nyt seurakunnan pappi on hyvä appiukko omg sinulla on appiukko</w:t>
      </w:r>
    </w:p>
    <w:p>
      <w:r>
        <w:rPr>
          <w:b/>
          <w:u w:val="single"/>
        </w:rPr>
        <w:t xml:space="preserve">757386</w:t>
      </w:r>
    </w:p>
    <w:p>
      <w:r>
        <w:t xml:space="preserve">@PStendler melko monet panelistit kyseenalaistivat tämän näkemyksen. Mikä on tietenkin myönteistä.</w:t>
      </w:r>
    </w:p>
    <w:p>
      <w:r>
        <w:rPr>
          <w:b/>
          <w:u w:val="single"/>
        </w:rPr>
        <w:t xml:space="preserve">757387</w:t>
      </w:r>
    </w:p>
    <w:p>
      <w:r>
        <w:t xml:space="preserve">@jozevolf Käyttöomaisuuden käytön ja hankinnan järkeistäminen ja uudelleentarkastelu on täysin oikein, mutta yleistäminen koko JS:ään ei ole.</w:t>
      </w:r>
    </w:p>
    <w:p>
      <w:r>
        <w:rPr>
          <w:b/>
          <w:u w:val="single"/>
        </w:rPr>
        <w:t xml:space="preserve">757388</w:t>
      </w:r>
    </w:p>
    <w:p>
      <w:r>
        <w:t xml:space="preserve">@had @AntisaKorljan on oikeassa. Ei kuitenkaan pidä unohtaa, että mullahit asuvat maassa, jonka Pučnik on luonut.</w:t>
      </w:r>
    </w:p>
    <w:p>
      <w:r>
        <w:rPr>
          <w:b/>
          <w:u w:val="single"/>
        </w:rPr>
        <w:t xml:space="preserve">757389</w:t>
      </w:r>
    </w:p>
    <w:p>
      <w:r>
        <w:t xml:space="preserve">@JohanesvonFelde Se ei olisi paha. Kesän aikana tulee lisää turisteja, pyöräilijöitä ja moottoripyöräilijöitä</w:t>
      </w:r>
    </w:p>
    <w:p>
      <w:r>
        <w:rPr>
          <w:b/>
          <w:u w:val="single"/>
        </w:rPr>
        <w:t xml:space="preserve">757390</w:t>
      </w:r>
    </w:p>
    <w:p>
      <w:r>
        <w:t xml:space="preserve">Pompeo aloittaa vierailunsa Unkariin, Slovakiaan ja Puolaan ...kommunistinen kalifaatti nimeltä Slovenia ei ole...</w:t>
      </w:r>
    </w:p>
    <w:p>
      <w:r>
        <w:rPr>
          <w:b/>
          <w:u w:val="single"/>
        </w:rPr>
        <w:t xml:space="preserve">757391</w:t>
      </w:r>
    </w:p>
    <w:p>
      <w:r>
        <w:t xml:space="preserve">@5er_peter Alkoholia ei voi koskaan olla liikaa. Kohtalainen määrä, mutta ei koskaan liikaa. EI KOSKAAN, AJPROW!!!</w:t>
      </w:r>
    </w:p>
    <w:p>
      <w:r>
        <w:rPr>
          <w:b/>
          <w:u w:val="single"/>
        </w:rPr>
        <w:t xml:space="preserve">757392</w:t>
      </w:r>
    </w:p>
    <w:p>
      <w:r>
        <w:t xml:space="preserve">Kyllä, niin me teemme sen. Jotkut ihmiset laittavat vähän sitä tavaraa taskuihinsa selviytyäkseen, mutta minä levitän kakkuani sotkun kanssa.</w:t>
        <w:br/>
        <w:t xml:space="preserve"> Ainakin olen rehellinen.</w:t>
      </w:r>
    </w:p>
    <w:p>
      <w:r>
        <w:rPr>
          <w:b/>
          <w:u w:val="single"/>
        </w:rPr>
        <w:t xml:space="preserve">757393</w:t>
      </w:r>
    </w:p>
    <w:p>
      <w:r>
        <w:t xml:space="preserve">@altPaulin En voi uskoa, että kaikki slovenialaiset kirjailijat ovat tällaisia ääriaineksia, vaikka osa heistä on jo tuomittu pedofiliasta!</w:t>
      </w:r>
    </w:p>
    <w:p>
      <w:r>
        <w:rPr>
          <w:b/>
          <w:u w:val="single"/>
        </w:rPr>
        <w:t xml:space="preserve">757394</w:t>
      </w:r>
    </w:p>
    <w:p>
      <w:r>
        <w:t xml:space="preserve">@vesterrrr @cincamarinca00 @JanezPogorelec Katso hieman twiittejäsi. Saat varmasti paljon keksejä.</w:t>
      </w:r>
    </w:p>
    <w:p>
      <w:r>
        <w:rPr>
          <w:b/>
          <w:u w:val="single"/>
        </w:rPr>
        <w:t xml:space="preserve">757395</w:t>
      </w:r>
    </w:p>
    <w:p>
      <w:r>
        <w:t xml:space="preserve">@Blaz_88 @MatejTonin Heillä oli mahdollisuus hypätä lentävästä lentokoneesta ilman laskuvarjoa, mutta he eivät uskaltaneet!</w:t>
        <w:br/>
        <w:t xml:space="preserve"> Sinun ei tarvitse uskoa, millaisia pelkureita he ovat.</w:t>
      </w:r>
    </w:p>
    <w:p>
      <w:r>
        <w:rPr>
          <w:b/>
          <w:u w:val="single"/>
        </w:rPr>
        <w:t xml:space="preserve">757396</w:t>
      </w:r>
    </w:p>
    <w:p>
      <w:r>
        <w:t xml:space="preserve">Monsanto joutuu maksamaan 289 miljoonan dollarin vahingonkorvaukset syöpäpotilaalle https://t.co/r57hv9ZlL7.</w:t>
      </w:r>
    </w:p>
    <w:p>
      <w:r>
        <w:rPr>
          <w:b/>
          <w:u w:val="single"/>
        </w:rPr>
        <w:t xml:space="preserve">757397</w:t>
      </w:r>
    </w:p>
    <w:p>
      <w:r>
        <w:t xml:space="preserve">Tällaisina päivinä luovun mielelläni #seksistä lämpimän #teekupin puolesta #lumi #winteriscoming #winteriscoming</w:t>
      </w:r>
    </w:p>
    <w:p>
      <w:r>
        <w:rPr>
          <w:b/>
          <w:u w:val="single"/>
        </w:rPr>
        <w:t xml:space="preserve">757398</w:t>
      </w:r>
    </w:p>
    <w:p>
      <w:r>
        <w:t xml:space="preserve">@MatevzNovak @LottaS10 @Kombinatke Ziher he eivät kuuntele lainkaan. Toisto voi nykyään tehdä monia asioita.</w:t>
      </w:r>
    </w:p>
    <w:p>
      <w:r>
        <w:rPr>
          <w:b/>
          <w:u w:val="single"/>
        </w:rPr>
        <w:t xml:space="preserve">757399</w:t>
      </w:r>
    </w:p>
    <w:p>
      <w:r>
        <w:t xml:space="preserve">#factor Yhdysvalloissa vuosikerta $20 000. täällä me veronmaksajat palvovat. ja kiitollisuudella kiristää!</w:t>
      </w:r>
    </w:p>
    <w:p>
      <w:r>
        <w:rPr>
          <w:b/>
          <w:u w:val="single"/>
        </w:rPr>
        <w:t xml:space="preserve">757400</w:t>
      </w:r>
    </w:p>
    <w:p>
      <w:r>
        <w:t xml:space="preserve">@vinkovasle1 @dragica12 Miten niin...sitten tapahtuu tyhmiä asioita...et löydä kotiin...jne....</w:t>
      </w:r>
    </w:p>
    <w:p>
      <w:r>
        <w:rPr>
          <w:b/>
          <w:u w:val="single"/>
        </w:rPr>
        <w:t xml:space="preserve">757401</w:t>
      </w:r>
    </w:p>
    <w:p>
      <w:r>
        <w:t xml:space="preserve">Ymmärtävätkö Dražgošen kommunistipelkurit edes sitä, mitä varten he taputtivat puhujalle? Kaikki huumaantuneina huumeista, kaikki huumaantuneina vallasta...</w:t>
      </w:r>
    </w:p>
    <w:p>
      <w:r>
        <w:rPr>
          <w:b/>
          <w:u w:val="single"/>
        </w:rPr>
        <w:t xml:space="preserve">757402</w:t>
      </w:r>
    </w:p>
    <w:p>
      <w:r>
        <w:t xml:space="preserve">@_MegWhite_ He ovat myös äänekkäimpiä pedoja vastaan.</w:t>
        <w:br/>
        <w:br/>
        <w:t xml:space="preserve"> Kun heillä ei ole tikkua suussaan.</w:t>
      </w:r>
    </w:p>
    <w:p>
      <w:r>
        <w:rPr>
          <w:b/>
          <w:u w:val="single"/>
        </w:rPr>
        <w:t xml:space="preserve">757403</w:t>
      </w:r>
    </w:p>
    <w:p>
      <w:r>
        <w:t xml:space="preserve">Yksinkertaiset kaupunkikengät + TOUCH screen -käsineet vain 12,90 eur + ILMAINEN TOIMITUS. https://t.co/MaJKhIAX5U</w:t>
      </w:r>
    </w:p>
    <w:p>
      <w:r>
        <w:rPr>
          <w:b/>
          <w:u w:val="single"/>
        </w:rPr>
        <w:t xml:space="preserve">757404</w:t>
      </w:r>
    </w:p>
    <w:p>
      <w:r>
        <w:t xml:space="preserve">@DominikaSvarc Aivan oikein!</w:t>
        <w:br/>
        <w:t xml:space="preserve"> Muuten, onnittelut sihteerin virasta, vaikka olisin mielestäni ollut täysin kykenevä ministeriksi. Onnea!</w:t>
      </w:r>
    </w:p>
    <w:p>
      <w:r>
        <w:rPr>
          <w:b/>
          <w:u w:val="single"/>
        </w:rPr>
        <w:t xml:space="preserve">757405</w:t>
      </w:r>
    </w:p>
    <w:p>
      <w:r>
        <w:t xml:space="preserve">Dick, olen tehnyt jotain oikein elämässäni, minulla on mukavia ja fiksuja lapsia, osaan tehdä kovasti töitä enkä ole mikään köyhä apinamulkku.</w:t>
      </w:r>
    </w:p>
    <w:p>
      <w:r>
        <w:rPr>
          <w:b/>
          <w:u w:val="single"/>
        </w:rPr>
        <w:t xml:space="preserve">757406</w:t>
      </w:r>
    </w:p>
    <w:p>
      <w:r>
        <w:t xml:space="preserve">#CopaLibertadoresFinaalin kommentointi on niin hyvää... kyyneleitä! Hyvin tehty @zigaikic! @SportTVvitter</w:t>
      </w:r>
    </w:p>
    <w:p>
      <w:r>
        <w:rPr>
          <w:b/>
          <w:u w:val="single"/>
        </w:rPr>
        <w:t xml:space="preserve">757407</w:t>
      </w:r>
    </w:p>
    <w:p>
      <w:r>
        <w:t xml:space="preserve">RAVINTO: Puolassa tehdyssä tarkastuksessa yllätyttiin naudanlihan löytymisestä naudanlihalasagnesta.</w:t>
      </w:r>
    </w:p>
    <w:p>
      <w:r>
        <w:rPr>
          <w:b/>
          <w:u w:val="single"/>
        </w:rPr>
        <w:t xml:space="preserve">757408</w:t>
      </w:r>
    </w:p>
    <w:p>
      <w:r>
        <w:t xml:space="preserve">Magnifico kysyi Ljubicalta, pitääkö hän kansanmusiikista. 😂 #znanivsnezneznani #znannanobraz</w:t>
      </w:r>
    </w:p>
    <w:p>
      <w:r>
        <w:rPr>
          <w:b/>
          <w:u w:val="single"/>
        </w:rPr>
        <w:t xml:space="preserve">757409</w:t>
      </w:r>
    </w:p>
    <w:p>
      <w:r>
        <w:t xml:space="preserve">Suojeleeko poliisi hallituksen poliittisten puolueiden johtoa, kun he ajavat ylinopeutta 200 kilometriä tunnissa?! https://t.co/XbmhsStKpq via @Nova24TV</w:t>
      </w:r>
    </w:p>
    <w:p>
      <w:r>
        <w:rPr>
          <w:b/>
          <w:u w:val="single"/>
        </w:rPr>
        <w:t xml:space="preserve">757410</w:t>
      </w:r>
    </w:p>
    <w:p>
      <w:r>
        <w:t xml:space="preserve">@JsSmRenton @SustarsicM Heh, tästä tulee puolivilliä, koska tämän kokoontumisen järjestäjät ovat muutenkin nössöjä. #kanglerove_solze</w:t>
      </w:r>
    </w:p>
    <w:p>
      <w:r>
        <w:rPr>
          <w:b/>
          <w:u w:val="single"/>
        </w:rPr>
        <w:t xml:space="preserve">757411</w:t>
      </w:r>
    </w:p>
    <w:p>
      <w:r>
        <w:t xml:space="preserve">Kroatian poliisi kuljettaa kaikki pakolaiset pakettiautoissa virallisen rajanylityspaikan kautta Tovornikissa sijaitsevaan kokoontumispaikkaan.  @Zurnal_24 http://t.co/HuCoK55SaL</w:t>
      </w:r>
    </w:p>
    <w:p>
      <w:r>
        <w:rPr>
          <w:b/>
          <w:u w:val="single"/>
        </w:rPr>
        <w:t xml:space="preserve">757412</w:t>
      </w:r>
    </w:p>
    <w:p>
      <w:r>
        <w:t xml:space="preserve">Vai onko totta, että jos oikean dominon kaataa, kaikki muutkin alkavat kaatua. Vuodesta 2020 tulee värikäs.</w:t>
      </w:r>
    </w:p>
    <w:p>
      <w:r>
        <w:rPr>
          <w:b/>
          <w:u w:val="single"/>
        </w:rPr>
        <w:t xml:space="preserve">757413</w:t>
      </w:r>
    </w:p>
    <w:p>
      <w:r>
        <w:t xml:space="preserve">@JazbarMatjaz @vladaRS Komot Pipistrel maalaa koneensa uudelleen. Ole hyvä.</w:t>
      </w:r>
    </w:p>
    <w:p>
      <w:r>
        <w:rPr>
          <w:b/>
          <w:u w:val="single"/>
        </w:rPr>
        <w:t xml:space="preserve">757414</w:t>
      </w:r>
    </w:p>
    <w:p>
      <w:r>
        <w:t xml:space="preserve">@juremes Ja varokaa, se vähän, mitä hänellä on rangaistuksia, näyttää palkalliselta lomalta. Jebelacesta, mitä paskaa meidän on katsottava, kuunneltava ja koettava.</w:t>
      </w:r>
    </w:p>
    <w:p>
      <w:r>
        <w:rPr>
          <w:b/>
          <w:u w:val="single"/>
        </w:rPr>
        <w:t xml:space="preserve">757415</w:t>
      </w:r>
    </w:p>
    <w:p>
      <w:r>
        <w:t xml:space="preserve">@Urskitka Mitä kirjaa luet?</w:t>
        <w:br/>
        <w:br/>
        <w:t xml:space="preserve"> Otsikossa sanotaan adieu fin. stressi, mutta se saa sinut stressaantumaan, kun luet sitä?</w:t>
      </w:r>
    </w:p>
    <w:p>
      <w:r>
        <w:rPr>
          <w:b/>
          <w:u w:val="single"/>
        </w:rPr>
        <w:t xml:space="preserve">757416</w:t>
      </w:r>
    </w:p>
    <w:p>
      <w:r>
        <w:t xml:space="preserve">Me pyyhimme perseemme paperilla, Mussies kädellämme ja Sharice muovilla @misamolk.</w:t>
      </w:r>
    </w:p>
    <w:p>
      <w:r>
        <w:rPr>
          <w:b/>
          <w:u w:val="single"/>
        </w:rPr>
        <w:t xml:space="preserve">757417</w:t>
      </w:r>
    </w:p>
    <w:p>
      <w:r>
        <w:t xml:space="preserve">@petrasovdat @FranklFin @finance_you must be brainstorming a lot....they look very worried....</w:t>
      </w:r>
    </w:p>
    <w:p>
      <w:r>
        <w:rPr>
          <w:b/>
          <w:u w:val="single"/>
        </w:rPr>
        <w:t xml:space="preserve">757418</w:t>
      </w:r>
    </w:p>
    <w:p>
      <w:r>
        <w:t xml:space="preserve">@FOrenik Sigurno?! Sanotaan, että Osmanagich kaivoi tunnelit itse ja teki tavallisesta kukkulasta turistinähtävyyden.</w:t>
      </w:r>
    </w:p>
    <w:p>
      <w:r>
        <w:rPr>
          <w:b/>
          <w:u w:val="single"/>
        </w:rPr>
        <w:t xml:space="preserve">757419</w:t>
      </w:r>
    </w:p>
    <w:p>
      <w:r>
        <w:t xml:space="preserve">@rtvslo Kuka haluaa mennä Pakistaniin tapaamaan terroristeja? https://t.co/wtRfNXv2JJ</w:t>
      </w:r>
    </w:p>
    <w:p>
      <w:r>
        <w:rPr>
          <w:b/>
          <w:u w:val="single"/>
        </w:rPr>
        <w:t xml:space="preserve">757420</w:t>
      </w:r>
    </w:p>
    <w:p>
      <w:r>
        <w:t xml:space="preserve">@mclion No, useimmiten se on aika mahtavaa.  Päivä on vain pitkä, ja olisin mieluummin kotona halimassa vauvaani, jolla on vatsakipu.</w:t>
      </w:r>
    </w:p>
    <w:p>
      <w:r>
        <w:rPr>
          <w:b/>
          <w:u w:val="single"/>
        </w:rPr>
        <w:t xml:space="preserve">757421</w:t>
      </w:r>
    </w:p>
    <w:p>
      <w:r>
        <w:t xml:space="preserve">@lucijausaj Koko ruudun kuva saattaa paljastaa enemmän kuin haluaisit.</w:t>
        <w:br/>
        <w:t xml:space="preserve">Alla oleva video auttaa.</w:t>
        <w:br/>
        <w:t xml:space="preserve">https://t.co/0slAUKqw1b</w:t>
      </w:r>
    </w:p>
    <w:p>
      <w:r>
        <w:rPr>
          <w:b/>
          <w:u w:val="single"/>
        </w:rPr>
        <w:t xml:space="preserve">757422</w:t>
      </w:r>
    </w:p>
    <w:p>
      <w:r>
        <w:t xml:space="preserve">@LazarjevPolzek Heittämällä sen ulos korkeasta ikkunasta saa merkittävän nopeuslisäyksen, mutta... :)</w:t>
      </w:r>
    </w:p>
    <w:p>
      <w:r>
        <w:rPr>
          <w:b/>
          <w:u w:val="single"/>
        </w:rPr>
        <w:t xml:space="preserve">757423</w:t>
      </w:r>
    </w:p>
    <w:p>
      <w:r>
        <w:t xml:space="preserve">@Matej3_14159nta @IgorZavrsnik @D_Jasmina Taas yksi, joka luulee meidän paimentaneen lehmiä yhdessä. #bontonless</w:t>
      </w:r>
    </w:p>
    <w:p>
      <w:r>
        <w:rPr>
          <w:b/>
          <w:u w:val="single"/>
        </w:rPr>
        <w:t xml:space="preserve">757424</w:t>
      </w:r>
    </w:p>
    <w:p>
      <w:r>
        <w:t xml:space="preserve">@ErikaPlaninsec Olen samaa mieltä! Ei ole paljon jäljellä, he ajavat maahanmuuttajia meille nyt!!!!!</w:t>
      </w:r>
    </w:p>
    <w:p>
      <w:r>
        <w:rPr>
          <w:b/>
          <w:u w:val="single"/>
        </w:rPr>
        <w:t xml:space="preserve">757425</w:t>
      </w:r>
    </w:p>
    <w:p>
      <w:r>
        <w:t xml:space="preserve">Lääketeollisuuden salaisuudet, jotka ovat piilossa tuotteissa, joita rakastamme hakea, ovat joskus - syöpää aiheuttavia.</w:t>
        <w:br/>
        <w:br/>
        <w:t xml:space="preserve">https://t.co/vJxib05dRW</w:t>
      </w:r>
    </w:p>
    <w:p>
      <w:r>
        <w:rPr>
          <w:b/>
          <w:u w:val="single"/>
        </w:rPr>
        <w:t xml:space="preserve">757426</w:t>
      </w:r>
    </w:p>
    <w:p>
      <w:r>
        <w:t xml:space="preserve">Sensuroidut äänet sensuroimattomassa versiossa. Elokuva näyttää sodassa olevien ihmisten psyyken. Tänä iltana klo 19.00 Kinodvorissa. https://t.co/gIPI0o9592.</w:t>
      </w:r>
    </w:p>
    <w:p>
      <w:r>
        <w:rPr>
          <w:b/>
          <w:u w:val="single"/>
        </w:rPr>
        <w:t xml:space="preserve">757427</w:t>
      </w:r>
    </w:p>
    <w:p>
      <w:r>
        <w:t xml:space="preserve">Rukousnauha leivästä. Hän kuoli Auschwitzissa, hän elää Herran luona. Alleluja! https://t.co/yPJQVh5ePN</w:t>
      </w:r>
    </w:p>
    <w:p>
      <w:r>
        <w:rPr>
          <w:b/>
          <w:u w:val="single"/>
        </w:rPr>
        <w:t xml:space="preserve">757428</w:t>
      </w:r>
    </w:p>
    <w:p>
      <w:r>
        <w:t xml:space="preserve">Aistillisesti selkeä kuin aina. Dynaamisempi ja edistyksellisempi kuin koskaan ennen. Tämä on uusi C-luokan sedan.</w:t>
      </w:r>
    </w:p>
    <w:p>
      <w:r>
        <w:rPr>
          <w:b/>
          <w:u w:val="single"/>
        </w:rPr>
        <w:t xml:space="preserve">757429</w:t>
      </w:r>
    </w:p>
    <w:p>
      <w:r>
        <w:t xml:space="preserve">@tasosedova sinulla on vaikuttajia kuten viime vuonna, ja kesän aikana valloitat rannat kotimaassa ja ympäri maailmaa.</w:t>
      </w:r>
    </w:p>
    <w:p>
      <w:r>
        <w:rPr>
          <w:b/>
          <w:u w:val="single"/>
        </w:rPr>
        <w:t xml:space="preserve">757430</w:t>
      </w:r>
    </w:p>
    <w:p>
      <w:r>
        <w:t xml:space="preserve">Brändit myydään UNFORGETTABLY halvalla: MIP rakennettiin YU:ssa 20 vuotta, ja se myytiin kolmen TV-mainoksen hinnalla. Eilen TVSLO:ssa: https://t.co/SNJyVAVNxy</w:t>
      </w:r>
    </w:p>
    <w:p>
      <w:r>
        <w:rPr>
          <w:b/>
          <w:u w:val="single"/>
        </w:rPr>
        <w:t xml:space="preserve">757431</w:t>
      </w:r>
    </w:p>
    <w:p>
      <w:r>
        <w:t xml:space="preserve">@Moj_ca @surfon @Blaz_88 @NovaZastava @MihaOresnik @majasodja Fiksu ehdotus, ensin he imevät sen ja sitten itkevät, että se on baksheesh.</w:t>
      </w:r>
    </w:p>
    <w:p>
      <w:r>
        <w:rPr>
          <w:b/>
          <w:u w:val="single"/>
        </w:rPr>
        <w:t xml:space="preserve">757432</w:t>
      </w:r>
    </w:p>
    <w:p>
      <w:r>
        <w:t xml:space="preserve">@JTzuli @MladenPrajdic @RagnarBelial Olin jo @MladenPrajdic , mutta vedit minut takaisin.</w:t>
      </w:r>
    </w:p>
    <w:p>
      <w:r>
        <w:rPr>
          <w:b/>
          <w:u w:val="single"/>
        </w:rPr>
        <w:t xml:space="preserve">757433</w:t>
      </w:r>
    </w:p>
    <w:p>
      <w:r>
        <w:t xml:space="preserve">@karmenca1 @AfneGunca16 @nejkom @rokschuster Outoa, kaikkialla muualla se on karppi. 🤣</w:t>
      </w:r>
    </w:p>
    <w:p>
      <w:r>
        <w:rPr>
          <w:b/>
          <w:u w:val="single"/>
        </w:rPr>
        <w:t xml:space="preserve">757434</w:t>
      </w:r>
    </w:p>
    <w:p>
      <w:r>
        <w:t xml:space="preserve">@JozeBizjak @strankalevica Joo, ilman tuhoutunutta valtiosymbolia tai eläintekoa on niitä viime aikoina ollut todella vaikea havaita...</w:t>
      </w:r>
    </w:p>
    <w:p>
      <w:r>
        <w:rPr>
          <w:b/>
          <w:u w:val="single"/>
        </w:rPr>
        <w:t xml:space="preserve">757435</w:t>
      </w:r>
    </w:p>
    <w:p>
      <w:r>
        <w:t xml:space="preserve">@Medeja_7 Tässä maassa on menestys, että rikospoliisi uskaltaa edes koputtaa Forum 21:n oveen #KorajžniFantje.</w:t>
      </w:r>
    </w:p>
    <w:p>
      <w:r>
        <w:rPr>
          <w:b/>
          <w:u w:val="single"/>
        </w:rPr>
        <w:t xml:space="preserve">757436</w:t>
      </w:r>
    </w:p>
    <w:p>
      <w:r>
        <w:t xml:space="preserve">@Gen_ID_SLO M.Stefančičin Studio Cityn lähetys on loukkaus ihmisen älykkyyttä kohtaan, eikä sitä voi katsoa.</w:t>
      </w:r>
    </w:p>
    <w:p>
      <w:r>
        <w:rPr>
          <w:b/>
          <w:u w:val="single"/>
        </w:rPr>
        <w:t xml:space="preserve">757437</w:t>
      </w:r>
    </w:p>
    <w:p>
      <w:r>
        <w:t xml:space="preserve">Keräämme rahaa näitä tuotteita varten lahjoittamalla ne kissankopin ostamiseen, sillä haluaisimme steriloida/katkaista vielä muutaman kissanpennun ja... https://t.co/Ba9ch5Bo23...</w:t>
      </w:r>
    </w:p>
    <w:p>
      <w:r>
        <w:rPr>
          <w:b/>
          <w:u w:val="single"/>
        </w:rPr>
        <w:t xml:space="preserve">757438</w:t>
      </w:r>
    </w:p>
    <w:p>
      <w:r>
        <w:t xml:space="preserve">@RadioSLOVENEC He ovat häpeäksi Slovenialle, heiltä kaikilta pitäisi riistää kansalaisuus ja palata Jugoslaviaan.</w:t>
      </w:r>
    </w:p>
    <w:p>
      <w:r>
        <w:rPr>
          <w:b/>
          <w:u w:val="single"/>
        </w:rPr>
        <w:t xml:space="preserve">757439</w:t>
      </w:r>
    </w:p>
    <w:p>
      <w:r>
        <w:t xml:space="preserve">@supermravlja Bledissä on todella surullista. Yugonostalgica edellisenä päivänä, sitten Rock Partyzani. Ja he haluavat olla niin monden.</w:t>
      </w:r>
    </w:p>
    <w:p>
      <w:r>
        <w:rPr>
          <w:b/>
          <w:u w:val="single"/>
        </w:rPr>
        <w:t xml:space="preserve">757440</w:t>
      </w:r>
    </w:p>
    <w:p>
      <w:r>
        <w:t xml:space="preserve">Salaateista, kylmistä alkupaloista ja muista herkuista ei ole nykyään pulaa: tee maukas ja terveellinen kastike... https://t.co/ijcutclJEQ...</w:t>
      </w:r>
    </w:p>
    <w:p>
      <w:r>
        <w:rPr>
          <w:b/>
          <w:u w:val="single"/>
        </w:rPr>
        <w:t xml:space="preserve">757441</w:t>
      </w:r>
    </w:p>
    <w:p>
      <w:r>
        <w:t xml:space="preserve">Voimistelijoita hyväksikäyttänyt pedofiili saa ankaran vankilatuomion</w:t>
        <w:br/>
        <w:t xml:space="preserve">https://t.co/fwTXFmI4GO https://t.co/iuMgEHgYtk</w:t>
      </w:r>
    </w:p>
    <w:p>
      <w:r>
        <w:rPr>
          <w:b/>
          <w:u w:val="single"/>
        </w:rPr>
        <w:t xml:space="preserve">757442</w:t>
      </w:r>
    </w:p>
    <w:p>
      <w:r>
        <w:t xml:space="preserve">Tämä kryptovaluuttafiasko on varmasti hyvin tuskallista monille ihmisille.</w:t>
        <w:br/>
        <w:t xml:space="preserve"> Näyttää siltä, että pelko on nyt vallalla monien ihmisten mielissä.</w:t>
      </w:r>
    </w:p>
    <w:p>
      <w:r>
        <w:rPr>
          <w:b/>
          <w:u w:val="single"/>
        </w:rPr>
        <w:t xml:space="preserve">757443</w:t>
      </w:r>
    </w:p>
    <w:p>
      <w:r>
        <w:t xml:space="preserve">Luulin, että me maastopyöräilijät olemme kaikkein vihatuimpia... No, ainakaan meitä ei vielä revitä alas... #TDFTVS</w:t>
      </w:r>
    </w:p>
    <w:p>
      <w:r>
        <w:rPr>
          <w:b/>
          <w:u w:val="single"/>
        </w:rPr>
        <w:t xml:space="preserve">757444</w:t>
      </w:r>
    </w:p>
    <w:p>
      <w:r>
        <w:t xml:space="preserve">@leaathenatabako @Kersterin12 @Bodem43 Punainen Linja pysähtyi Trojansin kohdalla ziherille 😉😅</w:t>
      </w:r>
    </w:p>
    <w:p>
      <w:r>
        <w:rPr>
          <w:b/>
          <w:u w:val="single"/>
        </w:rPr>
        <w:t xml:space="preserve">757445</w:t>
      </w:r>
    </w:p>
    <w:p>
      <w:r>
        <w:t xml:space="preserve">Tunnetko itsesi loppuun palaneeksi?</w:t>
        <w:br/>
        <w:t xml:space="preserve"> Tunteet eivät petä sinua.</w:t>
        <w:br/>
        <w:t xml:space="preserve"> Te olette punaisen sirkuksen maksajia.🍌🎪🎪</w:t>
      </w:r>
    </w:p>
    <w:p>
      <w:r>
        <w:rPr>
          <w:b/>
          <w:u w:val="single"/>
        </w:rPr>
        <w:t xml:space="preserve">757446</w:t>
      </w:r>
    </w:p>
    <w:p>
      <w:r>
        <w:t xml:space="preserve">@NovaZastava @_zvaniCrni @jdamijan Uusi lippu, jos elät niin kuin tuijotat, olet aika tylsä ja, mikä pahempaa, pelkurimainen.</w:t>
      </w:r>
    </w:p>
    <w:p>
      <w:r>
        <w:rPr>
          <w:b/>
          <w:u w:val="single"/>
        </w:rPr>
        <w:t xml:space="preserve">757447</w:t>
      </w:r>
    </w:p>
    <w:p>
      <w:r>
        <w:t xml:space="preserve">.@ Izola #sairaala #sairaalassa #käyntirajoituksia #antibiooteille resistenttien #bakteerien aiheuttamien #infektioiden vuoksi #ei toimittajia missään päin</w:t>
      </w:r>
    </w:p>
    <w:p>
      <w:r>
        <w:rPr>
          <w:b/>
          <w:u w:val="single"/>
        </w:rPr>
        <w:t xml:space="preserve">757448</w:t>
      </w:r>
    </w:p>
    <w:p>
      <w:r>
        <w:t xml:space="preserve">@zvitorepa Juuri tuota minä join! Hei sitten. En voinut. En edes osaa sanoa, mikä minua niin paljon häiritsi.</w:t>
      </w:r>
    </w:p>
    <w:p>
      <w:r>
        <w:rPr>
          <w:b/>
          <w:u w:val="single"/>
        </w:rPr>
        <w:t xml:space="preserve">757449</w:t>
      </w:r>
    </w:p>
    <w:p>
      <w:r>
        <w:t xml:space="preserve">@KatarinaJenko @MladenPrajdic Otan riskin mahdollisesta mielipahasta sanomalla, että olet väittänyt persujen kanssa.</w:t>
      </w:r>
    </w:p>
    <w:p>
      <w:r>
        <w:rPr>
          <w:b/>
          <w:u w:val="single"/>
        </w:rPr>
        <w:t xml:space="preserve">757450</w:t>
      </w:r>
    </w:p>
    <w:p>
      <w:r>
        <w:t xml:space="preserve">@lucijausaj Joka leikkii tulella, voi myös palaa... mutta politiikkaan tarvitaan hyvä vatsa ja monia muita asioita.</w:t>
      </w:r>
    </w:p>
    <w:p>
      <w:r>
        <w:rPr>
          <w:b/>
          <w:u w:val="single"/>
        </w:rPr>
        <w:t xml:space="preserve">757451</w:t>
      </w:r>
    </w:p>
    <w:p>
      <w:r>
        <w:t xml:space="preserve">Macht. Kampf.</w:t>
        <w:t xml:space="preserve">AfD https://t.co/dz54CIWzS1</w:t>
        <w:br/>
        <w:t xml:space="preserve">Todellinen helpotus miehelle, jota CDU:n, CSU:n, SPD:n jne. nukketeatterin pelleily raiskaa.</w:t>
      </w:r>
    </w:p>
    <w:p>
      <w:r>
        <w:rPr>
          <w:b/>
          <w:u w:val="single"/>
        </w:rPr>
        <w:t xml:space="preserve">757452</w:t>
      </w:r>
    </w:p>
    <w:p>
      <w:r>
        <w:t xml:space="preserve">O luba Angela, joka laittoi ilmastoinnin päälle 10 vuonna Slo????. Tulen kotiin, mutta ensin minun on avattava patterit... Äläkä ole hölmö, ei.</w:t>
      </w:r>
    </w:p>
    <w:p>
      <w:r>
        <w:rPr>
          <w:b/>
          <w:u w:val="single"/>
        </w:rPr>
        <w:t xml:space="preserve">757453</w:t>
      </w:r>
    </w:p>
    <w:p>
      <w:r>
        <w:t xml:space="preserve">@missnymphee @KatarinaDbr @KatarinaJenko Yksi jää jumiin, ja menet näpäyttämään sitä sormella irrottamatta sitä, ja siinä välissä painat virtapainiketta. 😱</w:t>
      </w:r>
    </w:p>
    <w:p>
      <w:r>
        <w:rPr>
          <w:b/>
          <w:u w:val="single"/>
        </w:rPr>
        <w:t xml:space="preserve">757454</w:t>
      </w:r>
    </w:p>
    <w:p>
      <w:r>
        <w:t xml:space="preserve">@Andrej02295959 Eutanasia on huomattavasti halvempaa kuin useimpien potilaiden kustannukset sairaaloissa elämänsä lopussa.</w:t>
      </w:r>
    </w:p>
    <w:p>
      <w:r>
        <w:rPr>
          <w:b/>
          <w:u w:val="single"/>
        </w:rPr>
        <w:t xml:space="preserve">757455</w:t>
      </w:r>
    </w:p>
    <w:p>
      <w:r>
        <w:t xml:space="preserve">@strankaSDS @BogdanSajovic @DKaloh Tuomioissa pitäisi lukea: SDS:n nimissä! Silloin roihu palaisi jälleen!</w:t>
      </w:r>
    </w:p>
    <w:p>
      <w:r>
        <w:rPr>
          <w:b/>
          <w:u w:val="single"/>
        </w:rPr>
        <w:t xml:space="preserve">757456</w:t>
      </w:r>
    </w:p>
    <w:p>
      <w:r>
        <w:t xml:space="preserve">@Baldrick_57 Hänellä on vielä vähän aikaa eläkkeelle jäämisestä, mutta hänen on oltava tekopyhästi "yhtenäinen".</w:t>
      </w:r>
    </w:p>
    <w:p>
      <w:r>
        <w:rPr>
          <w:b/>
          <w:u w:val="single"/>
        </w:rPr>
        <w:t xml:space="preserve">757457</w:t>
      </w:r>
    </w:p>
    <w:p>
      <w:r>
        <w:t xml:space="preserve">#RTSLO#tarca prima.Kaikki jotka katsovat vain nacionalkaa voivat kuulla mitä hän teki tänään.Rouva.Kaikki te jotka äänestitte tätä paskiaista ja ette jamrat😎😎🤑🤑🤑🤑.</w:t>
      </w:r>
    </w:p>
    <w:p>
      <w:r>
        <w:rPr>
          <w:b/>
          <w:u w:val="single"/>
        </w:rPr>
        <w:t xml:space="preserve">757458</w:t>
      </w:r>
    </w:p>
    <w:p>
      <w:r>
        <w:t xml:space="preserve">(KAMPANJAKAUPAN KUVITUS) Nova24TV väärennetyillä uutisilla @strankaSD-ehdokkaista https://t.co/FvMUH1sltF</w:t>
      </w:r>
    </w:p>
    <w:p>
      <w:r>
        <w:rPr>
          <w:b/>
          <w:u w:val="single"/>
        </w:rPr>
        <w:t xml:space="preserve">757459</w:t>
      </w:r>
    </w:p>
    <w:p>
      <w:r>
        <w:t xml:space="preserve">@BineTraven @WorldIs2Noisy Huono. 42 % hyötysuhde. Polttokennojen hyötysuhde on 60 prosenttia.</w:t>
      </w:r>
    </w:p>
    <w:p>
      <w:r>
        <w:rPr>
          <w:b/>
          <w:u w:val="single"/>
        </w:rPr>
        <w:t xml:space="preserve">757460</w:t>
      </w:r>
    </w:p>
    <w:p>
      <w:r>
        <w:t xml:space="preserve">Nämä ovat syvän valtion älymystöä, ja ennen kaikkea valtion kustannuksella. @GregorVirant1 @Pertinacal @DamirCrncec https://t.co/ZT0qpRcRnG</w:t>
      </w:r>
    </w:p>
    <w:p>
      <w:r>
        <w:rPr>
          <w:b/>
          <w:u w:val="single"/>
        </w:rPr>
        <w:t xml:space="preserve">757461</w:t>
      </w:r>
    </w:p>
    <w:p>
      <w:r>
        <w:t xml:space="preserve">Laihdutusruokavalio: Ei mitään aamupalaksi, lounaaksi mitä tahansa aamusta jää, illalla istutaan liedellä, jotta saadaan jotain lämmintä.</w:t>
      </w:r>
    </w:p>
    <w:p>
      <w:r>
        <w:rPr>
          <w:b/>
          <w:u w:val="single"/>
        </w:rPr>
        <w:t xml:space="preserve">757462</w:t>
      </w:r>
    </w:p>
    <w:p>
      <w:r>
        <w:t xml:space="preserve">@MarjetaKuhar Tämä peukalo ei ole aivan suora. Lastenlääketieteen osalta ehdottomasti ei. Onneksi.</w:t>
      </w:r>
    </w:p>
    <w:p>
      <w:r>
        <w:rPr>
          <w:b/>
          <w:u w:val="single"/>
        </w:rPr>
        <w:t xml:space="preserve">757463</w:t>
      </w:r>
    </w:p>
    <w:p>
      <w:r>
        <w:t xml:space="preserve">Nälkäinen miesparka otti voileivän hytistä. Selvä. Selvä. Mutta mitä on "voileivän takana"? Uusi poof?</w:t>
      </w:r>
    </w:p>
    <w:p>
      <w:r>
        <w:rPr>
          <w:b/>
          <w:u w:val="single"/>
        </w:rPr>
        <w:t xml:space="preserve">757464</w:t>
      </w:r>
    </w:p>
    <w:p>
      <w:r>
        <w:t xml:space="preserve">@PetraSlanic @vecer Miksi surullista. Yhdysvaltain konkurssikonkurssi, jota rahoitetaan ulkomaisella rahalla. #allgood</w:t>
      </w:r>
    </w:p>
    <w:p>
      <w:r>
        <w:rPr>
          <w:b/>
          <w:u w:val="single"/>
        </w:rPr>
        <w:t xml:space="preserve">757465</w:t>
      </w:r>
    </w:p>
    <w:p>
      <w:r>
        <w:t xml:space="preserve">Siellä on kärpäsiä ja hyttysiä. Nämä ovat ainoat kesäasiat, joita en kaipaa.</w:t>
      </w:r>
    </w:p>
    <w:p>
      <w:r>
        <w:rPr>
          <w:b/>
          <w:u w:val="single"/>
        </w:rPr>
        <w:t xml:space="preserve">757466</w:t>
      </w:r>
    </w:p>
    <w:p>
      <w:r>
        <w:t xml:space="preserve">@MarkoPavlisic En tiedä. Jos kilpaillut vain saadaksesi perseesi kipeäksi, voit tehdä jotain muuta sen eteen :).</w:t>
      </w:r>
    </w:p>
    <w:p>
      <w:r>
        <w:rPr>
          <w:b/>
          <w:u w:val="single"/>
        </w:rPr>
        <w:t xml:space="preserve">757467</w:t>
      </w:r>
    </w:p>
    <w:p>
      <w:r>
        <w:t xml:space="preserve">@PreglArjan @MervicVanda @KilgoreSH5 Hän sekoittaa edelleen poliittista lantaa jopa eläkkeestä.</w:t>
      </w:r>
    </w:p>
    <w:p>
      <w:r>
        <w:rPr>
          <w:b/>
          <w:u w:val="single"/>
        </w:rPr>
        <w:t xml:space="preserve">757468</w:t>
      </w:r>
    </w:p>
    <w:p>
      <w:r>
        <w:t xml:space="preserve">Kyllä, mutta muut nuoret ovat lampaita....vittuilevia kommareita https://t.co/DLWxMHX4KN</w:t>
      </w:r>
    </w:p>
    <w:p>
      <w:r>
        <w:rPr>
          <w:b/>
          <w:u w:val="single"/>
        </w:rPr>
        <w:t xml:space="preserve">757469</w:t>
      </w:r>
    </w:p>
    <w:p>
      <w:r>
        <w:t xml:space="preserve">@davidcrmelj @LeTour @TVSLOsport Vielä hieman leuka vanhempi, hieman päättäväisempi. #dragciprimož</w:t>
      </w:r>
    </w:p>
    <w:p>
      <w:r>
        <w:rPr>
          <w:b/>
          <w:u w:val="single"/>
        </w:rPr>
        <w:t xml:space="preserve">757470</w:t>
      </w:r>
    </w:p>
    <w:p>
      <w:r>
        <w:t xml:space="preserve">@JasaLorencic En halua olla liian nokkela, mutta molemmat urheilutelevisiot ovat valovuosia edellä tässä asiassa.</w:t>
      </w:r>
    </w:p>
    <w:p>
      <w:r>
        <w:rPr>
          <w:b/>
          <w:u w:val="single"/>
        </w:rPr>
        <w:t xml:space="preserve">757471</w:t>
      </w:r>
    </w:p>
    <w:p>
      <w:r>
        <w:t xml:space="preserve">@v_p_d_ @vecer Olen samaa mieltä. Lisäisin vain, että kuningas ei ollut kömpelö, vaan miehekäs ja ylimielinen. Kun sanansaattaja hermostuu, eteläslaavit sanovat.</w:t>
      </w:r>
    </w:p>
    <w:p>
      <w:r>
        <w:rPr>
          <w:b/>
          <w:u w:val="single"/>
        </w:rPr>
        <w:t xml:space="preserve">757472</w:t>
      </w:r>
    </w:p>
    <w:p>
      <w:r>
        <w:t xml:space="preserve">Asianajajat saivat meidät viikonloppuun. Tänään hulluus BOLNCA ft.</w:t>
        <w:t xml:space="preserve">MATRODA</w:t>
        <w:br/>
        <w:br/>
        <w:t xml:space="preserve">Merkintöjä varten, kuten... https://t.co/AOPuHKzrAf</w:t>
      </w:r>
    </w:p>
    <w:p>
      <w:r>
        <w:rPr>
          <w:b/>
          <w:u w:val="single"/>
        </w:rPr>
        <w:t xml:space="preserve">757473</w:t>
      </w:r>
    </w:p>
    <w:p>
      <w:r>
        <w:t xml:space="preserve">@pengovsky @StudioCity_ sano Marcelille, kun näet hänet, ettei hän kutsu lisää heitä! Talviajoneuvot eivät kuulu näyttelyymme!</w:t>
      </w:r>
    </w:p>
    <w:p>
      <w:r>
        <w:rPr>
          <w:b/>
          <w:u w:val="single"/>
        </w:rPr>
        <w:t xml:space="preserve">757474</w:t>
      </w:r>
    </w:p>
    <w:p>
      <w:r>
        <w:t xml:space="preserve">Miksi newyorkilaiset ulosottomiehet tienaavat miljoonia ja slovenialaiset ulosottomiehet jättävät alan https://t.co/FC97t93WQf</w:t>
      </w:r>
    </w:p>
    <w:p>
      <w:r>
        <w:rPr>
          <w:b/>
          <w:u w:val="single"/>
        </w:rPr>
        <w:t xml:space="preserve">757475</w:t>
      </w:r>
    </w:p>
    <w:p>
      <w:r>
        <w:t xml:space="preserve">@ANJABAHZIBERT @strankaSDS @vladaRS Aivan kuten paloreleen salasana!Talo tulessa, 8 juoksun jälkeen vahtimestari tulee janoisena ulos!!!!</w:t>
      </w:r>
    </w:p>
    <w:p>
      <w:r>
        <w:rPr>
          <w:b/>
          <w:u w:val="single"/>
        </w:rPr>
        <w:t xml:space="preserve">757476</w:t>
      </w:r>
    </w:p>
    <w:p>
      <w:r>
        <w:t xml:space="preserve">@MarjeticaM Punaiset pilvet kerääntyvät EU:n ylle .... Jos minulta kysytään, myös saksalaiset aloittavat kolmannen maailmansodan.</w:t>
      </w:r>
    </w:p>
    <w:p>
      <w:r>
        <w:rPr>
          <w:b/>
          <w:u w:val="single"/>
        </w:rPr>
        <w:t xml:space="preserve">757477</w:t>
      </w:r>
    </w:p>
    <w:p>
      <w:r>
        <w:t xml:space="preserve">Hyvä Obrez, oletko fani vai selostaja, olet yksipuolisempi kuin katsomossa oleva uni.</w:t>
      </w:r>
    </w:p>
    <w:p>
      <w:r>
        <w:rPr>
          <w:b/>
          <w:u w:val="single"/>
        </w:rPr>
        <w:t xml:space="preserve">757478</w:t>
      </w:r>
    </w:p>
    <w:p>
      <w:r>
        <w:t xml:space="preserve">@MatevzNovak jos kaikki on paikallaan, se tarkoittaa, että liikenne on kaikkien ulottuvilla #kommunistinen_urbanismi_its</w:t>
      </w:r>
    </w:p>
    <w:p>
      <w:r>
        <w:rPr>
          <w:b/>
          <w:u w:val="single"/>
        </w:rPr>
        <w:t xml:space="preserve">757479</w:t>
      </w:r>
    </w:p>
    <w:p>
      <w:r>
        <w:t xml:space="preserve">@twiitiztok @IKoprivnik antakaa heidän kaikkien mennäPM.golazeniin ottakaa heiltä kaikki pois ja tehkää heille se, mitä he tekivät Fobe zmjimille.</w:t>
      </w:r>
    </w:p>
    <w:p>
      <w:r>
        <w:rPr>
          <w:b/>
          <w:u w:val="single"/>
        </w:rPr>
        <w:t xml:space="preserve">757480</w:t>
      </w:r>
    </w:p>
    <w:p>
      <w:r>
        <w:t xml:space="preserve">KUVAKUVAUS: Tanssiaisrieha pääkaupungin keskustassa ja muissa Slovenian kaupungeissa https://t.co/qKe8n8FWvL https://t.co/n3ipRmHA2j</w:t>
      </w:r>
    </w:p>
    <w:p>
      <w:r>
        <w:rPr>
          <w:b/>
          <w:u w:val="single"/>
        </w:rPr>
        <w:t xml:space="preserve">757481</w:t>
      </w:r>
    </w:p>
    <w:p>
      <w:r>
        <w:t xml:space="preserve">@borisvasev Tsgani voi siis ampua aseilla esteettä? Sen vastustaminen on rasistista?</w:t>
      </w:r>
    </w:p>
    <w:p>
      <w:r>
        <w:rPr>
          <w:b/>
          <w:u w:val="single"/>
        </w:rPr>
        <w:t xml:space="preserve">757482</w:t>
      </w:r>
    </w:p>
    <w:p>
      <w:r>
        <w:t xml:space="preserve">@BojanPozar @t_celestina @RTV_Slovenija Mutta on mielenkiintoista vetää tämä ajattelutapa esiin, kun on oikeistohallitus #seeni</w:t>
      </w:r>
    </w:p>
    <w:p>
      <w:r>
        <w:rPr>
          <w:b/>
          <w:u w:val="single"/>
        </w:rPr>
        <w:t xml:space="preserve">757483</w:t>
      </w:r>
    </w:p>
    <w:p>
      <w:r>
        <w:t xml:space="preserve">@Jure_Bajic @JazbarMatjaz Uimarit, tutkaoperaattorit ja Somborista Skopjeen... Olin vähällä laskeutua Kreikkaan... pari vuotta aiemmin... 🤷♂️🤦♂️</w:t>
      </w:r>
    </w:p>
    <w:p>
      <w:r>
        <w:rPr>
          <w:b/>
          <w:u w:val="single"/>
        </w:rPr>
        <w:t xml:space="preserve">757484</w:t>
      </w:r>
    </w:p>
    <w:p>
      <w:r>
        <w:t xml:space="preserve">@SmiljanPurger @butalskipolicaj Ole nöyrä Smiljči.</w:t>
        <w:br/>
        <w:t xml:space="preserve"> Janšan hallituksen paskiaiset ovat varastaneet 40 miljardia euroa.</w:t>
      </w:r>
    </w:p>
    <w:p>
      <w:r>
        <w:rPr>
          <w:b/>
          <w:u w:val="single"/>
        </w:rPr>
        <w:t xml:space="preserve">757485</w:t>
      </w:r>
    </w:p>
    <w:p>
      <w:r>
        <w:t xml:space="preserve">Kuuntelin juuri Vera Mejaknan haastattelun Nova24-kanavalla, jossa selitetään lyhyesti ja yksinkertaisesti ongelmien ydin. Suosittelen https://t.co/sejeg0JeE8</w:t>
      </w:r>
    </w:p>
    <w:p>
      <w:r>
        <w:rPr>
          <w:b/>
          <w:u w:val="single"/>
        </w:rPr>
        <w:t xml:space="preserve">757486</w:t>
      </w:r>
    </w:p>
    <w:p>
      <w:r>
        <w:t xml:space="preserve">Sillä ei ole muuta vaihtoehtoa kuin palaa loppuun.</w:t>
        <w:br/>
        <w:t xml:space="preserve"> Erjavec on jälleen onnistunut. Hän repii alas kaiken, mitä hän tukee!</w:t>
        <w:br/>
        <w:t xml:space="preserve"> #washing_machine https://t.co/7d18kCQzOU</w:t>
      </w:r>
    </w:p>
    <w:p>
      <w:r>
        <w:rPr>
          <w:b/>
          <w:u w:val="single"/>
        </w:rPr>
        <w:t xml:space="preserve">757487</w:t>
      </w:r>
    </w:p>
    <w:p>
      <w:r>
        <w:t xml:space="preserve">Ranskalaistytön salaperäinen katoamistapaus: Poliisi vapauttaa molemmat epäillyt, pelkäävät tytön joutuneen kidnapatuksi https://t.co/SnyJUII4WN</w:t>
      </w:r>
    </w:p>
    <w:p>
      <w:r>
        <w:rPr>
          <w:b/>
          <w:u w:val="single"/>
        </w:rPr>
        <w:t xml:space="preserve">757488</w:t>
      </w:r>
    </w:p>
    <w:p>
      <w:r>
        <w:t xml:space="preserve">@strankaSD @ZidanDejan @24UR Mitä olette puhdistaneet???? Tuskin kaivatte toisen maailmansodan jälkeisiä hautoja esiin ja selvitätte kiinteistöjen omistussuhteita!!!!</w:t>
      </w:r>
    </w:p>
    <w:p>
      <w:r>
        <w:rPr>
          <w:b/>
          <w:u w:val="single"/>
        </w:rPr>
        <w:t xml:space="preserve">757489</w:t>
      </w:r>
    </w:p>
    <w:p>
      <w:r>
        <w:t xml:space="preserve">@sasjerko Šiško lentää Ljubljanan yllä, kun hän testaa uutta suihkukonetta, osa siitä on... palava #varda #generalšiškebab</w:t>
      </w:r>
    </w:p>
    <w:p>
      <w:r>
        <w:rPr>
          <w:b/>
          <w:u w:val="single"/>
        </w:rPr>
        <w:t xml:space="preserve">757490</w:t>
      </w:r>
    </w:p>
    <w:p>
      <w:r>
        <w:t xml:space="preserve">@drfilomena @evakosak Luokat 1-3 voivat tuskin leikkiä yhdessä. Ilmeisesti peruskoulumme eivät ole selvillä tästä asiasta. Siksi suurin osa tytöistä ei edes pelaa jalkapalloa!!!!</w:t>
      </w:r>
    </w:p>
    <w:p>
      <w:r>
        <w:rPr>
          <w:b/>
          <w:u w:val="single"/>
        </w:rPr>
        <w:t xml:space="preserve">757491</w:t>
      </w:r>
    </w:p>
    <w:p>
      <w:r>
        <w:t xml:space="preserve">@Dr_Eclectic @termie1 Jos presidenttimme olisi soittanut meille tänään, meillä olisi huomenna junia raiteella 2! Me haluamme, me voimme! ✌️</w:t>
      </w:r>
    </w:p>
    <w:p>
      <w:r>
        <w:rPr>
          <w:b/>
          <w:u w:val="single"/>
        </w:rPr>
        <w:t xml:space="preserve">757492</w:t>
      </w:r>
    </w:p>
    <w:p>
      <w:r>
        <w:t xml:space="preserve">Maastohiihtäjä Filip Flisar joutui sairaalaan aivotärähdyksen vuoksi :-( #skicross https://t.co/cVzqcU6Jzs</w:t>
      </w:r>
    </w:p>
    <w:p>
      <w:r>
        <w:rPr>
          <w:b/>
          <w:u w:val="single"/>
        </w:rPr>
        <w:t xml:space="preserve">757493</w:t>
      </w:r>
    </w:p>
    <w:p>
      <w:r>
        <w:t xml:space="preserve">@KatarinaDbr Mah, hän ei tee sitä, koska hän on nainen! En osaa käsitellä niin hyvin, että ne syövät käsistäni.</w:t>
      </w:r>
    </w:p>
    <w:p>
      <w:r>
        <w:rPr>
          <w:b/>
          <w:u w:val="single"/>
        </w:rPr>
        <w:t xml:space="preserve">757494</w:t>
      </w:r>
    </w:p>
    <w:p>
      <w:r>
        <w:t xml:space="preserve">SDS: Pienemmät maatilataloudet ovat verovapaita https://t.co/7KjnEp4hbl</w:t>
      </w:r>
    </w:p>
    <w:p>
      <w:r>
        <w:rPr>
          <w:b/>
          <w:u w:val="single"/>
        </w:rPr>
        <w:t xml:space="preserve">757495</w:t>
      </w:r>
    </w:p>
    <w:p>
      <w:r>
        <w:t xml:space="preserve">Miksi vanhat kommunistit elävät niin kauan?</w:t>
        <w:br/>
        <w:br/>
        <w:t xml:space="preserve"> Koska he pelkäävät kuolla. https://t.co/gzGpo48u1R</w:t>
      </w:r>
    </w:p>
    <w:p>
      <w:r>
        <w:rPr>
          <w:b/>
          <w:u w:val="single"/>
        </w:rPr>
        <w:t xml:space="preserve">757496</w:t>
      </w:r>
    </w:p>
    <w:p>
      <w:r>
        <w:t xml:space="preserve">@markobandelli @SDSstranka Haha... käyttäydyt kuin 5-vuotias hiekkalaatikolla😂.</w:t>
      </w:r>
    </w:p>
    <w:p>
      <w:r>
        <w:rPr>
          <w:b/>
          <w:u w:val="single"/>
        </w:rPr>
        <w:t xml:space="preserve">757497</w:t>
      </w:r>
    </w:p>
    <w:p>
      <w:r>
        <w:t xml:space="preserve">Painoton: Sinun kantamisesi on kuin höyhen kämmenelläsi Kirjoittaja: Tomaž Mahkovic https://t.co/lwL19U3XT2</w:t>
      </w:r>
    </w:p>
    <w:p>
      <w:r>
        <w:rPr>
          <w:b/>
          <w:u w:val="single"/>
        </w:rPr>
        <w:t xml:space="preserve">757498</w:t>
      </w:r>
    </w:p>
    <w:p>
      <w:r>
        <w:t xml:space="preserve">FdV = täysin hyödytöntä roskaa. 10 miljoonaa euroa vuonna 2018 pelkästään palkkoihin ja pysyvään mediavalmiiseen FdV:n henkilökuntaan.</w:t>
        <w:br/>
        <w:t xml:space="preserve">https://t.co/n0yhpw6ebc</w:t>
      </w:r>
    </w:p>
    <w:p>
      <w:r>
        <w:rPr>
          <w:b/>
          <w:u w:val="single"/>
        </w:rPr>
        <w:t xml:space="preserve">757499</w:t>
      </w:r>
    </w:p>
    <w:p>
      <w:r>
        <w:t xml:space="preserve">Perjantain lumisateen odotetaan myöhästyttävän busseja ja junia eri puolilla Sloveniaa. Mahdollisuus peruutukseen on olemassa... https://t.co/T5MvuuzMrB...</w:t>
      </w:r>
    </w:p>
    <w:p>
      <w:r>
        <w:rPr>
          <w:b/>
          <w:u w:val="single"/>
        </w:rPr>
        <w:t xml:space="preserve">757500</w:t>
      </w:r>
    </w:p>
    <w:p>
      <w:r>
        <w:t xml:space="preserve">@z8_LJ En sanoisi, että sen perusteella, mitä olen nähnyt Anfieldillä oikeista katalaaneista... Toivottavasti he ainakin laukaisevat jotain Valverden vastaista laukausta...</w:t>
      </w:r>
    </w:p>
    <w:p>
      <w:r>
        <w:rPr>
          <w:b/>
          <w:u w:val="single"/>
        </w:rPr>
        <w:t xml:space="preserve">757501</w:t>
      </w:r>
    </w:p>
    <w:p>
      <w:r>
        <w:t xml:space="preserve">@drkarajlic Toki, mutta savukkeet eivät sisälly hintaan. Ei myöskään Rolex ranteessasi.</w:t>
      </w:r>
    </w:p>
    <w:p>
      <w:r>
        <w:rPr>
          <w:b/>
          <w:u w:val="single"/>
        </w:rPr>
        <w:t xml:space="preserve">757502</w:t>
      </w:r>
    </w:p>
    <w:p>
      <w:r>
        <w:t xml:space="preserve">@JernejPikalo Pilailetko? Gabr on jo tuhonnut koulutuksen, te seuraajat olette vain pistäneet päänne naulaan.</w:t>
      </w:r>
    </w:p>
    <w:p>
      <w:r>
        <w:rPr>
          <w:b/>
          <w:u w:val="single"/>
        </w:rPr>
        <w:t xml:space="preserve">757503</w:t>
      </w:r>
    </w:p>
    <w:p>
      <w:r>
        <w:t xml:space="preserve">Mutta onko mahdollista, että kansalaisjärjestöt toimivat maataan ja kansalaisiaan vastaan ja myyvät itseään rahasta ... https://t.co/P1hsZN359y ...</w:t>
      </w:r>
    </w:p>
    <w:p>
      <w:r>
        <w:rPr>
          <w:b/>
          <w:u w:val="single"/>
        </w:rPr>
        <w:t xml:space="preserve">757504</w:t>
      </w:r>
    </w:p>
    <w:p>
      <w:r>
        <w:t xml:space="preserve">24ur: "Voimakas maanjäristys Ateenassa" - silloin sinun on luettava todellisia lähteitä, ja se tärisi hieman. Uutinen on kadonnut 26. sijalle. #zutastampa</w:t>
      </w:r>
    </w:p>
    <w:p>
      <w:r>
        <w:rPr>
          <w:b/>
          <w:u w:val="single"/>
        </w:rPr>
        <w:t xml:space="preserve">757505</w:t>
      </w:r>
    </w:p>
    <w:p>
      <w:r>
        <w:t xml:space="preserve">@Stellarka @LazarjevPolzek @lovorika tuoksun näkökulmasta aggressiivisin on ehdottomasti impregnoija. sitten suihkuihin tarkoitetut tuoksuaineet ...</w:t>
      </w:r>
    </w:p>
    <w:p>
      <w:r>
        <w:rPr>
          <w:b/>
          <w:u w:val="single"/>
        </w:rPr>
        <w:t xml:space="preserve">757506</w:t>
      </w:r>
    </w:p>
    <w:p>
      <w:r>
        <w:t xml:space="preserve">DIPOlla on oma tapansa mainostaa sohvia... https://t.co/sqFROg1nbv...</w:t>
      </w:r>
    </w:p>
    <w:p>
      <w:r>
        <w:rPr>
          <w:b/>
          <w:u w:val="single"/>
        </w:rPr>
        <w:t xml:space="preserve">757507</w:t>
      </w:r>
    </w:p>
    <w:p>
      <w:r>
        <w:t xml:space="preserve">@LahovnikMatej @followerc_srece Mikä idiootti sinun täytyy olla, ettet pidä huolta omista ja anna mahdollisille terroristeille.</w:t>
      </w:r>
    </w:p>
    <w:p>
      <w:r>
        <w:rPr>
          <w:b/>
          <w:u w:val="single"/>
        </w:rPr>
        <w:t xml:space="preserve">757508</w:t>
      </w:r>
    </w:p>
    <w:p>
      <w:r>
        <w:t xml:space="preserve">@oscarstarejsi Minä sitoisin tämän koiran omistajan ketnaan , ja laittaisin koiran taloon patterin ääreen.</w:t>
      </w:r>
    </w:p>
    <w:p>
      <w:r>
        <w:rPr>
          <w:b/>
          <w:u w:val="single"/>
        </w:rPr>
        <w:t xml:space="preserve">757509</w:t>
      </w:r>
    </w:p>
    <w:p>
      <w:r>
        <w:t xml:space="preserve">@betmenka Mä oon ihan samaa mieltä ja kun se on tehty, niin lähden pubihyppelylle, mutta olen auki vain sunnuntaisin : ) #underground</w:t>
      </w:r>
    </w:p>
    <w:p>
      <w:r>
        <w:rPr>
          <w:b/>
          <w:u w:val="single"/>
        </w:rPr>
        <w:t xml:space="preserve">757510</w:t>
      </w:r>
    </w:p>
    <w:p>
      <w:r>
        <w:t xml:space="preserve">@Nova24TV Ah manica, kun aloitit RTV:ssä olit nainen ja nyt olet vain vasemmistolainen journalistinen onkalo.</w:t>
        <w:br/>
        <w:t xml:space="preserve"> @RTV_Slovenija @strankaSDS</w:t>
      </w:r>
    </w:p>
    <w:p>
      <w:r>
        <w:rPr>
          <w:b/>
          <w:u w:val="single"/>
        </w:rPr>
        <w:t xml:space="preserve">757511</w:t>
      </w:r>
    </w:p>
    <w:p>
      <w:r>
        <w:t xml:space="preserve">@HumarJulija Nuoret eivät äänestä, koska politiikka ei kiinnosta heitä. Paitsi jos he ovat poliitikkojen poikia ja tyttäriä. Sama paska, eri kiekko.....</w:t>
      </w:r>
    </w:p>
    <w:p>
      <w:r>
        <w:rPr>
          <w:b/>
          <w:u w:val="single"/>
        </w:rPr>
        <w:t xml:space="preserve">757512</w:t>
      </w:r>
    </w:p>
    <w:p>
      <w:r>
        <w:t xml:space="preserve">@UrosPetohleb Lääkärit pitäisi jo erottaa. Kykyinen PV olisi pysäyttänyt lumivyöryn juuri siihen paikkaan.</w:t>
      </w:r>
    </w:p>
    <w:p>
      <w:r>
        <w:rPr>
          <w:b/>
          <w:u w:val="single"/>
        </w:rPr>
        <w:t xml:space="preserve">757513</w:t>
      </w:r>
    </w:p>
    <w:p>
      <w:r>
        <w:t xml:space="preserve">@Polonci Jep, kansa on tullut hulluksi. Pisarat lääkärin määräämien lääkkeiden sijasta.</w:t>
      </w:r>
    </w:p>
    <w:p>
      <w:r>
        <w:rPr>
          <w:b/>
          <w:u w:val="single"/>
        </w:rPr>
        <w:t xml:space="preserve">757514</w:t>
      </w:r>
    </w:p>
    <w:p>
      <w:r>
        <w:t xml:space="preserve">@kokochannel12 Voisimme siirtää lattian seuraavalle stadionille ja lisätä alle 10 000 tuolia lisää. Joo, okei, on liian kylmä</w:t>
      </w:r>
    </w:p>
    <w:p>
      <w:r>
        <w:rPr>
          <w:b/>
          <w:u w:val="single"/>
        </w:rPr>
        <w:t xml:space="preserve">757515</w:t>
      </w:r>
    </w:p>
    <w:p>
      <w:r>
        <w:t xml:space="preserve">On hyvä lukea resepti etukäteen, jotta et joudu teurastamaan varret. Anne.</w:t>
      </w:r>
    </w:p>
    <w:p>
      <w:r>
        <w:rPr>
          <w:b/>
          <w:u w:val="single"/>
        </w:rPr>
        <w:t xml:space="preserve">757516</w:t>
      </w:r>
    </w:p>
    <w:p>
      <w:r>
        <w:t xml:space="preserve">@matjazg @cesenj Ensimmäiset miljoonat virtaavat hänen punaiseen ja alkoholisoituneeseen Zasavjeensa!👿</w:t>
      </w:r>
    </w:p>
    <w:p>
      <w:r>
        <w:rPr>
          <w:b/>
          <w:u w:val="single"/>
        </w:rPr>
        <w:t xml:space="preserve">757517</w:t>
      </w:r>
    </w:p>
    <w:p>
      <w:r>
        <w:t xml:space="preserve">@JiriKocica Valitettavasti ainoa ratkaisu eläinten ystäville, pedofiileille, raiskaajille... on kuolemanrangaistus...</w:t>
      </w:r>
    </w:p>
    <w:p>
      <w:r>
        <w:rPr>
          <w:b/>
          <w:u w:val="single"/>
        </w:rPr>
        <w:t xml:space="preserve">757518</w:t>
      </w:r>
    </w:p>
    <w:p>
      <w:r>
        <w:t xml:space="preserve">Sisäpiiriläiset: tulevaisuus on robotiikassa, tekoälyssä ja vaihtoehtoisissa lähteissä https://t.co/5cLJocDHHX #mladiucitelj #opettaja #opettaja</w:t>
      </w:r>
    </w:p>
    <w:p>
      <w:r>
        <w:rPr>
          <w:b/>
          <w:u w:val="single"/>
        </w:rPr>
        <w:t xml:space="preserve">757519</w:t>
      </w:r>
    </w:p>
    <w:p>
      <w:r>
        <w:t xml:space="preserve">@MatejTonin @ZanMahnic Tonin on jo pitkään ollut jopa oman puolueensa petturi.</w:t>
      </w:r>
    </w:p>
    <w:p>
      <w:r>
        <w:rPr>
          <w:b/>
          <w:u w:val="single"/>
        </w:rPr>
        <w:t xml:space="preserve">757520</w:t>
      </w:r>
    </w:p>
    <w:p>
      <w:r>
        <w:t xml:space="preserve">@SladkoKotLimona yritä ottaa normaali kannettava asema ja tallentaa jotain macista siihen. puoli tuntia ei riittänyt.</w:t>
      </w:r>
    </w:p>
    <w:p>
      <w:r>
        <w:rPr>
          <w:b/>
          <w:u w:val="single"/>
        </w:rPr>
        <w:t xml:space="preserve">757521</w:t>
      </w:r>
    </w:p>
    <w:p>
      <w:r>
        <w:t xml:space="preserve">@mrevlje Se tarkoittaa, että se ei ole transsukupuolinen..... he vaihtavat sukupuoltaan kokonaan. Media on täynnä paskaa.</w:t>
      </w:r>
    </w:p>
    <w:p>
      <w:r>
        <w:rPr>
          <w:b/>
          <w:u w:val="single"/>
        </w:rPr>
        <w:t xml:space="preserve">757522</w:t>
      </w:r>
    </w:p>
    <w:p>
      <w:r>
        <w:t xml:space="preserve">@zelenilka Tärkeää jo nyt, mutta lahjat eivät ole yhtään parempia, jos niistä keskustellaan 100 kertaa ja jätetään puoliksi henkilökunnan huoneeseen.</w:t>
      </w:r>
    </w:p>
    <w:p>
      <w:r>
        <w:rPr>
          <w:b/>
          <w:u w:val="single"/>
        </w:rPr>
        <w:t xml:space="preserve">757523</w:t>
      </w:r>
    </w:p>
    <w:p>
      <w:r>
        <w:t xml:space="preserve">En saa kuunnella Epic-luokkia varastomusiikkipohjalta... koska alan itkeä. #TokFakingHudaMuskaNaKateroBiPasalHudVideomateriaaliVideoMateriaali</w:t>
      </w:r>
    </w:p>
    <w:p>
      <w:r>
        <w:rPr>
          <w:b/>
          <w:u w:val="single"/>
        </w:rPr>
        <w:t xml:space="preserve">757524</w:t>
      </w:r>
    </w:p>
    <w:p>
      <w:r>
        <w:t xml:space="preserve">@vladohribar Edistyminen,nyt he ovat osoittaneet, että he häpeävät isiään ja alkuperäänsä, MIES, SINÄ OLET KANSALLISEN TIETOA!</w:t>
      </w:r>
    </w:p>
    <w:p>
      <w:r>
        <w:rPr>
          <w:b/>
          <w:u w:val="single"/>
        </w:rPr>
        <w:t xml:space="preserve">757525</w:t>
      </w:r>
    </w:p>
    <w:p>
      <w:r>
        <w:t xml:space="preserve">Kun noin 25 000 uutta maahanmuuttajaa vihdoin saapuu, olemme taas huipulla. #SDSAnalytica #pohdinta</w:t>
      </w:r>
    </w:p>
    <w:p>
      <w:r>
        <w:rPr>
          <w:b/>
          <w:u w:val="single"/>
        </w:rPr>
        <w:t xml:space="preserve">757526</w:t>
      </w:r>
    </w:p>
    <w:p>
      <w:r>
        <w:t xml:space="preserve">@RedlionEster @had @DARS_SI Nopeampi, kyllä 😂 koko matkan ympäri, läpi mutkien ja käänteiden. Jotta pääset helpommin kotiin...</w:t>
      </w:r>
    </w:p>
    <w:p>
      <w:r>
        <w:rPr>
          <w:b/>
          <w:u w:val="single"/>
        </w:rPr>
        <w:t xml:space="preserve">757527</w:t>
      </w:r>
    </w:p>
    <w:p>
      <w:r>
        <w:t xml:space="preserve">@lucijausaj Itse asiassa Kreikasta on löydetty ihmismäisiä jalanjälkiä, jotka ovat vanhempia kuin Afrikasta löydetyt.</w:t>
      </w:r>
    </w:p>
    <w:p>
      <w:r>
        <w:rPr>
          <w:b/>
          <w:u w:val="single"/>
        </w:rPr>
        <w:t xml:space="preserve">757528</w:t>
      </w:r>
    </w:p>
    <w:p>
      <w:r>
        <w:t xml:space="preserve">@bigbandrtvslo @valovarka Valitettavasti SiTi teaterin vieraana oleminen toi mukanaan myös taloudellista epävarmuutta. Kaupallistaminen voittaa :/</w:t>
      </w:r>
    </w:p>
    <w:p>
      <w:r>
        <w:rPr>
          <w:b/>
          <w:u w:val="single"/>
        </w:rPr>
        <w:t xml:space="preserve">757529</w:t>
      </w:r>
    </w:p>
    <w:p>
      <w:r>
        <w:t xml:space="preserve">Voisin jälleen kerran käydä läpi Slovenian terveydenhuoltoa lihavoituna. Jos hän olisi ampunut silmillään, tänään olisi ollut muutama loukkaantunut. He yrittävät. Mutta liian harvoin.</w:t>
      </w:r>
    </w:p>
    <w:p>
      <w:r>
        <w:rPr>
          <w:b/>
          <w:u w:val="single"/>
        </w:rPr>
        <w:t xml:space="preserve">757530</w:t>
      </w:r>
    </w:p>
    <w:p>
      <w:r>
        <w:t xml:space="preserve">@LeskovecEi hemmetti, no, mitä he ovat taas tehneet, he ovat työntäneet jonkin surkean päivityksen MS:lle tukkimaan tietokoneen näin. siinä pitäisi lukea eutanasiaa</w:t>
      </w:r>
    </w:p>
    <w:p>
      <w:r>
        <w:rPr>
          <w:b/>
          <w:u w:val="single"/>
        </w:rPr>
        <w:t xml:space="preserve">757531</w:t>
      </w:r>
    </w:p>
    <w:p>
      <w:r>
        <w:t xml:space="preserve">Gynekologin luona hän tekee ultraäänitutkimuksen, ja minä tietysti viisaasti: "Kaada, kun näet sydämenlyönnit!".</w:t>
        <w:br/>
        <w:br/>
        <w:t xml:space="preserve"> Hän ei ollut vaikuttunut :P</w:t>
      </w:r>
    </w:p>
    <w:p>
      <w:r>
        <w:rPr>
          <w:b/>
          <w:u w:val="single"/>
        </w:rPr>
        <w:t xml:space="preserve">757532</w:t>
      </w:r>
    </w:p>
    <w:p>
      <w:r>
        <w:t xml:space="preserve">(Vox populi) Šarčin hallituksen kannatuksen väheneminen ja Toninin NSi:n nousu https://t.co/i1RTgonpCQ</w:t>
      </w:r>
    </w:p>
    <w:p>
      <w:r>
        <w:rPr>
          <w:b/>
          <w:u w:val="single"/>
        </w:rPr>
        <w:t xml:space="preserve">757533</w:t>
      </w:r>
    </w:p>
    <w:p>
      <w:r>
        <w:t xml:space="preserve">@MatejKmatej42 @zaslovenijo2 Voin uskoa sen, mutta kun Biščak kertoo sen skret-lehdessään, se menee minulta ohi...</w:t>
      </w:r>
    </w:p>
    <w:p>
      <w:r>
        <w:rPr>
          <w:b/>
          <w:u w:val="single"/>
        </w:rPr>
        <w:t xml:space="preserve">757534</w:t>
      </w:r>
    </w:p>
    <w:p>
      <w:r>
        <w:t xml:space="preserve">"Selluliittisten naisten ei pitäisi käyttää shortseja", sanoi birbauho-tyyppi, joka kulkee ympäriinsä ilman paitaa.</w:t>
      </w:r>
    </w:p>
    <w:p>
      <w:r>
        <w:rPr>
          <w:b/>
          <w:u w:val="single"/>
        </w:rPr>
        <w:t xml:space="preserve">757535</w:t>
      </w:r>
    </w:p>
    <w:p>
      <w:r>
        <w:t xml:space="preserve">Intergalaktiset junayhteydet</w:t>
        <w:br/>
        <w:t xml:space="preserve">Munchen - Berliini</w:t>
        <w:br/>
        <w:t xml:space="preserve">- 623km n. 5h/50€</w:t>
        <w:br/>
        <w:t xml:space="preserve">Ljubljana - Novo mesto</w:t>
        <w:br/>
        <w:t xml:space="preserve">- 65km n. 2h/7€ https://t.co/Pcnxa3lveq</w:t>
      </w:r>
    </w:p>
    <w:p>
      <w:r>
        <w:rPr>
          <w:b/>
          <w:u w:val="single"/>
        </w:rPr>
        <w:t xml:space="preserve">757536</w:t>
      </w:r>
    </w:p>
    <w:p>
      <w:r>
        <w:t xml:space="preserve">Dejan Unger - Voimme valmistaa tuotteita, joilla on paljon lisäarvoa, ja myydä niitä, emmekä vain viedä raaka-aineita. @StrankaTRS NETtv vastakkainasettelu</w:t>
      </w:r>
    </w:p>
    <w:p>
      <w:r>
        <w:rPr>
          <w:b/>
          <w:u w:val="single"/>
        </w:rPr>
        <w:t xml:space="preserve">757537</w:t>
      </w:r>
    </w:p>
    <w:p>
      <w:r>
        <w:t xml:space="preserve">Toooo majstore, tälle kauniille 20C lauantai-iltapäivälle! #blockLajf #sunceTi</w:t>
      </w:r>
    </w:p>
    <w:p>
      <w:r>
        <w:rPr>
          <w:b/>
          <w:u w:val="single"/>
        </w:rPr>
        <w:t xml:space="preserve">757538</w:t>
      </w:r>
    </w:p>
    <w:p>
      <w:r>
        <w:t xml:space="preserve">En olisi koskaan uskonut, että Janša kehuu Wajdeja Venezuelan kommunisteiksi. Samaan aikaan Görziassa SDS on todennäköisesti koalitiossa. #narobesvet</w:t>
      </w:r>
    </w:p>
    <w:p>
      <w:r>
        <w:rPr>
          <w:b/>
          <w:u w:val="single"/>
        </w:rPr>
        <w:t xml:space="preserve">757539</w:t>
      </w:r>
    </w:p>
    <w:p>
      <w:r>
        <w:t xml:space="preserve">@MarkoFratnik Näin ihmiset tekevät aina gammasäteiden alla, he pudottavat viestinnän matalalle tasolle.</w:t>
      </w:r>
    </w:p>
    <w:p>
      <w:r>
        <w:rPr>
          <w:b/>
          <w:u w:val="single"/>
        </w:rPr>
        <w:t xml:space="preserve">757540</w:t>
      </w:r>
    </w:p>
    <w:p>
      <w:r>
        <w:t xml:space="preserve">@LottaS10 @DKopse Tämä on kollektiivinen itsemurha. Nyt he aikovat antaa aseet heidän käsiinsä. Hyvästi järki.</w:t>
      </w:r>
    </w:p>
    <w:p>
      <w:r>
        <w:rPr>
          <w:b/>
          <w:u w:val="single"/>
        </w:rPr>
        <w:t xml:space="preserve">757541</w:t>
      </w:r>
    </w:p>
    <w:p>
      <w:r>
        <w:t xml:space="preserve">@jozevolf @cashkee Olen tehnyt ja purkanut paljon niitä 15 vuoden aikana jenginä. Laitteistani, kahdesta bassopäästä ja laatikoista koko äänentoistojärjestelmään.</w:t>
      </w:r>
    </w:p>
    <w:p>
      <w:r>
        <w:rPr>
          <w:b/>
          <w:u w:val="single"/>
        </w:rPr>
        <w:t xml:space="preserve">757542</w:t>
      </w:r>
    </w:p>
    <w:p>
      <w:r>
        <w:t xml:space="preserve">@police_si miten voitte olla syyttämättä tällaisesta? Lapsi konekiväärin kanssa vuonna 2018? https://t.co/Pq4vcFRsxZ</w:t>
      </w:r>
    </w:p>
    <w:p>
      <w:r>
        <w:rPr>
          <w:b/>
          <w:u w:val="single"/>
        </w:rPr>
        <w:t xml:space="preserve">757543</w:t>
      </w:r>
    </w:p>
    <w:p>
      <w:r>
        <w:t xml:space="preserve">Rapupopcornia guacamole-salsalla #guestStaripisker https://t.co/6xN325EmD7</w:t>
      </w:r>
    </w:p>
    <w:p>
      <w:r>
        <w:rPr>
          <w:b/>
          <w:u w:val="single"/>
        </w:rPr>
        <w:t xml:space="preserve">757544</w:t>
      </w:r>
    </w:p>
    <w:p>
      <w:r>
        <w:t xml:space="preserve">@1nekorektna PV:llä on alemmuuskompleksi, jota hän parantaa typerillä lausunnoilla ja typerillä teoilla.</w:t>
      </w:r>
    </w:p>
    <w:p>
      <w:r>
        <w:rPr>
          <w:b/>
          <w:u w:val="single"/>
        </w:rPr>
        <w:t xml:space="preserve">757545</w:t>
      </w:r>
    </w:p>
    <w:p>
      <w:r>
        <w:t xml:space="preserve">@BorutPahor Etkö pelkää, että joku partisaani sylkee frisbeeseesi, kun ottaa huomioon, miten ryömit pettureiden ja COLABORATION puolustajien perseeseen!?</w:t>
      </w:r>
    </w:p>
    <w:p>
      <w:r>
        <w:rPr>
          <w:b/>
          <w:u w:val="single"/>
        </w:rPr>
        <w:t xml:space="preserve">757546</w:t>
      </w:r>
    </w:p>
    <w:p>
      <w:r>
        <w:t xml:space="preserve">@borutmekina @ZigaTurk kuvaaja verisuonilastojen hintakehityksestä on jotain muuta, mitä kansa haluaisi nähdä .....</w:t>
      </w:r>
    </w:p>
    <w:p>
      <w:r>
        <w:rPr>
          <w:b/>
          <w:u w:val="single"/>
        </w:rPr>
        <w:t xml:space="preserve">757547</w:t>
      </w:r>
    </w:p>
    <w:p>
      <w:r>
        <w:t xml:space="preserve">@Fitzroy1985 @RobertKase1 Tiedät, mitä sanotaan: jos olet nuori ja oikeistolainen, olet kovasydäminen, mutta jos olet vanha ja vasemmistolainen, olet typerys.</w:t>
      </w:r>
    </w:p>
    <w:p>
      <w:r>
        <w:rPr>
          <w:b/>
          <w:u w:val="single"/>
        </w:rPr>
        <w:t xml:space="preserve">757548</w:t>
      </w:r>
    </w:p>
    <w:p>
      <w:r>
        <w:t xml:space="preserve">paras liiketoimintamalli: johdat ilman johtamista, saat komean palkan ja pysyt sankarina ihmisten sydämissä</w:t>
        <w:br/>
        <w:t xml:space="preserve">#GGM #NPM</w:t>
      </w:r>
    </w:p>
    <w:p>
      <w:r>
        <w:rPr>
          <w:b/>
          <w:u w:val="single"/>
        </w:rPr>
        <w:t xml:space="preserve">757549</w:t>
      </w:r>
    </w:p>
    <w:p>
      <w:r>
        <w:t xml:space="preserve">@NeMaramButlov @JJansaSDS He eivät mene, koska he eivät sulje pois.:)</w:t>
        <w:br/>
        <w:t xml:space="preserve"> Janšasta on vähitellen tulossa kommunistien elävä hiekka.</w:t>
      </w:r>
    </w:p>
    <w:p>
      <w:r>
        <w:rPr>
          <w:b/>
          <w:u w:val="single"/>
        </w:rPr>
        <w:t xml:space="preserve">757550</w:t>
      </w:r>
    </w:p>
    <w:p>
      <w:r>
        <w:t xml:space="preserve">@DejanSarka @karmennovak @Jinxovje @loobadar Kaksi timanttia kävelee autiomaassa ja ensimmäinen sanoo : "Lei keri köyhä"."</w:t>
      </w:r>
    </w:p>
    <w:p>
      <w:r>
        <w:rPr>
          <w:b/>
          <w:u w:val="single"/>
        </w:rPr>
        <w:t xml:space="preserve">757551</w:t>
      </w:r>
    </w:p>
    <w:p>
      <w:r>
        <w:t xml:space="preserve">@aleshojs Mmedia ei kysy heiltä paljon eikä vaadi, media tekee heistä samanlaisia kuin tähdet. Ja meidän kansamme laulaa !</w:t>
      </w:r>
    </w:p>
    <w:p>
      <w:r>
        <w:rPr>
          <w:b/>
          <w:u w:val="single"/>
        </w:rPr>
        <w:t xml:space="preserve">757552</w:t>
      </w:r>
    </w:p>
    <w:p>
      <w:r>
        <w:t xml:space="preserve">Sellainen kuvaus, jossa haluat mennä salille, mutta silmäsi sulkeutuvat itsestään. Minne mennä nyt? 🤔</w:t>
      </w:r>
    </w:p>
    <w:p>
      <w:r>
        <w:rPr>
          <w:b/>
          <w:u w:val="single"/>
        </w:rPr>
        <w:t xml:space="preserve">757553</w:t>
      </w:r>
    </w:p>
    <w:p>
      <w:r>
        <w:t xml:space="preserve">@xmp125a Huume, jonka avulla ihmiset voivat tappaa itsensä suhteellisen säädyllisesti, ei luultavasti ole fentanyyli, vaan insuliini.</w:t>
      </w:r>
    </w:p>
    <w:p>
      <w:r>
        <w:rPr>
          <w:b/>
          <w:u w:val="single"/>
        </w:rPr>
        <w:t xml:space="preserve">757554</w:t>
      </w:r>
    </w:p>
    <w:p>
      <w:r>
        <w:t xml:space="preserve">Hei, @Zurnal_24, älä viitsi, nyt on talvi, komeettaa ei ole tulossa</w:t>
        <w:br/>
        <w:t xml:space="preserve">Se alkaa: sairaalat rajoittavat jo vierailuja https://t.co/mkYG8EedeH</w:t>
      </w:r>
    </w:p>
    <w:p>
      <w:r>
        <w:rPr>
          <w:b/>
          <w:u w:val="single"/>
        </w:rPr>
        <w:t xml:space="preserve">757555</w:t>
      </w:r>
    </w:p>
    <w:p>
      <w:r>
        <w:t xml:space="preserve">Ilmeisesti vaaliuurnat oli täytetty jo kuukausi sitten. Vasemmisto on jälleen rakentanut itselleen vallan. He ovat tehneet tätä vuodesta 1946 lähtien.</w:t>
      </w:r>
    </w:p>
    <w:p>
      <w:r>
        <w:rPr>
          <w:b/>
          <w:u w:val="single"/>
        </w:rPr>
        <w:t xml:space="preserve">757556</w:t>
      </w:r>
    </w:p>
    <w:p>
      <w:r>
        <w:t xml:space="preserve">Pelaan parhaillaan Biathlon Maniaa. Tule mukaan ja yritä voittaa minut! https://t.co/pVZjxa6olR</w:t>
      </w:r>
    </w:p>
    <w:p>
      <w:r>
        <w:rPr>
          <w:b/>
          <w:u w:val="single"/>
        </w:rPr>
        <w:t xml:space="preserve">757557</w:t>
      </w:r>
    </w:p>
    <w:p>
      <w:r>
        <w:t xml:space="preserve">@BozoPredalic @yronladi @government Slovenian terveydenhuolto tuhotaan hitaasti kaikkien niiden toimesta, jotka ovat olleet vallassa tähän asti, mukaan lukien sinä!</w:t>
      </w:r>
    </w:p>
    <w:p>
      <w:r>
        <w:rPr>
          <w:b/>
          <w:u w:val="single"/>
        </w:rPr>
        <w:t xml:space="preserve">757558</w:t>
      </w:r>
    </w:p>
    <w:p>
      <w:r>
        <w:t xml:space="preserve">Alenka vasemmistohallituksessa. Me slovenialaiset olemme saaneet tarpeeksemme näistä vasemmistohallituksista, jotka tuhoavat Slovenian. Heillä on ollut riittävästi mahdollisuuksia. #newbeginning</w:t>
      </w:r>
    </w:p>
    <w:p>
      <w:r>
        <w:rPr>
          <w:b/>
          <w:u w:val="single"/>
        </w:rPr>
        <w:t xml:space="preserve">757559</w:t>
      </w:r>
    </w:p>
    <w:p>
      <w:r>
        <w:t xml:space="preserve">@Nika_Per Olen pahoillani lapsen puolesta, ettei isää ollut paikalla arvostamassa tätä saavutusta.</w:t>
      </w:r>
    </w:p>
    <w:p>
      <w:r>
        <w:rPr>
          <w:b/>
          <w:u w:val="single"/>
        </w:rPr>
        <w:t xml:space="preserve">757560</w:t>
      </w:r>
    </w:p>
    <w:p>
      <w:r>
        <w:t xml:space="preserve">@AlenkaJerajSDS Vanhaa sosialistista hölynpölyä eli sellaisen asian vakiinnuttamista, jota ei voida tehdä eikä ole olemassa... ajan ja budjetin tuhlausta.</w:t>
      </w:r>
    </w:p>
    <w:p>
      <w:r>
        <w:rPr>
          <w:b/>
          <w:u w:val="single"/>
        </w:rPr>
        <w:t xml:space="preserve">757561</w:t>
      </w:r>
    </w:p>
    <w:p>
      <w:r>
        <w:t xml:space="preserve">@Tilens Hetkinen, me olemme Euroopassa. Tällaisissa otteluissa myydään vain tryffeleitä ja samppanjaa:)</w:t>
      </w:r>
    </w:p>
    <w:p>
      <w:r>
        <w:rPr>
          <w:b/>
          <w:u w:val="single"/>
        </w:rPr>
        <w:t xml:space="preserve">757562</w:t>
      </w:r>
    </w:p>
    <w:p>
      <w:r>
        <w:t xml:space="preserve">Totta kai vein kaikki vauvani Plastelinkotiin ! #pridenfotr https://t.co/7AmW2MMeCs</w:t>
      </w:r>
    </w:p>
    <w:p>
      <w:r>
        <w:rPr>
          <w:b/>
          <w:u w:val="single"/>
        </w:rPr>
        <w:t xml:space="preserve">757563</w:t>
      </w:r>
    </w:p>
    <w:p>
      <w:r>
        <w:t xml:space="preserve">@JureLeben mitä TPP:stä on päätettävä? milloin se lopetetaan?</w:t>
      </w:r>
    </w:p>
    <w:p>
      <w:r>
        <w:rPr>
          <w:b/>
          <w:u w:val="single"/>
        </w:rPr>
        <w:t xml:space="preserve">757564</w:t>
      </w:r>
    </w:p>
    <w:p>
      <w:r>
        <w:t xml:space="preserve">HÄN LOI PYRAMIDIN LOUVRESSA! 😱 TSEKKAA HÄNEN MUUT TAIDETEOKSENSA! 🙏 https://t.co/yKV8Gnu99M</w:t>
      </w:r>
    </w:p>
    <w:p>
      <w:r>
        <w:rPr>
          <w:b/>
          <w:u w:val="single"/>
        </w:rPr>
        <w:t xml:space="preserve">757565</w:t>
      </w:r>
    </w:p>
    <w:p>
      <w:r>
        <w:t xml:space="preserve">@JakaDolinar2 @RevijaReporter Antakaa tohtori Zverin ja neiti Tomčevan sekä neiti Šulinin ottaa ohjakset kotiin!</w:t>
      </w:r>
    </w:p>
    <w:p>
      <w:r>
        <w:rPr>
          <w:b/>
          <w:u w:val="single"/>
        </w:rPr>
        <w:t xml:space="preserve">757566</w:t>
      </w:r>
    </w:p>
    <w:p>
      <w:r>
        <w:t xml:space="preserve">@jezandr4 @hrastelj @Stanisl15592752 Etelässä ei ollut kapitalisteja, mutta heti kun avasit käsityöläisliikkeen, sinusta tuli luokkavihollinen.</w:t>
      </w:r>
    </w:p>
    <w:p>
      <w:r>
        <w:rPr>
          <w:b/>
          <w:u w:val="single"/>
        </w:rPr>
        <w:t xml:space="preserve">757567</w:t>
      </w:r>
    </w:p>
    <w:p>
      <w:r>
        <w:t xml:space="preserve">@governmentRS ryöstitte omilta kansalaisiltanne panokset #NKBM:ssä! Nyt aiot nussia Apollo-rahaston rikollisia miekalla EU:n komission edessä!?KOZLAM!</w:t>
      </w:r>
    </w:p>
    <w:p>
      <w:r>
        <w:rPr>
          <w:b/>
          <w:u w:val="single"/>
        </w:rPr>
        <w:t xml:space="preserve">757568</w:t>
      </w:r>
    </w:p>
    <w:p>
      <w:r>
        <w:t xml:space="preserve">@crnkovic Alkukantaiset raukat, kiusaatte miestä, joka oli ainoa, joka pystyi sanomaan EI täysin korruptoituneelle hallitukselle!</w:t>
      </w:r>
    </w:p>
    <w:p>
      <w:r>
        <w:rPr>
          <w:b/>
          <w:u w:val="single"/>
        </w:rPr>
        <w:t xml:space="preserve">757569</w:t>
      </w:r>
    </w:p>
    <w:p>
      <w:r>
        <w:t xml:space="preserve">@BrankoGrims1 meillä on ongelmia työmatkalaisten kanssa, jotka laillistavat valtiollisen rikollisuuden parlamentissa....oletettavasti valittu tekemään niin...</w:t>
      </w:r>
    </w:p>
    <w:p>
      <w:r>
        <w:rPr>
          <w:b/>
          <w:u w:val="single"/>
        </w:rPr>
        <w:t xml:space="preserve">757570</w:t>
      </w:r>
    </w:p>
    <w:p>
      <w:r>
        <w:t xml:space="preserve">Onko yksikään FFWPD:n kursseista vastaavista professoreista (laitosten johtajista) poliittiselta vakaumukseltaan puhtaasti oikeistolainen? https://t.co/14bzLV6Kbe</w:t>
      </w:r>
    </w:p>
    <w:p>
      <w:r>
        <w:rPr>
          <w:b/>
          <w:u w:val="single"/>
        </w:rPr>
        <w:t xml:space="preserve">757571</w:t>
      </w:r>
    </w:p>
    <w:p>
      <w:r>
        <w:t xml:space="preserve">"Lapset, jotka jättävät aamiaisen väliin, eivät ansaitse kuumia munia ja kinkkua, vaan vain paahdettua leipää ja hilloa."</w:t>
        <w:t xml:space="preserve">#5friends</w:t>
        <w:br/>
        <w:t xml:space="preserve">Today:Ei leseet, vain chia-siemenet!</w:t>
      </w:r>
    </w:p>
    <w:p>
      <w:r>
        <w:rPr>
          <w:b/>
          <w:u w:val="single"/>
        </w:rPr>
        <w:t xml:space="preserve">757572</w:t>
      </w:r>
    </w:p>
    <w:p>
      <w:r>
        <w:t xml:space="preserve">@TooBigEgo @TjasaZavrh Eh. Psykiatri on sitten enää vain yksi Kansallisen rintaman jäsen. 🤣</w:t>
      </w:r>
    </w:p>
    <w:p>
      <w:r>
        <w:rPr>
          <w:b/>
          <w:u w:val="single"/>
        </w:rPr>
        <w:t xml:space="preserve">757573</w:t>
      </w:r>
    </w:p>
    <w:p>
      <w:r>
        <w:t xml:space="preserve">@bobsparrow70 @D_Jasmina ajattelee kordish, joka ajaisi käsityöläisiä mereen pistimillä ilman hanskoja</w:t>
      </w:r>
    </w:p>
    <w:p>
      <w:r>
        <w:rPr>
          <w:b/>
          <w:u w:val="single"/>
        </w:rPr>
        <w:t xml:space="preserve">757574</w:t>
      </w:r>
    </w:p>
    <w:p>
      <w:r>
        <w:t xml:space="preserve">@BojanPozar @kobo00 @StrankaSMC @facebook Kommunisti kääntyy, kun hän rullaa luolaan.</w:t>
      </w:r>
    </w:p>
    <w:p>
      <w:r>
        <w:rPr>
          <w:b/>
          <w:u w:val="single"/>
        </w:rPr>
        <w:t xml:space="preserve">757575</w:t>
      </w:r>
    </w:p>
    <w:p>
      <w:r>
        <w:t xml:space="preserve">Olen muuttanut luonnosta, joten olen tänään lähettänyt jälleen vetoomuksen, jolla kerätään 10 allekirjoitusta ja esitetään interpellointi.</w:t>
      </w:r>
    </w:p>
    <w:p>
      <w:r>
        <w:rPr>
          <w:b/>
          <w:u w:val="single"/>
        </w:rPr>
        <w:t xml:space="preserve">757576</w:t>
      </w:r>
    </w:p>
    <w:p>
      <w:r>
        <w:t xml:space="preserve">Kun huolehdit lapsista, parasta on se, kun saat heidät nukkumaan ja voit mennä nukkumaan ilman huonoa omaatuntoa... 😴😴😴😴.</w:t>
      </w:r>
    </w:p>
    <w:p>
      <w:r>
        <w:rPr>
          <w:b/>
          <w:u w:val="single"/>
        </w:rPr>
        <w:t xml:space="preserve">757577</w:t>
      </w:r>
    </w:p>
    <w:p>
      <w:r>
        <w:t xml:space="preserve">Suosittelen sitä kaikille rokotevastaisille. Susi on ruokittu - lammas on kokonainen. Sama kuin aiemmin, mutta kokonaisena. https://t.co/2gcEjdciFC</w:t>
      </w:r>
    </w:p>
    <w:p>
      <w:r>
        <w:rPr>
          <w:b/>
          <w:u w:val="single"/>
        </w:rPr>
        <w:t xml:space="preserve">757578</w:t>
      </w:r>
    </w:p>
    <w:p>
      <w:r>
        <w:t xml:space="preserve">Tuomioistuin ei anna haastetta Janšalle. Ehdotan, että nyt, kun hän haastaa osavaltion oikeuteen miljoonista, he myöntävät hänelle kieltomääräyksen, mutta eivät löydä häntä sitten haastehakemuksen tiedoksiannosta.</w:t>
      </w:r>
    </w:p>
    <w:p>
      <w:r>
        <w:rPr>
          <w:b/>
          <w:u w:val="single"/>
        </w:rPr>
        <w:t xml:space="preserve">757579</w:t>
      </w:r>
    </w:p>
    <w:p>
      <w:r>
        <w:t xml:space="preserve">@p_zoran @Soba404 @a_kocjan Muulit tuovat rahaa pesuun. Suuri haukotus on käynnissä. #SDSzate</w:t>
      </w:r>
    </w:p>
    <w:p>
      <w:r>
        <w:rPr>
          <w:b/>
          <w:u w:val="single"/>
        </w:rPr>
        <w:t xml:space="preserve">757580</w:t>
      </w:r>
    </w:p>
    <w:p>
      <w:r>
        <w:t xml:space="preserve">@PerfidiaDonat On välttämätöntä lähettää ne, jotka ovat psykiatrian puolesta, töihin liukuhihnalle. #kommentaattoriinnovaattori</w:t>
      </w:r>
    </w:p>
    <w:p>
      <w:r>
        <w:rPr>
          <w:b/>
          <w:u w:val="single"/>
        </w:rPr>
        <w:t xml:space="preserve">757581</w:t>
      </w:r>
    </w:p>
    <w:p>
      <w:r>
        <w:t xml:space="preserve">Kurkkupastillit, joita mainostat @Val202:ssa, ovat huippuja! Ne ovat niin täynnä kemiaa, että ne saavat huuleni turpoamaan ja muodostavat mukavan vuorauksen nuuskalle! 👍👍👌</w:t>
      </w:r>
    </w:p>
    <w:p>
      <w:r>
        <w:rPr>
          <w:b/>
          <w:u w:val="single"/>
        </w:rPr>
        <w:t xml:space="preserve">757582</w:t>
      </w:r>
    </w:p>
    <w:p>
      <w:r>
        <w:t xml:space="preserve">@MitjaKravanja En pidä heitä kovin älykkäinä tai nokkelina. Alastonkuvista kertovaa ei lainkaan, koska sen takana on kokonainen tribuuni vähäpukeisia miehiä. #wtf</w:t>
      </w:r>
    </w:p>
    <w:p>
      <w:r>
        <w:rPr>
          <w:b/>
          <w:u w:val="single"/>
        </w:rPr>
        <w:t xml:space="preserve">757583</w:t>
      </w:r>
    </w:p>
    <w:p>
      <w:r>
        <w:t xml:space="preserve">@Jaka__Dolinar @GregorVirant1 Virant ja Žerjav ovat kääntäneet pyörää demokratiasta totalitarismiin.</w:t>
      </w:r>
    </w:p>
    <w:p>
      <w:r>
        <w:rPr>
          <w:b/>
          <w:u w:val="single"/>
        </w:rPr>
        <w:t xml:space="preserve">757584</w:t>
      </w:r>
    </w:p>
    <w:p>
      <w:r>
        <w:t xml:space="preserve">Ja kehuskella, tai pikemminkin kehuskella ainutlaatuisella miniälläni, joka tekee kauniita pyrejä - kaiverruksia...#KukaTietää https://t.co/btW1DjXtDE</w:t>
      </w:r>
    </w:p>
    <w:p>
      <w:r>
        <w:rPr>
          <w:b/>
          <w:u w:val="single"/>
        </w:rPr>
        <w:t xml:space="preserve">757585</w:t>
      </w:r>
    </w:p>
    <w:p>
      <w:r>
        <w:t xml:space="preserve">POP TV ilahduttaa katsojia syksyllä uudella sarjalla Najini mostovi #poptv https://t.co/CMi3F3d9m2</w:t>
      </w:r>
    </w:p>
    <w:p>
      <w:r>
        <w:rPr>
          <w:b/>
          <w:u w:val="single"/>
        </w:rPr>
        <w:t xml:space="preserve">757586</w:t>
      </w:r>
    </w:p>
    <w:p>
      <w:r>
        <w:t xml:space="preserve">Toinen hyvä uutinen: tänään, monografian julkaisun yhteydessä, voit ostaa The Camera and the War -teoksen 20 prosentin alennuksella. https://t.co/F5yx7bkRwG</w:t>
      </w:r>
    </w:p>
    <w:p>
      <w:r>
        <w:rPr>
          <w:b/>
          <w:u w:val="single"/>
        </w:rPr>
        <w:t xml:space="preserve">757587</w:t>
      </w:r>
    </w:p>
    <w:p>
      <w:r>
        <w:t xml:space="preserve">Nämä vanhat peikot eivät ole vain meluisia, hitaita ja epämukavia, vaan ne voivat olla hengenvaarallisia kaikille kaupunkilaisille joka kerta, kun ne kaatuvat #lpp</w:t>
      </w:r>
    </w:p>
    <w:p>
      <w:r>
        <w:rPr>
          <w:b/>
          <w:u w:val="single"/>
        </w:rPr>
        <w:t xml:space="preserve">757588</w:t>
      </w:r>
    </w:p>
    <w:p>
      <w:r>
        <w:t xml:space="preserve">Ympäristöaktivistien pitäisi lakata vittuilemasta Magna Steyrille. Mariborissa tarvitaan kipeästi työpaikkoja. Älä etsi hiuksia munasta.</w:t>
      </w:r>
    </w:p>
    <w:p>
      <w:r>
        <w:rPr>
          <w:b/>
          <w:u w:val="single"/>
        </w:rPr>
        <w:t xml:space="preserve">757589</w:t>
      </w:r>
    </w:p>
    <w:p>
      <w:r>
        <w:t xml:space="preserve">On kolme erityispiirrettä: 6 olutta lausutaan kuten sikspek, 20 olutta kuten gajba ja 24 olutta kuten plato. https://t.co/2uWLYddkAO. https://t.co/2uWLYddkAO</w:t>
      </w:r>
    </w:p>
    <w:p>
      <w:r>
        <w:rPr>
          <w:b/>
          <w:u w:val="single"/>
        </w:rPr>
        <w:t xml:space="preserve">757590</w:t>
      </w:r>
    </w:p>
    <w:p>
      <w:r>
        <w:t xml:space="preserve">@DejanPogacnik @MarkoPoznic Kaikki on hölynpölyä. Tuon voi kirjoittaa mistä tahansa pv:stä. Mitä hölynpölyä.</w:t>
      </w:r>
    </w:p>
    <w:p>
      <w:r>
        <w:rPr>
          <w:b/>
          <w:u w:val="single"/>
        </w:rPr>
        <w:t xml:space="preserve">757591</w:t>
      </w:r>
    </w:p>
    <w:p>
      <w:r>
        <w:t xml:space="preserve">@petra_jansa Nyt on todella korkea aika. Voin kuvitella tämän järjestelmän mätänevän suljetussa solussa. Jo kolmatta vuotta intensiivisesti..#dr.Novič</w:t>
      </w:r>
    </w:p>
    <w:p>
      <w:r>
        <w:rPr>
          <w:b/>
          <w:u w:val="single"/>
        </w:rPr>
        <w:t xml:space="preserve">757592</w:t>
      </w:r>
    </w:p>
    <w:p>
      <w:r>
        <w:t xml:space="preserve">@siskaberry Tuo osa narsistista luonnettani pudistaa päätään tyytymättömänä.</w:t>
      </w:r>
    </w:p>
    <w:p>
      <w:r>
        <w:rPr>
          <w:b/>
          <w:u w:val="single"/>
        </w:rPr>
        <w:t xml:space="preserve">757593</w:t>
      </w:r>
    </w:p>
    <w:p>
      <w:r>
        <w:t xml:space="preserve">Pohjois-Kroatiaan on muodostunut myrskysolurykelmä, joka liikkuu kohti Sloveniaa.</w:t>
        <w:br/>
        <w:t xml:space="preserve"> #HeavyWeather #myrsky https://t.co/7IAnvHlhMC</w:t>
      </w:r>
    </w:p>
    <w:p>
      <w:r>
        <w:rPr>
          <w:b/>
          <w:u w:val="single"/>
        </w:rPr>
        <w:t xml:space="preserve">757594</w:t>
      </w:r>
    </w:p>
    <w:p>
      <w:r>
        <w:t xml:space="preserve">@andrazk Nuorilta kysytään, menisivätkö he oppilaitokseen. Valjda sanoo ei. Olen hullu.</w:t>
      </w:r>
    </w:p>
    <w:p>
      <w:r>
        <w:rPr>
          <w:b/>
          <w:u w:val="single"/>
        </w:rPr>
        <w:t xml:space="preserve">757595</w:t>
      </w:r>
    </w:p>
    <w:p>
      <w:r>
        <w:t xml:space="preserve">@borisvoncina Sanon, että jokainen juutalainen tietää tämän, koska se määrittelee juutalaisen lukemaan skinhead-propagandaa, jos on olemassa korkeampi tavoite.</w:t>
      </w:r>
    </w:p>
    <w:p>
      <w:r>
        <w:rPr>
          <w:b/>
          <w:u w:val="single"/>
        </w:rPr>
        <w:t xml:space="preserve">757596</w:t>
      </w:r>
    </w:p>
    <w:p>
      <w:r>
        <w:t xml:space="preserve">Aamun lämmittely on ohi, ja seuraavaksi on vuorossa iltapäivän juoksu. #dexcomg5 #T1D #closeloop #accuchekcombo https://t.co/snCGhooWRT</w:t>
      </w:r>
    </w:p>
    <w:p>
      <w:r>
        <w:rPr>
          <w:b/>
          <w:u w:val="single"/>
        </w:rPr>
        <w:t xml:space="preserve">757597</w:t>
      </w:r>
    </w:p>
    <w:p>
      <w:r>
        <w:t xml:space="preserve">meitä eläkeläisiä, joilla on aihetta ja rajattomasti aikaa, ja gulassi on myös kätevää, mutta kukaan ei kutsu meitä... maanteillä. Emme ole kiinnostavia😜</w:t>
      </w:r>
    </w:p>
    <w:p>
      <w:r>
        <w:rPr>
          <w:b/>
          <w:u w:val="single"/>
        </w:rPr>
        <w:t xml:space="preserve">757598</w:t>
      </w:r>
    </w:p>
    <w:p>
      <w:r>
        <w:t xml:space="preserve">@KatarinaDbr Kerro vain uusi osoitteesi. Me hoidamme sinut. #tvitmitoskana</w:t>
      </w:r>
    </w:p>
    <w:p>
      <w:r>
        <w:rPr>
          <w:b/>
          <w:u w:val="single"/>
        </w:rPr>
        <w:t xml:space="preserve">757599</w:t>
      </w:r>
    </w:p>
    <w:p>
      <w:r>
        <w:t xml:space="preserve">Tänä iltana 24ur-ohjelmassa tänään kryptomarkkinoiden sääntelyn ja kuluttajien suojelun kiireellisyydestä https://t.co/guNksssqfZ https://t.co/sf7n0G5XUt</w:t>
      </w:r>
    </w:p>
    <w:p>
      <w:r>
        <w:rPr>
          <w:b/>
          <w:u w:val="single"/>
        </w:rPr>
        <w:t xml:space="preserve">757600</w:t>
      </w:r>
    </w:p>
    <w:p>
      <w:r>
        <w:t xml:space="preserve">Katson seinällä olevaa kelloa</w:t>
        <w:br/>
        <w:t xml:space="preserve">15 vaille 10. Voin todellakin mennä lukemaan kirjaa ja mennä nukkumaan.</w:t>
        <w:br/>
        <w:t xml:space="preserve"> Katson puhelimeni kelloa 20:50. 😂 #spatskurami</w:t>
      </w:r>
    </w:p>
    <w:p>
      <w:r>
        <w:rPr>
          <w:b/>
          <w:u w:val="single"/>
        </w:rPr>
        <w:t xml:space="preserve">757601</w:t>
      </w:r>
    </w:p>
    <w:p>
      <w:r>
        <w:t xml:space="preserve">@MarjeticaM Muuten hän vaikuttaa sellaiselta vasemmistolaiselta buco-kansanedustajalta. Sama vittuilu, vain spektrin toisella puolella.</w:t>
      </w:r>
    </w:p>
    <w:p>
      <w:r>
        <w:rPr>
          <w:b/>
          <w:u w:val="single"/>
        </w:rPr>
        <w:t xml:space="preserve">757602</w:t>
      </w:r>
    </w:p>
    <w:p>
      <w:r>
        <w:t xml:space="preserve">@Medeja_7 @Margu501 ć jahtasin yhtä Petrolin ruokatiskien alla jokin aika sitten. Pääsimme molemmat turvaan</w:t>
      </w:r>
    </w:p>
    <w:p>
      <w:r>
        <w:rPr>
          <w:b/>
          <w:u w:val="single"/>
        </w:rPr>
        <w:t xml:space="preserve">757603</w:t>
      </w:r>
    </w:p>
    <w:p>
      <w:r>
        <w:t xml:space="preserve">@polikarbonat @miskasmetiska Hän laski piraatin varaan, ja sinä olet hänen perässään.</w:t>
        <w:br/>
        <w:t xml:space="preserve"> #Polistrategy</w:t>
      </w:r>
    </w:p>
    <w:p>
      <w:r>
        <w:rPr>
          <w:b/>
          <w:u w:val="single"/>
        </w:rPr>
        <w:t xml:space="preserve">757604</w:t>
      </w:r>
    </w:p>
    <w:p>
      <w:r>
        <w:t xml:space="preserve">@Jaka__Dolinar Moderndolfer juuri kampaajalta! No, uhrien on oltava uhreja.....</w:t>
      </w:r>
    </w:p>
    <w:p>
      <w:r>
        <w:rPr>
          <w:b/>
          <w:u w:val="single"/>
        </w:rPr>
        <w:t xml:space="preserve">757605</w:t>
      </w:r>
    </w:p>
    <w:p>
      <w:r>
        <w:t xml:space="preserve">Pagin saari: He ovat nähneet paljon, mutta eivät koskaan mitään tällaista https://t.co/XRgltAR4uQ</w:t>
      </w:r>
    </w:p>
    <w:p>
      <w:r>
        <w:rPr>
          <w:b/>
          <w:u w:val="single"/>
        </w:rPr>
        <w:t xml:space="preserve">757606</w:t>
      </w:r>
    </w:p>
    <w:p>
      <w:r>
        <w:t xml:space="preserve">Kommentti opettajien lakkoon: "Kiitos, että voitte lukea tämän ... https://t.co/BUc55xfV5H ... https://t.co/BUc55xfV5H</w:t>
      </w:r>
    </w:p>
    <w:p>
      <w:r>
        <w:rPr>
          <w:b/>
          <w:u w:val="single"/>
        </w:rPr>
        <w:t xml:space="preserve">757607</w:t>
      </w:r>
    </w:p>
    <w:p>
      <w:r>
        <w:t xml:space="preserve">EU-komissaarin kuuleminen:</w:t>
        <w:br/>
        <w:t xml:space="preserve">Kuka olet?</w:t>
        <w:br/>
        <w:t xml:space="preserve"> Olen slovenialainen.</w:t>
        <w:br/>
        <w:t xml:space="preserve"> Mitä sinä teet?</w:t>
        <w:br/>
        <w:t xml:space="preserve"> Etsin ratkaisuja.</w:t>
        <w:br/>
        <w:t xml:space="preserve"> Mitä ei?</w:t>
        <w:br/>
        <w:t xml:space="preserve"> En hilloa.</w:t>
        <w:br/>
        <w:t xml:space="preserve"> #mirocerar #butale</w:t>
      </w:r>
    </w:p>
    <w:p>
      <w:r>
        <w:rPr>
          <w:b/>
          <w:u w:val="single"/>
        </w:rPr>
        <w:t xml:space="preserve">757608</w:t>
      </w:r>
    </w:p>
    <w:p>
      <w:r>
        <w:t xml:space="preserve">Vuosia sitten T.KRKOVIC ei saanut puhua sodasta SLO:n puolesta.</w:t>
        <w:br/>
        <w:t xml:space="preserve"> ☆ŽŽidan-SD:n buuaajille☆ "hyökkääjä" Aksentijević olisi varmaan sopivampi ????</w:t>
      </w:r>
    </w:p>
    <w:p>
      <w:r>
        <w:rPr>
          <w:b/>
          <w:u w:val="single"/>
        </w:rPr>
        <w:t xml:space="preserve">757609</w:t>
      </w:r>
    </w:p>
    <w:p>
      <w:r>
        <w:t xml:space="preserve">ehkä heille pitäisi sanoa, että jos nettopalkkaa korotetaan 500 eurolla, heitä tulee kaikkialta ... meillä on markkinat :P https://t.co/o3bi4iSjod ....</w:t>
      </w:r>
    </w:p>
    <w:p>
      <w:r>
        <w:rPr>
          <w:b/>
          <w:u w:val="single"/>
        </w:rPr>
        <w:t xml:space="preserve">757610</w:t>
      </w:r>
    </w:p>
    <w:p>
      <w:r>
        <w:t xml:space="preserve">@lucijausaj Pol myi sen... Luulen, että ecuadorilaiset tekivät mukavan kaupan tästä antautumisesta...</w:t>
      </w:r>
    </w:p>
    <w:p>
      <w:r>
        <w:rPr>
          <w:b/>
          <w:u w:val="single"/>
        </w:rPr>
        <w:t xml:space="preserve">757611</w:t>
      </w:r>
    </w:p>
    <w:p>
      <w:r>
        <w:t xml:space="preserve">Kun pyydät anteeksi, laita sen viereen pieni kolikko, jotta sinua ei leimata manipuloijaksi. https://t.co/vKkIqvlH4D.</w:t>
      </w:r>
    </w:p>
    <w:p>
      <w:r>
        <w:rPr>
          <w:b/>
          <w:u w:val="single"/>
        </w:rPr>
        <w:t xml:space="preserve">757612</w:t>
      </w:r>
    </w:p>
    <w:p>
      <w:r>
        <w:t xml:space="preserve">#nebuloze tänään kuuliaisuudesta. Miten meidät suostuteltiin juhlimaan kiitospäivää?  #BlackFridayFeeling https://t.co/inNNCcCaU4</w:t>
      </w:r>
    </w:p>
    <w:p>
      <w:r>
        <w:rPr>
          <w:b/>
          <w:u w:val="single"/>
        </w:rPr>
        <w:t xml:space="preserve">757613</w:t>
      </w:r>
    </w:p>
    <w:p>
      <w:r>
        <w:t xml:space="preserve">Huomenna Ljubljanan lentoasemalta lähtee lentoja Istanbuliin kirjaimellisesti 5 minuutin välein - useammin kuin LPP:n bussit. https://t.co/nAGUnovy7f</w:t>
      </w:r>
    </w:p>
    <w:p>
      <w:r>
        <w:rPr>
          <w:b/>
          <w:u w:val="single"/>
        </w:rPr>
        <w:t xml:space="preserve">757614</w:t>
      </w:r>
    </w:p>
    <w:p>
      <w:r>
        <w:t xml:space="preserve">Heikot, jotka ovat enemmistö, eivät pidä persoonallisuuksista ja äänestävät heikkoja, joilla on tiettyä karismaa, eli psykopaatteja.</w:t>
      </w:r>
    </w:p>
    <w:p>
      <w:r>
        <w:rPr>
          <w:b/>
          <w:u w:val="single"/>
        </w:rPr>
        <w:t xml:space="preserve">757615</w:t>
      </w:r>
    </w:p>
    <w:p>
      <w:r>
        <w:t xml:space="preserve">@papezlenart @_seeke Internet on todellakin laki. Jos olet liian fiksu, räjäytät ne heti. Älä unohda mitään. :)</w:t>
      </w:r>
    </w:p>
    <w:p>
      <w:r>
        <w:rPr>
          <w:b/>
          <w:u w:val="single"/>
        </w:rPr>
        <w:t xml:space="preserve">757616</w:t>
      </w:r>
    </w:p>
    <w:p>
      <w:r>
        <w:t xml:space="preserve">@DeFlasker Ja sen poliittiset johtajat ovat Espanjan huostassa! #EUhumanrights</w:t>
      </w:r>
    </w:p>
    <w:p>
      <w:r>
        <w:rPr>
          <w:b/>
          <w:u w:val="single"/>
        </w:rPr>
        <w:t xml:space="preserve">757617</w:t>
      </w:r>
    </w:p>
    <w:p>
      <w:r>
        <w:t xml:space="preserve">@FPlevnik @JanezStupar @dejanprednik @ZigaTurk Borgiat olivat todella hankala juttu.</w:t>
      </w:r>
    </w:p>
    <w:p>
      <w:r>
        <w:rPr>
          <w:b/>
          <w:u w:val="single"/>
        </w:rPr>
        <w:t xml:space="preserve">757618</w:t>
      </w:r>
    </w:p>
    <w:p>
      <w:r>
        <w:t xml:space="preserve">Nero on tehnyt ravintolasta, jota ei ole olemassa, Lontoon parhaan </w:t>
        <w:t xml:space="preserve">😃</w:t>
        <w:br/>
        <w:br/>
        <w:t xml:space="preserve"> https://t.co/5JXvXQEWfd</w:t>
      </w:r>
    </w:p>
    <w:p>
      <w:r>
        <w:rPr>
          <w:b/>
          <w:u w:val="single"/>
        </w:rPr>
        <w:t xml:space="preserve">757619</w:t>
      </w:r>
    </w:p>
    <w:p>
      <w:r>
        <w:t xml:space="preserve">#sajnirespaje Viikon tuote: Slovenian Touring Cycling Trail Diary #STKP vain 2,63 €. 👍 https://t.co/pk5WoiDOqY https://t.co/38DOPICxgy</w:t>
      </w:r>
    </w:p>
    <w:p>
      <w:r>
        <w:rPr>
          <w:b/>
          <w:u w:val="single"/>
        </w:rPr>
        <w:t xml:space="preserve">757620</w:t>
      </w:r>
    </w:p>
    <w:p>
      <w:r>
        <w:t xml:space="preserve">@Helena_6666 @BmMehle @strankalevica @KilgoreSH5 Nimeä viisi sosialistia valtiollisissa instituutioissa ja minä niiden välissä.</w:t>
      </w:r>
    </w:p>
    <w:p>
      <w:r>
        <w:rPr>
          <w:b/>
          <w:u w:val="single"/>
        </w:rPr>
        <w:t xml:space="preserve">757621</w:t>
      </w:r>
    </w:p>
    <w:p>
      <w:r>
        <w:t xml:space="preserve">Mutta miksi minulla on lapsia? Jotta perunamuusia voi olla kiinni ainakin 3 kytkimessä talossa. Siksi.</w:t>
      </w:r>
    </w:p>
    <w:p>
      <w:r>
        <w:rPr>
          <w:b/>
          <w:u w:val="single"/>
        </w:rPr>
        <w:t xml:space="preserve">757622</w:t>
      </w:r>
    </w:p>
    <w:p>
      <w:r>
        <w:t xml:space="preserve">@JiriKocica @slovenskipanter He taistelevat puhtaan ympäristön puolesta ja mahdollisessa Magmassa he unohtivat, että EU:n koheesiorahastot tekivät jätevedenpuhdistamoista</w:t>
      </w:r>
    </w:p>
    <w:p>
      <w:r>
        <w:rPr>
          <w:b/>
          <w:u w:val="single"/>
        </w:rPr>
        <w:t xml:space="preserve">757623</w:t>
      </w:r>
    </w:p>
    <w:p>
      <w:r>
        <w:t xml:space="preserve">@Boris_Veliki Tarvitsemme vain enemmän sitä, kyllä. Koirien rasismi ja elitismi. Aivan kuin ihminen ei riittäisi. @MiranStajerc</w:t>
      </w:r>
    </w:p>
    <w:p>
      <w:r>
        <w:rPr>
          <w:b/>
          <w:u w:val="single"/>
        </w:rPr>
        <w:t xml:space="preserve">757624</w:t>
      </w:r>
    </w:p>
    <w:p>
      <w:r>
        <w:t xml:space="preserve">Järkyttäviä kohtauksia Bohinj-järven rannalla: uimarit vetävät uimapukua vedestä ja alkavat elvyttää sitä. https://t.co/cn8g3TBYdK</w:t>
      </w:r>
    </w:p>
    <w:p>
      <w:r>
        <w:rPr>
          <w:b/>
          <w:u w:val="single"/>
        </w:rPr>
        <w:t xml:space="preserve">757625</w:t>
      </w:r>
    </w:p>
    <w:p>
      <w:r>
        <w:t xml:space="preserve">Peterle, Bavčar ja @JJansaSDS ovat syyllisiä moniin hölynpölyihin. #milorected https://t.co/TBwsVxOYwt</w:t>
      </w:r>
    </w:p>
    <w:p>
      <w:r>
        <w:rPr>
          <w:b/>
          <w:u w:val="single"/>
        </w:rPr>
        <w:t xml:space="preserve">757626</w:t>
      </w:r>
    </w:p>
    <w:p>
      <w:r>
        <w:t xml:space="preserve">Kun elektroniikka pettää, jäljellä on yhä raakaa voimaa... Nils Politt potkaisee takavaihteen ja jatkaa rullaamista kohti maalia🤪</w:t>
      </w:r>
    </w:p>
    <w:p>
      <w:r>
        <w:rPr>
          <w:b/>
          <w:u w:val="single"/>
        </w:rPr>
        <w:t xml:space="preserve">757627</w:t>
      </w:r>
    </w:p>
    <w:p>
      <w:r>
        <w:t xml:space="preserve">NM-kasarmilla min.@AndrejaKatic Lt. Maraš esitteli 72. prikaatin territoriaalirykmentin tehtäviä. SV https://t.co/ZqiPTQQVnp</w:t>
      </w:r>
    </w:p>
    <w:p>
      <w:r>
        <w:rPr>
          <w:b/>
          <w:u w:val="single"/>
        </w:rPr>
        <w:t xml:space="preserve">757628</w:t>
      </w:r>
    </w:p>
    <w:p>
      <w:r>
        <w:t xml:space="preserve">Niitä, jotka haluavat kalastaa mudassa, pitäisi rangaista, ei nuoria luonnontutkijoita.</w:t>
        <w:br/>
        <w:br/>
        <w:t xml:space="preserve">https://t.co/n3CN6Ek0FK https://t.co/hP6HHgwtIC</w:t>
      </w:r>
    </w:p>
    <w:p>
      <w:r>
        <w:rPr>
          <w:b/>
          <w:u w:val="single"/>
        </w:rPr>
        <w:t xml:space="preserve">757629</w:t>
      </w:r>
    </w:p>
    <w:p>
      <w:r>
        <w:t xml:space="preserve">Startup-yritykset, oletteko hakemassa 54k Entrepreneurship Fund -rahastosta? Aloita siis hakemuksesi osoitteessa P2 https://t.co/OEqZrkDTqJ</w:t>
      </w:r>
    </w:p>
    <w:p>
      <w:r>
        <w:rPr>
          <w:b/>
          <w:u w:val="single"/>
        </w:rPr>
        <w:t xml:space="preserve">757630</w:t>
      </w:r>
    </w:p>
    <w:p>
      <w:r>
        <w:t xml:space="preserve">Outoa, että sattuu vain silloin, kun Olimpijaa "autetaan"... RT @JasaLorencic: Se vain tapahtuu, kun (cont) https://t.co/Qed6XLhjRG</w:t>
      </w:r>
    </w:p>
    <w:p>
      <w:r>
        <w:rPr>
          <w:b/>
          <w:u w:val="single"/>
        </w:rPr>
        <w:t xml:space="preserve">757631</w:t>
      </w:r>
    </w:p>
    <w:p>
      <w:r>
        <w:t xml:space="preserve">@AleksHribovsek on kiehtovaa, kuinka nopeasti suurimmat tähdet sammuvat ja kuinka kauan aurinkomme on palanut...</w:t>
      </w:r>
    </w:p>
    <w:p>
      <w:r>
        <w:rPr>
          <w:b/>
          <w:u w:val="single"/>
        </w:rPr>
        <w:t xml:space="preserve">757632</w:t>
      </w:r>
    </w:p>
    <w:p>
      <w:r>
        <w:t xml:space="preserve">@STA_novice Hän tärisee housuissaan tuomitessaan sodanjälkeiset joukkomurhat. Tekopyhyyttä!</w:t>
      </w:r>
    </w:p>
    <w:p>
      <w:r>
        <w:rPr>
          <w:b/>
          <w:u w:val="single"/>
        </w:rPr>
        <w:t xml:space="preserve">757633</w:t>
      </w:r>
    </w:p>
    <w:p>
      <w:r>
        <w:t xml:space="preserve">Tietenkin... fasismin suhteellistaminen, mitä muuta voimme odottaa... https://t.co/ZzIjzzvDox...</w:t>
      </w:r>
    </w:p>
    <w:p>
      <w:r>
        <w:rPr>
          <w:b/>
          <w:u w:val="single"/>
        </w:rPr>
        <w:t xml:space="preserve">757634</w:t>
      </w:r>
    </w:p>
    <w:p>
      <w:r>
        <w:t xml:space="preserve">Kodelja mainitsee toimikautensa suurimpana saavutuksena sen, että julkisen sektorin palkkasumma on pysynyt ennallaan.</w:t>
      </w:r>
    </w:p>
    <w:p>
      <w:r>
        <w:rPr>
          <w:b/>
          <w:u w:val="single"/>
        </w:rPr>
        <w:t xml:space="preserve">757635</w:t>
      </w:r>
    </w:p>
    <w:p>
      <w:r>
        <w:t xml:space="preserve">Ruokavalion paljastus: proteiinipatukka ja olut eivät ole lainkaan huono yhdistelmä.</w:t>
      </w:r>
    </w:p>
    <w:p>
      <w:r>
        <w:rPr>
          <w:b/>
          <w:u w:val="single"/>
        </w:rPr>
        <w:t xml:space="preserve">757636</w:t>
      </w:r>
    </w:p>
    <w:p>
      <w:r>
        <w:t xml:space="preserve">Kahden #iamdisease-illan jälkeen pakkaan hiljalleen teekkarini ja pinon paksuja kirjoja.</w:t>
      </w:r>
    </w:p>
    <w:p>
      <w:r>
        <w:rPr>
          <w:b/>
          <w:u w:val="single"/>
        </w:rPr>
        <w:t xml:space="preserve">757637</w:t>
      </w:r>
    </w:p>
    <w:p>
      <w:r>
        <w:t xml:space="preserve">Tosiasia on, että slovenialaiset antavat anteeksi kaiken muun paitsi menestyksen. #bobleta2015 #dobrozabibereno 👍</w:t>
      </w:r>
    </w:p>
    <w:p>
      <w:r>
        <w:rPr>
          <w:b/>
          <w:u w:val="single"/>
        </w:rPr>
        <w:t xml:space="preserve">757638</w:t>
      </w:r>
    </w:p>
    <w:p>
      <w:r>
        <w:t xml:space="preserve">@bojan_krajnc @mitjamahne @NovicaMihajlo Kun herra Golobič vaikeni, hänen oli lähdettävä.</w:t>
      </w:r>
    </w:p>
    <w:p>
      <w:r>
        <w:rPr>
          <w:b/>
          <w:u w:val="single"/>
        </w:rPr>
        <w:t xml:space="preserve">757639</w:t>
      </w:r>
    </w:p>
    <w:p>
      <w:r>
        <w:t xml:space="preserve">Tuleeko politiikka järkiinsä, kun kaikki romahtaa?</w:t>
        <w:t xml:space="preserve">ministeri @SamoFakin estämään maanjäristyksen?</w:t>
        <w:br/>
        <w:br/>
        <w:t xml:space="preserve">https://t.co/aHQzdEGcPf</w:t>
      </w:r>
    </w:p>
    <w:p>
      <w:r>
        <w:rPr>
          <w:b/>
          <w:u w:val="single"/>
        </w:rPr>
        <w:t xml:space="preserve">757640</w:t>
      </w:r>
    </w:p>
    <w:p>
      <w:r>
        <w:t xml:space="preserve">Luonto herättää myös punkit ja niiden mukana virustartunnat. https://t.co/CTmYUJMOPN.</w:t>
      </w:r>
    </w:p>
    <w:p>
      <w:r>
        <w:rPr>
          <w:b/>
          <w:u w:val="single"/>
        </w:rPr>
        <w:t xml:space="preserve">757641</w:t>
      </w:r>
    </w:p>
    <w:p>
      <w:r>
        <w:t xml:space="preserve">@PerfidiaDonat @JazbarMatjaz Se johtuu siitä, että heillä on rumia vaimoja kotona, heillä on mannekiinikalentereita näyttelyssä. #bethamouse</w:t>
      </w:r>
    </w:p>
    <w:p>
      <w:r>
        <w:rPr>
          <w:b/>
          <w:u w:val="single"/>
        </w:rPr>
        <w:t xml:space="preserve">757642</w:t>
      </w:r>
    </w:p>
    <w:p>
      <w:r>
        <w:t xml:space="preserve">Söikö hän tupla-annoksen gulassia vai ehkä hän provosoi kuten @JanezPogorelec ? https://t.co/t72B56rZ8r</w:t>
      </w:r>
    </w:p>
    <w:p>
      <w:r>
        <w:rPr>
          <w:b/>
          <w:u w:val="single"/>
        </w:rPr>
        <w:t xml:space="preserve">757643</w:t>
      </w:r>
    </w:p>
    <w:p>
      <w:r>
        <w:t xml:space="preserve">@zasledovalec70 @MuriMursic @BesenKotPes @sarecmarjan Pieni ympyrä, iso reikä ...</w:t>
      </w:r>
    </w:p>
    <w:p>
      <w:r>
        <w:rPr>
          <w:b/>
          <w:u w:val="single"/>
        </w:rPr>
        <w:t xml:space="preserve">757644</w:t>
      </w:r>
    </w:p>
    <w:p>
      <w:r>
        <w:t xml:space="preserve">@IrenaSirena @janza_d Noin teltat, jotka pystytät 2 sekunnissa ja puolet koko leirintäalueesta siivotaan 3 tuntia.</w:t>
      </w:r>
    </w:p>
    <w:p>
      <w:r>
        <w:rPr>
          <w:b/>
          <w:u w:val="single"/>
        </w:rPr>
        <w:t xml:space="preserve">757645</w:t>
      </w:r>
    </w:p>
    <w:p>
      <w:r>
        <w:t xml:space="preserve">@VerdenikAles @prisrcna1 100 päivästä on tullut uuden hallituksen kanssa riitti, mutta kuinka paljon menee kierrätykseen? 🤔</w:t>
      </w:r>
    </w:p>
    <w:p>
      <w:r>
        <w:rPr>
          <w:b/>
          <w:u w:val="single"/>
        </w:rPr>
        <w:t xml:space="preserve">757646</w:t>
      </w:r>
    </w:p>
    <w:p>
      <w:r>
        <w:t xml:space="preserve">Islamilaisen valtion viimeiseltä alueelta lähtevät siviilit ovat merkittävä turvallisuusuhka!</w:t>
      </w:r>
    </w:p>
    <w:p>
      <w:r>
        <w:rPr>
          <w:b/>
          <w:u w:val="single"/>
        </w:rPr>
        <w:t xml:space="preserve">757647</w:t>
      </w:r>
    </w:p>
    <w:p>
      <w:r>
        <w:t xml:space="preserve">Kummisetä sanoo...onneksi omani ei nähnyt punaista kuuta...muuten minun olisi pitänyt mennä sen perään....</w:t>
      </w:r>
    </w:p>
    <w:p>
      <w:r>
        <w:rPr>
          <w:b/>
          <w:u w:val="single"/>
        </w:rPr>
        <w:t xml:space="preserve">757648</w:t>
      </w:r>
    </w:p>
    <w:p>
      <w:r>
        <w:t xml:space="preserve">@usoban @Matej_Klaric Mene partisaanijuhliin, niin näet heittäytyjät ja heittäytyjät!</w:t>
      </w:r>
    </w:p>
    <w:p>
      <w:r>
        <w:rPr>
          <w:b/>
          <w:u w:val="single"/>
        </w:rPr>
        <w:t xml:space="preserve">757649</w:t>
      </w:r>
    </w:p>
    <w:p>
      <w:r>
        <w:t xml:space="preserve">@Daj_Manj Älä puhu hulluja. Vielä vähemmän muisti, jonka kommunistit ja vapaamuurarit ovat lianneet. 😉</w:t>
      </w:r>
    </w:p>
    <w:p>
      <w:r>
        <w:rPr>
          <w:b/>
          <w:u w:val="single"/>
        </w:rPr>
        <w:t xml:space="preserve">757650</w:t>
      </w:r>
    </w:p>
    <w:p>
      <w:r>
        <w:t xml:space="preserve">Muutamia valokuvauksellisia kohokohtia viime viikon Maailman herkuista!</w:t>
        <w:br/>
        <w:t xml:space="preserve"> Huomenna 16. elokuuta klo 19.00 alkaen voit... https://t.co/8wK05CCp01...</w:t>
      </w:r>
    </w:p>
    <w:p>
      <w:r>
        <w:rPr>
          <w:b/>
          <w:u w:val="single"/>
        </w:rPr>
        <w:t xml:space="preserve">757651</w:t>
      </w:r>
    </w:p>
    <w:p>
      <w:r>
        <w:t xml:space="preserve">Šarec Najev Lindenin alla: On outoa, kun meillä on oma maa ja kuulemme joka päivä niin paljon jankutusta https://t.co/SU1x4fpJkF</w:t>
      </w:r>
    </w:p>
    <w:p>
      <w:r>
        <w:rPr>
          <w:b/>
          <w:u w:val="single"/>
        </w:rPr>
        <w:t xml:space="preserve">757652</w:t>
      </w:r>
    </w:p>
    <w:p>
      <w:r>
        <w:t xml:space="preserve">Nappulat I Know -teoksessa toimivat arpajaistyyliin, @RTV_Slovenija, mutta onko se tarkoitus vai maustoitko tarkoituksella esitystä hieman? #sunnuntai #cvek</w:t>
      </w:r>
    </w:p>
    <w:p>
      <w:r>
        <w:rPr>
          <w:b/>
          <w:u w:val="single"/>
        </w:rPr>
        <w:t xml:space="preserve">757653</w:t>
      </w:r>
    </w:p>
    <w:p>
      <w:r>
        <w:t xml:space="preserve">@dusankocevar1 Ja sinä myyt tällaista paskaa lapsenlapsillemme pyhänä totuutena?! Tietenkin vain ne teistä analyytikoista, jotka olivat turvassa jossakin vuonna 1991.</w:t>
      </w:r>
    </w:p>
    <w:p>
      <w:r>
        <w:rPr>
          <w:b/>
          <w:u w:val="single"/>
        </w:rPr>
        <w:t xml:space="preserve">757654</w:t>
      </w:r>
    </w:p>
    <w:p>
      <w:r>
        <w:t xml:space="preserve">@SiolNEWS tietenkin siirtää ahkerasti jokaisen fb-postauksen omaan mediaansa... vähän julkisuutta tähän... https://t.co/rIfXlgAITY...</w:t>
      </w:r>
    </w:p>
    <w:p>
      <w:r>
        <w:rPr>
          <w:b/>
          <w:u w:val="single"/>
        </w:rPr>
        <w:t xml:space="preserve">757655</w:t>
      </w:r>
    </w:p>
    <w:p>
      <w:r>
        <w:t xml:space="preserve">Sama isä, kun hänen siskonsa kysyy häneltä, milloin hänen seuraava tapaamisensa on: "Jos sataa lunta, enemmän iltapäivällä, jos ei aamulla". 😂 #mykindofguy</w:t>
      </w:r>
    </w:p>
    <w:p>
      <w:r>
        <w:rPr>
          <w:b/>
          <w:u w:val="single"/>
        </w:rPr>
        <w:t xml:space="preserve">757656</w:t>
      </w:r>
    </w:p>
    <w:p>
      <w:r>
        <w:t xml:space="preserve">Se tuoksuu syksylle, jonka LOKAKUU tuo tullessaan: makea, kahiseva, kelta-oranssi... Kirjastomme väritetään lokakuussa... https://t.co/IaxFKJ9XUz...</w:t>
      </w:r>
    </w:p>
    <w:p>
      <w:r>
        <w:rPr>
          <w:b/>
          <w:u w:val="single"/>
        </w:rPr>
        <w:t xml:space="preserve">757657</w:t>
      </w:r>
    </w:p>
    <w:p>
      <w:r>
        <w:t xml:space="preserve">@zaslovenijo2 En tiedä, mutta heillä on pussit perseessään, jotta munat eivät pääse vierimään laaksoon...</w:t>
      </w:r>
    </w:p>
    <w:p>
      <w:r>
        <w:rPr>
          <w:b/>
          <w:u w:val="single"/>
        </w:rPr>
        <w:t xml:space="preserve">757658</w:t>
      </w:r>
    </w:p>
    <w:p>
      <w:r>
        <w:t xml:space="preserve">Sonyn seuraavan lippulaivapuhelimen pitäisi näyttää tältä. ➡ https://t.co/yJzZPCMls2 #Tehnik https://t.co/7cMp7s0H0t</w:t>
      </w:r>
    </w:p>
    <w:p>
      <w:r>
        <w:rPr>
          <w:b/>
          <w:u w:val="single"/>
        </w:rPr>
        <w:t xml:space="preserve">757659</w:t>
      </w:r>
    </w:p>
    <w:p>
      <w:r>
        <w:t xml:space="preserve">@strankaSLS @sarecmarjan @Marjan_Podobnik Kuinka monta sutta Drnovšek ja Cerar ampuivat saavuttaakseen 35%+? 🤔</w:t>
      </w:r>
    </w:p>
    <w:p>
      <w:r>
        <w:rPr>
          <w:b/>
          <w:u w:val="single"/>
        </w:rPr>
        <w:t xml:space="preserve">757660</w:t>
      </w:r>
    </w:p>
    <w:p>
      <w:r>
        <w:t xml:space="preserve">Omat tarttuvat siihen vain pissatessaan tai luodessaan elämän ihmettä. Anteeksi. https://t.co/OXtfYSq39D</w:t>
      </w:r>
    </w:p>
    <w:p>
      <w:r>
        <w:rPr>
          <w:b/>
          <w:u w:val="single"/>
        </w:rPr>
        <w:t xml:space="preserve">757661</w:t>
      </w:r>
    </w:p>
    <w:p>
      <w:r>
        <w:t xml:space="preserve">@notaneffigy @Onkraj_ Olen samaa mieltä, mutta vittu, yksi yritys voisi antaa enemmän, mutta se ei anna. Mitähän tapahtuu, kun Magna tulee?</w:t>
      </w:r>
    </w:p>
    <w:p>
      <w:r>
        <w:rPr>
          <w:b/>
          <w:u w:val="single"/>
        </w:rPr>
        <w:t xml:space="preserve">757662</w:t>
      </w:r>
    </w:p>
    <w:p>
      <w:r>
        <w:t xml:space="preserve">@lucijausaj Voi luoja! Julmaa mutta totta! Tyhjänpäiväisiä ihmisiä, joilla ei ole aivoja eikä selkärankaa! Mutta vasemmistoeliitillämme on jotain!</w:t>
      </w:r>
    </w:p>
    <w:p>
      <w:r>
        <w:rPr>
          <w:b/>
          <w:u w:val="single"/>
        </w:rPr>
        <w:t xml:space="preserve">757663</w:t>
      </w:r>
    </w:p>
    <w:p>
      <w:r>
        <w:t xml:space="preserve">Kaksi petturia, pucko ja tonin saivat jelinčičin,(ei aatelinen) sitten olemme yllättyneitä, että Monika laittoi hänet hakkuutähteeseen👺.</w:t>
      </w:r>
    </w:p>
    <w:p>
      <w:r>
        <w:rPr>
          <w:b/>
          <w:u w:val="single"/>
        </w:rPr>
        <w:t xml:space="preserve">757664</w:t>
      </w:r>
    </w:p>
    <w:p>
      <w:r>
        <w:t xml:space="preserve">@crnkovic Olen sikatilan vieressä. Kun veljenpoikani tuli kesällä käymään luonani, hän sanoi sen haisevan. Ja hänen isoäitinsä kysyi häneltä, eikö se ollut pöydällä.</w:t>
      </w:r>
    </w:p>
    <w:p>
      <w:r>
        <w:rPr>
          <w:b/>
          <w:u w:val="single"/>
        </w:rPr>
        <w:t xml:space="preserve">757665</w:t>
      </w:r>
    </w:p>
    <w:p>
      <w:r>
        <w:t xml:space="preserve">@AllBriefs @peterjancic he antoivat takaisin kommunisteille ensin, mutta rajoittaisivat muiden toimintaa.</w:t>
      </w:r>
    </w:p>
    <w:p>
      <w:r>
        <w:rPr>
          <w:b/>
          <w:u w:val="single"/>
        </w:rPr>
        <w:t xml:space="preserve">757666</w:t>
      </w:r>
    </w:p>
    <w:p>
      <w:r>
        <w:t xml:space="preserve">@ErikaPlaninsec @SiolNEWS Jonain päivänä keppi saavuttaa myös nämä korruptoituneet kusipäät.</w:t>
      </w:r>
    </w:p>
    <w:p>
      <w:r>
        <w:rPr>
          <w:b/>
          <w:u w:val="single"/>
        </w:rPr>
        <w:t xml:space="preserve">757667</w:t>
      </w:r>
    </w:p>
    <w:p>
      <w:r>
        <w:t xml:space="preserve">@AlojzKovsca @mikstone1 Konnat luulevat, ettei rehellisillä kansalaisilla ole varaa asianajajaan yksityistä syytettä varten.</w:t>
      </w:r>
    </w:p>
    <w:p>
      <w:r>
        <w:rPr>
          <w:b/>
          <w:u w:val="single"/>
        </w:rPr>
        <w:t xml:space="preserve">757668</w:t>
      </w:r>
    </w:p>
    <w:p>
      <w:r>
        <w:t xml:space="preserve">Ja mahtavin vävymme haukkuu häntä taas. Hän voisi aloittaa uuden intifadan. Mutta mitä me haluamme. Veri ei ole vettä.</w:t>
      </w:r>
    </w:p>
    <w:p>
      <w:r>
        <w:rPr>
          <w:b/>
          <w:u w:val="single"/>
        </w:rPr>
        <w:t xml:space="preserve">757669</w:t>
      </w:r>
    </w:p>
    <w:p>
      <w:r>
        <w:t xml:space="preserve">@KovacRebeka @BrankoGrims1 Hän lähtisi, jos hänellä olisi edellytykset eläkkeelle jäämiseen ja jos lopettaisit hölynpölyjen puhumisen sosiaalisessa mediassa.</w:t>
      </w:r>
    </w:p>
    <w:p>
      <w:r>
        <w:rPr>
          <w:b/>
          <w:u w:val="single"/>
        </w:rPr>
        <w:t xml:space="preserve">757670</w:t>
      </w:r>
    </w:p>
    <w:p>
      <w:r>
        <w:t xml:space="preserve">Vasemmistomedian kosto Grimesille: Hän paljasti NLB:n rahanpesuskandaalin, he ovat hänen kimpussaan la https://t.co/1izluSCy6j via @Nova24TV</w:t>
      </w:r>
    </w:p>
    <w:p>
      <w:r>
        <w:rPr>
          <w:b/>
          <w:u w:val="single"/>
        </w:rPr>
        <w:t xml:space="preserve">757671</w:t>
      </w:r>
    </w:p>
    <w:p>
      <w:r>
        <w:t xml:space="preserve">@NovicaMihajlo Kar savage =)</w:t>
        <w:br/>
        <w:br/>
        <w:t xml:space="preserve">Myös luottamuksen myötä pääsee arvosteluilla pidemmälle :) viljele, palkitse, kastele sitä ;)</w:t>
      </w:r>
    </w:p>
    <w:p>
      <w:r>
        <w:rPr>
          <w:b/>
          <w:u w:val="single"/>
        </w:rPr>
        <w:t xml:space="preserve">757672</w:t>
      </w:r>
    </w:p>
    <w:p>
      <w:r>
        <w:t xml:space="preserve">@lucijausaj Demanti tuli heti korin jälkeen. Komedia vastikkeettomasta rakkaudesta tai Kettu ja happamat viinirypäleet.</w:t>
      </w:r>
    </w:p>
    <w:p>
      <w:r>
        <w:rPr>
          <w:b/>
          <w:u w:val="single"/>
        </w:rPr>
        <w:t xml:space="preserve">757673</w:t>
      </w:r>
    </w:p>
    <w:p>
      <w:r>
        <w:t xml:space="preserve">Hyväntekeväisyyskonsertissa "Tehdään unelmista totta" #beegeesus #mepzodmev #Kondipizorn #Kamnik</w:t>
      </w:r>
    </w:p>
    <w:p>
      <w:r>
        <w:rPr>
          <w:b/>
          <w:u w:val="single"/>
        </w:rPr>
        <w:t xml:space="preserve">757674</w:t>
      </w:r>
    </w:p>
    <w:p>
      <w:r>
        <w:t xml:space="preserve">@multikultivator Omistaja on seurakunnan papin hyvä ystävä. Ja rakennusala.</w:t>
      </w:r>
    </w:p>
    <w:p>
      <w:r>
        <w:rPr>
          <w:b/>
          <w:u w:val="single"/>
        </w:rPr>
        <w:t xml:space="preserve">757675</w:t>
      </w:r>
    </w:p>
    <w:p>
      <w:r>
        <w:t xml:space="preserve">@PeterKlepec7 @yrennia1 @SrdanKuret @drVinkoGorenak @strankaSDS @JJansaSDS En tiedä millainen mulkku olet, onko tämä ensimmäinen twiittisi ? 🤪</w:t>
      </w:r>
    </w:p>
    <w:p>
      <w:r>
        <w:rPr>
          <w:b/>
          <w:u w:val="single"/>
        </w:rPr>
        <w:t xml:space="preserve">757676</w:t>
      </w:r>
    </w:p>
    <w:p>
      <w:r>
        <w:t xml:space="preserve">@anitandrensek @TelekomSlo viesti on mennä nukkumaan mahdollisimman pian ... kun vielä voit.</w:t>
      </w:r>
    </w:p>
    <w:p>
      <w:r>
        <w:rPr>
          <w:b/>
          <w:u w:val="single"/>
        </w:rPr>
        <w:t xml:space="preserve">757677</w:t>
      </w:r>
    </w:p>
    <w:p>
      <w:r>
        <w:t xml:space="preserve">Saturnina - enemmän kuin ilmeisesti sekoitetaan osapuolia - SSN ei ole SNS. https://t.co/xAOEJYLHyw.</w:t>
      </w:r>
    </w:p>
    <w:p>
      <w:r>
        <w:rPr>
          <w:b/>
          <w:u w:val="single"/>
        </w:rPr>
        <w:t xml:space="preserve">757678</w:t>
      </w:r>
    </w:p>
    <w:p>
      <w:r>
        <w:t xml:space="preserve">@cesenj Ilmeisesti luonto tekee sen, mihin "paikalliset" eivät pysty. Meri pesee kaiken lian pois, vain lika heidän päässään on vaikeaa.🐧</w:t>
      </w:r>
    </w:p>
    <w:p>
      <w:r>
        <w:rPr>
          <w:b/>
          <w:u w:val="single"/>
        </w:rPr>
        <w:t xml:space="preserve">757679</w:t>
      </w:r>
    </w:p>
    <w:p>
      <w:r>
        <w:t xml:space="preserve">Vähemmän näkymiä, enemmän vakavia kiinteistönostajia Ljubljanassa ja sen ympäristössä. http://t.co/YFqYzoEp</w:t>
      </w:r>
    </w:p>
    <w:p>
      <w:r>
        <w:rPr>
          <w:b/>
          <w:u w:val="single"/>
        </w:rPr>
        <w:t xml:space="preserve">757680</w:t>
      </w:r>
    </w:p>
    <w:p>
      <w:r>
        <w:t xml:space="preserve">Hänestä tuli humanitaarinen. Se on tällä hetkellä maailman tuottoisinta työtä. https://t.co/l1E5ln0eNj https://t.co/l1E5ln0eNj</w:t>
      </w:r>
    </w:p>
    <w:p>
      <w:r>
        <w:rPr>
          <w:b/>
          <w:u w:val="single"/>
        </w:rPr>
        <w:t xml:space="preserve">757681</w:t>
      </w:r>
    </w:p>
    <w:p>
      <w:r>
        <w:t xml:space="preserve">@DarjaTomanic @strankalevica @TjasaZavrh Odotan, että te vasemmiston kansanedustajat menette minimipalkan päälle.  Etkä sinä ansaitse sitä.</w:t>
      </w:r>
    </w:p>
    <w:p>
      <w:r>
        <w:rPr>
          <w:b/>
          <w:u w:val="single"/>
        </w:rPr>
        <w:t xml:space="preserve">757682</w:t>
      </w:r>
    </w:p>
    <w:p>
      <w:r>
        <w:t xml:space="preserve">2 päivää sitten eräs entinen TEC-työntekijä kirjoitti minulle zs:ssä, että hän tuntee olevansa "kosmopoliitti", "maan asukas" eikä serbi... https://t.co/z69GlIwxXj...</w:t>
      </w:r>
    </w:p>
    <w:p>
      <w:r>
        <w:rPr>
          <w:b/>
          <w:u w:val="single"/>
        </w:rPr>
        <w:t xml:space="preserve">757683</w:t>
      </w:r>
    </w:p>
    <w:p>
      <w:r>
        <w:t xml:space="preserve">Koulun siunaus - kun vasemmistolaisista ateisteista tulee uskovia. He alkavat uskoa, että siunaus on todellinen ja pysyy sellaisena koulussa.</w:t>
      </w:r>
    </w:p>
    <w:p>
      <w:r>
        <w:rPr>
          <w:b/>
          <w:u w:val="single"/>
        </w:rPr>
        <w:t xml:space="preserve">757684</w:t>
      </w:r>
    </w:p>
    <w:p>
      <w:r>
        <w:t xml:space="preserve">Te teitte työnne, kun panitte Biscania ja toitte Sarlatanin ...se mitä teette ei ole pelin "minä"! https://t.co/YIf4Eue5VK</w:t>
      </w:r>
    </w:p>
    <w:p>
      <w:r>
        <w:rPr>
          <w:b/>
          <w:u w:val="single"/>
        </w:rPr>
        <w:t xml:space="preserve">757685</w:t>
      </w:r>
    </w:p>
    <w:p>
      <w:r>
        <w:t xml:space="preserve">@JozeBizjak @sarecmarjan @MiroCerar @ErjavecKarl Pääklovnit ovat backstage ja he ovat sufling.</w:t>
      </w:r>
    </w:p>
    <w:p>
      <w:r>
        <w:rPr>
          <w:b/>
          <w:u w:val="single"/>
        </w:rPr>
        <w:t xml:space="preserve">757686</w:t>
      </w:r>
    </w:p>
    <w:p>
      <w:r>
        <w:t xml:space="preserve">Aurinkoenergialla toimiva hautavalo korvaa 5 kuutiometriä kynttilöitä https://t.co/HB06a2TAqO</w:t>
      </w:r>
    </w:p>
    <w:p>
      <w:r>
        <w:rPr>
          <w:b/>
          <w:u w:val="single"/>
        </w:rPr>
        <w:t xml:space="preserve">757687</w:t>
      </w:r>
    </w:p>
    <w:p>
      <w:r>
        <w:t xml:space="preserve">Mars home long-tail.... ne saavat minut tuntemaan itseni hieman jälkeenjääneeksi ...mitäpä siitä tietää https://t.co/ZypQ2dhNMl</w:t>
      </w:r>
    </w:p>
    <w:p>
      <w:r>
        <w:rPr>
          <w:b/>
          <w:u w:val="single"/>
        </w:rPr>
        <w:t xml:space="preserve">757688</w:t>
      </w:r>
    </w:p>
    <w:p>
      <w:r>
        <w:t xml:space="preserve">@KatarinaDbr @jezerska Tarkkaile vain kulhon kokoa... Luulen, että ne ovat pienempiä M:ssä...</w:t>
      </w:r>
    </w:p>
    <w:p>
      <w:r>
        <w:rPr>
          <w:b/>
          <w:u w:val="single"/>
        </w:rPr>
        <w:t xml:space="preserve">757689</w:t>
      </w:r>
    </w:p>
    <w:p>
      <w:r>
        <w:t xml:space="preserve">@KatarinaDbr @FranciKek ratsastaa tällä rkc: llä niin kauan, sukupuoliviettien voimalla ja huonolla omallatunnolla, jonka se keinotekoisesti synnyttää.</w:t>
      </w:r>
    </w:p>
    <w:p>
      <w:r>
        <w:rPr>
          <w:b/>
          <w:u w:val="single"/>
        </w:rPr>
        <w:t xml:space="preserve">757690</w:t>
      </w:r>
    </w:p>
    <w:p>
      <w:r>
        <w:t xml:space="preserve">@Andrej02295959 @SlovenijaVsrcu @Pertinacal Ja anna jonkun muun sanoa, että zombeja ei ole olemassa.</w:t>
      </w:r>
    </w:p>
    <w:p>
      <w:r>
        <w:rPr>
          <w:b/>
          <w:u w:val="single"/>
        </w:rPr>
        <w:t xml:space="preserve">757691</w:t>
      </w:r>
    </w:p>
    <w:p>
      <w:r>
        <w:t xml:space="preserve">Mutta ovatko sivilisaation vartijat jo ehdottaneet, että poliisi täyttää vesitykit sianverellä? Eikö? Mitä he odottavat?</w:t>
      </w:r>
    </w:p>
    <w:p>
      <w:r>
        <w:rPr>
          <w:b/>
          <w:u w:val="single"/>
        </w:rPr>
        <w:t xml:space="preserve">757692</w:t>
      </w:r>
    </w:p>
    <w:p>
      <w:r>
        <w:t xml:space="preserve">Kaksi autoa törmäsi, kaksi loukkaantunutta vietiin sairaalaan - https://t.co/H7JwaUC0rV https://t.co/Zx4xT3em4b https://t.co/Zx4xT3em4b</w:t>
      </w:r>
    </w:p>
    <w:p>
      <w:r>
        <w:rPr>
          <w:b/>
          <w:u w:val="single"/>
        </w:rPr>
        <w:t xml:space="preserve">757693</w:t>
      </w:r>
    </w:p>
    <w:p>
      <w:r>
        <w:t xml:space="preserve">@FrancBreznikSDS Kun törmään siihen, vedän veden ulos huuhtelemalla sen viemäriin!</w:t>
      </w:r>
    </w:p>
    <w:p>
      <w:r>
        <w:rPr>
          <w:b/>
          <w:u w:val="single"/>
        </w:rPr>
        <w:t xml:space="preserve">757694</w:t>
      </w:r>
    </w:p>
    <w:p>
      <w:r>
        <w:t xml:space="preserve">@JozeBiscak Mitä paskaa ! Jotkut teistä eivät todellakaan tiedä mitä tehdä itselleen !</w:t>
      </w:r>
    </w:p>
    <w:p>
      <w:r>
        <w:rPr>
          <w:b/>
          <w:u w:val="single"/>
        </w:rPr>
        <w:t xml:space="preserve">757695</w:t>
      </w:r>
    </w:p>
    <w:p>
      <w:r>
        <w:t xml:space="preserve">@strankaSDS @FranciDonko @AnzeLog @TVOdmevi SDS kutsuttu RTVSLO, ma no ! Pelkään, että vasemmistolaiset julistavat hätätilan.</w:t>
      </w:r>
    </w:p>
    <w:p>
      <w:r>
        <w:rPr>
          <w:b/>
          <w:u w:val="single"/>
        </w:rPr>
        <w:t xml:space="preserve">757696</w:t>
      </w:r>
    </w:p>
    <w:p>
      <w:r>
        <w:t xml:space="preserve">@mrevlje David(Dr Blaž) vs Goljat(partisaanisairaala)!</w:t>
        <w:br/>
        <w:t xml:space="preserve"> Sydämeni on särkynyt❗️❤️❤️</w:t>
      </w:r>
    </w:p>
    <w:p>
      <w:r>
        <w:rPr>
          <w:b/>
          <w:u w:val="single"/>
        </w:rPr>
        <w:t xml:space="preserve">757697</w:t>
      </w:r>
    </w:p>
    <w:p>
      <w:r>
        <w:t xml:space="preserve">@DKopse Hyvin tehty, sinun täytyy istua lieden ääreen ja antaa ihmisten kommentoida siellä.</w:t>
      </w:r>
    </w:p>
    <w:p>
      <w:r>
        <w:rPr>
          <w:b/>
          <w:u w:val="single"/>
        </w:rPr>
        <w:t xml:space="preserve">757698</w:t>
      </w:r>
    </w:p>
    <w:p>
      <w:r>
        <w:t xml:space="preserve">Eurooppa ryöstää ja Nato kuristaa meitä. ANTI-POP-kumppanuuden järjestämä juhlailta Danny the Jesterin johdolla. https://t.co/XmshMpowJ9</w:t>
      </w:r>
    </w:p>
    <w:p>
      <w:r>
        <w:rPr>
          <w:b/>
          <w:u w:val="single"/>
        </w:rPr>
        <w:t xml:space="preserve">757699</w:t>
      </w:r>
    </w:p>
    <w:p>
      <w:r>
        <w:t xml:space="preserve">Jos teet huomenna oman pihvitartarin, älä unohda kaikkia ainesosia, jotka menevät sisään (y)</w:t>
        <w:br/>
        <w:t xml:space="preserve">#gustpikasi https://t.co/OPUMp61Gm7</w:t>
      </w:r>
    </w:p>
    <w:p>
      <w:r>
        <w:rPr>
          <w:b/>
          <w:u w:val="single"/>
        </w:rPr>
        <w:t xml:space="preserve">757700</w:t>
      </w:r>
    </w:p>
    <w:p>
      <w:r>
        <w:t xml:space="preserve">Täytyy sanoa, että lauantaina Bilin katsomossa oli paljon helvetillisempi tunnelma. 🇸🇮🇵🇱</w:t>
      </w:r>
    </w:p>
    <w:p>
      <w:r>
        <w:rPr>
          <w:b/>
          <w:u w:val="single"/>
        </w:rPr>
        <w:t xml:space="preserve">757701</w:t>
      </w:r>
    </w:p>
    <w:p>
      <w:r>
        <w:t xml:space="preserve">#Sciencebrief on changes in the gut microbiota of gorillas #microbiota #Gorilla https://t.co/EPujG3pyCu https://t.co/F2fsTIKswI</w:t>
      </w:r>
    </w:p>
    <w:p>
      <w:r>
        <w:rPr>
          <w:b/>
          <w:u w:val="single"/>
        </w:rPr>
        <w:t xml:space="preserve">757702</w:t>
      </w:r>
    </w:p>
    <w:p>
      <w:r>
        <w:t xml:space="preserve">@RevijaReporter Koskaan ei ole niin paha, ettei se voisi enää pahentua. Cerarin kohdalla se on totta.</w:t>
      </w:r>
    </w:p>
    <w:p>
      <w:r>
        <w:rPr>
          <w:b/>
          <w:u w:val="single"/>
        </w:rPr>
        <w:t xml:space="preserve">757703</w:t>
      </w:r>
    </w:p>
    <w:p>
      <w:r>
        <w:t xml:space="preserve">@Penkalis Ennen kuuntelin häntä mielelläni, mutta sitten tajusin, että hän on pohjimmiltaan bluffaaja.</w:t>
      </w:r>
    </w:p>
    <w:p>
      <w:r>
        <w:rPr>
          <w:b/>
          <w:u w:val="single"/>
        </w:rPr>
        <w:t xml:space="preserve">757704</w:t>
      </w:r>
    </w:p>
    <w:p>
      <w:r>
        <w:t xml:space="preserve">@had Midlife-kriisi?</w:t>
        <w:br/>
        <w:br/>
        <w:t xml:space="preserve"> Kiinnität itsesi autoon mulkun takia ja ajat 100 km/h ilman kypärää laskettelurinteessä?</w:t>
        <w:br/>
        <w:br/>
        <w:t xml:space="preserve"> Miksi? Srsl?</w:t>
      </w:r>
    </w:p>
    <w:p>
      <w:r>
        <w:rPr>
          <w:b/>
          <w:u w:val="single"/>
        </w:rPr>
        <w:t xml:space="preserve">757705</w:t>
      </w:r>
    </w:p>
    <w:p>
      <w:r>
        <w:t xml:space="preserve">Johtiko länsimaisten tiedotusvälineiden ja hallitusten tekopyhyys Julian Assangen pidätykseen vai hänen huonot tapansa? https://t.co/iyg8ekXkLz</w:t>
      </w:r>
    </w:p>
    <w:p>
      <w:r>
        <w:rPr>
          <w:b/>
          <w:u w:val="single"/>
        </w:rPr>
        <w:t xml:space="preserve">757706</w:t>
      </w:r>
    </w:p>
    <w:p>
      <w:r>
        <w:t xml:space="preserve">@JJansaSDS Voi luoja! Nipistin juuri itseäni, jotta tiedän, etten näe unta. Mutta miten on mahdollista, että näitä hölmöjä ei ole suljettu mielisairaalaan????.</w:t>
      </w:r>
    </w:p>
    <w:p>
      <w:r>
        <w:rPr>
          <w:b/>
          <w:u w:val="single"/>
        </w:rPr>
        <w:t xml:space="preserve">757707</w:t>
      </w:r>
    </w:p>
    <w:p>
      <w:r>
        <w:t xml:space="preserve">Katso, miten valmistetaan kvitteniteetä, miten tehdään palovammoja auttavaa salvaa ja miten valmistetaan... https://t.co/WWy0bw5zF0...</w:t>
      </w:r>
    </w:p>
    <w:p>
      <w:r>
        <w:rPr>
          <w:b/>
          <w:u w:val="single"/>
        </w:rPr>
        <w:t xml:space="preserve">757708</w:t>
      </w:r>
    </w:p>
    <w:p>
      <w:r>
        <w:t xml:space="preserve">Katanec tasapeliin Irakin kanssa, pitää kärkipaikan - Irakin jalkapalloilijat hän johtaa - https://t.co/FoWxSprsqK</w:t>
      </w:r>
    </w:p>
    <w:p>
      <w:r>
        <w:rPr>
          <w:b/>
          <w:u w:val="single"/>
        </w:rPr>
        <w:t xml:space="preserve">757709</w:t>
      </w:r>
    </w:p>
    <w:p>
      <w:r>
        <w:t xml:space="preserve">Kunnianhimoiset ilmastotavoitteet tuottaisivat uskomattomia säästöjä - 30 biljoonaa tai biljoonaa... kuka tietää?:) https://t.co/7yQ5peIaCS https://t.co/7yQ5peIaCS</w:t>
      </w:r>
    </w:p>
    <w:p>
      <w:r>
        <w:rPr>
          <w:b/>
          <w:u w:val="single"/>
        </w:rPr>
        <w:t xml:space="preserve">757710</w:t>
      </w:r>
    </w:p>
    <w:p>
      <w:r>
        <w:t xml:space="preserve">Ruohonleikkuri pois käytöstä ja se on rikki #grrrrr Kukaan muu ei sano, että se kannattaa korjata, koska se on hyvä kone. Missä ovat uuden laitteen tarjoukset?</w:t>
      </w:r>
    </w:p>
    <w:p>
      <w:r>
        <w:rPr>
          <w:b/>
          <w:u w:val="single"/>
        </w:rPr>
        <w:t xml:space="preserve">757711</w:t>
      </w:r>
    </w:p>
    <w:p>
      <w:r>
        <w:t xml:space="preserve">Tämä myrsky oli melkoinen, se ei ole ollut näin lähellä pitkään aikaan, ja se riehui kovaa. On hyvä, ettei laava-diiva juossut karkuun, kun se osui.</w:t>
      </w:r>
    </w:p>
    <w:p>
      <w:r>
        <w:rPr>
          <w:b/>
          <w:u w:val="single"/>
        </w:rPr>
        <w:t xml:space="preserve">757712</w:t>
      </w:r>
    </w:p>
    <w:p>
      <w:r>
        <w:t xml:space="preserve">@nejkom Minun täytyy puhdistaa kehoni hieman sianlihasta ja promilje! ja he maksavat minulle...vittu häntä nyt.😉</w:t>
      </w:r>
    </w:p>
    <w:p>
      <w:r>
        <w:rPr>
          <w:b/>
          <w:u w:val="single"/>
        </w:rPr>
        <w:t xml:space="preserve">757713</w:t>
      </w:r>
    </w:p>
    <w:p>
      <w:r>
        <w:t xml:space="preserve">Kolektor: Anna minulle yritys, niin saan sen hetkessä valmiiksi halpaa ostoa tai onnistunutta konkurssia varten. Ryöstäjät ovat keskuudessamme.</w:t>
      </w:r>
    </w:p>
    <w:p>
      <w:r>
        <w:rPr>
          <w:b/>
          <w:u w:val="single"/>
        </w:rPr>
        <w:t xml:space="preserve">757714</w:t>
      </w:r>
    </w:p>
    <w:p>
      <w:r>
        <w:t xml:space="preserve">@mojcaskrinjar @Nova24TV Tietenkin minulla on suuria toiveita vain @Nova24TV:n suhteen, muut tiedotusvälineet ovat kommunisteja.</w:t>
      </w:r>
    </w:p>
    <w:p>
      <w:r>
        <w:rPr>
          <w:b/>
          <w:u w:val="single"/>
        </w:rPr>
        <w:t xml:space="preserve">757715</w:t>
      </w:r>
    </w:p>
    <w:p>
      <w:r>
        <w:t xml:space="preserve">Mariborin ihmiset ovat niin pettyneitä Fištraveciin...että he haluavat Arsenovićin... fak ej... Maribor on todella GOTOF!</w:t>
      </w:r>
    </w:p>
    <w:p>
      <w:r>
        <w:rPr>
          <w:b/>
          <w:u w:val="single"/>
        </w:rPr>
        <w:t xml:space="preserve">757716</w:t>
      </w:r>
    </w:p>
    <w:p>
      <w:r>
        <w:t xml:space="preserve">#sheltersofbabylon</w:t>
        <w:br/>
        <w:t xml:space="preserve">Pops Kresonjan edessä. Malli ja alaston. https://t.co/Q3UnbYWdeO</w:t>
      </w:r>
    </w:p>
    <w:p>
      <w:r>
        <w:rPr>
          <w:b/>
          <w:u w:val="single"/>
        </w:rPr>
        <w:t xml:space="preserve">757717</w:t>
      </w:r>
    </w:p>
    <w:p>
      <w:r>
        <w:t xml:space="preserve">TVHanzi: Sairaanhoitaja huijaa sairaaloita; puolalainen liha, Mircean nukke, Venezuela... Mä diggaan Sarcosta!</w:t>
      </w:r>
    </w:p>
    <w:p>
      <w:r>
        <w:rPr>
          <w:b/>
          <w:u w:val="single"/>
        </w:rPr>
        <w:t xml:space="preserve">757718</w:t>
      </w:r>
    </w:p>
    <w:p>
      <w:r>
        <w:t xml:space="preserve">@janponiz sairaaloille ja hoitajille. Mutta MD Medicine tai mikä tahansa klinikka on vain hätäuloskäynti, joka pitää ihmiset odottamassa. Ja he tekevätkin niin.</w:t>
      </w:r>
    </w:p>
    <w:p>
      <w:r>
        <w:rPr>
          <w:b/>
          <w:u w:val="single"/>
        </w:rPr>
        <w:t xml:space="preserve">757719</w:t>
      </w:r>
    </w:p>
    <w:p>
      <w:r>
        <w:t xml:space="preserve">Emovaltion kansalaiselle tekemä vääryys sattuu eniten | Nova24TV https://t.co/i93D0UQjSt ...</w:t>
      </w:r>
    </w:p>
    <w:p>
      <w:r>
        <w:rPr>
          <w:b/>
          <w:u w:val="single"/>
        </w:rPr>
        <w:t xml:space="preserve">757720</w:t>
      </w:r>
    </w:p>
    <w:p>
      <w:r>
        <w:t xml:space="preserve">@BigWhale Rokotukset aiheuttavat autismia, maahanmuuttajat syövät meidät, lentokoneet päästävät chemtraileja, Sharc leikkaa kaiken, .... lista jatkuu edelleen.</w:t>
      </w:r>
    </w:p>
    <w:p>
      <w:r>
        <w:rPr>
          <w:b/>
          <w:u w:val="single"/>
        </w:rPr>
        <w:t xml:space="preserve">757721</w:t>
      </w:r>
    </w:p>
    <w:p>
      <w:r>
        <w:t xml:space="preserve">Kaksi radikaalia yhdistyi yhteisessä taistelussa slovenialaisia ja klerotalibaaneja vastaan... @ZidanDejan ja @DrzavljanD https://t.co/lY4qO8DIKF https://t.co/lY4qO8DIKF</w:t>
      </w:r>
    </w:p>
    <w:p>
      <w:r>
        <w:rPr>
          <w:b/>
          <w:u w:val="single"/>
        </w:rPr>
        <w:t xml:space="preserve">757722</w:t>
      </w:r>
    </w:p>
    <w:p>
      <w:r>
        <w:t xml:space="preserve">@AnaOstricki @Tjasek7 MC Ulca Ljubljanan rautatien alikulussa. Yhteyshenkilö DM.</w:t>
      </w:r>
    </w:p>
    <w:p>
      <w:r>
        <w:rPr>
          <w:b/>
          <w:u w:val="single"/>
        </w:rPr>
        <w:t xml:space="preserve">757723</w:t>
      </w:r>
    </w:p>
    <w:p>
      <w:r>
        <w:t xml:space="preserve">Jos tarjoat sienikeiton leipäkupeissa, teet vaikutuksen koko pöytään. Meillä on resepti! https://t.co/EMuCf3o9C1 https://t.co/WDNyT3uPZe</w:t>
      </w:r>
    </w:p>
    <w:p>
      <w:r>
        <w:rPr>
          <w:b/>
          <w:u w:val="single"/>
        </w:rPr>
        <w:t xml:space="preserve">757724</w:t>
      </w:r>
    </w:p>
    <w:p>
      <w:r>
        <w:t xml:space="preserve">@PureDestiny Lisää vastuuvapauslauseke: aloita vaihtamalla vaatteet (ainakin) jokaisen kuukautisen jälkeen.</w:t>
      </w:r>
    </w:p>
    <w:p>
      <w:r>
        <w:rPr>
          <w:b/>
          <w:u w:val="single"/>
        </w:rPr>
        <w:t xml:space="preserve">757725</w:t>
      </w:r>
    </w:p>
    <w:p>
      <w:r>
        <w:t xml:space="preserve">@MetkaSmole Ei oikeastaan rasismia, koska he ovat todennäköisesti samaa rotua, vaan muukalaisvihaa, ulkomaalaisten pelkoa.</w:t>
      </w:r>
    </w:p>
    <w:p>
      <w:r>
        <w:rPr>
          <w:b/>
          <w:u w:val="single"/>
        </w:rPr>
        <w:t xml:space="preserve">757726</w:t>
      </w:r>
    </w:p>
    <w:p>
      <w:r>
        <w:t xml:space="preserve">vasemmistopäät ovat jo sairaita, joten seurauksia ei tule😉 https://t.co/3gNgeqDCgL</w:t>
      </w:r>
    </w:p>
    <w:p>
      <w:r>
        <w:rPr>
          <w:b/>
          <w:u w:val="single"/>
        </w:rPr>
        <w:t xml:space="preserve">757727</w:t>
      </w:r>
    </w:p>
    <w:p>
      <w:r>
        <w:t xml:space="preserve">@JernejaJF @Plavalka @enxeny @drfilomena @magrateja @ninasft Vauvapuuteri pehmentää sitä hieman.</w:t>
      </w:r>
    </w:p>
    <w:p>
      <w:r>
        <w:rPr>
          <w:b/>
          <w:u w:val="single"/>
        </w:rPr>
        <w:t xml:space="preserve">757728</w:t>
      </w:r>
    </w:p>
    <w:p>
      <w:r>
        <w:t xml:space="preserve">Ihmiset, olkaa hiljaa älkääkä puhuko hölynpölyä, jota liitot eivät saa mukaan..... #repka</w:t>
      </w:r>
    </w:p>
    <w:p>
      <w:r>
        <w:rPr>
          <w:b/>
          <w:u w:val="single"/>
        </w:rPr>
        <w:t xml:space="preserve">757729</w:t>
      </w:r>
    </w:p>
    <w:p>
      <w:r>
        <w:t xml:space="preserve">@petracj Outoa, miten tämä edelleen yllättää ihmisiä! Yksinkertaista matematiikkaa, josta ei ole pakotietä.</w:t>
      </w:r>
    </w:p>
    <w:p>
      <w:r>
        <w:rPr>
          <w:b/>
          <w:u w:val="single"/>
        </w:rPr>
        <w:t xml:space="preserve">757730</w:t>
      </w:r>
    </w:p>
    <w:p>
      <w:r>
        <w:t xml:space="preserve">Ärsytystä tuli aamulla tielleni. Äidilläni oli tapana sanoa, että aamulla he ovat vihaisia itselleen ja iltapäivällä koko maailmalle #aamupäivä #aamupäivä</w:t>
      </w:r>
    </w:p>
    <w:p>
      <w:r>
        <w:rPr>
          <w:b/>
          <w:u w:val="single"/>
        </w:rPr>
        <w:t xml:space="preserve">757731</w:t>
      </w:r>
    </w:p>
    <w:p>
      <w:r>
        <w:t xml:space="preserve">Šentjurin hautausmaan eteen kerääntyi värikäs joukko rukoilijoita, joilla oli mukanaan butareita https://t.co/5o9fqqe5Y6.</w:t>
      </w:r>
    </w:p>
    <w:p>
      <w:r>
        <w:rPr>
          <w:b/>
          <w:u w:val="single"/>
        </w:rPr>
        <w:t xml:space="preserve">757732</w:t>
      </w:r>
    </w:p>
    <w:p>
      <w:r>
        <w:t xml:space="preserve">@Boiiian @JJansaSDS Sää on. Iltaa kohti tulee pimeää. Jopa toistajat ymmärtävät sen.</w:t>
      </w:r>
    </w:p>
    <w:p>
      <w:r>
        <w:rPr>
          <w:b/>
          <w:u w:val="single"/>
        </w:rPr>
        <w:t xml:space="preserve">757733</w:t>
      </w:r>
    </w:p>
    <w:p>
      <w:r>
        <w:t xml:space="preserve">VIERAILIJA: Prahan petturin kanssa Prahaan 3. Bazaar-teatteri- ja tanssifestivaalille Prahassa. Onnea! https://t.co/51aNPlDzTG</w:t>
      </w:r>
    </w:p>
    <w:p>
      <w:r>
        <w:rPr>
          <w:b/>
          <w:u w:val="single"/>
        </w:rPr>
        <w:t xml:space="preserve">757734</w:t>
      </w:r>
    </w:p>
    <w:p>
      <w:r>
        <w:t xml:space="preserve">@hajdyXP @VeronikaVodlan @anzet Minulla on vielä yksi käsi, voinko tarttua oven takana olevaan ruukussa olevaan bambuun?</w:t>
      </w:r>
    </w:p>
    <w:p>
      <w:r>
        <w:rPr>
          <w:b/>
          <w:u w:val="single"/>
        </w:rPr>
        <w:t xml:space="preserve">757735</w:t>
      </w:r>
    </w:p>
    <w:p>
      <w:r>
        <w:t xml:space="preserve">@silosthe @IgorPribac Vasemmalla jalalla nouset ylös ja napsautat hölmöilyä. Ja sitten saat kaikki nauramaan sille, miten tyhmä olet. Niin käy.</w:t>
      </w:r>
    </w:p>
    <w:p>
      <w:r>
        <w:rPr>
          <w:b/>
          <w:u w:val="single"/>
        </w:rPr>
        <w:t xml:space="preserve">757736</w:t>
      </w:r>
    </w:p>
    <w:p>
      <w:r>
        <w:t xml:space="preserve">näin kiireisen aikataulun kanssa en voi kuvitellakaan olevani ilman Starlight Power Scrubberia. en koskaan, en koskaan.</w:t>
      </w:r>
    </w:p>
    <w:p>
      <w:r>
        <w:rPr>
          <w:b/>
          <w:u w:val="single"/>
        </w:rPr>
        <w:t xml:space="preserve">757737</w:t>
      </w:r>
    </w:p>
    <w:p>
      <w:r>
        <w:t xml:space="preserve">@rejnina @megafotr No, Škofjelon tuhkarokkoepidemian puhkeaminen on mediatietojen mukaan ollut yksinomaan rokottamattomia.</w:t>
      </w:r>
    </w:p>
    <w:p>
      <w:r>
        <w:rPr>
          <w:b/>
          <w:u w:val="single"/>
        </w:rPr>
        <w:t xml:space="preserve">757738</w:t>
      </w:r>
    </w:p>
    <w:p>
      <w:r>
        <w:t xml:space="preserve">@KlemenMesarec He ovat säälittäviä 😒 He etsivät jotain piilotettua merkitystä, jota ei ole, ja vahvistavat sairaita epäilyjään.</w:t>
      </w:r>
    </w:p>
    <w:p>
      <w:r>
        <w:rPr>
          <w:b/>
          <w:u w:val="single"/>
        </w:rPr>
        <w:t xml:space="preserve">757739</w:t>
      </w:r>
    </w:p>
    <w:p>
      <w:r>
        <w:t xml:space="preserve">Jokainen, joka taistelee udbomafiaa vastaan, on murhaaja, pedofiili, tavallinen rikollinen tai vain mielisairas. Udbomafiaa vastaan ei ole normaalia oppositiota.</w:t>
      </w:r>
    </w:p>
    <w:p>
      <w:r>
        <w:rPr>
          <w:b/>
          <w:u w:val="single"/>
        </w:rPr>
        <w:t xml:space="preserve">757740</w:t>
      </w:r>
    </w:p>
    <w:p>
      <w:r>
        <w:t xml:space="preserve">@Tjasek7 @El_Fea_ Kun omasi tulee sisään, sanot hänelle:</w:t>
        <w:br/>
        <w:t xml:space="preserve">- Kisu, purista minua 😛😛😛</w:t>
      </w:r>
    </w:p>
    <w:p>
      <w:r>
        <w:rPr>
          <w:b/>
          <w:u w:val="single"/>
        </w:rPr>
        <w:t xml:space="preserve">757741</w:t>
      </w:r>
    </w:p>
    <w:p>
      <w:r>
        <w:t xml:space="preserve">Haha. Foxilla Antifan tiedottajalta kysyttiin, oliko Antifan puukottama poliisihevonen rasistinen. Vastaa. #antifaumospital</w:t>
      </w:r>
    </w:p>
    <w:p>
      <w:r>
        <w:rPr>
          <w:b/>
          <w:u w:val="single"/>
        </w:rPr>
        <w:t xml:space="preserve">757742</w:t>
      </w:r>
    </w:p>
    <w:p>
      <w:r>
        <w:t xml:space="preserve">@tinncu Minulla myös... mutta minulla ei ole halua kokeilla sitä... koska alussa se sattuu niin paljon, ennen kuin keho tottuu siihen... mutta sen jälkeen se on huippua...</w:t>
      </w:r>
    </w:p>
    <w:p>
      <w:r>
        <w:rPr>
          <w:b/>
          <w:u w:val="single"/>
        </w:rPr>
        <w:t xml:space="preserve">757743</w:t>
      </w:r>
    </w:p>
    <w:p>
      <w:r>
        <w:t xml:space="preserve">He sytyttivät sen juuri bensiinillä #Celje na Špici. https://t.co/alIG0af7Je</w:t>
      </w:r>
    </w:p>
    <w:p>
      <w:r>
        <w:rPr>
          <w:b/>
          <w:u w:val="single"/>
        </w:rPr>
        <w:t xml:space="preserve">757744</w:t>
      </w:r>
    </w:p>
    <w:p>
      <w:r>
        <w:t xml:space="preserve">@meteoriterain Bomba! Löysin vain kolme sinetöityä ja tarpeeksi juustokakkuja koko koriin :) Vain ulos hostellista...</w:t>
      </w:r>
    </w:p>
    <w:p>
      <w:r>
        <w:rPr>
          <w:b/>
          <w:u w:val="single"/>
        </w:rPr>
        <w:t xml:space="preserve">757745</w:t>
      </w:r>
    </w:p>
    <w:p>
      <w:r>
        <w:t xml:space="preserve">Kuka olisi uskonut, että niin huoliteltu nuori mies puree lepakon pään irti. https://t.co/Sg9ncCTZuh</w:t>
      </w:r>
    </w:p>
    <w:p>
      <w:r>
        <w:rPr>
          <w:b/>
          <w:u w:val="single"/>
        </w:rPr>
        <w:t xml:space="preserve">757746</w:t>
      </w:r>
    </w:p>
    <w:p>
      <w:r>
        <w:t xml:space="preserve">The Last Jedi on yksi parhaista Star Wars -elokuvista ja yksi vuoden parhaista elokuvista!</w:t>
        <w:t xml:space="preserve">Ei tietenkään spoilereita :)</w:t>
        <w:br/>
        <w:br/>
        <w:t xml:space="preserve">https://t.co/6wDVzi9jkS</w:t>
      </w:r>
    </w:p>
    <w:p>
      <w:r>
        <w:rPr>
          <w:b/>
          <w:u w:val="single"/>
        </w:rPr>
        <w:t xml:space="preserve">757747</w:t>
      </w:r>
    </w:p>
    <w:p>
      <w:r>
        <w:t xml:space="preserve">OSTAA KIINASTA? Tuotteita verotetaan niiden arvosta riippumatta - https://t.co/B8AHLsRFOF https://t.co/3OqD6KUgTF https://t.co/3OqD6KUgTF</w:t>
      </w:r>
    </w:p>
    <w:p>
      <w:r>
        <w:rPr>
          <w:b/>
          <w:u w:val="single"/>
        </w:rPr>
        <w:t xml:space="preserve">757748</w:t>
      </w:r>
    </w:p>
    <w:p>
      <w:r>
        <w:t xml:space="preserve">@leaathenatabako @AfneGunca16 Mitä tarkoitat... sparrauksella? Joulupukki on :) En tiedä teistä, mutta minä en ole vielä nähnyt, mitä rauha tuo tullessaan. Mene savupiipusta alas.</w:t>
      </w:r>
    </w:p>
    <w:p>
      <w:r>
        <w:rPr>
          <w:b/>
          <w:u w:val="single"/>
        </w:rPr>
        <w:t xml:space="preserve">757749</w:t>
      </w:r>
    </w:p>
    <w:p>
      <w:r>
        <w:t xml:space="preserve">Mutta he olisivat voineet löytää suuremman ääliön johtamaan tätä tapahtumaa kuin Dani Bavec. Ääliö!</w:t>
      </w:r>
    </w:p>
    <w:p>
      <w:r>
        <w:rPr>
          <w:b/>
          <w:u w:val="single"/>
        </w:rPr>
        <w:t xml:space="preserve">757750</w:t>
      </w:r>
    </w:p>
    <w:p>
      <w:r>
        <w:t xml:space="preserve">@janza_d @PivoLJub @Grossbruder Voin auttaa. Se, mitä Janza kirjoitti, on täysin totta. Ja kyllä, pystyn nostamaan 40 kiloa, jos se auttaa.</w:t>
      </w:r>
    </w:p>
    <w:p>
      <w:r>
        <w:rPr>
          <w:b/>
          <w:u w:val="single"/>
        </w:rPr>
        <w:t xml:space="preserve">757751</w:t>
      </w:r>
    </w:p>
    <w:p>
      <w:r>
        <w:t xml:space="preserve">Tuore:</w:t>
        <w:br/>
        <w:t xml:space="preserve">Uusi poliittinen kryptovaluutta, Serpentinšek, on tulossa huomenna</w:t>
        <w:br/>
        <w:t xml:space="preserve"> Kaikilla muilla osapuolilla on uusi kryptovaluutta - Tesla.</w:t>
        <w:br/>
        <w:t xml:space="preserve"> Huomenna selitämme kaiken.</w:t>
      </w:r>
    </w:p>
    <w:p>
      <w:r>
        <w:rPr>
          <w:b/>
          <w:u w:val="single"/>
        </w:rPr>
        <w:t xml:space="preserve">757752</w:t>
      </w:r>
    </w:p>
    <w:p>
      <w:r>
        <w:t xml:space="preserve">Arnie ei ole tällä kertaa Kitchbuechlissä? #smuk #kitchbuechel #lauberhorn #kdosepokaze</w:t>
      </w:r>
    </w:p>
    <w:p>
      <w:r>
        <w:rPr>
          <w:b/>
          <w:u w:val="single"/>
        </w:rPr>
        <w:t xml:space="preserve">757753</w:t>
      </w:r>
    </w:p>
    <w:p>
      <w:r>
        <w:t xml:space="preserve">@mat3ja Vuosia sitten: 9am lady älä liioittele....</w:t>
        <w:br/>
        <w:t xml:space="preserve">16.00 lastensairaala: mitä olet odottanut tähän mennessä.</w:t>
      </w:r>
    </w:p>
    <w:p>
      <w:r>
        <w:rPr>
          <w:b/>
          <w:u w:val="single"/>
        </w:rPr>
        <w:t xml:space="preserve">757754</w:t>
      </w:r>
    </w:p>
    <w:p>
      <w:r>
        <w:t xml:space="preserve">@JureMakovec @had @AlanOrlic Lääkitys, pahimmassa tapauksessa, jumala varjelkoon, aivokasvain kuten #MariaMenendezissä</w:t>
      </w:r>
    </w:p>
    <w:p>
      <w:r>
        <w:rPr>
          <w:b/>
          <w:u w:val="single"/>
        </w:rPr>
        <w:t xml:space="preserve">757755</w:t>
      </w:r>
    </w:p>
    <w:p>
      <w:r>
        <w:t xml:space="preserve">@StrankaLMS @Je_rca No, sanokaa sitten vihdoin jotain olennaista sen sijaan, että sanotte vain "asiakirja ei ole sitova".</w:t>
      </w:r>
    </w:p>
    <w:p>
      <w:r>
        <w:rPr>
          <w:b/>
          <w:u w:val="single"/>
        </w:rPr>
        <w:t xml:space="preserve">757756</w:t>
      </w:r>
    </w:p>
    <w:p>
      <w:r>
        <w:t xml:space="preserve">@crnkovic @Pizama Luulen, että Ajgor on ottanut Abe Normal -nimisen miehen/kuolleen miehen aivot.</w:t>
      </w:r>
    </w:p>
    <w:p>
      <w:r>
        <w:rPr>
          <w:b/>
          <w:u w:val="single"/>
        </w:rPr>
        <w:t xml:space="preserve">757757</w:t>
      </w:r>
    </w:p>
    <w:p>
      <w:r>
        <w:t xml:space="preserve">@RadioOgnjisce Kun tuomio tulee, Jumala ei tunne sellaista. Mutta Hän toivottaa näiden rappeutuneiden turmeltujien uhrit tervetulleiksi rakastavaan syliinsä.</w:t>
      </w:r>
    </w:p>
    <w:p>
      <w:r>
        <w:rPr>
          <w:b/>
          <w:u w:val="single"/>
        </w:rPr>
        <w:t xml:space="preserve">757758</w:t>
      </w:r>
    </w:p>
    <w:p>
      <w:r>
        <w:t xml:space="preserve">@surfon Kzs? He suosittelevat sinua. Mutta jos otat yhteyttä bullterrierikenneliin, he kaikki tuntevat toisensa...</w:t>
      </w:r>
    </w:p>
    <w:p>
      <w:r>
        <w:rPr>
          <w:b/>
          <w:u w:val="single"/>
        </w:rPr>
        <w:t xml:space="preserve">757759</w:t>
      </w:r>
    </w:p>
    <w:p>
      <w:r>
        <w:t xml:space="preserve">"Kranjin maa, rakas äiti? Milloin meidän itkumme loppuu?" Valitsin tänä vuonna lausuttavaksi vaikean Prešerenin runon... https://t.co/O5Hp6vUFgR ...</w:t>
      </w:r>
    </w:p>
    <w:p>
      <w:r>
        <w:rPr>
          <w:b/>
          <w:u w:val="single"/>
        </w:rPr>
        <w:t xml:space="preserve">757760</w:t>
      </w:r>
    </w:p>
    <w:p>
      <w:r>
        <w:t xml:space="preserve">@gnila_slovenija Kun katson Šarcia, näen Serpetinšekin. Olen huolissani "intelegeniikasta".</w:t>
      </w:r>
    </w:p>
    <w:p>
      <w:r>
        <w:rPr>
          <w:b/>
          <w:u w:val="single"/>
        </w:rPr>
        <w:t xml:space="preserve">757761</w:t>
      </w:r>
    </w:p>
    <w:p>
      <w:r>
        <w:t xml:space="preserve">Jokaista ajokilometriä kohden tuhlaamme polttoainetta. Muuten emme pääsisi mihinkään... https://t.co/G3R3Wj2vt6...</w:t>
      </w:r>
    </w:p>
    <w:p>
      <w:r>
        <w:rPr>
          <w:b/>
          <w:u w:val="single"/>
        </w:rPr>
        <w:t xml:space="preserve">757762</w:t>
      </w:r>
    </w:p>
    <w:p>
      <w:r>
        <w:t xml:space="preserve">Pelaan parhaillaan Biathlon Maniaa. Tule mukaan ja yritä voittaa minut! https://t.co/PKw55SdG6v</w:t>
      </w:r>
    </w:p>
    <w:p>
      <w:r>
        <w:rPr>
          <w:b/>
          <w:u w:val="single"/>
        </w:rPr>
        <w:t xml:space="preserve">757763</w:t>
      </w:r>
    </w:p>
    <w:p>
      <w:r>
        <w:t xml:space="preserve">@GPreac Naapurit! Kaiken sen paskan jälkeen, mitä hän tekee, hän ei enää uskalla katsoa heitä silmiin! Siksi seinä on niin korkea!</w:t>
      </w:r>
    </w:p>
    <w:p>
      <w:r>
        <w:rPr>
          <w:b/>
          <w:u w:val="single"/>
        </w:rPr>
        <w:t xml:space="preserve">757764</w:t>
      </w:r>
    </w:p>
    <w:p>
      <w:r>
        <w:t xml:space="preserve">Yli 150 nuorta kahdeksasta maasta osallistuu Yhdistyneiden Kansakuntien simulaatioon Gimmun Ptujissa... https://t.co/GiIMxwkhpr ...</w:t>
      </w:r>
    </w:p>
    <w:p>
      <w:r>
        <w:rPr>
          <w:b/>
          <w:u w:val="single"/>
        </w:rPr>
        <w:t xml:space="preserve">757765</w:t>
      </w:r>
    </w:p>
    <w:p>
      <w:r>
        <w:t xml:space="preserve">Ennen kuin suljen silmäni, ajattelen itsekseni, missä sinä olet, joka olet täällä, varastat uneni ja herätät minut unessani?</w:t>
      </w:r>
    </w:p>
    <w:p>
      <w:r>
        <w:rPr>
          <w:b/>
          <w:u w:val="single"/>
        </w:rPr>
        <w:t xml:space="preserve">757766</w:t>
      </w:r>
    </w:p>
    <w:p>
      <w:r>
        <w:t xml:space="preserve">... ILMAN, ETTÄ HEITÄ ON PIIRITETTY ...</w:t>
        <w:br/>
        <w:br/>
        <w:t xml:space="preserve"> ... Paljon "totuutta" tai - olemus on piilossa ... https://t.co/ytNOApZUtJ https://t.co/ytNOApZUtJ</w:t>
      </w:r>
    </w:p>
    <w:p>
      <w:r>
        <w:rPr>
          <w:b/>
          <w:u w:val="single"/>
        </w:rPr>
        <w:t xml:space="preserve">757767</w:t>
      </w:r>
    </w:p>
    <w:p>
      <w:r>
        <w:t xml:space="preserve">@mamin_lan @krentip @TurizemLJ Ajoimme juuri eilen ohi, Hradecka on suljettu 30.4. asti.</w:t>
        <w:br/>
        <w:t xml:space="preserve"> Zoki sanoo viemäri.</w:t>
      </w:r>
    </w:p>
    <w:p>
      <w:r>
        <w:rPr>
          <w:b/>
          <w:u w:val="single"/>
        </w:rPr>
        <w:t xml:space="preserve">757768</w:t>
      </w:r>
    </w:p>
    <w:p>
      <w:r>
        <w:t xml:space="preserve">Bijola tekee debyyttinsä CSKA:ssa. Jotain tällaista me etsimme. Mrbit palaa nopeasti Moskovan ensimmäiseen yksikköön. #Kevät https://t.co/SUZfulqOLm</w:t>
      </w:r>
    </w:p>
    <w:p>
      <w:r>
        <w:rPr>
          <w:b/>
          <w:u w:val="single"/>
        </w:rPr>
        <w:t xml:space="preserve">757769</w:t>
      </w:r>
    </w:p>
    <w:p>
      <w:r>
        <w:t xml:space="preserve">@Kombinatke Vittu kaikki naapurustossa nyökyttelevät heille, katso video Alabamasta. Se on hullua, et voi uskoa sitä.</w:t>
      </w:r>
    </w:p>
    <w:p>
      <w:r>
        <w:rPr>
          <w:b/>
          <w:u w:val="single"/>
        </w:rPr>
        <w:t xml:space="preserve">757770</w:t>
      </w:r>
    </w:p>
    <w:p>
      <w:r>
        <w:t xml:space="preserve">Mariborin krematorio. Haluamme auttaa, koska #mariboristhefuture! https://t.co/fpLavJzdzX</w:t>
      </w:r>
    </w:p>
    <w:p>
      <w:r>
        <w:rPr>
          <w:b/>
          <w:u w:val="single"/>
        </w:rPr>
        <w:t xml:space="preserve">757771</w:t>
      </w:r>
    </w:p>
    <w:p>
      <w:r>
        <w:t xml:space="preserve">Yrityslahjat ja niiden verotus Barbara Guzinan kanssa ja minne viedä liikekumppanit, jotka ovat tulossa... https://t.co/DyFY4wMbfB</w:t>
      </w:r>
    </w:p>
    <w:p>
      <w:r>
        <w:rPr>
          <w:b/>
          <w:u w:val="single"/>
        </w:rPr>
        <w:t xml:space="preserve">757772</w:t>
      </w:r>
    </w:p>
    <w:p>
      <w:r>
        <w:t xml:space="preserve">@magrateja Näen tällaisia aseita vain Schipolissa Amsissa, ja saan aina vähän kylmäävän olon.</w:t>
      </w:r>
    </w:p>
    <w:p>
      <w:r>
        <w:rPr>
          <w:b/>
          <w:u w:val="single"/>
        </w:rPr>
        <w:t xml:space="preserve">757773</w:t>
      </w:r>
    </w:p>
    <w:p>
      <w:r>
        <w:t xml:space="preserve">Raportointi Krk:n tavernasta #5.</w:t>
        <w:br/>
        <w:br/>
        <w:t xml:space="preserve">Perun sanani. Se on edelleen toisessa korvassa.</w:t>
        <w:br/>
        <w:t xml:space="preserve">#jalkapallo</w:t>
        <w:br/>
        <w:t xml:space="preserve">#WorldCupFinal https://t.co/dWMgZynrhN</w:t>
      </w:r>
    </w:p>
    <w:p>
      <w:r>
        <w:rPr>
          <w:b/>
          <w:u w:val="single"/>
        </w:rPr>
        <w:t xml:space="preserve">757774</w:t>
      </w:r>
    </w:p>
    <w:p>
      <w:r>
        <w:t xml:space="preserve">@kricac Yleinen oivallus, ei enää Kalanova/Dolenča, vitun päätoimittaja.</w:t>
      </w:r>
    </w:p>
    <w:p>
      <w:r>
        <w:rPr>
          <w:b/>
          <w:u w:val="single"/>
        </w:rPr>
        <w:t xml:space="preserve">757775</w:t>
      </w:r>
    </w:p>
    <w:p>
      <w:r>
        <w:t xml:space="preserve">@miskasmetiska @polikarbonat @Urskitka Batagel kehittää moottoroituja mäntiä ulkomailla 😂</w:t>
      </w:r>
    </w:p>
    <w:p>
      <w:r>
        <w:rPr>
          <w:b/>
          <w:u w:val="single"/>
        </w:rPr>
        <w:t xml:space="preserve">757776</w:t>
      </w:r>
    </w:p>
    <w:p>
      <w:r>
        <w:t xml:space="preserve">Ja heti kun sain kuraattorin, lensin hakemaan kani- ja vuohenmaitoa ja kissanminttuhiekkaa. #vsezaMaxa</w:t>
      </w:r>
    </w:p>
    <w:p>
      <w:r>
        <w:rPr>
          <w:b/>
          <w:u w:val="single"/>
        </w:rPr>
        <w:t xml:space="preserve">757777</w:t>
      </w:r>
    </w:p>
    <w:p>
      <w:r>
        <w:t xml:space="preserve">@alesernecl @trpetrpeski1 on ihmeellistä, että te porilaiset olette suurimpia kansallismielisiä, on ihmeellistä tämä rakas maapallomme😂😂😂😂</w:t>
      </w:r>
    </w:p>
    <w:p>
      <w:r>
        <w:rPr>
          <w:b/>
          <w:u w:val="single"/>
        </w:rPr>
        <w:t xml:space="preserve">757778</w:t>
      </w:r>
    </w:p>
    <w:p>
      <w:r>
        <w:t xml:space="preserve">Vain yksi (meidän) valhe on sallittu, useampi voi rikkoa monopolin #butale https://t.co/4gEBBF3m7S</w:t>
      </w:r>
    </w:p>
    <w:p>
      <w:r>
        <w:rPr>
          <w:b/>
          <w:u w:val="single"/>
        </w:rPr>
        <w:t xml:space="preserve">757779</w:t>
      </w:r>
    </w:p>
    <w:p>
      <w:r>
        <w:t xml:space="preserve">@TVDnevnik</w:t>
        <w:br/>
        <w:t xml:space="preserve">Kun raportoitte tuhansista kuolleista siviileistä, jotka Yhdysvallat on tappanut, aivan kuten New Yorkin hyökkäykset, voitte sanoa itsellenne toimittajat!</w:t>
      </w:r>
    </w:p>
    <w:p>
      <w:r>
        <w:rPr>
          <w:b/>
          <w:u w:val="single"/>
        </w:rPr>
        <w:t xml:space="preserve">757780</w:t>
      </w:r>
    </w:p>
    <w:p>
      <w:r>
        <w:t xml:space="preserve">Voi voi, voi voi... marmelinan kanssa ei ole mitään tällä hetkellä, häneen on iskenyt jokin outo tauti. tietokonemies on jo täällä, joten... http://t.co/2YUdE0Sg ...</w:t>
      </w:r>
    </w:p>
    <w:p>
      <w:r>
        <w:rPr>
          <w:b/>
          <w:u w:val="single"/>
        </w:rPr>
        <w:t xml:space="preserve">757781</w:t>
      </w:r>
    </w:p>
    <w:p>
      <w:r>
        <w:t xml:space="preserve">@motobrane @BozoPredalic @ViktorOrban Hahaha... et siis estänyt väärää.......</w:t>
      </w:r>
    </w:p>
    <w:p>
      <w:r>
        <w:rPr>
          <w:b/>
          <w:u w:val="single"/>
        </w:rPr>
        <w:t xml:space="preserve">757782</w:t>
      </w:r>
    </w:p>
    <w:p>
      <w:r>
        <w:t xml:space="preserve">@uporabnastran @tedvanet Entä ne, jotka eivät voi katsoa HD-ohjelmia, koska ovat kaukana vaihdosta? Peruutitko myös SD-kanavat niiden osalta?</w:t>
      </w:r>
    </w:p>
    <w:p>
      <w:r>
        <w:rPr>
          <w:b/>
          <w:u w:val="single"/>
        </w:rPr>
        <w:t xml:space="preserve">757783</w:t>
      </w:r>
    </w:p>
    <w:p>
      <w:r>
        <w:t xml:space="preserve">jerca katso hieman taaksepäin... mitä poliittisesta atekistasi on jäljellä... ja puhut vähemmän maineesta... https://t.co/xXdsKwsfRl ...</w:t>
      </w:r>
    </w:p>
    <w:p>
      <w:r>
        <w:rPr>
          <w:b/>
          <w:u w:val="single"/>
        </w:rPr>
        <w:t xml:space="preserve">757784</w:t>
      </w:r>
    </w:p>
    <w:p>
      <w:r>
        <w:t xml:space="preserve">@PS_DeSUS @JJansaSDS @ZoranDELA Se on totta. On myönteistä, että hän ei ole parlamentissa.</w:t>
      </w:r>
    </w:p>
    <w:p>
      <w:r>
        <w:rPr>
          <w:b/>
          <w:u w:val="single"/>
        </w:rPr>
        <w:t xml:space="preserve">757785</w:t>
      </w:r>
    </w:p>
    <w:p>
      <w:r>
        <w:t xml:space="preserve">Jos Ronaldo todetaan syylliseksi amerikkalaisen naisen raiskaukseen muutama vuosi sitten, häntä voi odottaa elinkautinen vankeusrangaistus paikallisen lain mukaan.</w:t>
      </w:r>
    </w:p>
    <w:p>
      <w:r>
        <w:rPr>
          <w:b/>
          <w:u w:val="single"/>
        </w:rPr>
        <w:t xml:space="preserve">757786</w:t>
      </w:r>
    </w:p>
    <w:p>
      <w:r>
        <w:t xml:space="preserve">Lopulta @NS_Ivancna alkoi twiitata. Hieman ujo, mutta aluksi se on ihan ok.</w:t>
      </w:r>
    </w:p>
    <w:p>
      <w:r>
        <w:rPr>
          <w:b/>
          <w:u w:val="single"/>
        </w:rPr>
        <w:t xml:space="preserve">757787</w:t>
      </w:r>
    </w:p>
    <w:p>
      <w:r>
        <w:t xml:space="preserve">@leaathenatabako Amatöörit. Vaimoni ja minä lähetämme toisemme sohvalta, klubipöydän yli toiselle sohvalle. 😴</w:t>
      </w:r>
    </w:p>
    <w:p>
      <w:r>
        <w:rPr>
          <w:b/>
          <w:u w:val="single"/>
        </w:rPr>
        <w:t xml:space="preserve">757788</w:t>
      </w:r>
    </w:p>
    <w:p>
      <w:r>
        <w:t xml:space="preserve">@DobraDrzava @vecer Pahempaa kuin SDS:n väki. Sinulla ei ole välineitä mielipiteen esittämiseen. Se, mitä teet, on valittamista, ei mielipiteen esittämistä.</w:t>
      </w:r>
    </w:p>
    <w:p>
      <w:r>
        <w:rPr>
          <w:b/>
          <w:u w:val="single"/>
        </w:rPr>
        <w:t xml:space="preserve">757789</w:t>
      </w:r>
    </w:p>
    <w:p>
      <w:r>
        <w:t xml:space="preserve">@JanezMeznarec entä sen jälkeen, kun hiili on poissa?</w:t>
        <w:t xml:space="preserve">#carbon 😛</w:t>
        <w:br/>
        <w:t xml:space="preserve">#ekobutale</w:t>
      </w:r>
    </w:p>
    <w:p>
      <w:r>
        <w:rPr>
          <w:b/>
          <w:u w:val="single"/>
        </w:rPr>
        <w:t xml:space="preserve">757790</w:t>
      </w:r>
    </w:p>
    <w:p>
      <w:r>
        <w:t xml:space="preserve">Oikeaan maahan putoaminen on yleensä vaikeaa. Mestarit!!!!!!! #nkmaribor #plts #zelenojegrdo</w:t>
      </w:r>
    </w:p>
    <w:p>
      <w:r>
        <w:rPr>
          <w:b/>
          <w:u w:val="single"/>
        </w:rPr>
        <w:t xml:space="preserve">757791</w:t>
      </w:r>
    </w:p>
    <w:p>
      <w:r>
        <w:t xml:space="preserve">Pelastusliivi: myytävänä PatLove pelastusliivi kokoa L. Myyn sen, koska se on liian iso minulle. Käytetty hyvin vähän. https://t.co/fw6xQ6kqwN</w:t>
      </w:r>
    </w:p>
    <w:p>
      <w:r>
        <w:rPr>
          <w:b/>
          <w:u w:val="single"/>
        </w:rPr>
        <w:t xml:space="preserve">757792</w:t>
      </w:r>
    </w:p>
    <w:p>
      <w:r>
        <w:t xml:space="preserve">@governmentRS tukee opiskelijamafiaa, minä en! Kannatan accomp. #USCTU, joka tekee lopun @student_orgin korruptiosta. https://t.co/sR5fsocXZA</w:t>
      </w:r>
    </w:p>
    <w:p>
      <w:r>
        <w:rPr>
          <w:b/>
          <w:u w:val="single"/>
        </w:rPr>
        <w:t xml:space="preserve">757793</w:t>
      </w:r>
    </w:p>
    <w:p>
      <w:r>
        <w:t xml:space="preserve">Karhuja, susia, siirtolaisia.</w:t>
        <w:br/>
        <w:t xml:space="preserve"> ...VASEMPIEN puoluepoliitikot, jotka vielä ryömivät metsästä, karistavat hiuksiaan, luontonsa ☆kirouksia☆, mutta EI KOSKAAN!</w:t>
      </w:r>
    </w:p>
    <w:p>
      <w:r>
        <w:rPr>
          <w:b/>
          <w:u w:val="single"/>
        </w:rPr>
        <w:t xml:space="preserve">757794</w:t>
      </w:r>
    </w:p>
    <w:p>
      <w:r>
        <w:t xml:space="preserve">@vanfranco ei voi uskoa, kuinka monet ihmiset kulkevat rajalla sotilasunivormuissa :))))</w:t>
      </w:r>
    </w:p>
    <w:p>
      <w:r>
        <w:rPr>
          <w:b/>
          <w:u w:val="single"/>
        </w:rPr>
        <w:t xml:space="preserve">757795</w:t>
      </w:r>
    </w:p>
    <w:p>
      <w:r>
        <w:t xml:space="preserve">@strankalevica Valitettavasti olet mokannut näissä vaaleissa, niin rumalta kuin se kuulostaakin.</w:t>
      </w:r>
    </w:p>
    <w:p>
      <w:r>
        <w:rPr>
          <w:b/>
          <w:u w:val="single"/>
        </w:rPr>
        <w:t xml:space="preserve">757796</w:t>
      </w:r>
    </w:p>
    <w:p>
      <w:r>
        <w:t xml:space="preserve">@BrankoGrims1 @JJansaSDS Ovatko kommunistiset venäläiset muuten jo pyytäneet anteeksi puolalaisilta? Saksalaisilla on.</w:t>
      </w:r>
    </w:p>
    <w:p>
      <w:r>
        <w:rPr>
          <w:b/>
          <w:u w:val="single"/>
        </w:rPr>
        <w:t xml:space="preserve">757797</w:t>
      </w:r>
    </w:p>
    <w:p>
      <w:r>
        <w:t xml:space="preserve">Tuo ajan suhteellisuus! Tunti #lovepodomacea kuluu kuin siivillä! Ja nyt on viikko aikaa! Cjooo!</w:t>
      </w:r>
    </w:p>
    <w:p>
      <w:r>
        <w:rPr>
          <w:b/>
          <w:u w:val="single"/>
        </w:rPr>
        <w:t xml:space="preserve">757798</w:t>
      </w:r>
    </w:p>
    <w:p>
      <w:r>
        <w:t xml:space="preserve">@krtmen @vinkovasle1 tämä tapaus on kypsä tutkintalautakunnalle! moderndrekar toimintaan!</w:t>
      </w:r>
    </w:p>
    <w:p>
      <w:r>
        <w:rPr>
          <w:b/>
          <w:u w:val="single"/>
        </w:rPr>
        <w:t xml:space="preserve">757799</w:t>
      </w:r>
    </w:p>
    <w:p>
      <w:r>
        <w:t xml:space="preserve">Se, joka ei hyppää, ei ole slovenialainen! #ljubno2018 @SloskiSZS @SloveniaInfo https://t.co/zZzaAewsld</w:t>
      </w:r>
    </w:p>
    <w:p>
      <w:r>
        <w:rPr>
          <w:b/>
          <w:u w:val="single"/>
        </w:rPr>
        <w:t xml:space="preserve">757800</w:t>
      </w:r>
    </w:p>
    <w:p>
      <w:r>
        <w:t xml:space="preserve">@Casnik Kommentoiko toveri SR Slovenian entinen ikuinen presidentti Muran lopullista romahdusta? Eikö? Vittu!</w:t>
      </w:r>
    </w:p>
    <w:p>
      <w:r>
        <w:rPr>
          <w:b/>
          <w:u w:val="single"/>
        </w:rPr>
        <w:t xml:space="preserve">757801</w:t>
      </w:r>
    </w:p>
    <w:p>
      <w:r>
        <w:t xml:space="preserve">@hrastelj Hitaasti voit ostaa yksityisen avion. koska nyt laituripaikat brnikissä ovat halpoja.</w:t>
      </w:r>
    </w:p>
    <w:p>
      <w:r>
        <w:rPr>
          <w:b/>
          <w:u w:val="single"/>
        </w:rPr>
        <w:t xml:space="preserve">757802</w:t>
      </w:r>
    </w:p>
    <w:p>
      <w:r>
        <w:t xml:space="preserve">@t_celestina @nikabenedik *ehdota, onko vyötärön ympärillä oleva kynäteline *</w:t>
      </w:r>
    </w:p>
    <w:p>
      <w:r>
        <w:rPr>
          <w:b/>
          <w:u w:val="single"/>
        </w:rPr>
        <w:t xml:space="preserve">757803</w:t>
      </w:r>
    </w:p>
    <w:p>
      <w:r>
        <w:t xml:space="preserve">@fzagorc @dr_Olaj @annianni246 Ainoa ministeri, jonka olen toistaiseksi tuominnut ja estänyt. Lannan lanta!</w:t>
      </w:r>
    </w:p>
    <w:p>
      <w:r>
        <w:rPr>
          <w:b/>
          <w:u w:val="single"/>
        </w:rPr>
        <w:t xml:space="preserve">757804</w:t>
      </w:r>
    </w:p>
    <w:p>
      <w:r>
        <w:t xml:space="preserve">@tulipanka18 @Bond00775328617 @rtztim Lääkärisi, kampaajasi.....komod tufi asswipe.</w:t>
      </w:r>
    </w:p>
    <w:p>
      <w:r>
        <w:rPr>
          <w:b/>
          <w:u w:val="single"/>
        </w:rPr>
        <w:t xml:space="preserve">757805</w:t>
      </w:r>
    </w:p>
    <w:p>
      <w:r>
        <w:t xml:space="preserve">En voi uskoa, miten niin mukavat twitteratit voivat olla niin mukavia ihmisiä.</w:t>
      </w:r>
    </w:p>
    <w:p>
      <w:r>
        <w:rPr>
          <w:b/>
          <w:u w:val="single"/>
        </w:rPr>
        <w:t xml:space="preserve">757806</w:t>
      </w:r>
    </w:p>
    <w:p>
      <w:r>
        <w:t xml:space="preserve">Haluaisin kertoa Porićille ja hänen vuohipaimenilleen, että heidän Ljubljanan talliensa rakentamisen aikana Gorenjska sekoitettiin laastiin.</w:t>
      </w:r>
    </w:p>
    <w:p>
      <w:r>
        <w:rPr>
          <w:b/>
          <w:u w:val="single"/>
        </w:rPr>
        <w:t xml:space="preserve">757807</w:t>
      </w:r>
    </w:p>
    <w:p>
      <w:r>
        <w:t xml:space="preserve">Näin maailman ensimmäinen presidentti tervehtii sinua. Ja vasemmalle puihin... https://t.co/PTP2c3eHsu...</w:t>
      </w:r>
    </w:p>
    <w:p>
      <w:r>
        <w:rPr>
          <w:b/>
          <w:u w:val="single"/>
        </w:rPr>
        <w:t xml:space="preserve">757808</w:t>
      </w:r>
    </w:p>
    <w:p>
      <w:r>
        <w:t xml:space="preserve">Saippuaäiti, mikä retorikko Počivalšek is.... myisi itsensä muutamasta kultakolikosta.</w:t>
      </w:r>
    </w:p>
    <w:p>
      <w:r>
        <w:rPr>
          <w:b/>
          <w:u w:val="single"/>
        </w:rPr>
        <w:t xml:space="preserve">757809</w:t>
      </w:r>
    </w:p>
    <w:p>
      <w:r>
        <w:t xml:space="preserve">marjan, varo, mustat pilaavat jo sinut, olet pilannut heidän idolinsa. kukaan ei ole kuitenkaan punainen rätti kuononsa edessä https://t.co/PROXExuGIs</w:t>
      </w:r>
    </w:p>
    <w:p>
      <w:r>
        <w:rPr>
          <w:b/>
          <w:u w:val="single"/>
        </w:rPr>
        <w:t xml:space="preserve">757810</w:t>
      </w:r>
    </w:p>
    <w:p>
      <w:r>
        <w:t xml:space="preserve">Toisella äänestyspaikalla Beltincissä on söpöjä poikia halailemassa. #pustifsepaidi #go</w:t>
      </w:r>
    </w:p>
    <w:p>
      <w:r>
        <w:rPr>
          <w:b/>
          <w:u w:val="single"/>
        </w:rPr>
        <w:t xml:space="preserve">757811</w:t>
      </w:r>
    </w:p>
    <w:p>
      <w:r>
        <w:t xml:space="preserve">@andrazk Kunnioitus. Minulle jokainen yritys päättyy surkeasti voimakkaaseen päänsärkyyn ja keskittymiskyvyttömyyteen. @_aney @MadSquidd</w:t>
      </w:r>
    </w:p>
    <w:p>
      <w:r>
        <w:rPr>
          <w:b/>
          <w:u w:val="single"/>
        </w:rPr>
        <w:t xml:space="preserve">757812</w:t>
      </w:r>
    </w:p>
    <w:p>
      <w:r>
        <w:t xml:space="preserve">@lukavalas Niitä on koko joukko, jotka sylkevät ympäri JS:ää: Primc, Brščić, Bulat, ...</w:t>
      </w:r>
    </w:p>
    <w:p>
      <w:r>
        <w:rPr>
          <w:b/>
          <w:u w:val="single"/>
        </w:rPr>
        <w:t xml:space="preserve">757813</w:t>
      </w:r>
    </w:p>
    <w:p>
      <w:r>
        <w:t xml:space="preserve">Kenelle ensin iloinen malja, veljet, jos me laulamme Jumalalle maamme meille riita ajetaan pois maailmasta niin, että maanmies puukottaa teitä ei piru vain naapuri on rajanaapuri.</w:t>
      </w:r>
    </w:p>
    <w:p>
      <w:r>
        <w:rPr>
          <w:b/>
          <w:u w:val="single"/>
        </w:rPr>
        <w:t xml:space="preserve">757814</w:t>
      </w:r>
    </w:p>
    <w:p>
      <w:r>
        <w:t xml:space="preserve">@potepuski Ei mockuppeja. Oikeat ja oikea armeija. Maassamme on jo tarpeeksi näitä kusipäitä...</w:t>
      </w:r>
    </w:p>
    <w:p>
      <w:r>
        <w:rPr>
          <w:b/>
          <w:u w:val="single"/>
        </w:rPr>
        <w:t xml:space="preserve">757815</w:t>
      </w:r>
    </w:p>
    <w:p>
      <w:r>
        <w:t xml:space="preserve">Eurooppa-liigan finaali, siirtoikkunan kuumat nimet #futsal #jalkapallo #jalkapallo #ligaprvakov - http://t.co/RS4pIIq6YT</w:t>
      </w:r>
    </w:p>
    <w:p>
      <w:r>
        <w:rPr>
          <w:b/>
          <w:u w:val="single"/>
        </w:rPr>
        <w:t xml:space="preserve">757816</w:t>
      </w:r>
    </w:p>
    <w:p>
      <w:r>
        <w:t xml:space="preserve">@veljkoradovic @pongiSLO Jossain täytyy tietää 8 vuotta uskonnonopetusta + nuorisorippikunta ja jokin sakramentti sen kanssa...</w:t>
      </w:r>
    </w:p>
    <w:p>
      <w:r>
        <w:rPr>
          <w:b/>
          <w:u w:val="single"/>
        </w:rPr>
        <w:t xml:space="preserve">757817</w:t>
      </w:r>
    </w:p>
    <w:p>
      <w:r>
        <w:t xml:space="preserve">@slovenskipanter Ei todellakaan tarvitse liioitella - kirjoita vain, että hän on paljon pienempi paha kuin Opankar, ja se riittää.</w:t>
        <w:br/>
        <w:br/>
        <w:t xml:space="preserve"> #EITHERSpear</w:t>
      </w:r>
    </w:p>
    <w:p>
      <w:r>
        <w:rPr>
          <w:b/>
          <w:u w:val="single"/>
        </w:rPr>
        <w:t xml:space="preserve">757818</w:t>
      </w:r>
    </w:p>
    <w:p>
      <w:r>
        <w:t xml:space="preserve">Opss... Kunc on yhä Boscotin perseessä .... anteeksi... NT&amp;amp;RC... ripuli ripulista. https://t.co/vPHhEmnGLF</w:t>
      </w:r>
    </w:p>
    <w:p>
      <w:r>
        <w:rPr>
          <w:b/>
          <w:u w:val="single"/>
        </w:rPr>
        <w:t xml:space="preserve">757819</w:t>
      </w:r>
    </w:p>
    <w:p>
      <w:r>
        <w:t xml:space="preserve">Olen täysin samaa mieltä. En siis voi tuntea sympatiaa näitä veronkiertäjiä kohtaan. Vaadi karkotuksia nyt https://t.co/MnChXIDU2p</w:t>
      </w:r>
    </w:p>
    <w:p>
      <w:r>
        <w:rPr>
          <w:b/>
          <w:u w:val="single"/>
        </w:rPr>
        <w:t xml:space="preserve">757820</w:t>
      </w:r>
    </w:p>
    <w:p>
      <w:r>
        <w:t xml:space="preserve">#Metamorfoosi 056: Nopeimmat eläimet, oksentava sammakko ja jänis</w:t>
        <w:br/>
        <w:br/>
        <w:t xml:space="preserve">https://t.co/ZAaKumsUyi https://t.co/ZAaKumsUyi</w:t>
      </w:r>
    </w:p>
    <w:p>
      <w:r>
        <w:rPr>
          <w:b/>
          <w:u w:val="single"/>
        </w:rPr>
        <w:t xml:space="preserve">757821</w:t>
      </w:r>
    </w:p>
    <w:p>
      <w:r>
        <w:t xml:space="preserve">@Max970 @MiroCerar @vrhovno Koko Slovenian kansannousut olivat spontaaneja, ja meille maksettiin jotain + voileipä ja pingo siitä, että hajotimme VS:n edessä.</w:t>
      </w:r>
    </w:p>
    <w:p>
      <w:r>
        <w:rPr>
          <w:b/>
          <w:u w:val="single"/>
        </w:rPr>
        <w:t xml:space="preserve">757822</w:t>
      </w:r>
    </w:p>
    <w:p>
      <w:r>
        <w:t xml:space="preserve">@AndrazHafner Ja minä juhlin sitä. Joulu. Mutta me slovenialaiset emme syö jouluillallisella täytettyä kalkkunaa, perunamuusia, kastiketta ja luumuvanukasta.</w:t>
      </w:r>
    </w:p>
    <w:p>
      <w:r>
        <w:rPr>
          <w:b/>
          <w:u w:val="single"/>
        </w:rPr>
        <w:t xml:space="preserve">757823</w:t>
      </w:r>
    </w:p>
    <w:p>
      <w:r>
        <w:t xml:space="preserve">Mutta ovatko he jo tajunneet, että #Vurberkin pommimies on @PuolueetSDS:n jäsen ja että @JJansaSDS auttoi tuomaan #pommin talon eteen? ;)</w:t>
      </w:r>
    </w:p>
    <w:p>
      <w:r>
        <w:rPr>
          <w:b/>
          <w:u w:val="single"/>
        </w:rPr>
        <w:t xml:space="preserve">757824</w:t>
      </w:r>
    </w:p>
    <w:p>
      <w:r>
        <w:t xml:space="preserve">@RokZavrtanik Charity kemiallisten aseiden tehtaan räjähdys</w:t>
        <w:br/>
        <w:t xml:space="preserve">https://t.co/q3dUjywS0Q</w:t>
      </w:r>
    </w:p>
    <w:p>
      <w:r>
        <w:rPr>
          <w:b/>
          <w:u w:val="single"/>
        </w:rPr>
        <w:t xml:space="preserve">757825</w:t>
      </w:r>
    </w:p>
    <w:p>
      <w:r>
        <w:t xml:space="preserve">@BRajgelj Minuun sattuu, jos he ovat nälkäisiä ja väsyneitä. Kuin rotta viemärissä.</w:t>
      </w:r>
    </w:p>
    <w:p>
      <w:r>
        <w:rPr>
          <w:b/>
          <w:u w:val="single"/>
        </w:rPr>
        <w:t xml:space="preserve">757826</w:t>
      </w:r>
    </w:p>
    <w:p>
      <w:r>
        <w:t xml:space="preserve">Stasin opas punkkarien ja muiden alakulttuurien tunnistamiseen. Ettei joku väittäisi, ettei hän ollut ajan tasalla. https://t.co/zGIg9NXjcQ.</w:t>
      </w:r>
    </w:p>
    <w:p>
      <w:r>
        <w:rPr>
          <w:b/>
          <w:u w:val="single"/>
        </w:rPr>
        <w:t xml:space="preserve">757827</w:t>
      </w:r>
    </w:p>
    <w:p>
      <w:r>
        <w:t xml:space="preserve">Keskelle metsää jätetyt kissanpennut tarvitsevat turvallisen kodin!!!</w:t>
        <w:br/>
        <w:t xml:space="preserve"> Autetaan heitä ja jaetaan albumi, jotta se tavoittaisi mahdollisimman monet... http://t.co/8A2AeNUwYv...</w:t>
      </w:r>
    </w:p>
    <w:p>
      <w:r>
        <w:rPr>
          <w:b/>
          <w:u w:val="single"/>
        </w:rPr>
        <w:t xml:space="preserve">757828</w:t>
      </w:r>
    </w:p>
    <w:p>
      <w:r>
        <w:t xml:space="preserve">aina kun käynnistän pesukoneen, alakerran naapuri poistuu talosta. Mutta näenkö tässä jotain kaavaa?</w:t>
      </w:r>
    </w:p>
    <w:p>
      <w:r>
        <w:rPr>
          <w:b/>
          <w:u w:val="single"/>
        </w:rPr>
        <w:t xml:space="preserve">757829</w:t>
      </w:r>
    </w:p>
    <w:p>
      <w:r>
        <w:t xml:space="preserve">@zasledovalec70 @zanimiva @Margu501 Niin paljon lihaa---- Mieluummin paistettua hirssipuuroa punaherukoiden kanssa--😃😃😃😃</w:t>
      </w:r>
    </w:p>
    <w:p>
      <w:r>
        <w:rPr>
          <w:b/>
          <w:u w:val="single"/>
        </w:rPr>
        <w:t xml:space="preserve">757830</w:t>
      </w:r>
    </w:p>
    <w:p>
      <w:r>
        <w:t xml:space="preserve">@SpletnaMladina @SZgonik ...ergo sinun mukaasi, ei hedelmöityksiä mutta ei vastasyntyneiden kuolemia. Butchin ja Butch 2:n arvoinen logiikka.</w:t>
      </w:r>
    </w:p>
    <w:p>
      <w:r>
        <w:rPr>
          <w:b/>
          <w:u w:val="single"/>
        </w:rPr>
        <w:t xml:space="preserve">757831</w:t>
      </w:r>
    </w:p>
    <w:p>
      <w:r>
        <w:t xml:space="preserve">Magna: Huhut irtisanomisista eivät pidä paikkaansa, mitkä ovat Hočen suunnitelmat? https://t.co/0Q3YPfCI0O</w:t>
      </w:r>
    </w:p>
    <w:p>
      <w:r>
        <w:rPr>
          <w:b/>
          <w:u w:val="single"/>
        </w:rPr>
        <w:t xml:space="preserve">757832</w:t>
      </w:r>
    </w:p>
    <w:p>
      <w:r>
        <w:t xml:space="preserve">kun näet @toplovodarin @BonJovin vieressä laulamassa, olet nähnyt kaiken... #end #ugasniteluč #summyour https://t.co/coLtYKnyYd</w:t>
      </w:r>
    </w:p>
    <w:p>
      <w:r>
        <w:rPr>
          <w:b/>
          <w:u w:val="single"/>
        </w:rPr>
        <w:t xml:space="preserve">757833</w:t>
      </w:r>
    </w:p>
    <w:p>
      <w:r>
        <w:t xml:space="preserve">Paskat tikulla, sinun täytyy olla VPN-ed ja internet ei toimi ja en voi kuunnella @radioGA__GA:ta.</w:t>
      </w:r>
    </w:p>
    <w:p>
      <w:r>
        <w:rPr>
          <w:b/>
          <w:u w:val="single"/>
        </w:rPr>
        <w:t xml:space="preserve">757834</w:t>
      </w:r>
    </w:p>
    <w:p>
      <w:r>
        <w:t xml:space="preserve">@Slovenka2be Sitten sinua on vähän huijattu :(</w:t>
        <w:br/>
        <w:br/>
        <w:t xml:space="preserve">Olisi pitänyt vakuuttaa itsesi etukäteen tai olla päästämättä itseäsi menemään.</w:t>
      </w:r>
    </w:p>
    <w:p>
      <w:r>
        <w:rPr>
          <w:b/>
          <w:u w:val="single"/>
        </w:rPr>
        <w:t xml:space="preserve">757835</w:t>
      </w:r>
    </w:p>
    <w:p>
      <w:r>
        <w:t xml:space="preserve">Poliittis-taloudellinen tarkoitus on sitäkin enemmän sinun, petturi ja muiden päässänne olevien käännynnäisten tiedossa !!!! ✊ https://t.co/yFkBoLYVA0</w:t>
      </w:r>
    </w:p>
    <w:p>
      <w:r>
        <w:rPr>
          <w:b/>
          <w:u w:val="single"/>
        </w:rPr>
        <w:t xml:space="preserve">757836</w:t>
      </w:r>
    </w:p>
    <w:p>
      <w:r>
        <w:t xml:space="preserve">TIGR:n olisi pitänyt repiä Red Phalanx, vaikka he halusivat ottaa sen käyttöön. https://t.co/9F1tvr0FxX</w:t>
      </w:r>
    </w:p>
    <w:p>
      <w:r>
        <w:rPr>
          <w:b/>
          <w:u w:val="single"/>
        </w:rPr>
        <w:t xml:space="preserve">757837</w:t>
      </w:r>
    </w:p>
    <w:p>
      <w:r>
        <w:t xml:space="preserve">Jokainen, joka uskoo, että tuomioistuin muuttaa mitään Jankovičin tapauksessa, on pelkkä "salakuljettaja".Kaikki on vain esitystä yleisölle!</w:t>
      </w:r>
    </w:p>
    <w:p>
      <w:r>
        <w:rPr>
          <w:b/>
          <w:u w:val="single"/>
        </w:rPr>
        <w:t xml:space="preserve">757838</w:t>
      </w:r>
    </w:p>
    <w:p>
      <w:r>
        <w:t xml:space="preserve">Sanansaattaja? Mitä muhennosta he keittävät? Gulassia? Kiitos selvennyksestä. lpbt https://t.co/mgx4CRQX8k</w:t>
      </w:r>
    </w:p>
    <w:p>
      <w:r>
        <w:rPr>
          <w:b/>
          <w:u w:val="single"/>
        </w:rPr>
        <w:t xml:space="preserve">757839</w:t>
      </w:r>
    </w:p>
    <w:p>
      <w:r>
        <w:t xml:space="preserve">Kuinka paljon alkoholia sairausvakuutus korvaa, jos alkoholismi on sairaus?</w:t>
      </w:r>
    </w:p>
    <w:p>
      <w:r>
        <w:rPr>
          <w:b/>
          <w:u w:val="single"/>
        </w:rPr>
        <w:t xml:space="preserve">757840</w:t>
      </w:r>
    </w:p>
    <w:p>
      <w:r>
        <w:t xml:space="preserve">@JakaDolinar2 Virhe. Aventinen irtautuminen ei koskaan kannattanut. Päinvastoin: on välttämätöntä olla sinnikäs. Puolustakaa perustuslakia kunnioittamalla sitä.</w:t>
      </w:r>
    </w:p>
    <w:p>
      <w:r>
        <w:rPr>
          <w:b/>
          <w:u w:val="single"/>
        </w:rPr>
        <w:t xml:space="preserve">757841</w:t>
      </w:r>
    </w:p>
    <w:p>
      <w:r>
        <w:t xml:space="preserve">@vinkovasle1 Ehkä nussimme hevosia kahvoilla. Kuten isäni. #unwrittenadvice</w:t>
      </w:r>
    </w:p>
    <w:p>
      <w:r>
        <w:rPr>
          <w:b/>
          <w:u w:val="single"/>
        </w:rPr>
        <w:t xml:space="preserve">757842</w:t>
      </w:r>
    </w:p>
    <w:p>
      <w:r>
        <w:t xml:space="preserve">@Nika_Per Ei mitään. Ja olla kertomatta kenellekään. #kmet #wonder #barbar #forest #forestspoon #100yearsforchildren #100yearsforchildren</w:t>
      </w:r>
    </w:p>
    <w:p>
      <w:r>
        <w:rPr>
          <w:b/>
          <w:u w:val="single"/>
        </w:rPr>
        <w:t xml:space="preserve">757843</w:t>
      </w:r>
    </w:p>
    <w:p>
      <w:r>
        <w:t xml:space="preserve">pala todellista elämää, joka on monille meistä kaukana....https://t.co/o3t3t741iX</w:t>
      </w:r>
    </w:p>
    <w:p>
      <w:r>
        <w:rPr>
          <w:b/>
          <w:u w:val="single"/>
        </w:rPr>
        <w:t xml:space="preserve">757844</w:t>
      </w:r>
    </w:p>
    <w:p>
      <w:r>
        <w:t xml:space="preserve">Mutta ei vielä joulun mustekalaa uunista! 😍😋 Seen &amp; eaten @ Hungry Kekec, @KranjskaGora. #foodporn https://t.co/xavOv37UOm</w:t>
      </w:r>
    </w:p>
    <w:p>
      <w:r>
        <w:rPr>
          <w:b/>
          <w:u w:val="single"/>
        </w:rPr>
        <w:t xml:space="preserve">757845</w:t>
      </w:r>
    </w:p>
    <w:p>
      <w:r>
        <w:t xml:space="preserve">@RomanVodeb Nyt minulle on selvää, miksi parlamentissa ei ollut naista, joka matkusti hississä yksin tämän miehen kanssa, Roman on laki.</w:t>
      </w:r>
    </w:p>
    <w:p>
      <w:r>
        <w:rPr>
          <w:b/>
          <w:u w:val="single"/>
        </w:rPr>
        <w:t xml:space="preserve">757846</w:t>
      </w:r>
    </w:p>
    <w:p>
      <w:r>
        <w:t xml:space="preserve">Hammashiiret, joulupukki, työnantajat, keijut ja muut satumaiset hyväntekijät... https://t.co/D6FrCG5Ja3 ...</w:t>
      </w:r>
    </w:p>
    <w:p>
      <w:r>
        <w:rPr>
          <w:b/>
          <w:u w:val="single"/>
        </w:rPr>
        <w:t xml:space="preserve">757847</w:t>
      </w:r>
    </w:p>
    <w:p>
      <w:r>
        <w:t xml:space="preserve">@bojan_krajnc @luka7doncic @KingJames ma, hän ei vain ampunut hyvin, mutta muuten hän blokkasi sen hienosti pari kertaa https://t.co/NmihBOKFlt</w:t>
      </w:r>
    </w:p>
    <w:p>
      <w:r>
        <w:rPr>
          <w:b/>
          <w:u w:val="single"/>
        </w:rPr>
        <w:t xml:space="preserve">757848</w:t>
      </w:r>
    </w:p>
    <w:p>
      <w:r>
        <w:t xml:space="preserve">@xxx24241454 hahahahaha ei t-paita päällä punaisella huivilla ja brodeeraamalla ja hyppimällä ympäriinsä kuin mayfly .... olisi nopea pudotus pallon ympäri hahahahaha 😀😀😀😀😀</w:t>
      </w:r>
    </w:p>
    <w:p>
      <w:r>
        <w:rPr>
          <w:b/>
          <w:u w:val="single"/>
        </w:rPr>
        <w:t xml:space="preserve">757849</w:t>
      </w:r>
    </w:p>
    <w:p>
      <w:r>
        <w:t xml:space="preserve">Huomio, huomio!</w:t>
        <w:br/>
        <w:br/>
        <w:t xml:space="preserve">Vinkkejä presidenttiehdokkaista:</w:t>
        <w:br/>
        <w:br/>
        <w:t xml:space="preserve">Popovic on liian sairas mennäkseen oikeuteen, mutta hänellä on... https://t.co/1HPUicXZWN</w:t>
      </w:r>
    </w:p>
    <w:p>
      <w:r>
        <w:rPr>
          <w:b/>
          <w:u w:val="single"/>
        </w:rPr>
        <w:t xml:space="preserve">757850</w:t>
      </w:r>
    </w:p>
    <w:p>
      <w:r>
        <w:t xml:space="preserve">@dratpirsna Vielä parempi, kun irrallaan oleva märkä koira hyppää päällesi ja likaa vaatteesi... eikä omistaja välitä.</w:t>
      </w:r>
    </w:p>
    <w:p>
      <w:r>
        <w:rPr>
          <w:b/>
          <w:u w:val="single"/>
        </w:rPr>
        <w:t xml:space="preserve">757851</w:t>
      </w:r>
    </w:p>
    <w:p>
      <w:r>
        <w:t xml:space="preserve">Koomaa esiintyy vain, kun koko aivokuori sammuu tai kun ARAS (nouseva verkkomuodostuma) sammuu #drRigler https://t.co/goHArF6vHy</w:t>
      </w:r>
    </w:p>
    <w:p>
      <w:r>
        <w:rPr>
          <w:b/>
          <w:u w:val="single"/>
        </w:rPr>
        <w:t xml:space="preserve">757852</w:t>
      </w:r>
    </w:p>
    <w:p>
      <w:r>
        <w:t xml:space="preserve">Ei riittänyt, että hän pystyi hädin tuskin vetämään sukkahousut pyllynsä yli, nyt ne ovat revenneet 😱 #strongprincess</w:t>
      </w:r>
    </w:p>
    <w:p>
      <w:r>
        <w:rPr>
          <w:b/>
          <w:u w:val="single"/>
        </w:rPr>
        <w:t xml:space="preserve">757853</w:t>
      </w:r>
    </w:p>
    <w:p>
      <w:r>
        <w:t xml:space="preserve">@SiolNEWS Muuten, nämä valeuutisten kirjoittajat ovat vielä pahempia kuin transmentaalitaiteilijat...he aikovat polttaa perinteisen synnyinseutumme !??</w:t>
      </w:r>
    </w:p>
    <w:p>
      <w:r>
        <w:rPr>
          <w:b/>
          <w:u w:val="single"/>
        </w:rPr>
        <w:t xml:space="preserve">757854</w:t>
      </w:r>
    </w:p>
    <w:p>
      <w:r>
        <w:t xml:space="preserve">Kroatialainen pidätettiin Čatežissa salakuljettamassa afganistanilaisia rajan yli</w:t>
        <w:br/>
        <w:t xml:space="preserve">https://t.co/LUKiWbt3Hz https://t.co/z0tbIHVNc4 https://t.co/z0tbIHVNc4</w:t>
      </w:r>
    </w:p>
    <w:p>
      <w:r>
        <w:rPr>
          <w:b/>
          <w:u w:val="single"/>
        </w:rPr>
        <w:t xml:space="preserve">757855</w:t>
      </w:r>
    </w:p>
    <w:p>
      <w:r>
        <w:t xml:space="preserve">Vaalit ovat tulossa, @PartiesSD pyöräilee jälleen. #poplocnikuinbrezcelad https://t.co/zJhOgHzjWw</w:t>
      </w:r>
    </w:p>
    <w:p>
      <w:r>
        <w:rPr>
          <w:b/>
          <w:u w:val="single"/>
        </w:rPr>
        <w:t xml:space="preserve">757856</w:t>
      </w:r>
    </w:p>
    <w:p>
      <w:r>
        <w:t xml:space="preserve">@KatarinaJenko mutta nämä kauheat ohjelmat ovat aina toiminnassa...asennus on iso #shit</w:t>
      </w:r>
    </w:p>
    <w:p>
      <w:r>
        <w:rPr>
          <w:b/>
          <w:u w:val="single"/>
        </w:rPr>
        <w:t xml:space="preserve">757857</w:t>
      </w:r>
    </w:p>
    <w:p>
      <w:r>
        <w:t xml:space="preserve">@strankaSDS:n täytyy olla erittäin ylpeä kaljupää Melaniasta! Hän on melkein yhtä hyvä plagioimaan kuin hullu kuningas Ivan!</w:t>
      </w:r>
    </w:p>
    <w:p>
      <w:r>
        <w:rPr>
          <w:b/>
          <w:u w:val="single"/>
        </w:rPr>
        <w:t xml:space="preserve">757858</w:t>
      </w:r>
    </w:p>
    <w:p>
      <w:r>
        <w:t xml:space="preserve">@Bojan58 @NovaSlovenija @MatejTonin Kielioppivirheitä ei voi antaa anteeksi näin tietoisille slovenialaisille. Useimmat "kefuurit" tekisivät vähemmän virheitä.</w:t>
      </w:r>
    </w:p>
    <w:p>
      <w:r>
        <w:rPr>
          <w:b/>
          <w:u w:val="single"/>
        </w:rPr>
        <w:t xml:space="preserve">757859</w:t>
      </w:r>
    </w:p>
    <w:p>
      <w:r>
        <w:t xml:space="preserve">Mitä valvontaviranomainen tekee, jos vasikan ulosteet päätyvät uima-altaaseen? Riippumatta uimapukujen valikoimasta?! https://t.co/4VCUVVFCVM</w:t>
      </w:r>
    </w:p>
    <w:p>
      <w:r>
        <w:rPr>
          <w:b/>
          <w:u w:val="single"/>
        </w:rPr>
        <w:t xml:space="preserve">757860</w:t>
      </w:r>
    </w:p>
    <w:p>
      <w:r>
        <w:t xml:space="preserve">Kuin uusi klassikko Dual set mekaaninen automaattinen...shure neula...top ääni...hinta 180...alkuperäisen kannen kanssa....</w:t>
      </w:r>
    </w:p>
    <w:p>
      <w:r>
        <w:rPr>
          <w:b/>
          <w:u w:val="single"/>
        </w:rPr>
        <w:t xml:space="preserve">757861</w:t>
      </w:r>
    </w:p>
    <w:p>
      <w:r>
        <w:t xml:space="preserve">@JakaVran @petra_jansa Ehkäpä kulttuurintutkijat voivat vaikuttaa asiaan.</w:t>
        <w:t xml:space="preserve">Tämä kappale sai minut nauramaan.</w:t>
        <w:br/>
        <w:t xml:space="preserve">https://t.co/ECt0w7Tek7</w:t>
      </w:r>
    </w:p>
    <w:p>
      <w:r>
        <w:rPr>
          <w:b/>
          <w:u w:val="single"/>
        </w:rPr>
        <w:t xml:space="preserve">757862</w:t>
      </w:r>
    </w:p>
    <w:p>
      <w:r>
        <w:t xml:space="preserve">@KeyserSozeSi @AfneGunca16 @mropret @AlanOrlic @t_celestina @PrometejDD 5 vuotta vanha Peugeot 308 1,6 diesel. 77.000km. Kustannukset? Diesel ja huolto.</w:t>
      </w:r>
    </w:p>
    <w:p>
      <w:r>
        <w:rPr>
          <w:b/>
          <w:u w:val="single"/>
        </w:rPr>
        <w:t xml:space="preserve">757863</w:t>
      </w:r>
    </w:p>
    <w:p>
      <w:r>
        <w:t xml:space="preserve">@_MegWhite_ eh, jotkut potilaat (erityisesti oikeistolaiset) haluavat olla fiksuja ja tehdä hyvää muun väestön keskuudessa.</w:t>
      </w:r>
    </w:p>
    <w:p>
      <w:r>
        <w:rPr>
          <w:b/>
          <w:u w:val="single"/>
        </w:rPr>
        <w:t xml:space="preserve">757864</w:t>
      </w:r>
    </w:p>
    <w:p>
      <w:r>
        <w:t xml:space="preserve">Minuun on osunut "pizza Murgle" -mainos YT:ssä. Voisiko joku teistä raapia silmäni ulos ja puhaltaa aivoni pihalle, kiitos?</w:t>
      </w:r>
    </w:p>
    <w:p>
      <w:r>
        <w:rPr>
          <w:b/>
          <w:u w:val="single"/>
        </w:rPr>
        <w:t xml:space="preserve">757865</w:t>
      </w:r>
    </w:p>
    <w:p>
      <w:r>
        <w:t xml:space="preserve">Talo ja tontti, Dolane, Cirkulane. Listahinta=27.162€: https://t.co/v2knyMOEAK https://t.co/dW52xZOzaj</w:t>
      </w:r>
    </w:p>
    <w:p>
      <w:r>
        <w:rPr>
          <w:b/>
          <w:u w:val="single"/>
        </w:rPr>
        <w:t xml:space="preserve">757866</w:t>
      </w:r>
    </w:p>
    <w:p>
      <w:r>
        <w:t xml:space="preserve">Ihmisparat! Irma on edennyt tason 5 hurrikaaniksi, tuulet puhaltavat jo 280 kilometriä tunnissa https://t.co/bdg3CCsRGh (via @24ur_com)</w:t>
      </w:r>
    </w:p>
    <w:p>
      <w:r>
        <w:rPr>
          <w:b/>
          <w:u w:val="single"/>
        </w:rPr>
        <w:t xml:space="preserve">757867</w:t>
      </w:r>
    </w:p>
    <w:p>
      <w:r>
        <w:t xml:space="preserve">Tämä nuori äiti toimistossa.</w:t>
        <w:br/>
        <w:t xml:space="preserve"> Hän työnsi minut pois kulhon luota, jota olin pesemässä. Ja hän toi minulle kahvia.</w:t>
        <w:br/>
        <w:br/>
        <w:t xml:space="preserve"> Kaikki ei ole menetetty.</w:t>
      </w:r>
    </w:p>
    <w:p>
      <w:r>
        <w:rPr>
          <w:b/>
          <w:u w:val="single"/>
        </w:rPr>
        <w:t xml:space="preserve">757868</w:t>
      </w:r>
    </w:p>
    <w:p>
      <w:r>
        <w:t xml:space="preserve">Tämä lumi tänään on Cmerarin hallituksen lunta, se saapui, se aiheutti kaaoksen ja se on juuri sulamassa!!! 😒😒</w:t>
      </w:r>
    </w:p>
    <w:p>
      <w:r>
        <w:rPr>
          <w:b/>
          <w:u w:val="single"/>
        </w:rPr>
        <w:t xml:space="preserve">757869</w:t>
      </w:r>
    </w:p>
    <w:p>
      <w:r>
        <w:t xml:space="preserve">Luojan kiitos, että ilmeisesti on vielä muutamia, jotka näkevät poliittisen korrektiuden järjettömyyden ohi. https://t.co/qjY7c37gtj.</w:t>
      </w:r>
    </w:p>
    <w:p>
      <w:r>
        <w:rPr>
          <w:b/>
          <w:u w:val="single"/>
        </w:rPr>
        <w:t xml:space="preserve">757870</w:t>
      </w:r>
    </w:p>
    <w:p>
      <w:r>
        <w:t xml:space="preserve">@PocivalsekZ Hankkikaa laiskoille sosiaaliturva ja pankaa heidät töihin, niin työvoimaongelmia ei enää ole. https://t.co/0ulfQcK4Ev</w:t>
      </w:r>
    </w:p>
    <w:p>
      <w:r>
        <w:rPr>
          <w:b/>
          <w:u w:val="single"/>
        </w:rPr>
        <w:t xml:space="preserve">757871</w:t>
      </w:r>
    </w:p>
    <w:p>
      <w:r>
        <w:t xml:space="preserve">@NavadniNimda @MarkoFratnik Puhdas sosialistinen oksymoroni: hallitusmyönteinen kansalaisjärjestö, äiti!🙄</w:t>
      </w:r>
    </w:p>
    <w:p>
      <w:r>
        <w:rPr>
          <w:b/>
          <w:u w:val="single"/>
        </w:rPr>
        <w:t xml:space="preserve">757872</w:t>
      </w:r>
    </w:p>
    <w:p>
      <w:r>
        <w:t xml:space="preserve">Sianliha: Weberille vain varoitus juopuneen rähinän takia Planicassa, mutta hänen palvelukorttinsa otettiin pois https://t.co/q1kDyPNJPj https://t.co/QccUpA0SLo</w:t>
      </w:r>
    </w:p>
    <w:p>
      <w:r>
        <w:rPr>
          <w:b/>
          <w:u w:val="single"/>
        </w:rPr>
        <w:t xml:space="preserve">757873</w:t>
      </w:r>
    </w:p>
    <w:p>
      <w:r>
        <w:t xml:space="preserve">Töissä söin kaiken mukanani tuodun ruoan klo 10.30 mennessä. Sitten löysin Tom-valot automaatista! #pujsa #vsepojem #tomjezakon #tomjezakon</w:t>
      </w:r>
    </w:p>
    <w:p>
      <w:r>
        <w:rPr>
          <w:b/>
          <w:u w:val="single"/>
        </w:rPr>
        <w:t xml:space="preserve">757874</w:t>
      </w:r>
    </w:p>
    <w:p>
      <w:r>
        <w:t xml:space="preserve">Gorenje uuni - miten asetan halutun lämpötilan??? Pyydän ystävää :) https://t.co/IP2zD1ZzzD https://t.co/IP2zD1ZzzD</w:t>
      </w:r>
    </w:p>
    <w:p>
      <w:r>
        <w:rPr>
          <w:b/>
          <w:u w:val="single"/>
        </w:rPr>
        <w:t xml:space="preserve">757875</w:t>
      </w:r>
    </w:p>
    <w:p>
      <w:r>
        <w:t xml:space="preserve">Kyseessä on siis ilmeisesti katastrofaalinen mediaraportti (jonka olen levittänyt), Janković Jr:n on maksettava vero takaisin JA maksettava sakko.</w:t>
      </w:r>
    </w:p>
    <w:p>
      <w:r>
        <w:rPr>
          <w:b/>
          <w:u w:val="single"/>
        </w:rPr>
        <w:t xml:space="preserve">757876</w:t>
      </w:r>
    </w:p>
    <w:p>
      <w:r>
        <w:t xml:space="preserve">Ovikello herättää minut unestani, ja menen avaamaan oven kiroillen... Ja ovella isäni. Karkkia ja rusinoita💜💜💜💜</w:t>
      </w:r>
    </w:p>
    <w:p>
      <w:r>
        <w:rPr>
          <w:b/>
          <w:u w:val="single"/>
        </w:rPr>
        <w:t xml:space="preserve">757877</w:t>
      </w:r>
    </w:p>
    <w:p>
      <w:r>
        <w:t xml:space="preserve">@mcanzutti Jopa tuo "kaikki" kuulostaa oudolta hänen suustaan, kun otetaan huomioon Jurčekin tuskin valmistuneen Jurčekin kuuluisa lausunto "anna mennä, tapa tuo"?!</w:t>
      </w:r>
    </w:p>
    <w:p>
      <w:r>
        <w:rPr>
          <w:b/>
          <w:u w:val="single"/>
        </w:rPr>
        <w:t xml:space="preserve">757878</w:t>
      </w:r>
    </w:p>
    <w:p>
      <w:r>
        <w:t xml:space="preserve">Verrataanpa tätä muiden fanien jälkeensä jättämään sikolättiin 👍 https://t.co/GJlw6gvNLk https://t.co/GJlw6gvNLk</w:t>
      </w:r>
    </w:p>
    <w:p>
      <w:r>
        <w:rPr>
          <w:b/>
          <w:u w:val="single"/>
        </w:rPr>
        <w:t xml:space="preserve">757879</w:t>
      </w:r>
    </w:p>
    <w:p>
      <w:r>
        <w:t xml:space="preserve">Yksi kirkkaanpunainen glitteri T-paita olisi. Enkä voi pitää sitä teeskentelynä. 90 % mustaa, 10 % valkoista, kultaa ja hopeaa. 😭😭😭😭😭😭😁😁😁</w:t>
      </w:r>
    </w:p>
    <w:p>
      <w:r>
        <w:rPr>
          <w:b/>
          <w:u w:val="single"/>
        </w:rPr>
        <w:t xml:space="preserve">757880</w:t>
      </w:r>
    </w:p>
    <w:p>
      <w:r>
        <w:t xml:space="preserve">Susi lopettaa Dragonsin voittoputken, Rautamiesten voittoputki jatkuu - https://t.co/vEi9ovWO4J https://t.co/HIECmObHiw https://t.co/HIECmObHiw</w:t>
      </w:r>
    </w:p>
    <w:p>
      <w:r>
        <w:rPr>
          <w:b/>
          <w:u w:val="single"/>
        </w:rPr>
        <w:t xml:space="preserve">757881</w:t>
      </w:r>
    </w:p>
    <w:p>
      <w:r>
        <w:t xml:space="preserve">@DobraMrha @Tevilevi @JJansaSDS Mutta tässä he ovat molemmat väärässä. Ihmiset maksavat Johnille, jotta hän voi jatkaa afne guncan toimintaa.</w:t>
      </w:r>
    </w:p>
    <w:p>
      <w:r>
        <w:rPr>
          <w:b/>
          <w:u w:val="single"/>
        </w:rPr>
        <w:t xml:space="preserve">757882</w:t>
      </w:r>
    </w:p>
    <w:p>
      <w:r>
        <w:t xml:space="preserve">@MiranStajerc Se on, jos he kokoavat sen sinulle kuin palapelin. Harmi, ettei ensimmäinen telakoitsija huomannut sitä röntgenkuvassa.</w:t>
      </w:r>
    </w:p>
    <w:p>
      <w:r>
        <w:rPr>
          <w:b/>
          <w:u w:val="single"/>
        </w:rPr>
        <w:t xml:space="preserve">757883</w:t>
      </w:r>
    </w:p>
    <w:p>
      <w:r>
        <w:t xml:space="preserve">Ei ole muuta....sen täytyy olla vasemmiston ja porvariston vika, että #sds-nuoret ovat #Vardalandin kansan keskuudessa.</w:t>
        <w:t xml:space="preserve">#sokantno</w:t>
        <w:br/>
        <w:br/>
        <w:t xml:space="preserve">https://t.co/O5RkM9CaFX</w:t>
      </w:r>
    </w:p>
    <w:p>
      <w:r>
        <w:rPr>
          <w:b/>
          <w:u w:val="single"/>
        </w:rPr>
        <w:t xml:space="preserve">757884</w:t>
      </w:r>
    </w:p>
    <w:p>
      <w:r>
        <w:t xml:space="preserve">Tällaisia me isoäidit olemme, eikö niin @ErikaPlaninsec , kaikki lapsenlapsillemme...❤️💛💜 https://t.co/h7Xo2gS7jC</w:t>
      </w:r>
    </w:p>
    <w:p>
      <w:r>
        <w:rPr>
          <w:b/>
          <w:u w:val="single"/>
        </w:rPr>
        <w:t xml:space="preserve">757885</w:t>
      </w:r>
    </w:p>
    <w:p>
      <w:r>
        <w:t xml:space="preserve">Komin reportterin Shurla pumppaa taas Kučanille,</w:t>
        <w:br/>
        <w:t xml:space="preserve">hänen on palattava töihin, kun reportteri menee cugrunt</w:t>
        <w:br/>
        <w:t xml:space="preserve">https://t.co/CjPivni49x https://t.co/CjPivni49x</w:t>
      </w:r>
    </w:p>
    <w:p>
      <w:r>
        <w:rPr>
          <w:b/>
          <w:u w:val="single"/>
        </w:rPr>
        <w:t xml:space="preserve">757886</w:t>
      </w:r>
    </w:p>
    <w:p>
      <w:r>
        <w:t xml:space="preserve">@pikapoka_jelen He käyttävät tätä kampanjaa myös julisteidemme tuhoamiseen! Se kertoo kaiken heidän persoonallisuudestaan.</w:t>
      </w:r>
    </w:p>
    <w:p>
      <w:r>
        <w:rPr>
          <w:b/>
          <w:u w:val="single"/>
        </w:rPr>
        <w:t xml:space="preserve">757887</w:t>
      </w:r>
    </w:p>
    <w:p>
      <w:r>
        <w:t xml:space="preserve">@andrejapintar1 @RomanaTomc Lausunnon ensimmäinen osa on hyvä, toinen osa on säälittävä.Janša oli jo pääministeri, mutta hän mokasi kaiken, mitä voi mokata.</w:t>
      </w:r>
    </w:p>
    <w:p>
      <w:r>
        <w:rPr>
          <w:b/>
          <w:u w:val="single"/>
        </w:rPr>
        <w:t xml:space="preserve">757888</w:t>
      </w:r>
    </w:p>
    <w:p>
      <w:r>
        <w:t xml:space="preserve">@ekonomlonc jos osoitekirjasi on synkronoitu gmailin, skydriven, icloudin jne. kanssa... voit palauttaa poistetut yhteystiedot.</w:t>
      </w:r>
    </w:p>
    <w:p>
      <w:r>
        <w:rPr>
          <w:b/>
          <w:u w:val="single"/>
        </w:rPr>
        <w:t xml:space="preserve">757889</w:t>
      </w:r>
    </w:p>
    <w:p>
      <w:r>
        <w:t xml:space="preserve">@JozeBiscak Ei kannata tuhlata sanoja Jankovičiin eikä niihin, jotka äänestävät häntä!</w:t>
      </w:r>
    </w:p>
    <w:p>
      <w:r>
        <w:rPr>
          <w:b/>
          <w:u w:val="single"/>
        </w:rPr>
        <w:t xml:space="preserve">757890</w:t>
      </w:r>
    </w:p>
    <w:p>
      <w:r>
        <w:t xml:space="preserve">@Urskitka @KatarinaDbr Mutta makua tai lihan mureuttamista varten, kun se vielä paahdetaan/paistetaan? Periaatteessa puoli desilitraa ei tuhoa mitään.</w:t>
      </w:r>
    </w:p>
    <w:p>
      <w:r>
        <w:rPr>
          <w:b/>
          <w:u w:val="single"/>
        </w:rPr>
        <w:t xml:space="preserve">757891</w:t>
      </w:r>
    </w:p>
    <w:p>
      <w:r>
        <w:t xml:space="preserve">@luksuz @TinkCares @pengovsky @DC43 Olet sanonut kaiken, mutta joskus se todella menee liian pitkälle, ja tällä kertaa se on todella lähellä.</w:t>
      </w:r>
    </w:p>
    <w:p>
      <w:r>
        <w:rPr>
          <w:b/>
          <w:u w:val="single"/>
        </w:rPr>
        <w:t xml:space="preserve">757892</w:t>
      </w:r>
    </w:p>
    <w:p>
      <w:r>
        <w:t xml:space="preserve">Presidenttikisan ironiaa on se, että @BorutPahorin presidentin tehtävän halventamista arvostavat eniten ne, jotka halventavat politiikkaa toimimalla kulissien takana.</w:t>
      </w:r>
    </w:p>
    <w:p>
      <w:r>
        <w:rPr>
          <w:b/>
          <w:u w:val="single"/>
        </w:rPr>
        <w:t xml:space="preserve">757893</w:t>
      </w:r>
    </w:p>
    <w:p>
      <w:r>
        <w:t xml:space="preserve">Repen pitäisi kohdata Janša. Älä uskalla, liian monta asiakirjaa on jäänyt polttamatta... https://t.co/yOFfBL1w9r</w:t>
      </w:r>
    </w:p>
    <w:p>
      <w:r>
        <w:rPr>
          <w:b/>
          <w:u w:val="single"/>
        </w:rPr>
        <w:t xml:space="preserve">757894</w:t>
      </w:r>
    </w:p>
    <w:p>
      <w:r>
        <w:t xml:space="preserve">@SiskoAndrej @strankaSD Koska olette oman puolueenne puoluekannattajia @strankaSD. Ja teiltä tuli uusi versio - Partisaanit 2.0.</w:t>
      </w:r>
    </w:p>
    <w:p>
      <w:r>
        <w:rPr>
          <w:b/>
          <w:u w:val="single"/>
        </w:rPr>
        <w:t xml:space="preserve">757895</w:t>
      </w:r>
    </w:p>
    <w:p>
      <w:r>
        <w:t xml:space="preserve">Median kyynelehtivät koiratarinat tekevät kiltistä koiran näkökulmasta https://t.co/HzB88uxyqY via @Časnik</w:t>
      </w:r>
    </w:p>
    <w:p>
      <w:r>
        <w:rPr>
          <w:b/>
          <w:u w:val="single"/>
        </w:rPr>
        <w:t xml:space="preserve">757896</w:t>
      </w:r>
    </w:p>
    <w:p>
      <w:r>
        <w:t xml:space="preserve">@MiroCerar Voimakas lausunto, jolla on suuri symbolinen arvo, pv on herättävä ensin.</w:t>
      </w:r>
    </w:p>
    <w:p>
      <w:r>
        <w:rPr>
          <w:b/>
          <w:u w:val="single"/>
        </w:rPr>
        <w:t xml:space="preserve">757897</w:t>
      </w:r>
    </w:p>
    <w:p>
      <w:r>
        <w:t xml:space="preserve">@MatjazJazbar Mikä sinä olet, erämaan uimari? Et löydä Sencuria, jos kirjoitan sen GPS:ään!</w:t>
      </w:r>
    </w:p>
    <w:p>
      <w:r>
        <w:rPr>
          <w:b/>
          <w:u w:val="single"/>
        </w:rPr>
        <w:t xml:space="preserve">757898</w:t>
      </w:r>
    </w:p>
    <w:p>
      <w:r>
        <w:t xml:space="preserve">Mustekalan ja aivojemme salaisuus.</w:t>
        <w:br/>
        <w:br/>
        <w:t xml:space="preserve"> Uusi podcast huomenna @FrekvencaX https://t.co/tWrDCFPQ4r</w:t>
      </w:r>
    </w:p>
    <w:p>
      <w:r>
        <w:rPr>
          <w:b/>
          <w:u w:val="single"/>
        </w:rPr>
        <w:t xml:space="preserve">757899</w:t>
      </w:r>
    </w:p>
    <w:p>
      <w:r>
        <w:t xml:space="preserve">Neljäs oli sdsovilainen, joka käytti hyväkseen avutonta vanhusta ja köyhiä siirtolaisia propagandaansa vaalien alla. https://t.co/3Yn1ZIEfVy</w:t>
      </w:r>
    </w:p>
    <w:p>
      <w:r>
        <w:rPr>
          <w:b/>
          <w:u w:val="single"/>
        </w:rPr>
        <w:t xml:space="preserve">757900</w:t>
      </w:r>
    </w:p>
    <w:p>
      <w:r>
        <w:t xml:space="preserve">@AlzheimerUltra @Jo_AnnaOfArt @cikibucka @FLOTUS Entinen lentoemäntä ! Vain missä, ehkä pommikoneessa ?</w:t>
        <w:br/>
        <w:t xml:space="preserve"> ✈️</w:t>
      </w:r>
    </w:p>
    <w:p>
      <w:r>
        <w:rPr>
          <w:b/>
          <w:u w:val="single"/>
        </w:rPr>
        <w:t xml:space="preserve">757901</w:t>
      </w:r>
    </w:p>
    <w:p>
      <w:r>
        <w:t xml:space="preserve">@Adornoisdead @bobsparrow70 Totta. Taistelijoidemme on myös kerrottu palkanneen asianajotoimiston Pulaan.</w:t>
      </w:r>
    </w:p>
    <w:p>
      <w:r>
        <w:rPr>
          <w:b/>
          <w:u w:val="single"/>
        </w:rPr>
        <w:t xml:space="preserve">757902</w:t>
      </w:r>
    </w:p>
    <w:p>
      <w:r>
        <w:t xml:space="preserve">Se on heidän sosialismiaan...</w:t>
        <w:br/>
        <w:t xml:space="preserve">Kun jättää lapsensa orpokodin eteen vaikeuksien vuoksi.</w:t>
        <w:br/>
        <w:t xml:space="preserve"> Olette joukko punaisia paskiaisia https://t.co/kzvV0CTP4p</w:t>
      </w:r>
    </w:p>
    <w:p>
      <w:r>
        <w:rPr>
          <w:b/>
          <w:u w:val="single"/>
        </w:rPr>
        <w:t xml:space="preserve">757903</w:t>
      </w:r>
    </w:p>
    <w:p>
      <w:r>
        <w:t xml:space="preserve">Lue jos osaat lukea, toveri @AntonZmavc , vasemmiston huuhtoutunut pää? https://t.co/QH8GioC5xb</w:t>
      </w:r>
    </w:p>
    <w:p>
      <w:r>
        <w:rPr>
          <w:b/>
          <w:u w:val="single"/>
        </w:rPr>
        <w:t xml:space="preserve">757904</w:t>
      </w:r>
    </w:p>
    <w:p>
      <w:r>
        <w:t xml:space="preserve">@TomazLisec Kommunisteja ei kannata uskoa, mutta on hyvä, että he vastustavat, koska tällaisten äänten takia ei kannata ajaa unionia.</w:t>
      </w:r>
    </w:p>
    <w:p>
      <w:r>
        <w:rPr>
          <w:b/>
          <w:u w:val="single"/>
        </w:rPr>
        <w:t xml:space="preserve">757905</w:t>
      </w:r>
    </w:p>
    <w:p>
      <w:r>
        <w:t xml:space="preserve">@KLaznik @JozeBizjak Puna-aituri👹ja sylkijä. Outoa, että hän ei ole ehdolla taskujen al' pos(r)lance🤣😃😜💩💩 .</w:t>
      </w:r>
    </w:p>
    <w:p>
      <w:r>
        <w:rPr>
          <w:b/>
          <w:u w:val="single"/>
        </w:rPr>
        <w:t xml:space="preserve">757906</w:t>
      </w:r>
    </w:p>
    <w:p>
      <w:r>
        <w:t xml:space="preserve">Joku satunnainen tyyppi nimeltä Joku on yrittänyt naida minua jo ikuisuuden :( Miksi Joku? Miksi?! https://t.co/GYqSQHy0PG</w:t>
      </w:r>
    </w:p>
    <w:p>
      <w:r>
        <w:rPr>
          <w:b/>
          <w:u w:val="single"/>
        </w:rPr>
        <w:t xml:space="preserve">757907</w:t>
      </w:r>
    </w:p>
    <w:p>
      <w:r>
        <w:t xml:space="preserve">@AntonPeinkiher @Dnevnik_si Pataljoona ei ole ainoa, joka on kadonnut. Rykmentti olisi pitänyt lähettää arvioitavaksi</w:t>
      </w:r>
    </w:p>
    <w:p>
      <w:r>
        <w:rPr>
          <w:b/>
          <w:u w:val="single"/>
        </w:rPr>
        <w:t xml:space="preserve">757908</w:t>
      </w:r>
    </w:p>
    <w:p>
      <w:r>
        <w:t xml:space="preserve">Nosti kätensä poikaansa vastaan: ensin vasaralla, sitten laudalla https://t.co/H0iZLkDcuH</w:t>
      </w:r>
    </w:p>
    <w:p>
      <w:r>
        <w:rPr>
          <w:b/>
          <w:u w:val="single"/>
        </w:rPr>
        <w:t xml:space="preserve">757909</w:t>
      </w:r>
    </w:p>
    <w:p>
      <w:r>
        <w:t xml:space="preserve">@cesenj Se on totta, meillä Sloveniassakin on tuollaisia ihmisiä, jotka tuhoavat sitä</w:t>
        <w:br/>
        <w:t xml:space="preserve">😋. Totuudella, kuten makkaralla, on kaksi päätä https://t.co/DCZKi5qY3B.</w:t>
      </w:r>
    </w:p>
    <w:p>
      <w:r>
        <w:rPr>
          <w:b/>
          <w:u w:val="single"/>
        </w:rPr>
        <w:t xml:space="preserve">757910</w:t>
      </w:r>
    </w:p>
    <w:p>
      <w:r>
        <w:t xml:space="preserve">Mutta @ZigaTurkin pitäisi toimia, ja voimme vain onnitella häntä. Tietenkin vain, jos hän sulkee rajat. Mutta jos hän on hiljaa ja passiivinen, on selvää, että hän tarvitsee leipää.</w:t>
      </w:r>
    </w:p>
    <w:p>
      <w:r>
        <w:rPr>
          <w:b/>
          <w:u w:val="single"/>
        </w:rPr>
        <w:t xml:space="preserve">757911</w:t>
      </w:r>
    </w:p>
    <w:p>
      <w:r>
        <w:t xml:space="preserve">Minä, kun olen presidentti, Brankot ja Vinkot epäonnistuvat jälleen interpellation kanssa. https://t.co/p0XOmymMwf</w:t>
      </w:r>
    </w:p>
    <w:p>
      <w:r>
        <w:rPr>
          <w:b/>
          <w:u w:val="single"/>
        </w:rPr>
        <w:t xml:space="preserve">757912</w:t>
      </w:r>
    </w:p>
    <w:p>
      <w:r>
        <w:t xml:space="preserve">@maticc1 Todella traagista, että hän ei saanut mahdollisuutta PL:ssä. Varsinkin tällä kaudella, vittu tämä siunaus siirtokiellosta 😝</w:t>
      </w:r>
    </w:p>
    <w:p>
      <w:r>
        <w:rPr>
          <w:b/>
          <w:u w:val="single"/>
        </w:rPr>
        <w:t xml:space="preserve">757913</w:t>
      </w:r>
    </w:p>
    <w:p>
      <w:r>
        <w:t xml:space="preserve">Tonin eroaa.</w:t>
        <w:br/>
        <w:t xml:space="preserve"> Jos hän olisi vasemmistolainen vastaavassa asemassa, hän ei olisi tullut ajatelleeksi tällaista.</w:t>
        <w:br/>
        <w:t xml:space="preserve"> Oikealla puolella he ovat edelleen moraalisesti naiiveja.</w:t>
      </w:r>
    </w:p>
    <w:p>
      <w:r>
        <w:rPr>
          <w:b/>
          <w:u w:val="single"/>
        </w:rPr>
        <w:t xml:space="preserve">757914</w:t>
      </w:r>
    </w:p>
    <w:p>
      <w:r>
        <w:t xml:space="preserve">@Svindalgrl Sudet lisääntyvät, mutta lampaat vietiin vuorilta laaksoon liian aikaisin.</w:t>
      </w:r>
    </w:p>
    <w:p>
      <w:r>
        <w:rPr>
          <w:b/>
          <w:u w:val="single"/>
        </w:rPr>
        <w:t xml:space="preserve">757915</w:t>
      </w:r>
    </w:p>
    <w:p>
      <w:r>
        <w:t xml:space="preserve">.@rtvslo Slovenian ja Euroopan hymni "aivopestyjen" ja "roskaväen roskaväen" suusta - vapaasti #penologi #totalitarismi http://t.co/JIKgjNP2k0</w:t>
      </w:r>
    </w:p>
    <w:p>
      <w:r>
        <w:rPr>
          <w:b/>
          <w:u w:val="single"/>
        </w:rPr>
        <w:t xml:space="preserve">757916</w:t>
      </w:r>
    </w:p>
    <w:p>
      <w:r>
        <w:t xml:space="preserve">Uudet kasvot politiikassa eivät tuo edistystä maahamme https://t.co/Z5pveJW8Mh via @portal_os</w:t>
      </w:r>
    </w:p>
    <w:p>
      <w:r>
        <w:rPr>
          <w:b/>
          <w:u w:val="single"/>
        </w:rPr>
        <w:t xml:space="preserve">757917</w:t>
      </w:r>
    </w:p>
    <w:p>
      <w:r>
        <w:t xml:space="preserve">@FCLitija kapteeni @vrhovecgasper on loukannut vasemman polvensa ja joutuu olemaan poissa noin vuoden. #futsal @FutsalSi</w:t>
      </w:r>
    </w:p>
    <w:p>
      <w:r>
        <w:rPr>
          <w:b/>
          <w:u w:val="single"/>
        </w:rPr>
        <w:t xml:space="preserve">757918</w:t>
      </w:r>
    </w:p>
    <w:p>
      <w:r>
        <w:t xml:space="preserve">@prosessori Mitä haluat sanoa. Että siellä oli vanhoja neuroottisia kukkoja, jotka etsivät "mustia banaaneja"?</w:t>
      </w:r>
    </w:p>
    <w:p>
      <w:r>
        <w:rPr>
          <w:b/>
          <w:u w:val="single"/>
        </w:rPr>
        <w:t xml:space="preserve">757919</w:t>
      </w:r>
    </w:p>
    <w:p>
      <w:r>
        <w:t xml:space="preserve">@borisvasev Vähennä maahanmuuttoa 20 prosenttia vuodessa, niin voisimme ostaa kartanoita kaikille kodittomille.</w:t>
      </w:r>
    </w:p>
    <w:p>
      <w:r>
        <w:rPr>
          <w:b/>
          <w:u w:val="single"/>
        </w:rPr>
        <w:t xml:space="preserve">757920</w:t>
      </w:r>
    </w:p>
    <w:p>
      <w:r>
        <w:t xml:space="preserve">@Nika_Per Vähemmän ahkerille: paahdettuja hasselpähkinöitä ja Nutellaa lusikalla ja sadepisaroiden tamtam jossain aivan takana.</w:t>
      </w:r>
    </w:p>
    <w:p>
      <w:r>
        <w:rPr>
          <w:b/>
          <w:u w:val="single"/>
        </w:rPr>
        <w:t xml:space="preserve">757921</w:t>
      </w:r>
    </w:p>
    <w:p>
      <w:r>
        <w:t xml:space="preserve">Juutalaiset (kučan) haluavat tuhota meidät kansakuntana, ja te serbit olette ottaneet tämän häpeällisen roolin, hävetkää!!!!.</w:t>
      </w:r>
    </w:p>
    <w:p>
      <w:r>
        <w:rPr>
          <w:b/>
          <w:u w:val="single"/>
        </w:rPr>
        <w:t xml:space="preserve">757922</w:t>
      </w:r>
    </w:p>
    <w:p>
      <w:r>
        <w:t xml:space="preserve">@m_bostjan @MiroCerar Kommunistit kulkevat omaa tietään. Toivottavasti he laskeutuvat pian sinne, minne kuuluvat. Historian romukoppaan.</w:t>
      </w:r>
    </w:p>
    <w:p>
      <w:r>
        <w:rPr>
          <w:b/>
          <w:u w:val="single"/>
        </w:rPr>
        <w:t xml:space="preserve">757923</w:t>
      </w:r>
    </w:p>
    <w:p>
      <w:r>
        <w:t xml:space="preserve">@DamjanTo Olet surkea mies, joka syö tuopillisen jäätelöä hukuttaakseen surusi.</w:t>
      </w:r>
    </w:p>
    <w:p>
      <w:r>
        <w:rPr>
          <w:b/>
          <w:u w:val="single"/>
        </w:rPr>
        <w:t xml:space="preserve">757924</w:t>
      </w:r>
    </w:p>
    <w:p>
      <w:r>
        <w:t xml:space="preserve">@RealEmirHan @llisjak Luin juuri tviitin Kobesta. Olin aikeissa uudelleentwiittailla, mutta itsemurha-ajatukset ohittivat minut.</w:t>
      </w:r>
    </w:p>
    <w:p>
      <w:r>
        <w:rPr>
          <w:b/>
          <w:u w:val="single"/>
        </w:rPr>
        <w:t xml:space="preserve">757925</w:t>
      </w:r>
    </w:p>
    <w:p>
      <w:r>
        <w:t xml:space="preserve">Kaikki, jotka seurasivat kahden pellen lehdistökatsausta, saattoivat nähdä Srpentinšekin kyynisen naurun kuukausittaisen reality-show'n esiintymiselle. Itse asiassa kallein</w:t>
      </w:r>
    </w:p>
    <w:p>
      <w:r>
        <w:rPr>
          <w:b/>
          <w:u w:val="single"/>
        </w:rPr>
        <w:t xml:space="preserve">757926</w:t>
      </w:r>
    </w:p>
    <w:p>
      <w:r>
        <w:t xml:space="preserve">järjetöntä luopua kristillisistä juuristamme ja osoittaa kristillistä armoa hädänalaisille https://t.co/zoP30Gc3A1</w:t>
      </w:r>
    </w:p>
    <w:p>
      <w:r>
        <w:rPr>
          <w:b/>
          <w:u w:val="single"/>
        </w:rPr>
        <w:t xml:space="preserve">757927</w:t>
      </w:r>
    </w:p>
    <w:p>
      <w:r>
        <w:t xml:space="preserve">@Matej_Klaric Varda lähtee kenraali Rudolf Meisterin tielle ja turvaa etelärajan!</w:t>
      </w:r>
    </w:p>
    <w:p>
      <w:r>
        <w:rPr>
          <w:b/>
          <w:u w:val="single"/>
        </w:rPr>
        <w:t xml:space="preserve">757928</w:t>
      </w:r>
    </w:p>
    <w:p>
      <w:r>
        <w:t xml:space="preserve">@AnaStruc @had Katabrank at Metelkova! Jos en erehdy, hän teki kolmipyörän Kinodvorille...</w:t>
      </w:r>
    </w:p>
    <w:p>
      <w:r>
        <w:rPr>
          <w:b/>
          <w:u w:val="single"/>
        </w:rPr>
        <w:t xml:space="preserve">757929</w:t>
      </w:r>
    </w:p>
    <w:p>
      <w:r>
        <w:t xml:space="preserve">@DominikaSvarc Mutta kirjoitatko tuntisi valtionhallinnossa vai pyöräiletkö lounastauolla?</w:t>
      </w:r>
    </w:p>
    <w:p>
      <w:r>
        <w:rPr>
          <w:b/>
          <w:u w:val="single"/>
        </w:rPr>
        <w:t xml:space="preserve">757930</w:t>
      </w:r>
    </w:p>
    <w:p>
      <w:r>
        <w:t xml:space="preserve">Palmeirasin fanit tuhoavat seuran omaisuutta #jalkapallo #jalkapallo #ligaprvakov - http://t.co/LGNlzMCK</w:t>
      </w:r>
    </w:p>
    <w:p>
      <w:r>
        <w:rPr>
          <w:b/>
          <w:u w:val="single"/>
        </w:rPr>
        <w:t xml:space="preserve">757931</w:t>
      </w:r>
    </w:p>
    <w:p>
      <w:r>
        <w:t xml:space="preserve">@LottaS10 @ZigaTurk No, JJ on kaukana lampaasta. Hän on tyypillinen kommunisti, kuten useimmat slovenialaiset poliitikot, ja he huolehtivat vain omasta perseestään.</w:t>
      </w:r>
    </w:p>
    <w:p>
      <w:r>
        <w:rPr>
          <w:b/>
          <w:u w:val="single"/>
        </w:rPr>
        <w:t xml:space="preserve">757932</w:t>
      </w:r>
    </w:p>
    <w:p>
      <w:r>
        <w:t xml:space="preserve">@luksuz @JureMakovec @had Englantia käytetään itse asiassa siksi, että se on hallitseva kieli. Slovenian kirjoitusasu on jotain paikallista hölynpölyä.</w:t>
      </w:r>
    </w:p>
    <w:p>
      <w:r>
        <w:rPr>
          <w:b/>
          <w:u w:val="single"/>
        </w:rPr>
        <w:t xml:space="preserve">757933</w:t>
      </w:r>
    </w:p>
    <w:p>
      <w:r>
        <w:t xml:space="preserve">oooo, miten hyvää on @LJdairy:n pistaasijäätelö. se on kuin söisi "eläviä" pistaasipähkinöitä :)</w:t>
      </w:r>
    </w:p>
    <w:p>
      <w:r>
        <w:rPr>
          <w:b/>
          <w:u w:val="single"/>
        </w:rPr>
        <w:t xml:space="preserve">757934</w:t>
      </w:r>
    </w:p>
    <w:p>
      <w:r>
        <w:t xml:space="preserve">Älä pelleile, Horace. puolet ajasta on jalkamurtuma tai jotain muuta, ja kaikki muut ovat syyllisiä... https://t.co/bb91vAmmWM.</w:t>
      </w:r>
    </w:p>
    <w:p>
      <w:r>
        <w:rPr>
          <w:b/>
          <w:u w:val="single"/>
        </w:rPr>
        <w:t xml:space="preserve">757935</w:t>
      </w:r>
    </w:p>
    <w:p>
      <w:r>
        <w:t xml:space="preserve">@JozeBizjak @MetkaSmole Joka paikassa on...sellaisia paskiaisia tuge I dick...paskan suukottelua pomolle, ei tee juuri mitään...mutta hän on velvollisuudentuntoinen...</w:t>
      </w:r>
    </w:p>
    <w:p>
      <w:r>
        <w:rPr>
          <w:b/>
          <w:u w:val="single"/>
        </w:rPr>
        <w:t xml:space="preserve">757936</w:t>
      </w:r>
    </w:p>
    <w:p>
      <w:r>
        <w:t xml:space="preserve">@BojanPozar @Je_rca Miksi tämä paviaani häpäisee naissukupuolta:(((( emme ole kaikki idiootteja.</w:t>
      </w:r>
    </w:p>
    <w:p>
      <w:r>
        <w:rPr>
          <w:b/>
          <w:u w:val="single"/>
        </w:rPr>
        <w:t xml:space="preserve">757937</w:t>
      </w:r>
    </w:p>
    <w:p>
      <w:r>
        <w:t xml:space="preserve">Tarvitaan todella munaa ja paljon ihmisiä, jotta voi yrittää jotain sellaista. https://t.co/grk1vho1S3.</w:t>
      </w:r>
    </w:p>
    <w:p>
      <w:r>
        <w:rPr>
          <w:b/>
          <w:u w:val="single"/>
        </w:rPr>
        <w:t xml:space="preserve">757938</w:t>
      </w:r>
    </w:p>
    <w:p>
      <w:r>
        <w:t xml:space="preserve">Järjestäjät kehottavat ihmisiä olemaan suvaitsevaisia, kurinalaisia ja noudattamaan ohjeita #planica2016</w:t>
      </w:r>
    </w:p>
    <w:p>
      <w:r>
        <w:rPr>
          <w:b/>
          <w:u w:val="single"/>
        </w:rPr>
        <w:t xml:space="preserve">757939</w:t>
      </w:r>
    </w:p>
    <w:p>
      <w:r>
        <w:t xml:space="preserve">@TaTrenutek Mitä minun pitäisi lähettää kirjallinen pyyntö, jos voin laskeutua rikkinäinen kone? Fools</w:t>
      </w:r>
    </w:p>
    <w:p>
      <w:r>
        <w:rPr>
          <w:b/>
          <w:u w:val="single"/>
        </w:rPr>
        <w:t xml:space="preserve">757940</w:t>
      </w:r>
    </w:p>
    <w:p>
      <w:r>
        <w:t xml:space="preserve">@SimonLiffe @SekulicIsidora En tiedä. Mahdollisesti. Tarkistan käytävän toiselta puolelta.</w:t>
      </w:r>
    </w:p>
    <w:p>
      <w:r>
        <w:rPr>
          <w:b/>
          <w:u w:val="single"/>
        </w:rPr>
        <w:t xml:space="preserve">757941</w:t>
      </w:r>
    </w:p>
    <w:p>
      <w:r>
        <w:t xml:space="preserve">@urosg77 @sivanosoroginja jahtaa kaikkia Shimetas u.... mennään kylmiltään🍺 (jos joku tarjoilee tätä)</w:t>
      </w:r>
    </w:p>
    <w:p>
      <w:r>
        <w:rPr>
          <w:b/>
          <w:u w:val="single"/>
        </w:rPr>
        <w:t xml:space="preserve">757942</w:t>
      </w:r>
    </w:p>
    <w:p>
      <w:r>
        <w:t xml:space="preserve">@cesenj @lucijausaj Valitettavasti enemmän kuin haluaisimme, erityisesti heidän sivistymättömän kulttuurinsa vuoksi.</w:t>
      </w:r>
    </w:p>
    <w:p>
      <w:r>
        <w:rPr>
          <w:b/>
          <w:u w:val="single"/>
        </w:rPr>
        <w:t xml:space="preserve">757943</w:t>
      </w:r>
    </w:p>
    <w:p>
      <w:r>
        <w:t xml:space="preserve">@dusankocevar1 Hän meni mielellään töihin, jotta hän voisi nauraa ihmisten hölynpölylle ja kääntää sen #Butalites-kertomukseksi.</w:t>
      </w:r>
    </w:p>
    <w:p>
      <w:r>
        <w:rPr>
          <w:b/>
          <w:u w:val="single"/>
        </w:rPr>
        <w:t xml:space="preserve">757944</w:t>
      </w:r>
    </w:p>
    <w:p>
      <w:r>
        <w:t xml:space="preserve">Totalitarismista he tulevat totalitarismiin, johon he ajavat meidät. https://t.co/xxAZSb9isP.</w:t>
      </w:r>
    </w:p>
    <w:p>
      <w:r>
        <w:rPr>
          <w:b/>
          <w:u w:val="single"/>
        </w:rPr>
        <w:t xml:space="preserve">757945</w:t>
      </w:r>
    </w:p>
    <w:p>
      <w:r>
        <w:t xml:space="preserve">@RevijaReporter Hän luultavasti ajattelee aivopestyjä ihmisiä, jotka eivät ajattele kuten hän.</w:t>
      </w:r>
    </w:p>
    <w:p>
      <w:r>
        <w:rPr>
          <w:b/>
          <w:u w:val="single"/>
        </w:rPr>
        <w:t xml:space="preserve">757946</w:t>
      </w:r>
    </w:p>
    <w:p>
      <w:r>
        <w:t xml:space="preserve">@had haista vittu , missä se kuuluisa apteekkari nyt on ? tuleeko hän konserttiin ? 😀👍</w:t>
      </w:r>
    </w:p>
    <w:p>
      <w:r>
        <w:rPr>
          <w:b/>
          <w:u w:val="single"/>
        </w:rPr>
        <w:t xml:space="preserve">757947</w:t>
      </w:r>
    </w:p>
    <w:p>
      <w:r>
        <w:t xml:space="preserve">Onnistunut ensi-ilta Sloveniassa!</w:t>
        <w:br/>
        <w:t xml:space="preserve"> "Prostate Navigation"; virtuaalinen biopsia MR- ja ultraäänitutkimuksen yhdistelmällä... https://t.co/qScnCpWj02...</w:t>
      </w:r>
    </w:p>
    <w:p>
      <w:r>
        <w:rPr>
          <w:b/>
          <w:u w:val="single"/>
        </w:rPr>
        <w:t xml:space="preserve">757948</w:t>
      </w:r>
    </w:p>
    <w:p>
      <w:r>
        <w:t xml:space="preserve">Gorenjska banka, joka on nyt Serbian omistuksessa, lähes kaksinkertaisti tulonsa. Mitä me olemme #butaliitit</w:t>
      </w:r>
    </w:p>
    <w:p>
      <w:r>
        <w:rPr>
          <w:b/>
          <w:u w:val="single"/>
        </w:rPr>
        <w:t xml:space="preserve">757949</w:t>
      </w:r>
    </w:p>
    <w:p>
      <w:r>
        <w:t xml:space="preserve">@MitjaIrsic @javniprevoz Irsic leikkaa suonet, koska he muuttivat hänen aviatorinsa kuvaa🤣🤣🤣🤣</w:t>
      </w:r>
    </w:p>
    <w:p>
      <w:r>
        <w:rPr>
          <w:b/>
          <w:u w:val="single"/>
        </w:rPr>
        <w:t xml:space="preserve">757950</w:t>
      </w:r>
    </w:p>
    <w:p>
      <w:r>
        <w:t xml:space="preserve">Kauheaa: Kuuluisa venäläinen bloggaaja löytyi kuolleena matkalaukusta viiltohaava kaulassaan | Nova24TV https://t.co/ivauYezs3M</w:t>
      </w:r>
    </w:p>
    <w:p>
      <w:r>
        <w:rPr>
          <w:b/>
          <w:u w:val="single"/>
        </w:rPr>
        <w:t xml:space="preserve">757951</w:t>
      </w:r>
    </w:p>
    <w:p>
      <w:r>
        <w:t xml:space="preserve">@suzana_suzy17 Kuka tahansa voi tulla. Saat huomiota, jos naulaat SDS:n tai @Nova24TV:n ja @Demokratia1:n ristiin. Se on lippu vasemmistomediaan.</w:t>
      </w:r>
    </w:p>
    <w:p>
      <w:r>
        <w:rPr>
          <w:b/>
          <w:u w:val="single"/>
        </w:rPr>
        <w:t xml:space="preserve">757952</w:t>
      </w:r>
    </w:p>
    <w:p>
      <w:r>
        <w:t xml:space="preserve">@slovenskipanter Mutta Merkator on kroatialainen, enkä välitä liikaa kroatialaisista "naapureista".</w:t>
      </w:r>
    </w:p>
    <w:p>
      <w:r>
        <w:rPr>
          <w:b/>
          <w:u w:val="single"/>
        </w:rPr>
        <w:t xml:space="preserve">757953</w:t>
      </w:r>
    </w:p>
    <w:p>
      <w:r>
        <w:t xml:space="preserve">Huomenna toiminnassa:</w:t>
        <w:br/>
        <w:t xml:space="preserve">- joutsen</w:t>
        <w:br/>
        <w:t xml:space="preserve">- orava</w:t>
        <w:br/>
        <w:t xml:space="preserve">- vaunut</w:t>
        <w:br/>
        <w:t xml:space="preserve">- pingviinisetti, lähes käyttämätön</w:t>
        <w:br/>
        <w:t xml:space="preserve">- kaksi rekkalastillista monivärisiä jäänauhoja</w:t>
        <w:br/>
        <w:t xml:space="preserve">- ..</w:t>
      </w:r>
    </w:p>
    <w:p>
      <w:r>
        <w:rPr>
          <w:b/>
          <w:u w:val="single"/>
        </w:rPr>
        <w:t xml:space="preserve">757954</w:t>
      </w:r>
    </w:p>
    <w:p>
      <w:r>
        <w:t xml:space="preserve">@LahovnikMatej @BojanPozar Näiden kaikkien hevosten kanssa ja ilman kahvoja, Slovenia ei todellakaan voi olla mitään muuta kuin idioottimainen jäsen mitä tahansa....</w:t>
      </w:r>
    </w:p>
    <w:p>
      <w:r>
        <w:rPr>
          <w:b/>
          <w:u w:val="single"/>
        </w:rPr>
        <w:t xml:space="preserve">757955</w:t>
      </w:r>
    </w:p>
    <w:p>
      <w:r>
        <w:t xml:space="preserve">Jos nämä ovat herrasmiehiä, olen kirottu. En ole koskaan nähnyt tällaisia hölmöjä edes entisessä Jugoslaviassa. https://t.co/S3pedZhNob.</w:t>
      </w:r>
    </w:p>
    <w:p>
      <w:r>
        <w:rPr>
          <w:b/>
          <w:u w:val="single"/>
        </w:rPr>
        <w:t xml:space="preserve">757956</w:t>
      </w:r>
    </w:p>
    <w:p>
      <w:r>
        <w:t xml:space="preserve">Pelkkää bisnestä.</w:t>
        <w:br/>
        <w:t xml:space="preserve"> #ARSO #naterenu #sampling #ZAokolje #petkinaterenu @ Knezak https://t.co/XfAl6boMMB</w:t>
      </w:r>
    </w:p>
    <w:p>
      <w:r>
        <w:rPr>
          <w:b/>
          <w:u w:val="single"/>
        </w:rPr>
        <w:t xml:space="preserve">757957</w:t>
      </w:r>
    </w:p>
    <w:p>
      <w:r>
        <w:t xml:space="preserve">Se kohotettu kulmakarva, kun edessäsi ajava kuljettaja väistää tiellä kuin humalassa, ja siksi joka mutkassa tulee huulille: hän on hölmö! 🤨</w:t>
      </w:r>
    </w:p>
    <w:p>
      <w:r>
        <w:rPr>
          <w:b/>
          <w:u w:val="single"/>
        </w:rPr>
        <w:t xml:space="preserve">757958</w:t>
      </w:r>
    </w:p>
    <w:p>
      <w:r>
        <w:t xml:space="preserve">@Chubby_Mosse @mrevlje Joo, he sanoivat hänelle, että he eivät maksa alle 250e. Ei edes sitä, että se on provisiopalkkio. Ei ole ongelma maksaa</w:t>
      </w:r>
    </w:p>
    <w:p>
      <w:r>
        <w:rPr>
          <w:b/>
          <w:u w:val="single"/>
        </w:rPr>
        <w:t xml:space="preserve">757959</w:t>
      </w:r>
    </w:p>
    <w:p>
      <w:r>
        <w:t xml:space="preserve">Mandaric näyttää ottaneen joulukuun vastaan ja aloittaneen uuden Home Alone -elokuvan jatko-osan kuvaukset.</w:t>
      </w:r>
    </w:p>
    <w:p>
      <w:r>
        <w:rPr>
          <w:b/>
          <w:u w:val="single"/>
        </w:rPr>
        <w:t xml:space="preserve">757960</w:t>
      </w:r>
    </w:p>
    <w:p>
      <w:r>
        <w:t xml:space="preserve">@petrasovdat Toivon, että stadionilla on kaikenlaista saastaa, joka syö salaatin ja muut vihannekset.</w:t>
      </w:r>
    </w:p>
    <w:p>
      <w:r>
        <w:rPr>
          <w:b/>
          <w:u w:val="single"/>
        </w:rPr>
        <w:t xml:space="preserve">757961</w:t>
      </w:r>
    </w:p>
    <w:p>
      <w:r>
        <w:t xml:space="preserve">@si_supervizor Tilanne pahenee, komonistipohjalaiset eivät enää edes halua opettaa meille kielioppia!!!!</w:t>
      </w:r>
    </w:p>
    <w:p>
      <w:r>
        <w:rPr>
          <w:b/>
          <w:u w:val="single"/>
        </w:rPr>
        <w:t xml:space="preserve">757962</w:t>
      </w:r>
    </w:p>
    <w:p>
      <w:r>
        <w:t xml:space="preserve">@TinoMamic Kardelj oli jo syyskuussa 1941 (tuhatyhdeksänsataa neljäkymmentäyksi) Valkoisen kaartin kanssa. Hän toi sen mukanaan koulunkäynnistään Neuvostoliitossa.</w:t>
      </w:r>
    </w:p>
    <w:p>
      <w:r>
        <w:rPr>
          <w:b/>
          <w:u w:val="single"/>
        </w:rPr>
        <w:t xml:space="preserve">757963</w:t>
      </w:r>
    </w:p>
    <w:p>
      <w:r>
        <w:t xml:space="preserve">Kuka näyttää välimieskäsittelyissä nuutuneita vaaleja edeltäviä kulhoja ja huutaa hallinnon kansallisen turvallisuuden vakoilevan kansalaisia!</w:t>
      </w:r>
    </w:p>
    <w:p>
      <w:r>
        <w:rPr>
          <w:b/>
          <w:u w:val="single"/>
        </w:rPr>
        <w:t xml:space="preserve">757964</w:t>
      </w:r>
    </w:p>
    <w:p>
      <w:r>
        <w:t xml:space="preserve">Pelaan parhaillaan Biathlon Maniaa. Tule mukaan ja yritä voittaa minut! https://t.co/pVZjxa6olR</w:t>
      </w:r>
    </w:p>
    <w:p>
      <w:r>
        <w:rPr>
          <w:b/>
          <w:u w:val="single"/>
        </w:rPr>
        <w:t xml:space="preserve">757965</w:t>
      </w:r>
    </w:p>
    <w:p>
      <w:r>
        <w:t xml:space="preserve">@RomanLeljak Ahneet ja ahneet ovat ymmärtäneet, että heidän taistelunsa on toivotonta. Jotain oikeusvaltion periaatteesta on vasta syntymässä.</w:t>
      </w:r>
    </w:p>
    <w:p>
      <w:r>
        <w:rPr>
          <w:b/>
          <w:u w:val="single"/>
        </w:rPr>
        <w:t xml:space="preserve">757966</w:t>
      </w:r>
    </w:p>
    <w:p>
      <w:r>
        <w:t xml:space="preserve">Ällöttävän rikkaat toimisivat taas kommunistisen vallankumouksen puolesta .... jokin ei täsmää tässä .... https://t.co/UHc9lNcUqb</w:t>
      </w:r>
    </w:p>
    <w:p>
      <w:r>
        <w:rPr>
          <w:b/>
          <w:u w:val="single"/>
        </w:rPr>
        <w:t xml:space="preserve">757967</w:t>
      </w:r>
    </w:p>
    <w:p>
      <w:r>
        <w:t xml:space="preserve">Uusi laki tekee mahdottomaksi paljastaa niiden lääkäreiden rikoksia, jotka sähköshokkasivat sodanjälkeisen kommunistisen järjestelmän arvostelijoita... https://t.co/FKsRXhkmVA...</w:t>
      </w:r>
    </w:p>
    <w:p>
      <w:r>
        <w:rPr>
          <w:b/>
          <w:u w:val="single"/>
        </w:rPr>
        <w:t xml:space="preserve">757968</w:t>
      </w:r>
    </w:p>
    <w:p>
      <w:r>
        <w:t xml:space="preserve">Et voi valita edustusta. Mutta voit valita traktorin, jolla lähdet otteluun! #slovenia #jalkapallo</w:t>
      </w:r>
    </w:p>
    <w:p>
      <w:r>
        <w:rPr>
          <w:b/>
          <w:u w:val="single"/>
        </w:rPr>
        <w:t xml:space="preserve">757969</w:t>
      </w:r>
    </w:p>
    <w:p>
      <w:r>
        <w:t xml:space="preserve">Zidanskova Slovenian tärkein ase Hercogovan peruuntumisen jälkeen https://t.co/qKzEiv0kus https://t.co/DBngd8qH3B https://t.co/DBngd8qH3B</w:t>
      </w:r>
    </w:p>
    <w:p>
      <w:r>
        <w:rPr>
          <w:b/>
          <w:u w:val="single"/>
        </w:rPr>
        <w:t xml:space="preserve">757970</w:t>
      </w:r>
    </w:p>
    <w:p>
      <w:r>
        <w:t xml:space="preserve">TANSKAN PAKOLAISMINISTERIN PELKKÄ MISTERI Karkasi: Tanskan pelkurimainen pakolaisministeri pakenee tyytymättömiä pakolaisia. https://t.co/T0xzCAVduX</w:t>
      </w:r>
    </w:p>
    <w:p>
      <w:r>
        <w:rPr>
          <w:b/>
          <w:u w:val="single"/>
        </w:rPr>
        <w:t xml:space="preserve">757971</w:t>
      </w:r>
    </w:p>
    <w:p>
      <w:r>
        <w:t xml:space="preserve">@Bojana61654450 kyllä, haluaisit jotain hänen... mitä hänellä on :D tai ainakin 'koirankakkaa :D</w:t>
      </w:r>
    </w:p>
    <w:p>
      <w:r>
        <w:rPr>
          <w:b/>
          <w:u w:val="single"/>
        </w:rPr>
        <w:t xml:space="preserve">757972</w:t>
      </w:r>
    </w:p>
    <w:p>
      <w:r>
        <w:t xml:space="preserve">@MitjaIrsic Hän ei saanut SMC:ltä mitään, hän on vain ääliö. Kovačič on myös täydellinen pelle.</w:t>
      </w:r>
    </w:p>
    <w:p>
      <w:r>
        <w:rPr>
          <w:b/>
          <w:u w:val="single"/>
        </w:rPr>
        <w:t xml:space="preserve">757973</w:t>
      </w:r>
    </w:p>
    <w:p>
      <w:r>
        <w:t xml:space="preserve">@Bojana61654450 Siksi he karkottivat ruotsalaisen , jotta he voivat varastaa toisen huonon pankin.</w:t>
      </w:r>
    </w:p>
    <w:p>
      <w:r>
        <w:rPr>
          <w:b/>
          <w:u w:val="single"/>
        </w:rPr>
        <w:t xml:space="preserve">757974</w:t>
      </w:r>
    </w:p>
    <w:p>
      <w:r>
        <w:t xml:space="preserve">Kun vasemmistolainen (BMZ) alkaa haukkua punaista hallintoa, hän on välittömästi SDS:n ja RKC:n median kohteena. Uusi todiste SDS:n voimattomasta politiikasta</w:t>
      </w:r>
    </w:p>
    <w:p>
      <w:r>
        <w:rPr>
          <w:b/>
          <w:u w:val="single"/>
        </w:rPr>
        <w:t xml:space="preserve">757975</w:t>
      </w:r>
    </w:p>
    <w:p>
      <w:r>
        <w:t xml:space="preserve">@GregorVirant1 Kokoontuminen - kuten kaikki Sloveniassa.</w:t>
        <w:br/>
        <w:t xml:space="preserve"> Vogar on siellä, missä nämä kukkulat kohoavat pilvistä!</w:t>
      </w:r>
    </w:p>
    <w:p>
      <w:r>
        <w:rPr>
          <w:b/>
          <w:u w:val="single"/>
        </w:rPr>
        <w:t xml:space="preserve">757976</w:t>
      </w:r>
    </w:p>
    <w:p>
      <w:r>
        <w:t xml:space="preserve">@leaathenatabako @YouTube Avoin maailma syntyy avoimesta mielestä.</w:t>
        <w:br/>
        <w:t xml:space="preserve"> Kansallismielinen, ketä sinä aiot kikkailla nyt kun et enää tiedä kenen kanssa olet.</w:t>
      </w:r>
    </w:p>
    <w:p>
      <w:r>
        <w:rPr>
          <w:b/>
          <w:u w:val="single"/>
        </w:rPr>
        <w:t xml:space="preserve">757977</w:t>
      </w:r>
    </w:p>
    <w:p>
      <w:r>
        <w:t xml:space="preserve">@GetrudaNivelska Sori. Miksi ei-musliminaisten naisten pitäisi käyttää sitä. Heidän pitäisi käyttää sitä ja minun ei pitäisi. Ja mitä he ovat, he ovat aivan hulluja.....</w:t>
      </w:r>
    </w:p>
    <w:p>
      <w:r>
        <w:rPr>
          <w:b/>
          <w:u w:val="single"/>
        </w:rPr>
        <w:t xml:space="preserve">757978</w:t>
      </w:r>
    </w:p>
    <w:p>
      <w:r>
        <w:t xml:space="preserve">@FCLitija @FutsalSi Heillä on 18 pistettä ennen @OPLASTfutsalia, jolla on 16 pistettä, Dobovec on kolmas 14 pisteellä #futsal</w:t>
      </w:r>
    </w:p>
    <w:p>
      <w:r>
        <w:rPr>
          <w:b/>
          <w:u w:val="single"/>
        </w:rPr>
        <w:t xml:space="preserve">757979</w:t>
      </w:r>
    </w:p>
    <w:p>
      <w:r>
        <w:t xml:space="preserve">@RajhKristijan @GPreac Älä kirjoita hölynpölyä. Partisaanit ovat vain ... partisaaneja! Erilaiset Židani, Kordiš ja niiden Dražgoše 😂</w:t>
      </w:r>
    </w:p>
    <w:p>
      <w:r>
        <w:rPr>
          <w:b/>
          <w:u w:val="single"/>
        </w:rPr>
        <w:t xml:space="preserve">757980</w:t>
      </w:r>
    </w:p>
    <w:p>
      <w:r>
        <w:t xml:space="preserve">Synocrom Forte Natriumhyaluronaatti ruiskussa, 3x2 ml - sattuuko polviisi? Katso lisää: https://t.co/OXnsB10il6 https://t.co/C7MVKKqicN</w:t>
      </w:r>
    </w:p>
    <w:p>
      <w:r>
        <w:rPr>
          <w:b/>
          <w:u w:val="single"/>
        </w:rPr>
        <w:t xml:space="preserve">757981</w:t>
      </w:r>
    </w:p>
    <w:p>
      <w:r>
        <w:t xml:space="preserve">Mitä tapahtuu, kun otan nalgesin fortea ja kollegani juhlii poikansa syntymää? Rukoilkaamme. https://t.co/cQ0SQ0LAjx</w:t>
      </w:r>
    </w:p>
    <w:p>
      <w:r>
        <w:rPr>
          <w:b/>
          <w:u w:val="single"/>
        </w:rPr>
        <w:t xml:space="preserve">757982</w:t>
      </w:r>
    </w:p>
    <w:p>
      <w:r>
        <w:t xml:space="preserve">Portti päähän ja kaksi lyijykynää nenään - jos sinulla ei ole vielä ideaa karnevaalinaamariksi http://t.co/OBGpaJPO #mojaslovenija</w:t>
      </w:r>
    </w:p>
    <w:p>
      <w:r>
        <w:rPr>
          <w:b/>
          <w:u w:val="single"/>
        </w:rPr>
        <w:t xml:space="preserve">757983</w:t>
      </w:r>
    </w:p>
    <w:p>
      <w:r>
        <w:t xml:space="preserve">Ihmettelen, ottaisiko kukaan poliitikko koskaan kuvaa alastonta persettään ja kirjoittaisi sen päälle "Tämä perse".</w:t>
      </w:r>
    </w:p>
    <w:p>
      <w:r>
        <w:rPr>
          <w:b/>
          <w:u w:val="single"/>
        </w:rPr>
        <w:t xml:space="preserve">757984</w:t>
      </w:r>
    </w:p>
    <w:p>
      <w:r>
        <w:t xml:space="preserve">Juventus jatkaa jauhamista #jalkapallo #jalkapallo #liiga #liiga #liiga #liiga - http://t.co/DRBlqWri9J</w:t>
      </w:r>
    </w:p>
    <w:p>
      <w:r>
        <w:rPr>
          <w:b/>
          <w:u w:val="single"/>
        </w:rPr>
        <w:t xml:space="preserve">757985</w:t>
      </w:r>
    </w:p>
    <w:p>
      <w:r>
        <w:t xml:space="preserve">@MKlacom @sarecmarjan Valehtelet. Rajoittamaton ei-kaupallinen online- ja mainoskäyttö sallittu.</w:t>
      </w:r>
    </w:p>
    <w:p>
      <w:r>
        <w:rPr>
          <w:b/>
          <w:u w:val="single"/>
        </w:rPr>
        <w:t xml:space="preserve">757986</w:t>
      </w:r>
    </w:p>
    <w:p>
      <w:r>
        <w:t xml:space="preserve">@Metod_Berlec @SpletnaMladina menetelmät butch, hemmetin tuuman kirjallisen tuomion SDS noinarians ovat rohkeasti ansainneet.</w:t>
      </w:r>
    </w:p>
    <w:p>
      <w:r>
        <w:rPr>
          <w:b/>
          <w:u w:val="single"/>
        </w:rPr>
        <w:t xml:space="preserve">757987</w:t>
      </w:r>
    </w:p>
    <w:p>
      <w:r>
        <w:t xml:space="preserve">#SLO2 #My opinion sairaita kommentteja ei saa tuhlata sanoja juontajaan.FUJ FUJ FUJ FUJ FUJ FUJ FUJ</w:t>
      </w:r>
    </w:p>
    <w:p>
      <w:r>
        <w:rPr>
          <w:b/>
          <w:u w:val="single"/>
        </w:rPr>
        <w:t xml:space="preserve">757988</w:t>
      </w:r>
    </w:p>
    <w:p>
      <w:r>
        <w:t xml:space="preserve">Tarina ja ongelmat eivät ole vielä ohi, vaikka ministeri ja hänen kenraalinsa niin luulevatkin. Pään työntäminen hiekkaan ei kannata. https://t.co/HRqg9AUcZo.</w:t>
      </w:r>
    </w:p>
    <w:p>
      <w:r>
        <w:rPr>
          <w:b/>
          <w:u w:val="single"/>
        </w:rPr>
        <w:t xml:space="preserve">757989</w:t>
      </w:r>
    </w:p>
    <w:p>
      <w:r>
        <w:t xml:space="preserve">Kroatian politiikka pyyhkii persettään diplomaattisilla nooteilla, kun taas meidän kalamme saavat vain kasapäin rangaistuksia. https://t.co/4Uif1NQnus</w:t>
      </w:r>
    </w:p>
    <w:p>
      <w:r>
        <w:rPr>
          <w:b/>
          <w:u w:val="single"/>
        </w:rPr>
        <w:t xml:space="preserve">757990</w:t>
      </w:r>
    </w:p>
    <w:p>
      <w:r>
        <w:t xml:space="preserve">@sarecmarjan @APivec @ErjavecKarl Kuningas on kuollut, eläköön kuningas. Kiitos twiitillä. Se on protokollaetiketti, ei mikään iso juttu.</w:t>
      </w:r>
    </w:p>
    <w:p>
      <w:r>
        <w:rPr>
          <w:b/>
          <w:u w:val="single"/>
        </w:rPr>
        <w:t xml:space="preserve">757991</w:t>
      </w:r>
    </w:p>
    <w:p>
      <w:r>
        <w:t xml:space="preserve">Radioaktiivisuuden vanhat pierut palaavat punkkiin klo 12:00.</w:t>
        <w:t xml:space="preserve">Sarjakuva tohtori Horowitzin kanssa palaa</w:t>
        <w:t xml:space="preserve">@radiostudent</w:t>
        <w:br/>
        <w:t xml:space="preserve">https://t.co/r7dduirs0k</w:t>
      </w:r>
    </w:p>
    <w:p>
      <w:r>
        <w:rPr>
          <w:b/>
          <w:u w:val="single"/>
        </w:rPr>
        <w:t xml:space="preserve">757992</w:t>
      </w:r>
    </w:p>
    <w:p>
      <w:r>
        <w:t xml:space="preserve">@SladkoKotLimona @YouTube Turnerin tanssi tässä on EPITOME siitä, miten tanssijat tanssivat. :D</w:t>
        <w:br/>
        <w:t xml:space="preserve">https://t.co/jQP0hFPR7D</w:t>
      </w:r>
    </w:p>
    <w:p>
      <w:r>
        <w:rPr>
          <w:b/>
          <w:u w:val="single"/>
        </w:rPr>
        <w:t xml:space="preserve">757993</w:t>
      </w:r>
    </w:p>
    <w:p>
      <w:r>
        <w:t xml:space="preserve">@tfajon @JJansaSDS @RTV_Slovenija Kommunistityttö, jolla on lihava lompakko cekinejä mutta reikä sielussaan.</w:t>
      </w:r>
    </w:p>
    <w:p>
      <w:r>
        <w:rPr>
          <w:b/>
          <w:u w:val="single"/>
        </w:rPr>
        <w:t xml:space="preserve">757994</w:t>
      </w:r>
    </w:p>
    <w:p>
      <w:r>
        <w:t xml:space="preserve">@NenadGlucks @MatevzNovak Joo, aika monta sudenkorentoa lentää tällä suolla viime aikoina.</w:t>
      </w:r>
    </w:p>
    <w:p>
      <w:r>
        <w:rPr>
          <w:b/>
          <w:u w:val="single"/>
        </w:rPr>
        <w:t xml:space="preserve">757995</w:t>
      </w:r>
    </w:p>
    <w:p>
      <w:r>
        <w:t xml:space="preserve">Varoitus Stasin Merkelille ja kaikille EU:n harhaanjohdetuille johtajille siitä, mitä Euroopassa tulee tapahtumaan ! https://t.co/izvCKX02Hb</w:t>
      </w:r>
    </w:p>
    <w:p>
      <w:r>
        <w:rPr>
          <w:b/>
          <w:u w:val="single"/>
        </w:rPr>
        <w:t xml:space="preserve">757996</w:t>
      </w:r>
    </w:p>
    <w:p>
      <w:r>
        <w:t xml:space="preserve">@frajgajst80 @DomovinskaLiga Todella outoa, koska vain punaisen dynastian perilliset ovat siellä!</w:t>
      </w:r>
    </w:p>
    <w:p>
      <w:r>
        <w:rPr>
          <w:b/>
          <w:u w:val="single"/>
        </w:rPr>
        <w:t xml:space="preserve">757997</w:t>
      </w:r>
    </w:p>
    <w:p>
      <w:r>
        <w:t xml:space="preserve">@mrevlje Vrocinski Venezuelan aalto polttaa kommunistien aivosoluja .... tuloksena on ennenaikainen aivotyrän syntyminen Marrakeshin infektion vuoksi ....</w:t>
      </w:r>
    </w:p>
    <w:p>
      <w:r>
        <w:rPr>
          <w:b/>
          <w:u w:val="single"/>
        </w:rPr>
        <w:t xml:space="preserve">757998</w:t>
      </w:r>
    </w:p>
    <w:p>
      <w:r>
        <w:t xml:space="preserve">@BSkof @MarjeticaM Ei tarvitse poflancat, en pääse siitä eroon. Emme ole vielä syöneet sitä. Onko se todella maukasta?</w:t>
      </w:r>
    </w:p>
    <w:p>
      <w:r>
        <w:rPr>
          <w:b/>
          <w:u w:val="single"/>
        </w:rPr>
        <w:t xml:space="preserve">757999</w:t>
      </w:r>
    </w:p>
    <w:p>
      <w:r>
        <w:t xml:space="preserve">@miro5ek Vuosien varrella vanhoihin luihin on hiipinyt niin kylmä kylmyys, ettei edes POP TV:n lippalakki voi pitää sitä loitolla.</w:t>
      </w:r>
    </w:p>
    <w:p>
      <w:r>
        <w:rPr>
          <w:b/>
          <w:u w:val="single"/>
        </w:rPr>
        <w:t xml:space="preserve">758000</w:t>
      </w:r>
    </w:p>
    <w:p>
      <w:r>
        <w:t xml:space="preserve">Microneedling on hoito, joka kirjaimellisesti vahingoittaa ihoa steriileillä neuloilla, joita kutsutaan myös kollageenihoidoksi.... https://t.co/waGmtWfjYl.</w:t>
      </w:r>
    </w:p>
    <w:p>
      <w:r>
        <w:rPr>
          <w:b/>
          <w:u w:val="single"/>
        </w:rPr>
        <w:t xml:space="preserve">758001</w:t>
      </w:r>
    </w:p>
    <w:p>
      <w:r>
        <w:t xml:space="preserve">@Margu501 se on totta. heitä on kaikkialla. he ovat niin itsepäisiä, että he unohtavat, kuinka paljon todisteita he ovat jo keränneet.</w:t>
      </w:r>
    </w:p>
    <w:p>
      <w:r>
        <w:rPr>
          <w:b/>
          <w:u w:val="single"/>
        </w:rPr>
        <w:t xml:space="preserve">758002</w:t>
      </w:r>
    </w:p>
    <w:p>
      <w:r>
        <w:t xml:space="preserve">@jelka_godec Työskentele omantuntosi ja käyttäytymisesi mukaan, se on ainoa asia, joka tuo sinulle rauhallisen unen ja itsekunnioituksen, joka on joka tapauksessa arvokkain!</w:t>
      </w:r>
    </w:p>
    <w:p>
      <w:r>
        <w:rPr>
          <w:b/>
          <w:u w:val="single"/>
        </w:rPr>
        <w:t xml:space="preserve">758003</w:t>
      </w:r>
    </w:p>
    <w:p>
      <w:r>
        <w:t xml:space="preserve">@strankalevica Kehotan sinua painumaan vittuun täältä...</w:t>
      </w:r>
    </w:p>
    <w:p>
      <w:r>
        <w:rPr>
          <w:b/>
          <w:u w:val="single"/>
        </w:rPr>
        <w:t xml:space="preserve">758004</w:t>
      </w:r>
    </w:p>
    <w:p>
      <w:r>
        <w:t xml:space="preserve">@D_Jasmina @IgorPribac @BRajgelj Pahor ei ole punk kuten Šarec? Sitten hänestä voi tulla presidentti, Bojan Požar ja hänen gobezdakinsa sanovat.</w:t>
      </w:r>
    </w:p>
    <w:p>
      <w:r>
        <w:rPr>
          <w:b/>
          <w:u w:val="single"/>
        </w:rPr>
        <w:t xml:space="preserve">758005</w:t>
      </w:r>
    </w:p>
    <w:p>
      <w:r>
        <w:t xml:space="preserve">Kukkivan kasvin luonnollisessa varjossa keskellä hämärää shishabaaria siemailen kahviani samalla kun vistula jahtaa ampiaisia. Se johtuu noista kuorivista sunnuntaipäivistä.</w:t>
      </w:r>
    </w:p>
    <w:p>
      <w:r>
        <w:rPr>
          <w:b/>
          <w:u w:val="single"/>
        </w:rPr>
        <w:t xml:space="preserve">758006</w:t>
      </w:r>
    </w:p>
    <w:p>
      <w:r>
        <w:t xml:space="preserve">@JJansaSDS @24UR @RTV_Slovenija eilen POPtv:ssä luulin, että Slaka räjähtää, hän oli täysin innoissaan. 😀</w:t>
      </w:r>
    </w:p>
    <w:p>
      <w:r>
        <w:rPr>
          <w:b/>
          <w:u w:val="single"/>
        </w:rPr>
        <w:t xml:space="preserve">758007</w:t>
      </w:r>
    </w:p>
    <w:p>
      <w:r>
        <w:t xml:space="preserve">Fanit, jotka murskaavat ja murskaavat, EIVÄT ole faneja. Ne ovat häpeäksi. #MariborVsMura</w:t>
      </w:r>
    </w:p>
    <w:p>
      <w:r>
        <w:rPr>
          <w:b/>
          <w:u w:val="single"/>
        </w:rPr>
        <w:t xml:space="preserve">758008</w:t>
      </w:r>
    </w:p>
    <w:p>
      <w:r>
        <w:t xml:space="preserve">@LazarjevPolzek Tämä on ruma twiitti, koska Sebatin kaksoisveli on ollut kuolleena jo muutaman vuoden.</w:t>
      </w:r>
    </w:p>
    <w:p>
      <w:r>
        <w:rPr>
          <w:b/>
          <w:u w:val="single"/>
        </w:rPr>
        <w:t xml:space="preserve">758009</w:t>
      </w:r>
    </w:p>
    <w:p>
      <w:r>
        <w:t xml:space="preserve">@Pizama Arbiter elegantiarum sanoo, että sinä sopisit paremmin non-cravat kuin Boruto</w:t>
      </w:r>
    </w:p>
    <w:p>
      <w:r>
        <w:rPr>
          <w:b/>
          <w:u w:val="single"/>
        </w:rPr>
        <w:t xml:space="preserve">758010</w:t>
      </w:r>
    </w:p>
    <w:p>
      <w:r>
        <w:t xml:space="preserve">On hämmästyttävää, mihin tämä Kumrov-Murgelin joukko pystyy ja mitä se tekee... Väärennettyjä uutisia kommunisti Bojanista https://t.co/B6fx4W6Tau via @Dnevnik_si</w:t>
      </w:r>
    </w:p>
    <w:p>
      <w:r>
        <w:rPr>
          <w:b/>
          <w:u w:val="single"/>
        </w:rPr>
        <w:t xml:space="preserve">758011</w:t>
      </w:r>
    </w:p>
    <w:p>
      <w:r>
        <w:t xml:space="preserve">@Svarun_K @rogla @rogla @roglan on pysyttävä Taivaan varjossa ja puristettava sitten kronometriä.</w:t>
        <w:br/>
        <w:t xml:space="preserve"> Joukkue ei merkitse siellä paljon.</w:t>
      </w:r>
    </w:p>
    <w:p>
      <w:r>
        <w:rPr>
          <w:b/>
          <w:u w:val="single"/>
        </w:rPr>
        <w:t xml:space="preserve">758012</w:t>
      </w:r>
    </w:p>
    <w:p>
      <w:r>
        <w:t xml:space="preserve">Koko FB on täynnä kuvia jouluaattona tapahtuneista vasemmistolaisten jouluaterian ahmimisista. Se on hulvatonta. Epäaito tervehdys on tekopyhyyden huippu... Degutantti.</w:t>
      </w:r>
    </w:p>
    <w:p>
      <w:r>
        <w:rPr>
          <w:b/>
          <w:u w:val="single"/>
        </w:rPr>
        <w:t xml:space="preserve">758013</w:t>
      </w:r>
    </w:p>
    <w:p>
      <w:r>
        <w:t xml:space="preserve">@AljosaNovakovic @TKovsca @davidcrmelj No, puhalsit hänen ohitseen hieman tällä kertaa... 😳</w:t>
      </w:r>
    </w:p>
    <w:p>
      <w:r>
        <w:rPr>
          <w:b/>
          <w:u w:val="single"/>
        </w:rPr>
        <w:t xml:space="preserve">758014</w:t>
      </w:r>
    </w:p>
    <w:p>
      <w:r>
        <w:t xml:space="preserve">@janezgecc Huomattava manipuloija, yllyttäjä, valehtelija ..., arvoton toimittaja, valovuosien päässä mistään positiivisesta maineesta.</w:t>
      </w:r>
    </w:p>
    <w:p>
      <w:r>
        <w:rPr>
          <w:b/>
          <w:u w:val="single"/>
        </w:rPr>
        <w:t xml:space="preserve">758015</w:t>
      </w:r>
    </w:p>
    <w:p>
      <w:r>
        <w:t xml:space="preserve">@EmiNikocevic miten pankki voi antaa sinulle pari kuukautta vapaata joka vuosi showe? Ma da ganjas u baru ta pokamo #barplanet</w:t>
      </w:r>
    </w:p>
    <w:p>
      <w:r>
        <w:rPr>
          <w:b/>
          <w:u w:val="single"/>
        </w:rPr>
        <w:t xml:space="preserve">758016</w:t>
      </w:r>
    </w:p>
    <w:p>
      <w:r>
        <w:t xml:space="preserve">Jälkiruoka, koska päivällinen oli jo tarjoiltu. Hamppuproteiinia, banaania ja viinirypäleitä. #vegan https://t.co/7aaMGVdVuz</w:t>
      </w:r>
    </w:p>
    <w:p>
      <w:r>
        <w:rPr>
          <w:b/>
          <w:u w:val="single"/>
        </w:rPr>
        <w:t xml:space="preserve">758017</w:t>
      </w:r>
    </w:p>
    <w:p>
      <w:r>
        <w:t xml:space="preserve">Totta kai kapitalismin ja sosialismin välillä on ero. Kapitalismi on epäoikeudenmukaista (epäilemättä), sosialismi on sairasta.</w:t>
      </w:r>
    </w:p>
    <w:p>
      <w:r>
        <w:rPr>
          <w:b/>
          <w:u w:val="single"/>
        </w:rPr>
        <w:t xml:space="preserve">758018</w:t>
      </w:r>
    </w:p>
    <w:p>
      <w:r>
        <w:t xml:space="preserve">@badabumbadadabum @D_Jasmina Ah... Olet pohjimmiltasi törkeä ja on sääli tuhlata aikaa kanssasi.</w:t>
      </w:r>
    </w:p>
    <w:p>
      <w:r>
        <w:rPr>
          <w:b/>
          <w:u w:val="single"/>
        </w:rPr>
        <w:t xml:space="preserve">758019</w:t>
      </w:r>
    </w:p>
    <w:p>
      <w:r>
        <w:t xml:space="preserve">@altright_si Lyön vetoa 100:1, että hän puukottaa jonkun muun seuraavien kuukausien aikana. Vasemmistolaiset auttavat aina rikollisia.</w:t>
      </w:r>
    </w:p>
    <w:p>
      <w:r>
        <w:rPr>
          <w:b/>
          <w:u w:val="single"/>
        </w:rPr>
        <w:t xml:space="preserve">758020</w:t>
      </w:r>
    </w:p>
    <w:p>
      <w:r>
        <w:t xml:space="preserve">@DeFlasker @RevijaReporter Kuten sanoin, olet ilmeisesti kova pääkoppa ja olet tarjonnut ties mitä paskapapereita ympäriinsä.</w:t>
      </w:r>
    </w:p>
    <w:p>
      <w:r>
        <w:rPr>
          <w:b/>
          <w:u w:val="single"/>
        </w:rPr>
        <w:t xml:space="preserve">758021</w:t>
      </w:r>
    </w:p>
    <w:p>
      <w:r>
        <w:t xml:space="preserve">Enintään 6 työntekijää, tarkistettu!  Slovenialainen kaupunki, jossa poliisit työskentelevät paljon kovemmin kuin rakennustyöntekijät https://t.co/5UzWyfWNMv</w:t>
      </w:r>
    </w:p>
    <w:p>
      <w:r>
        <w:rPr>
          <w:b/>
          <w:u w:val="single"/>
        </w:rPr>
        <w:t xml:space="preserve">758022</w:t>
      </w:r>
    </w:p>
    <w:p>
      <w:r>
        <w:t xml:space="preserve">@JanezMeznarec @Nova24TV Saksassa oli bloggaaja Italiassa fasistinen kanava jos se on kunnioitettavaa sinulle ei ihme että olet siellä missä olet👍</w:t>
      </w:r>
    </w:p>
    <w:p>
      <w:r>
        <w:rPr>
          <w:b/>
          <w:u w:val="single"/>
        </w:rPr>
        <w:t xml:space="preserve">758023</w:t>
      </w:r>
    </w:p>
    <w:p>
      <w:r>
        <w:t xml:space="preserve">Kiirehdi, elvytysnäytös alkaa klo 17:00 Vžigalica-galleriassa! https://t.co/UqyAKK3eQb</w:t>
      </w:r>
    </w:p>
    <w:p>
      <w:r>
        <w:rPr>
          <w:b/>
          <w:u w:val="single"/>
        </w:rPr>
        <w:t xml:space="preserve">758024</w:t>
      </w:r>
    </w:p>
    <w:p>
      <w:r>
        <w:t xml:space="preserve">@nejcd Tuo itsessään näyttää jäätelöltä. Vain makeaa syntiä ja ripottelua. 😄</w:t>
      </w:r>
    </w:p>
    <w:p>
      <w:r>
        <w:rPr>
          <w:b/>
          <w:u w:val="single"/>
        </w:rPr>
        <w:t xml:space="preserve">758025</w:t>
      </w:r>
    </w:p>
    <w:p>
      <w:r>
        <w:t xml:space="preserve">@vasko_dagama Ex-kollegan pään murskaaminen kotiseinään ylitti odotukset. Samoin hänen oman kao mammansa kuristaminen.</w:t>
      </w:r>
    </w:p>
    <w:p>
      <w:r>
        <w:rPr>
          <w:b/>
          <w:u w:val="single"/>
        </w:rPr>
        <w:t xml:space="preserve">758026</w:t>
      </w:r>
    </w:p>
    <w:p>
      <w:r>
        <w:t xml:space="preserve">@LeeLooKiRa lue lääkepakkauksen pakkausseloste, siinä kerrotaan, mitä muita lääkkeitä et &amp;amp; antibioottisi ei pidä.</w:t>
      </w:r>
    </w:p>
    <w:p>
      <w:r>
        <w:rPr>
          <w:b/>
          <w:u w:val="single"/>
        </w:rPr>
        <w:t xml:space="preserve">758027</w:t>
      </w:r>
    </w:p>
    <w:p>
      <w:r>
        <w:t xml:space="preserve">@Nova24TV tiedät millaista se oli sfrj:ssä Titon kuoleman jälkeen. ainakin hän tienaa rahaa ja lopussa hän saa palkankorotuksen ja eläkekorotuksen. kiva.</w:t>
      </w:r>
    </w:p>
    <w:p>
      <w:r>
        <w:rPr>
          <w:b/>
          <w:u w:val="single"/>
        </w:rPr>
        <w:t xml:space="preserve">758028</w:t>
      </w:r>
    </w:p>
    <w:p>
      <w:r>
        <w:t xml:space="preserve">@TaTrenutek Tuo on vain butthurt. Koska seuraava tuomio on "katolinen opettaja voi osallistua muslimien uskonnonopetukseen semorassa".</w:t>
      </w:r>
    </w:p>
    <w:p>
      <w:r>
        <w:rPr>
          <w:b/>
          <w:u w:val="single"/>
        </w:rPr>
        <w:t xml:space="preserve">758029</w:t>
      </w:r>
    </w:p>
    <w:p>
      <w:r>
        <w:t xml:space="preserve">En ymmärrä ihmisiä, jotka nostavat pankkiautomaatista yli 20 euroa, saati sitten räjähteitä!?</w:t>
      </w:r>
    </w:p>
    <w:p>
      <w:r>
        <w:rPr>
          <w:b/>
          <w:u w:val="single"/>
        </w:rPr>
        <w:t xml:space="preserve">758030</w:t>
      </w:r>
    </w:p>
    <w:p>
      <w:r>
        <w:t xml:space="preserve">@Carin2013 Nobel on 3600 O/min... Se alkoi kääntyä, kun palestiinalainen terroristi, joka on naimisissa ukrainalaisen huoran kanssa, voitti palkinnon...</w:t>
      </w:r>
    </w:p>
    <w:p>
      <w:r>
        <w:rPr>
          <w:b/>
          <w:u w:val="single"/>
        </w:rPr>
        <w:t xml:space="preserve">758031</w:t>
      </w:r>
    </w:p>
    <w:p>
      <w:r>
        <w:t xml:space="preserve">@Lupo_inc @esad_babacic @GoRecnik Kuka on tyhmempi?</w:t>
        <w:br/>
        <w:t xml:space="preserve"> Luonto on itsetuhoinen. Se tuhoaa synnyttääkseen uutta...</w:t>
      </w:r>
    </w:p>
    <w:p>
      <w:r>
        <w:rPr>
          <w:b/>
          <w:u w:val="single"/>
        </w:rPr>
        <w:t xml:space="preserve">758032</w:t>
      </w:r>
    </w:p>
    <w:p>
      <w:r>
        <w:t xml:space="preserve">@24ur_com @vmatijevec Minua hävettää, että olet niin selvästi niiden puolella, jotka tuhoavat kansanterveyden. Slak on jo inhottava</w:t>
      </w:r>
    </w:p>
    <w:p>
      <w:r>
        <w:rPr>
          <w:b/>
          <w:u w:val="single"/>
        </w:rPr>
        <w:t xml:space="preserve">758033</w:t>
      </w:r>
    </w:p>
    <w:p>
      <w:r>
        <w:t xml:space="preserve">TÄNÄÄN joulua edeltävät grungebileet! kuka ei ole piilotellut..osta itsellesi lahja :D hehe Nähdään siellä!!! https://t.co/sMqn7BJrRB</w:t>
      </w:r>
    </w:p>
    <w:p>
      <w:r>
        <w:rPr>
          <w:b/>
          <w:u w:val="single"/>
        </w:rPr>
        <w:t xml:space="preserve">758034</w:t>
      </w:r>
    </w:p>
    <w:p>
      <w:r>
        <w:t xml:space="preserve">@1nekorektna @MiroCerar Mistä he uskaltavat! Superkoalition koordinaattori estää ne tasapainottamasta talousarviota.</w:t>
      </w:r>
    </w:p>
    <w:p>
      <w:r>
        <w:rPr>
          <w:b/>
          <w:u w:val="single"/>
        </w:rPr>
        <w:t xml:space="preserve">758035</w:t>
      </w:r>
    </w:p>
    <w:p>
      <w:r>
        <w:t xml:space="preserve">@Soba404 Löytää paljon asioita, mutta ei syötäviä. Joten Toško čeloon, jos se ei ole liian kaukana, -</w:t>
      </w:r>
    </w:p>
    <w:p>
      <w:r>
        <w:rPr>
          <w:b/>
          <w:u w:val="single"/>
        </w:rPr>
        <w:t xml:space="preserve">758036</w:t>
      </w:r>
    </w:p>
    <w:p>
      <w:r>
        <w:t xml:space="preserve">@DusanVrecek @drVinkoGorenak Jankovič ei koskaan ollut yrittäjä. Hän heilutteli aina nokkosia muille.</w:t>
      </w:r>
    </w:p>
    <w:p>
      <w:r>
        <w:rPr>
          <w:b/>
          <w:u w:val="single"/>
        </w:rPr>
        <w:t xml:space="preserve">758037</w:t>
      </w:r>
    </w:p>
    <w:p>
      <w:r>
        <w:t xml:space="preserve">Mä kuolen 🤣🤣🤣🤣⬇️</w:t>
        <w:br/>
        <w:br/>
        <w:t xml:space="preserve">Jz: hei nyt on 8. maaliskuuta..</w:t>
        <w:br/>
        <w:br/>
        <w:t xml:space="preserve"> Rat: Joo vielä 1 viikko ja lite feltne nousee....</w:t>
        <w:br/>
        <w:br/>
        <w:t xml:space="preserve"> 😂😂😂</w:t>
      </w:r>
    </w:p>
    <w:p>
      <w:r>
        <w:rPr>
          <w:b/>
          <w:u w:val="single"/>
        </w:rPr>
        <w:t xml:space="preserve">758038</w:t>
      </w:r>
    </w:p>
    <w:p>
      <w:r>
        <w:t xml:space="preserve">Nämä Klimtin tädit näyttävät siltä, kuin joku olisi murtanut heidän niskansa. No, ehkä he tekivätkin niin. https://t.co/NP6ArYbD12</w:t>
      </w:r>
    </w:p>
    <w:p>
      <w:r>
        <w:rPr>
          <w:b/>
          <w:u w:val="single"/>
        </w:rPr>
        <w:t xml:space="preserve">758039</w:t>
      </w:r>
    </w:p>
    <w:p>
      <w:r>
        <w:t xml:space="preserve">@dusankocevar1 @Mojca84655391 Kumoa DS, liuota se välittömästi, ja dinaari olisi sen arvoinen #ubogisvetniki</w:t>
      </w:r>
    </w:p>
    <w:p>
      <w:r>
        <w:rPr>
          <w:b/>
          <w:u w:val="single"/>
        </w:rPr>
        <w:t xml:space="preserve">758040</w:t>
      </w:r>
    </w:p>
    <w:p>
      <w:r>
        <w:t xml:space="preserve">Keräämme korkkeja ostaaksemme tiedustelutietoa herra presidentille</w:t>
        <w:br/>
        <w:br/>
        <w:t xml:space="preserve">https://t.co/g5C0Gamfml</w:t>
      </w:r>
    </w:p>
    <w:p>
      <w:r>
        <w:rPr>
          <w:b/>
          <w:u w:val="single"/>
        </w:rPr>
        <w:t xml:space="preserve">758041</w:t>
      </w:r>
    </w:p>
    <w:p>
      <w:r>
        <w:t xml:space="preserve">Serbialainen leipoo. Muuten näyttää siltä, että olemme voidelleet omia perseitämme. Mutta hattua Slovenialle finaaliin pääsystä! Vitut siitä! 😁😁😁</w:t>
      </w:r>
    </w:p>
    <w:p>
      <w:r>
        <w:rPr>
          <w:b/>
          <w:u w:val="single"/>
        </w:rPr>
        <w:t xml:space="preserve">758042</w:t>
      </w:r>
    </w:p>
    <w:p>
      <w:r>
        <w:t xml:space="preserve">En ole yllättynyt siitä, että tiistaista on tullut päivä, jolloin tapahtuu eniten onnettomuuksia. Eläkeläiset saavat sitten alennuksia kaupoissa 😆</w:t>
      </w:r>
    </w:p>
    <w:p>
      <w:r>
        <w:rPr>
          <w:b/>
          <w:u w:val="single"/>
        </w:rPr>
        <w:t xml:space="preserve">758043</w:t>
      </w:r>
    </w:p>
    <w:p>
      <w:r>
        <w:t xml:space="preserve">@DobrijevicKatja @WhitneyCummings Älkää viitsikö, nämä amerikkalaiset ovat täysin butthurt!</w:t>
      </w:r>
    </w:p>
    <w:p>
      <w:r>
        <w:rPr>
          <w:b/>
          <w:u w:val="single"/>
        </w:rPr>
        <w:t xml:space="preserve">758044</w:t>
      </w:r>
    </w:p>
    <w:p>
      <w:r>
        <w:t xml:space="preserve">@Matej_Klaric Cerar itse näyttää roskasakilta, mutta todellisuudessa hän on kiero kuin hammas.</w:t>
      </w:r>
    </w:p>
    <w:p>
      <w:r>
        <w:rPr>
          <w:b/>
          <w:u w:val="single"/>
        </w:rPr>
        <w:t xml:space="preserve">758045</w:t>
      </w:r>
    </w:p>
    <w:p>
      <w:r>
        <w:t xml:space="preserve">@vladarsi @xmp125a @petracj @oggctopus @RagnarBelial @KatarinaDbr @pjarc @AlanOrlic vitun kommunistit!</w:t>
      </w:r>
    </w:p>
    <w:p>
      <w:r>
        <w:rPr>
          <w:b/>
          <w:u w:val="single"/>
        </w:rPr>
        <w:t xml:space="preserve">758046</w:t>
      </w:r>
    </w:p>
    <w:p>
      <w:r>
        <w:t xml:space="preserve">@p_palsonia En tiedä, mikä on meidän käsityksemme taivaasta. Kuin typerys, luulisin.</w:t>
      </w:r>
    </w:p>
    <w:p>
      <w:r>
        <w:rPr>
          <w:b/>
          <w:u w:val="single"/>
        </w:rPr>
        <w:t xml:space="preserve">758047</w:t>
      </w:r>
    </w:p>
    <w:p>
      <w:r>
        <w:t xml:space="preserve">@dusankocevar1 Heitetään ulos kansalliskokouksesta tänään, huomenna lähetetään leirille ja tai ammutaan....</w:t>
      </w:r>
    </w:p>
    <w:p>
      <w:r>
        <w:rPr>
          <w:b/>
          <w:u w:val="single"/>
        </w:rPr>
        <w:t xml:space="preserve">758048</w:t>
      </w:r>
    </w:p>
    <w:p>
      <w:r>
        <w:t xml:space="preserve">@mat3ja @novax81 Hemmo, se on paahdettuja nugetteja, jotka voit haistaa Ptuj Poultrysta... Katsokaa näitä höyheniä, kun saasta...</w:t>
      </w:r>
    </w:p>
    <w:p>
      <w:r>
        <w:rPr>
          <w:b/>
          <w:u w:val="single"/>
        </w:rPr>
        <w:t xml:space="preserve">758049</w:t>
      </w:r>
    </w:p>
    <w:p>
      <w:r>
        <w:t xml:space="preserve">Olisi aika yhdelle tavalliselle poliittisesti epäkorrektille tv-ohjelmalle. Nyt näen vain joko amatöörimäistä mielistelyä tai liikaa samaa.</w:t>
      </w:r>
    </w:p>
    <w:p>
      <w:r>
        <w:rPr>
          <w:b/>
          <w:u w:val="single"/>
        </w:rPr>
        <w:t xml:space="preserve">758050</w:t>
      </w:r>
    </w:p>
    <w:p>
      <w:r>
        <w:t xml:space="preserve">Keitä ovat ne kusipäät, jotka sallivat tämän paskan levittämisen?</w:t>
        <w:br/>
        <w:t xml:space="preserve">https://t.co/APxgl8pyMq https://t.co/APxgl8pyMq</w:t>
      </w:r>
    </w:p>
    <w:p>
      <w:r>
        <w:rPr>
          <w:b/>
          <w:u w:val="single"/>
        </w:rPr>
        <w:t xml:space="preserve">758051</w:t>
      </w:r>
    </w:p>
    <w:p>
      <w:r>
        <w:t xml:space="preserve">Näin Mariborin gondolit ja kaupunkibussit kulkevat uudenvuodenaattona ... https://t.co/vOckZjglfo</w:t>
      </w:r>
    </w:p>
    <w:p>
      <w:r>
        <w:rPr>
          <w:b/>
          <w:u w:val="single"/>
        </w:rPr>
        <w:t xml:space="preserve">758052</w:t>
      </w:r>
    </w:p>
    <w:p>
      <w:r>
        <w:t xml:space="preserve">@JJansaSDS @RTV_Slovenija Joko niistä tulee julkinen televisio kaikille, tai kommunistien pitäisi itse maksaa RTVSLO:n kustannukset puolueen klaanista.</w:t>
      </w:r>
    </w:p>
    <w:p>
      <w:r>
        <w:rPr>
          <w:b/>
          <w:u w:val="single"/>
        </w:rPr>
        <w:t xml:space="preserve">758053</w:t>
      </w:r>
    </w:p>
    <w:p>
      <w:r>
        <w:t xml:space="preserve">Bruh bruh bruh bruh taas, mulkku POP TV:ssä, miksei q...evi Slak kysy häneltä jotain TEŠ6:sta?</w:t>
      </w:r>
    </w:p>
    <w:p>
      <w:r>
        <w:rPr>
          <w:b/>
          <w:u w:val="single"/>
        </w:rPr>
        <w:t xml:space="preserve">758054</w:t>
      </w:r>
    </w:p>
    <w:p>
      <w:r>
        <w:t xml:space="preserve">@slo_pyöräilijät @ZaMestoPoKaksi ohjetta pähkinänkuoressa: turvallisuus, täydentäminen, suoruus, houkuttelevuus ja mukavuus. #kwlo</w:t>
      </w:r>
    </w:p>
    <w:p>
      <w:r>
        <w:rPr>
          <w:b/>
          <w:u w:val="single"/>
        </w:rPr>
        <w:t xml:space="preserve">758055</w:t>
      </w:r>
    </w:p>
    <w:p>
      <w:r>
        <w:t xml:space="preserve">@SamoGlavan ...ja kun katson tätä kuvaa silmät auki, olen jo rasisti.</w:t>
      </w:r>
    </w:p>
    <w:p>
      <w:r>
        <w:rPr>
          <w:b/>
          <w:u w:val="single"/>
        </w:rPr>
        <w:t xml:space="preserve">758056</w:t>
      </w:r>
    </w:p>
    <w:p>
      <w:r>
        <w:t xml:space="preserve">@300kosmatih @pongiSLO En usko, että yksikään Slovenian pankki hyväksyy tämäntyyppisiä liiketoimia lainkaan.</w:t>
      </w:r>
    </w:p>
    <w:p>
      <w:r>
        <w:rPr>
          <w:b/>
          <w:u w:val="single"/>
        </w:rPr>
        <w:t xml:space="preserve">758057</w:t>
      </w:r>
    </w:p>
    <w:p>
      <w:r>
        <w:t xml:space="preserve">@jezandr4 ...autolla "auspuches" culukafri jo osaavat tehdä sen muutenkin....mutta capins haisee enemmän valkoisille vuohille ja lampaille ...</w:t>
      </w:r>
    </w:p>
    <w:p>
      <w:r>
        <w:rPr>
          <w:b/>
          <w:u w:val="single"/>
        </w:rPr>
        <w:t xml:space="preserve">758058</w:t>
      </w:r>
    </w:p>
    <w:p>
      <w:r>
        <w:t xml:space="preserve">@errudit Ja sinä löysit nämä kaksi maahanmuuttajaa laittamaan sanoja heidän suuhunsa :D</w:t>
      </w:r>
    </w:p>
    <w:p>
      <w:r>
        <w:rPr>
          <w:b/>
          <w:u w:val="single"/>
        </w:rPr>
        <w:t xml:space="preserve">758059</w:t>
      </w:r>
    </w:p>
    <w:p>
      <w:r>
        <w:t xml:space="preserve">Kaikki ne, jotka suunnittelevat piknikiä, voivat tuoda ruokansa tänään kello 20:00 Gostilna Jurcaan, joka tunnetaan paremmin nimellä... http://t.co/ZF1Z6DX3M6</w:t>
      </w:r>
    </w:p>
    <w:p>
      <w:r>
        <w:rPr>
          <w:b/>
          <w:u w:val="single"/>
        </w:rPr>
        <w:t xml:space="preserve">758060</w:t>
      </w:r>
    </w:p>
    <w:p>
      <w:r>
        <w:t xml:space="preserve">Sääli mitä he kirjoittavat. Ovatko kaikki tulleet hulluiksi Trstenjakova-kadun kellarissa? https://t.co/jqFUx5kd1E</w:t>
      </w:r>
    </w:p>
    <w:p>
      <w:r>
        <w:rPr>
          <w:b/>
          <w:u w:val="single"/>
        </w:rPr>
        <w:t xml:space="preserve">758061</w:t>
      </w:r>
    </w:p>
    <w:p>
      <w:r>
        <w:t xml:space="preserve">Vasemmistolaisten hallitsema Slovenia on rupinen kettu, jota muun maailman on syytä välttää.</w:t>
      </w:r>
    </w:p>
    <w:p>
      <w:r>
        <w:rPr>
          <w:b/>
          <w:u w:val="single"/>
        </w:rPr>
        <w:t xml:space="preserve">758062</w:t>
      </w:r>
    </w:p>
    <w:p>
      <w:r>
        <w:t xml:space="preserve">Pelaan parhaillaan Biathlon Maniaa. Tule mukaan ja yritä voittaa minut! https://t.co/VL8Vbwgdwd</w:t>
      </w:r>
    </w:p>
    <w:p>
      <w:r>
        <w:rPr>
          <w:b/>
          <w:u w:val="single"/>
        </w:rPr>
        <w:t xml:space="preserve">758063</w:t>
      </w:r>
    </w:p>
    <w:p>
      <w:r>
        <w:t xml:space="preserve">En saa henkeä! He nuoleskelevat lapsia ja heidät palkitaan siitä. Yäk ja yäk! https://t.co/0cwLTpuNTD</w:t>
      </w:r>
    </w:p>
    <w:p>
      <w:r>
        <w:rPr>
          <w:b/>
          <w:u w:val="single"/>
        </w:rPr>
        <w:t xml:space="preserve">758064</w:t>
      </w:r>
    </w:p>
    <w:p>
      <w:r>
        <w:t xml:space="preserve">Slovenialaiset vasemmistolaiset vievät nyt Jugoslavian kommunismia Italiaan https://t.co/fUyCHzPZrj https://t.co/fUyCHzPZrj</w:t>
      </w:r>
    </w:p>
    <w:p>
      <w:r>
        <w:rPr>
          <w:b/>
          <w:u w:val="single"/>
        </w:rPr>
        <w:t xml:space="preserve">758065</w:t>
      </w:r>
    </w:p>
    <w:p>
      <w:r>
        <w:t xml:space="preserve">Viime vuonna. Tänäkin vuonna, koska Deželak on sankari. #radio1 #dezelakhero https://t.co/fnUTZu5fRR</w:t>
      </w:r>
    </w:p>
    <w:p>
      <w:r>
        <w:rPr>
          <w:b/>
          <w:u w:val="single"/>
        </w:rPr>
        <w:t xml:space="preserve">758066</w:t>
      </w:r>
    </w:p>
    <w:p>
      <w:r>
        <w:t xml:space="preserve">@SladkoKotLimona @luka259 @uporabnastran En koskaan onnistu paketoimaan niitä ilmatiiviisti, joten tämä termostabiili hillo on todella mega.</w:t>
      </w:r>
    </w:p>
    <w:p>
      <w:r>
        <w:rPr>
          <w:b/>
          <w:u w:val="single"/>
        </w:rPr>
        <w:t xml:space="preserve">758067</w:t>
      </w:r>
    </w:p>
    <w:p>
      <w:r>
        <w:t xml:space="preserve">Katsokaa tätä profiilia @bolfenk trollien yhdistyksestä, jotka julkisesti julistavat olevansa UDBA-aktivisteja... hullu sairas mieli @Paganini_1782</w:t>
      </w:r>
    </w:p>
    <w:p>
      <w:r>
        <w:rPr>
          <w:b/>
          <w:u w:val="single"/>
        </w:rPr>
        <w:t xml:space="preserve">758068</w:t>
      </w:r>
    </w:p>
    <w:p>
      <w:r>
        <w:t xml:space="preserve">@TooBigEgo Tiedän... olen vain hieman ärsyyntynyt koko asiasta... erityisesti vakuutusyhtiöistä... kyse on vain rahasta... yäk ja yäk!</w:t>
      </w:r>
    </w:p>
    <w:p>
      <w:r>
        <w:rPr>
          <w:b/>
          <w:u w:val="single"/>
        </w:rPr>
        <w:t xml:space="preserve">758069</w:t>
      </w:r>
    </w:p>
    <w:p>
      <w:r>
        <w:t xml:space="preserve">@JasaLorencic @RTV_Slovenija ohjaaja katsoo liikaa amerikkalaisia rikosdraamoja. siellä paikalliset ja liittovaltion poliisit hyppäävät toistensa...</w:t>
      </w:r>
    </w:p>
    <w:p>
      <w:r>
        <w:rPr>
          <w:b/>
          <w:u w:val="single"/>
        </w:rPr>
        <w:t xml:space="preserve">758070</w:t>
      </w:r>
    </w:p>
    <w:p>
      <w:r>
        <w:t xml:space="preserve">@pengovsky @SBobovnik En ole yllättynyt. Kestää sukupolvia hävittää tällainen syvälle sisäistetty hölynpöly, jos koskaan.</w:t>
      </w:r>
    </w:p>
    <w:p>
      <w:r>
        <w:rPr>
          <w:b/>
          <w:u w:val="single"/>
        </w:rPr>
        <w:t xml:space="preserve">758071</w:t>
      </w:r>
    </w:p>
    <w:p>
      <w:r>
        <w:t xml:space="preserve">@tomltoml Tämä nuorempi sukupolvi paratiisinvartijoita on niin epäpätevä, että he eivät osaa edes naida ilman, että heitä nussitaan. Missä sitten on kaikki muu.</w:t>
      </w:r>
    </w:p>
    <w:p>
      <w:r>
        <w:rPr>
          <w:b/>
          <w:u w:val="single"/>
        </w:rPr>
        <w:t xml:space="preserve">758072</w:t>
      </w:r>
    </w:p>
    <w:p>
      <w:r>
        <w:t xml:space="preserve">Toivon, että puiden lehdet</w:t>
        <w:br/>
        <w:t xml:space="preserve">suloisesti tietäen</w:t>
        <w:br/>
        <w:t xml:space="preserve">että syksy</w:t>
        <w:br/>
        <w:t xml:space="preserve">voittaa</w:t>
        <w:t xml:space="preserve">meidät</w:t>
        <w:br/>
        <w:t xml:space="preserve">kuten aina</w:t>
      </w:r>
    </w:p>
    <w:p>
      <w:r>
        <w:rPr>
          <w:b/>
          <w:u w:val="single"/>
        </w:rPr>
        <w:t xml:space="preserve">758073</w:t>
      </w:r>
    </w:p>
    <w:p>
      <w:r>
        <w:t xml:space="preserve">Se *tyhmä* nauru, kun myyjä kysyy sinulta jotain henkilökohtaista, kun olet ostamassa viiniä.</w:t>
        <w:br/>
        <w:br/>
        <w:t xml:space="preserve"> *whoa, rauhoitu, voisin olla äitisi haha missä on 18-vuotias minäni?</w:t>
      </w:r>
    </w:p>
    <w:p>
      <w:r>
        <w:rPr>
          <w:b/>
          <w:u w:val="single"/>
        </w:rPr>
        <w:t xml:space="preserve">758074</w:t>
      </w:r>
    </w:p>
    <w:p>
      <w:r>
        <w:t xml:space="preserve">Šestan(CZ:n päällikkö): Olemme lähettäneet maakunnan edustajia Postojnaan auttamaan pelastuspalvelun työn organisoinnissa.</w:t>
      </w:r>
    </w:p>
    <w:p>
      <w:r>
        <w:rPr>
          <w:b/>
          <w:u w:val="single"/>
        </w:rPr>
        <w:t xml:space="preserve">758075</w:t>
      </w:r>
    </w:p>
    <w:p>
      <w:r>
        <w:t xml:space="preserve">Musiikin opettaminen onnistuu paremmin sähköisen tietosanakirjan avulla:) #sirikt4</w:t>
      </w:r>
    </w:p>
    <w:p>
      <w:r>
        <w:rPr>
          <w:b/>
          <w:u w:val="single"/>
        </w:rPr>
        <w:t xml:space="preserve">758076</w:t>
      </w:r>
    </w:p>
    <w:p>
      <w:r>
        <w:t xml:space="preserve">@petrasovdat Koska kaaosta syntyy, kun ihmiset ovat jumissa keskellä kriisiä.  BTW ZDVičistä Zelena jame 1,5h.  Hulluille. Kaikki seisoo paikallaan.  2/2</w:t>
      </w:r>
    </w:p>
    <w:p>
      <w:r>
        <w:rPr>
          <w:b/>
          <w:u w:val="single"/>
        </w:rPr>
        <w:t xml:space="preserve">758077</w:t>
      </w:r>
    </w:p>
    <w:p>
      <w:r>
        <w:t xml:space="preserve">Älä valita, vaan pyri kiitollisuuteen. Paremman henkisen hyvinvoinnin vuoksi. https://t.co/eqIomex4PC</w:t>
      </w:r>
    </w:p>
    <w:p>
      <w:r>
        <w:rPr>
          <w:b/>
          <w:u w:val="single"/>
        </w:rPr>
        <w:t xml:space="preserve">758078</w:t>
      </w:r>
    </w:p>
    <w:p>
      <w:r>
        <w:t xml:space="preserve">@MTVladimirov @ales_primc Franci, he huijasivat sinua Uutiset huijasivat myös sinua. Jos olet fiksu, myönnät tekosi ja istut tuomiosi.</w:t>
      </w:r>
    </w:p>
    <w:p>
      <w:r>
        <w:rPr>
          <w:b/>
          <w:u w:val="single"/>
        </w:rPr>
        <w:t xml:space="preserve">758079</w:t>
      </w:r>
    </w:p>
    <w:p>
      <w:r>
        <w:t xml:space="preserve">@NovicaMihajlo @Libertarec Mutta me kaikki olemme syyllisiä hänen pilalle menneeseen lapsuuteensa(!)</w:t>
      </w:r>
    </w:p>
    <w:p>
      <w:r>
        <w:rPr>
          <w:b/>
          <w:u w:val="single"/>
        </w:rPr>
        <w:t xml:space="preserve">758080</w:t>
      </w:r>
    </w:p>
    <w:p>
      <w:r>
        <w:t xml:space="preserve">Tein niin hyvää pizzaa, että ei ollut mikään synti, kun joimme sen kanssa pullon sitä hyvää Simciciä.</w:t>
      </w:r>
    </w:p>
    <w:p>
      <w:r>
        <w:rPr>
          <w:b/>
          <w:u w:val="single"/>
        </w:rPr>
        <w:t xml:space="preserve">758081</w:t>
      </w:r>
    </w:p>
    <w:p>
      <w:r>
        <w:t xml:space="preserve">@Stanisl15592752 @zasledovalec70 Kypsennä ja paista ja laita sitten seinälle muistoksi😀.</w:t>
      </w:r>
    </w:p>
    <w:p>
      <w:r>
        <w:rPr>
          <w:b/>
          <w:u w:val="single"/>
        </w:rPr>
        <w:t xml:space="preserve">758082</w:t>
      </w:r>
    </w:p>
    <w:p>
      <w:r>
        <w:t xml:space="preserve">Myös @rogla huippusuorituksella. Hänellä on punainen paita päällään tiistain aika-ajon jälkeen, kun Quintana, Valverde ja Lopez saavat turpiinsa!</w:t>
      </w:r>
    </w:p>
    <w:p>
      <w:r>
        <w:rPr>
          <w:b/>
          <w:u w:val="single"/>
        </w:rPr>
        <w:t xml:space="preserve">758083</w:t>
      </w:r>
    </w:p>
    <w:p>
      <w:r>
        <w:t xml:space="preserve">Ilmeisesti pidämme nykyään verkkareista. Nykyään SDS:n väki on kuitenkin akselin suurimpia faneja. Se saa sinut paskomaan housuihisi. Maaliskuu. https://t.co/Ke7u60V9Yd</w:t>
      </w:r>
    </w:p>
    <w:p>
      <w:r>
        <w:rPr>
          <w:b/>
          <w:u w:val="single"/>
        </w:rPr>
        <w:t xml:space="preserve">758084</w:t>
      </w:r>
    </w:p>
    <w:p>
      <w:r>
        <w:t xml:space="preserve">@RevijaReporter Kun olit Jaanan hallituksessa ja SDS:ssä, en malttanut odottaa puheitasi, puheita ja nyt...... Jumala auttakoon minua, vuosia myöhemmin.</w:t>
      </w:r>
    </w:p>
    <w:p>
      <w:r>
        <w:rPr>
          <w:b/>
          <w:u w:val="single"/>
        </w:rPr>
        <w:t xml:space="preserve">758085</w:t>
      </w:r>
    </w:p>
    <w:p>
      <w:r>
        <w:t xml:space="preserve">@KajzerFranc Dohters voi mennä minne haluaa. Episodi Slovenian sosialistinen "vapaa on oltava" koulunkäynti suositaan.</w:t>
      </w:r>
    </w:p>
    <w:p>
      <w:r>
        <w:rPr>
          <w:b/>
          <w:u w:val="single"/>
        </w:rPr>
        <w:t xml:space="preserve">758086</w:t>
      </w:r>
    </w:p>
    <w:p>
      <w:r>
        <w:t xml:space="preserve">Omaperäisempää ei olekaan! Me Balkanilaiset! Minä itken taas! 😂😂😂😂 https://t.co/WcsW1TNgc3</w:t>
      </w:r>
    </w:p>
    <w:p>
      <w:r>
        <w:rPr>
          <w:b/>
          <w:u w:val="single"/>
        </w:rPr>
        <w:t xml:space="preserve">758087</w:t>
      </w:r>
    </w:p>
    <w:p>
      <w:r>
        <w:t xml:space="preserve">@NuckinFutsSlo Ei, laittaisin räjähdykseen nallekarhun tai kissanpennun snapcaht-suodattimen. Koska siltä se näyttää, aves.</w:t>
      </w:r>
    </w:p>
    <w:p>
      <w:r>
        <w:rPr>
          <w:b/>
          <w:u w:val="single"/>
        </w:rPr>
        <w:t xml:space="preserve">758088</w:t>
      </w:r>
    </w:p>
    <w:p>
      <w:r>
        <w:t xml:space="preserve">@PametnaRit @tyschew Rakastan tätä kolmoiskameraa... muuten olisin pysynyt Samsungin kanssa....</w:t>
      </w:r>
    </w:p>
    <w:p>
      <w:r>
        <w:rPr>
          <w:b/>
          <w:u w:val="single"/>
        </w:rPr>
        <w:t xml:space="preserve">758089</w:t>
      </w:r>
    </w:p>
    <w:p>
      <w:r>
        <w:t xml:space="preserve">Isoisämme uskoivat, ettei sellaista voisi enää koskaan tapahtua. Sunnuntaina klo 17:20. Video tulossa pian alla olevasta linkistä. https://t.co/O65Q7ZMyoG.</w:t>
      </w:r>
    </w:p>
    <w:p>
      <w:r>
        <w:rPr>
          <w:b/>
          <w:u w:val="single"/>
        </w:rPr>
        <w:t xml:space="preserve">758090</w:t>
      </w:r>
    </w:p>
    <w:p>
      <w:r>
        <w:t xml:space="preserve">Totuuden selvittämiseksi on oltava edes hiukan omatuntoa. https://t.co/9LtdfVAYWj.</w:t>
      </w:r>
    </w:p>
    <w:p>
      <w:r>
        <w:rPr>
          <w:b/>
          <w:u w:val="single"/>
        </w:rPr>
        <w:t xml:space="preserve">758091</w:t>
      </w:r>
    </w:p>
    <w:p>
      <w:r>
        <w:t xml:space="preserve">Lapset ennen kuin Allah ja islam räjäyttivät heidät ilma</w:t>
        <w:br/>
        <w:t xml:space="preserve">https://t.co/Xe2TGBo2AK https://t.co/7Igor93Ieq</w:t>
      </w:r>
    </w:p>
    <w:p>
      <w:r>
        <w:rPr>
          <w:b/>
          <w:u w:val="single"/>
        </w:rPr>
        <w:t xml:space="preserve">758092</w:t>
      </w:r>
    </w:p>
    <w:p>
      <w:r>
        <w:t xml:space="preserve">@illegall_blonde Juuri tänään aggressiivinen chihuahua hyökkäsi kimppuuni kenttätyön aikana ja puri minua takareiteen 😃. Se sattui!</w:t>
      </w:r>
    </w:p>
    <w:p>
      <w:r>
        <w:rPr>
          <w:b/>
          <w:u w:val="single"/>
        </w:rPr>
        <w:t xml:space="preserve">758093</w:t>
      </w:r>
    </w:p>
    <w:p>
      <w:r>
        <w:t xml:space="preserve">Sunnuntai, kaunis päivä ja paljon ystävällisiä perheitä, jotka toivottivat minut tervetulleeksi kotiinsa. Kiitos!</w:t>
      </w:r>
    </w:p>
    <w:p>
      <w:r>
        <w:rPr>
          <w:b/>
          <w:u w:val="single"/>
        </w:rPr>
        <w:t xml:space="preserve">758094</w:t>
      </w:r>
    </w:p>
    <w:p>
      <w:r>
        <w:t xml:space="preserve">@NovakBozidar @MatijaStepisnik @vecer @a_kocjan @sarecmarjan Vain?</w:t>
        <w:br/>
        <w:t xml:space="preserve"> Se on kummitusten kohtalo sinulle!</w:t>
        <w:br/>
        <w:t xml:space="preserve"> Jankovic ei koskaan heittänyt koria kohti, vain koriin.😎</w:t>
      </w:r>
    </w:p>
    <w:p>
      <w:r>
        <w:rPr>
          <w:b/>
          <w:u w:val="single"/>
        </w:rPr>
        <w:t xml:space="preserve">758095</w:t>
      </w:r>
    </w:p>
    <w:p>
      <w:r>
        <w:t xml:space="preserve">@petracj Kristuksen portit. Toivottavasti hän onnistuu siivoamaan edes vähän.</w:t>
      </w:r>
    </w:p>
    <w:p>
      <w:r>
        <w:rPr>
          <w:b/>
          <w:u w:val="single"/>
        </w:rPr>
        <w:t xml:space="preserve">758096</w:t>
      </w:r>
    </w:p>
    <w:p>
      <w:r>
        <w:t xml:space="preserve">@donadaljnjega Haha niin siinä sanotaan. Mietin vain, näenkö edes eläkettäni xD</w:t>
      </w:r>
    </w:p>
    <w:p>
      <w:r>
        <w:rPr>
          <w:b/>
          <w:u w:val="single"/>
        </w:rPr>
        <w:t xml:space="preserve">758097</w:t>
      </w:r>
    </w:p>
    <w:p>
      <w:r>
        <w:t xml:space="preserve">Kozmodrom #Trbovlje Kaikki valmiina uuteen käynnistykseen ... https://t.co/TBrqAGHx42</w:t>
      </w:r>
    </w:p>
    <w:p>
      <w:r>
        <w:rPr>
          <w:b/>
          <w:u w:val="single"/>
        </w:rPr>
        <w:t xml:space="preserve">758098</w:t>
      </w:r>
    </w:p>
    <w:p>
      <w:r>
        <w:t xml:space="preserve">Tämän illan #tuomion jälkeen huomenna on erilaista. Viimeksi Janša puukotti Erjavecin, tänään hän tekee Šarcista degazettin. Mennään hakemaan popcornia...</w:t>
      </w:r>
    </w:p>
    <w:p>
      <w:r>
        <w:rPr>
          <w:b/>
          <w:u w:val="single"/>
        </w:rPr>
        <w:t xml:space="preserve">758099</w:t>
      </w:r>
    </w:p>
    <w:p>
      <w:r>
        <w:t xml:space="preserve">Mariborin NKBM menettää työpaikkoja, Arsenovic saa 5 miljoonaa tänä vuonna! https://t.co/JyzqYIF52x via @Nova24TV</w:t>
      </w:r>
    </w:p>
    <w:p>
      <w:r>
        <w:rPr>
          <w:b/>
          <w:u w:val="single"/>
        </w:rPr>
        <w:t xml:space="preserve">758100</w:t>
      </w:r>
    </w:p>
    <w:p>
      <w:r>
        <w:t xml:space="preserve">@JazbarMatjaz Tämä on ainoa järkevä jatko logiikalle, jossa lampaiden kimppuun hyökkäävät sudet ammutaan.</w:t>
      </w:r>
    </w:p>
    <w:p>
      <w:r>
        <w:rPr>
          <w:b/>
          <w:u w:val="single"/>
        </w:rPr>
        <w:t xml:space="preserve">758101</w:t>
      </w:r>
    </w:p>
    <w:p>
      <w:r>
        <w:t xml:space="preserve">@Tevilevi @SBobovnik @InfoTVSLO Voisi olla huonomminkin, voisin puhdistaa niiden sorkat.</w:t>
      </w:r>
    </w:p>
    <w:p>
      <w:r>
        <w:rPr>
          <w:b/>
          <w:u w:val="single"/>
        </w:rPr>
        <w:t xml:space="preserve">758102</w:t>
      </w:r>
    </w:p>
    <w:p>
      <w:r>
        <w:t xml:space="preserve">Paras liikeidea: Optikot, joissa voit testata silmälaseja viikon ajan ennen kuin ostat ne https://t.co/PTejoTFqSv</w:t>
      </w:r>
    </w:p>
    <w:p>
      <w:r>
        <w:rPr>
          <w:b/>
          <w:u w:val="single"/>
        </w:rPr>
        <w:t xml:space="preserve">758103</w:t>
      </w:r>
    </w:p>
    <w:p>
      <w:r>
        <w:t xml:space="preserve">@DARS_SI mitä tapahtuu tänään sentvis-tunnelista kohti gorenjskaa, kaikki on suljettu ja hulluja pylväitä kohti brdoa.</w:t>
      </w:r>
    </w:p>
    <w:p>
      <w:r>
        <w:rPr>
          <w:b/>
          <w:u w:val="single"/>
        </w:rPr>
        <w:t xml:space="preserve">758104</w:t>
      </w:r>
    </w:p>
    <w:p>
      <w:r>
        <w:t xml:space="preserve">@lucijausaj Jao, rakas tyttö, olet vielä nuori, liian nuori eläkkeelle. Tehkää vain töitä, jotta viranomaiset voivat kuluttaa.</w:t>
      </w:r>
    </w:p>
    <w:p>
      <w:r>
        <w:rPr>
          <w:b/>
          <w:u w:val="single"/>
        </w:rPr>
        <w:t xml:space="preserve">758105</w:t>
      </w:r>
    </w:p>
    <w:p>
      <w:r>
        <w:t xml:space="preserve">@Istrianer @MorskaKvacka Vain sinulla on tämä päässäsi, jonka imperialistiset paskiaiset ovat sotkeneet täysin.</w:t>
        <w:br/>
        <w:t xml:space="preserve"> *kaiken* voi tehdä oikein.</w:t>
      </w:r>
    </w:p>
    <w:p>
      <w:r>
        <w:rPr>
          <w:b/>
          <w:u w:val="single"/>
        </w:rPr>
        <w:t xml:space="preserve">758106</w:t>
      </w:r>
    </w:p>
    <w:p>
      <w:r>
        <w:t xml:space="preserve">Tarkoitan seuraavaa. Hanki e-skate ja lisävakuutus. Ehkä myös leija. https://t.co/yZHR8x9u1s</w:t>
      </w:r>
    </w:p>
    <w:p>
      <w:r>
        <w:rPr>
          <w:b/>
          <w:u w:val="single"/>
        </w:rPr>
        <w:t xml:space="preserve">758107</w:t>
      </w:r>
    </w:p>
    <w:p>
      <w:r>
        <w:t xml:space="preserve">Twiitin päätteeksi jokaisella on jotain kotiin vietävää. /@t_celestina https://t.co/NlmjxneB4L</w:t>
      </w:r>
    </w:p>
    <w:p>
      <w:r>
        <w:rPr>
          <w:b/>
          <w:u w:val="single"/>
        </w:rPr>
        <w:t xml:space="preserve">758108</w:t>
      </w:r>
    </w:p>
    <w:p>
      <w:r>
        <w:t xml:space="preserve">KUVA: Viinikuningatar jäi kiinni salakuljetuksesta rajan yli! Hänet nähtiin Židanin kanssa useita kertoja - https://t.co/iobm2Y71qh https://t.co/QLVKeJKEJE</w:t>
      </w:r>
    </w:p>
    <w:p>
      <w:r>
        <w:rPr>
          <w:b/>
          <w:u w:val="single"/>
        </w:rPr>
        <w:t xml:space="preserve">758109</w:t>
      </w:r>
    </w:p>
    <w:p>
      <w:r>
        <w:t xml:space="preserve">@TVOdmevi @EvaIrglL arvioi ja jopa toistaa velvollisuudentuntoisesti, että yli 90 prosenttia kansalaisista on butthurt. Uusi vaaleja edeltävä strategia? #fail #smile</w:t>
      </w:r>
    </w:p>
    <w:p>
      <w:r>
        <w:rPr>
          <w:b/>
          <w:u w:val="single"/>
        </w:rPr>
        <w:t xml:space="preserve">758110</w:t>
      </w:r>
    </w:p>
    <w:p>
      <w:r>
        <w:t xml:space="preserve">@ciro_ciril @DenisB72 Onko tämä enää edes ongelma? Joko hän on hullu tai psykopaatti.</w:t>
      </w:r>
    </w:p>
    <w:p>
      <w:r>
        <w:rPr>
          <w:b/>
          <w:u w:val="single"/>
        </w:rPr>
        <w:t xml:space="preserve">758111</w:t>
      </w:r>
    </w:p>
    <w:p>
      <w:r>
        <w:t xml:space="preserve">Trenton korkeakoulujen opiskelijat katsovat monodraamaa Elizabeth... https://t.co/mB2OP4y0vH...</w:t>
      </w:r>
    </w:p>
    <w:p>
      <w:r>
        <w:rPr>
          <w:b/>
          <w:u w:val="single"/>
        </w:rPr>
        <w:t xml:space="preserve">758112</w:t>
      </w:r>
    </w:p>
    <w:p>
      <w:r>
        <w:t xml:space="preserve">Kim Kardashian paraatipaikalla tällä kertaa sanomalehteen käärittynä https://t.co/pPcKcVQJsF https://t.co/TH89Dr5pKl https://t.co/TH89Dr5pKl</w:t>
      </w:r>
    </w:p>
    <w:p>
      <w:r>
        <w:rPr>
          <w:b/>
          <w:u w:val="single"/>
        </w:rPr>
        <w:t xml:space="preserve">758113</w:t>
      </w:r>
    </w:p>
    <w:p>
      <w:r>
        <w:t xml:space="preserve">@illegall_blonde @MarkoPavlisic väärässä, se ei ole edes Sevnican kunnassa, saati itse kaupungissa. kaikella ei ole mitään tekemistä kansallisen häpeän kanssa.</w:t>
      </w:r>
    </w:p>
    <w:p>
      <w:r>
        <w:rPr>
          <w:b/>
          <w:u w:val="single"/>
        </w:rPr>
        <w:t xml:space="preserve">758114</w:t>
      </w:r>
    </w:p>
    <w:p>
      <w:r>
        <w:t xml:space="preserve">@Pikowaru Aioin sanoa #prideparade, mutta palomies, rakentaja, merimies ja intialainen ovat myöhässä https://t.co/79Ljzto1tm</w:t>
      </w:r>
    </w:p>
    <w:p>
      <w:r>
        <w:rPr>
          <w:b/>
          <w:u w:val="single"/>
        </w:rPr>
        <w:t xml:space="preserve">758115</w:t>
      </w:r>
    </w:p>
    <w:p>
      <w:r>
        <w:t xml:space="preserve">Käsipalloilijat tyytymättöminä ja rakkuloilla polvillaan Rioon https://t.co/HwAP3TjlPv</w:t>
      </w:r>
    </w:p>
    <w:p>
      <w:r>
        <w:rPr>
          <w:b/>
          <w:u w:val="single"/>
        </w:rPr>
        <w:t xml:space="preserve">758116</w:t>
      </w:r>
    </w:p>
    <w:p>
      <w:r>
        <w:t xml:space="preserve">@vecer @MatijaStepisnik Kaikista Mariborin johtajista löytyi vain tämä kouluttamaton primitiivinen kaveri.</w:t>
      </w:r>
    </w:p>
    <w:p>
      <w:r>
        <w:rPr>
          <w:b/>
          <w:u w:val="single"/>
        </w:rPr>
        <w:t xml:space="preserve">758117</w:t>
      </w:r>
    </w:p>
    <w:p>
      <w:r>
        <w:t xml:space="preserve">@jkmcnk @JazbarMatjaz @Adornoisdead Kalenteria katsellen. Olisin voinut saada tämän kiinni. Tervehtimään appiukkoani.</w:t>
      </w:r>
    </w:p>
    <w:p>
      <w:r>
        <w:rPr>
          <w:b/>
          <w:u w:val="single"/>
        </w:rPr>
        <w:t xml:space="preserve">758118</w:t>
      </w:r>
    </w:p>
    <w:p>
      <w:r>
        <w:t xml:space="preserve">Urheilun tarkoitus ei ole opettaa lasta voittamaan, vaan opettaa lasta häviämään #nebuloze</w:t>
      </w:r>
    </w:p>
    <w:p>
      <w:r>
        <w:rPr>
          <w:b/>
          <w:u w:val="single"/>
        </w:rPr>
        <w:t xml:space="preserve">758119</w:t>
      </w:r>
    </w:p>
    <w:p>
      <w:r>
        <w:t xml:space="preserve">Huono presidentti tarvitsee vielä huonomman sijaisen antaakseen vaikutelman, että hän ei olekaan niin paha. https://t.co/TmfU6ojJG8.</w:t>
      </w:r>
    </w:p>
    <w:p>
      <w:r>
        <w:rPr>
          <w:b/>
          <w:u w:val="single"/>
        </w:rPr>
        <w:t xml:space="preserve">758120</w:t>
      </w:r>
    </w:p>
    <w:p>
      <w:r>
        <w:t xml:space="preserve">@MitjaIrsic @TarcaRTVSLO @RTV_Slovenija Eikö ole vielä selvää, keitä kaikkia Golubičilla on spagetissaan?????</w:t>
      </w:r>
    </w:p>
    <w:p>
      <w:r>
        <w:rPr>
          <w:b/>
          <w:u w:val="single"/>
        </w:rPr>
        <w:t xml:space="preserve">758121</w:t>
      </w:r>
    </w:p>
    <w:p>
      <w:r>
        <w:t xml:space="preserve">@vladislavbajec @alojztetickovi3 Nämä olivat Slovenian kansan pettureita.</w:t>
      </w:r>
    </w:p>
    <w:p>
      <w:r>
        <w:rPr>
          <w:b/>
          <w:u w:val="single"/>
        </w:rPr>
        <w:t xml:space="preserve">758122</w:t>
      </w:r>
    </w:p>
    <w:p>
      <w:r>
        <w:t xml:space="preserve">@gasperkrzmanc @SmaalTokk Kyllä, ja koska ne pirun kotiapulaiset, joihin ei voi luottaa!</w:t>
      </w:r>
    </w:p>
    <w:p>
      <w:r>
        <w:rPr>
          <w:b/>
          <w:u w:val="single"/>
        </w:rPr>
        <w:t xml:space="preserve">758123</w:t>
      </w:r>
    </w:p>
    <w:p>
      <w:r>
        <w:t xml:space="preserve">@Maja_Kocjan Katastrofi ????, entä rautalangasta ja rajaturvallisuudesta, missä ovat ne ihmiset, jotka ensin kysyvät, että tyhmä ¨¸ oletko jossain nukkua¨¸¸.</w:t>
      </w:r>
    </w:p>
    <w:p>
      <w:r>
        <w:rPr>
          <w:b/>
          <w:u w:val="single"/>
        </w:rPr>
        <w:t xml:space="preserve">758124</w:t>
      </w:r>
    </w:p>
    <w:p>
      <w:r>
        <w:t xml:space="preserve">Onko LJ:ssä piilotettu tekstiviestipysäköinnin maksuvaihtoehto? #vednobrezdrobiza</w:t>
      </w:r>
    </w:p>
    <w:p>
      <w:r>
        <w:rPr>
          <w:b/>
          <w:u w:val="single"/>
        </w:rPr>
        <w:t xml:space="preserve">758125</w:t>
      </w:r>
    </w:p>
    <w:p>
      <w:r>
        <w:t xml:space="preserve">Ajatuskokeilu: Kurtševin ÖVP jää kiinni liiketoiminnasta Serbitasavallan kaltaisessa paskamaassa.</w:t>
      </w:r>
    </w:p>
    <w:p>
      <w:r>
        <w:rPr>
          <w:b/>
          <w:u w:val="single"/>
        </w:rPr>
        <w:t xml:space="preserve">758126</w:t>
      </w:r>
    </w:p>
    <w:p>
      <w:r>
        <w:t xml:space="preserve">@LeskovecNot @JozeBizjak @Medeja_7 @NormaMKorosec Hän ei koskaan ollut parlamentissa.</w:t>
      </w:r>
    </w:p>
    <w:p>
      <w:r>
        <w:rPr>
          <w:b/>
          <w:u w:val="single"/>
        </w:rPr>
        <w:t xml:space="preserve">758127</w:t>
      </w:r>
    </w:p>
    <w:p>
      <w:r>
        <w:t xml:space="preserve">@FrenkMate @Nova24TV Ei vain koulutetut, vaan myös lukutaidottomat, häpeä mitä he voivat tehdä. Olen kauhuissani, kun katson hänen irvistyksiään.</w:t>
      </w:r>
    </w:p>
    <w:p>
      <w:r>
        <w:rPr>
          <w:b/>
          <w:u w:val="single"/>
        </w:rPr>
        <w:t xml:space="preserve">758128</w:t>
      </w:r>
    </w:p>
    <w:p>
      <w:r>
        <w:t xml:space="preserve">Marinoitu lohi: kaada fileen päälle appelsiini-, sitruuna- ja limemehua --&amp;gt; jääkaappiin yön yli --&amp;gt; ohuita viipaleita + sitrushedelmäsegmenttejä: nam :))))</w:t>
      </w:r>
    </w:p>
    <w:p>
      <w:r>
        <w:rPr>
          <w:b/>
          <w:u w:val="single"/>
        </w:rPr>
        <w:t xml:space="preserve">758129</w:t>
      </w:r>
    </w:p>
    <w:p>
      <w:r>
        <w:t xml:space="preserve">Tekeekö sheriffi taas rahaa perheiden kustannuksella, vai ehkä pysäköinti on #gratis?</w:t>
        <w:br/>
        <w:t xml:space="preserve">näyttää siltä, että se tulee olemaan #malojutri https://t.co/T0q0qQIl6H</w:t>
      </w:r>
    </w:p>
    <w:p>
      <w:r>
        <w:rPr>
          <w:b/>
          <w:u w:val="single"/>
        </w:rPr>
        <w:t xml:space="preserve">758130</w:t>
      </w:r>
    </w:p>
    <w:p>
      <w:r>
        <w:t xml:space="preserve">Uusi maailmanloppu: happopilvi tuhoaa ihmiskunnan kesäkuussa 2014 http://t.co/Zj5sqCx20F http://t.co/Zj5sqCx20F</w:t>
      </w:r>
    </w:p>
    <w:p>
      <w:r>
        <w:rPr>
          <w:b/>
          <w:u w:val="single"/>
        </w:rPr>
        <w:t xml:space="preserve">758131</w:t>
      </w:r>
    </w:p>
    <w:p>
      <w:r>
        <w:t xml:space="preserve">Loppujen lopuksi makedonialaiset osoittautuivat suurimmiksi nössöiksi. Heillä oli vain kuono ja tuomareiden apu. Eikä mitään kroaateista. #ehfeuro2018</w:t>
      </w:r>
    </w:p>
    <w:p>
      <w:r>
        <w:rPr>
          <w:b/>
          <w:u w:val="single"/>
        </w:rPr>
        <w:t xml:space="preserve">758132</w:t>
      </w:r>
    </w:p>
    <w:p>
      <w:r>
        <w:t xml:space="preserve">@jkmcnk @vanfranco Tuki. Ostereita ja puolet makaronijälkiruoasta. Kun olet siivonnut sen, voit palata takaisin.</w:t>
      </w:r>
    </w:p>
    <w:p>
      <w:r>
        <w:rPr>
          <w:b/>
          <w:u w:val="single"/>
        </w:rPr>
        <w:t xml:space="preserve">758133</w:t>
      </w:r>
    </w:p>
    <w:p>
      <w:r>
        <w:t xml:space="preserve">@Mr_professor @MikeDjomba Dejta cheer! Vihreiden pitäisi ampua nämä paskiaiset. Mutta joo, meidän kanssamme ei koskaan tiedä, mitä suunnitelmissa on.</w:t>
      </w:r>
    </w:p>
    <w:p>
      <w:r>
        <w:rPr>
          <w:b/>
          <w:u w:val="single"/>
        </w:rPr>
        <w:t xml:space="preserve">758134</w:t>
      </w:r>
    </w:p>
    <w:p>
      <w:r>
        <w:t xml:space="preserve">@stanka_d Olen aina tiennyt, että hän on ääliö, mutta hän aikoo taas mustamaalata maansa EU:ssa - vain SDS:n petturimiehet pystyvät siihen....</w:t>
      </w:r>
    </w:p>
    <w:p>
      <w:r>
        <w:rPr>
          <w:b/>
          <w:u w:val="single"/>
        </w:rPr>
        <w:t xml:space="preserve">758135</w:t>
      </w:r>
    </w:p>
    <w:p>
      <w:r>
        <w:t xml:space="preserve">Keltaisten liiviemme on myös pakko kävellä Kolodvorska-katua pitkin, valheiden ja propagandan tehtaan ohi. https://t.co/xoY1FgZy8O</w:t>
      </w:r>
    </w:p>
    <w:p>
      <w:r>
        <w:rPr>
          <w:b/>
          <w:u w:val="single"/>
        </w:rPr>
        <w:t xml:space="preserve">758136</w:t>
      </w:r>
    </w:p>
    <w:p>
      <w:r>
        <w:t xml:space="preserve">svetlana makarovic ei pidä svetlana slapšakista. koska hän on ruma https://t.co/ophlxqttVg</w:t>
      </w:r>
    </w:p>
    <w:p>
      <w:r>
        <w:rPr>
          <w:b/>
          <w:u w:val="single"/>
        </w:rPr>
        <w:t xml:space="preserve">758137</w:t>
      </w:r>
    </w:p>
    <w:p>
      <w:r>
        <w:t xml:space="preserve">@MiroGec65 Uudet ja uudet kasvot tinkijät käyttävät jatkuvasti väärin Isänsä taloa.</w:t>
      </w:r>
    </w:p>
    <w:p>
      <w:r>
        <w:rPr>
          <w:b/>
          <w:u w:val="single"/>
        </w:rPr>
        <w:t xml:space="preserve">758138</w:t>
      </w:r>
    </w:p>
    <w:p>
      <w:r>
        <w:t xml:space="preserve">@lbeethoven39 @LajnarEU hahahah...Luotan tieteellisesti todistettuihin tuloksiin enemmän kuin propagandamainoksiin suuntaan tai toiseen.</w:t>
      </w:r>
    </w:p>
    <w:p>
      <w:r>
        <w:rPr>
          <w:b/>
          <w:u w:val="single"/>
        </w:rPr>
        <w:t xml:space="preserve">758139</w:t>
      </w:r>
    </w:p>
    <w:p>
      <w:r>
        <w:t xml:space="preserve">@TVOdmevi Kysy Ivanilta, onko hän hermostunut, koska aidasta ei tule maksuja, anteeksi BIOMASS!</w:t>
        <w:br/>
        <w:t xml:space="preserve"> Mutta julkisella @RTV_Slovenia -kanavalla ei ole enää mitään maanalaisempaa.</w:t>
      </w:r>
    </w:p>
    <w:p>
      <w:r>
        <w:rPr>
          <w:b/>
          <w:u w:val="single"/>
        </w:rPr>
        <w:t xml:space="preserve">758140</w:t>
      </w:r>
    </w:p>
    <w:p>
      <w:r>
        <w:t xml:space="preserve">Kyllä, te korruptoituneiden joukko, mutta punastutteko te? Häpeätkö sinä mitään?</w:t>
        <w:br/>
        <w:t xml:space="preserve"> Ei!</w:t>
        <w:t xml:space="preserve">Sinua ei hävetä, vaan naurat ja naurat.</w:t>
        <w:br/>
        <w:t xml:space="preserve">https://t.co/i4b69TPLe9 https://t.co/i4b69TPLe9</w:t>
      </w:r>
    </w:p>
    <w:p>
      <w:r>
        <w:rPr>
          <w:b/>
          <w:u w:val="single"/>
        </w:rPr>
        <w:t xml:space="preserve">758141</w:t>
      </w:r>
    </w:p>
    <w:p>
      <w:r>
        <w:t xml:space="preserve">@excalibur_d @MitjaIrsic Malli, toit iPhonen esiin. Olen 100 % varma, että isoisäsi osti sen vuonna 81.</w:t>
      </w:r>
    </w:p>
    <w:p>
      <w:r>
        <w:rPr>
          <w:b/>
          <w:u w:val="single"/>
        </w:rPr>
        <w:t xml:space="preserve">758142</w:t>
      </w:r>
    </w:p>
    <w:p>
      <w:r>
        <w:t xml:space="preserve">@MarkoPavlisic @Libertarec He eivät voi laittaa sinua ristille, koska he sensuroivat ne. Punaisia tähtiä on paljon enemmän</w:t>
      </w:r>
    </w:p>
    <w:p>
      <w:r>
        <w:rPr>
          <w:b/>
          <w:u w:val="single"/>
        </w:rPr>
        <w:t xml:space="preserve">758143</w:t>
      </w:r>
    </w:p>
    <w:p>
      <w:r>
        <w:t xml:space="preserve">#pfi1: mitä ostamme - vakiintuneen yrityksen vai omaisuuserien kokoelman? https://t.co/hXZjJpLewn</w:t>
      </w:r>
    </w:p>
    <w:p>
      <w:r>
        <w:rPr>
          <w:b/>
          <w:u w:val="single"/>
        </w:rPr>
        <w:t xml:space="preserve">758144</w:t>
      </w:r>
    </w:p>
    <w:p>
      <w:r>
        <w:t xml:space="preserve">Sano minua oudoksi, mutta uudessa puhelimessani en saa Twitteriä näyttämään ilmoituksia näytölläni.</w:t>
      </w:r>
    </w:p>
    <w:p>
      <w:r>
        <w:rPr>
          <w:b/>
          <w:u w:val="single"/>
        </w:rPr>
        <w:t xml:space="preserve">758145</w:t>
      </w:r>
    </w:p>
    <w:p>
      <w:r>
        <w:t xml:space="preserve">@GPreac Mutta luuletko, että siptarilaiset voivat ostaa kiinteistöjä myymällä jäätelöä ja kebabia? Vastaus on tietenkin EI.</w:t>
      </w:r>
    </w:p>
    <w:p>
      <w:r>
        <w:rPr>
          <w:b/>
          <w:u w:val="single"/>
        </w:rPr>
        <w:t xml:space="preserve">758146</w:t>
      </w:r>
    </w:p>
    <w:p>
      <w:r>
        <w:t xml:space="preserve">(PÄIVÄ SHRILANKAAN kohdistuneiden hyökkäysten jälkeen) Todistukset kasaantuvat, ja tämä on otsikoitu onnellisuus vastoinkäymisissä.</w:t>
        <w:br/>
        <w:t xml:space="preserve">https://t.co/ipqIJAY2fb</w:t>
      </w:r>
    </w:p>
    <w:p>
      <w:r>
        <w:rPr>
          <w:b/>
          <w:u w:val="single"/>
        </w:rPr>
        <w:t xml:space="preserve">758147</w:t>
      </w:r>
    </w:p>
    <w:p>
      <w:r>
        <w:t xml:space="preserve">@ales_primc Tohtorintutkinnon suorittanut loinen on silti loinen, vaikka se piileskelisi laitoksessa, jolla on hieno nimi.</w:t>
        <w:br/>
        <w:t xml:space="preserve"> 👩🎓=🕷</w:t>
      </w:r>
    </w:p>
    <w:p>
      <w:r>
        <w:rPr>
          <w:b/>
          <w:u w:val="single"/>
        </w:rPr>
        <w:t xml:space="preserve">758148</w:t>
      </w:r>
    </w:p>
    <w:p>
      <w:r>
        <w:t xml:space="preserve">@dusankocevar1 Mitä minä tiedän? Hän on pelkkä teslo...luulen että hän kostaa sen, minkä takia hänet potkittiin ulos kommunistien liitosta.</w:t>
      </w:r>
    </w:p>
    <w:p>
      <w:r>
        <w:rPr>
          <w:b/>
          <w:u w:val="single"/>
        </w:rPr>
        <w:t xml:space="preserve">758149</w:t>
      </w:r>
    </w:p>
    <w:p>
      <w:r>
        <w:t xml:space="preserve">Viikon motto: "Saksalaiset naiset! Tanskalaiset! Ruotsalaiset, ranskalaiset ja tietysti suomalaiset!" #sexiomladies #agropop</w:t>
      </w:r>
    </w:p>
    <w:p>
      <w:r>
        <w:rPr>
          <w:b/>
          <w:u w:val="single"/>
        </w:rPr>
        <w:t xml:space="preserve">758150</w:t>
      </w:r>
    </w:p>
    <w:p>
      <w:r>
        <w:t xml:space="preserve">@TankoJoze Vasemmistoradikaalit, aktivistit, kansalaisjärjestöt, feministit, feministit, edistysmieliset aktivoituvat, kun heitä kutsutaan, oli syy mikä tahansa.</w:t>
      </w:r>
    </w:p>
    <w:p>
      <w:r>
        <w:rPr>
          <w:b/>
          <w:u w:val="single"/>
        </w:rPr>
        <w:t xml:space="preserve">758151</w:t>
      </w:r>
    </w:p>
    <w:p>
      <w:r>
        <w:t xml:space="preserve">@sladkakotmed Joo joo, refoskia on varmaan enemmänkin menossa, mutta puolet ehdokkaista jää 😅</w:t>
      </w:r>
    </w:p>
    <w:p>
      <w:r>
        <w:rPr>
          <w:b/>
          <w:u w:val="single"/>
        </w:rPr>
        <w:t xml:space="preserve">758152</w:t>
      </w:r>
    </w:p>
    <w:p>
      <w:r>
        <w:t xml:space="preserve">@Moj_ca Toisin sen sinulle, mutta se on hieman kaukana Kranjista. Liikkuvuusviikko.</w:t>
      </w:r>
    </w:p>
    <w:p>
      <w:r>
        <w:rPr>
          <w:b/>
          <w:u w:val="single"/>
        </w:rPr>
        <w:t xml:space="preserve">758153</w:t>
      </w:r>
    </w:p>
    <w:p>
      <w:r>
        <w:t xml:space="preserve">@Mlinar72 @dusankocevar1 Leipää, täysjyväleipää, vähän valkoista, jotta se kohoaa paremmin, ja ruisleipää maun mukaan.</w:t>
        <w:br/>
        <w:t xml:space="preserve"> Niin, ja tietysti tuuletinuunin.</w:t>
      </w:r>
    </w:p>
    <w:p>
      <w:r>
        <w:rPr>
          <w:b/>
          <w:u w:val="single"/>
        </w:rPr>
        <w:t xml:space="preserve">758154</w:t>
      </w:r>
    </w:p>
    <w:p>
      <w:r>
        <w:t xml:space="preserve">@BernardBrscic @SamoGlavan He kiristävät maakaasua, hyökkäävät joskus Ukrainaan ja joskus miehittävät Krimiä. tarpeeksi ?</w:t>
      </w:r>
    </w:p>
    <w:p>
      <w:r>
        <w:rPr>
          <w:b/>
          <w:u w:val="single"/>
        </w:rPr>
        <w:t xml:space="preserve">758155</w:t>
      </w:r>
    </w:p>
    <w:p>
      <w:r>
        <w:t xml:space="preserve">@VGrasic @Vialittera @peterjancic Primitiivinen? Katsokaa suuren johtajanne tai puoluelehden päätoimittajan twiittejä.</w:t>
      </w:r>
    </w:p>
    <w:p>
      <w:r>
        <w:rPr>
          <w:b/>
          <w:u w:val="single"/>
        </w:rPr>
        <w:t xml:space="preserve">758156</w:t>
      </w:r>
    </w:p>
    <w:p>
      <w:r>
        <w:t xml:space="preserve">Meidän @EMS_gp-gastroenterologien on yritettävä olla tarkempia hoidon pituuden suhteen.</w:t>
        <w:br/>
        <w:t xml:space="preserve"> Jos ei ongelmia 4 (eroosio) - 8 viikkoa (haavauma).</w:t>
      </w:r>
    </w:p>
    <w:p>
      <w:r>
        <w:rPr>
          <w:b/>
          <w:u w:val="single"/>
        </w:rPr>
        <w:t xml:space="preserve">758157</w:t>
      </w:r>
    </w:p>
    <w:p>
      <w:r>
        <w:t xml:space="preserve">@karn_ivol Itsestään uusiutuville soluille ja keinotekoisesti älykkäille kaavoille.</w:t>
      </w:r>
    </w:p>
    <w:p>
      <w:r>
        <w:rPr>
          <w:b/>
          <w:u w:val="single"/>
        </w:rPr>
        <w:t xml:space="preserve">758158</w:t>
      </w:r>
    </w:p>
    <w:p>
      <w:r>
        <w:t xml:space="preserve">@JankoVeberTw Kiinteistövero on varallisuusvero. Haluatte mieluummin verottaa minimipalkkaisten ja alle keskipalkkaisten köyhyyttä.</w:t>
      </w:r>
    </w:p>
    <w:p>
      <w:r>
        <w:rPr>
          <w:b/>
          <w:u w:val="single"/>
        </w:rPr>
        <w:t xml:space="preserve">758159</w:t>
      </w:r>
    </w:p>
    <w:p>
      <w:r>
        <w:t xml:space="preserve">Vielä yksi oranki mandaatti ja kamelit ottavat haltuunsa ihmisten ravistelun, joten ei kannata bussi rihtat https://t.co/f5kITgid4l</w:t>
      </w:r>
    </w:p>
    <w:p>
      <w:r>
        <w:rPr>
          <w:b/>
          <w:u w:val="single"/>
        </w:rPr>
        <w:t xml:space="preserve">758160</w:t>
      </w:r>
    </w:p>
    <w:p>
      <w:r>
        <w:t xml:space="preserve">@MatejTonin @JJansaSDS Mutta he ovat pelleilleet kaiken sen veden kanssa. Kylvyssä käyminen on tuottavampaa.</w:t>
      </w:r>
    </w:p>
    <w:p>
      <w:r>
        <w:rPr>
          <w:b/>
          <w:u w:val="single"/>
        </w:rPr>
        <w:t xml:space="preserve">758161</w:t>
      </w:r>
    </w:p>
    <w:p>
      <w:r>
        <w:t xml:space="preserve">@Maks89116442 @Matej_Klaric @peterjancic Klaric ja Klarics, jotka tekevät sitä, mitä vain he osaavat tehdä: heiluttelevat vierasta munaa!</w:t>
      </w:r>
    </w:p>
    <w:p>
      <w:r>
        <w:rPr>
          <w:b/>
          <w:u w:val="single"/>
        </w:rPr>
        <w:t xml:space="preserve">758162</w:t>
      </w:r>
    </w:p>
    <w:p>
      <w:r>
        <w:t xml:space="preserve">Kuningataräiti (isäni äiti) tulee vierailulle, ja Junior ei suostu poistumaan sylistäni. Ei lainkaan.</w:t>
        <w:br/>
        <w:t xml:space="preserve"> Teen jotain oikein.</w:t>
      </w:r>
    </w:p>
    <w:p>
      <w:r>
        <w:rPr>
          <w:b/>
          <w:u w:val="single"/>
        </w:rPr>
        <w:t xml:space="preserve">758163</w:t>
      </w:r>
    </w:p>
    <w:p>
      <w:r>
        <w:t xml:space="preserve">Korjaus!</w:t>
        <w:br/>
        <w:br/>
        <w:t xml:space="preserve"> Titolla oli ainakin kaksi sinistä junaa ja vastaava määrä samanvärisiä dieselvetureita. https://t.co/ltEnBEobFw.</w:t>
      </w:r>
    </w:p>
    <w:p>
      <w:r>
        <w:rPr>
          <w:b/>
          <w:u w:val="single"/>
        </w:rPr>
        <w:t xml:space="preserve">758164</w:t>
      </w:r>
    </w:p>
    <w:p>
      <w:r>
        <w:t xml:space="preserve">Britannian pääministeri Mayn horjuva asema, oletettavasti vain "kiillottamassa pökäleitä</w:t>
        <w:t xml:space="preserve">"</w:t>
        <w:br/>
        <w:t xml:space="preserve"> @TaTrenutek</w:t>
        <w:br/>
        <w:t xml:space="preserve">https://t.co/ZKkc3ZsID4 https://t.co/rifGSyvwnJ</w:t>
      </w:r>
    </w:p>
    <w:p>
      <w:r>
        <w:rPr>
          <w:b/>
          <w:u w:val="single"/>
        </w:rPr>
        <w:t xml:space="preserve">758165</w:t>
      </w:r>
    </w:p>
    <w:p>
      <w:r>
        <w:t xml:space="preserve">@stanka_d Kommunistisena miliisimiehenä hänellä on tarpeeksi eläkettä 62-vuotiaana ja hänen pitäisi jäädä eläkkeelle.</w:t>
      </w:r>
    </w:p>
    <w:p>
      <w:r>
        <w:rPr>
          <w:b/>
          <w:u w:val="single"/>
        </w:rPr>
        <w:t xml:space="preserve">758166</w:t>
      </w:r>
    </w:p>
    <w:p>
      <w:r>
        <w:t xml:space="preserve">https://t.co/bpp02daz7d Lyön vetoa, että udbov-pelle Zore, joka ajoi Jože Plutin ulos Stolnicasta, ajaa hänet nyt ulos poliisista.</w:t>
      </w:r>
    </w:p>
    <w:p>
      <w:r>
        <w:rPr>
          <w:b/>
          <w:u w:val="single"/>
        </w:rPr>
        <w:t xml:space="preserve">758167</w:t>
      </w:r>
    </w:p>
    <w:p>
      <w:r>
        <w:t xml:space="preserve">Žižek itse sanoo joskus tuntevansa itsensä Slovenian Staliniksi. Ehkä hän kouluttaa vasemmistolaisia</w:t>
      </w:r>
    </w:p>
    <w:p>
      <w:r>
        <w:rPr>
          <w:b/>
          <w:u w:val="single"/>
        </w:rPr>
        <w:t xml:space="preserve">758168</w:t>
      </w:r>
    </w:p>
    <w:p>
      <w:r>
        <w:t xml:space="preserve">@petrasovdat Kuulin, että he ostivat liikaa näitä kuutioita remonttia varten ja nyt niitä on kaikkialla :D</w:t>
      </w:r>
    </w:p>
    <w:p>
      <w:r>
        <w:rPr>
          <w:b/>
          <w:u w:val="single"/>
        </w:rPr>
        <w:t xml:space="preserve">758169</w:t>
      </w:r>
    </w:p>
    <w:p>
      <w:r>
        <w:t xml:space="preserve">Taas yksi kansanäänestys on ohi. Taas yksi ei-pullo, jonka jätin sananmukaisen laiskuuteni ansiosta väliin sujuvasti ja ilman katumuksen häivääkään.</w:t>
      </w:r>
    </w:p>
    <w:p>
      <w:r>
        <w:rPr>
          <w:b/>
          <w:u w:val="single"/>
        </w:rPr>
        <w:t xml:space="preserve">758170</w:t>
      </w:r>
    </w:p>
    <w:p>
      <w:r>
        <w:t xml:space="preserve">@illegall_blonde Et todellakaan seuraa työsähköposteja korkealla kuumeella. Kolme-neljä vapaapäivää on oltava.</w:t>
      </w:r>
    </w:p>
    <w:p>
      <w:r>
        <w:rPr>
          <w:b/>
          <w:u w:val="single"/>
        </w:rPr>
        <w:t xml:space="preserve">758171</w:t>
      </w:r>
    </w:p>
    <w:p>
      <w:r>
        <w:t xml:space="preserve">Pojat hyppäämässä Wislassa..joukkue..2. sija 💪😀#skijumpingfamily #skijumping https://t.co/djJTg1On6w</w:t>
      </w:r>
    </w:p>
    <w:p>
      <w:r>
        <w:rPr>
          <w:b/>
          <w:u w:val="single"/>
        </w:rPr>
        <w:t xml:space="preserve">758172</w:t>
      </w:r>
    </w:p>
    <w:p>
      <w:r>
        <w:t xml:space="preserve">@DKopse Sinun pitäisi lahjoittaa jotain, niin he eivät estä.... Olen kuullut, että he antavat plaketteja.</w:t>
      </w:r>
    </w:p>
    <w:p>
      <w:r>
        <w:rPr>
          <w:b/>
          <w:u w:val="single"/>
        </w:rPr>
        <w:t xml:space="preserve">758173</w:t>
      </w:r>
    </w:p>
    <w:p>
      <w:r>
        <w:t xml:space="preserve">Sunnuntai-iltana tulee lyhyitä sadekuuroja, mutta sunnuntaista tulee enimmäkseen aurinkoinen päivä. Pohjoistuuli voimistuu iltapäivällä.</w:t>
      </w:r>
    </w:p>
    <w:p>
      <w:r>
        <w:rPr>
          <w:b/>
          <w:u w:val="single"/>
        </w:rPr>
        <w:t xml:space="preserve">758174</w:t>
      </w:r>
    </w:p>
    <w:p>
      <w:r>
        <w:t xml:space="preserve">@Nova24TV Jätä, älä kiduta häntä hankaluuksilla. Aika on armoton tuomari.</w:t>
      </w:r>
    </w:p>
    <w:p>
      <w:r>
        <w:rPr>
          <w:b/>
          <w:u w:val="single"/>
        </w:rPr>
        <w:t xml:space="preserve">758175</w:t>
      </w:r>
    </w:p>
    <w:p>
      <w:r>
        <w:t xml:space="preserve">FREEŠN - Opiskelijoiden luovan viestinnän kilpailu https://t.co/4NblJCrC9D #media</w:t>
      </w:r>
    </w:p>
    <w:p>
      <w:r>
        <w:rPr>
          <w:b/>
          <w:u w:val="single"/>
        </w:rPr>
        <w:t xml:space="preserve">758176</w:t>
      </w:r>
    </w:p>
    <w:p>
      <w:r>
        <w:t xml:space="preserve">@pjur11 @JureHrvatic @wildduckMb @zeljko_novak @JJansaSDS c c c c c</w:t>
        <w:br/>
        <w:t xml:space="preserve">......... .........</w:t>
        <w:br/>
        <w:t xml:space="preserve"> Psykopaateille ja vasemmistolaisille on yhteistä pieni amygdala.</w:t>
      </w:r>
    </w:p>
    <w:p>
      <w:r>
        <w:rPr>
          <w:b/>
          <w:u w:val="single"/>
        </w:rPr>
        <w:t xml:space="preserve">758177</w:t>
      </w:r>
    </w:p>
    <w:p>
      <w:r>
        <w:t xml:space="preserve">@Pertinacal ...kansanterveys peri kaiken paskan myös edellisiltä hallituksilta. Ei kehua mkc:tä, joka ei ole tässä paskassa mukana.</w:t>
      </w:r>
    </w:p>
    <w:p>
      <w:r>
        <w:rPr>
          <w:b/>
          <w:u w:val="single"/>
        </w:rPr>
        <w:t xml:space="preserve">758178</w:t>
      </w:r>
    </w:p>
    <w:p>
      <w:r>
        <w:t xml:space="preserve">@lucijausaj Jos meillä olisi ollut normaali terveydenhuolto, se olisi kiirehtinyt @AntonPeinkiher-paran avuksi. Kovalla sireenillä.</w:t>
      </w:r>
    </w:p>
    <w:p>
      <w:r>
        <w:rPr>
          <w:b/>
          <w:u w:val="single"/>
        </w:rPr>
        <w:t xml:space="preserve">758179</w:t>
      </w:r>
    </w:p>
    <w:p>
      <w:r>
        <w:t xml:space="preserve">Ministeri jopa henkilökohtaisesti nussii ensimmäistä junaa Vieraat ovat marsilaisia sab https://t.co/09kxGMgBUF</w:t>
      </w:r>
    </w:p>
    <w:p>
      <w:r>
        <w:rPr>
          <w:b/>
          <w:u w:val="single"/>
        </w:rPr>
        <w:t xml:space="preserve">758180</w:t>
      </w:r>
    </w:p>
    <w:p>
      <w:r>
        <w:t xml:space="preserve">Jos jotain, niin ainakin suihkutamme jarrulevyjä, jos vaihdamme niitä liian usein. Logiikka ja muita taruja.</w:t>
        <w:br/>
        <w:t xml:space="preserve"> #slovenistan</w:t>
      </w:r>
    </w:p>
    <w:p>
      <w:r>
        <w:rPr>
          <w:b/>
          <w:u w:val="single"/>
        </w:rPr>
        <w:t xml:space="preserve">758181</w:t>
      </w:r>
    </w:p>
    <w:p>
      <w:r>
        <w:t xml:space="preserve">@kizidor @FinancnaUPR @StatSlovenija Missä on sinun tuhka, jonka voit hajottaa? https://t.co/RlgZQPBO22</w:t>
      </w:r>
    </w:p>
    <w:p>
      <w:r>
        <w:rPr>
          <w:b/>
          <w:u w:val="single"/>
        </w:rPr>
        <w:t xml:space="preserve">758182</w:t>
      </w:r>
    </w:p>
    <w:p>
      <w:r>
        <w:t xml:space="preserve">Tämä illallinen on varmaan kätevä. Tervetuloa meille. Rautatien varrella -tiimi odottaa sinua #obzeleznici #loce #bozic https://t.co/rCjZGaCxou</w:t>
      </w:r>
    </w:p>
    <w:p>
      <w:r>
        <w:rPr>
          <w:b/>
          <w:u w:val="single"/>
        </w:rPr>
        <w:t xml:space="preserve">758183</w:t>
      </w:r>
    </w:p>
    <w:p>
      <w:r>
        <w:t xml:space="preserve">Toennien talo Koseška Baikalin rannalla lauantai-iltapäivän loistossa. https://t.co/lhb4KcmlK3</w:t>
      </w:r>
    </w:p>
    <w:p>
      <w:r>
        <w:rPr>
          <w:b/>
          <w:u w:val="single"/>
        </w:rPr>
        <w:t xml:space="preserve">758184</w:t>
      </w:r>
    </w:p>
    <w:p>
      <w:r>
        <w:t xml:space="preserve">Kun aamuinen muskelikuitu kertoo, että sinulla on ollut ensimmäinen kunnon allastreeni kuukausiin. Tai että olen uinut liikaa viimeisen kuukauden ajan :D</w:t>
      </w:r>
    </w:p>
    <w:p>
      <w:r>
        <w:rPr>
          <w:b/>
          <w:u w:val="single"/>
        </w:rPr>
        <w:t xml:space="preserve">758185</w:t>
      </w:r>
    </w:p>
    <w:p>
      <w:r>
        <w:t xml:space="preserve">Uusi paperi, jossa on puuvillapitoisuutta: Fedrigoni lanseeraa uuden paperin Materica. 15 prosenttia ainesosista ennen... http://t.co/PaA6r7jH</w:t>
      </w:r>
    </w:p>
    <w:p>
      <w:r>
        <w:rPr>
          <w:b/>
          <w:u w:val="single"/>
        </w:rPr>
        <w:t xml:space="preserve">758186</w:t>
      </w:r>
    </w:p>
    <w:p>
      <w:r>
        <w:t xml:space="preserve">Vakuutus kattaisi myös osan kotien mukauttamisesta ja joidenkin pitkäaikaishoidon apuvälineiden hankkimisesta aiheutuvista kustannuksista.</w:t>
      </w:r>
    </w:p>
    <w:p>
      <w:r>
        <w:rPr>
          <w:b/>
          <w:u w:val="single"/>
        </w:rPr>
        <w:t xml:space="preserve">758187</w:t>
      </w:r>
    </w:p>
    <w:p>
      <w:r>
        <w:t xml:space="preserve">Kiitokset myös Ranskan TV:lle järjestelyistä, kuvaajille, moottoripyöräilijöille, lentäjille, roadieille jne jne jne jne... upeat ammattilaiskuvat #tdftvs</w:t>
      </w:r>
    </w:p>
    <w:p>
      <w:r>
        <w:rPr>
          <w:b/>
          <w:u w:val="single"/>
        </w:rPr>
        <w:t xml:space="preserve">758188</w:t>
      </w:r>
    </w:p>
    <w:p>
      <w:r>
        <w:t xml:space="preserve">@tedvanet @manjapusnik Näytät minusta rumalta. Lapseni on nukkunut puoli tuntia, mieheni on matkalla, kaukosäädin on vain minua varten! Et ole reilu 😂😂😂😂😂😂😂😂😂</w:t>
      </w:r>
    </w:p>
    <w:p>
      <w:r>
        <w:rPr>
          <w:b/>
          <w:u w:val="single"/>
        </w:rPr>
        <w:t xml:space="preserve">758189</w:t>
      </w:r>
    </w:p>
    <w:p>
      <w:r>
        <w:t xml:space="preserve">Kangler haluaa tuoda slovenialaiset keltaiset liivit Ljubljanaan</w:t>
        <w:br/>
        <w:t xml:space="preserve">https://t.co/CibXd4X1LC https://t.co/V3bJ9S0NLi https://t.co/V3bJ9S0NLi</w:t>
      </w:r>
    </w:p>
    <w:p>
      <w:r>
        <w:rPr>
          <w:b/>
          <w:u w:val="single"/>
        </w:rPr>
        <w:t xml:space="preserve">758190</w:t>
      </w:r>
    </w:p>
    <w:p>
      <w:r>
        <w:t xml:space="preserve">Sosialistihallituksen totaalinen sota taloutta vastaan. https://t.co/OM5IaQ3I9S.</w:t>
      </w:r>
    </w:p>
    <w:p>
      <w:r>
        <w:rPr>
          <w:b/>
          <w:u w:val="single"/>
        </w:rPr>
        <w:t xml:space="preserve">758191</w:t>
      </w:r>
    </w:p>
    <w:p>
      <w:r>
        <w:t xml:space="preserve">@tomltoml @lucijausaj @RevijaReporter Niin kauan kuin estätte toisenne, olen onnellinen</w:t>
      </w:r>
    </w:p>
    <w:p>
      <w:r>
        <w:rPr>
          <w:b/>
          <w:u w:val="single"/>
        </w:rPr>
        <w:t xml:space="preserve">758192</w:t>
      </w:r>
    </w:p>
    <w:p>
      <w:r>
        <w:t xml:space="preserve">Totalitaarisen nälkäisen entisen sotilaan twiitti.</w:t>
        <w:br/>
        <w:t xml:space="preserve"> Isänmaallisuuden kameleontti. https://t.co/r8CdlCkxS0.</w:t>
      </w:r>
    </w:p>
    <w:p>
      <w:r>
        <w:rPr>
          <w:b/>
          <w:u w:val="single"/>
        </w:rPr>
        <w:t xml:space="preserve">758193</w:t>
      </w:r>
    </w:p>
    <w:p>
      <w:r>
        <w:t xml:space="preserve">@petrasovdat En usko, varpaani on jo yhtä paksu kuin sinun.</w:t>
        <w:br/>
        <w:t xml:space="preserve">ei enää mahdu :-)</w:t>
      </w:r>
    </w:p>
    <w:p>
      <w:r>
        <w:rPr>
          <w:b/>
          <w:u w:val="single"/>
        </w:rPr>
        <w:t xml:space="preserve">758194</w:t>
      </w:r>
    </w:p>
    <w:p>
      <w:r>
        <w:t xml:space="preserve">@zarahrusta Ensimmäisen luokan punaiset raivostuvat, koska joku uskaltaa kyseenalaistaa ja sanoa ääneen. Titon sanotaan antaneen heille yksinoikeuden totuuteen...</w:t>
      </w:r>
    </w:p>
    <w:p>
      <w:r>
        <w:rPr>
          <w:b/>
          <w:u w:val="single"/>
        </w:rPr>
        <w:t xml:space="preserve">758195</w:t>
      </w:r>
    </w:p>
    <w:p>
      <w:r>
        <w:t xml:space="preserve">@tomltoml @JozeBiscak "Klemenčič sytyttää sähköisen sikarin...".</w:t>
        <w:br/>
        <w:br/>
        <w:t xml:space="preserve"> Tarkoitatko, että hänet poltetaan taas kuin aksa?</w:t>
        <w:br/>
        <w:t xml:space="preserve"> 🍷🤗🥃</w:t>
      </w:r>
    </w:p>
    <w:p>
      <w:r>
        <w:rPr>
          <w:b/>
          <w:u w:val="single"/>
        </w:rPr>
        <w:t xml:space="preserve">758196</w:t>
      </w:r>
    </w:p>
    <w:p>
      <w:r>
        <w:t xml:space="preserve">@petracj @petrasovdat Opiskelija-asuntola, ruoka ... Stipendi ei välttämättä kata kaikkea - jos hän saa sitä lainkaan.</w:t>
      </w:r>
    </w:p>
    <w:p>
      <w:r>
        <w:rPr>
          <w:b/>
          <w:u w:val="single"/>
        </w:rPr>
        <w:t xml:space="preserve">758197</w:t>
      </w:r>
    </w:p>
    <w:p>
      <w:r>
        <w:t xml:space="preserve">Häpeä... poliisin kaksinaismoralismi... hallituspuolueet tukevat tällaista poliisitoimintaa https://t.co/vEJq73up6R</w:t>
      </w:r>
    </w:p>
    <w:p>
      <w:r>
        <w:rPr>
          <w:b/>
          <w:u w:val="single"/>
        </w:rPr>
        <w:t xml:space="preserve">758198</w:t>
      </w:r>
    </w:p>
    <w:p>
      <w:r>
        <w:t xml:space="preserve">@pengovsky @KatarinaJenko Ei, koska heillä on niin paljon paskaa naamallaan, että heidän on soitettava siivouspalvelu.</w:t>
      </w:r>
    </w:p>
    <w:p>
      <w:r>
        <w:rPr>
          <w:b/>
          <w:u w:val="single"/>
        </w:rPr>
        <w:t xml:space="preserve">758199</w:t>
      </w:r>
    </w:p>
    <w:p>
      <w:r>
        <w:t xml:space="preserve">@PametnaRit @vmatijevec Näennäisen vapauden sukupolvelle. Lapset ja vanhemmat nyky-yhteiskunnassa. Tamara Narat ja Urban Boljka</w:t>
      </w:r>
    </w:p>
    <w:p>
      <w:r>
        <w:rPr>
          <w:b/>
          <w:u w:val="single"/>
        </w:rPr>
        <w:t xml:space="preserve">758200</w:t>
      </w:r>
    </w:p>
    <w:p>
      <w:r>
        <w:t xml:space="preserve">@MitjaZakelj @AnitaNiNikoli Jäsenet eivät juuri koskaan vedoa parlamentaariseen koskemattomuuteen.</w:t>
      </w:r>
    </w:p>
    <w:p>
      <w:r>
        <w:rPr>
          <w:b/>
          <w:u w:val="single"/>
        </w:rPr>
        <w:t xml:space="preserve">758201</w:t>
      </w:r>
    </w:p>
    <w:p>
      <w:r>
        <w:t xml:space="preserve">Yritän kuvitella, millaisia kehuja @AngelikaMlinar saisi, jos hän olisi SDS-sympatiseeraaja.</w:t>
      </w:r>
    </w:p>
    <w:p>
      <w:r>
        <w:rPr>
          <w:b/>
          <w:u w:val="single"/>
        </w:rPr>
        <w:t xml:space="preserve">758202</w:t>
      </w:r>
    </w:p>
    <w:p>
      <w:r>
        <w:t xml:space="preserve">@lenci53 @rokschuster bela krajinassa on sieniä ja mustikoita...., joita ahkerat romanipojat myyvät uuden kaupungin ympäristössä.</w:t>
      </w:r>
    </w:p>
    <w:p>
      <w:r>
        <w:rPr>
          <w:b/>
          <w:u w:val="single"/>
        </w:rPr>
        <w:t xml:space="preserve">758203</w:t>
      </w:r>
    </w:p>
    <w:p>
      <w:r>
        <w:t xml:space="preserve">@lukavalas Kapitalistinen antipropaganda.</w:t>
        <w:br/>
        <w:t xml:space="preserve"> Hän herkutteli kaikkien nälkäisten venezuelalaisten puolesta.</w:t>
      </w:r>
    </w:p>
    <w:p>
      <w:r>
        <w:rPr>
          <w:b/>
          <w:u w:val="single"/>
        </w:rPr>
        <w:t xml:space="preserve">758204</w:t>
      </w:r>
    </w:p>
    <w:p>
      <w:r>
        <w:t xml:space="preserve">Lähteminen #ehfeuro18:n kanssa ei ratkaise mitään.</w:t>
        <w:br/>
        <w:t xml:space="preserve"> Mutta kaikkien kilpailijoiden päihittäminen loppuun mennessä kyllä. #rokomet</w:t>
      </w:r>
    </w:p>
    <w:p>
      <w:r>
        <w:rPr>
          <w:b/>
          <w:u w:val="single"/>
        </w:rPr>
        <w:t xml:space="preserve">758205</w:t>
      </w:r>
    </w:p>
    <w:p>
      <w:r>
        <w:t xml:space="preserve">#KraskaVarda perustettu!</w:t>
        <w:br/>
        <w:t xml:space="preserve"> Mitä nyt?</w:t>
        <w:br/>
        <w:t xml:space="preserve"> Keinutetaan vielä yksi ja mennään nukkumaan!🌞</w:t>
      </w:r>
    </w:p>
    <w:p>
      <w:r>
        <w:rPr>
          <w:b/>
          <w:u w:val="single"/>
        </w:rPr>
        <w:t xml:space="preserve">758206</w:t>
      </w:r>
    </w:p>
    <w:p>
      <w:r>
        <w:t xml:space="preserve">@Pikowaru @Bicycle Hän näytti minusta intialaiselta/pakistanilaiselta. Kuningas todellakin. Olisin voinut kuvata sen puhelimellani. Kauhun hetki.</w:t>
      </w:r>
    </w:p>
    <w:p>
      <w:r>
        <w:rPr>
          <w:b/>
          <w:u w:val="single"/>
        </w:rPr>
        <w:t xml:space="preserve">758207</w:t>
      </w:r>
    </w:p>
    <w:p>
      <w:r>
        <w:t xml:space="preserve">Cashiragi on juuri lähtenyt Povšetovasta. @police_si hyökkää jälleen. Potilas on vannonut kostoa 🏴☠️🎅😜</w:t>
      </w:r>
    </w:p>
    <w:p>
      <w:r>
        <w:rPr>
          <w:b/>
          <w:u w:val="single"/>
        </w:rPr>
        <w:t xml:space="preserve">758208</w:t>
      </w:r>
    </w:p>
    <w:p>
      <w:r>
        <w:t xml:space="preserve">AJDE SMALL MISCELLAS, GREMO - IN SLAST</w:t>
        <w:br/>
        <w:br/>
        <w:t xml:space="preserve">Ainekset 25 muffinssiin:</w:t>
        <w:br/>
        <w:br/>
        <w:t xml:space="preserve">- 4 kananmunaa</w:t>
        <w:br/>
        <w:t xml:space="preserve">- 2 kuppia kiinteää jogurttia</w:t>
        <w:br/>
        <w:t xml:space="preserve">- 4 jogurttia... https://t</w:t>
      </w:r>
    </w:p>
    <w:p>
      <w:r>
        <w:rPr>
          <w:b/>
          <w:u w:val="single"/>
        </w:rPr>
        <w:t xml:space="preserve">758209</w:t>
      </w:r>
    </w:p>
    <w:p>
      <w:r>
        <w:t xml:space="preserve">Opiskelijat laativat tutkimustehtävän Jesenice Secondary Schoolin tutkimustapauksesta #kilpailu #opiskelija https://t.co/VsJ2IYHoOl</w:t>
      </w:r>
    </w:p>
    <w:p>
      <w:r>
        <w:rPr>
          <w:b/>
          <w:u w:val="single"/>
        </w:rPr>
        <w:t xml:space="preserve">758210</w:t>
      </w:r>
    </w:p>
    <w:p>
      <w:r>
        <w:t xml:space="preserve">@crico111 Pedri?????? Mitä tekemistä näillä on DOM???? kanssa? Ja miksi nämä mahtavat homosalongit???? Meillä kaikilla on oikeus ajatella järjellä!</w:t>
      </w:r>
    </w:p>
    <w:p>
      <w:r>
        <w:rPr>
          <w:b/>
          <w:u w:val="single"/>
        </w:rPr>
        <w:t xml:space="preserve">758211</w:t>
      </w:r>
    </w:p>
    <w:p>
      <w:r>
        <w:t xml:space="preserve">@jojoangel1311 @mojcav1 @MarkoFratnik Tivoli, Rožnik ja Šmarna gora eivät ole vielä metsää...</w:t>
      </w:r>
    </w:p>
    <w:p>
      <w:r>
        <w:rPr>
          <w:b/>
          <w:u w:val="single"/>
        </w:rPr>
        <w:t xml:space="preserve">758212</w:t>
      </w:r>
    </w:p>
    <w:p>
      <w:r>
        <w:t xml:space="preserve">Koomikot, jotka valittavat, ettei nykyisessä "heränneessä" kulttuurissa voi enää olla hauska, eivät ehkä olekaan parhaita koomikkoja.</w:t>
      </w:r>
    </w:p>
    <w:p>
      <w:r>
        <w:rPr>
          <w:b/>
          <w:u w:val="single"/>
        </w:rPr>
        <w:t xml:space="preserve">758213</w:t>
      </w:r>
    </w:p>
    <w:p>
      <w:r>
        <w:t xml:space="preserve">@maticc1 Jp. Minä olen agri. Minun on tuotava talveksi jotain fiksua. Se on vaikeaa keväällä....</w:t>
      </w:r>
    </w:p>
    <w:p>
      <w:r>
        <w:rPr>
          <w:b/>
          <w:u w:val="single"/>
        </w:rPr>
        <w:t xml:space="preserve">758214</w:t>
      </w:r>
    </w:p>
    <w:p>
      <w:r>
        <w:t xml:space="preserve">Pommi perustuslakituomioistuimessa: Onko enemmistö kansanedustajista valittu perustuslain vastaisesti?: https://t.co/jnm3SfSAxM</w:t>
      </w:r>
    </w:p>
    <w:p>
      <w:r>
        <w:rPr>
          <w:b/>
          <w:u w:val="single"/>
        </w:rPr>
        <w:t xml:space="preserve">758215</w:t>
      </w:r>
    </w:p>
    <w:p>
      <w:r>
        <w:t xml:space="preserve">Katsokaa ihmeellistä! Ratkaistu! Eukalyptuspuuta bombazin sijaan! miten he eivät ole keksineet sitä aiemmin! https://t.co/5uvWNkWgUp</w:t>
      </w:r>
    </w:p>
    <w:p>
      <w:r>
        <w:rPr>
          <w:b/>
          <w:u w:val="single"/>
        </w:rPr>
        <w:t xml:space="preserve">758216</w:t>
      </w:r>
    </w:p>
    <w:p>
      <w:r>
        <w:t xml:space="preserve">MotoGP-luokkaa johtava Marc Marquez ennen kotikisaa: ei paineita, vain adrenaliinia https://t.co/pNP5HadikP #motogp</w:t>
      </w:r>
    </w:p>
    <w:p>
      <w:r>
        <w:rPr>
          <w:b/>
          <w:u w:val="single"/>
        </w:rPr>
        <w:t xml:space="preserve">758217</w:t>
      </w:r>
    </w:p>
    <w:p>
      <w:r>
        <w:t xml:space="preserve">@ursaskobe Toimittajat ovat pelkkiä paskoja. Useimmat kysymykset provokaatioita, vastaukset peili. Huijareita sohvaselektiivejä.</w:t>
      </w:r>
    </w:p>
    <w:p>
      <w:r>
        <w:rPr>
          <w:b/>
          <w:u w:val="single"/>
        </w:rPr>
        <w:t xml:space="preserve">758218</w:t>
      </w:r>
    </w:p>
    <w:p>
      <w:r>
        <w:t xml:space="preserve">@IgorZavrsnik @cesenj jos hänellä olisi kuumetta, se olisi ok, mutta hän on syntynyt tällaiseksi peikoksi.</w:t>
      </w:r>
    </w:p>
    <w:p>
      <w:r>
        <w:rPr>
          <w:b/>
          <w:u w:val="single"/>
        </w:rPr>
        <w:t xml:space="preserve">758219</w:t>
      </w:r>
    </w:p>
    <w:p>
      <w:r>
        <w:t xml:space="preserve">@AlojzKovsca Ne, jotka vihaavat, vihaavat... Tällaisille ihmisille ei ole apua. Heidät on aivopesty ja perusteellisesti! 😵</w:t>
      </w:r>
    </w:p>
    <w:p>
      <w:r>
        <w:rPr>
          <w:b/>
          <w:u w:val="single"/>
        </w:rPr>
        <w:t xml:space="preserve">758220</w:t>
      </w:r>
    </w:p>
    <w:p>
      <w:r>
        <w:t xml:space="preserve">@Max970 ...mitä jos ME kokoontuisimme - itse - ja savustaisimme itseään loisiksi julistautuneet loiset pois, lopullisesti ????!!!!...(napalmikuolema) press....</w:t>
      </w:r>
    </w:p>
    <w:p>
      <w:r>
        <w:rPr>
          <w:b/>
          <w:u w:val="single"/>
        </w:rPr>
        <w:t xml:space="preserve">758221</w:t>
      </w:r>
    </w:p>
    <w:p>
      <w:r>
        <w:t xml:space="preserve">@FerdinandPusnik @2pir_a @Che27Che @janezgecc Ferrdo on varmasti äitisi, joka toi kaltaisesi roskaväen esiin.</w:t>
      </w:r>
    </w:p>
    <w:p>
      <w:r>
        <w:rPr>
          <w:b/>
          <w:u w:val="single"/>
        </w:rPr>
        <w:t xml:space="preserve">758222</w:t>
      </w:r>
    </w:p>
    <w:p>
      <w:r>
        <w:t xml:space="preserve">@maceklj @BRajgelj Sulkekaa kadut, kerää kaikki, laita heidät lentokoneeseen, laita jokaiselle laskuvarjo ja hajota heidät Afrikkaan!</w:t>
      </w:r>
    </w:p>
    <w:p>
      <w:r>
        <w:rPr>
          <w:b/>
          <w:u w:val="single"/>
        </w:rPr>
        <w:t xml:space="preserve">758223</w:t>
      </w:r>
    </w:p>
    <w:p>
      <w:r>
        <w:t xml:space="preserve">Ferrari kuvaa uuden Portofino-avoauton mainosmateriaalia Sloveniassa ➜https://t.co/b2dWcOm2zt https://t.co/68W6B58BcG</w:t>
      </w:r>
    </w:p>
    <w:p>
      <w:r>
        <w:rPr>
          <w:b/>
          <w:u w:val="single"/>
        </w:rPr>
        <w:t xml:space="preserve">758224</w:t>
      </w:r>
    </w:p>
    <w:p>
      <w:r>
        <w:t xml:space="preserve">@KogojSlavko @MitjaIrsic @freewiseguy Hänen pitäisi pakata siihen Manifesti isänmaalle.</w:t>
      </w:r>
    </w:p>
    <w:p>
      <w:r>
        <w:rPr>
          <w:b/>
          <w:u w:val="single"/>
        </w:rPr>
        <w:t xml:space="preserve">758225</w:t>
      </w:r>
    </w:p>
    <w:p>
      <w:r>
        <w:t xml:space="preserve">@stanka_d Ja tämä twiitti asekauppiaalta ja korruptoijalta. Kroaatit ovat ottaneet häntä palleista kiinni ja hän vinkuu...</w:t>
      </w:r>
    </w:p>
    <w:p>
      <w:r>
        <w:rPr>
          <w:b/>
          <w:u w:val="single"/>
        </w:rPr>
        <w:t xml:space="preserve">758226</w:t>
      </w:r>
    </w:p>
    <w:p>
      <w:r>
        <w:t xml:space="preserve">@MikeDjomba @janbuc8 haha tämä olisi aika eeppistä... se vain näyttää yhtä paljon metsästäjän palkinnolta kuin ensimmäinen twiittini...</w:t>
      </w:r>
    </w:p>
    <w:p>
      <w:r>
        <w:rPr>
          <w:b/>
          <w:u w:val="single"/>
        </w:rPr>
        <w:t xml:space="preserve">758227</w:t>
      </w:r>
    </w:p>
    <w:p>
      <w:r>
        <w:t xml:space="preserve">@JaniPrednik @BorutPahor Pahor aloitti ravistelun, älkää erehtykö, Sarec teki vastapalveluksen mukavalla tavalla</w:t>
      </w:r>
    </w:p>
    <w:p>
      <w:r>
        <w:rPr>
          <w:b/>
          <w:u w:val="single"/>
        </w:rPr>
        <w:t xml:space="preserve">758228</w:t>
      </w:r>
    </w:p>
    <w:p>
      <w:r>
        <w:t xml:space="preserve">@BorutPahor saa elää eläkkeensä rauhassa. Nyt voimme tarkkailla ja arvioida hänen vilpittömyyttään. Jälkikäteen.</w:t>
      </w:r>
    </w:p>
    <w:p>
      <w:r>
        <w:rPr>
          <w:b/>
          <w:u w:val="single"/>
        </w:rPr>
        <w:t xml:space="preserve">758229</w:t>
      </w:r>
    </w:p>
    <w:p>
      <w:r>
        <w:t xml:space="preserve">@Bojana61654450 Outoa, ettet näe, mitä Orbanistanissa tapahtuu, koko maailma raportoi siitä, ja sinä olet sokea. https://t.co/4KZgfW2lCa</w:t>
      </w:r>
    </w:p>
    <w:p>
      <w:r>
        <w:rPr>
          <w:b/>
          <w:u w:val="single"/>
        </w:rPr>
        <w:t xml:space="preserve">758230</w:t>
      </w:r>
    </w:p>
    <w:p>
      <w:r>
        <w:t xml:space="preserve">Olin tietenkin paikalla. Tasavallan kuoron Clausura, jota jopa johdin 6. maaliskuuta 2013. https://t.co/itSyXbEJB0</w:t>
      </w:r>
    </w:p>
    <w:p>
      <w:r>
        <w:rPr>
          <w:b/>
          <w:u w:val="single"/>
        </w:rPr>
        <w:t xml:space="preserve">758231</w:t>
      </w:r>
    </w:p>
    <w:p>
      <w:r>
        <w:t xml:space="preserve">Simulaatiot: Kuinka paljon maksat uusia RTV-maksuja! https://t.co/V6MgMstL1N https://t.co/V6MgMstL1N</w:t>
      </w:r>
    </w:p>
    <w:p>
      <w:r>
        <w:rPr>
          <w:b/>
          <w:u w:val="single"/>
        </w:rPr>
        <w:t xml:space="preserve">758232</w:t>
      </w:r>
    </w:p>
    <w:p>
      <w:r>
        <w:t xml:space="preserve">@vinkovasle1 Nämä harmaat hedelmänmyyjät ovat itse siptarilaisia, ja heitä valvoo Albanian mafia, joten he ovat jotenkin ongelma. Yhä suurempi.</w:t>
      </w:r>
    </w:p>
    <w:p>
      <w:r>
        <w:rPr>
          <w:b/>
          <w:u w:val="single"/>
        </w:rPr>
        <w:t xml:space="preserve">758233</w:t>
      </w:r>
    </w:p>
    <w:p>
      <w:r>
        <w:t xml:space="preserve">Glyfosaatti. Kun otetaan huomioon Ecoci-yhtiön yhteistyökumppaneiden päätöksestä esittämät kysymykset, on valitettavaa, että Eu... https://t.co/lidBv4pNEj...</w:t>
      </w:r>
    </w:p>
    <w:p>
      <w:r>
        <w:rPr>
          <w:b/>
          <w:u w:val="single"/>
        </w:rPr>
        <w:t xml:space="preserve">758234</w:t>
      </w:r>
    </w:p>
    <w:p>
      <w:r>
        <w:t xml:space="preserve">poskionteloni ovat kiitollisia siitä, etten ota niitä ulos tänään https://t.co/GTgvo6EMsO</w:t>
      </w:r>
    </w:p>
    <w:p>
      <w:r>
        <w:rPr>
          <w:b/>
          <w:u w:val="single"/>
        </w:rPr>
        <w:t xml:space="preserve">758235</w:t>
      </w:r>
    </w:p>
    <w:p>
      <w:r>
        <w:t xml:space="preserve">@AlanOrlic 2 pysäköintipaikkaa tarvitaan vierekkäin. Tämä ei ole kovin kätevää monille ihmisille.</w:t>
      </w:r>
    </w:p>
    <w:p>
      <w:r>
        <w:rPr>
          <w:b/>
          <w:u w:val="single"/>
        </w:rPr>
        <w:t xml:space="preserve">758236</w:t>
      </w:r>
    </w:p>
    <w:p>
      <w:r>
        <w:t xml:space="preserve">Pystyisimme vittuilemaan nopeammin... jos pääsisimme jälkimmäiseen paskaan. https://t.co/bHxIp4y9ca #FuckedUpSchoolSystem 🤔🤭</w:t>
      </w:r>
    </w:p>
    <w:p>
      <w:r>
        <w:rPr>
          <w:b/>
          <w:u w:val="single"/>
        </w:rPr>
        <w:t xml:space="preserve">758237</w:t>
      </w:r>
    </w:p>
    <w:p>
      <w:r>
        <w:t xml:space="preserve">Gratinoituja perunoita kurpitsan ja kananrinnan kera https://t.co/JLL3ruSYxt https://t.co/gAX5qhjiG7 https://t.co/gAX5qhjiG7</w:t>
      </w:r>
    </w:p>
    <w:p>
      <w:r>
        <w:rPr>
          <w:b/>
          <w:u w:val="single"/>
        </w:rPr>
        <w:t xml:space="preserve">758238</w:t>
      </w:r>
    </w:p>
    <w:p>
      <w:r>
        <w:t xml:space="preserve">Perustuslain vastainen pankkien pelastuspaketti!!!!!</w:t>
        <w:br/>
        <w:t xml:space="preserve">Hyvä, että kommunistipuolueella on käsi perustuslakituomioistuimessa .... Se toimii, se toimii .... https://t.co/wORhLm1prX</w:t>
      </w:r>
    </w:p>
    <w:p>
      <w:r>
        <w:rPr>
          <w:b/>
          <w:u w:val="single"/>
        </w:rPr>
        <w:t xml:space="preserve">758239</w:t>
      </w:r>
    </w:p>
    <w:p>
      <w:r>
        <w:t xml:space="preserve">@nmusar @pengovsky Stressiparaati tai kerro, kenen kanssa hengailet, niin kerron, kuka olet.</w:t>
      </w:r>
    </w:p>
    <w:p>
      <w:r>
        <w:rPr>
          <w:b/>
          <w:u w:val="single"/>
        </w:rPr>
        <w:t xml:space="preserve">758240</w:t>
      </w:r>
    </w:p>
    <w:p>
      <w:r>
        <w:t xml:space="preserve">TIETO: Tutkimus osoittaa, että tiedotusvälineiden uskottavuus nousee huimasti, kun ne siteeraavat tohtori Štuhecia. Poni kuolee joka kerta, mutta se ei kuulu asiaan.</w:t>
      </w:r>
    </w:p>
    <w:p>
      <w:r>
        <w:rPr>
          <w:b/>
          <w:u w:val="single"/>
        </w:rPr>
        <w:t xml:space="preserve">758241</w:t>
      </w:r>
    </w:p>
    <w:p>
      <w:r>
        <w:t xml:space="preserve">@JoAnnaOfArT @Lena4dva Nämä ovat kukkopoikien äitejä, jotka ovat suojelleet äpäröitään ainakin 45 vuoden ajan.</w:t>
      </w:r>
    </w:p>
    <w:p>
      <w:r>
        <w:rPr>
          <w:b/>
          <w:u w:val="single"/>
        </w:rPr>
        <w:t xml:space="preserve">758242</w:t>
      </w:r>
    </w:p>
    <w:p>
      <w:r>
        <w:t xml:space="preserve">@KatarinaDbr @petrasovdat @petra_cj Anna #lajfizskatle, jotta voimme seurata kärsimystäsi.</w:t>
      </w:r>
    </w:p>
    <w:p>
      <w:r>
        <w:rPr>
          <w:b/>
          <w:u w:val="single"/>
        </w:rPr>
        <w:t xml:space="preserve">758243</w:t>
      </w:r>
    </w:p>
    <w:p>
      <w:r>
        <w:t xml:space="preserve">@serlah2017 Kuvataanko sinua töissä? Käytä aivojasi!</w:t>
      </w:r>
    </w:p>
    <w:p>
      <w:r>
        <w:rPr>
          <w:b/>
          <w:u w:val="single"/>
        </w:rPr>
        <w:t xml:space="preserve">758244</w:t>
      </w:r>
    </w:p>
    <w:p>
      <w:r>
        <w:t xml:space="preserve">On mukavaa pilkkoa polttopuita hyvälle äidille, mutta hän ei voi tehdä sitä yksin, koska hänen sydämensä pettää! .. .</w:t>
      </w:r>
    </w:p>
    <w:p>
      <w:r>
        <w:rPr>
          <w:b/>
          <w:u w:val="single"/>
        </w:rPr>
        <w:t xml:space="preserve">758245</w:t>
      </w:r>
    </w:p>
    <w:p>
      <w:r>
        <w:t xml:space="preserve">@1nekorektna @pikaosa @Komar4442 @RTV_Slovenija Hei, mutta @JozeMozina voi toistaa kutsumalla @SilvesterSurl!</w:t>
      </w:r>
    </w:p>
    <w:p>
      <w:r>
        <w:rPr>
          <w:b/>
          <w:u w:val="single"/>
        </w:rPr>
        <w:t xml:space="preserve">758246</w:t>
      </w:r>
    </w:p>
    <w:p>
      <w:r>
        <w:t xml:space="preserve">"Terroristeja"..., he eivät pakene turvataloihin terroristeja.</w:t>
        <w:br/>
        <w:t xml:space="preserve">https://t.co/z2bT7LYmZN</w:t>
      </w:r>
    </w:p>
    <w:p>
      <w:r>
        <w:rPr>
          <w:b/>
          <w:u w:val="single"/>
        </w:rPr>
        <w:t xml:space="preserve">758247</w:t>
      </w:r>
    </w:p>
    <w:p>
      <w:r>
        <w:t xml:space="preserve">@Rokomavh63 Valheet ovat heidän johtoajatuksensa. Emme saa enää antaa heidän lietsoa väkivaltaa valheilla. Mutta he ovat todellisia näätäeläimiä. Totuus tappaa heidät.</w:t>
      </w:r>
    </w:p>
    <w:p>
      <w:r>
        <w:rPr>
          <w:b/>
          <w:u w:val="single"/>
        </w:rPr>
        <w:t xml:space="preserve">758248</w:t>
      </w:r>
    </w:p>
    <w:p>
      <w:r>
        <w:t xml:space="preserve">@MarkoSket Kuubalaisia palkkasotureita, jotka ampuvat satunnaisia mielenosoittajia, ei ole pidätetty.</w:t>
      </w:r>
    </w:p>
    <w:p>
      <w:r>
        <w:rPr>
          <w:b/>
          <w:u w:val="single"/>
        </w:rPr>
        <w:t xml:space="preserve">758249</w:t>
      </w:r>
    </w:p>
    <w:p>
      <w:r>
        <w:t xml:space="preserve">Ensimmäistä kertaa elämässäni minulla oli niin kauhea lentokokemus, että teeskentelin sairautta itkien, jotta minut päästettäisiin VIP-aulaan. #havanaairport</w:t>
      </w:r>
    </w:p>
    <w:p>
      <w:r>
        <w:rPr>
          <w:b/>
          <w:u w:val="single"/>
        </w:rPr>
        <w:t xml:space="preserve">758250</w:t>
      </w:r>
    </w:p>
    <w:p>
      <w:r>
        <w:t xml:space="preserve">Rikoksia ihmisyyttä vastaan, murhia, joukkomurhia, raiskauksia ja muuta seksuaalista väkivaltaa, tahallisia ja järjestäytyneitä tuhopolttoja: https://t.co/LXgW6hT5NZ #Rohingya</w:t>
      </w:r>
    </w:p>
    <w:p>
      <w:r>
        <w:rPr>
          <w:b/>
          <w:u w:val="single"/>
        </w:rPr>
        <w:t xml:space="preserve">758251</w:t>
      </w:r>
    </w:p>
    <w:p>
      <w:r>
        <w:t xml:space="preserve">@savicdomen Tiedän. Ja kyllä. Jos se on punainen pyörä, voit ajaa sillä. Muuten mars:)</w:t>
      </w:r>
    </w:p>
    <w:p>
      <w:r>
        <w:rPr>
          <w:b/>
          <w:u w:val="single"/>
        </w:rPr>
        <w:t xml:space="preserve">758252</w:t>
      </w:r>
    </w:p>
    <w:p>
      <w:r>
        <w:t xml:space="preserve">Säälittävää, että tämä presidentti anelee Brysseliltä apua välimiesmenettelyssä. Nöyryyttävä säälijuhla hänen fantastisen päivänsä vuoksi.</w:t>
      </w:r>
    </w:p>
    <w:p>
      <w:r>
        <w:rPr>
          <w:b/>
          <w:u w:val="single"/>
        </w:rPr>
        <w:t xml:space="preserve">758253</w:t>
      </w:r>
    </w:p>
    <w:p>
      <w:r>
        <w:t xml:space="preserve">@gnila_slovenija Kokoamme myös sponsoriautoja lähialueella. Julma talous</w:t>
      </w:r>
    </w:p>
    <w:p>
      <w:r>
        <w:rPr>
          <w:b/>
          <w:u w:val="single"/>
        </w:rPr>
        <w:t xml:space="preserve">758254</w:t>
      </w:r>
    </w:p>
    <w:p>
      <w:r>
        <w:t xml:space="preserve">Mies ajaa autollaan aidan läpi ja kiitotielle Hannoverin lentokentällä! https://t.co/08LIt5AJbf https://t.co/7jV9tpYUlO</w:t>
      </w:r>
    </w:p>
    <w:p>
      <w:r>
        <w:rPr>
          <w:b/>
          <w:u w:val="single"/>
        </w:rPr>
        <w:t xml:space="preserve">758255</w:t>
      </w:r>
    </w:p>
    <w:p>
      <w:r>
        <w:t xml:space="preserve">@MatevzTurk No, kyllä. 44 haavoittunutta 12 tunnin aikana on Pentagonin menetelmien mukaan "matalan intensiteetin" kriisi.</w:t>
      </w:r>
    </w:p>
    <w:p>
      <w:r>
        <w:rPr>
          <w:b/>
          <w:u w:val="single"/>
        </w:rPr>
        <w:t xml:space="preserve">758256</w:t>
      </w:r>
    </w:p>
    <w:p>
      <w:r>
        <w:t xml:space="preserve">@SmiljanPurger Lol olet menossa alas. Mikä ääliö sinä olet smiljan. Eikö sinun pitäisi loukata puoluetta?. Mutta puolueen typerykset voivat loukata häntä -</w:t>
      </w:r>
    </w:p>
    <w:p>
      <w:r>
        <w:rPr>
          <w:b/>
          <w:u w:val="single"/>
        </w:rPr>
        <w:t xml:space="preserve">758257</w:t>
      </w:r>
    </w:p>
    <w:p>
      <w:r>
        <w:t xml:space="preserve">@RedciOblak @t_celestina Ah, se ei ole vielä mitään. Kuorin banaanit ja appelsiinit! Puhumattakaan vesimelonista! 😂</w:t>
      </w:r>
    </w:p>
    <w:p>
      <w:r>
        <w:rPr>
          <w:b/>
          <w:u w:val="single"/>
        </w:rPr>
        <w:t xml:space="preserve">758258</w:t>
      </w:r>
    </w:p>
    <w:p>
      <w:r>
        <w:t xml:space="preserve">@Miran7777 Niitä oli noin 1500.</w:t>
        <w:br/>
        <w:t xml:space="preserve"> Edellisenä päivänä oli järjestetty kommunismin tukemiseen tähtäävä mielenosoitus, johon osallistui yli 200 000 ihmistä. Lähde poptv ja rtvslo</w:t>
      </w:r>
    </w:p>
    <w:p>
      <w:r>
        <w:rPr>
          <w:b/>
          <w:u w:val="single"/>
        </w:rPr>
        <w:t xml:space="preserve">758259</w:t>
      </w:r>
    </w:p>
    <w:p>
      <w:r>
        <w:t xml:space="preserve">Naapurini koira haukkui keskellä yötä niin paljon, että näin unta, että minulla oli oma koira, jota en voinut hiljentää. #nightmare</w:t>
      </w:r>
    </w:p>
    <w:p>
      <w:r>
        <w:rPr>
          <w:b/>
          <w:u w:val="single"/>
        </w:rPr>
        <w:t xml:space="preserve">758260</w:t>
      </w:r>
    </w:p>
    <w:p>
      <w:r>
        <w:t xml:space="preserve">Täälläkin kontteja kaadetaan, mutta paikalla ei ole kirjeenvaihtajaa. #myrsky</w:t>
      </w:r>
    </w:p>
    <w:p>
      <w:r>
        <w:rPr>
          <w:b/>
          <w:u w:val="single"/>
        </w:rPr>
        <w:t xml:space="preserve">758261</w:t>
      </w:r>
    </w:p>
    <w:p>
      <w:r>
        <w:t xml:space="preserve">@majatutaja Ei, koska en lyönyt päätäni lattiaan, mikä ON outoa :D. Se oli ennen bló bólj odpórno, kun bló oli lapsi.</w:t>
      </w:r>
    </w:p>
    <w:p>
      <w:r>
        <w:rPr>
          <w:b/>
          <w:u w:val="single"/>
        </w:rPr>
        <w:t xml:space="preserve">758262</w:t>
      </w:r>
    </w:p>
    <w:p>
      <w:r>
        <w:t xml:space="preserve">@YanchMb Onnen maa, BTC. Olin niin jumissa, että sain kokonaisen maljakon. https://t.co/a46QSC7mdf.</w:t>
      </w:r>
    </w:p>
    <w:p>
      <w:r>
        <w:rPr>
          <w:b/>
          <w:u w:val="single"/>
        </w:rPr>
        <w:t xml:space="preserve">758263</w:t>
      </w:r>
    </w:p>
    <w:p>
      <w:r>
        <w:t xml:space="preserve">Jugoslaviassa ammuimme susia kuin kaneja. Vasta 1970-luvulla viranomaisemme antoivat jonkinlaista suojelulainsäädäntöä.</w:t>
      </w:r>
    </w:p>
    <w:p>
      <w:r>
        <w:rPr>
          <w:b/>
          <w:u w:val="single"/>
        </w:rPr>
        <w:t xml:space="preserve">758264</w:t>
      </w:r>
    </w:p>
    <w:p>
      <w:r>
        <w:t xml:space="preserve">Vaikka vakuutuspetos ei onnistuisikaan, kukaan ei voi väittää, etteivät he olisi tehneet hyvää työtä.</w:t>
      </w:r>
    </w:p>
    <w:p>
      <w:r>
        <w:rPr>
          <w:b/>
          <w:u w:val="single"/>
        </w:rPr>
        <w:t xml:space="preserve">758265</w:t>
      </w:r>
    </w:p>
    <w:p>
      <w:r>
        <w:t xml:space="preserve">@MatevzNovak @skledar_tv @DrzavniSvet 112 kg elävää vihaa, jolla on jonkin verran taistelukokemusta, ei varsinaisesti tarvitse vartiointia.</w:t>
      </w:r>
    </w:p>
    <w:p>
      <w:r>
        <w:rPr>
          <w:b/>
          <w:u w:val="single"/>
        </w:rPr>
        <w:t xml:space="preserve">758266</w:t>
      </w:r>
    </w:p>
    <w:p>
      <w:r>
        <w:t xml:space="preserve">@freewiseguy aivan kuten pelko, jolla meitä lapsia peloteltiin... ontto sisältä, mutta ei mitään sen ympärillä, vain olkia ja tyhjiä lupauksia.</w:t>
      </w:r>
    </w:p>
    <w:p>
      <w:r>
        <w:rPr>
          <w:b/>
          <w:u w:val="single"/>
        </w:rPr>
        <w:t xml:space="preserve">758267</w:t>
      </w:r>
    </w:p>
    <w:p>
      <w:r>
        <w:t xml:space="preserve">@tiskraba @SweetKotLimona Koskettava. Kunnianosoitus. Toivotaan, että vielä monta tassua jää onnellisille poluilleen.</w:t>
      </w:r>
    </w:p>
    <w:p>
      <w:r>
        <w:rPr>
          <w:b/>
          <w:u w:val="single"/>
        </w:rPr>
        <w:t xml:space="preserve">758268</w:t>
      </w:r>
    </w:p>
    <w:p>
      <w:r>
        <w:t xml:space="preserve">Pelaan parhaillaan Biathlon Maniaa. Tule mukaan ja yritä voittaa minut! https://t.co/pVZjxa6olR</w:t>
      </w:r>
    </w:p>
    <w:p>
      <w:r>
        <w:rPr>
          <w:b/>
          <w:u w:val="single"/>
        </w:rPr>
        <w:t xml:space="preserve">758269</w:t>
      </w:r>
    </w:p>
    <w:p>
      <w:r>
        <w:t xml:space="preserve">Grabic: Tämä on palkinto - Bravan jalkapalloilijat ovat kotonaan isännät - https://t.co/SFV2nW8NtR</w:t>
      </w:r>
    </w:p>
    <w:p>
      <w:r>
        <w:rPr>
          <w:b/>
          <w:u w:val="single"/>
        </w:rPr>
        <w:t xml:space="preserve">758270</w:t>
      </w:r>
    </w:p>
    <w:p>
      <w:r>
        <w:t xml:space="preserve">Hyvää huomenta, hyvää päivää!</w:t>
        <w:br/>
        <w:t xml:space="preserve"> Mutta oletko vielä uninen?!</w:t>
        <w:br/>
        <w:t xml:space="preserve">Mennään, yksi, kaksi uuteen päivään,</w:t>
        <w:br/>
        <w:t xml:space="preserve">nyt ei ole mitään hilloa, sairastakaa!</w:t>
      </w:r>
    </w:p>
    <w:p>
      <w:r>
        <w:rPr>
          <w:b/>
          <w:u w:val="single"/>
        </w:rPr>
        <w:t xml:space="preserve">758271</w:t>
      </w:r>
    </w:p>
    <w:p>
      <w:r>
        <w:t xml:space="preserve">Rasvaisen aprillipilan sijaan kutsumme sinut tänään oikeasti syntymäpäiväkakulle 🥳🥳🥳🥳</w:t>
        <w:br/>
        <w:t xml:space="preserve"> #AprilFools https://t.co/MXP9lMmJBs</w:t>
      </w:r>
    </w:p>
    <w:p>
      <w:r>
        <w:rPr>
          <w:b/>
          <w:u w:val="single"/>
        </w:rPr>
        <w:t xml:space="preserve">758272</w:t>
      </w:r>
    </w:p>
    <w:p>
      <w:r>
        <w:t xml:space="preserve">@prisrcna1 Oluen juominen on siis rasismia. Panimot ovat rasistisia järjestöjä. Oktoberfest verrattavissa Nürnbergiin....</w:t>
      </w:r>
    </w:p>
    <w:p>
      <w:r>
        <w:rPr>
          <w:b/>
          <w:u w:val="single"/>
        </w:rPr>
        <w:t xml:space="preserve">758273</w:t>
      </w:r>
    </w:p>
    <w:p>
      <w:r>
        <w:t xml:space="preserve">@kruhinvino @z8_LJ @masta_84 @Jure_Bajic Sain vain tuomarin lisäajan. Olimmeko me niin huonoja vai oliko se huonoa tuuria? Minä kallistun mätänemisen puoleen...</w:t>
      </w:r>
    </w:p>
    <w:p>
      <w:r>
        <w:rPr>
          <w:b/>
          <w:u w:val="single"/>
        </w:rPr>
        <w:t xml:space="preserve">758274</w:t>
      </w:r>
    </w:p>
    <w:p>
      <w:r>
        <w:t xml:space="preserve">@Casnik Niin kauan kuin keskuudessanne on Punaisen tähden ja toveri Titon ystäviä, olette agrokommunisteja. @Marjan_Podobnik</w:t>
      </w:r>
    </w:p>
    <w:p>
      <w:r>
        <w:rPr>
          <w:b/>
          <w:u w:val="single"/>
        </w:rPr>
        <w:t xml:space="preserve">758275</w:t>
      </w:r>
    </w:p>
    <w:p>
      <w:r>
        <w:t xml:space="preserve">@Mendijkendij @LazarjevPolzek Hän ei vaikuta kovin innostuneelta ajatuksesta, että perunat korvaisivat hänet leivinpellillä.</w:t>
      </w:r>
    </w:p>
    <w:p>
      <w:r>
        <w:rPr>
          <w:b/>
          <w:u w:val="single"/>
        </w:rPr>
        <w:t xml:space="preserve">758276</w:t>
      </w:r>
    </w:p>
    <w:p>
      <w:r>
        <w:t xml:space="preserve">Joku soittaa pianoa Maxin kulkueessa</w:t>
        <w:br/>
        <w:t xml:space="preserve">Top mikä hyvä sävel</w:t>
        <w:br/>
        <w:t xml:space="preserve">#popohvalanadan #popohvalanadan</w:t>
      </w:r>
    </w:p>
    <w:p>
      <w:r>
        <w:rPr>
          <w:b/>
          <w:u w:val="single"/>
        </w:rPr>
        <w:t xml:space="preserve">758277</w:t>
      </w:r>
    </w:p>
    <w:p>
      <w:r>
        <w:t xml:space="preserve">@NEVAELEZNIK @BozoPredalic Jokaisen uuden hallituksen myötä tämä voi muuttua täysin. Sinänsä Slovenia on vielä kypsymätön maa.</w:t>
      </w:r>
    </w:p>
    <w:p>
      <w:r>
        <w:rPr>
          <w:b/>
          <w:u w:val="single"/>
        </w:rPr>
        <w:t xml:space="preserve">758278</w:t>
      </w:r>
    </w:p>
    <w:p>
      <w:r>
        <w:t xml:space="preserve">@goyts Anteeksi, emme ole tietoisia ongelmasta. Ota meihin yhteyttä DM:n kautta saadaksesi lisätietoja, jotta voimme auttaa sinua vastaavasti.</w:t>
      </w:r>
    </w:p>
    <w:p>
      <w:r>
        <w:rPr>
          <w:b/>
          <w:u w:val="single"/>
        </w:rPr>
        <w:t xml:space="preserve">758279</w:t>
      </w:r>
    </w:p>
    <w:p>
      <w:r>
        <w:t xml:space="preserve">@Nika_Per Jos karvapeitteille ei ole kysyntää, älä panikoi. Päässäni sanoisin, että se saattaisi kuivua hieman sopivammaksi tällä tavalla.</w:t>
      </w:r>
    </w:p>
    <w:p>
      <w:r>
        <w:rPr>
          <w:b/>
          <w:u w:val="single"/>
        </w:rPr>
        <w:t xml:space="preserve">758280</w:t>
      </w:r>
    </w:p>
    <w:p>
      <w:r>
        <w:t xml:space="preserve">Aikooko @SparSlovenia olla hiljaa tästä? Välitätkö asiakkaistasi? Haluatteko mieluummin tukea roistoja? https://t.co/PUhH7oq36Z</w:t>
      </w:r>
    </w:p>
    <w:p>
      <w:r>
        <w:rPr>
          <w:b/>
          <w:u w:val="single"/>
        </w:rPr>
        <w:t xml:space="preserve">758281</w:t>
      </w:r>
    </w:p>
    <w:p>
      <w:r>
        <w:t xml:space="preserve">Tyypillinen esimerkki harhaanjohtamisesta. Kaveri luulee, että olemme lukutaidottomia saksan kielessä. https://t.co/bqdvWrooYA.</w:t>
      </w:r>
    </w:p>
    <w:p>
      <w:r>
        <w:rPr>
          <w:b/>
          <w:u w:val="single"/>
        </w:rPr>
        <w:t xml:space="preserve">758282</w:t>
      </w:r>
    </w:p>
    <w:p>
      <w:r>
        <w:t xml:space="preserve">@blagovestGB Tänään partisaanit ovat roistoja, kotiarmeija on sankari. Väärä maailma!</w:t>
      </w:r>
    </w:p>
    <w:p>
      <w:r>
        <w:rPr>
          <w:b/>
          <w:u w:val="single"/>
        </w:rPr>
        <w:t xml:space="preserve">758283</w:t>
      </w:r>
    </w:p>
    <w:p>
      <w:r>
        <w:t xml:space="preserve">Ja missä muualla maailmassa perustetaan yhtiö (2TDK) rakentamaan muutaman kilometrin pituinen rata 🤔.</w:t>
      </w:r>
    </w:p>
    <w:p>
      <w:r>
        <w:rPr>
          <w:b/>
          <w:u w:val="single"/>
        </w:rPr>
        <w:t xml:space="preserve">758284</w:t>
      </w:r>
    </w:p>
    <w:p>
      <w:r>
        <w:t xml:space="preserve">@kalanderq @PrometejDD Mutta eivätkö jalankulkijat ja pyöräilijät ole kuolemanvihollisia? Se on luonnoton liitto :)</w:t>
      </w:r>
    </w:p>
    <w:p>
      <w:r>
        <w:rPr>
          <w:b/>
          <w:u w:val="single"/>
        </w:rPr>
        <w:t xml:space="preserve">758285</w:t>
      </w:r>
    </w:p>
    <w:p>
      <w:r>
        <w:t xml:space="preserve">Lihavana torstaina tarjoilemme itsellemme kulhollisen kohteliaisuuksia. 😁🥯 https://t.co/rShCCMgWtp</w:t>
      </w:r>
    </w:p>
    <w:p>
      <w:r>
        <w:rPr>
          <w:b/>
          <w:u w:val="single"/>
        </w:rPr>
        <w:t xml:space="preserve">758286</w:t>
      </w:r>
    </w:p>
    <w:p>
      <w:r>
        <w:t xml:space="preserve">Ilovecocktails.si-baarimestaritiimi toivottaa sinulle kaikkea hyvää vuodelle 2018. Kiitos jokaisesta klikkauksesta, tykkäämisestä,... https://t.co/4RGy7Kj4BV...</w:t>
      </w:r>
    </w:p>
    <w:p>
      <w:r>
        <w:rPr>
          <w:b/>
          <w:u w:val="single"/>
        </w:rPr>
        <w:t xml:space="preserve">758287</w:t>
      </w:r>
    </w:p>
    <w:p>
      <w:r>
        <w:t xml:space="preserve">Katastrofi! Näin Ljubljanan kunta kommunikoi toimittajien kanssa https://t.co/xN32wANaLG via @Nova24TV</w:t>
      </w:r>
    </w:p>
    <w:p>
      <w:r>
        <w:rPr>
          <w:b/>
          <w:u w:val="single"/>
        </w:rPr>
        <w:t xml:space="preserve">758288</w:t>
      </w:r>
    </w:p>
    <w:p>
      <w:r>
        <w:t xml:space="preserve">@tejcina ....fant, ja hänellä on skeittilauta....hu....hu.... tuollaisella skeittilaudalla on varmaan jo puskurit...a....mega skeittilauta...</w:t>
      </w:r>
    </w:p>
    <w:p>
      <w:r>
        <w:rPr>
          <w:b/>
          <w:u w:val="single"/>
        </w:rPr>
        <w:t xml:space="preserve">758289</w:t>
      </w:r>
    </w:p>
    <w:p>
      <w:r>
        <w:t xml:space="preserve">@KatarinaDbr Tiedät, miten loukkaantuneita voimme olla, kun joku puhuu meidän fussball-jumaliemme yli :D</w:t>
      </w:r>
    </w:p>
    <w:p>
      <w:r>
        <w:rPr>
          <w:b/>
          <w:u w:val="single"/>
        </w:rPr>
        <w:t xml:space="preserve">758290</w:t>
      </w:r>
    </w:p>
    <w:p>
      <w:r>
        <w:t xml:space="preserve">kaksi tamalaa ja naapurin mulkku leikkivät Dixitiä ja ovat keksineet uuden fraasin ... "olet kana" :)</w:t>
      </w:r>
    </w:p>
    <w:p>
      <w:r>
        <w:rPr>
          <w:b/>
          <w:u w:val="single"/>
        </w:rPr>
        <w:t xml:space="preserve">758291</w:t>
      </w:r>
    </w:p>
    <w:p>
      <w:r>
        <w:t xml:space="preserve">@motobrane Mitä tekemistä näillä kuvilla on punaisen rabblen kanssa? Ne ovat optisia illuusioita, paitsi tämä viimeinen :)</w:t>
      </w:r>
    </w:p>
    <w:p>
      <w:r>
        <w:rPr>
          <w:b/>
          <w:u w:val="single"/>
        </w:rPr>
        <w:t xml:space="preserve">758292</w:t>
      </w:r>
    </w:p>
    <w:p>
      <w:r>
        <w:t xml:space="preserve">Mah ... sääli. Se on todella sääli. Mutta Noletin henkinen voima on jotain näkymätöntä ... #wimbledon</w:t>
      </w:r>
    </w:p>
    <w:p>
      <w:r>
        <w:rPr>
          <w:b/>
          <w:u w:val="single"/>
        </w:rPr>
        <w:t xml:space="preserve">758293</w:t>
      </w:r>
    </w:p>
    <w:p>
      <w:r>
        <w:t xml:space="preserve">SUPER!</w:t>
        <w:br/>
        <w:t xml:space="preserve"> Nyt @governmentRS aikoo tehdä bensiinistä entistä kalliimpaa!</w:t>
        <w:br/>
        <w:t xml:space="preserve">markkinoiden näkymättömäksi kädeksi eli</w:t>
        <w:t xml:space="preserve">lobbareiden, öljykauppiaiden ja poliitikkojen</w:t>
        <w:t xml:space="preserve">julkiseksi taloksi</w:t>
        <w:br/>
        <w:t xml:space="preserve">!</w:t>
      </w:r>
    </w:p>
    <w:p>
      <w:r>
        <w:rPr>
          <w:b/>
          <w:u w:val="single"/>
        </w:rPr>
        <w:t xml:space="preserve">758294</w:t>
      </w:r>
    </w:p>
    <w:p>
      <w:r>
        <w:t xml:space="preserve">Uudet Ray-Ban-lasit, saatavilla optikoilta! #katso uusinta optiikkaa https://t.co/S81zGpqxfk</w:t>
      </w:r>
    </w:p>
    <w:p>
      <w:r>
        <w:rPr>
          <w:b/>
          <w:u w:val="single"/>
        </w:rPr>
        <w:t xml:space="preserve">758295</w:t>
      </w:r>
    </w:p>
    <w:p>
      <w:r>
        <w:t xml:space="preserve">Nusha Derenda kastuu äärimmäisen kylmissä lämpötiloissa https://t.co/jICEy6M2Gx</w:t>
      </w:r>
    </w:p>
    <w:p>
      <w:r>
        <w:rPr>
          <w:b/>
          <w:u w:val="single"/>
        </w:rPr>
        <w:t xml:space="preserve">758296</w:t>
      </w:r>
    </w:p>
    <w:p>
      <w:r>
        <w:t xml:space="preserve">Pyhä Nikolaus on ajanut kaikki pois, ja me syömme tämän ;) #miklavz #stnicholas #parkelj https://t.co/84Gd5yDc4H</w:t>
      </w:r>
    </w:p>
    <w:p>
      <w:r>
        <w:rPr>
          <w:b/>
          <w:u w:val="single"/>
        </w:rPr>
        <w:t xml:space="preserve">758297</w:t>
      </w:r>
    </w:p>
    <w:p>
      <w:r>
        <w:t xml:space="preserve">Feodalismissa olisit ikuinen vuokralainen. Sinusta tulisi vuokranantaja vain perinnöllisesti, jos vanhempasi jättävät sinulle asunnon.</w:t>
      </w:r>
    </w:p>
    <w:p>
      <w:r>
        <w:rPr>
          <w:b/>
          <w:u w:val="single"/>
        </w:rPr>
        <w:t xml:space="preserve">758298</w:t>
      </w:r>
    </w:p>
    <w:p>
      <w:r>
        <w:t xml:space="preserve">@DC43 @tamaravonta @DKosir7 @illegall_blonde @NadaPavsin Mikä räjähdys! Täällä tulee olemaan hauskaa! Piknik pop ja putket iltaan asti puoli kankaalle ja kaasua</w:t>
      </w:r>
    </w:p>
    <w:p>
      <w:r>
        <w:rPr>
          <w:b/>
          <w:u w:val="single"/>
        </w:rPr>
        <w:t xml:space="preserve">758299</w:t>
      </w:r>
    </w:p>
    <w:p>
      <w:r>
        <w:t xml:space="preserve">AUTTAA RAKENTAMAAN KOCBEKIN TALOA KOROŠICEON</w:t>
        <w:br/>
        <w:br/>
        <w:t xml:space="preserve">https://t.co/J5Wr3QE74w via @PDMoravce</w:t>
      </w:r>
    </w:p>
    <w:p>
      <w:r>
        <w:rPr>
          <w:b/>
          <w:u w:val="single"/>
        </w:rPr>
        <w:t xml:space="preserve">758300</w:t>
      </w:r>
    </w:p>
    <w:p>
      <w:r>
        <w:t xml:space="preserve">@BV00084139 @ZidanDejan @JJansaSDS Katse ja hymy antavat erilaisen kuvan. Vodebin pitäisi selittää tätä hieman.</w:t>
      </w:r>
    </w:p>
    <w:p>
      <w:r>
        <w:rPr>
          <w:b/>
          <w:u w:val="single"/>
        </w:rPr>
        <w:t xml:space="preserve">758301</w:t>
      </w:r>
    </w:p>
    <w:p>
      <w:r>
        <w:t xml:space="preserve">@PCrtomir @donadaljnjega @JanezoviNasveti tyypillinen puoluekansanedustaja ja nousukas, kunnes hän sai turpaansa. sitten hänestä tuli kostonhimoinen.</w:t>
      </w:r>
    </w:p>
    <w:p>
      <w:r>
        <w:rPr>
          <w:b/>
          <w:u w:val="single"/>
        </w:rPr>
        <w:t xml:space="preserve">758302</w:t>
      </w:r>
    </w:p>
    <w:p>
      <w:r>
        <w:t xml:space="preserve">Titteli palaa Dobovecille kolmen vuoden kuluttua. Hyvin ansaittu! #futsal https://t.co/qPrV6vDaEL</w:t>
      </w:r>
    </w:p>
    <w:p>
      <w:r>
        <w:rPr>
          <w:b/>
          <w:u w:val="single"/>
        </w:rPr>
        <w:t xml:space="preserve">758303</w:t>
      </w:r>
    </w:p>
    <w:p>
      <w:r>
        <w:t xml:space="preserve">@Simon142x @VGrasic @Blaz_88 @MilanZver @RTV_Slovenija Simon tiedätkö, että välitän sinusta ja sinusta? Ma jos emme suojaudu ! Minulla ei ole puolta siitä.</w:t>
      </w:r>
    </w:p>
    <w:p>
      <w:r>
        <w:rPr>
          <w:b/>
          <w:u w:val="single"/>
        </w:rPr>
        <w:t xml:space="preserve">758304</w:t>
      </w:r>
    </w:p>
    <w:p>
      <w:r>
        <w:t xml:space="preserve">Kohtalokas Krvavec: Loukkaantunut hiihtäjä vietiin pois helikopterilla https://t.co/N4BFsI1Q9Z</w:t>
      </w:r>
    </w:p>
    <w:p>
      <w:r>
        <w:rPr>
          <w:b/>
          <w:u w:val="single"/>
        </w:rPr>
        <w:t xml:space="preserve">758305</w:t>
      </w:r>
    </w:p>
    <w:p>
      <w:r>
        <w:t xml:space="preserve">@paberkovalka @loobadar Outoa, että pienemmissä kaupungeissa niitä on. Ne toimivat ruuhka-aikoina. Kun auto lähestyy yöllä, se menee läpi, muuten keltaisella.</w:t>
      </w:r>
    </w:p>
    <w:p>
      <w:r>
        <w:rPr>
          <w:b/>
          <w:u w:val="single"/>
        </w:rPr>
        <w:t xml:space="preserve">758306</w:t>
      </w:r>
    </w:p>
    <w:p>
      <w:r>
        <w:t xml:space="preserve">@petrasovdat @MarkoPavlisic Sori, olen rinting seitsemästä kolmeen, mutta joskus olen todella ulos.... 😇</w:t>
      </w:r>
    </w:p>
    <w:p>
      <w:r>
        <w:rPr>
          <w:b/>
          <w:u w:val="single"/>
        </w:rPr>
        <w:t xml:space="preserve">758307</w:t>
      </w:r>
    </w:p>
    <w:p>
      <w:r>
        <w:t xml:space="preserve">@vinkovasle1 @JJansaSDS Täydelliset idiootit kandidaatit, maisterit, tohtorit hän ongelma ollenkaan. Olemme Natossa ja Luka saa isoja bisneksiä.</w:t>
      </w:r>
    </w:p>
    <w:p>
      <w:r>
        <w:rPr>
          <w:b/>
          <w:u w:val="single"/>
        </w:rPr>
        <w:t xml:space="preserve">758308</w:t>
      </w:r>
    </w:p>
    <w:p>
      <w:r>
        <w:t xml:space="preserve">@SavinskiS @juremes Tyttöjen esineellistäminen, jotka ovat siellä rekvisiittana suutelua varten.</w:t>
      </w:r>
    </w:p>
    <w:p>
      <w:r>
        <w:rPr>
          <w:b/>
          <w:u w:val="single"/>
        </w:rPr>
        <w:t xml:space="preserve">758309</w:t>
      </w:r>
    </w:p>
    <w:p>
      <w:r>
        <w:t xml:space="preserve">@Agathung @embalaza Jos se ei auta, parafiinipisarat yhdessä lääkärin kanssa, joka käyttää veden painetta auttamaan sinua saamaan asiat kuntoon.</w:t>
      </w:r>
    </w:p>
    <w:p>
      <w:r>
        <w:rPr>
          <w:b/>
          <w:u w:val="single"/>
        </w:rPr>
        <w:t xml:space="preserve">758310</w:t>
      </w:r>
    </w:p>
    <w:p>
      <w:r>
        <w:t xml:space="preserve">@BojanPozar @MiroCerar @ZidanDejan @sarecmarjan @RTV_Slovenija Mutta BP:n tutkiva toimittaja ei sano mitään asekauppiaista ja kuka hän on?</w:t>
      </w:r>
    </w:p>
    <w:p>
      <w:r>
        <w:rPr>
          <w:b/>
          <w:u w:val="single"/>
        </w:rPr>
        <w:t xml:space="preserve">758311</w:t>
      </w:r>
    </w:p>
    <w:p>
      <w:r>
        <w:t xml:space="preserve">Huutokauppa ihanasta Srnasta on avoinna vielä sunnuntaihin asti! Tutustu tuotteisiin, lahjoita ja huolehdi pennuista! https://t.co/QcCYF3ZARt</w:t>
      </w:r>
    </w:p>
    <w:p>
      <w:r>
        <w:rPr>
          <w:b/>
          <w:u w:val="single"/>
        </w:rPr>
        <w:t xml:space="preserve">758312</w:t>
      </w:r>
    </w:p>
    <w:p>
      <w:r>
        <w:t xml:space="preserve">@KatarinaJenko @drfilomena @paberkovalka "Napa on nappi, jota painamalla kiinnität lannerangan."</w:t>
      </w:r>
    </w:p>
    <w:p>
      <w:r>
        <w:rPr>
          <w:b/>
          <w:u w:val="single"/>
        </w:rPr>
        <w:t xml:space="preserve">758313</w:t>
      </w:r>
    </w:p>
    <w:p>
      <w:r>
        <w:t xml:space="preserve">Opetusministeri @JernejPikalon kanssa Primorskan yliopisto avaa uudet tilat #Famnit #koper https://t.co/8O3lICTEmM</w:t>
      </w:r>
    </w:p>
    <w:p>
      <w:r>
        <w:rPr>
          <w:b/>
          <w:u w:val="single"/>
        </w:rPr>
        <w:t xml:space="preserve">758314</w:t>
      </w:r>
    </w:p>
    <w:p>
      <w:r>
        <w:t xml:space="preserve">Vuoden ensimmäinen plasma JET-fuusioreaktorin tähän mennessä suurimmassa fuusioreaktorissa. https://t.co/68fsXPe6vj</w:t>
      </w:r>
    </w:p>
    <w:p>
      <w:r>
        <w:rPr>
          <w:b/>
          <w:u w:val="single"/>
        </w:rPr>
        <w:t xml:space="preserve">758315</w:t>
      </w:r>
    </w:p>
    <w:p>
      <w:r>
        <w:t xml:space="preserve">@777777777777777777Marko Sen jälkeen oli niin, että kotiarmeija ei tiennyt kenen kanssa liittyä, mutta he keräsivät natsit!</w:t>
      </w:r>
    </w:p>
    <w:p>
      <w:r>
        <w:rPr>
          <w:b/>
          <w:u w:val="single"/>
        </w:rPr>
        <w:t xml:space="preserve">758316</w:t>
      </w:r>
    </w:p>
    <w:p>
      <w:r>
        <w:t xml:space="preserve">@ItaqRina @___aneri @evabelka Kaikista irlantilaisista tytöistä Derryn tytöt ovat parhaita. Löysin ne pari tuntia sitten. Hupaisaa.</w:t>
      </w:r>
    </w:p>
    <w:p>
      <w:r>
        <w:rPr>
          <w:b/>
          <w:u w:val="single"/>
        </w:rPr>
        <w:t xml:space="preserve">758317</w:t>
      </w:r>
    </w:p>
    <w:p>
      <w:r>
        <w:t xml:space="preserve">@lojzi1 Suurin osa heistä on vain niitä, jotka eivät ole koskaan edes nähneet yrityksen sisäpuolta, joukko hyväksikäyttäjiä.</w:t>
      </w:r>
    </w:p>
    <w:p>
      <w:r>
        <w:rPr>
          <w:b/>
          <w:u w:val="single"/>
        </w:rPr>
        <w:t xml:space="preserve">758318</w:t>
      </w:r>
    </w:p>
    <w:p>
      <w:r>
        <w:t xml:space="preserve">Siitä lähtien kun meillä on ollut vettä perustuslaissa, meillä on ollut maalaamoja vesiensuojelualueella, tai olemme saaneet oman paskamme kulkemaan sen yli. Ymmärrä, jos sinun on pakko.</w:t>
      </w:r>
    </w:p>
    <w:p>
      <w:r>
        <w:rPr>
          <w:b/>
          <w:u w:val="single"/>
        </w:rPr>
        <w:t xml:space="preserve">758319</w:t>
      </w:r>
    </w:p>
    <w:p>
      <w:r>
        <w:t xml:space="preserve">@StankaStanka Jani ei vielä hallitse itseään. Hermostuneena etsimässä, mihin puolueeseen kusta.</w:t>
      </w:r>
    </w:p>
    <w:p>
      <w:r>
        <w:rPr>
          <w:b/>
          <w:u w:val="single"/>
        </w:rPr>
        <w:t xml:space="preserve">758320</w:t>
      </w:r>
    </w:p>
    <w:p>
      <w:r>
        <w:t xml:space="preserve">@kizidor Ostat tontin - kaatopaikan, hankit rakennusluvan, rakennat luolan paskakasan päälle ja rekisteröit pysyvän asuinpaikkasi sinne. ;)</w:t>
      </w:r>
    </w:p>
    <w:p>
      <w:r>
        <w:rPr>
          <w:b/>
          <w:u w:val="single"/>
        </w:rPr>
        <w:t xml:space="preserve">758321</w:t>
      </w:r>
    </w:p>
    <w:p>
      <w:r>
        <w:t xml:space="preserve">@p2035e @DenisBolcina @D_Jasmina @ZigaTurk Outoa, että Turk ei tiedä mistä puhuu, kun me ymmärrämme häntä melko hyvin.</w:t>
      </w:r>
    </w:p>
    <w:p>
      <w:r>
        <w:rPr>
          <w:b/>
          <w:u w:val="single"/>
        </w:rPr>
        <w:t xml:space="preserve">758322</w:t>
      </w:r>
    </w:p>
    <w:p>
      <w:r>
        <w:t xml:space="preserve">Pelaan parhaillaan Biathlon Maniaa. Tule mukaan ja yritä voittaa minut! http://t.co/PKMK0Qw7rr</w:t>
      </w:r>
    </w:p>
    <w:p>
      <w:r>
        <w:rPr>
          <w:b/>
          <w:u w:val="single"/>
        </w:rPr>
        <w:t xml:space="preserve">758323</w:t>
      </w:r>
    </w:p>
    <w:p>
      <w:r>
        <w:t xml:space="preserve">@Swimmer On aika alkaa kaatua koko Amerikkaan lähettämällä heidät kivikaudelle !</w:t>
      </w:r>
    </w:p>
    <w:p>
      <w:r>
        <w:rPr>
          <w:b/>
          <w:u w:val="single"/>
        </w:rPr>
        <w:t xml:space="preserve">758324</w:t>
      </w:r>
    </w:p>
    <w:p>
      <w:r>
        <w:t xml:space="preserve">Epävirallista: Jankovicin kuuntelulaitteet apteekkijutussa tuhotaan https://t.co/meS26WdgVi via @SiolNEWS</w:t>
      </w:r>
    </w:p>
    <w:p>
      <w:r>
        <w:rPr>
          <w:b/>
          <w:u w:val="single"/>
        </w:rPr>
        <w:t xml:space="preserve">758325</w:t>
      </w:r>
    </w:p>
    <w:p>
      <w:r>
        <w:t xml:space="preserve">@MasaKociper @bobsparrow70 Hei Masa, oletko sinä se, joka työnsi isoja palloja isoihin ympyröihin tuolla? Eikä sekään ollut hauskaa!</w:t>
      </w:r>
    </w:p>
    <w:p>
      <w:r>
        <w:rPr>
          <w:b/>
          <w:u w:val="single"/>
        </w:rPr>
        <w:t xml:space="preserve">758326</w:t>
      </w:r>
    </w:p>
    <w:p>
      <w:r>
        <w:t xml:space="preserve">@bolfenk1 ...mutta oletko sinä yksi niistä oikeistohomoista? #what the sds makes of a man</w:t>
      </w:r>
    </w:p>
    <w:p>
      <w:r>
        <w:rPr>
          <w:b/>
          <w:u w:val="single"/>
        </w:rPr>
        <w:t xml:space="preserve">758327</w:t>
      </w:r>
    </w:p>
    <w:p>
      <w:r>
        <w:t xml:space="preserve">Mitä on tämän lauantain #Buchke-ohjelmassa? Tervetuloa TVSLO1:n tv-ruuduille klo 21:15. https://t.co/VwQev5vRj0.</w:t>
      </w:r>
    </w:p>
    <w:p>
      <w:r>
        <w:rPr>
          <w:b/>
          <w:u w:val="single"/>
        </w:rPr>
        <w:t xml:space="preserve">758328</w:t>
      </w:r>
    </w:p>
    <w:p>
      <w:r>
        <w:t xml:space="preserve">Herään kahdeksalta aamulla tuoreena kuin aamukaste. Nyt minua nukuttaa taas.</w:t>
        <w:br/>
        <w:t xml:space="preserve"> Epäilen, että Udballa on likaiset sormensa keskellä.</w:t>
      </w:r>
    </w:p>
    <w:p>
      <w:r>
        <w:rPr>
          <w:b/>
          <w:u w:val="single"/>
        </w:rPr>
        <w:t xml:space="preserve">758329</w:t>
      </w:r>
    </w:p>
    <w:p>
      <w:r>
        <w:t xml:space="preserve">Slovenialainen häpeä vai vasemmistoa äänestäneiden häpeä...</w:t>
        <w:br/>
        <w:t xml:space="preserve"> Keräämme korkkeja vielä pitkään https://t.co/dpKHRNKf3O.</w:t>
      </w:r>
    </w:p>
    <w:p>
      <w:r>
        <w:rPr>
          <w:b/>
          <w:u w:val="single"/>
        </w:rPr>
        <w:t xml:space="preserve">758330</w:t>
      </w:r>
    </w:p>
    <w:p>
      <w:r>
        <w:t xml:space="preserve">Mehiläisfoorumi käynnistyi</w:t>
        <w:br/>
        <w:t xml:space="preserve">Keskitytään api-matkailuun</w:t>
        <w:br/>
        <w:t xml:space="preserve">TVU - Elinikäisen oppimisen viikko</w:t>
        <w:br/>
        <w:t xml:space="preserve">Slovenian vuorikiipeilyliitto</w:t>
        <w:br/>
        <w:t xml:space="preserve">Siivotaan vuoremme kunt</w:t>
      </w:r>
    </w:p>
    <w:p>
      <w:r>
        <w:rPr>
          <w:b/>
          <w:u w:val="single"/>
        </w:rPr>
        <w:t xml:space="preserve">758331</w:t>
      </w:r>
    </w:p>
    <w:p>
      <w:r>
        <w:t xml:space="preserve">@TjasaZavrh Luulin, että he välttäisivät minua, kun otetaan huomioon levitetyn karkotteen määrä. Ilmeisesti he pitävät siitä.</w:t>
      </w:r>
    </w:p>
    <w:p>
      <w:r>
        <w:rPr>
          <w:b/>
          <w:u w:val="single"/>
        </w:rPr>
        <w:t xml:space="preserve">758332</w:t>
      </w:r>
    </w:p>
    <w:p>
      <w:r>
        <w:t xml:space="preserve">@VaneGosnik Mutta se on se hyväntekeväisyyskonsertti, jota mainostavat.....no ja Buglers from Buche....ja juhla.</w:t>
      </w:r>
    </w:p>
    <w:p>
      <w:r>
        <w:rPr>
          <w:b/>
          <w:u w:val="single"/>
        </w:rPr>
        <w:t xml:space="preserve">758333</w:t>
      </w:r>
    </w:p>
    <w:p>
      <w:r>
        <w:t xml:space="preserve">@JernejStromajer @ZigaTurk @indijanec Tosiasioissa on totuus. Mutta Štromajerin kaltaiset tyypit manipuloivat, johtavat harhaan ja valehtelevat.</w:t>
      </w:r>
    </w:p>
    <w:p>
      <w:r>
        <w:rPr>
          <w:b/>
          <w:u w:val="single"/>
        </w:rPr>
        <w:t xml:space="preserve">758334</w:t>
      </w:r>
    </w:p>
    <w:p>
      <w:r>
        <w:t xml:space="preserve">Nuoret kommunistit ovat hylänneet vanhan kommunistisen Zemljariksen.</w:t>
        <w:br/>
        <w:t xml:space="preserve"> @strankaSD @StrankaLMS @StrankaSMC @StrankaSAB @PS_DeSUS @levica</w:t>
      </w:r>
    </w:p>
    <w:p>
      <w:r>
        <w:rPr>
          <w:b/>
          <w:u w:val="single"/>
        </w:rPr>
        <w:t xml:space="preserve">758335</w:t>
      </w:r>
    </w:p>
    <w:p>
      <w:r>
        <w:t xml:space="preserve">Aivovuoto? Ei! Ulkomailla olevat slovenialaiset ovat lähettiläitämme https://t.co/UvtjygQ0cx</w:t>
      </w:r>
    </w:p>
    <w:p>
      <w:r>
        <w:rPr>
          <w:b/>
          <w:u w:val="single"/>
        </w:rPr>
        <w:t xml:space="preserve">758336</w:t>
      </w:r>
    </w:p>
    <w:p>
      <w:r>
        <w:t xml:space="preserve">Tescon yksikkö 4 suljettiin muutama päivä sitten, ja yksikön 5 on määrä aloittaa toimintansa heinäkuun lopussa. https://t.co/objwGKuUYD.</w:t>
      </w:r>
    </w:p>
    <w:p>
      <w:r>
        <w:rPr>
          <w:b/>
          <w:u w:val="single"/>
        </w:rPr>
        <w:t xml:space="preserve">758337</w:t>
      </w:r>
    </w:p>
    <w:p>
      <w:r>
        <w:t xml:space="preserve">VIDEO: UKC Maribor testaa onnistuneesti kemoterapian vähentämistä, mutta vakuutusyhtiöt eivät kuuntele https://t.co/sdx4rDuu6T</w:t>
      </w:r>
    </w:p>
    <w:p>
      <w:r>
        <w:rPr>
          <w:b/>
          <w:u w:val="single"/>
        </w:rPr>
        <w:t xml:space="preserve">758338</w:t>
      </w:r>
    </w:p>
    <w:p>
      <w:r>
        <w:t xml:space="preserve">251 peliautomaattia 🎰ter 2 elektronista rulettipöytää amerikkalaisessa loungessa...ja...live-pelejä ranskalaisessa loungessa😎 - ylpeyden tunne</w:t>
      </w:r>
    </w:p>
    <w:p>
      <w:r>
        <w:rPr>
          <w:b/>
          <w:u w:val="single"/>
        </w:rPr>
        <w:t xml:space="preserve">758339</w:t>
      </w:r>
    </w:p>
    <w:p>
      <w:r>
        <w:t xml:space="preserve">@bobsparrow70 sinun on parasta mennä parvekkeelle ja sytyttää yksi, muuten kansi kärähtää!</w:t>
      </w:r>
    </w:p>
    <w:p>
      <w:r>
        <w:rPr>
          <w:b/>
          <w:u w:val="single"/>
        </w:rPr>
        <w:t xml:space="preserve">758340</w:t>
      </w:r>
    </w:p>
    <w:p>
      <w:r>
        <w:t xml:space="preserve">Harjoitukseni koostuu jääkaapin avaamisesta ja sulkemisesta 5 minuutin välein. https://t.co/RBUC34UbSa.</w:t>
      </w:r>
    </w:p>
    <w:p>
      <w:r>
        <w:rPr>
          <w:b/>
          <w:u w:val="single"/>
        </w:rPr>
        <w:t xml:space="preserve">758341</w:t>
      </w:r>
    </w:p>
    <w:p>
      <w:r>
        <w:t xml:space="preserve">@Agathung (taloudellinen) ei ole kuitenkaan, mutta he antavat heille ilmaisia mainoksia (lue: mitä he eivät myy).</w:t>
      </w:r>
    </w:p>
    <w:p>
      <w:r>
        <w:rPr>
          <w:b/>
          <w:u w:val="single"/>
        </w:rPr>
        <w:t xml:space="preserve">758342</w:t>
      </w:r>
    </w:p>
    <w:p>
      <w:r>
        <w:t xml:space="preserve">@kricac Synteettinen suolisto? Sinun ei enää koskaan tarvitse järkyttyä kasvishampurilaisesta, vegaanisesta cappuccinosta tai soijamaidosta.</w:t>
      </w:r>
    </w:p>
    <w:p>
      <w:r>
        <w:rPr>
          <w:b/>
          <w:u w:val="single"/>
        </w:rPr>
        <w:t xml:space="preserve">758343</w:t>
      </w:r>
    </w:p>
    <w:p>
      <w:r>
        <w:t xml:space="preserve">@annianni246 @Matej_Klaric @_zvaniCrni @zaslovenijo2 @lustratorr varastettu puhelin, aviomies professorilta ... ja tällaisesta traumasta on kyse?</w:t>
      </w:r>
    </w:p>
    <w:p>
      <w:r>
        <w:rPr>
          <w:b/>
          <w:u w:val="single"/>
        </w:rPr>
        <w:t xml:space="preserve">758344</w:t>
      </w:r>
    </w:p>
    <w:p>
      <w:r>
        <w:t xml:space="preserve">@potepuski @rogacan Toinen halventava twiitti. Ehkä sinun pitäisi soittaa Ljudmilalle, hän tietää enemmän... ei vain linnasta.</w:t>
      </w:r>
    </w:p>
    <w:p>
      <w:r>
        <w:rPr>
          <w:b/>
          <w:u w:val="single"/>
        </w:rPr>
        <w:t xml:space="preserve">758345</w:t>
      </w:r>
    </w:p>
    <w:p>
      <w:r>
        <w:t xml:space="preserve">@MacjaHisa @5RA_5RA_5RA_5RA Katastrofi 😤Ihmisten julmuus,tyhmyys,ahneus on rajaton.jumala ahmatti😔</w:t>
      </w:r>
    </w:p>
    <w:p>
      <w:r>
        <w:rPr>
          <w:b/>
          <w:u w:val="single"/>
        </w:rPr>
        <w:t xml:space="preserve">758346</w:t>
      </w:r>
    </w:p>
    <w:p>
      <w:r>
        <w:t xml:space="preserve">Koska yli 8 tuntia seurustelua ei riitä koko työviikoksi, koko yritys kokoontuu perjantai-iltana yhteen juttelemaan. #dobermehurcek</w:t>
      </w:r>
    </w:p>
    <w:p>
      <w:r>
        <w:rPr>
          <w:b/>
          <w:u w:val="single"/>
        </w:rPr>
        <w:t xml:space="preserve">758347</w:t>
      </w:r>
    </w:p>
    <w:p>
      <w:r>
        <w:t xml:space="preserve">naapuri otti lumiennusteen kuolemanvakavasti, hänellä on kaksi kaivinkonetta lahden edustalla, tämä talo rakennetaan viiteen mennessä fo sho!</w:t>
      </w:r>
    </w:p>
    <w:p>
      <w:r>
        <w:rPr>
          <w:b/>
          <w:u w:val="single"/>
        </w:rPr>
        <w:t xml:space="preserve">758348</w:t>
      </w:r>
    </w:p>
    <w:p>
      <w:r>
        <w:t xml:space="preserve">Mikä on se määrä papereita, joka saa pääsi räjähtämään?</w:t>
        <w:br/>
        <w:br/>
        <w:t xml:space="preserve">- Birotehnika. #empty</w:t>
      </w:r>
    </w:p>
    <w:p>
      <w:r>
        <w:rPr>
          <w:b/>
          <w:u w:val="single"/>
        </w:rPr>
        <w:t xml:space="preserve">758349</w:t>
      </w:r>
    </w:p>
    <w:p>
      <w:r>
        <w:t xml:space="preserve">@Matino667 @rokschuster Päätin mennä pitkälle. Ja nigavicer. Ja lenkkarit. Toistaiseksi en ole kuuma :)</w:t>
      </w:r>
    </w:p>
    <w:p>
      <w:r>
        <w:rPr>
          <w:b/>
          <w:u w:val="single"/>
        </w:rPr>
        <w:t xml:space="preserve">758350</w:t>
      </w:r>
    </w:p>
    <w:p>
      <w:r>
        <w:t xml:space="preserve">@Ziebane @JoAnnaOfArc1 Se on paholainen, kun sinulla on vain pienet aivot, joilla ajatella...</w:t>
      </w:r>
    </w:p>
    <w:p>
      <w:r>
        <w:rPr>
          <w:b/>
          <w:u w:val="single"/>
        </w:rPr>
        <w:t xml:space="preserve">758351</w:t>
      </w:r>
    </w:p>
    <w:p>
      <w:r>
        <w:t xml:space="preserve">Joka päivä tämä veronmaksajien rahojen ja Golobičin apinan imijä todistaa, miten helvetin korruptoitunut hölmö hän on https://t.co/TQyK8Vpxbb</w:t>
      </w:r>
    </w:p>
    <w:p>
      <w:r>
        <w:rPr>
          <w:b/>
          <w:u w:val="single"/>
        </w:rPr>
        <w:t xml:space="preserve">758352</w:t>
      </w:r>
    </w:p>
    <w:p>
      <w:r>
        <w:t xml:space="preserve">@JakaDolinar2 En todellakaan ymmärrä, miksi hän saa vaimonsa rinnalle naisen, jota hänen täytyy jatkuvasti ryöstää työpaikkojen takia.</w:t>
      </w:r>
    </w:p>
    <w:p>
      <w:r>
        <w:rPr>
          <w:b/>
          <w:u w:val="single"/>
        </w:rPr>
        <w:t xml:space="preserve">758353</w:t>
      </w:r>
    </w:p>
    <w:p>
      <w:r>
        <w:t xml:space="preserve">@cnfrmstA Perustuslain on oltava lyhyt ja epämääräinen, jotta kansanedustajat voivat tehdä mitä haluan, Napoleon</w:t>
      </w:r>
    </w:p>
    <w:p>
      <w:r>
        <w:rPr>
          <w:b/>
          <w:u w:val="single"/>
        </w:rPr>
        <w:t xml:space="preserve">758354</w:t>
      </w:r>
    </w:p>
    <w:p>
      <w:r>
        <w:t xml:space="preserve">@rutka @polikarbonat On siis todella nöyryyttävää pitkittynyttä kuivuutta käydä kahvilla jonkun kanssa, jota ei ole nähnyt yli vuosikymmeneen.</w:t>
      </w:r>
    </w:p>
    <w:p>
      <w:r>
        <w:rPr>
          <w:b/>
          <w:u w:val="single"/>
        </w:rPr>
        <w:t xml:space="preserve">758355</w:t>
      </w:r>
    </w:p>
    <w:p>
      <w:r>
        <w:t xml:space="preserve">kommunistit maksoivat äänestäjilleen ennakkoon, nyt heiltä on loppunut tuki #kommunistinen_talous https://t.co/OI3kiBRJah</w:t>
      </w:r>
    </w:p>
    <w:p>
      <w:r>
        <w:rPr>
          <w:b/>
          <w:u w:val="single"/>
        </w:rPr>
        <w:t xml:space="preserve">758356</w:t>
      </w:r>
    </w:p>
    <w:p>
      <w:r>
        <w:t xml:space="preserve">Evo. Oikeistolaiset uhkaavat jo sisällissodalla. Tiedämme, kenen kanssa he tekevät yhteistyötä tällä kertaa, vai mitä? #orban https://t.co/ZwdtkMqYIS</w:t>
      </w:r>
    </w:p>
    <w:p>
      <w:r>
        <w:rPr>
          <w:b/>
          <w:u w:val="single"/>
        </w:rPr>
        <w:t xml:space="preserve">758357</w:t>
      </w:r>
    </w:p>
    <w:p>
      <w:r>
        <w:t xml:space="preserve">Opiskelijajärjestöjen rikollisen jälleen yksi rohkea veto https://t.co/214aoXRrZC</w:t>
      </w:r>
    </w:p>
    <w:p>
      <w:r>
        <w:rPr>
          <w:b/>
          <w:u w:val="single"/>
        </w:rPr>
        <w:t xml:space="preserve">758358</w:t>
      </w:r>
    </w:p>
    <w:p>
      <w:r>
        <w:t xml:space="preserve">@peterjancic @Stavenskovovovrhski Vain epäsuorasti, koska osallistumme hänen maailmanpoliisioperaatioihinsa.</w:t>
      </w:r>
    </w:p>
    <w:p>
      <w:r>
        <w:rPr>
          <w:b/>
          <w:u w:val="single"/>
        </w:rPr>
        <w:t xml:space="preserve">758359</w:t>
      </w:r>
    </w:p>
    <w:p>
      <w:r>
        <w:t xml:space="preserve">Jos rouva AA vaatii niin kiihkeästi totuutta, hänen pitäisi esittää tosiasiat pöydälle eikä unohtaa sytyttää valoa https://t.co/SwU8l1VIgx</w:t>
      </w:r>
    </w:p>
    <w:p>
      <w:r>
        <w:rPr>
          <w:b/>
          <w:u w:val="single"/>
        </w:rPr>
        <w:t xml:space="preserve">758360</w:t>
      </w:r>
    </w:p>
    <w:p>
      <w:r>
        <w:t xml:space="preserve">@cnfrmstA @OnkraJ @xmp125a Jos tiedän oikein, ne ovat pysyviä, niitä uusitaan jatkuvasti (myös luodaan), eikä linkin pitäisi kaatua.</w:t>
      </w:r>
    </w:p>
    <w:p>
      <w:r>
        <w:rPr>
          <w:b/>
          <w:u w:val="single"/>
        </w:rPr>
        <w:t xml:space="preserve">758361</w:t>
      </w:r>
    </w:p>
    <w:p>
      <w:r>
        <w:t xml:space="preserve">mutta jotkut meistä joutuvat luovuttamaan verta ja heittämään sen hyvin pois @tednikTVS #hemochromatosis</w:t>
      </w:r>
    </w:p>
    <w:p>
      <w:r>
        <w:rPr>
          <w:b/>
          <w:u w:val="single"/>
        </w:rPr>
        <w:t xml:space="preserve">758362</w:t>
      </w:r>
    </w:p>
    <w:p>
      <w:r>
        <w:t xml:space="preserve">@symru @pengovsky @tyschew Dravljassa yksi naapuri pysäköi sinne pariksi tunniksi. Olin jo korttelin edessä, mutta palasin takaisin muuntamaan, oliko se ok...</w:t>
      </w:r>
    </w:p>
    <w:p>
      <w:r>
        <w:rPr>
          <w:b/>
          <w:u w:val="single"/>
        </w:rPr>
        <w:t xml:space="preserve">758363</w:t>
      </w:r>
    </w:p>
    <w:p>
      <w:r>
        <w:t xml:space="preserve">Sloveniaa ei jätetty pois MM-kisoista, vaan myös @anzebaselj jätettiin finaalin ulkopuolelle.. #katanec @rtvslo "vain" @mladen1309 voitti #srcebije</w:t>
      </w:r>
    </w:p>
    <w:p>
      <w:r>
        <w:rPr>
          <w:b/>
          <w:u w:val="single"/>
        </w:rPr>
        <w:t xml:space="preserve">758364</w:t>
      </w:r>
    </w:p>
    <w:p>
      <w:r>
        <w:t xml:space="preserve">@PrstanSi @JJansaSDS Salvini on pelastanut enemmän ihmisiä hukkumiselta kuin kaikki humanitaarit yhteensä.</w:t>
      </w:r>
    </w:p>
    <w:p>
      <w:r>
        <w:rPr>
          <w:b/>
          <w:u w:val="single"/>
        </w:rPr>
        <w:t xml:space="preserve">758365</w:t>
      </w:r>
    </w:p>
    <w:p>
      <w:r>
        <w:t xml:space="preserve">[#FB-ryhmä #sirikt]</w:t>
        <w:br/>
        <w:br/>
        <w:t xml:space="preserve">Esittelemme #sirikt-ryhmän</w:t>
        <w:t xml:space="preserve">#liity #tervetuloa</w:t>
        <w:br/>
        <w:br/>
        <w:t xml:space="preserve">#sirikt group - Together in... https://t.co/BmV9wvIUgJ</w:t>
      </w:r>
    </w:p>
    <w:p>
      <w:r>
        <w:rPr>
          <w:b/>
          <w:u w:val="single"/>
        </w:rPr>
        <w:t xml:space="preserve">758366</w:t>
      </w:r>
    </w:p>
    <w:p>
      <w:r>
        <w:t xml:space="preserve">Aivoni ovat niin kutistuneet, että voin kommunikoida vain gifien avulla. Melkein. https://t.co/ESvPjo8HdO</w:t>
      </w:r>
    </w:p>
    <w:p>
      <w:r>
        <w:rPr>
          <w:b/>
          <w:u w:val="single"/>
        </w:rPr>
        <w:t xml:space="preserve">758367</w:t>
      </w:r>
    </w:p>
    <w:p>
      <w:r>
        <w:t xml:space="preserve">@TamaraZnidar @anzet En näe sinua huomenna ottamaan mandariineja. Energiasi tarttuu muihin mandariineihin, ja ne saavat ne pisteet 😋 ...</w:t>
      </w:r>
    </w:p>
    <w:p>
      <w:r>
        <w:rPr>
          <w:b/>
          <w:u w:val="single"/>
        </w:rPr>
        <w:t xml:space="preserve">758368</w:t>
      </w:r>
    </w:p>
    <w:p>
      <w:r>
        <w:t xml:space="preserve">@NavadniNimda @agortaa Jokaisen kansakunnan on kannettava oma taakkansa vasemmistohulluista. 😵</w:t>
      </w:r>
    </w:p>
    <w:p>
      <w:r>
        <w:rPr>
          <w:b/>
          <w:u w:val="single"/>
        </w:rPr>
        <w:t xml:space="preserve">758369</w:t>
      </w:r>
    </w:p>
    <w:p>
      <w:r>
        <w:t xml:space="preserve">Hieron parhaillaan Mojca Str:ssä Unique Fit Studiossa Portorozissa, ja pian sinut kutsutaan katsomaan... https://t.co/13LP0VV4vG ...</w:t>
      </w:r>
    </w:p>
    <w:p>
      <w:r>
        <w:rPr>
          <w:b/>
          <w:u w:val="single"/>
        </w:rPr>
        <w:t xml:space="preserve">758370</w:t>
      </w:r>
    </w:p>
    <w:p>
      <w:r>
        <w:t xml:space="preserve">@illegall_blonde Jokainen vitun lento, hyppy, 4 kukkulan kiertueelta Planicaan! Vitun sukset.</w:t>
      </w:r>
    </w:p>
    <w:p>
      <w:r>
        <w:rPr>
          <w:b/>
          <w:u w:val="single"/>
        </w:rPr>
        <w:t xml:space="preserve">758371</w:t>
      </w:r>
    </w:p>
    <w:p>
      <w:r>
        <w:t xml:space="preserve">@crnkovic Yritä päästä junaan Zasavjessa ruuhka-aikaan. Appeni ajoi Trbovelista Hrastnikiin päästäkseen Ljubljanaan.</w:t>
      </w:r>
    </w:p>
    <w:p>
      <w:r>
        <w:rPr>
          <w:b/>
          <w:u w:val="single"/>
        </w:rPr>
        <w:t xml:space="preserve">758372</w:t>
      </w:r>
    </w:p>
    <w:p>
      <w:r>
        <w:t xml:space="preserve">@petrasovdat @finance_si Aukioloajat ovat aina olleet ongelma tarkastusten kanssa virallisen sulkemisen jälkeen.Omistajat saivat tietää.Laita kyltti "yksityinen".</w:t>
      </w:r>
    </w:p>
    <w:p>
      <w:r>
        <w:rPr>
          <w:b/>
          <w:u w:val="single"/>
        </w:rPr>
        <w:t xml:space="preserve">758373</w:t>
      </w:r>
    </w:p>
    <w:p>
      <w:r>
        <w:t xml:space="preserve">@MMilena Vitsailet, mutta olemme tulleet lentokentälle välipalaa varten. Kaikki italialaiset päättivät tehdä lisää liikenneonnettomuuksia matkallamme.</w:t>
      </w:r>
    </w:p>
    <w:p>
      <w:r>
        <w:rPr>
          <w:b/>
          <w:u w:val="single"/>
        </w:rPr>
        <w:t xml:space="preserve">758374</w:t>
      </w:r>
    </w:p>
    <w:p>
      <w:r>
        <w:t xml:space="preserve">@rokschuster, mutta vittu... kasvoi heidän nenäänsä.</w:t>
        <w:br/>
        <w:t xml:space="preserve"> Mitä siinä ei sanota: "istu tässä 5 tuntia ja odota" - ja yllätä minut sitten 4,5 tunnin kuluttua... kaikki tyytyväisiä! #kamelar</w:t>
      </w:r>
    </w:p>
    <w:p>
      <w:r>
        <w:rPr>
          <w:b/>
          <w:u w:val="single"/>
        </w:rPr>
        <w:t xml:space="preserve">758375</w:t>
      </w:r>
    </w:p>
    <w:p>
      <w:r>
        <w:t xml:space="preserve">@lukavolk1 @petrasovdat @sarecmarjan @BorutPahor Vallankaappaus? ❄️🍦</w:t>
      </w:r>
    </w:p>
    <w:p>
      <w:r>
        <w:rPr>
          <w:b/>
          <w:u w:val="single"/>
        </w:rPr>
        <w:t xml:space="preserve">758376</w:t>
      </w:r>
    </w:p>
    <w:p>
      <w:r>
        <w:t xml:space="preserve">Sekoitimme Open Kitchenin suosituimmat gin tonicit #video #photo https://t.co/VnaE3ttjDz via @SiolNEWS</w:t>
      </w:r>
    </w:p>
    <w:p>
      <w:r>
        <w:rPr>
          <w:b/>
          <w:u w:val="single"/>
        </w:rPr>
        <w:t xml:space="preserve">758377</w:t>
      </w:r>
    </w:p>
    <w:p>
      <w:r>
        <w:t xml:space="preserve">@Centrifuzija @MisaVugrinec En epäile, etteikö se kannattaisi. Mediassamme kielteiset asiat saavat paljon enemmän vastakaikua kuin myönteiset.</w:t>
      </w:r>
    </w:p>
    <w:p>
      <w:r>
        <w:rPr>
          <w:b/>
          <w:u w:val="single"/>
        </w:rPr>
        <w:t xml:space="preserve">758378</w:t>
      </w:r>
    </w:p>
    <w:p>
      <w:r>
        <w:t xml:space="preserve">@tomltoml @StrankaSMC He valehtelevat, varastavat, petkuttavat ja ovat vastuussa. Slo vasemmistolaiset, joilla on mediamonopoli.</w:t>
      </w:r>
    </w:p>
    <w:p>
      <w:r>
        <w:rPr>
          <w:b/>
          <w:u w:val="single"/>
        </w:rPr>
        <w:t xml:space="preserve">758379</w:t>
      </w:r>
    </w:p>
    <w:p>
      <w:r>
        <w:t xml:space="preserve">Marionettihallitus, solarium, sisarkunnat, harhaanjohdetut virkamiehet... EU:n hajoaminen... sitä meillä on😨😨 https://t.co/M6uQPliAB5</w:t>
      </w:r>
    </w:p>
    <w:p>
      <w:r>
        <w:rPr>
          <w:b/>
          <w:u w:val="single"/>
        </w:rPr>
        <w:t xml:space="preserve">758380</w:t>
      </w:r>
    </w:p>
    <w:p>
      <w:r>
        <w:t xml:space="preserve">Rationalisointi. "Kyse ei ole siitä, ettemmekö haluaisi heitä, mutta tämä ei vain ole oikea paikka heille". #maahanmuuttajat</w:t>
      </w:r>
    </w:p>
    <w:p>
      <w:r>
        <w:rPr>
          <w:b/>
          <w:u w:val="single"/>
        </w:rPr>
        <w:t xml:space="preserve">758381</w:t>
      </w:r>
    </w:p>
    <w:p>
      <w:r>
        <w:t xml:space="preserve">@anejmehadzic Vauhtia, yritän vain saada sinut tekemään jotain tyhmää 😀.</w:t>
      </w:r>
    </w:p>
    <w:p>
      <w:r>
        <w:rPr>
          <w:b/>
          <w:u w:val="single"/>
        </w:rPr>
        <w:t xml:space="preserve">758382</w:t>
      </w:r>
    </w:p>
    <w:p>
      <w:r>
        <w:t xml:space="preserve">@badabumbadababum Liian vähän liian myöhään Slovenian alkuperäiskansan Mustan Pantterin paluulle...</w:t>
        <w:br/>
        <w:t xml:space="preserve">#geologia</w:t>
      </w:r>
    </w:p>
    <w:p>
      <w:r>
        <w:rPr>
          <w:b/>
          <w:u w:val="single"/>
        </w:rPr>
        <w:t xml:space="preserve">758383</w:t>
      </w:r>
    </w:p>
    <w:p>
      <w:r>
        <w:t xml:space="preserve">@BernardBrscic miksi Sloveniasta etelästä Sloveniaan lähetettäviä turvapaikanhakijoita peitellään niin paljon erilaisilla "shverteillä".</w:t>
      </w:r>
    </w:p>
    <w:p>
      <w:r>
        <w:rPr>
          <w:b/>
          <w:u w:val="single"/>
        </w:rPr>
        <w:t xml:space="preserve">758384</w:t>
      </w:r>
    </w:p>
    <w:p>
      <w:r>
        <w:t xml:space="preserve">@andrejLac @FerdinandPusnik @yrennia1 @AlojzKovsca @AlojzKovsca @Tevilevi @Slotechno teidän Lackonne oli ainoa maanviljelijä, joka myi itsensä kommunisteille!</w:t>
      </w:r>
    </w:p>
    <w:p>
      <w:r>
        <w:rPr>
          <w:b/>
          <w:u w:val="single"/>
        </w:rPr>
        <w:t xml:space="preserve">758385</w:t>
      </w:r>
    </w:p>
    <w:p>
      <w:r>
        <w:t xml:space="preserve">@a_kocjan @ZigaTurk "Kuolema fasismille" on täysin merkityksetön kansakunnan vapauden kannalta, jos sitä ei täydennetä "Dick to communism!".</w:t>
      </w:r>
    </w:p>
    <w:p>
      <w:r>
        <w:rPr>
          <w:b/>
          <w:u w:val="single"/>
        </w:rPr>
        <w:t xml:space="preserve">758386</w:t>
      </w:r>
    </w:p>
    <w:p>
      <w:r>
        <w:t xml:space="preserve">@Plavalka @MarjeticaM @YanchMb @Val202 @MacjaHisa Nostan ehdottomasti käteni MUCKSin puolesta! Kissat juoksevat :P</w:t>
      </w:r>
    </w:p>
    <w:p>
      <w:r>
        <w:rPr>
          <w:b/>
          <w:u w:val="single"/>
        </w:rPr>
        <w:t xml:space="preserve">758387</w:t>
      </w:r>
    </w:p>
    <w:p>
      <w:r>
        <w:t xml:space="preserve">@JanezMeznarec @dusankocevar1 Tarkoitatko syvällä valtiolla asekauppaa?</w:t>
      </w:r>
    </w:p>
    <w:p>
      <w:r>
        <w:rPr>
          <w:b/>
          <w:u w:val="single"/>
        </w:rPr>
        <w:t xml:space="preserve">758388</w:t>
      </w:r>
    </w:p>
    <w:p>
      <w:r>
        <w:t xml:space="preserve">@MisaVugrinec Miša, kaipaan takkaasi. Olit enemmän huora viime vuonna. Mutta tänä vuonna olet enemmän ilmastoinnin alla kuin takan ääressä😇😇😇😇</w:t>
      </w:r>
    </w:p>
    <w:p>
      <w:r>
        <w:rPr>
          <w:b/>
          <w:u w:val="single"/>
        </w:rPr>
        <w:t xml:space="preserve">758389</w:t>
      </w:r>
    </w:p>
    <w:p>
      <w:r>
        <w:t xml:space="preserve">Titoa arvostettiin maailmalla, Vodeb sanoi! Ehdottomasti yksi suurista diktaattoririkollisista!</w:t>
        <w:br/>
        <w:br/>
        <w:t xml:space="preserve"> Slovenialainen... https://t.co/PRLrj00GAJ</w:t>
      </w:r>
    </w:p>
    <w:p>
      <w:r>
        <w:rPr>
          <w:b/>
          <w:u w:val="single"/>
        </w:rPr>
        <w:t xml:space="preserve">758390</w:t>
      </w:r>
    </w:p>
    <w:p>
      <w:r>
        <w:t xml:space="preserve">@IgorMasten @PrstanSi ok, kiitos. Kyllä, sitä ei tietenkään pidä pitää eksaktina, mutta se on silti parempi kuin ei mitään tai yliampuvaa.</w:t>
      </w:r>
    </w:p>
    <w:p>
      <w:r>
        <w:rPr>
          <w:b/>
          <w:u w:val="single"/>
        </w:rPr>
        <w:t xml:space="preserve">758391</w:t>
      </w:r>
    </w:p>
    <w:p>
      <w:r>
        <w:t xml:space="preserve">@ErikaPlaninsec @LjudmilaNovak @BorutPahor Joukko kommunisteja. He työntävät kaikkia ehdokkaita oikealle.</w:t>
      </w:r>
    </w:p>
    <w:p>
      <w:r>
        <w:rPr>
          <w:b/>
          <w:u w:val="single"/>
        </w:rPr>
        <w:t xml:space="preserve">758392</w:t>
      </w:r>
    </w:p>
    <w:p>
      <w:r>
        <w:t xml:space="preserve">Messin lippulaiva on automaattinen nilkka-arkkuindeksimittari, jota he laajentavat Yhdysvaltoihin ja kolmansiin maihin. https://t.co/s6HP1VdjfJ.</w:t>
      </w:r>
    </w:p>
    <w:p>
      <w:r>
        <w:rPr>
          <w:b/>
          <w:u w:val="single"/>
        </w:rPr>
        <w:t xml:space="preserve">758393</w:t>
      </w:r>
    </w:p>
    <w:p>
      <w:r>
        <w:t xml:space="preserve">@jozevolf Olen juuri mitannut toimistosta ja se antaa minulle vain noin 25 Mbit VPN:n kautta.</w:t>
      </w:r>
    </w:p>
    <w:p>
      <w:r>
        <w:rPr>
          <w:b/>
          <w:u w:val="single"/>
        </w:rPr>
        <w:t xml:space="preserve">758394</w:t>
      </w:r>
    </w:p>
    <w:p>
      <w:r>
        <w:t xml:space="preserve">@pikapoka_jelen @FrancZzon @markobandelli Kuka marko estää. Demokratia ja se.</w:t>
      </w:r>
    </w:p>
    <w:p>
      <w:r>
        <w:rPr>
          <w:b/>
          <w:u w:val="single"/>
        </w:rPr>
        <w:t xml:space="preserve">758395</w:t>
      </w:r>
    </w:p>
    <w:p>
      <w:r>
        <w:t xml:space="preserve">@Nova24TV Antakaa saksalaisten lentää rakkaat pakolaisensa Saksaan, älkää kalastako heitä merestä kuin kaloja.</w:t>
      </w:r>
    </w:p>
    <w:p>
      <w:r>
        <w:rPr>
          <w:b/>
          <w:u w:val="single"/>
        </w:rPr>
        <w:t xml:space="preserve">758396</w:t>
      </w:r>
    </w:p>
    <w:p>
      <w:r>
        <w:t xml:space="preserve">@surfon @pjur11 @WorldIs2Noisy Mutta oletko varma, että näissä maissa on niin paljon ampuma-aseita (jos jätämme metsästysaseet pois).</w:t>
      </w:r>
    </w:p>
    <w:p>
      <w:r>
        <w:rPr>
          <w:b/>
          <w:u w:val="single"/>
        </w:rPr>
        <w:t xml:space="preserve">758397</w:t>
      </w:r>
    </w:p>
    <w:p>
      <w:r>
        <w:t xml:space="preserve">Klo 23:00 virittäydy Radio Bangaan ja lyö kaikki kuvassa olevat + lippu lauantain Bangaan: Triiiple x GOSTI, Mirko x GOSTI!!! https://t.co/M2gTbNe4dh</w:t>
      </w:r>
    </w:p>
    <w:p>
      <w:r>
        <w:rPr>
          <w:b/>
          <w:u w:val="single"/>
        </w:rPr>
        <w:t xml:space="preserve">758398</w:t>
      </w:r>
    </w:p>
    <w:p>
      <w:r>
        <w:t xml:space="preserve">@Dailan_J @GustiGorizia @GustiFrontiera mitä heillä on tarjottavanaan Case Poundin ständillä.</w:t>
      </w:r>
    </w:p>
    <w:p>
      <w:r>
        <w:rPr>
          <w:b/>
          <w:u w:val="single"/>
        </w:rPr>
        <w:t xml:space="preserve">758399</w:t>
      </w:r>
    </w:p>
    <w:p>
      <w:r>
        <w:t xml:space="preserve">@MORiS4ever Mutta totta , tällä hetkellä kroaatit ovat tahtomattaan meidän linnakkeemme hallitsevan eliittimme kretinismille (maahanmuuttajat, jugot jne.).</w:t>
      </w:r>
    </w:p>
    <w:p>
      <w:r>
        <w:rPr>
          <w:b/>
          <w:u w:val="single"/>
        </w:rPr>
        <w:t xml:space="preserve">758400</w:t>
      </w:r>
    </w:p>
    <w:p>
      <w:r>
        <w:t xml:space="preserve">@Bond00775328617 @GlasZaOtroke @JJansaSDS Hm..mutta eikö hän ole myös autoilijoiden lahkon valtuutettu....</w:t>
      </w:r>
    </w:p>
    <w:p>
      <w:r>
        <w:rPr>
          <w:b/>
          <w:u w:val="single"/>
        </w:rPr>
        <w:t xml:space="preserve">758401</w:t>
      </w:r>
    </w:p>
    <w:p>
      <w:r>
        <w:t xml:space="preserve">@davey007 @gfajdi @lukavalas co2 liitetään sokerien rakentamiseen (-CH-ryhmät), ja fotosynteesin sivutuote on O2.</w:t>
      </w:r>
    </w:p>
    <w:p>
      <w:r>
        <w:rPr>
          <w:b/>
          <w:u w:val="single"/>
        </w:rPr>
        <w:t xml:space="preserve">758402</w:t>
      </w:r>
    </w:p>
    <w:p>
      <w:r>
        <w:t xml:space="preserve">@ninasft Jotkut ihmiset tarvitsevat adrenaliinia, mutta minulle se vain nostaa happoa ja aktivoi suolistoni...! #nolpazasquad ✊</w:t>
      </w:r>
    </w:p>
    <w:p>
      <w:r>
        <w:rPr>
          <w:b/>
          <w:u w:val="single"/>
        </w:rPr>
        <w:t xml:space="preserve">758403</w:t>
      </w:r>
    </w:p>
    <w:p>
      <w:r>
        <w:t xml:space="preserve">@IvanSimi3 Jankovičien tapauksessa konkurssi ja syytteeseenpano on paljon parempi, kuka tietää, kuinka paljon muuta paskaa he tekevät...</w:t>
      </w:r>
    </w:p>
    <w:p>
      <w:r>
        <w:rPr>
          <w:b/>
          <w:u w:val="single"/>
        </w:rPr>
        <w:t xml:space="preserve">758404</w:t>
      </w:r>
    </w:p>
    <w:p>
      <w:r>
        <w:t xml:space="preserve">Se on väärennetty, sairaalloisen tylsä ja tylsä profiili. 🤓🙄 https://t.co/G2WtodbfuU</w:t>
      </w:r>
    </w:p>
    <w:p>
      <w:r>
        <w:rPr>
          <w:b/>
          <w:u w:val="single"/>
        </w:rPr>
        <w:t xml:space="preserve">758405</w:t>
      </w:r>
    </w:p>
    <w:p>
      <w:r>
        <w:t xml:space="preserve">@glasNOsi @vonTanzberg On uskomatonta, mitä tämä punainen SD-tyyppi tekee. RTV on itse asiassa SD:n omistuksessa vasemmistolaisten talebanien avustuksella.</w:t>
      </w:r>
    </w:p>
    <w:p>
      <w:r>
        <w:rPr>
          <w:b/>
          <w:u w:val="single"/>
        </w:rPr>
        <w:t xml:space="preserve">758406</w:t>
      </w:r>
    </w:p>
    <w:p>
      <w:r>
        <w:t xml:space="preserve">Olen iloinen, että sade pesi hiekan pois Trznon jalkakäytäviltä kunnallisten palvelujen sijasta.</w:t>
      </w:r>
    </w:p>
    <w:p>
      <w:r>
        <w:rPr>
          <w:b/>
          <w:u w:val="single"/>
        </w:rPr>
        <w:t xml:space="preserve">758407</w:t>
      </w:r>
    </w:p>
    <w:p>
      <w:r>
        <w:t xml:space="preserve">@metkav1 @vinkovasle1 Isoäidin mätä. Hän on Šiptariksen leski. Muuten , ei ole mitään, mitä ei voisi odottaa tällaiselta tassulta.</w:t>
      </w:r>
    </w:p>
    <w:p>
      <w:r>
        <w:rPr>
          <w:b/>
          <w:u w:val="single"/>
        </w:rPr>
        <w:t xml:space="preserve">758408</w:t>
      </w:r>
    </w:p>
    <w:p>
      <w:r>
        <w:t xml:space="preserve">@OnlineMagazin @Alex4Aleksandra OMG tämä on äärimmäistä. Luulen, että se on sairaus, jonka nimeä en tiedä. Psykiatria keksii varmasti jotain.</w:t>
      </w:r>
    </w:p>
    <w:p>
      <w:r>
        <w:rPr>
          <w:b/>
          <w:u w:val="single"/>
        </w:rPr>
        <w:t xml:space="preserve">758409</w:t>
      </w:r>
    </w:p>
    <w:p>
      <w:r>
        <w:t xml:space="preserve">@breki74 @Lena4dva @ItaqRina Olen juuri nyt Peep Show'n 9. kaudella, joten sitten on Fleabagin vuoro, ja palaan asiaan. #hvalambteam</w:t>
      </w:r>
    </w:p>
    <w:p>
      <w:r>
        <w:rPr>
          <w:b/>
          <w:u w:val="single"/>
        </w:rPr>
        <w:t xml:space="preserve">758410</w:t>
      </w:r>
    </w:p>
    <w:p>
      <w:r>
        <w:t xml:space="preserve">@MarkoPavlisic #ježek juoksee, juoksee ja rullaa,</w:t>
        <w:br/>
        <w:t xml:space="preserve">omenat ja päärynät poimittavaksi kiireessä,</w:t>
        <w:br/>
        <w:t xml:space="preserve">...niin hän saa ystävän! https://t.co/DYULazzEwo</w:t>
      </w:r>
    </w:p>
    <w:p>
      <w:r>
        <w:rPr>
          <w:b/>
          <w:u w:val="single"/>
        </w:rPr>
        <w:t xml:space="preserve">758411</w:t>
      </w:r>
    </w:p>
    <w:p>
      <w:r>
        <w:t xml:space="preserve">Niin minäkin. Yllätyin. Olet yllättynyt siitä, että lääkärit kunnioittavat yhä Hippokratesta. https://t.co/N8FyvlfKsr.</w:t>
      </w:r>
    </w:p>
    <w:p>
      <w:r>
        <w:rPr>
          <w:b/>
          <w:u w:val="single"/>
        </w:rPr>
        <w:t xml:space="preserve">758412</w:t>
      </w:r>
    </w:p>
    <w:p>
      <w:r>
        <w:t xml:space="preserve">@SLOSpy Syntymäkrampit. 20 jalan jälkeen ne olivat puoliksi poissa. Puoliaikaan mennessä poliisi oli jo ottanut kaksi pois.</w:t>
      </w:r>
    </w:p>
    <w:p>
      <w:r>
        <w:rPr>
          <w:b/>
          <w:u w:val="single"/>
        </w:rPr>
        <w:t xml:space="preserve">758413</w:t>
      </w:r>
    </w:p>
    <w:p>
      <w:r>
        <w:t xml:space="preserve">@petrasovdat u, madonna. se on prosenttiosuus. No, se ei ole vähemmän täynnä. Vranskosta eteenpäin en ajanut 130:llä.</w:t>
      </w:r>
    </w:p>
    <w:p>
      <w:r>
        <w:rPr>
          <w:b/>
          <w:u w:val="single"/>
        </w:rPr>
        <w:t xml:space="preserve">758414</w:t>
      </w:r>
    </w:p>
    <w:p>
      <w:r>
        <w:t xml:space="preserve">@nkmaribor Ajovalot Zavrčista, ehdottomasti kalan ja lihan haju. #zahoOUT #kokapavla #drunkenzaho</w:t>
      </w:r>
    </w:p>
    <w:p>
      <w:r>
        <w:rPr>
          <w:b/>
          <w:u w:val="single"/>
        </w:rPr>
        <w:t xml:space="preserve">758415</w:t>
      </w:r>
    </w:p>
    <w:p>
      <w:r>
        <w:t xml:space="preserve">@Gen_ID_SLO Näitä ristiriitoja on tuettava. Sitä ennen ne on kuitenkin suljettava ilmatiiviisti. Susi on ruokittu ja vuohi on vahingoittumaton!</w:t>
      </w:r>
    </w:p>
    <w:p>
      <w:r>
        <w:rPr>
          <w:b/>
          <w:u w:val="single"/>
        </w:rPr>
        <w:t xml:space="preserve">758416</w:t>
      </w:r>
    </w:p>
    <w:p>
      <w:r>
        <w:t xml:space="preserve">@NormaMKorosec @AlexNotfake nämä neekerit pitäisi karkottaa sinne minne ne kuuluvat ei kutsua omiin maihinsa roskaväki on sinne minne se kuuluu</w:t>
      </w:r>
    </w:p>
    <w:p>
      <w:r>
        <w:rPr>
          <w:b/>
          <w:u w:val="single"/>
        </w:rPr>
        <w:t xml:space="preserve">758417</w:t>
      </w:r>
    </w:p>
    <w:p>
      <w:r>
        <w:t xml:space="preserve">@Miha_Sch @BrankoGrims1 Sinä olet se, joka on huijari. Et edes uskalla kirjoittaa oikeaa nimeäsi. Pelkuri.</w:t>
      </w:r>
    </w:p>
    <w:p>
      <w:r>
        <w:rPr>
          <w:b/>
          <w:u w:val="single"/>
        </w:rPr>
        <w:t xml:space="preserve">758418</w:t>
      </w:r>
    </w:p>
    <w:p>
      <w:r>
        <w:t xml:space="preserve">@MGJan @AlanOrlic Vau. Eikö tämä ole ostohinnan maksimoimiseksi? Velallisen vahingoittaminen.....</w:t>
      </w:r>
    </w:p>
    <w:p>
      <w:r>
        <w:rPr>
          <w:b/>
          <w:u w:val="single"/>
        </w:rPr>
        <w:t xml:space="preserve">758419</w:t>
      </w:r>
    </w:p>
    <w:p>
      <w:r>
        <w:t xml:space="preserve">Mična juttelee slovenialaisen kampaajan kanssa, joka huolehtii maailman julkkisten kampauksista. https://t.co/07U4Pq3rlZ</w:t>
      </w:r>
    </w:p>
    <w:p>
      <w:r>
        <w:rPr>
          <w:b/>
          <w:u w:val="single"/>
        </w:rPr>
        <w:t xml:space="preserve">758420</w:t>
      </w:r>
    </w:p>
    <w:p>
      <w:r>
        <w:t xml:space="preserve">Pidän @YouTube-videosta https://t.co/ToT9517Zuc How dogs defecate.</w:t>
      </w:r>
    </w:p>
    <w:p>
      <w:r>
        <w:rPr>
          <w:b/>
          <w:u w:val="single"/>
        </w:rPr>
        <w:t xml:space="preserve">758421</w:t>
      </w:r>
    </w:p>
    <w:p>
      <w:r>
        <w:t xml:space="preserve">@mr_foto @davey007 Grobnikissa saat yhden taksikyydin, jotta näet, saako peto mitään adrenaliinia :P</w:t>
      </w:r>
    </w:p>
    <w:p>
      <w:r>
        <w:rPr>
          <w:b/>
          <w:u w:val="single"/>
        </w:rPr>
        <w:t xml:space="preserve">758422</w:t>
      </w:r>
    </w:p>
    <w:p>
      <w:r>
        <w:t xml:space="preserve">SERARIN VASEMPI Mafiajengi!!!</w:t>
        <w:br/>
        <w:t xml:space="preserve"> POLIITTIS-EKOKESKEINEN!!!</w:t>
        <w:br/>
        <w:t xml:space="preserve"> "Ei ole aikaa vierailulle eikä varoja, jotta voitaisiin tehdä tilaus... https://t.co/BVt89ddMA2...</w:t>
      </w:r>
    </w:p>
    <w:p>
      <w:r>
        <w:rPr>
          <w:b/>
          <w:u w:val="single"/>
        </w:rPr>
        <w:t xml:space="preserve">758423</w:t>
      </w:r>
    </w:p>
    <w:p>
      <w:r>
        <w:t xml:space="preserve">Pelokkaimmat potilaat tänään - neljä pientä kissanpentua, @MacjaHisa turvakodin asiakkaita 💖 https://t.co/V0xBmJJPek</w:t>
      </w:r>
    </w:p>
    <w:p>
      <w:r>
        <w:rPr>
          <w:b/>
          <w:u w:val="single"/>
        </w:rPr>
        <w:t xml:space="preserve">758424</w:t>
      </w:r>
    </w:p>
    <w:p>
      <w:r>
        <w:t xml:space="preserve">@Pertinacal @DKosir7 jep, mutta sitten BP on tunnettu siitä, että se estää välittömästi, kun joku ei taputa hänelle....</w:t>
      </w:r>
    </w:p>
    <w:p>
      <w:r>
        <w:rPr>
          <w:b/>
          <w:u w:val="single"/>
        </w:rPr>
        <w:t xml:space="preserve">758425</w:t>
      </w:r>
    </w:p>
    <w:p>
      <w:r>
        <w:t xml:space="preserve">@peterjancic @dragnslyr_ds Nimet ja sukunimet...mutta sinä et ole normaali...kenet laittaisit velkaa NDH:n teurastajille????</w:t>
      </w:r>
    </w:p>
    <w:p>
      <w:r>
        <w:rPr>
          <w:b/>
          <w:u w:val="single"/>
        </w:rPr>
        <w:t xml:space="preserve">758426</w:t>
      </w:r>
    </w:p>
    <w:p>
      <w:r>
        <w:t xml:space="preserve">Pitkä ruuhka liikenneonnettomuuden vuoksi Trojanyn suuntaan.</w:t>
        <w:br/>
        <w:t xml:space="preserve">https://t.co/FUeL3lbC2R https://t.co/FUeL3lbC2R</w:t>
      </w:r>
    </w:p>
    <w:p>
      <w:r>
        <w:rPr>
          <w:b/>
          <w:u w:val="single"/>
        </w:rPr>
        <w:t xml:space="preserve">758427</w:t>
      </w:r>
    </w:p>
    <w:p>
      <w:r>
        <w:t xml:space="preserve">Coca Cola on epäterveellistä?! Silti mainoksissa esiintyvät urheilijat juovat sitä harjoittelun aikana.</w:t>
      </w:r>
    </w:p>
    <w:p>
      <w:r>
        <w:rPr>
          <w:b/>
          <w:u w:val="single"/>
        </w:rPr>
        <w:t xml:space="preserve">758428</w:t>
      </w:r>
    </w:p>
    <w:p>
      <w:r>
        <w:t xml:space="preserve">@FranciDonko DNS ei siis nolaa edeltäjiään. He ovat heidän todellisia seuraajiaan, aivan kuten SD on puolueen todellinen seuraaja.</w:t>
      </w:r>
    </w:p>
    <w:p>
      <w:r>
        <w:rPr>
          <w:b/>
          <w:u w:val="single"/>
        </w:rPr>
        <w:t xml:space="preserve">758429</w:t>
      </w:r>
    </w:p>
    <w:p>
      <w:r>
        <w:t xml:space="preserve">@rokjarc Sosialistit ovat onnistuneet tuhoamaan eläkerahaston, kuten he aina ovat tehneet.....</w:t>
      </w:r>
    </w:p>
    <w:p>
      <w:r>
        <w:rPr>
          <w:b/>
          <w:u w:val="single"/>
        </w:rPr>
        <w:t xml:space="preserve">758430</w:t>
      </w:r>
    </w:p>
    <w:p>
      <w:r>
        <w:t xml:space="preserve">Demokratian tuolla puolen on totalitaarista politiikkaa, ja siksi he tukevat vasemmistoa. Sanoin, että kirjeen ovat kirjoittaneet koulutetut ihmiset, eivät älymystöläiset.</w:t>
      </w:r>
    </w:p>
    <w:p>
      <w:r>
        <w:rPr>
          <w:b/>
          <w:u w:val="single"/>
        </w:rPr>
        <w:t xml:space="preserve">758431</w:t>
      </w:r>
    </w:p>
    <w:p>
      <w:r>
        <w:t xml:space="preserve">Yksi puhelinsoitto Brysselistä, ja kovimmasta slovenialaisesta oikeistolaisesta tulee välittömästi pehmeä vasemmistolainen! https://t.co/nxOh5iN8CR</w:t>
      </w:r>
    </w:p>
    <w:p>
      <w:r>
        <w:rPr>
          <w:b/>
          <w:u w:val="single"/>
        </w:rPr>
        <w:t xml:space="preserve">758432</w:t>
      </w:r>
    </w:p>
    <w:p>
      <w:r>
        <w:t xml:space="preserve">Pelaan parhaillaan Biathlon Maniaa. Tule mukaan ja yritä voittaa minut! https://t.co/PKMK0Qw7rr</w:t>
      </w:r>
    </w:p>
    <w:p>
      <w:r>
        <w:rPr>
          <w:b/>
          <w:u w:val="single"/>
        </w:rPr>
        <w:t xml:space="preserve">758433</w:t>
      </w:r>
    </w:p>
    <w:p>
      <w:r>
        <w:t xml:space="preserve">Brko on onnellinen, koska hän voi istua harjoituksen aikana. #veselkradio #liikunta #novplaczavaje #jebežigrad @ Bežigrad District https://t.co/lDYjx5Lhik</w:t>
      </w:r>
    </w:p>
    <w:p>
      <w:r>
        <w:rPr>
          <w:b/>
          <w:u w:val="single"/>
        </w:rPr>
        <w:t xml:space="preserve">758434</w:t>
      </w:r>
    </w:p>
    <w:p>
      <w:r>
        <w:t xml:space="preserve">Murska Sobota: Saunatappelu yhden vieraan uimapuvuista! https://t.co/OJUnIbx5gs https://t.co/weH2ebomOT</w:t>
      </w:r>
    </w:p>
    <w:p>
      <w:r>
        <w:rPr>
          <w:b/>
          <w:u w:val="single"/>
        </w:rPr>
        <w:t xml:space="preserve">758435</w:t>
      </w:r>
    </w:p>
    <w:p>
      <w:r>
        <w:t xml:space="preserve">yhä useammat kulkevat ympäriinsä peltifolio päässään ja etikkapullo kädessään.</w:t>
      </w:r>
    </w:p>
    <w:p>
      <w:r>
        <w:rPr>
          <w:b/>
          <w:u w:val="single"/>
        </w:rPr>
        <w:t xml:space="preserve">758436</w:t>
      </w:r>
    </w:p>
    <w:p>
      <w:r>
        <w:t xml:space="preserve">@sladkakotmed Viimeksi meillä oli raki donitsipullossa ... Henkilökohtaisesti tarkistettu 😳</w:t>
      </w:r>
    </w:p>
    <w:p>
      <w:r>
        <w:rPr>
          <w:b/>
          <w:u w:val="single"/>
        </w:rPr>
        <w:t xml:space="preserve">758437</w:t>
      </w:r>
    </w:p>
    <w:p>
      <w:r>
        <w:t xml:space="preserve">@DarjaPot sulje kylpyhuoneen ovi. seuraavana aamuna ongelma on vakava pyörtymisvimma.</w:t>
      </w:r>
    </w:p>
    <w:p>
      <w:r>
        <w:rPr>
          <w:b/>
          <w:u w:val="single"/>
        </w:rPr>
        <w:t xml:space="preserve">758438</w:t>
      </w:r>
    </w:p>
    <w:p>
      <w:r>
        <w:t xml:space="preserve">@NovicaMihajlo Odota, kunnes kiitospäivänä on kalkkunoita. Todennäköisesti noin 2019-2020. #predictzavas</w:t>
      </w:r>
    </w:p>
    <w:p>
      <w:r>
        <w:rPr>
          <w:b/>
          <w:u w:val="single"/>
        </w:rPr>
        <w:t xml:space="preserve">758439</w:t>
      </w:r>
    </w:p>
    <w:p>
      <w:r>
        <w:t xml:space="preserve">Ja nyt minun on mentävä sinne vetoamaan siihen, että he eivät löydä rahaa ja että heidän pitäisi järjestää tämä vakuutus minulle. *kääntää satunnaisesti tuolia*</w:t>
      </w:r>
    </w:p>
    <w:p>
      <w:r>
        <w:rPr>
          <w:b/>
          <w:u w:val="single"/>
        </w:rPr>
        <w:t xml:space="preserve">758440</w:t>
      </w:r>
    </w:p>
    <w:p>
      <w:r>
        <w:t xml:space="preserve">Partisaanit heiluttelevat konekiväärejä https://t.co/d2dMj0b2CK via @Nova24TV</w:t>
      </w:r>
    </w:p>
    <w:p>
      <w:r>
        <w:rPr>
          <w:b/>
          <w:u w:val="single"/>
        </w:rPr>
        <w:t xml:space="preserve">758441</w:t>
      </w:r>
    </w:p>
    <w:p>
      <w:r>
        <w:t xml:space="preserve">@MitjaIrsic Mutta se ei ole niin: Kauniit tytöt rakastavat veijareita. SD on siis roisto?</w:t>
      </w:r>
    </w:p>
    <w:p>
      <w:r>
        <w:rPr>
          <w:b/>
          <w:u w:val="single"/>
        </w:rPr>
        <w:t xml:space="preserve">758442</w:t>
      </w:r>
    </w:p>
    <w:p>
      <w:r>
        <w:t xml:space="preserve">Halusin maksaa ravintolassa Trevison lentokentällä irlantilaisella opiskelijakortillani. 🤦🏻♀️</w:t>
      </w:r>
    </w:p>
    <w:p>
      <w:r>
        <w:rPr>
          <w:b/>
          <w:u w:val="single"/>
        </w:rPr>
        <w:t xml:space="preserve">758443</w:t>
      </w:r>
    </w:p>
    <w:p>
      <w:r>
        <w:t xml:space="preserve">Verstappen vihdoin ulos, näyttää siltä, että ongelmat on korjattu nyt odotan jonkin aikaa</w:t>
      </w:r>
    </w:p>
    <w:p>
      <w:r>
        <w:rPr>
          <w:b/>
          <w:u w:val="single"/>
        </w:rPr>
        <w:t xml:space="preserve">758444</w:t>
      </w:r>
    </w:p>
    <w:p>
      <w:r>
        <w:t xml:space="preserve">@murekar Aivan kuten natsit, kommunistit likvidoitiin sodan aikana, aivan kuten terroristit ja mafia tänään !??</w:t>
      </w:r>
    </w:p>
    <w:p>
      <w:r>
        <w:rPr>
          <w:b/>
          <w:u w:val="single"/>
        </w:rPr>
        <w:t xml:space="preserve">758445</w:t>
      </w:r>
    </w:p>
    <w:p>
      <w:r>
        <w:t xml:space="preserve">@R_Rakus @KanglerFranc Levuharjem Janša+Pahorin merkityksessä? Olen samaa mieltä siitä, että olisi erittäin hygieenistä hyvästellä aktiivinen politiikka.</w:t>
      </w:r>
    </w:p>
    <w:p>
      <w:r>
        <w:rPr>
          <w:b/>
          <w:u w:val="single"/>
        </w:rPr>
        <w:t xml:space="preserve">758446</w:t>
      </w:r>
    </w:p>
    <w:p>
      <w:r>
        <w:t xml:space="preserve">@kogishima42 Tämä reikä on niin hyödytön, että se on jo kasvanut umpeen, Siirtolaiset tekevät sille uuden reiän tähdellä...</w:t>
      </w:r>
    </w:p>
    <w:p>
      <w:r>
        <w:rPr>
          <w:b/>
          <w:u w:val="single"/>
        </w:rPr>
        <w:t xml:space="preserve">758447</w:t>
      </w:r>
    </w:p>
    <w:p>
      <w:r>
        <w:t xml:space="preserve">@decodeur12 @stanka_d Koska @GregorVirant1 tietää kaiken tämän. Pieni harhaanjohtaminen ja demagogia sopii toisinaan hänen sielulleen.</w:t>
      </w:r>
    </w:p>
    <w:p>
      <w:r>
        <w:rPr>
          <w:b/>
          <w:u w:val="single"/>
        </w:rPr>
        <w:t xml:space="preserve">758448</w:t>
      </w:r>
    </w:p>
    <w:p>
      <w:r>
        <w:t xml:space="preserve">@miha21212 @AlenkaKesar @kamenko Bemomast nämä hormonaaliset häiriöt ja häiriötekijät. Maailma on ylösalaisin 🙃🙃🙃🙃</w:t>
      </w:r>
    </w:p>
    <w:p>
      <w:r>
        <w:rPr>
          <w:b/>
          <w:u w:val="single"/>
        </w:rPr>
        <w:t xml:space="preserve">758449</w:t>
      </w:r>
    </w:p>
    <w:p>
      <w:r>
        <w:t xml:space="preserve">@tretjeoko @eenca @RokSrakar Koska se simuloi harjoittelua korkeammalla. Juoksen ammattiurheilijoiden kanssa, mutta en Šmarnan vapaa-ajan urheilijoiden kanssa.</w:t>
      </w:r>
    </w:p>
    <w:p>
      <w:r>
        <w:rPr>
          <w:b/>
          <w:u w:val="single"/>
        </w:rPr>
        <w:t xml:space="preserve">758450</w:t>
      </w:r>
    </w:p>
    <w:p>
      <w:r>
        <w:t xml:space="preserve">@LahovnikMatej @TankoJoze @SiolNEWS Vera Mejak keksi sen, kun oli vielä aikaa päästä siitä eroon.</w:t>
      </w:r>
    </w:p>
    <w:p>
      <w:r>
        <w:rPr>
          <w:b/>
          <w:u w:val="single"/>
        </w:rPr>
        <w:t xml:space="preserve">758451</w:t>
      </w:r>
    </w:p>
    <w:p>
      <w:r>
        <w:t xml:space="preserve">💔ODNOSI</w:t>
        <w:br/>
        <w:br/>
        <w:t xml:space="preserve">Epäkypsät miehet eivät ota yksiavioisuutta tosissaan, vaan lähestyvät sitä asiana, josta voivat pitää kiinni... https://t.co/ivoODqnzW0</w:t>
      </w:r>
    </w:p>
    <w:p>
      <w:r>
        <w:rPr>
          <w:b/>
          <w:u w:val="single"/>
        </w:rPr>
        <w:t xml:space="preserve">758452</w:t>
      </w:r>
    </w:p>
    <w:p>
      <w:r>
        <w:t xml:space="preserve">Perjantai on puolivälissä, moottoritien ylitys on niin kiireinen kuin pitääkin. Sukam @Val202 , tule mukaan. Hidasta, sillä nyt on kesä.</w:t>
      </w:r>
    </w:p>
    <w:p>
      <w:r>
        <w:rPr>
          <w:b/>
          <w:u w:val="single"/>
        </w:rPr>
        <w:t xml:space="preserve">758453</w:t>
      </w:r>
    </w:p>
    <w:p>
      <w:r>
        <w:t xml:space="preserve">@leaathenatabaco Ei! Koska heitä ei hoideta eikä paranneta. Voit korkeintaan olla heidän kanssaan yhteispotilaana Slovenian sairaalassa.</w:t>
      </w:r>
    </w:p>
    <w:p>
      <w:r>
        <w:rPr>
          <w:b/>
          <w:u w:val="single"/>
        </w:rPr>
        <w:t xml:space="preserve">758454</w:t>
      </w:r>
    </w:p>
    <w:p>
      <w:r>
        <w:t xml:space="preserve">Todiste siitä, että tämä ei ole enää demokratian temppeli, ei turvamiehiä, päästäkää kordesit Horniin, katsokaa heitä https://t.co/U8lM6YEf1G</w:t>
      </w:r>
    </w:p>
    <w:p>
      <w:r>
        <w:rPr>
          <w:b/>
          <w:u w:val="single"/>
        </w:rPr>
        <w:t xml:space="preserve">758455</w:t>
      </w:r>
    </w:p>
    <w:p>
      <w:r>
        <w:t xml:space="preserve">KUVAT: Perpetuum Jazzile järjesti unohtumattoman spektaakkelin Ljutomerissa - https://t.co/H7JwaUC0rV https://t.co/uShuEtNnSi https://t.co/uShuEtNnSi</w:t>
      </w:r>
    </w:p>
    <w:p>
      <w:r>
        <w:rPr>
          <w:b/>
          <w:u w:val="single"/>
        </w:rPr>
        <w:t xml:space="preserve">758456</w:t>
      </w:r>
    </w:p>
    <w:p>
      <w:r>
        <w:t xml:space="preserve">Kamera vakaville valokuvaajille, harrastajille ja tekniikan harrastajille - Panasonic #LX100II.</w:t>
        <w:br/>
        <w:t xml:space="preserve">https://t.co/lZeqgA0m2w</w:t>
      </w:r>
    </w:p>
    <w:p>
      <w:r>
        <w:rPr>
          <w:b/>
          <w:u w:val="single"/>
        </w:rPr>
        <w:t xml:space="preserve">758457</w:t>
      </w:r>
    </w:p>
    <w:p>
      <w:r>
        <w:t xml:space="preserve">He penkovat metsää ruukkujen ja kansien kanssa pelastaakseen karhunpennun metsästäjiltä #video https://t.co/DUChnwOgj9 putem korisnika @SiolNEWS</w:t>
      </w:r>
    </w:p>
    <w:p>
      <w:r>
        <w:rPr>
          <w:b/>
          <w:u w:val="single"/>
        </w:rPr>
        <w:t xml:space="preserve">758458</w:t>
      </w:r>
    </w:p>
    <w:p>
      <w:r>
        <w:t xml:space="preserve">Hämmästyttävää, mitä jotkut ihmiset ala @BojanPozar ovat valmiita tekemään vain 5 minuutin kuuluisuuden vuoksi.</w:t>
      </w:r>
    </w:p>
    <w:p>
      <w:r>
        <w:rPr>
          <w:b/>
          <w:u w:val="single"/>
        </w:rPr>
        <w:t xml:space="preserve">758459</w:t>
      </w:r>
    </w:p>
    <w:p>
      <w:r>
        <w:t xml:space="preserve">Djordjevic: Olen ylpeä pojista. Onnittelut naisille, jotka pieksivät meidät finaalissa #spain2014 http://t.co/dt75YvILTB</w:t>
      </w:r>
    </w:p>
    <w:p>
      <w:r>
        <w:rPr>
          <w:b/>
          <w:u w:val="single"/>
        </w:rPr>
        <w:t xml:space="preserve">758460</w:t>
      </w:r>
    </w:p>
    <w:p>
      <w:r>
        <w:t xml:space="preserve">@Val202 Katso tätä. Menin Kylmän laguunin kautta Račje Seloon, koska tie Pekelin kautta on suljettu. 😅</w:t>
      </w:r>
    </w:p>
    <w:p>
      <w:r>
        <w:rPr>
          <w:b/>
          <w:u w:val="single"/>
        </w:rPr>
        <w:t xml:space="preserve">758461</w:t>
      </w:r>
    </w:p>
    <w:p>
      <w:r>
        <w:t xml:space="preserve">Tabun ylimääräisessä tarkastuksessa ei havaittu sääntöjenvastaisuuksia https://t.co/vgGQNOJHWb</w:t>
      </w:r>
    </w:p>
    <w:p>
      <w:r>
        <w:rPr>
          <w:b/>
          <w:u w:val="single"/>
        </w:rPr>
        <w:t xml:space="preserve">758462</w:t>
      </w:r>
    </w:p>
    <w:p>
      <w:r>
        <w:t xml:space="preserve">@bojansimm @freewiseguy Ilmeisesti työnantajat ovat kyllästyneet hänen paskapuheisiinsa.</w:t>
      </w:r>
    </w:p>
    <w:p>
      <w:r>
        <w:rPr>
          <w:b/>
          <w:u w:val="single"/>
        </w:rPr>
        <w:t xml:space="preserve">758463</w:t>
      </w:r>
    </w:p>
    <w:p>
      <w:r>
        <w:t xml:space="preserve">@targhoe Ja he eivät myönnä virheitään ... Minäkin voin pahoin tällaisten ihmisten takia.</w:t>
      </w:r>
    </w:p>
    <w:p>
      <w:r>
        <w:rPr>
          <w:b/>
          <w:u w:val="single"/>
        </w:rPr>
        <w:t xml:space="preserve">758464</w:t>
      </w:r>
    </w:p>
    <w:p>
      <w:r>
        <w:t xml:space="preserve">@lotus2700 @VTrentelj @D_Jasmina mene ensimmäiselle poliisiasemalle ja tee hänestä rikosilmoitus. anna minun viedä sinut ?</w:t>
      </w:r>
    </w:p>
    <w:p>
      <w:r>
        <w:rPr>
          <w:b/>
          <w:u w:val="single"/>
        </w:rPr>
        <w:t xml:space="preserve">758465</w:t>
      </w:r>
    </w:p>
    <w:p>
      <w:r>
        <w:t xml:space="preserve">Piispojen pitäisi miettiä kahdesti ennen kuin puolustavat Israelia, joka "puolustaa itseään" aseilla, sorrolla ja likvidoinneilla. https://t.co/AWarz5Z2Ud.</w:t>
      </w:r>
    </w:p>
    <w:p>
      <w:r>
        <w:rPr>
          <w:b/>
          <w:u w:val="single"/>
        </w:rPr>
        <w:t xml:space="preserve">758466</w:t>
      </w:r>
    </w:p>
    <w:p>
      <w:r>
        <w:t xml:space="preserve">@ModernaKmetica Kekecin ryhmä (Kekec, Mojca, Rožle... äiti ja isä sekä Pehta ja Bedanec).</w:t>
      </w:r>
    </w:p>
    <w:p>
      <w:r>
        <w:rPr>
          <w:b/>
          <w:u w:val="single"/>
        </w:rPr>
        <w:t xml:space="preserve">758467</w:t>
      </w:r>
    </w:p>
    <w:p>
      <w:r>
        <w:t xml:space="preserve">Maailmanlaajuinen #nomakeupselfie-kampanja on viimeisimpien lukujen mukaan pelastanut 9384 rintasyöpäpotilasta. Tiede on huikeaa.</w:t>
      </w:r>
    </w:p>
    <w:p>
      <w:r>
        <w:rPr>
          <w:b/>
          <w:u w:val="single"/>
        </w:rPr>
        <w:t xml:space="preserve">758468</w:t>
      </w:r>
    </w:p>
    <w:p>
      <w:r>
        <w:t xml:space="preserve">Janša, Črnkovič ja Krkovič vaativat valtiolta 15 miljoonaa | RTV Slovenia https://t.co/S4YZOGfTOO https://t.co/a6peLC8Hh6</w:t>
      </w:r>
    </w:p>
    <w:p>
      <w:r>
        <w:rPr>
          <w:b/>
          <w:u w:val="single"/>
        </w:rPr>
        <w:t xml:space="preserve">758469</w:t>
      </w:r>
    </w:p>
    <w:p>
      <w:r>
        <w:t xml:space="preserve">@MarkoPavlisic Joo ilmeisesti tämä #UusiEtiikka on diktatuuria, kun parlamentti lakkautetaan maassa! #RecurrencesofthePast,scary!</w:t>
      </w:r>
    </w:p>
    <w:p>
      <w:r>
        <w:rPr>
          <w:b/>
          <w:u w:val="single"/>
        </w:rPr>
        <w:t xml:space="preserve">758470</w:t>
      </w:r>
    </w:p>
    <w:p>
      <w:r>
        <w:t xml:space="preserve">Parempi petturi kuin kuollut mies.</w:t>
        <w:br/>
        <w:br/>
        <w:t xml:space="preserve"> Ei ole mikään ihme, että ihminen pakenee ensimmäisestä laukauksesta. 🙃 https://t.co/DCUgMXe45r</w:t>
      </w:r>
    </w:p>
    <w:p>
      <w:r>
        <w:rPr>
          <w:b/>
          <w:u w:val="single"/>
        </w:rPr>
        <w:t xml:space="preserve">758471</w:t>
      </w:r>
    </w:p>
    <w:p>
      <w:r>
        <w:t xml:space="preserve">@vinkovasle1 @TVOdmevi Nämä meidän vasemmistolaiset luulevat typerästi, että tämä vaikuttaa Yhdysvaltain vaaleihin.</w:t>
      </w:r>
    </w:p>
    <w:p>
      <w:r>
        <w:rPr>
          <w:b/>
          <w:u w:val="single"/>
        </w:rPr>
        <w:t xml:space="preserve">758472</w:t>
      </w:r>
    </w:p>
    <w:p>
      <w:r>
        <w:t xml:space="preserve">Ma @strankaSD on todella epäonninen näiden viinijuttujen kanssa. Ensin #Teran, nyt #WineQueen.</w:t>
      </w:r>
    </w:p>
    <w:p>
      <w:r>
        <w:rPr>
          <w:b/>
          <w:u w:val="single"/>
        </w:rPr>
        <w:t xml:space="preserve">758473</w:t>
      </w:r>
    </w:p>
    <w:p>
      <w:r>
        <w:t xml:space="preserve">@STA_News Hyvin ansaittu! Tiedät, että monivuotinen on vain rehellistä työtä! Väärinkäytökset kostautuvat ennemmin tai myöhemmin ja tuhoavat urat!</w:t>
      </w:r>
    </w:p>
    <w:p>
      <w:r>
        <w:rPr>
          <w:b/>
          <w:u w:val="single"/>
        </w:rPr>
        <w:t xml:space="preserve">758474</w:t>
      </w:r>
    </w:p>
    <w:p>
      <w:r>
        <w:t xml:space="preserve">Perhonen, pikku perhonen,</w:t>
        <w:br/>
        <w:t xml:space="preserve">sinä pikku perhonen,</w:t>
        <w:br/>
        <w:t xml:space="preserve">missä olet ollut?</w:t>
        <w:br/>
        <w:br/>
        <w:t xml:space="preserve">Tarjoilija Cvetkan luona,</w:t>
        <w:br/>
        <w:t xml:space="preserve">naapurini Metkan luona,</w:t>
        <w:br/>
        <w:t xml:space="preserve">hunajaa olin</w:t>
      </w:r>
    </w:p>
    <w:p>
      <w:r>
        <w:rPr>
          <w:b/>
          <w:u w:val="single"/>
        </w:rPr>
        <w:t xml:space="preserve">758475</w:t>
      </w:r>
    </w:p>
    <w:p>
      <w:r>
        <w:t xml:space="preserve">Rasvalehmävuodet ovat ohi, ovatko kaupunginjohtajat valmiita kuiviin lehmävuosiin? https://t.co/CNI009XlaD</w:t>
      </w:r>
    </w:p>
    <w:p>
      <w:r>
        <w:rPr>
          <w:b/>
          <w:u w:val="single"/>
        </w:rPr>
        <w:t xml:space="preserve">758476</w:t>
      </w:r>
    </w:p>
    <w:p>
      <w:r>
        <w:t xml:space="preserve">@BojanPozar @FranciDonko @TarcaRTVSLO @TVOdmevi @RTV_Slovenija Slovenia? Alkukantaisten kyläkiusaajien käyttökelpoisten idioottien paratiisi.</w:t>
      </w:r>
    </w:p>
    <w:p>
      <w:r>
        <w:rPr>
          <w:b/>
          <w:u w:val="single"/>
        </w:rPr>
        <w:t xml:space="preserve">758477</w:t>
      </w:r>
    </w:p>
    <w:p>
      <w:r>
        <w:t xml:space="preserve">#Factor</w:t>
        <w:br/>
        <w:t xml:space="preserve">Brščič --&amp;gt; @governmentRS haluaa huutaa meidät alas kaikkien naapureidemme kanssa sisäpoliittisten kiistojen vuoksi</w:t>
      </w:r>
    </w:p>
    <w:p>
      <w:r>
        <w:rPr>
          <w:b/>
          <w:u w:val="single"/>
        </w:rPr>
        <w:t xml:space="preserve">758478</w:t>
      </w:r>
    </w:p>
    <w:p>
      <w:r>
        <w:t xml:space="preserve">Miksi kaikki poliitikot kuvataan lapioiden kanssa eivätkä tietokoneen takana?</w:t>
        <w:br/>
        <w:br/>
        <w:t xml:space="preserve"> Koska ne on ohjelmoitu abakukseen.</w:t>
      </w:r>
    </w:p>
    <w:p>
      <w:r>
        <w:rPr>
          <w:b/>
          <w:u w:val="single"/>
        </w:rPr>
        <w:t xml:space="preserve">758479</w:t>
      </w:r>
    </w:p>
    <w:p>
      <w:r>
        <w:t xml:space="preserve">Vain tänään klo 00:00 asti -20% alennus lasimaaleista ja -merkeistä</w:t>
        <w:br/>
        <w:br/>
        <w:t xml:space="preserve">Vain... https://t.co/iOQX1J14UW</w:t>
      </w:r>
    </w:p>
    <w:p>
      <w:r>
        <w:rPr>
          <w:b/>
          <w:u w:val="single"/>
        </w:rPr>
        <w:t xml:space="preserve">758480</w:t>
      </w:r>
    </w:p>
    <w:p>
      <w:r>
        <w:t xml:space="preserve">@Alex4aleksandra @JJansaSDS @vladaRS He ovat tuhonneet kansaa ja maata xy vuotta, ja he ovat edelleen vallassa. Slovenialaiset, missä on järkenne?</w:t>
      </w:r>
    </w:p>
    <w:p>
      <w:r>
        <w:rPr>
          <w:b/>
          <w:u w:val="single"/>
        </w:rPr>
        <w:t xml:space="preserve">758481</w:t>
      </w:r>
    </w:p>
    <w:p>
      <w:r>
        <w:t xml:space="preserve">@LaraUlaVidrih @Agathung No, jos sinulla on jo niin paljon rahaa, että voit viedä partasi kampaajalle.</w:t>
      </w:r>
    </w:p>
    <w:p>
      <w:r>
        <w:rPr>
          <w:b/>
          <w:u w:val="single"/>
        </w:rPr>
        <w:t xml:space="preserve">758482</w:t>
      </w:r>
    </w:p>
    <w:p>
      <w:r>
        <w:t xml:space="preserve">@rokomavh Jokainen tekee oman panoksensa.... jotkut fiksumpia ja jotkut tyhmempiä.</w:t>
      </w:r>
    </w:p>
    <w:p>
      <w:r>
        <w:rPr>
          <w:b/>
          <w:u w:val="single"/>
        </w:rPr>
        <w:t xml:space="preserve">758483</w:t>
      </w:r>
    </w:p>
    <w:p>
      <w:r>
        <w:t xml:space="preserve">Ajdovin kunta harkitsee kissojen ja koirien sterilointikustannusten tukemista.</w:t>
        <w:br/>
        <w:t xml:space="preserve">https://t.co/RFX9oQqjs7</w:t>
      </w:r>
    </w:p>
    <w:p>
      <w:r>
        <w:rPr>
          <w:b/>
          <w:u w:val="single"/>
        </w:rPr>
        <w:t xml:space="preserve">758484</w:t>
      </w:r>
    </w:p>
    <w:p>
      <w:r>
        <w:t xml:space="preserve">@toplovodar @Val202 En tiedä...</w:t>
        <w:br/>
        <w:br/>
        <w:t xml:space="preserve"> Uskon heitä vain, jos he sanovat ostaneensa sen itse, eikä heille makseta sen mainostamisesta.</w:t>
        <w:br/>
        <w:t xml:space="preserve"> Joo. Niin se on.</w:t>
        <w:br/>
        <w:br/>
        <w:t xml:space="preserve"> #nebuloze</w:t>
      </w:r>
    </w:p>
    <w:p>
      <w:r>
        <w:rPr>
          <w:b/>
          <w:u w:val="single"/>
        </w:rPr>
        <w:t xml:space="preserve">758485</w:t>
      </w:r>
    </w:p>
    <w:p>
      <w:r>
        <w:t xml:space="preserve">@crico111 Kozincin julkisivu on pudonnut.</w:t>
        <w:br/>
        <w:t xml:space="preserve"> Hän voi toimia vain puoluekokouksen tai -edustajakokouksen puheenjohtajana.</w:t>
      </w:r>
    </w:p>
    <w:p>
      <w:r>
        <w:rPr>
          <w:b/>
          <w:u w:val="single"/>
        </w:rPr>
        <w:t xml:space="preserve">758486</w:t>
      </w:r>
    </w:p>
    <w:p>
      <w:r>
        <w:t xml:space="preserve">[NEURO SCIENCE] 🧠</w:t>
        <w:br/>
        <w:t xml:space="preserve">Verkkovideomainonta aktivoi molemmat aivopuoliskot ja luo ainutlaatuisen käyttäjäkokemuksen... https://t</w:t>
      </w:r>
    </w:p>
    <w:p>
      <w:r>
        <w:rPr>
          <w:b/>
          <w:u w:val="single"/>
        </w:rPr>
        <w:t xml:space="preserve">758487</w:t>
      </w:r>
    </w:p>
    <w:p>
      <w:r>
        <w:t xml:space="preserve">@nad_bogom Ei vain normaali. Tämä on todellisuutta, ja se on nuorisoa. He menevät jopa niin pitkälle, että rahoittavat itseään ylipalkatuilla verisuonilastoilla.</w:t>
      </w:r>
    </w:p>
    <w:p>
      <w:r>
        <w:rPr>
          <w:b/>
          <w:u w:val="single"/>
        </w:rPr>
        <w:t xml:space="preserve">758488</w:t>
      </w:r>
    </w:p>
    <w:p>
      <w:r>
        <w:t xml:space="preserve">@MTurjan @MORiS4ever Hän käynyt hölynpölyä. Kotikaarti ei ollut vastarintaa partisaaneja vastaan, vaan se auttoi natseja slovenialaisten kansanmurhassa.</w:t>
      </w:r>
    </w:p>
    <w:p>
      <w:r>
        <w:rPr>
          <w:b/>
          <w:u w:val="single"/>
        </w:rPr>
        <w:t xml:space="preserve">758489</w:t>
      </w:r>
    </w:p>
    <w:p>
      <w:r>
        <w:t xml:space="preserve">@LottaS10 @spagetyuse @strankalevica Nämä amatöörit eivät ole edes lukeneet Marxin Pääomaa.</w:t>
      </w:r>
    </w:p>
    <w:p>
      <w:r>
        <w:rPr>
          <w:b/>
          <w:u w:val="single"/>
        </w:rPr>
        <w:t xml:space="preserve">758490</w:t>
      </w:r>
    </w:p>
    <w:p>
      <w:r>
        <w:t xml:space="preserve">Pulma on yksinkertainen. Brios oli uunissa. 😅 https://t.co/fe8EBiEPft https://t.co/OLI2AvGlOc</w:t>
      </w:r>
    </w:p>
    <w:p>
      <w:r>
        <w:rPr>
          <w:b/>
          <w:u w:val="single"/>
        </w:rPr>
        <w:t xml:space="preserve">758491</w:t>
      </w:r>
    </w:p>
    <w:p>
      <w:r>
        <w:t xml:space="preserve">@leaathenatabako Älä ujostele. Tämä on yksi muna, jota he myyvät Islamovicin kanssa. Tilaa pois nuppien luota. Mene sen sijaan YouTubeen.</w:t>
      </w:r>
    </w:p>
    <w:p>
      <w:r>
        <w:rPr>
          <w:b/>
          <w:u w:val="single"/>
        </w:rPr>
        <w:t xml:space="preserve">758492</w:t>
      </w:r>
    </w:p>
    <w:p>
      <w:r>
        <w:t xml:space="preserve">Tänä iltana klo 20.10 #Nova24TV:llä #Beremossa "Paholaisen sopimuksesta" #Stalin - #Hitler https://t.co/rNCatiRVdp</w:t>
      </w:r>
    </w:p>
    <w:p>
      <w:r>
        <w:rPr>
          <w:b/>
          <w:u w:val="single"/>
        </w:rPr>
        <w:t xml:space="preserve">758493</w:t>
      </w:r>
    </w:p>
    <w:p>
      <w:r>
        <w:t xml:space="preserve">@JasaLorencic @KanalA_tv tuomarit olivat syyllisiä....aja, Milanicin mukaan...</w:t>
      </w:r>
    </w:p>
    <w:p>
      <w:r>
        <w:rPr>
          <w:b/>
          <w:u w:val="single"/>
        </w:rPr>
        <w:t xml:space="preserve">758494</w:t>
      </w:r>
    </w:p>
    <w:p>
      <w:r>
        <w:t xml:space="preserve">@Bond00775328617 @lucijausaj Olisi parempi, jos hänet laitettaisiin turkkilaiseen vankilaan, jossa tarvitsisimme casanovan, joka vaihtaa kabinettisihteereitä kuin portti.</w:t>
      </w:r>
    </w:p>
    <w:p>
      <w:r>
        <w:rPr>
          <w:b/>
          <w:u w:val="single"/>
        </w:rPr>
        <w:t xml:space="preserve">758495</w:t>
      </w:r>
    </w:p>
    <w:p>
      <w:r>
        <w:t xml:space="preserve">Se on uskomatonta! Jo nyt näet, kuka on katsonut profiiliani! Tämän avulla voit tietää, kuka on vakoillut... http://t.co/zG7YYzfTDf...</w:t>
      </w:r>
    </w:p>
    <w:p>
      <w:r>
        <w:rPr>
          <w:b/>
          <w:u w:val="single"/>
        </w:rPr>
        <w:t xml:space="preserve">758496</w:t>
      </w:r>
    </w:p>
    <w:p>
      <w:r>
        <w:t xml:space="preserve">NLB:n rahanpesua, asiakirjoja katoaa! https://t.co/HcMaGfGWWq via @Nova24TV</w:t>
      </w:r>
    </w:p>
    <w:p>
      <w:r>
        <w:rPr>
          <w:b/>
          <w:u w:val="single"/>
        </w:rPr>
        <w:t xml:space="preserve">758497</w:t>
      </w:r>
    </w:p>
    <w:p>
      <w:r>
        <w:t xml:space="preserve">@tomltoml @StrankaSMC aha se ei ole niin , moderndofer juo puhdasta viiniä vain jos joku muu maksaa 😀</w:t>
      </w:r>
    </w:p>
    <w:p>
      <w:r>
        <w:rPr>
          <w:b/>
          <w:u w:val="single"/>
        </w:rPr>
        <w:t xml:space="preserve">758498</w:t>
      </w:r>
    </w:p>
    <w:p>
      <w:r>
        <w:t xml:space="preserve">@leaathenatabako Liian monta, jotta aivoni edes osaisivat arvioida kunnolla :)</w:t>
      </w:r>
    </w:p>
    <w:p>
      <w:r>
        <w:rPr>
          <w:b/>
          <w:u w:val="single"/>
        </w:rPr>
        <w:t xml:space="preserve">758499</w:t>
      </w:r>
    </w:p>
    <w:p>
      <w:r>
        <w:t xml:space="preserve">@petrasovdat Hebo vas crn caj, pa zele, pa pink, pa plav, pa... mutta yksikään niistä kasveista, joita siellä pitäisi olla, ei ole siellä.</w:t>
      </w:r>
    </w:p>
    <w:p>
      <w:r>
        <w:rPr>
          <w:b/>
          <w:u w:val="single"/>
        </w:rPr>
        <w:t xml:space="preserve">758500</w:t>
      </w:r>
    </w:p>
    <w:p>
      <w:r>
        <w:t xml:space="preserve">Jos joku ei tiedä, mitä viinirypäleet ovat, mitä ne eivät ole, niin katsokoon esim. hoferista...muovia lähes 5 EUR/kg.... #Olemmeko todella menneet täysin mulkuksi?</w:t>
      </w:r>
    </w:p>
    <w:p>
      <w:r>
        <w:rPr>
          <w:b/>
          <w:u w:val="single"/>
        </w:rPr>
        <w:t xml:space="preserve">758501</w:t>
      </w:r>
    </w:p>
    <w:p>
      <w:r>
        <w:t xml:space="preserve">Vasikanlihapihvit kesäkurpitsan, tomaattien ja mozzarellan kera https://t.co/VuAUbAlHgk (via @okusno.je)</w:t>
      </w:r>
    </w:p>
    <w:p>
      <w:r>
        <w:rPr>
          <w:b/>
          <w:u w:val="single"/>
        </w:rPr>
        <w:t xml:space="preserve">758502</w:t>
      </w:r>
    </w:p>
    <w:p>
      <w:r>
        <w:t xml:space="preserve">@dratpirsna Äiti, nouse ylös ja auta toista kertaa ryömimään.....ker tyttäreni voi mennä takaisin puoliksi reikään takaovesta 🙄.</w:t>
      </w:r>
    </w:p>
    <w:p>
      <w:r>
        <w:rPr>
          <w:b/>
          <w:u w:val="single"/>
        </w:rPr>
        <w:t xml:space="preserve">758503</w:t>
      </w:r>
    </w:p>
    <w:p>
      <w:r>
        <w:t xml:space="preserve">@RomanVodeb @josie42953063 @freewiseguy Hei, tämä on siirrettävä dec.</w:t>
        <w:br/>
        <w:br/>
        <w:t xml:space="preserve"> Ei itkupotkuraivarina.</w:t>
        <w:br/>
        <w:br/>
        <w:t xml:space="preserve"> LP Matija</w:t>
      </w:r>
    </w:p>
    <w:p>
      <w:r>
        <w:rPr>
          <w:b/>
          <w:u w:val="single"/>
        </w:rPr>
        <w:t xml:space="preserve">758504</w:t>
      </w:r>
    </w:p>
    <w:p>
      <w:r>
        <w:t xml:space="preserve">Negatiivisten ihmisten kanssa hengailu tuhoaa immuniteettisi ja mielialasi - https://t.co/GtTE9Eug4o https://t.co/3uBsy0NXx3 https://t.co/3uBsy0NXx3</w:t>
      </w:r>
    </w:p>
    <w:p>
      <w:r>
        <w:rPr>
          <w:b/>
          <w:u w:val="single"/>
        </w:rPr>
        <w:t xml:space="preserve">758505</w:t>
      </w:r>
    </w:p>
    <w:p>
      <w:r>
        <w:t xml:space="preserve">@surfon @DeFlasker En sano, että se oli OK. Mutta sinulle ja muille kaltaisillesi palestiinalaisten sivulliset uhrit ovat OK. Koska he *tarkoittavat*.</w:t>
      </w:r>
    </w:p>
    <w:p>
      <w:r>
        <w:rPr>
          <w:b/>
          <w:u w:val="single"/>
        </w:rPr>
        <w:t xml:space="preserve">758506</w:t>
      </w:r>
    </w:p>
    <w:p>
      <w:r>
        <w:t xml:space="preserve">Trollin määritelmän mukaan sanoisin, että tyypillinen nettitemppu on hölmö, ei trolli.</w:t>
      </w:r>
    </w:p>
    <w:p>
      <w:r>
        <w:rPr>
          <w:b/>
          <w:u w:val="single"/>
        </w:rPr>
        <w:t xml:space="preserve">758507</w:t>
      </w:r>
    </w:p>
    <w:p>
      <w:r>
        <w:t xml:space="preserve">Mitä tämä tuomari sanoi yhtäkkiä 💶 äänestä korvakuulokkeessa?</w:t>
        <w:br/>
        <w:t xml:space="preserve"> Rangaistuslaukaus mutta maalivahti punainen kortti, ei anteeksi Real, foul sinulle 😜 #RealMadridPSG</w:t>
      </w:r>
    </w:p>
    <w:p>
      <w:r>
        <w:rPr>
          <w:b/>
          <w:u w:val="single"/>
        </w:rPr>
        <w:t xml:space="preserve">758508</w:t>
      </w:r>
    </w:p>
    <w:p>
      <w:r>
        <w:t xml:space="preserve">Kouluttamatonta roskaväkeä, niin kauan kuin metsässä juoksee jänis, et sytytä grilliä, se on äitisi vyö. Vasemmistolaiset kyntävät tietämme kohti valoisaa tulevaisuutta.</w:t>
      </w:r>
    </w:p>
    <w:p>
      <w:r>
        <w:rPr>
          <w:b/>
          <w:u w:val="single"/>
        </w:rPr>
        <w:t xml:space="preserve">758509</w:t>
      </w:r>
    </w:p>
    <w:p>
      <w:r>
        <w:t xml:space="preserve">Tietääkö kukaan hyvää kattoasentajaa, olisiko tarpeen vaihtaa pelti talon savupiipun ympärillä ja peittää se? kirjoittakaa minulle.</w:t>
      </w:r>
    </w:p>
    <w:p>
      <w:r>
        <w:rPr>
          <w:b/>
          <w:u w:val="single"/>
        </w:rPr>
        <w:t xml:space="preserve">758510</w:t>
      </w:r>
    </w:p>
    <w:p>
      <w:r>
        <w:t xml:space="preserve">@hajdyXP Minä minä. Minä vain toimitan ja kokoan sen sinulle. Tarvitsetko jotain kaupasta? Säiliöt? Tuonko sinulle pyllytulpan kromiin?</w:t>
      </w:r>
    </w:p>
    <w:p>
      <w:r>
        <w:rPr>
          <w:b/>
          <w:u w:val="single"/>
        </w:rPr>
        <w:t xml:space="preserve">758511</w:t>
      </w:r>
    </w:p>
    <w:p>
      <w:r>
        <w:t xml:space="preserve">@martin_valic Voi, meillä oli kommunistiliitto ja sosialistiliitto. Ja samat mulkut olivat "sidottuina" molemmissa....</w:t>
      </w:r>
    </w:p>
    <w:p>
      <w:r>
        <w:rPr>
          <w:b/>
          <w:u w:val="single"/>
        </w:rPr>
        <w:t xml:space="preserve">758512</w:t>
      </w:r>
    </w:p>
    <w:p>
      <w:r>
        <w:t xml:space="preserve">@VGrasic @TinkCares @kokochannel12 @Tomi__Ce @nadkaku @termie1 @stanka_d 100℅ kommunistit hallitsevat SDS:ää edelleen.</w:t>
      </w:r>
    </w:p>
    <w:p>
      <w:r>
        <w:rPr>
          <w:b/>
          <w:u w:val="single"/>
        </w:rPr>
        <w:t xml:space="preserve">758513</w:t>
      </w:r>
    </w:p>
    <w:p>
      <w:r>
        <w:t xml:space="preserve">@t_celestina 100% eikä todellakaan halua myydä sinulle mitään pyramidihuijausta. https://t.co/kqOLE0FZ1g</w:t>
      </w:r>
    </w:p>
    <w:p>
      <w:r>
        <w:rPr>
          <w:b/>
          <w:u w:val="single"/>
        </w:rPr>
        <w:t xml:space="preserve">758514</w:t>
      </w:r>
    </w:p>
    <w:p>
      <w:r>
        <w:t xml:space="preserve">@DobraDrzava Baballa ei ole aavistustakaan siitä, mihin salkkuun hänet on tarkoitettu, joten hän menee kuin sika säkissä.</w:t>
      </w:r>
    </w:p>
    <w:p>
      <w:r>
        <w:rPr>
          <w:b/>
          <w:u w:val="single"/>
        </w:rPr>
        <w:t xml:space="preserve">758515</w:t>
      </w:r>
    </w:p>
    <w:p>
      <w:r>
        <w:t xml:space="preserve">@GorazdSkorjanec @hrastelj @rokschuster Kala chorba ja samppanjaa alakerrassa. Äläkä kuvaa itseäsi. 😁</w:t>
      </w:r>
    </w:p>
    <w:p>
      <w:r>
        <w:rPr>
          <w:b/>
          <w:u w:val="single"/>
        </w:rPr>
        <w:t xml:space="preserve">758516</w:t>
      </w:r>
    </w:p>
    <w:p>
      <w:r>
        <w:t xml:space="preserve">@StendlerBostjan Pizdun sinä hemmoteltu mätä, mitä aiot puolustaa mätä, laiska perse virallisesti alkaa kirjoittaa työhakemuksia</w:t>
      </w:r>
    </w:p>
    <w:p>
      <w:r>
        <w:rPr>
          <w:b/>
          <w:u w:val="single"/>
        </w:rPr>
        <w:t xml:space="preserve">758517</w:t>
      </w:r>
    </w:p>
    <w:p>
      <w:r>
        <w:t xml:space="preserve">@Matino667 @kvadratek Joo, he eivät voi tehdä tuollaisia asioita. Näitte, että he eivät osaa edes lukea!</w:t>
      </w:r>
    </w:p>
    <w:p>
      <w:r>
        <w:rPr>
          <w:b/>
          <w:u w:val="single"/>
        </w:rPr>
        <w:t xml:space="preserve">758518</w:t>
      </w:r>
    </w:p>
    <w:p>
      <w:r>
        <w:t xml:space="preserve">@JacobMieling @pjur11 Todella hämmästyttävää, kyllä. Kardel-uskonto. Ja sinä hallitset kristinuskon suunnilleen yhtä hyvin kuin taloustieteen.</w:t>
      </w:r>
    </w:p>
    <w:p>
      <w:r>
        <w:rPr>
          <w:b/>
          <w:u w:val="single"/>
        </w:rPr>
        <w:t xml:space="preserve">758519</w:t>
      </w:r>
    </w:p>
    <w:p>
      <w:r>
        <w:t xml:space="preserve">@PortalPolitikis Hän luultavasti piilotti sen väliaikaisesti matkalaukkuun ja jätti sen kotiin. Aivan kuten Brejcin Pöllö-dokumentit.😀@KorsikaB</w:t>
      </w:r>
    </w:p>
    <w:p>
      <w:r>
        <w:rPr>
          <w:b/>
          <w:u w:val="single"/>
        </w:rPr>
        <w:t xml:space="preserve">758520</w:t>
      </w:r>
    </w:p>
    <w:p>
      <w:r>
        <w:t xml:space="preserve">@TaTrenutek Sinun ei todellakaan pitäisi antaa hänen ajatella... hän ajautuu liian pitkälle! https://t.co/m1mKXH3vxZ</w:t>
      </w:r>
    </w:p>
    <w:p>
      <w:r>
        <w:rPr>
          <w:b/>
          <w:u w:val="single"/>
        </w:rPr>
        <w:t xml:space="preserve">758521</w:t>
      </w:r>
    </w:p>
    <w:p>
      <w:r>
        <w:t xml:space="preserve">@mrevlje @m_bostjan Ongelma on</w:t>
        <w:br/>
        <w:t xml:space="preserve">että Janez Janšan</w:t>
        <w:t xml:space="preserve">totalitaariset taipumukset</w:t>
        <w:t xml:space="preserve">puhuvat</w:t>
        <w:br/>
        <w:t xml:space="preserve">hänen alitajunnastaan</w:t>
      </w:r>
    </w:p>
    <w:p>
      <w:r>
        <w:rPr>
          <w:b/>
          <w:u w:val="single"/>
        </w:rPr>
        <w:t xml:space="preserve">758522</w:t>
      </w:r>
    </w:p>
    <w:p>
      <w:r>
        <w:t xml:space="preserve">Pyhät portit! Maahanmuuttajasta on tullut multikulti!  Huusin ei, ei, ei! https://t.co/oQw1s93Rvf...</w:t>
      </w:r>
    </w:p>
    <w:p>
      <w:r>
        <w:rPr>
          <w:b/>
          <w:u w:val="single"/>
        </w:rPr>
        <w:t xml:space="preserve">758523</w:t>
      </w:r>
    </w:p>
    <w:p>
      <w:r>
        <w:t xml:space="preserve">@Andrazus Nyt on enemmän kuin ilmeistä, että SDS:ssä ei ole älymystöä! Katastrofi! Ei ihme, että heidän ei-älymystönsä on tw:n kannalla!</w:t>
      </w:r>
    </w:p>
    <w:p>
      <w:r>
        <w:rPr>
          <w:b/>
          <w:u w:val="single"/>
        </w:rPr>
        <w:t xml:space="preserve">758524</w:t>
      </w:r>
    </w:p>
    <w:p>
      <w:r>
        <w:t xml:space="preserve">JÄRKYTTÄVÄÄ! Italialainen turisti löydetään raa'asti hakattuna hostellista. Tapahtuman olosuhteita tutkitaan edelleen. https://t.co/4L4ARvD9l5.</w:t>
      </w:r>
    </w:p>
    <w:p>
      <w:r>
        <w:rPr>
          <w:b/>
          <w:u w:val="single"/>
        </w:rPr>
        <w:t xml:space="preserve">758525</w:t>
      </w:r>
    </w:p>
    <w:p>
      <w:r>
        <w:t xml:space="preserve">@KlemenZbacnik Puhdas vasemmiston udb-provokaatio Reichstagin polttamisen tyyliin. Ja tyyliin Presstituutti Eugenia valehtelee armeijasta @JansaSDS .</w:t>
      </w:r>
    </w:p>
    <w:p>
      <w:r>
        <w:rPr>
          <w:b/>
          <w:u w:val="single"/>
        </w:rPr>
        <w:t xml:space="preserve">758526</w:t>
      </w:r>
    </w:p>
    <w:p>
      <w:r>
        <w:t xml:space="preserve">@vecer @StrankaLMS @strankaSD @strankaSDS @strankaSLS Luette itseänne ja kyselette toisiltanne, mutta ette ole enää edes havaittavissa.</w:t>
      </w:r>
    </w:p>
    <w:p>
      <w:r>
        <w:rPr>
          <w:b/>
          <w:u w:val="single"/>
        </w:rPr>
        <w:t xml:space="preserve">758527</w:t>
      </w:r>
    </w:p>
    <w:p>
      <w:r>
        <w:t xml:space="preserve">Ja sitten kuulemme itsekehua ja -kiitosta siitä, että se on hyvää kuin leipä. https://t.co/e2n1upRy6E.</w:t>
      </w:r>
    </w:p>
    <w:p>
      <w:r>
        <w:rPr>
          <w:b/>
          <w:u w:val="single"/>
        </w:rPr>
        <w:t xml:space="preserve">758528</w:t>
      </w:r>
    </w:p>
    <w:p>
      <w:r>
        <w:t xml:space="preserve">@JakaDolinar2 @VaneGosnik @alfonskracek Ettei tämä olisi yllyttämistä perustuslaillisen järjestyksen väkivaltaiseen muuttamiseen...!!!!🤔🤪</w:t>
      </w:r>
    </w:p>
    <w:p>
      <w:r>
        <w:rPr>
          <w:b/>
          <w:u w:val="single"/>
        </w:rPr>
        <w:t xml:space="preserve">758529</w:t>
      </w:r>
    </w:p>
    <w:p>
      <w:r>
        <w:t xml:space="preserve">Ei. Kansalaiset ovat kyllästyneet poliitikkoihin ja heidän lähipiiriinsä kuuluviin poliitikkoihin. https://t.co/2V1uuMW8Ii.</w:t>
      </w:r>
    </w:p>
    <w:p>
      <w:r>
        <w:rPr>
          <w:b/>
          <w:u w:val="single"/>
        </w:rPr>
        <w:t xml:space="preserve">758530</w:t>
      </w:r>
    </w:p>
    <w:p>
      <w:r>
        <w:t xml:space="preserve">@leaathenatabako Uskon... mutta tarvitsisin (korotetut?) kävelysauvat ja turvakolmion. 🤪👠</w:t>
      </w:r>
    </w:p>
    <w:p>
      <w:r>
        <w:rPr>
          <w:b/>
          <w:u w:val="single"/>
        </w:rPr>
        <w:t xml:space="preserve">758531</w:t>
      </w:r>
    </w:p>
    <w:p>
      <w:r>
        <w:t xml:space="preserve">Pastori: Sloveniaa johtavat mädät johtajat, joten älä maksa veroja https://t.co/JBvJ61D7en via @SiolNEWS</w:t>
      </w:r>
    </w:p>
    <w:p>
      <w:r>
        <w:rPr>
          <w:b/>
          <w:u w:val="single"/>
        </w:rPr>
        <w:t xml:space="preserve">758532</w:t>
      </w:r>
    </w:p>
    <w:p>
      <w:r>
        <w:t xml:space="preserve">1h15min jälkeen sain vihdoin toisen #metron ja he saapuivat 5min kuluttua. Ei vitsi. #laguna #sairaus. 😢😢 btw 1h15 minuutissa olisin ollut 4x Tivoliin kävellen.</w:t>
      </w:r>
    </w:p>
    <w:p>
      <w:r>
        <w:rPr>
          <w:b/>
          <w:u w:val="single"/>
        </w:rPr>
        <w:t xml:space="preserve">758533</w:t>
      </w:r>
    </w:p>
    <w:p>
      <w:r>
        <w:t xml:space="preserve">@Dr_Eclectic Gaddafi sanoi heille kauniisti ennen kuin hänet ammuttiin kuin koira. Nyt heillä on.</w:t>
      </w:r>
    </w:p>
    <w:p>
      <w:r>
        <w:rPr>
          <w:b/>
          <w:u w:val="single"/>
        </w:rPr>
        <w:t xml:space="preserve">758534</w:t>
      </w:r>
    </w:p>
    <w:p>
      <w:r>
        <w:t xml:space="preserve">@vladaRS tänään siirrettiin Schengen-raja etelästä takaisin pohjoiseen! ONNITTELUT!</w:t>
      </w:r>
    </w:p>
    <w:p>
      <w:r>
        <w:rPr>
          <w:b/>
          <w:u w:val="single"/>
        </w:rPr>
        <w:t xml:space="preserve">758535</w:t>
      </w:r>
    </w:p>
    <w:p>
      <w:r>
        <w:t xml:space="preserve">[Video] Maahanmuuttajien joukkotappelu keräyskeskuksessa, 50 laittomasti maahan tulleita pidätetty, useita loukkaantunut vakavasti | Nova24TV https://t.co/Y51ISYvpOI</w:t>
      </w:r>
    </w:p>
    <w:p>
      <w:r>
        <w:rPr>
          <w:b/>
          <w:u w:val="single"/>
        </w:rPr>
        <w:t xml:space="preserve">758536</w:t>
      </w:r>
    </w:p>
    <w:p>
      <w:r>
        <w:t xml:space="preserve">@Alex4aleksandra Koko laivalastillinen parrakkaita isoäitejä... ja joitakin XXXL-varusteltuja isoisiä varmistamaan eurooppalaisten naisten korkeampi syntyvyys...</w:t>
      </w:r>
    </w:p>
    <w:p>
      <w:r>
        <w:rPr>
          <w:b/>
          <w:u w:val="single"/>
        </w:rPr>
        <w:t xml:space="preserve">758537</w:t>
      </w:r>
    </w:p>
    <w:p>
      <w:r>
        <w:t xml:space="preserve">@PrometejDD He palaavat takaisin tielle, Kadjar ei ole halpa, mutta he nostavat tämän hintaa muotoilun vuoksi, eikä niitä ole enää paljon tiellä.</w:t>
      </w:r>
    </w:p>
    <w:p>
      <w:r>
        <w:rPr>
          <w:b/>
          <w:u w:val="single"/>
        </w:rPr>
        <w:t xml:space="preserve">758538</w:t>
      </w:r>
    </w:p>
    <w:p>
      <w:r>
        <w:t xml:space="preserve">@pengovsky Siitä, miten hän vetää sikaria kuvassa, hän olisi todella pitänyt siitä.</w:t>
      </w:r>
    </w:p>
    <w:p>
      <w:r>
        <w:rPr>
          <w:b/>
          <w:u w:val="single"/>
        </w:rPr>
        <w:t xml:space="preserve">758539</w:t>
      </w:r>
    </w:p>
    <w:p>
      <w:r>
        <w:t xml:space="preserve">@CZCBZ @UrosEsih Onko tämä todiste sinulle?</w:t>
        <w:br/>
        <w:t xml:space="preserve"> Sitten ymmärrän selvästi, miksi kannatatte sodan jälkeisiä laittomia teloituksia.</w:t>
      </w:r>
    </w:p>
    <w:p>
      <w:r>
        <w:rPr>
          <w:b/>
          <w:u w:val="single"/>
        </w:rPr>
        <w:t xml:space="preserve">758540</w:t>
      </w:r>
    </w:p>
    <w:p>
      <w:r>
        <w:t xml:space="preserve">tulee vaikeaa.</w:t>
        <w:br/>
        <w:t xml:space="preserve">alkaa ennen sosialismia</w:t>
        <w:br/>
        <w:t xml:space="preserve">benito mussolini oli nuoruudessaan sosialisti https://t.co/Bvj1NpWj7X</w:t>
      </w:r>
    </w:p>
    <w:p>
      <w:r>
        <w:rPr>
          <w:b/>
          <w:u w:val="single"/>
        </w:rPr>
        <w:t xml:space="preserve">758541</w:t>
      </w:r>
    </w:p>
    <w:p>
      <w:r>
        <w:t xml:space="preserve">@JureGregorcic @Motorevija @SEATofficial @AMZS_si outoa, että se ei ala A:lla kuten kaksi muuta.</w:t>
      </w:r>
    </w:p>
    <w:p>
      <w:r>
        <w:rPr>
          <w:b/>
          <w:u w:val="single"/>
        </w:rPr>
        <w:t xml:space="preserve">758542</w:t>
      </w:r>
    </w:p>
    <w:p>
      <w:r>
        <w:t xml:space="preserve">Lopuksi Mladina myöntää, että ihmiset muuttavat pois vukojebinoista, jopa sosialistisista. Koska sinne ei muuteta ketään. https://t.co/AQiCrellpw</w:t>
      </w:r>
    </w:p>
    <w:p>
      <w:r>
        <w:rPr>
          <w:b/>
          <w:u w:val="single"/>
        </w:rPr>
        <w:t xml:space="preserve">758543</w:t>
      </w:r>
    </w:p>
    <w:p>
      <w:r>
        <w:t xml:space="preserve">@Libertarec On mukavaa nähdä perinteisen median ja sen aggressiivisen vasemmistoideologian sulaminen.</w:t>
      </w:r>
    </w:p>
    <w:p>
      <w:r>
        <w:rPr>
          <w:b/>
          <w:u w:val="single"/>
        </w:rPr>
        <w:t xml:space="preserve">758544</w:t>
      </w:r>
    </w:p>
    <w:p>
      <w:r>
        <w:t xml:space="preserve">@strankaSDS @StojanPovh @MilanZver Mene lataamaan se Desternikiin ja palaa sitten heti takaisin Brysseliin!</w:t>
      </w:r>
    </w:p>
    <w:p>
      <w:r>
        <w:rPr>
          <w:b/>
          <w:u w:val="single"/>
        </w:rPr>
        <w:t xml:space="preserve">758545</w:t>
      </w:r>
    </w:p>
    <w:p>
      <w:r>
        <w:t xml:space="preserve">@staneC @Z3MQP @PrometejDD Mmmmm. Varsinkin kun olen roadster-hullu. Eikä tätä ole vaikea kuitata.</w:t>
      </w:r>
    </w:p>
    <w:p>
      <w:r>
        <w:rPr>
          <w:b/>
          <w:u w:val="single"/>
        </w:rPr>
        <w:t xml:space="preserve">758546</w:t>
      </w:r>
    </w:p>
    <w:p>
      <w:r>
        <w:t xml:space="preserve">@borisvoncina tili ei ole tilapäisesti käytettävissä, koska se rikkoo Twitterin mediakäytäntöä. Lue lisää.</w:t>
      </w:r>
    </w:p>
    <w:p>
      <w:r>
        <w:rPr>
          <w:b/>
          <w:u w:val="single"/>
        </w:rPr>
        <w:t xml:space="preserve">758547</w:t>
      </w:r>
    </w:p>
    <w:p>
      <w:r>
        <w:t xml:space="preserve">@stavenskovrhsk1 @lobnikar @dragnslyr_ds Kun pillerin vaikutus lakkaa, Brščičin "pienet aivot" rentoutuvat ...</w:t>
      </w:r>
    </w:p>
    <w:p>
      <w:r>
        <w:rPr>
          <w:b/>
          <w:u w:val="single"/>
        </w:rPr>
        <w:t xml:space="preserve">758548</w:t>
      </w:r>
    </w:p>
    <w:p>
      <w:r>
        <w:t xml:space="preserve">@Faktor_com @Pertinacal @BojanPozar @TV3_SI Aivoni alkavat olla karriäärimäiset.</w:t>
      </w:r>
    </w:p>
    <w:p>
      <w:r>
        <w:rPr>
          <w:b/>
          <w:u w:val="single"/>
        </w:rPr>
        <w:t xml:space="preserve">758549</w:t>
      </w:r>
    </w:p>
    <w:p>
      <w:r>
        <w:t xml:space="preserve">@BernardBrscic Täydellinen hintti-analferker-muoti, joka on jopa hintteille käyttökelvoton. Dolfella oli ratkaisu tällaisiin poikkeamiin.</w:t>
      </w:r>
    </w:p>
    <w:p>
      <w:r>
        <w:rPr>
          <w:b/>
          <w:u w:val="single"/>
        </w:rPr>
        <w:t xml:space="preserve">758550</w:t>
      </w:r>
    </w:p>
    <w:p>
      <w:r>
        <w:t xml:space="preserve">Kučanin suurin intiimi toive on, että Janša ei koskaan eroaisi tai jäisi eläkkeelle.</w:t>
      </w:r>
    </w:p>
    <w:p>
      <w:r>
        <w:rPr>
          <w:b/>
          <w:u w:val="single"/>
        </w:rPr>
        <w:t xml:space="preserve">758551</w:t>
      </w:r>
    </w:p>
    <w:p>
      <w:r>
        <w:t xml:space="preserve">eläkeläiset ovat lippumme tulevaisuuteen. mutta rokotatteko te omanne? https://t.co/W6sq0RRbfD</w:t>
      </w:r>
    </w:p>
    <w:p>
      <w:r>
        <w:rPr>
          <w:b/>
          <w:u w:val="single"/>
        </w:rPr>
        <w:t xml:space="preserve">758552</w:t>
      </w:r>
    </w:p>
    <w:p>
      <w:r>
        <w:t xml:space="preserve">Lesbot lukitsivat poikia häkkeihin ja altistivat heidät käärmeille ja rotille. Yhden miehen sydän särkyi https://t.co/zj2Iv63i4E</w:t>
      </w:r>
    </w:p>
    <w:p>
      <w:r>
        <w:rPr>
          <w:b/>
          <w:u w:val="single"/>
        </w:rPr>
        <w:t xml:space="preserve">758553</w:t>
      </w:r>
    </w:p>
    <w:p>
      <w:r>
        <w:t xml:space="preserve">@PonziDemocracy Se saa minut itkemään. Jopa pensaat kärsivät, mutta ihmiset ottavat hienoja kuvia pilvistä.</w:t>
      </w:r>
    </w:p>
    <w:p>
      <w:r>
        <w:rPr>
          <w:b/>
          <w:u w:val="single"/>
        </w:rPr>
        <w:t xml:space="preserve">758554</w:t>
      </w:r>
    </w:p>
    <w:p>
      <w:r>
        <w:t xml:space="preserve">@freeeky Hei, eikö sulakkeet pitäisi kytkeä pois päältä varmuuden vuoksi? Tai ainakin valokytkimet</w:t>
      </w:r>
    </w:p>
    <w:p>
      <w:r>
        <w:rPr>
          <w:b/>
          <w:u w:val="single"/>
        </w:rPr>
        <w:t xml:space="preserve">758555</w:t>
      </w:r>
    </w:p>
    <w:p>
      <w:r>
        <w:t xml:space="preserve">Jos haluatte älykkään presidentin, tarvitsette älykkäitä äänestäjiä. https://t.co/DTQ6HLwLjd.</w:t>
      </w:r>
    </w:p>
    <w:p>
      <w:r>
        <w:rPr>
          <w:b/>
          <w:u w:val="single"/>
        </w:rPr>
        <w:t xml:space="preserve">758556</w:t>
      </w:r>
    </w:p>
    <w:p>
      <w:r>
        <w:t xml:space="preserve">Mitkä kurentit eivät enää jahtaa talvea nyt, kun ilmastonmuutos on täällä? Kurent-ystävälleni, kysyn?</w:t>
      </w:r>
    </w:p>
    <w:p>
      <w:r>
        <w:rPr>
          <w:b/>
          <w:u w:val="single"/>
        </w:rPr>
        <w:t xml:space="preserve">758557</w:t>
      </w:r>
    </w:p>
    <w:p>
      <w:r>
        <w:t xml:space="preserve">Sukupuolten tasa-arvosta vastaavalle ministerille on esitettävä vastalause, koska kansallinen ilmatieteen laitos käyttää tiukasti termiä "intiaanikesä".</w:t>
      </w:r>
    </w:p>
    <w:p>
      <w:r>
        <w:rPr>
          <w:b/>
          <w:u w:val="single"/>
        </w:rPr>
        <w:t xml:space="preserve">758558</w:t>
      </w:r>
    </w:p>
    <w:p>
      <w:r>
        <w:t xml:space="preserve">@ukec4 @zaslovenijo2 Olisimme jo yhdistyneet, mutta entä kun Jansa haluaa presidentiksi...</w:t>
      </w:r>
    </w:p>
    <w:p>
      <w:r>
        <w:rPr>
          <w:b/>
          <w:u w:val="single"/>
        </w:rPr>
        <w:t xml:space="preserve">758559</w:t>
      </w:r>
    </w:p>
    <w:p>
      <w:r>
        <w:t xml:space="preserve">@lotus2700 @vecer Tiedän, että olet liian aivopesty ymmärtämään, että Makarovićrva pettää myös äitiäsi ottamalla naisia sikiöiksi.</w:t>
      </w:r>
    </w:p>
    <w:p>
      <w:r>
        <w:rPr>
          <w:b/>
          <w:u w:val="single"/>
        </w:rPr>
        <w:t xml:space="preserve">758560</w:t>
      </w:r>
    </w:p>
    <w:p>
      <w:r>
        <w:t xml:space="preserve">#Buchkas e37p01 - BREAKING NEWS: MITÄ KAIKKI ON KIELLETTY AIKANA?</w:t>
        <w:br/>
        <w:br/>
        <w:t xml:space="preserve">https://t.co/GZMHgVCwqQ https://t.co/HbR4kkrxcz</w:t>
      </w:r>
    </w:p>
    <w:p>
      <w:r>
        <w:rPr>
          <w:b/>
          <w:u w:val="single"/>
        </w:rPr>
        <w:t xml:space="preserve">758561</w:t>
      </w:r>
    </w:p>
    <w:p>
      <w:r>
        <w:t xml:space="preserve">@MojcaJereb @KilgoreSH5 @TjasaZavrh Ja nyt myönnät meille, että sukulaisissasi on vain laiskoja ja epäpäteviä ihmisiä. 😏</w:t>
      </w:r>
    </w:p>
    <w:p>
      <w:r>
        <w:rPr>
          <w:b/>
          <w:u w:val="single"/>
        </w:rPr>
        <w:t xml:space="preserve">758562</w:t>
      </w:r>
    </w:p>
    <w:p>
      <w:r>
        <w:t xml:space="preserve">@jozevolf Tuomioistuin Trialist. Koskaan ei voi tietää, missä burgeriin laitetaan myrkkyä. Voit tehdä uuden vauvan :p</w:t>
      </w:r>
    </w:p>
    <w:p>
      <w:r>
        <w:rPr>
          <w:b/>
          <w:u w:val="single"/>
        </w:rPr>
        <w:t xml:space="preserve">758563</w:t>
      </w:r>
    </w:p>
    <w:p>
      <w:r>
        <w:t xml:space="preserve">@DarkoErmenc @ZigaTurk Ei, jos sinut pakotetaan myymään. Se on kuin ulosmittaisi talon ja myisi sen kolmanneksella hinnasta.</w:t>
      </w:r>
    </w:p>
    <w:p>
      <w:r>
        <w:rPr>
          <w:b/>
          <w:u w:val="single"/>
        </w:rPr>
        <w:t xml:space="preserve">758564</w:t>
      </w:r>
    </w:p>
    <w:p>
      <w:r>
        <w:t xml:space="preserve">@BineTraven @Matej_Klaric patriootit yrittävät parhaansa mukaan häpäistä kotimaamme niin paljon kuin mahdollista.</w:t>
      </w:r>
    </w:p>
    <w:p>
      <w:r>
        <w:rPr>
          <w:b/>
          <w:u w:val="single"/>
        </w:rPr>
        <w:t xml:space="preserve">758565</w:t>
      </w:r>
    </w:p>
    <w:p>
      <w:r>
        <w:t xml:space="preserve">Kommunismi vs. kapitalismi.</w:t>
        <w:br/>
        <w:t xml:space="preserve"> Kuva kertoo enemmän kuin tuhat sanaa. https://t.co/DcUJMNksJ0</w:t>
      </w:r>
    </w:p>
    <w:p>
      <w:r>
        <w:rPr>
          <w:b/>
          <w:u w:val="single"/>
        </w:rPr>
        <w:t xml:space="preserve">758566</w:t>
      </w:r>
    </w:p>
    <w:p>
      <w:r>
        <w:t xml:space="preserve">@SpelaRotar @polona_naglic vastaus on kämmenelläsi ... kommunismi sopii paremmin ihmisten rikastuttamiseen kuin kapitalismi.</w:t>
      </w:r>
    </w:p>
    <w:p>
      <w:r>
        <w:rPr>
          <w:b/>
          <w:u w:val="single"/>
        </w:rPr>
        <w:t xml:space="preserve">758567</w:t>
      </w:r>
    </w:p>
    <w:p>
      <w:r>
        <w:t xml:space="preserve">Ihmiset ovat todella kusessa.</w:t>
        <w:br/>
        <w:br/>
        <w:t xml:space="preserve"> Tai eivät ole nussineet, minkä vuoksi he ovat niin stressaantuneita.</w:t>
        <w:br/>
        <w:t xml:space="preserve"> #pardonmayfrench https://t.co/UYvcACvzu9</w:t>
      </w:r>
    </w:p>
    <w:p>
      <w:r>
        <w:rPr>
          <w:b/>
          <w:u w:val="single"/>
        </w:rPr>
        <w:t xml:space="preserve">758568</w:t>
      </w:r>
    </w:p>
    <w:p>
      <w:r>
        <w:t xml:space="preserve">Olen kuitenkin kiitollinen kaikille myyjille, jotka työskentelevät myöhään illalla. Tulee päivä (kuten tänään), jolloin minulla on aikaa ostaa vain välttämättömät tavarat kahdeksan jälkeen.</w:t>
      </w:r>
    </w:p>
    <w:p>
      <w:r>
        <w:rPr>
          <w:b/>
          <w:u w:val="single"/>
        </w:rPr>
        <w:t xml:space="preserve">758569</w:t>
      </w:r>
    </w:p>
    <w:p>
      <w:r>
        <w:t xml:space="preserve">@murekar valtion kiinteää omaisuutta koskevan lain (ZSPDSLS) 24 §:n ja edistämisverolain 3 §:n perusteella... Kiinteistö pysyy julkisessa omistuksessa.</w:t>
      </w:r>
    </w:p>
    <w:p>
      <w:r>
        <w:rPr>
          <w:b/>
          <w:u w:val="single"/>
        </w:rPr>
        <w:t xml:space="preserve">758570</w:t>
      </w:r>
    </w:p>
    <w:p>
      <w:r>
        <w:t xml:space="preserve">@mimovrste ja saanko pesukoneen valmiiksi? Olen odottanut sinua noin kolme viikkoa... mutta voin lähettää sinulle ankkoja julkisista pesuloista.</w:t>
      </w:r>
    </w:p>
    <w:p>
      <w:r>
        <w:rPr>
          <w:b/>
          <w:u w:val="single"/>
        </w:rPr>
        <w:t xml:space="preserve">758571</w:t>
      </w:r>
    </w:p>
    <w:p>
      <w:r>
        <w:t xml:space="preserve">@zasledovalec70 @C_Mirkic kun otat röyhelöt pois, siellä on yllätys odottamassa sinua alla😉</w:t>
      </w:r>
    </w:p>
    <w:p>
      <w:r>
        <w:rPr>
          <w:b/>
          <w:u w:val="single"/>
        </w:rPr>
        <w:t xml:space="preserve">758572</w:t>
      </w:r>
    </w:p>
    <w:p>
      <w:r>
        <w:t xml:space="preserve">Pelaan parhaillaan Biathlon Maniaa. Tule mukaan ja yritä voittaa minut! https://t.co/l1cDxvb5PN</w:t>
      </w:r>
    </w:p>
    <w:p>
      <w:r>
        <w:rPr>
          <w:b/>
          <w:u w:val="single"/>
        </w:rPr>
        <w:t xml:space="preserve">758573</w:t>
      </w:r>
    </w:p>
    <w:p>
      <w:r>
        <w:t xml:space="preserve">Kaikki on 1x ensimmäisellä kerralla. Mukaan lukien keitettyjen kastanjoiden tarjoilu kahvin kanssa helmikuussa. 😂 https://t.co/jOby0M1TxU</w:t>
      </w:r>
    </w:p>
    <w:p>
      <w:r>
        <w:rPr>
          <w:b/>
          <w:u w:val="single"/>
        </w:rPr>
        <w:t xml:space="preserve">758574</w:t>
      </w:r>
    </w:p>
    <w:p>
      <w:r>
        <w:t xml:space="preserve">Kaikkien maiden humoristit ja marxilaiset, liittykää yhteen, kertokaa meille lisää!</w:t>
        <w:br/>
        <w:br/>
        <w:t xml:space="preserve"> #Hallitus #tausta #Lutkeys #ja #Lordit https://t.co/6ZHhSipSSz</w:t>
      </w:r>
    </w:p>
    <w:p>
      <w:r>
        <w:rPr>
          <w:b/>
          <w:u w:val="single"/>
        </w:rPr>
        <w:t xml:space="preserve">758575</w:t>
      </w:r>
    </w:p>
    <w:p>
      <w:r>
        <w:t xml:space="preserve">@surfon täällä olen lakattu se. ei. sinulla on pudota, lattiakaivo, lattialämmitys, ei liitoksia, mikään ei voi kasvaa</w:t>
      </w:r>
    </w:p>
    <w:p>
      <w:r>
        <w:rPr>
          <w:b/>
          <w:u w:val="single"/>
        </w:rPr>
        <w:t xml:space="preserve">758576</w:t>
      </w:r>
    </w:p>
    <w:p>
      <w:r>
        <w:t xml:space="preserve">Lasten mekko XS: Myyn täydellisesti säilyneen lasten mekon XS, joka sopii noin 8-vuotiaille lapsille.... https://t.co/8kFUFnjXY0 https://t.co/gWifGbVU1u</w:t>
      </w:r>
    </w:p>
    <w:p>
      <w:r>
        <w:rPr>
          <w:b/>
          <w:u w:val="single"/>
        </w:rPr>
        <w:t xml:space="preserve">758577</w:t>
      </w:r>
    </w:p>
    <w:p>
      <w:r>
        <w:t xml:space="preserve">Käytön puutteen vuoksi myyn huippulaadukkaan NIKON SB5000-salaman, jossa on kantolaukku ja kaikki lisävarusteet, mukana ovat myös laadukkaat ladattavat akut.</w:t>
      </w:r>
    </w:p>
    <w:p>
      <w:r>
        <w:rPr>
          <w:b/>
          <w:u w:val="single"/>
        </w:rPr>
        <w:t xml:space="preserve">758578</w:t>
      </w:r>
    </w:p>
    <w:p>
      <w:r>
        <w:t xml:space="preserve">Bledin autopesula on avoinna uudenvuodenaattona kello 20.00. En todellakaan ymmärrä tätä 🤨.</w:t>
      </w:r>
    </w:p>
    <w:p>
      <w:r>
        <w:rPr>
          <w:b/>
          <w:u w:val="single"/>
        </w:rPr>
        <w:t xml:space="preserve">758579</w:t>
      </w:r>
    </w:p>
    <w:p>
      <w:r>
        <w:t xml:space="preserve">@zanimiva Juon vain hanavettä janoon. Saadakseni Mg, lahjoitan ja vähän radenska.</w:t>
      </w:r>
    </w:p>
    <w:p>
      <w:r>
        <w:rPr>
          <w:b/>
          <w:u w:val="single"/>
        </w:rPr>
        <w:t xml:space="preserve">758580</w:t>
      </w:r>
    </w:p>
    <w:p>
      <w:r>
        <w:t xml:space="preserve">Tabor Hall MB: Kenraali Maisterin syntymän 140-vuotispäivän kunniaksi SAF:n orkesterin perinteinen konsertti ja SAF:n kaartin esitys. http://t.co/1VhxMh73Ya</w:t>
      </w:r>
    </w:p>
    <w:p>
      <w:r>
        <w:rPr>
          <w:b/>
          <w:u w:val="single"/>
        </w:rPr>
        <w:t xml:space="preserve">758581</w:t>
      </w:r>
    </w:p>
    <w:p>
      <w:r>
        <w:t xml:space="preserve">Haluatko uuden haasteen - olet kunnianhimoinen, terävä, pystyt hoitamaan monimutkaisia tehtäviä ja olet kokenut myyntikonsultti ota yhteyttä http://t.co/780h3MZm.</w:t>
      </w:r>
    </w:p>
    <w:p>
      <w:r>
        <w:rPr>
          <w:b/>
          <w:u w:val="single"/>
        </w:rPr>
        <w:t xml:space="preserve">758582</w:t>
      </w:r>
    </w:p>
    <w:p>
      <w:r>
        <w:t xml:space="preserve">Hyvät autoilijat, kiireisen perjantai-illan jälkeen eräs herrasmies on ajautunut moottoritiellä väärälle kaistalle. #zagreb https://t.co/0iNOuyFHBw</w:t>
      </w:r>
    </w:p>
    <w:p>
      <w:r>
        <w:rPr>
          <w:b/>
          <w:u w:val="single"/>
        </w:rPr>
        <w:t xml:space="preserve">758583</w:t>
      </w:r>
    </w:p>
    <w:p>
      <w:r>
        <w:t xml:space="preserve">Viimeinen poliittinen este Uberin tulolle Sloveniaan on kaatunut https://t.co/BJfyxhd3ml</w:t>
      </w:r>
    </w:p>
    <w:p>
      <w:r>
        <w:rPr>
          <w:b/>
          <w:u w:val="single"/>
        </w:rPr>
        <w:t xml:space="preserve">758584</w:t>
      </w:r>
    </w:p>
    <w:p>
      <w:r>
        <w:t xml:space="preserve">Mariborista tulee Tahririn aukio. Voivatko palavat tutkat ja tuleva Martinovanje rohkaista Slovenian vallankumousta #revolusjon</w:t>
      </w:r>
    </w:p>
    <w:p>
      <w:r>
        <w:rPr>
          <w:b/>
          <w:u w:val="single"/>
        </w:rPr>
        <w:t xml:space="preserve">758585</w:t>
      </w:r>
    </w:p>
    <w:p>
      <w:r>
        <w:t xml:space="preserve">@zaslovenijo2 @PStendler @cikibucka @FerdinandPusnik @JJansaSDS @RevijaReporter Koska olet sokeutunut kommunisti, näkösi ei auta sinua.</w:t>
      </w:r>
    </w:p>
    <w:p>
      <w:r>
        <w:rPr>
          <w:b/>
          <w:u w:val="single"/>
        </w:rPr>
        <w:t xml:space="preserve">758586</w:t>
      </w:r>
    </w:p>
    <w:p>
      <w:r>
        <w:t xml:space="preserve">Mikä draama! Mitä hetkiä! Mitä Slovenia voi tehdä! Ljubljanassa jopa ukkosmyrskyn salamat tervehtivät voittoa pyrotekniikan kera!</w:t>
      </w:r>
    </w:p>
    <w:p>
      <w:r>
        <w:rPr>
          <w:b/>
          <w:u w:val="single"/>
        </w:rPr>
        <w:t xml:space="preserve">758587</w:t>
      </w:r>
    </w:p>
    <w:p>
      <w:r>
        <w:t xml:space="preserve">@miro5ek @vladaRS Majcnovan kanssa on oltava varovainen - hän on rajallinen. Häneltä kestää kauan kytkeytyä päälle. Mutta hänellä näyttää olevan ominaisuuksia!</w:t>
      </w:r>
    </w:p>
    <w:p>
      <w:r>
        <w:rPr>
          <w:b/>
          <w:u w:val="single"/>
        </w:rPr>
        <w:t xml:space="preserve">758588</w:t>
      </w:r>
    </w:p>
    <w:p>
      <w:r>
        <w:t xml:space="preserve">@Nikomus691 Minulla on aina sveitsiläinen repussani/laukussani/taskussani. Mutta minä en tuhoa puita.</w:t>
      </w:r>
    </w:p>
    <w:p>
      <w:r>
        <w:rPr>
          <w:b/>
          <w:u w:val="single"/>
        </w:rPr>
        <w:t xml:space="preserve">758589</w:t>
      </w:r>
    </w:p>
    <w:p>
      <w:r>
        <w:t xml:space="preserve">Taas yksi vahvistus siitä, miten tätä "tassun magneettikenttää" manipuloidaan. https://t.co/T1dvZsGowR.</w:t>
      </w:r>
    </w:p>
    <w:p>
      <w:r>
        <w:rPr>
          <w:b/>
          <w:u w:val="single"/>
        </w:rPr>
        <w:t xml:space="preserve">758590</w:t>
      </w:r>
    </w:p>
    <w:p>
      <w:r>
        <w:t xml:space="preserve">ainoa hyvä asia tässä twiitissä on sen saamat 7 uudelleentwiittausta ja 17 tykkäystä.</w:t>
      </w:r>
    </w:p>
    <w:p>
      <w:r>
        <w:rPr>
          <w:b/>
          <w:u w:val="single"/>
        </w:rPr>
        <w:t xml:space="preserve">758591</w:t>
      </w:r>
    </w:p>
    <w:p>
      <w:r>
        <w:t xml:space="preserve">@Orleanska1 @Tevilevi @JJansaSDS @nmusar Europarlamentaarikkona Sam saa komeita summia rahaa kommunistiselta syvältä valtiolta :-) Hölmö.</w:t>
      </w:r>
    </w:p>
    <w:p>
      <w:r>
        <w:rPr>
          <w:b/>
          <w:u w:val="single"/>
        </w:rPr>
        <w:t xml:space="preserve">758592</w:t>
      </w:r>
    </w:p>
    <w:p>
      <w:r>
        <w:t xml:space="preserve">Twitter on kuin pieru akvaariossa. Kun päästät sen irti, et voi enää piilotella sitä, koska kaikki näkevät kuplat. https://t.co/U86U9cqJTZ.</w:t>
      </w:r>
    </w:p>
    <w:p>
      <w:r>
        <w:rPr>
          <w:b/>
          <w:u w:val="single"/>
        </w:rPr>
        <w:t xml:space="preserve">758593</w:t>
      </w:r>
    </w:p>
    <w:p>
      <w:r>
        <w:t xml:space="preserve">@PKocbek Autoin myös isääni laskukoneen kanssa ja tein matematiikkaa rhenshibarin kanssa.</w:t>
      </w:r>
    </w:p>
    <w:p>
      <w:r>
        <w:rPr>
          <w:b/>
          <w:u w:val="single"/>
        </w:rPr>
        <w:t xml:space="preserve">758594</w:t>
      </w:r>
    </w:p>
    <w:p>
      <w:r>
        <w:t xml:space="preserve">@jurijsimac Olin niin tyhmä, että ajoin eilen iltapäivällä Roškaan, ja vietin puolitoista tuntia matkalla Trnovystä Fužinyyn.  #odfuk</w:t>
      </w:r>
    </w:p>
    <w:p>
      <w:r>
        <w:rPr>
          <w:b/>
          <w:u w:val="single"/>
        </w:rPr>
        <w:t xml:space="preserve">758595</w:t>
      </w:r>
    </w:p>
    <w:p>
      <w:r>
        <w:t xml:space="preserve">Ottaen huomioon, että #petardesozaretardes, huomaan, että joukossamme on paljon jälkeenjääneitä. Toivottavasti eläimet selviävät tästä paskasta.</w:t>
      </w:r>
    </w:p>
    <w:p>
      <w:r>
        <w:rPr>
          <w:b/>
          <w:u w:val="single"/>
        </w:rPr>
        <w:t xml:space="preserve">758596</w:t>
      </w:r>
    </w:p>
    <w:p>
      <w:r>
        <w:t xml:space="preserve">Borlin alaisen pankin kunnostaminen: töiden aloittaminen viivästyy toisen kerran https://t.co/hK4B7GZjMI https://t.co/hK4B7GZjMI</w:t>
      </w:r>
    </w:p>
    <w:p>
      <w:r>
        <w:rPr>
          <w:b/>
          <w:u w:val="single"/>
        </w:rPr>
        <w:t xml:space="preserve">758597</w:t>
      </w:r>
    </w:p>
    <w:p>
      <w:r>
        <w:t xml:space="preserve">Olen iloinen siitä, että ei ole OK, että 2 autoa ajaa eteenpäin Smartingin vihreissä valoissa ja odottaa sitten keskellä risteystä.</w:t>
      </w:r>
    </w:p>
    <w:p>
      <w:r>
        <w:rPr>
          <w:b/>
          <w:u w:val="single"/>
        </w:rPr>
        <w:t xml:space="preserve">758598</w:t>
      </w:r>
    </w:p>
    <w:p>
      <w:r>
        <w:t xml:space="preserve">... kun tuntuu, että juustokakkusi edessä oleva myyjä pitää todennäköisesti donitsia hansikkaalla kädessään 😂😂😂😂 #mixokusov</w:t>
      </w:r>
    </w:p>
    <w:p>
      <w:r>
        <w:rPr>
          <w:b/>
          <w:u w:val="single"/>
        </w:rPr>
        <w:t xml:space="preserve">758599</w:t>
      </w:r>
    </w:p>
    <w:p>
      <w:r>
        <w:t xml:space="preserve">@obalblaz Mene Podčetrtekin kylpylään, minun on selitettävä tarjoilijalle muutaman kerran, että haluaisin tilata kaksinkertaisen kofeiinitonta kahvia.</w:t>
      </w:r>
    </w:p>
    <w:p>
      <w:r>
        <w:rPr>
          <w:b/>
          <w:u w:val="single"/>
        </w:rPr>
        <w:t xml:space="preserve">758600</w:t>
      </w:r>
    </w:p>
    <w:p>
      <w:r>
        <w:t xml:space="preserve">Menestyneitä henkilöitä kutsutaan yleensä esiintymään television keskusteluohjelmiin, kun taas menestymättömiä henkilöitä kutsutaan uutisohjelmiin.</w:t>
      </w:r>
    </w:p>
    <w:p>
      <w:r>
        <w:rPr>
          <w:b/>
          <w:u w:val="single"/>
        </w:rPr>
        <w:t xml:space="preserve">758601</w:t>
      </w:r>
    </w:p>
    <w:p>
      <w:r>
        <w:t xml:space="preserve">Verrataanpa tätä nyt poliittisiin machoihin, sivistymättömiin toveriimme, jotka kummittelevat kansalliskokouksessa, hallituksessa... https://t.co/1TfCiT88Wz...</w:t>
      </w:r>
    </w:p>
    <w:p>
      <w:r>
        <w:rPr>
          <w:b/>
          <w:u w:val="single"/>
        </w:rPr>
        <w:t xml:space="preserve">758602</w:t>
      </w:r>
    </w:p>
    <w:p>
      <w:r>
        <w:t xml:space="preserve">@Mendijkendij @_MegWhite_ Hyvällä lahjuksella ne löytyvät. Domac strudl, se on mitä :)</w:t>
      </w:r>
    </w:p>
    <w:p>
      <w:r>
        <w:rPr>
          <w:b/>
          <w:u w:val="single"/>
        </w:rPr>
        <w:t xml:space="preserve">758603</w:t>
      </w:r>
    </w:p>
    <w:p>
      <w:r>
        <w:t xml:space="preserve">@MiranZore Koska Žabjakissa edes poliisi ei kestä sitä tai sitä vältetään laajalti, mutta joka viikonloppu he päästävät parveket lufttiin 😀</w:t>
      </w:r>
    </w:p>
    <w:p>
      <w:r>
        <w:rPr>
          <w:b/>
          <w:u w:val="single"/>
        </w:rPr>
        <w:t xml:space="preserve">758604</w:t>
      </w:r>
    </w:p>
    <w:p>
      <w:r>
        <w:t xml:space="preserve">@vanjadolzan @JJansaSDS Tiedämme, miten se on https://t.co/5X0d6RHN7b Tätä kommunardit pelkäävät edelleen.</w:t>
      </w:r>
    </w:p>
    <w:p>
      <w:r>
        <w:rPr>
          <w:b/>
          <w:u w:val="single"/>
        </w:rPr>
        <w:t xml:space="preserve">758605</w:t>
      </w:r>
    </w:p>
    <w:p>
      <w:r>
        <w:t xml:space="preserve">Ja vieläpä vegaaninen. Hän voisi viedä elävän porsaan ympäri kaupunkia ja näyttää, miten hienoja eläimiä ne ovat. Ei yhtään ruumista kaupungin toisella puolella.</w:t>
      </w:r>
    </w:p>
    <w:p>
      <w:r>
        <w:rPr>
          <w:b/>
          <w:u w:val="single"/>
        </w:rPr>
        <w:t xml:space="preserve">758606</w:t>
      </w:r>
    </w:p>
    <w:p>
      <w:r>
        <w:t xml:space="preserve">@jkmcnk koska myrsky on aina puuskissa. tasainen olisi hurrikaani.</w:t>
        <w:br/>
        <w:t xml:space="preserve">etelässä on yleensä ollut tasainen. tämä tuntuu oudolta</w:t>
      </w:r>
    </w:p>
    <w:p>
      <w:r>
        <w:rPr>
          <w:b/>
          <w:u w:val="single"/>
        </w:rPr>
        <w:t xml:space="preserve">758607</w:t>
      </w:r>
    </w:p>
    <w:p>
      <w:r>
        <w:t xml:space="preserve">@RobertSifrer Batageljilla ei todellakaan ole mitään tekemistä ETAn kanssa.</w:t>
        <w:br/>
        <w:t xml:space="preserve"> Lasikeramiikka on ollut Cerknossa jo pitkään poissa.</w:t>
      </w:r>
    </w:p>
    <w:p>
      <w:r>
        <w:rPr>
          <w:b/>
          <w:u w:val="single"/>
        </w:rPr>
        <w:t xml:space="preserve">758608</w:t>
      </w:r>
    </w:p>
    <w:p>
      <w:r>
        <w:t xml:space="preserve">@jezandr4 @Stanisl15592752 Muti lähetti hänen ja Sorosin lapset maailmalle....me rakastimme sitä!</w:t>
      </w:r>
    </w:p>
    <w:p>
      <w:r>
        <w:rPr>
          <w:b/>
          <w:u w:val="single"/>
        </w:rPr>
        <w:t xml:space="preserve">758609</w:t>
      </w:r>
    </w:p>
    <w:p>
      <w:r>
        <w:t xml:space="preserve">Paras tapa aloittaa viikonloppu on flex-, diesel- ja dieselaggregaattien katukonsertti.</w:t>
      </w:r>
    </w:p>
    <w:p>
      <w:r>
        <w:rPr>
          <w:b/>
          <w:u w:val="single"/>
        </w:rPr>
        <w:t xml:space="preserve">758610</w:t>
      </w:r>
    </w:p>
    <w:p>
      <w:r>
        <w:t xml:space="preserve">@PStendler @BernardBrscic Novigrad ultra monden matkailukohteena. Joka päivä opimme jotain uutta.</w:t>
      </w:r>
    </w:p>
    <w:p>
      <w:r>
        <w:rPr>
          <w:b/>
          <w:u w:val="single"/>
        </w:rPr>
        <w:t xml:space="preserve">758611</w:t>
      </w:r>
    </w:p>
    <w:p>
      <w:r>
        <w:t xml:space="preserve">Se käyttää lyijyä profetoidakseen ja puhdistaakseen sinut nagatiivisista energioista https://t.co/CwDicXLSrH https://t.co/mrBqWJjmea</w:t>
      </w:r>
    </w:p>
    <w:p>
      <w:r>
        <w:rPr>
          <w:b/>
          <w:u w:val="single"/>
        </w:rPr>
        <w:t xml:space="preserve">758612</w:t>
      </w:r>
    </w:p>
    <w:p>
      <w:r>
        <w:t xml:space="preserve">@BorutPahor Šentjoz kommunistisen vallankumousväkivallan uhreja, partisaaneja, jos niin haluatte😶 https://t.co/YX64qE7PG2</w:t>
      </w:r>
    </w:p>
    <w:p>
      <w:r>
        <w:rPr>
          <w:b/>
          <w:u w:val="single"/>
        </w:rPr>
        <w:t xml:space="preserve">758613</w:t>
      </w:r>
    </w:p>
    <w:p>
      <w:r>
        <w:t xml:space="preserve">... ja sitten karhut, sudet pitäisi ampua, koska ne ovat uhka ...#laumat #karhut #karhut #karhut https://t.co/lehsBrR8qh</w:t>
      </w:r>
    </w:p>
    <w:p>
      <w:r>
        <w:rPr>
          <w:b/>
          <w:u w:val="single"/>
        </w:rPr>
        <w:t xml:space="preserve">758614</w:t>
      </w:r>
    </w:p>
    <w:p>
      <w:r>
        <w:t xml:space="preserve">@penzionist12 Tutkitaan - missä on verotoimisto, missä ovat pandurit, missä on shtefanec ja monet muut ?</w:t>
      </w:r>
    </w:p>
    <w:p>
      <w:r>
        <w:rPr>
          <w:b/>
          <w:u w:val="single"/>
        </w:rPr>
        <w:t xml:space="preserve">758615</w:t>
      </w:r>
    </w:p>
    <w:p>
      <w:r>
        <w:t xml:space="preserve">Vid Lubi jätti Mariborin psykiatrian puolentoista vuoden jälkeen päätettyään hakeutua hoitoon huumeriippuvuuden vuoksi.</w:t>
        <w:br/>
        <w:t xml:space="preserve">https://t.co/gEiitwGpeK</w:t>
      </w:r>
    </w:p>
    <w:p>
      <w:r>
        <w:rPr>
          <w:b/>
          <w:u w:val="single"/>
        </w:rPr>
        <w:t xml:space="preserve">758616</w:t>
      </w:r>
    </w:p>
    <w:p>
      <w:r>
        <w:t xml:space="preserve">@miro52 @ciro_ciril UDBA tilasi sen, mutta pointti ei ollut pyörä, vaan vasemmiston päiden pyörät kääntyivät väärään suuntaan.</w:t>
      </w:r>
    </w:p>
    <w:p>
      <w:r>
        <w:rPr>
          <w:b/>
          <w:u w:val="single"/>
        </w:rPr>
        <w:t xml:space="preserve">758617</w:t>
      </w:r>
    </w:p>
    <w:p>
      <w:r>
        <w:t xml:space="preserve">Savukkeiden ja tupakan uudet hinnat: selvitä, kuinka paljon maksat https://t.co/8RvNuu0thD</w:t>
      </w:r>
    </w:p>
    <w:p>
      <w:r>
        <w:rPr>
          <w:b/>
          <w:u w:val="single"/>
        </w:rPr>
        <w:t xml:space="preserve">758618</w:t>
      </w:r>
    </w:p>
    <w:p>
      <w:r>
        <w:t xml:space="preserve">@Delo @sobotna Ihmiskunta on yksi, keskinäinen kunnioitus, keskinäinen tunnustaminen, inhimillisyys kaikkien kesken...!</w:t>
      </w:r>
    </w:p>
    <w:p>
      <w:r>
        <w:rPr>
          <w:b/>
          <w:u w:val="single"/>
        </w:rPr>
        <w:t xml:space="preserve">758619</w:t>
      </w:r>
    </w:p>
    <w:p>
      <w:r>
        <w:t xml:space="preserve">jälleen valhe tai štefanecin levittämien hölynpölyjen toistaminen https://t.co/ctWQVdWwUn</w:t>
      </w:r>
    </w:p>
    <w:p>
      <w:r>
        <w:rPr>
          <w:b/>
          <w:u w:val="single"/>
        </w:rPr>
        <w:t xml:space="preserve">758620</w:t>
      </w:r>
    </w:p>
    <w:p>
      <w:r>
        <w:t xml:space="preserve">Felaini idiootti - mikä primitiivinen... En voi uskoa, ettei hän ole myös keltainen #MUNARS</w:t>
      </w:r>
    </w:p>
    <w:p>
      <w:r>
        <w:rPr>
          <w:b/>
          <w:u w:val="single"/>
        </w:rPr>
        <w:t xml:space="preserve">758621</w:t>
      </w:r>
    </w:p>
    <w:p>
      <w:r>
        <w:t xml:space="preserve">@KeyserSozeSi @KatarinaDbr Se on kuin silloin, kun teet moniajoa ja jätät vain puoli prosenttia prosessorin kapasiteetista Twitterin kaltaiseen paskaan :P</w:t>
      </w:r>
    </w:p>
    <w:p>
      <w:r>
        <w:rPr>
          <w:b/>
          <w:u w:val="single"/>
        </w:rPr>
        <w:t xml:space="preserve">758622</w:t>
      </w:r>
    </w:p>
    <w:p>
      <w:r>
        <w:t xml:space="preserve">@matjazg @crico111 Tämä pikkumies puolustaa vain hyvää eläkettään - hän saa 1200 euroa eteenpäin, ihan vain tiedoksi!</w:t>
      </w:r>
    </w:p>
    <w:p>
      <w:r>
        <w:rPr>
          <w:b/>
          <w:u w:val="single"/>
        </w:rPr>
        <w:t xml:space="preserve">758623</w:t>
      </w:r>
    </w:p>
    <w:p>
      <w:r>
        <w:t xml:space="preserve">Kylmä aamuilma on täynnä kosteutta ja tupakkariippuvaisten masentavia uloshengityksiä. Uusi päivä. Yksi torstai.</w:t>
      </w:r>
    </w:p>
    <w:p>
      <w:r>
        <w:rPr>
          <w:b/>
          <w:u w:val="single"/>
        </w:rPr>
        <w:t xml:space="preserve">758624</w:t>
      </w:r>
    </w:p>
    <w:p>
      <w:r>
        <w:t xml:space="preserve">@potepuski Lannasta on hyötyä, ainakin pellolla. Mutta kun NOBin sotilas kuolee, madot menevät paskalle ja piereskelevät vintille.</w:t>
      </w:r>
    </w:p>
    <w:p>
      <w:r>
        <w:rPr>
          <w:b/>
          <w:u w:val="single"/>
        </w:rPr>
        <w:t xml:space="preserve">758625</w:t>
      </w:r>
    </w:p>
    <w:p>
      <w:r>
        <w:t xml:space="preserve">@maticej @EffeV @Delo Niitä näkee paljon, kun ne laulavat edessäsi, ne lähtevät omille teilleen. Sellaisia ihmisiä tavoittelen eniten...</w:t>
      </w:r>
    </w:p>
    <w:p>
      <w:r>
        <w:rPr>
          <w:b/>
          <w:u w:val="single"/>
        </w:rPr>
        <w:t xml:space="preserve">758626</w:t>
      </w:r>
    </w:p>
    <w:p>
      <w:r>
        <w:t xml:space="preserve">@badabumbadabum Skandinavian saarrossa on todella vahva. Alempi subtrooppinen ydin heikkenee kuitenkin vain hitaasti.</w:t>
      </w:r>
    </w:p>
    <w:p>
      <w:r>
        <w:rPr>
          <w:b/>
          <w:u w:val="single"/>
        </w:rPr>
        <w:t xml:space="preserve">758627</w:t>
      </w:r>
    </w:p>
    <w:p>
      <w:r>
        <w:t xml:space="preserve">#Keskiviikko Sunnuntai</w:t>
        <w:br/>
        <w:t xml:space="preserve">1100 1300 1500 1700 Happy Monster Family</w:t>
        <w:br/>
        <w:t xml:space="preserve">1900 Awakenings</w:t>
        <w:br/>
        <w:t xml:space="preserve">2030 Thor: Ragnarok</w:t>
      </w:r>
    </w:p>
    <w:p>
      <w:r>
        <w:rPr>
          <w:b/>
          <w:u w:val="single"/>
        </w:rPr>
        <w:t xml:space="preserve">758628</w:t>
      </w:r>
    </w:p>
    <w:p>
      <w:r>
        <w:t xml:space="preserve">CEPEC ŠAREC..... hyppää altaaseen ilman vettä. https://t.co/gX07rv2W2m</w:t>
      </w:r>
    </w:p>
    <w:p>
      <w:r>
        <w:rPr>
          <w:b/>
          <w:u w:val="single"/>
        </w:rPr>
        <w:t xml:space="preserve">758629</w:t>
      </w:r>
    </w:p>
    <w:p>
      <w:r>
        <w:t xml:space="preserve">Uskomatonta!</w:t>
        <w:br/>
        <w:t xml:space="preserve"> Talvella ensin lunta ja sitten kylmää. Meidät haetaan!</w:t>
        <w:br/>
        <w:br/>
        <w:t xml:space="preserve"> #FakeFDVArmagedon!</w:t>
      </w:r>
    </w:p>
    <w:p>
      <w:r>
        <w:rPr>
          <w:b/>
          <w:u w:val="single"/>
        </w:rPr>
        <w:t xml:space="preserve">758630</w:t>
      </w:r>
    </w:p>
    <w:p>
      <w:r>
        <w:t xml:space="preserve">Runsas mielikuvitus ja seksuaalisuus kulkevat käsi kädessä. Seksiä hetken mielijohteesta, riidan jälkeen .... https://t.co/K6zAYi1DVd https://t.co/K6zAYi1DVd</w:t>
      </w:r>
    </w:p>
    <w:p>
      <w:r>
        <w:rPr>
          <w:b/>
          <w:u w:val="single"/>
        </w:rPr>
        <w:t xml:space="preserve">758631</w:t>
      </w:r>
    </w:p>
    <w:p>
      <w:r>
        <w:t xml:space="preserve">@MarkoFratnik @FrancHimelrajh Tämä on se, mitä omaisuudestasi jää jäljelle, kun kommunistit käyvät. Sinut viedään hostelliin. https://t.co/o1yJqVsbLO</w:t>
      </w:r>
    </w:p>
    <w:p>
      <w:r>
        <w:rPr>
          <w:b/>
          <w:u w:val="single"/>
        </w:rPr>
        <w:t xml:space="preserve">758632</w:t>
      </w:r>
    </w:p>
    <w:p>
      <w:r>
        <w:t xml:space="preserve">@borutjanc Kyläpubissa sijainen lyö naapurinsa kuonoon ja aiheuttaa tälle ruumiinvamman?</w:t>
      </w:r>
    </w:p>
    <w:p>
      <w:r>
        <w:rPr>
          <w:b/>
          <w:u w:val="single"/>
        </w:rPr>
        <w:t xml:space="preserve">758633</w:t>
      </w:r>
    </w:p>
    <w:p>
      <w:r>
        <w:t xml:space="preserve">@bodecanezaa siksi jumala loi apuvälineen hyville ihmisille heidän takanaan sarven muodossa.</w:t>
      </w:r>
    </w:p>
    <w:p>
      <w:r>
        <w:rPr>
          <w:b/>
          <w:u w:val="single"/>
        </w:rPr>
        <w:t xml:space="preserve">758634</w:t>
      </w:r>
    </w:p>
    <w:p>
      <w:r>
        <w:t xml:space="preserve">@lucijausaj @NavadniNimda @ZmagoPlemeniti Mahdollisesti neuvottelut uudesta Ukanan käännöksestä Bg.</w:t>
      </w:r>
    </w:p>
    <w:p>
      <w:r>
        <w:rPr>
          <w:b/>
          <w:u w:val="single"/>
        </w:rPr>
        <w:t xml:space="preserve">758635</w:t>
      </w:r>
    </w:p>
    <w:p>
      <w:r>
        <w:t xml:space="preserve">@GPreac @ajitamxy Kaksi tosiasiaa: en kommunikoi kanssasi vaan psykopaattisen ankeriaan kanssa; en pidä itseäni normaalina. Sinäkö? Tiedätkö sinä?</w:t>
      </w:r>
    </w:p>
    <w:p>
      <w:r>
        <w:rPr>
          <w:b/>
          <w:u w:val="single"/>
        </w:rPr>
        <w:t xml:space="preserve">758636</w:t>
      </w:r>
    </w:p>
    <w:p>
      <w:r>
        <w:t xml:space="preserve">Kahvinkeitin antaa ääniä, kuin se laukaisi suoraan geostationaariselle kiertoradalle 30 sekunnin kuluttua.</w:t>
      </w:r>
    </w:p>
    <w:p>
      <w:r>
        <w:rPr>
          <w:b/>
          <w:u w:val="single"/>
        </w:rPr>
        <w:t xml:space="preserve">758637</w:t>
      </w:r>
    </w:p>
    <w:p>
      <w:r>
        <w:t xml:space="preserve">@roma9na Koko ajan 'tanartarglavn'...jopa dans on ylpeä siitä...historia saa viimeisen sanan...jopa sateen jälkeen aurinko paistaa....</w:t>
      </w:r>
    </w:p>
    <w:p>
      <w:r>
        <w:rPr>
          <w:b/>
          <w:u w:val="single"/>
        </w:rPr>
        <w:t xml:space="preserve">758638</w:t>
      </w:r>
    </w:p>
    <w:p>
      <w:r>
        <w:t xml:space="preserve">Autoteollisuus käyttää miljardeja promootioon, kun me puhallamme kännissä Magnificoa, Dura ja "unga Siddahrasta" #extraslowclap</w:t>
      </w:r>
    </w:p>
    <w:p>
      <w:r>
        <w:rPr>
          <w:b/>
          <w:u w:val="single"/>
        </w:rPr>
        <w:t xml:space="preserve">758639</w:t>
      </w:r>
    </w:p>
    <w:p>
      <w:r>
        <w:t xml:space="preserve">Breaks - 5:1 Federerille</w:t>
        <w:br/>
        <w:t xml:space="preserve">Strings - 2:2</w:t>
        <w:br/>
        <w:t xml:space="preserve">Tennis ei ole vain fyysinen peli... se on myös henkinen peli.</w:t>
        <w:br/>
        <w:t xml:space="preserve"> #wimbledon</w:t>
      </w:r>
    </w:p>
    <w:p>
      <w:r>
        <w:rPr>
          <w:b/>
          <w:u w:val="single"/>
        </w:rPr>
        <w:t xml:space="preserve">758640</w:t>
      </w:r>
    </w:p>
    <w:p>
      <w:r>
        <w:t xml:space="preserve">Ei integrointia! Vain erottaminen! Karkotus itään! Ja tämän kysymyksen lopullinen laajennus on käsillä! https://t.co/vI94TWMdBt ...</w:t>
      </w:r>
    </w:p>
    <w:p>
      <w:r>
        <w:rPr>
          <w:b/>
          <w:u w:val="single"/>
        </w:rPr>
        <w:t xml:space="preserve">758641</w:t>
      </w:r>
    </w:p>
    <w:p>
      <w:r>
        <w:t xml:space="preserve">@Centrifusion @loudandwicked @vitaminC_si @Capitol täytyy katsoa tietä, kun rullalautailu</w:t>
      </w:r>
    </w:p>
    <w:p>
      <w:r>
        <w:rPr>
          <w:b/>
          <w:u w:val="single"/>
        </w:rPr>
        <w:t xml:space="preserve">758642</w:t>
      </w:r>
    </w:p>
    <w:p>
      <w:r>
        <w:t xml:space="preserve">Myös suosittu kroatialaislaulaja on järkyttynyt surullisista uutisista. https://t.co/DmLikt3Pi7</w:t>
      </w:r>
    </w:p>
    <w:p>
      <w:r>
        <w:rPr>
          <w:b/>
          <w:u w:val="single"/>
        </w:rPr>
        <w:t xml:space="preserve">758643</w:t>
      </w:r>
    </w:p>
    <w:p>
      <w:r>
        <w:t xml:space="preserve">Muukalaisvihamielisen roskan ja vihan täyttämien FB:n käyttäjien siivoaminen ja estäminen on melko uuvuttavaa mutta palkitsevaa.</w:t>
      </w:r>
    </w:p>
    <w:p>
      <w:r>
        <w:rPr>
          <w:b/>
          <w:u w:val="single"/>
        </w:rPr>
        <w:t xml:space="preserve">758644</w:t>
      </w:r>
    </w:p>
    <w:p>
      <w:r>
        <w:t xml:space="preserve">Tukiliike ja Fajonin erottaminen EU-parlamentista seuraavissa vaaleissa.</w:t>
        <w:br/>
        <w:br/>
        <w:t xml:space="preserve">https://t.co/eQ0tHKOjk6</w:t>
      </w:r>
    </w:p>
    <w:p>
      <w:r>
        <w:rPr>
          <w:b/>
          <w:u w:val="single"/>
        </w:rPr>
        <w:t xml:space="preserve">758645</w:t>
      </w:r>
    </w:p>
    <w:p>
      <w:r>
        <w:t xml:space="preserve">@JozeBiscak Rykmentti tiellä se menee,</w:t>
        <w:br/>
        <w:t xml:space="preserve">ja poikani on sen vier</w:t>
        <w:br/>
        <w:t xml:space="preserve">ja poikani tutustuu kaikkiin,</w:t>
        <w:br/>
        <w:t xml:space="preserve">hänellä on vihreä, vihreä, vihreä kivääri</w:t>
      </w:r>
    </w:p>
    <w:p>
      <w:r>
        <w:rPr>
          <w:b/>
          <w:u w:val="single"/>
        </w:rPr>
        <w:t xml:space="preserve">758646</w:t>
      </w:r>
    </w:p>
    <w:p>
      <w:r>
        <w:t xml:space="preserve">Tabasco on niin huomionhakuinen. Hän saisi kaiken huomion makuhavainnoista itselleen ja muille maistuu, kun hän nai...</w:t>
      </w:r>
    </w:p>
    <w:p>
      <w:r>
        <w:rPr>
          <w:b/>
          <w:u w:val="single"/>
        </w:rPr>
        <w:t xml:space="preserve">758647</w:t>
      </w:r>
    </w:p>
    <w:p>
      <w:r>
        <w:t xml:space="preserve">@rokschuster Mieluummin tomaatteja ja sipulia. Se on vähemmän riskialtista. Vain leikkaamaton. Ziher on ziher.</w:t>
      </w:r>
    </w:p>
    <w:p>
      <w:r>
        <w:rPr>
          <w:b/>
          <w:u w:val="single"/>
        </w:rPr>
        <w:t xml:space="preserve">758648</w:t>
      </w:r>
    </w:p>
    <w:p>
      <w:r>
        <w:t xml:space="preserve">@Mauhlerca vaikutti minusta oudolta, kun hän asensi ministerin toimistoon käsikäyttöisen futsal-pallon.</w:t>
      </w:r>
    </w:p>
    <w:p>
      <w:r>
        <w:rPr>
          <w:b/>
          <w:u w:val="single"/>
        </w:rPr>
        <w:t xml:space="preserve">758649</w:t>
      </w:r>
    </w:p>
    <w:p>
      <w:r>
        <w:t xml:space="preserve">@Alex4aleksandra @alojztetickovi3 @DKaloh Sellaisia kommunistit ovat ja me äänestämme heitä.</w:t>
      </w:r>
    </w:p>
    <w:p>
      <w:r>
        <w:rPr>
          <w:b/>
          <w:u w:val="single"/>
        </w:rPr>
        <w:t xml:space="preserve">758650</w:t>
      </w:r>
    </w:p>
    <w:p>
      <w:r>
        <w:t xml:space="preserve">Bruno on tsaari!!!;) puolet #Savinjska on nimetty hänen mukaansa!!!!;) https://t.co/DC8HYn5qAl</w:t>
      </w:r>
    </w:p>
    <w:p>
      <w:r>
        <w:rPr>
          <w:b/>
          <w:u w:val="single"/>
        </w:rPr>
        <w:t xml:space="preserve">758651</w:t>
      </w:r>
    </w:p>
    <w:p>
      <w:r>
        <w:t xml:space="preserve">@tfajon tätä pitäisi juhlia kuten silloin, joukkokokouksin, ei mitään hienoa.</w:t>
      </w:r>
    </w:p>
    <w:p>
      <w:r>
        <w:rPr>
          <w:b/>
          <w:u w:val="single"/>
        </w:rPr>
        <w:t xml:space="preserve">758652</w:t>
      </w:r>
    </w:p>
    <w:p>
      <w:r>
        <w:t xml:space="preserve">@El_Messija @strankalevica Kommunistille kaikki, mikä ei ole hänen tapaistaan, on laitonta.</w:t>
      </w:r>
    </w:p>
    <w:p>
      <w:r>
        <w:rPr>
          <w:b/>
          <w:u w:val="single"/>
        </w:rPr>
        <w:t xml:space="preserve">758653</w:t>
      </w:r>
    </w:p>
    <w:p>
      <w:r>
        <w:t xml:space="preserve">Maahanmuuttajien lyöminen ja jalkapallojoukkueen kannustaminen ilman yhtään slovenialaista https://t.co/KPqjL1iXfj</w:t>
      </w:r>
    </w:p>
    <w:p>
      <w:r>
        <w:rPr>
          <w:b/>
          <w:u w:val="single"/>
        </w:rPr>
        <w:t xml:space="preserve">758654</w:t>
      </w:r>
    </w:p>
    <w:p>
      <w:r>
        <w:t xml:space="preserve">@pikapoka_jelen Outoa...kukaan ei käske ministeriä hengittämään "naurukaasua"...hän heiluttaisi...</w:t>
      </w:r>
    </w:p>
    <w:p>
      <w:r>
        <w:rPr>
          <w:b/>
          <w:u w:val="single"/>
        </w:rPr>
        <w:t xml:space="preserve">758655</w:t>
      </w:r>
    </w:p>
    <w:p>
      <w:r>
        <w:t xml:space="preserve">@novax81 @PrometejDD @Lena4dva @shyam2001 Tarkkaan ottaen se ei ole kumpaakaan, vaan vehnäjauhoa. Hänellä on jopa Griz :D</w:t>
      </w:r>
    </w:p>
    <w:p>
      <w:r>
        <w:rPr>
          <w:b/>
          <w:u w:val="single"/>
        </w:rPr>
        <w:t xml:space="preserve">758656</w:t>
      </w:r>
    </w:p>
    <w:p>
      <w:r>
        <w:t xml:space="preserve">@zlatkosagaj Ne näyttävät samalta kuin joukko zombeja trendikkäässä sarjassa. Ikään kuin antifa-seratorina oleminen olisi edellytys sille, että näyttää kauhealta.</w:t>
      </w:r>
    </w:p>
    <w:p>
      <w:r>
        <w:rPr>
          <w:b/>
          <w:u w:val="single"/>
        </w:rPr>
        <w:t xml:space="preserve">758657</w:t>
      </w:r>
    </w:p>
    <w:p>
      <w:r>
        <w:t xml:space="preserve">Mura-radan ford oli televisiossa. Rajh, Kodila, Golar jne. yrittävät saada meidät tekemään schwerc-projektin, @ta_muh ja @barjanski!</w:t>
      </w:r>
    </w:p>
    <w:p>
      <w:r>
        <w:rPr>
          <w:b/>
          <w:u w:val="single"/>
        </w:rPr>
        <w:t xml:space="preserve">758658</w:t>
      </w:r>
    </w:p>
    <w:p>
      <w:r>
        <w:t xml:space="preserve">@kricac 5 puoluetta ei saavuta (minun)8 prosentin kynnystä. Näin ollen ne eivät ole uskottavia ja vittuilevat järjestelmälle.</w:t>
      </w:r>
    </w:p>
    <w:p>
      <w:r>
        <w:rPr>
          <w:b/>
          <w:u w:val="single"/>
        </w:rPr>
        <w:t xml:space="preserve">758659</w:t>
      </w:r>
    </w:p>
    <w:p>
      <w:r>
        <w:t xml:space="preserve">Nyt se on: "UBI UBI UBI UBI UBI Frog" kissalle, pehmokuralle vinkuvalle kuralle vinkuvalle kuralle vinkuvalle kuralle vinkuvalle kuralle vinkuvalle kuralle vinkuvalle kuralle vinkuvalle kuralle.</w:t>
      </w:r>
    </w:p>
    <w:p>
      <w:r>
        <w:rPr>
          <w:b/>
          <w:u w:val="single"/>
        </w:rPr>
        <w:t xml:space="preserve">758660</w:t>
      </w:r>
    </w:p>
    <w:p>
      <w:r>
        <w:t xml:space="preserve">@vesterrrr @strankalevica @vladaRS Hän oli liian korruptoitunut jo silloin! Hän oli kommunisti joka tapauksessa. Ja kaikkein korruptoitunein</w:t>
      </w:r>
    </w:p>
    <w:p>
      <w:r>
        <w:rPr>
          <w:b/>
          <w:u w:val="single"/>
        </w:rPr>
        <w:t xml:space="preserve">758661</w:t>
      </w:r>
    </w:p>
    <w:p>
      <w:r>
        <w:t xml:space="preserve">Maduro uhkaa Guaidoa mahdollisella pidätyksellä palatessaan</w:t>
        <w:br/>
        <w:t xml:space="preserve">https://t.co/vs1xorwwCS https://t.co/Xm8xxau6lT https://t.co/Xm8xxau6lT</w:t>
      </w:r>
    </w:p>
    <w:p>
      <w:r>
        <w:rPr>
          <w:b/>
          <w:u w:val="single"/>
        </w:rPr>
        <w:t xml:space="preserve">758662</w:t>
      </w:r>
    </w:p>
    <w:p>
      <w:r>
        <w:t xml:space="preserve">@drfilomena Olen kiihtynyt kuin herrasmies, jota kiusasit. Mikä on huono juttu! :) #gotofje</w:t>
      </w:r>
    </w:p>
    <w:p>
      <w:r>
        <w:rPr>
          <w:b/>
          <w:u w:val="single"/>
        </w:rPr>
        <w:t xml:space="preserve">758663</w:t>
      </w:r>
    </w:p>
    <w:p>
      <w:r>
        <w:t xml:space="preserve">Lavrov: On ongelmallista, että Euroopassa fasismia kukistaneiden muistomerkkejä tuhotaan. #MSC2018</w:t>
      </w:r>
    </w:p>
    <w:p>
      <w:r>
        <w:rPr>
          <w:b/>
          <w:u w:val="single"/>
        </w:rPr>
        <w:t xml:space="preserve">758664</w:t>
      </w:r>
    </w:p>
    <w:p>
      <w:r>
        <w:t xml:space="preserve">@LahovnikMatej @Skolobrinski Tämä on jälleen yksi todiste (lukemattomista) siitä, miten vasemmisto tuhoaa maamme.</w:t>
      </w:r>
    </w:p>
    <w:p>
      <w:r>
        <w:rPr>
          <w:b/>
          <w:u w:val="single"/>
        </w:rPr>
        <w:t xml:space="preserve">758665</w:t>
      </w:r>
    </w:p>
    <w:p>
      <w:r>
        <w:t xml:space="preserve">Ja tietysti RKK, jota johtavat pedofiilit ja joka saarnaa ihmisille, että heidän on oltava ahkeria, armollisia ja kuuliaisia.</w:t>
      </w:r>
    </w:p>
    <w:p>
      <w:r>
        <w:rPr>
          <w:b/>
          <w:u w:val="single"/>
        </w:rPr>
        <w:t xml:space="preserve">758666</w:t>
      </w:r>
    </w:p>
    <w:p>
      <w:r>
        <w:t xml:space="preserve">Zucchini e42p03 - MARIBORIN JA OLYMPIAN VAHVEMMAT SUHTEET https://t.co/qB2hXzeEwh</w:t>
      </w:r>
    </w:p>
    <w:p>
      <w:r>
        <w:rPr>
          <w:b/>
          <w:u w:val="single"/>
        </w:rPr>
        <w:t xml:space="preserve">758667</w:t>
      </w:r>
    </w:p>
    <w:p>
      <w:r>
        <w:t xml:space="preserve">@zzTurk Vesi ja kaikki maksut, joita he veloittavat yleishyödyllisten palveluiden ohella, ovat todella sikamaisen kalliita! Yleishyödylliset laitokset ovat yleishyödyllisiä.</w:t>
      </w:r>
    </w:p>
    <w:p>
      <w:r>
        <w:rPr>
          <w:b/>
          <w:u w:val="single"/>
        </w:rPr>
        <w:t xml:space="preserve">758668</w:t>
      </w:r>
    </w:p>
    <w:p>
      <w:r>
        <w:t xml:space="preserve">@processing On totta, että nämä sähköautot polttavat jotkut ihmiset loppuun. Tämän uutisen jälkeen kaikki ovat jo paniikissa sähköautojen hinnoista 😀</w:t>
      </w:r>
    </w:p>
    <w:p>
      <w:r>
        <w:rPr>
          <w:b/>
          <w:u w:val="single"/>
        </w:rPr>
        <w:t xml:space="preserve">758669</w:t>
      </w:r>
    </w:p>
    <w:p>
      <w:r>
        <w:t xml:space="preserve">@MajaBentura @ntokomc @sarecmarjan @DamirCrncec Lähettäkää hänelle Kučanin kätyri Janša, hän on ainakin kabinetissa, jos ei aivan PV.</w:t>
      </w:r>
    </w:p>
    <w:p>
      <w:r>
        <w:rPr>
          <w:b/>
          <w:u w:val="single"/>
        </w:rPr>
        <w:t xml:space="preserve">758670</w:t>
      </w:r>
    </w:p>
    <w:p>
      <w:r>
        <w:t xml:space="preserve">@Libertarec mitä olisi tapahtunut, jos tällainen Janšan hallituksen ministeriä vastaan suunnattu mafiaviestintä olisi (mitä ei olisi) julkistettu?</w:t>
      </w:r>
    </w:p>
    <w:p>
      <w:r>
        <w:rPr>
          <w:b/>
          <w:u w:val="single"/>
        </w:rPr>
        <w:t xml:space="preserve">758671</w:t>
      </w:r>
    </w:p>
    <w:p>
      <w:r>
        <w:t xml:space="preserve">Visuaalisen viestinnän Emzin-seminaari, 15.-16. toukokuuta 2012: Seminaari järjestetään 15.-16. toukokuuta 2012 ... http://t.co/UUjIhVWF</w:t>
      </w:r>
    </w:p>
    <w:p>
      <w:r>
        <w:rPr>
          <w:b/>
          <w:u w:val="single"/>
        </w:rPr>
        <w:t xml:space="preserve">758672</w:t>
      </w:r>
    </w:p>
    <w:p>
      <w:r>
        <w:t xml:space="preserve">@had Et ole ainoa. Kun kiukkuiset lausunnot ja vihamieliset agendat kiertävät twiittejä &amp; co., meistä on tulossa immuuneja niille. 1/2.</w:t>
      </w:r>
    </w:p>
    <w:p>
      <w:r>
        <w:rPr>
          <w:b/>
          <w:u w:val="single"/>
        </w:rPr>
        <w:t xml:space="preserve">758673</w:t>
      </w:r>
    </w:p>
    <w:p>
      <w:r>
        <w:t xml:space="preserve">Hänen teurastajastaan on tullut tekopyhä. Mistä saisin 7 kilon purinan huomiseen mennessä? Mieluiten Ljubljanassa.</w:t>
      </w:r>
    </w:p>
    <w:p>
      <w:r>
        <w:rPr>
          <w:b/>
          <w:u w:val="single"/>
        </w:rPr>
        <w:t xml:space="preserve">758674</w:t>
      </w:r>
    </w:p>
    <w:p>
      <w:r>
        <w:t xml:space="preserve">On kiva olla oppositiossa... Olet fiksu ja pilaat pääsi. Jos lähdet hallitukseen ja käy ilmi, että uneksit, voit yhtä hyvin lähteä.</w:t>
      </w:r>
    </w:p>
    <w:p>
      <w:r>
        <w:rPr>
          <w:b/>
          <w:u w:val="single"/>
        </w:rPr>
        <w:t xml:space="preserve">758675</w:t>
      </w:r>
    </w:p>
    <w:p>
      <w:r>
        <w:t xml:space="preserve">En ollut varma, oliko ovet itse maalattu uudelleen vai oliko ne todella vaihdettu, joten otin vasikkani mukaan katsomaan.</w:t>
      </w:r>
    </w:p>
    <w:p>
      <w:r>
        <w:rPr>
          <w:b/>
          <w:u w:val="single"/>
        </w:rPr>
        <w:t xml:space="preserve">758676</w:t>
      </w:r>
    </w:p>
    <w:p>
      <w:r>
        <w:t xml:space="preserve">Täydellinen sää syksyn askareisiin: luumuhillon tekemiseen ja konferenssien esitysten valmisteluun.</w:t>
        <w:br/>
        <w:t xml:space="preserve"> #relatiivisuus #OER #ICFRM</w:t>
      </w:r>
    </w:p>
    <w:p>
      <w:r>
        <w:rPr>
          <w:b/>
          <w:u w:val="single"/>
        </w:rPr>
        <w:t xml:space="preserve">758677</w:t>
      </w:r>
    </w:p>
    <w:p>
      <w:r>
        <w:t xml:space="preserve">He näkevät mieluummin nälkää kuin antavat koiriensa kärsiä! Tämä tarina sai Slovenian itkemään https://t.co/Gt6znUnlKP</w:t>
      </w:r>
    </w:p>
    <w:p>
      <w:r>
        <w:rPr>
          <w:b/>
          <w:u w:val="single"/>
        </w:rPr>
        <w:t xml:space="preserve">758678</w:t>
      </w:r>
    </w:p>
    <w:p>
      <w:r>
        <w:t xml:space="preserve">@AljosaDragas No, onhan näitä muutama jo valmiiksi kauhea mestari, jotka ovat todella katastrofi. Parempi olla jatkamatta, koska....</w:t>
      </w:r>
    </w:p>
    <w:p>
      <w:r>
        <w:rPr>
          <w:b/>
          <w:u w:val="single"/>
        </w:rPr>
        <w:t xml:space="preserve">758679</w:t>
      </w:r>
    </w:p>
    <w:p>
      <w:r>
        <w:t xml:space="preserve">Niille, jotka analysoivat Mariborin käsipallo-"kansojen" tapahtumaa.Jos vain tietäisitte, millaisia selkäsaunoja he saivat tuon tapahtuman jälkeen! #desnisktremism</w:t>
      </w:r>
    </w:p>
    <w:p>
      <w:r>
        <w:rPr>
          <w:b/>
          <w:u w:val="single"/>
        </w:rPr>
        <w:t xml:space="preserve">758680</w:t>
      </w:r>
    </w:p>
    <w:p>
      <w:r>
        <w:t xml:space="preserve">@mihazorz "meidän" mainitsisi varmasti punaiset, kommunistit, vasemmistolainen sakki, partisaanit, punatähti ja helvetin kuoppa.</w:t>
      </w:r>
    </w:p>
    <w:p>
      <w:r>
        <w:rPr>
          <w:b/>
          <w:u w:val="single"/>
        </w:rPr>
        <w:t xml:space="preserve">758681</w:t>
      </w:r>
    </w:p>
    <w:p>
      <w:r>
        <w:t xml:space="preserve">@Casnik Älä ihmettele, näiden piti olla primitiivisiä, enimmäkseen kukkovarkaita, sikojen palvelijoita, kylän joutilaita ja kiroilijoita, lyhyesti sanottuna🐒!</w:t>
      </w:r>
    </w:p>
    <w:p>
      <w:r>
        <w:rPr>
          <w:b/>
          <w:u w:val="single"/>
        </w:rPr>
        <w:t xml:space="preserve">758682</w:t>
      </w:r>
    </w:p>
    <w:p>
      <w:r>
        <w:t xml:space="preserve">Tänään pelissä on niin kylmä, että siellä ei ole yläosattomia lohikäärmeitä! @nkolimpija #plts</w:t>
      </w:r>
    </w:p>
    <w:p>
      <w:r>
        <w:rPr>
          <w:b/>
          <w:u w:val="single"/>
        </w:rPr>
        <w:t xml:space="preserve">758683</w:t>
      </w:r>
    </w:p>
    <w:p>
      <w:r>
        <w:t xml:space="preserve">@PortalPolitikis Vahinko on jo tapahtunut! Mutta me olemme todella rikas kaupunki... tai jälleenmyyjien keskus!</w:t>
      </w:r>
    </w:p>
    <w:p>
      <w:r>
        <w:rPr>
          <w:b/>
          <w:u w:val="single"/>
        </w:rPr>
        <w:t xml:space="preserve">758684</w:t>
      </w:r>
    </w:p>
    <w:p>
      <w:r>
        <w:t xml:space="preserve">@marko_alpner Mutta ensin sinun on mentävä BMW-ajokouluun, jotta pääset eroon "vilkkujista" ja sinusta tulee yleinen liikennehullu.</w:t>
      </w:r>
    </w:p>
    <w:p>
      <w:r>
        <w:rPr>
          <w:b/>
          <w:u w:val="single"/>
        </w:rPr>
        <w:t xml:space="preserve">758685</w:t>
      </w:r>
    </w:p>
    <w:p>
      <w:r>
        <w:t xml:space="preserve">LEGACY-kaiuttimien virtalähteenä toimivat RAVEN AUDIOn putkimonoyksiköt. Ne miellyttävät silmiä, puhumattakaan korvista. 😎 https://t.co/Y9MGAzUulk</w:t>
      </w:r>
    </w:p>
    <w:p>
      <w:r>
        <w:rPr>
          <w:b/>
          <w:u w:val="single"/>
        </w:rPr>
        <w:t xml:space="preserve">758686</w:t>
      </w:r>
    </w:p>
    <w:p>
      <w:r>
        <w:t xml:space="preserve">Houkuttelevatko mainokset sinua koskaan ostamaan jotain, mitä et muuten ostaisi? https://t.co/3JadG8CMnS</w:t>
      </w:r>
    </w:p>
    <w:p>
      <w:r>
        <w:rPr>
          <w:b/>
          <w:u w:val="single"/>
        </w:rPr>
        <w:t xml:space="preserve">758687</w:t>
      </w:r>
    </w:p>
    <w:p>
      <w:r>
        <w:t xml:space="preserve">"Pidä se vain sisällä", hän kuiskaa itselleen, "sitten nussimme heitä taas neljä vuotta!" #vaalit2018</w:t>
      </w:r>
    </w:p>
    <w:p>
      <w:r>
        <w:rPr>
          <w:b/>
          <w:u w:val="single"/>
        </w:rPr>
        <w:t xml:space="preserve">758688</w:t>
      </w:r>
    </w:p>
    <w:p>
      <w:r>
        <w:t xml:space="preserve">Mielenkiintoista, miten kauppiaat reagoivat robottiin #robotti #kauppa #ostaminen #kauppias https://t.co/4QwvLqOsFt</w:t>
      </w:r>
    </w:p>
    <w:p>
      <w:r>
        <w:rPr>
          <w:b/>
          <w:u w:val="single"/>
        </w:rPr>
        <w:t xml:space="preserve">758689</w:t>
      </w:r>
    </w:p>
    <w:p>
      <w:r>
        <w:t xml:space="preserve">Lisäisin vielä pommin kotiin tuoneen helmen.</w:t>
        <w:br/>
        <w:t xml:space="preserve">Vurberk ei ole kaukana Mariborista, voimme laskea sen naapuriksi. https://t.co/blTxdi6pZD</w:t>
      </w:r>
    </w:p>
    <w:p>
      <w:r>
        <w:rPr>
          <w:b/>
          <w:u w:val="single"/>
        </w:rPr>
        <w:t xml:space="preserve">758690</w:t>
      </w:r>
    </w:p>
    <w:p>
      <w:r>
        <w:t xml:space="preserve">Työskennellään sen eteen, että ambulansseissa olisi antibiootteja. #fischinger #sum19 #solaurgence</w:t>
      </w:r>
    </w:p>
    <w:p>
      <w:r>
        <w:rPr>
          <w:b/>
          <w:u w:val="single"/>
        </w:rPr>
        <w:t xml:space="preserve">758691</w:t>
      </w:r>
    </w:p>
    <w:p>
      <w:r>
        <w:t xml:space="preserve">@Jaka__Dolinar @RTV_Slovenija Kukaan ei odota Janšan johtavan "dadgumbaa" tästä Tao3:sta. Mutta Slovenia johtaa ennemmin tai myöhemmin.</w:t>
      </w:r>
    </w:p>
    <w:p>
      <w:r>
        <w:rPr>
          <w:b/>
          <w:u w:val="single"/>
        </w:rPr>
        <w:t xml:space="preserve">758692</w:t>
      </w:r>
    </w:p>
    <w:p>
      <w:r>
        <w:t xml:space="preserve">@MarkoPavlisic Kiinteistöjen hinta suhteessa väestön ostovoimaan tai keskipalkkaan.</w:t>
      </w:r>
    </w:p>
    <w:p>
      <w:r>
        <w:rPr>
          <w:b/>
          <w:u w:val="single"/>
        </w:rPr>
        <w:t xml:space="preserve">758693</w:t>
      </w:r>
    </w:p>
    <w:p>
      <w:r>
        <w:t xml:space="preserve">Hyökkäys juutalaisia vastaan Saksan Hallessa: kaksi ihmistä kuoli ammuskelussa https://t.co/sI75hDVpx2</w:t>
      </w:r>
    </w:p>
    <w:p>
      <w:r>
        <w:rPr>
          <w:b/>
          <w:u w:val="single"/>
        </w:rPr>
        <w:t xml:space="preserve">758694</w:t>
      </w:r>
    </w:p>
    <w:p>
      <w:r>
        <w:t xml:space="preserve">@petrasovdat @Z3MQP @leaathenatabacause näillä korkokengillä he voivat laittaa kipsin jalkaani ennen kuin edes laitan ne jalkaan :D</w:t>
      </w:r>
    </w:p>
    <w:p>
      <w:r>
        <w:rPr>
          <w:b/>
          <w:u w:val="single"/>
        </w:rPr>
        <w:t xml:space="preserve">758695</w:t>
      </w:r>
    </w:p>
    <w:p>
      <w:r>
        <w:t xml:space="preserve">@Matej_Z_W @BenjaminNatanja @vladaRS Penjzonistien pitäisi kysyä heiltä, jos heillä on erilainen perse kuin heillä €500.Same kaikille.</w:t>
      </w:r>
    </w:p>
    <w:p>
      <w:r>
        <w:rPr>
          <w:b/>
          <w:u w:val="single"/>
        </w:rPr>
        <w:t xml:space="preserve">758696</w:t>
      </w:r>
    </w:p>
    <w:p>
      <w:r>
        <w:t xml:space="preserve">@BlockBrane Kafka. Yksi idiootti on yksi idiootti. 10 idioottia on 10 idioottia. 1000 idioottia on puolue.</w:t>
      </w:r>
    </w:p>
    <w:p>
      <w:r>
        <w:rPr>
          <w:b/>
          <w:u w:val="single"/>
        </w:rPr>
        <w:t xml:space="preserve">758697</w:t>
      </w:r>
    </w:p>
    <w:p>
      <w:r>
        <w:t xml:space="preserve">Moottoripyöräilijä kuoli Poljčanen ja Studenicen välisellä tiellä ... https://t.co/Ar0zS0h3bC</w:t>
      </w:r>
    </w:p>
    <w:p>
      <w:r>
        <w:rPr>
          <w:b/>
          <w:u w:val="single"/>
        </w:rPr>
        <w:t xml:space="preserve">758698</w:t>
      </w:r>
    </w:p>
    <w:p>
      <w:r>
        <w:t xml:space="preserve">@NavadniNimda Mutta ovatko Teslat tosiaan teltan alla rimpuilemassa, koska robottilinjat eivät toimi?</w:t>
      </w:r>
    </w:p>
    <w:p>
      <w:r>
        <w:rPr>
          <w:b/>
          <w:u w:val="single"/>
        </w:rPr>
        <w:t xml:space="preserve">758699</w:t>
      </w:r>
    </w:p>
    <w:p>
      <w:r>
        <w:t xml:space="preserve">@ankutin @EvaKobeP Rokottamattomat lähtevät rokotettuja nopeammin. No niin, tässä sitä mennään!</w:t>
      </w:r>
    </w:p>
    <w:p>
      <w:r>
        <w:rPr>
          <w:b/>
          <w:u w:val="single"/>
        </w:rPr>
        <w:t xml:space="preserve">758700</w:t>
      </w:r>
    </w:p>
    <w:p>
      <w:r>
        <w:t xml:space="preserve">Better said netko bi jebo al da my ne udjeRT @pengovsky: Ahaha, Černačevi ei ota haltuun (cont) http://t.co/eTMWYOfhE7</w:t>
      </w:r>
    </w:p>
    <w:p>
      <w:r>
        <w:rPr>
          <w:b/>
          <w:u w:val="single"/>
        </w:rPr>
        <w:t xml:space="preserve">758701</w:t>
      </w:r>
    </w:p>
    <w:p>
      <w:r>
        <w:t xml:space="preserve">ME KAIKKI TARVITSEMME VINKIN TAI PARI ... 👌 Lue lisää: https://t.co/mvFv8P203a #alberteinstein</w:t>
      </w:r>
    </w:p>
    <w:p>
      <w:r>
        <w:rPr>
          <w:b/>
          <w:u w:val="single"/>
        </w:rPr>
        <w:t xml:space="preserve">758702</w:t>
      </w:r>
    </w:p>
    <w:p>
      <w:r>
        <w:t xml:space="preserve">Heillä on niin kaunis koristepuutarha aivan tien toisella puolella Trzinissä. Tänään on kaunis helluntaisunnuntai, ja kaupat ovat kiinni, luojan kiitos.</w:t>
      </w:r>
    </w:p>
    <w:p>
      <w:r>
        <w:rPr>
          <w:b/>
          <w:u w:val="single"/>
        </w:rPr>
        <w:t xml:space="preserve">758703</w:t>
      </w:r>
    </w:p>
    <w:p>
      <w:r>
        <w:t xml:space="preserve">Yksi ?</w:t>
        <w:br/>
        <w:t xml:space="preserve"> Kuka potkittiin ulos #ZKSU-puolueesta ja aneli sitten, että hänet otettaisiin takaisin?</w:t>
        <w:br/>
        <w:t xml:space="preserve"> #kommunisti</w:t>
      </w:r>
    </w:p>
    <w:p>
      <w:r>
        <w:rPr>
          <w:b/>
          <w:u w:val="single"/>
        </w:rPr>
        <w:t xml:space="preserve">758704</w:t>
      </w:r>
    </w:p>
    <w:p>
      <w:r>
        <w:t xml:space="preserve">Syrjäytyneet vähemmistöosakkaat ja ensimmäisen pingviinin kohtalo</w:t>
        <w:br/>
        <w:t xml:space="preserve">https://t.co/U5Vo9PkBFy https://t.co/zqWSUqaWGc https://t.co/zqWSUqaWGc</w:t>
      </w:r>
    </w:p>
    <w:p>
      <w:r>
        <w:rPr>
          <w:b/>
          <w:u w:val="single"/>
        </w:rPr>
        <w:t xml:space="preserve">758705</w:t>
      </w:r>
    </w:p>
    <w:p>
      <w:r>
        <w:t xml:space="preserve">Videoassistentti (#VAR) auttoi ratkaisemaan Ruotsi - Korea ottelun voittajan. https://t.co/JkdJQU0KvO #SP2018 https://t.co/fueSfzYKik</w:t>
      </w:r>
    </w:p>
    <w:p>
      <w:r>
        <w:rPr>
          <w:b/>
          <w:u w:val="single"/>
        </w:rPr>
        <w:t xml:space="preserve">758706</w:t>
      </w:r>
    </w:p>
    <w:p>
      <w:r>
        <w:t xml:space="preserve">@VojeNotFake @MetkaSmole @BernardBrscic Voje sekoitti taas snapsia ja vahvoja pillereitä. #patient</w:t>
      </w:r>
    </w:p>
    <w:p>
      <w:r>
        <w:rPr>
          <w:b/>
          <w:u w:val="single"/>
        </w:rPr>
        <w:t xml:space="preserve">758707</w:t>
      </w:r>
    </w:p>
    <w:p>
      <w:r>
        <w:t xml:space="preserve">@millionaire Kamera, akku ja OLED. Etenkin jos olet nyt käyttänyt X:ää ja tottunut näyttöön, jossa ei ole LCD-näyttöä.</w:t>
        <w:br/>
        <w:t xml:space="preserve"> Ainakin minulle nämä ovat tärkeimmät syyt.</w:t>
      </w:r>
    </w:p>
    <w:p>
      <w:r>
        <w:rPr>
          <w:b/>
          <w:u w:val="single"/>
        </w:rPr>
        <w:t xml:space="preserve">758708</w:t>
      </w:r>
    </w:p>
    <w:p>
      <w:r>
        <w:t xml:space="preserve">Entä ne kaksi hyttystä, jotka olen jo tappanut.... ne levittävät rokotevastaista propagandaa.</w:t>
      </w:r>
    </w:p>
    <w:p>
      <w:r>
        <w:rPr>
          <w:b/>
          <w:u w:val="single"/>
        </w:rPr>
        <w:t xml:space="preserve">758709</w:t>
      </w:r>
    </w:p>
    <w:p>
      <w:r>
        <w:t xml:space="preserve">@primozjakin #comicsans paraati, joka osoittaa enemmän kuin selvästi asiakkaan asenteen muotoilun ammattikuntaa kohtaan. #amateurismi</w:t>
      </w:r>
    </w:p>
    <w:p>
      <w:r>
        <w:rPr>
          <w:b/>
          <w:u w:val="single"/>
        </w:rPr>
        <w:t xml:space="preserve">758710</w:t>
      </w:r>
    </w:p>
    <w:p>
      <w:r>
        <w:t xml:space="preserve">@crnimat @millionaire @nejcd @th0r Hmm. Poistin difoltan ja se on nyt kunnossa.</w:t>
      </w:r>
    </w:p>
    <w:p>
      <w:r>
        <w:rPr>
          <w:b/>
          <w:u w:val="single"/>
        </w:rPr>
        <w:t xml:space="preserve">758711</w:t>
      </w:r>
    </w:p>
    <w:p>
      <w:r>
        <w:t xml:space="preserve">@meteoriterain @karmenca1 @Kersterin12 @JankoMarin @rokomavh @JackssonJoe Nuo ovat internetin naapureilta 😳.</w:t>
      </w:r>
    </w:p>
    <w:p>
      <w:r>
        <w:rPr>
          <w:b/>
          <w:u w:val="single"/>
        </w:rPr>
        <w:t xml:space="preserve">758712</w:t>
      </w:r>
    </w:p>
    <w:p>
      <w:r>
        <w:t xml:space="preserve">Tämä hurrikaani Irman tarkkailu on jo kuin urheiluottelu. "kolme on jo kuollut, odotamme lisätietoja; #live, "lisää on tulossa""" ...tappaa Jumalan</w:t>
      </w:r>
    </w:p>
    <w:p>
      <w:r>
        <w:rPr>
          <w:b/>
          <w:u w:val="single"/>
        </w:rPr>
        <w:t xml:space="preserve">758713</w:t>
      </w:r>
    </w:p>
    <w:p>
      <w:r>
        <w:t xml:space="preserve">Kello on 21.00, ulkona on edelleen helvetinmoinen 30 astetta pakkasta, ja Kroatian @McDonalds tarjoilee juomia ilman jäätä. #fuckoff</w:t>
      </w:r>
    </w:p>
    <w:p>
      <w:r>
        <w:rPr>
          <w:b/>
          <w:u w:val="single"/>
        </w:rPr>
        <w:t xml:space="preserve">758714</w:t>
      </w:r>
    </w:p>
    <w:p>
      <w:r>
        <w:t xml:space="preserve">Pelaan parhaillaan Biathlon Maniaa. Tule mukaan ja yritä voittaa minut! https://t.co/PKMK0Qw7rr</w:t>
      </w:r>
    </w:p>
    <w:p>
      <w:r>
        <w:rPr>
          <w:b/>
          <w:u w:val="single"/>
        </w:rPr>
        <w:t xml:space="preserve">758715</w:t>
      </w:r>
    </w:p>
    <w:p>
      <w:r>
        <w:t xml:space="preserve">@slovenskipanter @VaneGosnik Olet täyttä paskaa. Haluat ulkomaalaisten valtaavan Slovenian, kuten kaverisi Hitler halusi.</w:t>
      </w:r>
    </w:p>
    <w:p>
      <w:r>
        <w:rPr>
          <w:b/>
          <w:u w:val="single"/>
        </w:rPr>
        <w:t xml:space="preserve">758716</w:t>
      </w:r>
    </w:p>
    <w:p>
      <w:r>
        <w:t xml:space="preserve">@SOVA_0007 @DominikaSvarc älä laita sanoja suuhuni, lue takaisin hieman, uudelleen ja älä möläytä.</w:t>
      </w:r>
    </w:p>
    <w:p>
      <w:r>
        <w:rPr>
          <w:b/>
          <w:u w:val="single"/>
        </w:rPr>
        <w:t xml:space="preserve">758717</w:t>
      </w:r>
    </w:p>
    <w:p>
      <w:r>
        <w:t xml:space="preserve">@strankalevica Äärimmäiset slovenianvastaiset natsit vastaavat slovenialaisten sosiaalisen solidaarisuuden tuhoamisesta.</w:t>
      </w:r>
    </w:p>
    <w:p>
      <w:r>
        <w:rPr>
          <w:b/>
          <w:u w:val="single"/>
        </w:rPr>
        <w:t xml:space="preserve">758718</w:t>
      </w:r>
    </w:p>
    <w:p>
      <w:r>
        <w:t xml:space="preserve">@simonatoplak @petrasovdat Mutta magla sai hänet kiinni, tärkeintä on, että dinaari on turvallisesti säilötty, ja nyt hän voi nauttia siitä. Olemme todellakin banaanitasavalta</w:t>
      </w:r>
    </w:p>
    <w:p>
      <w:r>
        <w:rPr>
          <w:b/>
          <w:u w:val="single"/>
        </w:rPr>
        <w:t xml:space="preserve">758719</w:t>
      </w:r>
    </w:p>
    <w:p>
      <w:r>
        <w:t xml:space="preserve">@petrasovdat Tämä ämmä voisi hakata minua kaksi päivää, en tiedä, motivoiko hän minua :)</w:t>
      </w:r>
    </w:p>
    <w:p>
      <w:r>
        <w:rPr>
          <w:b/>
          <w:u w:val="single"/>
        </w:rPr>
        <w:t xml:space="preserve">758720</w:t>
      </w:r>
    </w:p>
    <w:p>
      <w:r>
        <w:t xml:space="preserve">@MatjaNemec Keksit tätä hieman, tekisin mitä tahansa päästäkseni europarlamenttiin.</w:t>
      </w:r>
    </w:p>
    <w:p>
      <w:r>
        <w:rPr>
          <w:b/>
          <w:u w:val="single"/>
        </w:rPr>
        <w:t xml:space="preserve">758721</w:t>
      </w:r>
    </w:p>
    <w:p>
      <w:r>
        <w:t xml:space="preserve">@Work Älykäs teologinen tapa. Sanoisin, että se on hieman ristiriitaista. #sometimesweweresympathetic</w:t>
      </w:r>
    </w:p>
    <w:p>
      <w:r>
        <w:rPr>
          <w:b/>
          <w:u w:val="single"/>
        </w:rPr>
        <w:t xml:space="preserve">758722</w:t>
      </w:r>
    </w:p>
    <w:p>
      <w:r>
        <w:t xml:space="preserve">@RobertKase1 kyllä , koska ei ollut muuta vaihtoehtoa. ongelma on, että jotkut ihmiset ovat edelleen vitun tätä ideologiaa....</w:t>
      </w:r>
    </w:p>
    <w:p>
      <w:r>
        <w:rPr>
          <w:b/>
          <w:u w:val="single"/>
        </w:rPr>
        <w:t xml:space="preserve">758723</w:t>
      </w:r>
    </w:p>
    <w:p>
      <w:r>
        <w:t xml:space="preserve">@StankaStanka @BrankoGrims1 Tämä sananlasku on myös totta: sokea löytää siemenen, ja hän löysi sen...</w:t>
      </w:r>
    </w:p>
    <w:p>
      <w:r>
        <w:rPr>
          <w:b/>
          <w:u w:val="single"/>
        </w:rPr>
        <w:t xml:space="preserve">758724</w:t>
      </w:r>
    </w:p>
    <w:p>
      <w:r>
        <w:t xml:space="preserve">Keräsimme vain 28€ koiranpennulle.... Voimmeko tarjota hänelle jotain muuta? Katsokaa albumia, paljon uusia ja kauniita lahjoituksia... https://t.co/HJjxvCTFF3...</w:t>
      </w:r>
    </w:p>
    <w:p>
      <w:r>
        <w:rPr>
          <w:b/>
          <w:u w:val="single"/>
        </w:rPr>
        <w:t xml:space="preserve">758725</w:t>
      </w:r>
    </w:p>
    <w:p>
      <w:r>
        <w:t xml:space="preserve">@Stanisl15592752 Slavc, olen palannut kukkuloilta ja söin mukavan palan porsaanpaistia , huuhtoutui alas puoli litraa mustaa , en ole hermostunut ollenkaan😉 .</w:t>
      </w:r>
    </w:p>
    <w:p>
      <w:r>
        <w:rPr>
          <w:b/>
          <w:u w:val="single"/>
        </w:rPr>
        <w:t xml:space="preserve">758726</w:t>
      </w:r>
    </w:p>
    <w:p>
      <w:r>
        <w:t xml:space="preserve">Jalo oikeus. Jos et ole meidän, et ole demokraatti.</w:t>
        <w:t xml:space="preserve">LOL</w:t>
        <w:br/>
        <w:t xml:space="preserve">Demokratia Orbán-tyyliin.</w:t>
        <w:br/>
        <w:t xml:space="preserve">https://t.co/lWfy5qGaPW</w:t>
      </w:r>
    </w:p>
    <w:p>
      <w:r>
        <w:rPr>
          <w:b/>
          <w:u w:val="single"/>
        </w:rPr>
        <w:t xml:space="preserve">758727</w:t>
      </w:r>
    </w:p>
    <w:p>
      <w:r>
        <w:t xml:space="preserve">@AnaOstricki Nämä ovat egoisteja.Koska heidän totuutensa on perimmäinen https://t.co/GOas8V7Si7, he ovat hieman köyhiä päässään.</w:t>
      </w:r>
    </w:p>
    <w:p>
      <w:r>
        <w:rPr>
          <w:b/>
          <w:u w:val="single"/>
        </w:rPr>
        <w:t xml:space="preserve">758728</w:t>
      </w:r>
    </w:p>
    <w:p>
      <w:r>
        <w:t xml:space="preserve">@dreychee Pharma työskentelee jo menestyksekkäästi uusien skleroosirokotteiden parissa, jotka syventävät kuilua.</w:t>
      </w:r>
    </w:p>
    <w:p>
      <w:r>
        <w:rPr>
          <w:b/>
          <w:u w:val="single"/>
        </w:rPr>
        <w:t xml:space="preserve">758729</w:t>
      </w:r>
    </w:p>
    <w:p>
      <w:r>
        <w:t xml:space="preserve">SLO:ssa jäivät jäljelle tyhmimmät balkanilaiset, jotka eivät osanneet oppia saksaa.</w:t>
        <w:br/>
        <w:t xml:space="preserve"> Me olemme "nerokkaita", me ymmärrämme heitä, eikä meidän tarvitse sopeutua heihin.</w:t>
      </w:r>
    </w:p>
    <w:p>
      <w:r>
        <w:rPr>
          <w:b/>
          <w:u w:val="single"/>
        </w:rPr>
        <w:t xml:space="preserve">758730</w:t>
      </w:r>
    </w:p>
    <w:p>
      <w:r>
        <w:t xml:space="preserve">Nuoret miehet nyt juokaa malja veljet laulakaamme Rakkaudelle kotiseuturakkaudelle sydän kirkas ja silmä tekee maanmiehen ja hänen kunniansa kanssa häntä sydämellisesti puolustaa kutsuttu aika</w:t>
      </w:r>
    </w:p>
    <w:p>
      <w:r>
        <w:rPr>
          <w:b/>
          <w:u w:val="single"/>
        </w:rPr>
        <w:t xml:space="preserve">758731</w:t>
      </w:r>
    </w:p>
    <w:p>
      <w:r>
        <w:t xml:space="preserve">@vinkovasle1 @TinoMamic @JJansaSDS Tällä amatöörimäisellä lähtökohdalla NSI pelaa, epäilee Patria-tapahtumana käynnistyneen aseistetun asian manipuloitua prosessia !??</w:t>
      </w:r>
    </w:p>
    <w:p>
      <w:r>
        <w:rPr>
          <w:b/>
          <w:u w:val="single"/>
        </w:rPr>
        <w:t xml:space="preserve">758732</w:t>
      </w:r>
    </w:p>
    <w:p>
      <w:r>
        <w:t xml:space="preserve">Neljä kuollut poliisin jahdatessa aseistettuja ryöstäjiä Floridassa https://t.co/jpufeN0cxt</w:t>
      </w:r>
    </w:p>
    <w:p>
      <w:r>
        <w:rPr>
          <w:b/>
          <w:u w:val="single"/>
        </w:rPr>
        <w:t xml:space="preserve">758733</w:t>
      </w:r>
    </w:p>
    <w:p>
      <w:r>
        <w:t xml:space="preserve">Puolueet pelkäävät uusia ennenaikaisia vaaleja rahojensa takia; ne eivät välitä minun rahoistani, kun ne istuvat parlamentissa neljä vuotta.</w:t>
      </w:r>
    </w:p>
    <w:p>
      <w:r>
        <w:rPr>
          <w:b/>
          <w:u w:val="single"/>
        </w:rPr>
        <w:t xml:space="preserve">758734</w:t>
      </w:r>
    </w:p>
    <w:p>
      <w:r>
        <w:t xml:space="preserve">@KlemenMesarec Mutta kun Stajerec löytää pommin, se on OK. Mutta se oli liian iso kotiin raahattavaksi.</w:t>
      </w:r>
    </w:p>
    <w:p>
      <w:r>
        <w:rPr>
          <w:b/>
          <w:u w:val="single"/>
        </w:rPr>
        <w:t xml:space="preserve">758735</w:t>
      </w:r>
    </w:p>
    <w:p>
      <w:r>
        <w:t xml:space="preserve">On korkea aika, että järjetön "franchising-vakuutus" lakaistaan roskakoriin.</w:t>
        <w:t xml:space="preserve">#kolumni</w:t>
        <w:br/>
        <w:br/>
        <w:t xml:space="preserve">Kirjoittanut: Alojz Ihan</w:t>
        <w:br/>
        <w:br/>
        <w:t xml:space="preserve">https://t.co/oCDiOOff3I</w:t>
      </w:r>
    </w:p>
    <w:p>
      <w:r>
        <w:rPr>
          <w:b/>
          <w:u w:val="single"/>
        </w:rPr>
        <w:t xml:space="preserve">758736</w:t>
      </w:r>
    </w:p>
    <w:p>
      <w:r>
        <w:t xml:space="preserve">@BasedPoland Sairasta olla nainen, mutta miesparka on ihan perseestä😶</w:t>
        <w:br/>
        <w:t xml:space="preserve">By the say, ääni ei osaa vielä toimia????</w:t>
      </w:r>
    </w:p>
    <w:p>
      <w:r>
        <w:rPr>
          <w:b/>
          <w:u w:val="single"/>
        </w:rPr>
        <w:t xml:space="preserve">758737</w:t>
      </w:r>
    </w:p>
    <w:p>
      <w:r>
        <w:t xml:space="preserve">Pystytte toteuttamaan minkä tahansa inhimillisen toiminnan!</w:t>
        <w:br/>
        <w:t xml:space="preserve"> Mutta te ette pysty vapautumaan Krimin mafian vallasta, kun teitä ryöstetään koko ajan!</w:t>
      </w:r>
    </w:p>
    <w:p>
      <w:r>
        <w:rPr>
          <w:b/>
          <w:u w:val="single"/>
        </w:rPr>
        <w:t xml:space="preserve">758738</w:t>
      </w:r>
    </w:p>
    <w:p>
      <w:r>
        <w:t xml:space="preserve">Erotuomari Ricardo Portillo kuoli teini-ikäisen osuman jälkeen #jalkapallo #jalkapallo #ligaprvakov - http://t.co/NB5dy4x4PU</w:t>
      </w:r>
    </w:p>
    <w:p>
      <w:r>
        <w:rPr>
          <w:b/>
          <w:u w:val="single"/>
        </w:rPr>
        <w:t xml:space="preserve">758739</w:t>
      </w:r>
    </w:p>
    <w:p>
      <w:r>
        <w:t xml:space="preserve">@KatarinaJenko @janponiz Ei - Prahassa, melko kaukana. Mutta seuraan kahta tusinaa ihmistä ja muistan hölynpölyä.</w:t>
      </w:r>
    </w:p>
    <w:p>
      <w:r>
        <w:rPr>
          <w:b/>
          <w:u w:val="single"/>
        </w:rPr>
        <w:t xml:space="preserve">758740</w:t>
      </w:r>
    </w:p>
    <w:p>
      <w:r>
        <w:t xml:space="preserve">Hyvin yleistetty yhteenveto tämän päivän twiiteistä on, että käyttäjä haukkuu kollegaansa, joka on onnistunut tunkeutumaan häneen.</w:t>
        <w:br/>
        <w:br/>
        <w:t xml:space="preserve"> #Kljuc</w:t>
      </w:r>
    </w:p>
    <w:p>
      <w:r>
        <w:rPr>
          <w:b/>
          <w:u w:val="single"/>
        </w:rPr>
        <w:t xml:space="preserve">758741</w:t>
      </w:r>
    </w:p>
    <w:p>
      <w:r>
        <w:t xml:space="preserve">Maatilalla tarkastetaan, koska navetassa on liikaa pääskyjä: Poistakaa ne! https://t.co/UUgzSMQVqW</w:t>
      </w:r>
    </w:p>
    <w:p>
      <w:r>
        <w:rPr>
          <w:b/>
          <w:u w:val="single"/>
        </w:rPr>
        <w:t xml:space="preserve">758742</w:t>
      </w:r>
    </w:p>
    <w:p>
      <w:r>
        <w:t xml:space="preserve">#Bilten #Terveydenhuollon #kamari #Valtuusto 25jan</w:t>
        <w:br/>
        <w:t xml:space="preserve">Hyväksyttiin ensimmäinen #menettelysääntö uudessa #SIZ/#ZZS-rakenteessa https://t.co/GV2p8pusq5</w:t>
      </w:r>
    </w:p>
    <w:p>
      <w:r>
        <w:rPr>
          <w:b/>
          <w:u w:val="single"/>
        </w:rPr>
        <w:t xml:space="preserve">758743</w:t>
      </w:r>
    </w:p>
    <w:p>
      <w:r>
        <w:t xml:space="preserve">@ta_muh On ongelma, kun yksi perheenjäsen alkaa heilua kahden puolen välillä ja vetää koko perheen mukanaan.</w:t>
      </w:r>
    </w:p>
    <w:p>
      <w:r>
        <w:rPr>
          <w:b/>
          <w:u w:val="single"/>
        </w:rPr>
        <w:t xml:space="preserve">758744</w:t>
      </w:r>
    </w:p>
    <w:p>
      <w:r>
        <w:t xml:space="preserve">Tutifruti piristyi eilen. Puutarha antaa aina jotain.</w:t>
        <w:br/>
        <w:t xml:space="preserve"> Ja niin paljon taaloja, että voin kirjaimellisesti "myydä sinulle taaloja" :) https://t.co/cSgUZecVJn https://t.co/cSgUZecVJn</w:t>
      </w:r>
    </w:p>
    <w:p>
      <w:r>
        <w:rPr>
          <w:b/>
          <w:u w:val="single"/>
        </w:rPr>
        <w:t xml:space="preserve">758745</w:t>
      </w:r>
    </w:p>
    <w:p>
      <w:r>
        <w:t xml:space="preserve">Mitä Francilla ei ole tarpeeksi, antaa nyt rahaa romanilapsille! Yäk sosialisti! https://t.co/OIsSAiEkxx</w:t>
      </w:r>
    </w:p>
    <w:p>
      <w:r>
        <w:rPr>
          <w:b/>
          <w:u w:val="single"/>
        </w:rPr>
        <w:t xml:space="preserve">758746</w:t>
      </w:r>
    </w:p>
    <w:p>
      <w:r>
        <w:t xml:space="preserve">@AfneGunca16 Tarkoitan, kyllä, poikkeuksellisesti, he olivat hänen ovellaan, eivät käytävällä (hyvin mutaisella) ... kyllä, tiedän, se ei ole vuoto. Koska roistot.</w:t>
      </w:r>
    </w:p>
    <w:p>
      <w:r>
        <w:rPr>
          <w:b/>
          <w:u w:val="single"/>
        </w:rPr>
        <w:t xml:space="preserve">758747</w:t>
      </w:r>
    </w:p>
    <w:p>
      <w:r>
        <w:t xml:space="preserve">Tällaiseen aikaan on parasta mennä uimaan... eikä ole niin kuuma. #isola https://t.co/KhBe3Q8Hns</w:t>
      </w:r>
    </w:p>
    <w:p>
      <w:r>
        <w:rPr>
          <w:b/>
          <w:u w:val="single"/>
        </w:rPr>
        <w:t xml:space="preserve">758748</w:t>
      </w:r>
    </w:p>
    <w:p>
      <w:r>
        <w:t xml:space="preserve">@lucijausaj Kielletään muslimeilta pääsy ja oleskelu Sloveniassa! Ja karkottakaa eri Porilaiset armotta!</w:t>
      </w:r>
    </w:p>
    <w:p>
      <w:r>
        <w:rPr>
          <w:b/>
          <w:u w:val="single"/>
        </w:rPr>
        <w:t xml:space="preserve">758749</w:t>
      </w:r>
    </w:p>
    <w:p>
      <w:r>
        <w:t xml:space="preserve">@AntonPeinkiher @VaneGosnik Jugonostalginen, tuomittu valehtelija levittää taas nebuloitaan:</w:t>
        <w:br/>
        <w:t xml:space="preserve">https://t.co/gx1uEaDMjT</w:t>
      </w:r>
    </w:p>
    <w:p>
      <w:r>
        <w:rPr>
          <w:b/>
          <w:u w:val="single"/>
        </w:rPr>
        <w:t xml:space="preserve">758750</w:t>
      </w:r>
    </w:p>
    <w:p>
      <w:r>
        <w:t xml:space="preserve">@jozzi1joze @nejkom Hyvä, että koiravaljakkoajo ei ole olympialaji.</w:t>
      </w:r>
    </w:p>
    <w:p>
      <w:r>
        <w:rPr>
          <w:b/>
          <w:u w:val="single"/>
        </w:rPr>
        <w:t xml:space="preserve">758751</w:t>
      </w:r>
    </w:p>
    <w:p>
      <w:r>
        <w:t xml:space="preserve">@Leon48303573 Todella hyvä "ponk". Ei näytä kovin vanhalta. Öljy ja vaha riittävät.</w:t>
      </w:r>
    </w:p>
    <w:p>
      <w:r>
        <w:rPr>
          <w:b/>
          <w:u w:val="single"/>
        </w:rPr>
        <w:t xml:space="preserve">758752</w:t>
      </w:r>
    </w:p>
    <w:p>
      <w:r>
        <w:t xml:space="preserve">@JazbarMatjaz tietenkin. Me olemme tässä, vittuilemme valtiolle. Ja se tulee vihaamaan meitä vielä enemmän, näyttää siltä...</w:t>
      </w:r>
    </w:p>
    <w:p>
      <w:r>
        <w:rPr>
          <w:b/>
          <w:u w:val="single"/>
        </w:rPr>
        <w:t xml:space="preserve">758753</w:t>
      </w:r>
    </w:p>
    <w:p>
      <w:r>
        <w:t xml:space="preserve">Jos haluatte mennä MI2:een perjantaina Vurberkiin, tulkaa, meillä on kaksi korttia #rt</w:t>
      </w:r>
    </w:p>
    <w:p>
      <w:r>
        <w:rPr>
          <w:b/>
          <w:u w:val="single"/>
        </w:rPr>
        <w:t xml:space="preserve">758754</w:t>
      </w:r>
    </w:p>
    <w:p>
      <w:r>
        <w:t xml:space="preserve">Jos ostat #Piknik-ohjelman #PerutninaPtuj et tarvitse hammastikkuja - venäläiset antavat sinulle ylijääneet höyhenet #Fuj https://t.co/EsRIIqiRW3</w:t>
      </w:r>
    </w:p>
    <w:p>
      <w:r>
        <w:rPr>
          <w:b/>
          <w:u w:val="single"/>
        </w:rPr>
        <w:t xml:space="preserve">758755</w:t>
      </w:r>
    </w:p>
    <w:p>
      <w:r>
        <w:t xml:space="preserve">@alfa_lj @Pertinacal @strankalevica Sosialistit ovat kansakunnan suurimpia kapitalisteja vain tarpeeksi tyhmiä!</w:t>
      </w:r>
    </w:p>
    <w:p>
      <w:r>
        <w:rPr>
          <w:b/>
          <w:u w:val="single"/>
        </w:rPr>
        <w:t xml:space="preserve">758756</w:t>
      </w:r>
    </w:p>
    <w:p>
      <w:r>
        <w:t xml:space="preserve">@hrastelj @rokschuster @nejkom @JelenaJal Ei väliä</w:t>
        <w:br/>
        <w:t xml:space="preserve">"räjähtää"</w:t>
        <w:br/>
        <w:t xml:space="preserve">Entä korppikotkat, ne syövät hedelmäpuita mutta peurat syövät papuja ja lehtikaalia?</w:t>
      </w:r>
    </w:p>
    <w:p>
      <w:r>
        <w:rPr>
          <w:b/>
          <w:u w:val="single"/>
        </w:rPr>
        <w:t xml:space="preserve">758757</w:t>
      </w:r>
    </w:p>
    <w:p>
      <w:r>
        <w:t xml:space="preserve">Kahdeksan #tuulivoimaloiden kansallista aluesuunnitelmaa valmisteilla ministeriössä https://t.co/YQHwo9jMsX #sähkövoima</w:t>
      </w:r>
    </w:p>
    <w:p>
      <w:r>
        <w:rPr>
          <w:b/>
          <w:u w:val="single"/>
        </w:rPr>
        <w:t xml:space="preserve">758758</w:t>
      </w:r>
    </w:p>
    <w:p>
      <w:r>
        <w:t xml:space="preserve">@yrennia1 @agortaa @MatejTonin katsokaa kuinka paljon Jelincic on myös kääntynyt, vittu häntä p....., hän alkaa kantaa Šarcin pussia vähän enemmänkin sisällä</w:t>
      </w:r>
    </w:p>
    <w:p>
      <w:r>
        <w:rPr>
          <w:b/>
          <w:u w:val="single"/>
        </w:rPr>
        <w:t xml:space="preserve">758759</w:t>
      </w:r>
    </w:p>
    <w:p>
      <w:r>
        <w:t xml:space="preserve">@StrankaSAB Puuttuu kuvasta kuntosalilla. Hän poseeraa kuvassa ja istuu baarissa.</w:t>
      </w:r>
    </w:p>
    <w:p>
      <w:r>
        <w:rPr>
          <w:b/>
          <w:u w:val="single"/>
        </w:rPr>
        <w:t xml:space="preserve">758760</w:t>
      </w:r>
    </w:p>
    <w:p>
      <w:r>
        <w:t xml:space="preserve">Jos joku nyt epäilee, että Serpetinšek on puhdasverinen, joka tuhoaa Slovenian, niin menköön tämä epäilys ohi: https://t.co/HEElT2xRp8.</w:t>
      </w:r>
    </w:p>
    <w:p>
      <w:r>
        <w:rPr>
          <w:b/>
          <w:u w:val="single"/>
        </w:rPr>
        <w:t xml:space="preserve">758761</w:t>
      </w:r>
    </w:p>
    <w:p>
      <w:r>
        <w:t xml:space="preserve">Niin kauan kuin puolustatte kristillistä totalitarismia ja Vatikaanin typeryyttä, retrokommunismi ja islamismi kukoistavat.</w:t>
      </w:r>
    </w:p>
    <w:p>
      <w:r>
        <w:rPr>
          <w:b/>
          <w:u w:val="single"/>
        </w:rPr>
        <w:t xml:space="preserve">758762</w:t>
      </w:r>
    </w:p>
    <w:p>
      <w:r>
        <w:t xml:space="preserve">Boikotoikaa äärioikeistoa. Varoitus Itävallan uuden hallituksen natsiperillisille. https://t.co/YsUpQGR8S7 #Mladina1 #EGAM</w:t>
      </w:r>
    </w:p>
    <w:p>
      <w:r>
        <w:rPr>
          <w:b/>
          <w:u w:val="single"/>
        </w:rPr>
        <w:t xml:space="preserve">758763</w:t>
      </w:r>
    </w:p>
    <w:p>
      <w:r>
        <w:t xml:space="preserve">@KarmelinaHu Älä viitsi ei, sain taas monitorin likaantumaan, ensin nenälläni, sitten kielelläni :) Helvetin pieni bulldoggi tämä, vai mitä? :) #njam</w:t>
      </w:r>
    </w:p>
    <w:p>
      <w:r>
        <w:rPr>
          <w:b/>
          <w:u w:val="single"/>
        </w:rPr>
        <w:t xml:space="preserve">758764</w:t>
      </w:r>
    </w:p>
    <w:p>
      <w:r>
        <w:t xml:space="preserve">Se, kun he pyytävät sinulta TÄYSIN suurta palvelusta, sinua oksettaa, mutta et voi kieltäytyä. En ole tyytyväinen.</w:t>
      </w:r>
    </w:p>
    <w:p>
      <w:r>
        <w:rPr>
          <w:b/>
          <w:u w:val="single"/>
        </w:rPr>
        <w:t xml:space="preserve">758765</w:t>
      </w:r>
    </w:p>
    <w:p>
      <w:r>
        <w:t xml:space="preserve">@3K3G3B3 @AlexNotfake Outoa, etteivät he ole vielä tuoneet koiria. Heidät kaikki koulutettaisiin kasaan.</w:t>
      </w:r>
    </w:p>
    <w:p>
      <w:r>
        <w:rPr>
          <w:b/>
          <w:u w:val="single"/>
        </w:rPr>
        <w:t xml:space="preserve">758766</w:t>
      </w:r>
    </w:p>
    <w:p>
      <w:r>
        <w:t xml:space="preserve">Jotain, jolla on häntä ja pää - Toisen raiteen juna lähti ainakin vuosikymmen sitten: https://t.co/h51m85VUWM</w:t>
      </w:r>
    </w:p>
    <w:p>
      <w:r>
        <w:rPr>
          <w:b/>
          <w:u w:val="single"/>
        </w:rPr>
        <w:t xml:space="preserve">758767</w:t>
      </w:r>
    </w:p>
    <w:p>
      <w:r>
        <w:t xml:space="preserve">Serbian labyrintit: Taiteilijoiden sovinto on vielä lapsenkengissä:</w:t>
        <w:br/>
        <w:br/>
        <w:t xml:space="preserve">Kategoria:</w:t>
        <w:br/>
        <w:t xml:space="preserve">Blogi</w:t>
        <w:br/>
        <w:t xml:space="preserve">Wed, 08 May 2013 15:25:00 +0200</w:t>
        <w:br/>
        <w:t xml:space="preserve">... http://t.co/PpIwmSDo4n</w:t>
      </w:r>
    </w:p>
    <w:p>
      <w:r>
        <w:rPr>
          <w:b/>
          <w:u w:val="single"/>
        </w:rPr>
        <w:t xml:space="preserve">758768</w:t>
      </w:r>
    </w:p>
    <w:p>
      <w:r>
        <w:t xml:space="preserve">Kompressiosukat vähentävät jalkojen turvotusta, lievittävät pohjan ja kantapään kipeiden lihasten kipua.</w:t>
        <w:br/>
        <w:t xml:space="preserve"> Lue lisää... https://t.co/4ddsii9Uqp</w:t>
      </w:r>
    </w:p>
    <w:p>
      <w:r>
        <w:rPr>
          <w:b/>
          <w:u w:val="single"/>
        </w:rPr>
        <w:t xml:space="preserve">758769</w:t>
      </w:r>
    </w:p>
    <w:p>
      <w:r>
        <w:t xml:space="preserve">@butalskipolicaj Todellako? Että kaikkialla on kommunisteja verisin käsin, maahanmuuttajia, mediaprostituoituja, homoja...</w:t>
      </w:r>
    </w:p>
    <w:p>
      <w:r>
        <w:rPr>
          <w:b/>
          <w:u w:val="single"/>
        </w:rPr>
        <w:t xml:space="preserve">758770</w:t>
      </w:r>
    </w:p>
    <w:p>
      <w:r>
        <w:t xml:space="preserve">@steinbuch @PlusPortal Aivokuntoutusta tarvitsevat ne, jotka on armahdettu.</w:t>
      </w:r>
    </w:p>
    <w:p>
      <w:r>
        <w:rPr>
          <w:b/>
          <w:u w:val="single"/>
        </w:rPr>
        <w:t xml:space="preserve">758771</w:t>
      </w:r>
    </w:p>
    <w:p>
      <w:r>
        <w:t xml:space="preserve">55 miljoonaa euroa ihmisten kusettamiseen, kun tiet ovat sekaisin https://t.co/NQkx9cjzPt</w:t>
      </w:r>
    </w:p>
    <w:p>
      <w:r>
        <w:rPr>
          <w:b/>
          <w:u w:val="single"/>
        </w:rPr>
        <w:t xml:space="preserve">758772</w:t>
      </w:r>
    </w:p>
    <w:p>
      <w:r>
        <w:t xml:space="preserve">Kollegoiden profiilikuvat heidän sähköpostisignaatiossaan antavat minulle käsityksen siitä, mitä he ajattelevat itsestään. Mielenkiintoinen, huvittava ja masentava.</w:t>
      </w:r>
    </w:p>
    <w:p>
      <w:r>
        <w:rPr>
          <w:b/>
          <w:u w:val="single"/>
        </w:rPr>
        <w:t xml:space="preserve">758773</w:t>
      </w:r>
    </w:p>
    <w:p>
      <w:r>
        <w:t xml:space="preserve">@KlemenMesarec @GregorVirant1 Ja että kaikki, jotka eivät voi todistaa, että he ovat oikeutettuja turvapaikkaan, lähetetään takaisin.</w:t>
      </w:r>
    </w:p>
    <w:p>
      <w:r>
        <w:rPr>
          <w:b/>
          <w:u w:val="single"/>
        </w:rPr>
        <w:t xml:space="preserve">758774</w:t>
      </w:r>
    </w:p>
    <w:p>
      <w:r>
        <w:t xml:space="preserve">Ei enää paperireseptejä marraskuussa. Lääkkeen noutamiseen tarvitsemme vain terveyskortin #resepti</w:t>
      </w:r>
    </w:p>
    <w:p>
      <w:r>
        <w:rPr>
          <w:b/>
          <w:u w:val="single"/>
        </w:rPr>
        <w:t xml:space="preserve">758775</w:t>
      </w:r>
    </w:p>
    <w:p>
      <w:r>
        <w:t xml:space="preserve">@PlanetTV .... @PlanetTV oletko PA... kuuletko mitään butaste flancate...</w:t>
      </w:r>
    </w:p>
    <w:p>
      <w:r>
        <w:rPr>
          <w:b/>
          <w:u w:val="single"/>
        </w:rPr>
        <w:t xml:space="preserve">758776</w:t>
      </w:r>
    </w:p>
    <w:p>
      <w:r>
        <w:t xml:space="preserve">@MzeeMika @bolfenk1 psykopatia on nykyään parannettavissa oleva sairaus. Suosittelen vierailua Ljubljanan Poljissa.</w:t>
      </w:r>
    </w:p>
    <w:p>
      <w:r>
        <w:rPr>
          <w:b/>
          <w:u w:val="single"/>
        </w:rPr>
        <w:t xml:space="preserve">758777</w:t>
      </w:r>
    </w:p>
    <w:p>
      <w:r>
        <w:t xml:space="preserve">En tiedä, mitä he tekevät näille myrkytetyille lokkeille Ptujin lähellä. On selvää, että venäläiset ovat syyllisiä.</w:t>
      </w:r>
    </w:p>
    <w:p>
      <w:r>
        <w:rPr>
          <w:b/>
          <w:u w:val="single"/>
        </w:rPr>
        <w:t xml:space="preserve">758778</w:t>
      </w:r>
    </w:p>
    <w:p>
      <w:r>
        <w:t xml:space="preserve">@LottaS10 Mutta avaavatko ihmiskunnan suojelijat silmänsä, kun perheissä tapahtuu raiskauksia?</w:t>
      </w:r>
    </w:p>
    <w:p>
      <w:r>
        <w:rPr>
          <w:b/>
          <w:u w:val="single"/>
        </w:rPr>
        <w:t xml:space="preserve">758779</w:t>
      </w:r>
    </w:p>
    <w:p>
      <w:r>
        <w:t xml:space="preserve">@tamara80s @MisaVugrinec Onko mikään ihme, että rajah sekoaa, kun jopa ammattitaitoiset, fiksut ihmiset seurustelevat tällaisten ihmisten kanssa?</w:t>
      </w:r>
    </w:p>
    <w:p>
      <w:r>
        <w:rPr>
          <w:b/>
          <w:u w:val="single"/>
        </w:rPr>
        <w:t xml:space="preserve">758780</w:t>
      </w:r>
    </w:p>
    <w:p>
      <w:r>
        <w:t xml:space="preserve">Aurinkokuninkaan housut tärisevät. Merda ilmestyy pian. Mutta lampaat ovat paniikissa. #koper</w:t>
      </w:r>
    </w:p>
    <w:p>
      <w:r>
        <w:rPr>
          <w:b/>
          <w:u w:val="single"/>
        </w:rPr>
        <w:t xml:space="preserve">758781</w:t>
      </w:r>
    </w:p>
    <w:p>
      <w:r>
        <w:t xml:space="preserve">@MilanZver Siitä tulee todennäköisesti toinen äärivasemmistolaisten hautomo.</w:t>
      </w:r>
    </w:p>
    <w:p>
      <w:r>
        <w:rPr>
          <w:b/>
          <w:u w:val="single"/>
        </w:rPr>
        <w:t xml:space="preserve">758782</w:t>
      </w:r>
    </w:p>
    <w:p>
      <w:r>
        <w:t xml:space="preserve">@JozeMozina @markobandelli @ABratusek @markobandelli olet todella viimeistely! Sinä olet. #fakeperson #looser #manipulaattori #manipulaattori</w:t>
      </w:r>
    </w:p>
    <w:p>
      <w:r>
        <w:rPr>
          <w:b/>
          <w:u w:val="single"/>
        </w:rPr>
        <w:t xml:space="preserve">758783</w:t>
      </w:r>
    </w:p>
    <w:p>
      <w:r>
        <w:t xml:space="preserve">@Mateja_Rose Kyllä. Meidän tapauksessamme vuosina 2016, 2017 ja 2018 yhteensä 11,3 miljoonaa tappiota.</w:t>
        <w:br/>
        <w:t xml:space="preserve">Lisää tästä ja terveydenhuollon järjettömyydestä:</w:t>
        <w:br/>
        <w:t xml:space="preserve">https://t.co/FnM2eNXRSx</w:t>
      </w:r>
    </w:p>
    <w:p>
      <w:r>
        <w:rPr>
          <w:b/>
          <w:u w:val="single"/>
        </w:rPr>
        <w:t xml:space="preserve">758784</w:t>
      </w:r>
    </w:p>
    <w:p>
      <w:r>
        <w:t xml:space="preserve">@pjur11 @IztokSterbenc Faktat eivät pysy asunnottomien kohdalla. He elävät mieluummin korruptoituneen poliitikon valheiden varjossa.</w:t>
      </w:r>
    </w:p>
    <w:p>
      <w:r>
        <w:rPr>
          <w:b/>
          <w:u w:val="single"/>
        </w:rPr>
        <w:t xml:space="preserve">758785</w:t>
      </w:r>
    </w:p>
    <w:p>
      <w:r>
        <w:t xml:space="preserve">@GPreac Oikea mies ei makaa ja taistele nahkansa puolesta, jos ei välitä tytöistä...?</w:t>
      </w:r>
    </w:p>
    <w:p>
      <w:r>
        <w:rPr>
          <w:b/>
          <w:u w:val="single"/>
        </w:rPr>
        <w:t xml:space="preserve">758786</w:t>
      </w:r>
    </w:p>
    <w:p>
      <w:r>
        <w:t xml:space="preserve">@darkob @strankaSDS Mutta onko NACI24TV myös sensuroimassa Ustashan esitystä?</w:t>
        <w:br/>
        <w:t xml:space="preserve"> Voi teitä, te oikeistopatriootit molemmilla puolilla, -</w:t>
      </w:r>
    </w:p>
    <w:p>
      <w:r>
        <w:rPr>
          <w:b/>
          <w:u w:val="single"/>
        </w:rPr>
        <w:t xml:space="preserve">758787</w:t>
      </w:r>
    </w:p>
    <w:p>
      <w:r>
        <w:t xml:space="preserve">Tutankhamonin aarteet kiinnostavat pariisilaisia kovasti https://t.co/IByrqAEpE8 https://t.co/lIQtEGy4L1 https://t.co/lIQtEGy4L1</w:t>
      </w:r>
    </w:p>
    <w:p>
      <w:r>
        <w:rPr>
          <w:b/>
          <w:u w:val="single"/>
        </w:rPr>
        <w:t xml:space="preserve">758788</w:t>
      </w:r>
    </w:p>
    <w:p>
      <w:r>
        <w:t xml:space="preserve">Se tapahtuu!</w:t>
        <w:br/>
        <w:t xml:space="preserve"> Se tapahtuu!</w:t>
        <w:br/>
        <w:t xml:space="preserve"> Ilmoittautuminen marraskuussa järjestettävään Festival of Shopping and Fun ja ARTish at Poligon -tapahtumaan on vielä avoinna! https://t.co/mUpzTTE2GD</w:t>
      </w:r>
    </w:p>
    <w:p>
      <w:r>
        <w:rPr>
          <w:b/>
          <w:u w:val="single"/>
        </w:rPr>
        <w:t xml:space="preserve">758789</w:t>
      </w:r>
    </w:p>
    <w:p>
      <w:r>
        <w:t xml:space="preserve">@Urska_ Tänä aamuna junassa oli suomalainen sauna. Mutta kun ihmiset pääsivät sisälle, se oli turkkilainen sauna, jossa oli pöpöjä. 😷</w:t>
      </w:r>
    </w:p>
    <w:p>
      <w:r>
        <w:rPr>
          <w:b/>
          <w:u w:val="single"/>
        </w:rPr>
        <w:t xml:space="preserve">758790</w:t>
      </w:r>
    </w:p>
    <w:p>
      <w:r>
        <w:t xml:space="preserve">@MATJADRAKSLER Englanti on vakava maa. Ei mustalaiskylää, jossa varastaminen ja valehtelu ovat päähyödyt.</w:t>
      </w:r>
    </w:p>
    <w:p>
      <w:r>
        <w:rPr>
          <w:b/>
          <w:u w:val="single"/>
        </w:rPr>
        <w:t xml:space="preserve">758791</w:t>
      </w:r>
    </w:p>
    <w:p>
      <w:r>
        <w:t xml:space="preserve">@SlavkoGegic Tässä yhteydessä on luultavasti tärkeää tietää, että Vojnik on psykiatrinen sairaala. En tiedä tietävätkö kaikki, joten olen fiksu. :P</w:t>
      </w:r>
    </w:p>
    <w:p>
      <w:r>
        <w:rPr>
          <w:b/>
          <w:u w:val="single"/>
        </w:rPr>
        <w:t xml:space="preserve">758792</w:t>
      </w:r>
    </w:p>
    <w:p>
      <w:r>
        <w:t xml:space="preserve">@300kosmatih @El_Messija @strankalevica Tämä on liian lihava tunteakseen häpeää.</w:t>
      </w:r>
    </w:p>
    <w:p>
      <w:r>
        <w:rPr>
          <w:b/>
          <w:u w:val="single"/>
        </w:rPr>
        <w:t xml:space="preserve">758793</w:t>
      </w:r>
    </w:p>
    <w:p>
      <w:r>
        <w:t xml:space="preserve">@KatarinaJenko Mielestäni suurempi ongelma on se, että he ovat äärimmäisen köyhiä ja heidän koulutusrakenteensa on katastrofaalinen ilman vakavia energiavaihtoehtoja.</w:t>
      </w:r>
    </w:p>
    <w:p>
      <w:r>
        <w:rPr>
          <w:b/>
          <w:u w:val="single"/>
        </w:rPr>
        <w:t xml:space="preserve">758794</w:t>
      </w:r>
    </w:p>
    <w:p>
      <w:r>
        <w:t xml:space="preserve">@ZmagoPlemeniti @ArnulfusRex Nykyään kotimaiset petturit ajavat muslimisotilaita Eurooppaan ihan itse 👹.</w:t>
      </w:r>
    </w:p>
    <w:p>
      <w:r>
        <w:rPr>
          <w:b/>
          <w:u w:val="single"/>
        </w:rPr>
        <w:t xml:space="preserve">758795</w:t>
      </w:r>
    </w:p>
    <w:p>
      <w:r>
        <w:t xml:space="preserve">@GPreac @Stavenskovrhski Lulek on määritelmällisesti pieni, se on kuin minä kirjoittaisin sinulle, että sinulla on pienet aivot 😉</w:t>
      </w:r>
    </w:p>
    <w:p>
      <w:r>
        <w:rPr>
          <w:b/>
          <w:u w:val="single"/>
        </w:rPr>
        <w:t xml:space="preserve">758796</w:t>
      </w:r>
    </w:p>
    <w:p>
      <w:r>
        <w:t xml:space="preserve">Kommentti #LIVBARin jälkeen: Čeferinillä on käsissään suuri eurooppalainen hanke https://t.co/6YfbkS8pKv https://t.co/Wsp6Iag9Xa https://t.co/Wsp6Iag9Xa</w:t>
      </w:r>
    </w:p>
    <w:p>
      <w:r>
        <w:rPr>
          <w:b/>
          <w:u w:val="single"/>
        </w:rPr>
        <w:t xml:space="preserve">758797</w:t>
      </w:r>
    </w:p>
    <w:p>
      <w:r>
        <w:t xml:space="preserve">@meteoriterain @gregarepovz @SpletnaMladina Tämä meidän pitäisi sanoa niille muslimeille, jotka opettavat lapsille, että vääräuskoiset on tapettava.</w:t>
      </w:r>
    </w:p>
    <w:p>
      <w:r>
        <w:rPr>
          <w:b/>
          <w:u w:val="single"/>
        </w:rPr>
        <w:t xml:space="preserve">758798</w:t>
      </w:r>
    </w:p>
    <w:p>
      <w:r>
        <w:t xml:space="preserve">Annammeko todella islamilaisten pedofiilien asua EU:ssa .... https://t.co/W1EdYNv02Y</w:t>
      </w:r>
    </w:p>
    <w:p>
      <w:r>
        <w:rPr>
          <w:b/>
          <w:u w:val="single"/>
        </w:rPr>
        <w:t xml:space="preserve">758799</w:t>
      </w:r>
    </w:p>
    <w:p>
      <w:r>
        <w:t xml:space="preserve">Pelaan parhaillaan Biathlon Maniaa. Tule mukaan ja yritä voittaa minut! http://t.co/PKMK0Qw7rr</w:t>
      </w:r>
    </w:p>
    <w:p>
      <w:r>
        <w:rPr>
          <w:b/>
          <w:u w:val="single"/>
        </w:rPr>
        <w:t xml:space="preserve">758800</w:t>
      </w:r>
    </w:p>
    <w:p>
      <w:r>
        <w:t xml:space="preserve">@LukicLittle @MilenaMilenca @mikstone1 ...jotta ymmärtäisit, kuinka harhaanjohdettu olet.</w:t>
      </w:r>
    </w:p>
    <w:p>
      <w:r>
        <w:rPr>
          <w:b/>
          <w:u w:val="single"/>
        </w:rPr>
        <w:t xml:space="preserve">758801</w:t>
      </w:r>
    </w:p>
    <w:p>
      <w:r>
        <w:t xml:space="preserve">Pankkitilien ja säästötalletusten osalta tämä NLB:n uusin kierros on todellinen juttu. Kuten isoäidin niukat varannotkin.</w:t>
      </w:r>
    </w:p>
    <w:p>
      <w:r>
        <w:rPr>
          <w:b/>
          <w:u w:val="single"/>
        </w:rPr>
        <w:t xml:space="preserve">758802</w:t>
      </w:r>
    </w:p>
    <w:p>
      <w:r>
        <w:t xml:space="preserve">Čatež ob Savan keskustassa, vain kivenheiton päässä Terme Čatežista, voit rentoutua hiljattain rakennetussa Adams Apartments.... https://t.co/Kwv3tAqdTL.</w:t>
      </w:r>
    </w:p>
    <w:p>
      <w:r>
        <w:rPr>
          <w:b/>
          <w:u w:val="single"/>
        </w:rPr>
        <w:t xml:space="preserve">758803</w:t>
      </w:r>
    </w:p>
    <w:p>
      <w:r>
        <w:t xml:space="preserve">Kuivata heidän sormensa! Tuollaisia viherpiipertäjiä ei ole montaa, silmät varsiin! https://t.co/QsyHGz7s9F ...</w:t>
      </w:r>
    </w:p>
    <w:p>
      <w:r>
        <w:rPr>
          <w:b/>
          <w:u w:val="single"/>
        </w:rPr>
        <w:t xml:space="preserve">758804</w:t>
      </w:r>
    </w:p>
    <w:p>
      <w:r>
        <w:t xml:space="preserve">Eläköön uni...äläkä selaa puhelintasi puolen tunnin päästä, koska et saa unta....</w:t>
      </w:r>
    </w:p>
    <w:p>
      <w:r>
        <w:rPr>
          <w:b/>
          <w:u w:val="single"/>
        </w:rPr>
        <w:t xml:space="preserve">758805</w:t>
      </w:r>
    </w:p>
    <w:p>
      <w:r>
        <w:t xml:space="preserve">Hyvää huomenta taistelijoille ❤</w:t>
        <w:br/>
        <w:br/>
        <w:t xml:space="preserve">Kaikki, jotka haluavat osallistua, voivat lähettää kuvia osoitteeseen jaka@sksk.si, jakabitencbeatnc@sksk.si,... https://t</w:t>
      </w:r>
    </w:p>
    <w:p>
      <w:r>
        <w:rPr>
          <w:b/>
          <w:u w:val="single"/>
        </w:rPr>
        <w:t xml:space="preserve">758806</w:t>
      </w:r>
    </w:p>
    <w:p>
      <w:r>
        <w:t xml:space="preserve">Juršinci: Bussitupa uuteen kouluvuoteen saakka https://t.co/RzAjUqtQON</w:t>
      </w:r>
    </w:p>
    <w:p>
      <w:r>
        <w:rPr>
          <w:b/>
          <w:u w:val="single"/>
        </w:rPr>
        <w:t xml:space="preserve">758807</w:t>
      </w:r>
    </w:p>
    <w:p>
      <w:r>
        <w:t xml:space="preserve">Veronmaksajien ryöstetyillä rahoilla varustetut kretiinit haluavat nostaa elintarvikkeiden hintoja ja lypsää itseään täällä.</w:t>
        <w:br/>
        <w:br/>
        <w:t xml:space="preserve"> #mrš https://t.co/m4HmxvgTKz</w:t>
      </w:r>
    </w:p>
    <w:p>
      <w:r>
        <w:rPr>
          <w:b/>
          <w:u w:val="single"/>
        </w:rPr>
        <w:t xml:space="preserve">758808</w:t>
      </w:r>
    </w:p>
    <w:p>
      <w:r>
        <w:t xml:space="preserve">Kommunistien ikuisen herruuden mahdollistaa se kaikkivoipaisuus, että kaikki varastaisivat, jos voisivat, ja siksi ei ole väliä, jos ilmeiset rikolliset jatkavat hallitsemista !</w:t>
      </w:r>
    </w:p>
    <w:p>
      <w:r>
        <w:rPr>
          <w:b/>
          <w:u w:val="single"/>
        </w:rPr>
        <w:t xml:space="preserve">758809</w:t>
      </w:r>
    </w:p>
    <w:p>
      <w:r>
        <w:t xml:space="preserve">@toplovodar @Val202 Oksentaa sappea jokaisen päälle, joka mainitsee pakkasvaarin ja talloa kaikki punaiseksi tärisevässä kiireessä... Odota...</w:t>
      </w:r>
    </w:p>
    <w:p>
      <w:r>
        <w:rPr>
          <w:b/>
          <w:u w:val="single"/>
        </w:rPr>
        <w:t xml:space="preserve">758810</w:t>
      </w:r>
    </w:p>
    <w:p>
      <w:r>
        <w:t xml:space="preserve">@karmennovak @multikultivator Todella surullista, mutta meidän kerrostalossamme asuu yksi - ja vieläpä valkoisen slovenialaisen ja mulattisen pikkupennun kanssa :)</w:t>
      </w:r>
    </w:p>
    <w:p>
      <w:r>
        <w:rPr>
          <w:b/>
          <w:u w:val="single"/>
        </w:rPr>
        <w:t xml:space="preserve">758811</w:t>
      </w:r>
    </w:p>
    <w:p>
      <w:r>
        <w:t xml:space="preserve">@AnaZagozen Ollaan jaloja</w:t>
        <w:br/>
        <w:br/>
        <w:t xml:space="preserve">Mutta kolme lumppua tuli,</w:t>
        <w:br/>
        <w:t xml:space="preserve">kolme lumppua oli b*lls</w:t>
        <w:br/>
        <w:t xml:space="preserve">he polttivat caj*cini</w:t>
        <w:br/>
        <w:t xml:space="preserve">mutta minulla oli leima jäljellä !</w:t>
      </w:r>
    </w:p>
    <w:p>
      <w:r>
        <w:rPr>
          <w:b/>
          <w:u w:val="single"/>
        </w:rPr>
        <w:t xml:space="preserve">758812</w:t>
      </w:r>
    </w:p>
    <w:p>
      <w:r>
        <w:t xml:space="preserve">@FrekvencaX @Val202 Sanomalehtiä aamuviideltä jakavan mopon ääni. Kun ikkuna on auki, se on kuin nouseva Boeing. Lähiö, muuten.</w:t>
      </w:r>
    </w:p>
    <w:p>
      <w:r>
        <w:rPr>
          <w:b/>
          <w:u w:val="single"/>
        </w:rPr>
        <w:t xml:space="preserve">758813</w:t>
      </w:r>
    </w:p>
    <w:p>
      <w:r>
        <w:t xml:space="preserve">@DKopse MSM:n menestys äänestäjien manipuloinnissa tähän mennessä viittaa siihen, että ne ovat ratkaiseva hallinnonhaara.</w:t>
      </w:r>
    </w:p>
    <w:p>
      <w:r>
        <w:rPr>
          <w:b/>
          <w:u w:val="single"/>
        </w:rPr>
        <w:t xml:space="preserve">758814</w:t>
      </w:r>
    </w:p>
    <w:p>
      <w:r>
        <w:t xml:space="preserve">Ylelliset 4 tähden huoneistot Rabin rannalla, 60 metrin päässä rannasta, josta on kaunis näköala koko lahdelle.</w:t>
        <w:br/>
        <w:t xml:space="preserve"> Vielä saatavilla 14.06.... http://t.co/NCOWTg6iuU</w:t>
      </w:r>
    </w:p>
    <w:p>
      <w:r>
        <w:rPr>
          <w:b/>
          <w:u w:val="single"/>
        </w:rPr>
        <w:t xml:space="preserve">758815</w:t>
      </w:r>
    </w:p>
    <w:p>
      <w:r>
        <w:t xml:space="preserve">@ZigaTurk Musk on tehnyt enemmän vahinkoa yhdellä rakettitestillä kuin kaikki hänen autonsa pelastavat.</w:t>
      </w:r>
    </w:p>
    <w:p>
      <w:r>
        <w:rPr>
          <w:b/>
          <w:u w:val="single"/>
        </w:rPr>
        <w:t xml:space="preserve">758816</w:t>
      </w:r>
    </w:p>
    <w:p>
      <w:r>
        <w:t xml:space="preserve">@DrLevch @mojcav1 @Nova24TV Hehehe, twiittiesi perusteella olen varma, että syöt naisia silmilläsi #lumpa</w:t>
      </w:r>
    </w:p>
    <w:p>
      <w:r>
        <w:rPr>
          <w:b/>
          <w:u w:val="single"/>
        </w:rPr>
        <w:t xml:space="preserve">758817</w:t>
      </w:r>
    </w:p>
    <w:p>
      <w:r>
        <w:t xml:space="preserve">@ZanMahnic @markobandelli Joka tapauksessa, mitä enemmän olet tekemisissä heidän kanssaan, sitä enemmän he pitävät siitä.  Älä välitä heistä</w:t>
      </w:r>
    </w:p>
    <w:p>
      <w:r>
        <w:rPr>
          <w:b/>
          <w:u w:val="single"/>
        </w:rPr>
        <w:t xml:space="preserve">758818</w:t>
      </w:r>
    </w:p>
    <w:p>
      <w:r>
        <w:t xml:space="preserve">Pelaan parhaillaan Biathlon Maniaa. Tule mukaan ja yritä voittaa minut! https://t.co/PKMK0Qw7rr</w:t>
      </w:r>
    </w:p>
    <w:p>
      <w:r>
        <w:rPr>
          <w:b/>
          <w:u w:val="single"/>
        </w:rPr>
        <w:t xml:space="preserve">758819</w:t>
      </w:r>
    </w:p>
    <w:p>
      <w:r>
        <w:t xml:space="preserve">@sivanosoroginja @adria_airways Jee, epätoivo, alas Skopjeen ja takaisin, Carpathair ja Fokker molemmilla kerroilla. Aion ottaa bussin nyt sen sijaan todella...</w:t>
      </w:r>
    </w:p>
    <w:p>
      <w:r>
        <w:rPr>
          <w:b/>
          <w:u w:val="single"/>
        </w:rPr>
        <w:t xml:space="preserve">758820</w:t>
      </w:r>
    </w:p>
    <w:p>
      <w:r>
        <w:t xml:space="preserve">EPIH - Examiner (Slovenian kieli, tenttikysymykset) https://t.co/GQS1umRBaW #mladiucitelj #teacher</w:t>
      </w:r>
    </w:p>
    <w:p>
      <w:r>
        <w:rPr>
          <w:b/>
          <w:u w:val="single"/>
        </w:rPr>
        <w:t xml:space="preserve">758821</w:t>
      </w:r>
    </w:p>
    <w:p>
      <w:r>
        <w:t xml:space="preserve">Tässä sitä ollaan. Se on kaikki totta, nyt tulee normaali läpi @Nova24TV:n ollessa @SpletnaMladina Onnea🍀 #Toplovod</w:t>
      </w:r>
    </w:p>
    <w:p>
      <w:r>
        <w:rPr>
          <w:b/>
          <w:u w:val="single"/>
        </w:rPr>
        <w:t xml:space="preserve">758822</w:t>
      </w:r>
    </w:p>
    <w:p>
      <w:r>
        <w:t xml:space="preserve">@BojanZemljic @KatarinaDbr GM ehkä totta. Ekologisesti ei. Eikä myöskään tofua, koska se on fermentoitua.</w:t>
      </w:r>
    </w:p>
    <w:p>
      <w:r>
        <w:rPr>
          <w:b/>
          <w:u w:val="single"/>
        </w:rPr>
        <w:t xml:space="preserve">758823</w:t>
      </w:r>
    </w:p>
    <w:p>
      <w:r>
        <w:t xml:space="preserve">Hän piirsi hyvin suuret neliönmuotoiset sormet. Sellainen, joka on tarkoitettu tarttumiseen.</w:t>
        <w:br/>
        <w:t xml:space="preserve"> Taiteilijat kuvaavat monia asioita ikuisiksi ajoiksi.</w:t>
        <w:br/>
        <w:br/>
        <w:t xml:space="preserve"> Bong https://t.co/DAouGTFLJg</w:t>
      </w:r>
    </w:p>
    <w:p>
      <w:r>
        <w:rPr>
          <w:b/>
          <w:u w:val="single"/>
        </w:rPr>
        <w:t xml:space="preserve">758824</w:t>
      </w:r>
    </w:p>
    <w:p>
      <w:r>
        <w:t xml:space="preserve">@rtvslo Ja pilvenpiirtäjä Tasavallan aukiolla. Sitten yritämme saada sen jotenkin takaisin, kuten neliön, joka myytiin yhdessä autotallin kanssa.</w:t>
      </w:r>
    </w:p>
    <w:p>
      <w:r>
        <w:rPr>
          <w:b/>
          <w:u w:val="single"/>
        </w:rPr>
        <w:t xml:space="preserve">758825</w:t>
      </w:r>
    </w:p>
    <w:p>
      <w:r>
        <w:t xml:space="preserve">Ymmärrän ahdistuksesi. Mutta sellainen on niiden uusien kasvojen kohtalo, jotka eivät (vielä) kuulu EU:n puoluejärjestelmään! https://t.co/EpSq6XufOe ...</w:t>
      </w:r>
    </w:p>
    <w:p>
      <w:r>
        <w:rPr>
          <w:b/>
          <w:u w:val="single"/>
        </w:rPr>
        <w:t xml:space="preserve">758826</w:t>
      </w:r>
    </w:p>
    <w:p>
      <w:r>
        <w:t xml:space="preserve">Vanha video tosiasioista, mutta edelleen ajankohtainen - stereotypioiden murtaminen:</w:t>
        <w:br/>
        <w:t xml:space="preserve">https://t.co/QgRgTRtdPR #anti-constitution</w:t>
      </w:r>
    </w:p>
    <w:p>
      <w:r>
        <w:rPr>
          <w:b/>
          <w:u w:val="single"/>
        </w:rPr>
        <w:t xml:space="preserve">758827</w:t>
      </w:r>
    </w:p>
    <w:p>
      <w:r>
        <w:t xml:space="preserve">He todella pilkkaavat maanviljelijöitä. Muuten aidot todelliset viljelijät eivät ole niin, ne tuhotaan tarkoituksella, miksi hän tietää itse,.... https://t.co/L2G5yYMrOF</w:t>
      </w:r>
    </w:p>
    <w:p>
      <w:r>
        <w:rPr>
          <w:b/>
          <w:u w:val="single"/>
        </w:rPr>
        <w:t xml:space="preserve">758828</w:t>
      </w:r>
    </w:p>
    <w:p>
      <w:r>
        <w:t xml:space="preserve">@tomltoml @MatejTonin Kultaisen auton omistajat ovat saudeja. Tarkista yksityiskohdat. https://t.co/xNmiITOaN9</w:t>
      </w:r>
    </w:p>
    <w:p>
      <w:r>
        <w:rPr>
          <w:b/>
          <w:u w:val="single"/>
        </w:rPr>
        <w:t xml:space="preserve">758829</w:t>
      </w:r>
    </w:p>
    <w:p>
      <w:r>
        <w:t xml:space="preserve">Pelaan parhaillaan Biathlon Maniaa. Tule mukaan ja yritä voittaa minut! https://t.co/pVZjxa6olR</w:t>
      </w:r>
    </w:p>
    <w:p>
      <w:r>
        <w:rPr>
          <w:b/>
          <w:u w:val="single"/>
        </w:rPr>
        <w:t xml:space="preserve">758830</w:t>
      </w:r>
    </w:p>
    <w:p>
      <w:r>
        <w:t xml:space="preserve">@MSarlah ja ilmeisesti he haluavat tehdä USA:sta samanlaisen kuin ne maat, joista he pakenivat... jotta kukaan USA:ssa ei uskaltaisi ampua afganistanilaista...</w:t>
      </w:r>
    </w:p>
    <w:p>
      <w:r>
        <w:rPr>
          <w:b/>
          <w:u w:val="single"/>
        </w:rPr>
        <w:t xml:space="preserve">758831</w:t>
      </w:r>
    </w:p>
    <w:p>
      <w:r>
        <w:t xml:space="preserve">@Nika_Per Kutsun sitä tomaatiksi äitini ungan mukaan. Kysyn häneltä, mitä lajiketta se on.</w:t>
      </w:r>
    </w:p>
    <w:p>
      <w:r>
        <w:rPr>
          <w:b/>
          <w:u w:val="single"/>
        </w:rPr>
        <w:t xml:space="preserve">758832</w:t>
      </w:r>
    </w:p>
    <w:p>
      <w:r>
        <w:t xml:space="preserve">@SrecniLuka @KARANTANEC Musta murhenäytelmä meille, jonka punaisen unionin palvojat tekivät toisen kerran historiassa.</w:t>
      </w:r>
    </w:p>
    <w:p>
      <w:r>
        <w:rPr>
          <w:b/>
          <w:u w:val="single"/>
        </w:rPr>
        <w:t xml:space="preserve">758833</w:t>
      </w:r>
    </w:p>
    <w:p>
      <w:r>
        <w:t xml:space="preserve">@ciro_ciril Poikkeavuuksienne luettelo on paljon pidempi, ja lisää esimerkkejä poikkeavuuksista tulee lisää. Siitä tulee hyvin pitkä sarja.</w:t>
      </w:r>
    </w:p>
    <w:p>
      <w:r>
        <w:rPr>
          <w:b/>
          <w:u w:val="single"/>
        </w:rPr>
        <w:t xml:space="preserve">758834</w:t>
      </w:r>
    </w:p>
    <w:p>
      <w:r>
        <w:t xml:space="preserve">Pahor: Puolueellisuus miehittäjän vastaisen vastarinnan ilmiönä on kansakuntamme kunniakas teko:</w:t>
        <w:br/>
        <w:br/>
        <w:t xml:space="preserve">Luokka:</w:t>
        <w:br/>
        <w:t xml:space="preserve">Slov... http://t.co/5zXT49WkrP</w:t>
      </w:r>
    </w:p>
    <w:p>
      <w:r>
        <w:rPr>
          <w:b/>
          <w:u w:val="single"/>
        </w:rPr>
        <w:t xml:space="preserve">758835</w:t>
      </w:r>
    </w:p>
    <w:p>
      <w:r>
        <w:t xml:space="preserve">eräs nelivuotias kertoi minulle, että päiväkodin tytöt ovat täynnä glitteriä paidoissaan, ja joka kerta hän tuo yhden minulle ja isälleen.</w:t>
      </w:r>
    </w:p>
    <w:p>
      <w:r>
        <w:rPr>
          <w:b/>
          <w:u w:val="single"/>
        </w:rPr>
        <w:t xml:space="preserve">758836</w:t>
      </w:r>
    </w:p>
    <w:p>
      <w:r>
        <w:t xml:space="preserve">@had @toplovodar @IsmeTsHorjuLa Sinä sentään sanoit jotain toisin kuin useimmat 😂 #chemtrails #greta #prevc #prevc #prevc #what?</w:t>
      </w:r>
    </w:p>
    <w:p>
      <w:r>
        <w:rPr>
          <w:b/>
          <w:u w:val="single"/>
        </w:rPr>
        <w:t xml:space="preserve">758837</w:t>
      </w:r>
    </w:p>
    <w:p>
      <w:r>
        <w:t xml:space="preserve">Jumala siunatkoon teitä slovenialaisia naisia, antakaa heidän tulla takaisin luoksemme, jossa aurinko kävelee ja tekee sydämen kirkkaaksi ja silmän kirkkaaksi, koska meidän jälkeemme te pelkäätte vihollisianne.</w:t>
      </w:r>
    </w:p>
    <w:p>
      <w:r>
        <w:rPr>
          <w:b/>
          <w:u w:val="single"/>
        </w:rPr>
        <w:t xml:space="preserve">758838</w:t>
      </w:r>
    </w:p>
    <w:p>
      <w:r>
        <w:t xml:space="preserve">@_Almita__ Tuo on totta... mutta siellä ne ovat. Luulen, että toinen heistä kaatuu.</w:t>
      </w:r>
    </w:p>
    <w:p>
      <w:r>
        <w:rPr>
          <w:b/>
          <w:u w:val="single"/>
        </w:rPr>
        <w:t xml:space="preserve">758839</w:t>
      </w:r>
    </w:p>
    <w:p>
      <w:r>
        <w:t xml:space="preserve">Kuka halusi @roglan kaltaiset pyöräilyshortsit? Ne ovat vain #raidallisia takapuolella...</w:t>
      </w:r>
    </w:p>
    <w:p>
      <w:r>
        <w:rPr>
          <w:b/>
          <w:u w:val="single"/>
        </w:rPr>
        <w:t xml:space="preserve">758840</w:t>
      </w:r>
    </w:p>
    <w:p>
      <w:r>
        <w:t xml:space="preserve">@KatarinaJenko Jätkät, keitän teetä, laitan keltuaisen koneeseen, otan astiat koneesta, ja pulssini on 150. Se siitä urheilusta.</w:t>
        <w:br/>
        <w:t xml:space="preserve"> Ai niin, minä katson käsipalloa :)</w:t>
      </w:r>
    </w:p>
    <w:p>
      <w:r>
        <w:rPr>
          <w:b/>
          <w:u w:val="single"/>
        </w:rPr>
        <w:t xml:space="preserve">758841</w:t>
      </w:r>
    </w:p>
    <w:p>
      <w:r>
        <w:t xml:space="preserve">@MatijaStepisnik @mitjasagaj9 Mitä meillä on terveyskeskus, kirjasto ja polkupyörä.koska meillä on jalkapallo ja orvokit...!</w:t>
      </w:r>
    </w:p>
    <w:p>
      <w:r>
        <w:rPr>
          <w:b/>
          <w:u w:val="single"/>
        </w:rPr>
        <w:t xml:space="preserve">758842</w:t>
      </w:r>
    </w:p>
    <w:p>
      <w:r>
        <w:t xml:space="preserve">@PrometejDD @crnkovic @NovakBozidar @t_celestina Kuka ihmeessä ostaisi nuo tulvaa edeltävät rekat.</w:t>
      </w:r>
    </w:p>
    <w:p>
      <w:r>
        <w:rPr>
          <w:b/>
          <w:u w:val="single"/>
        </w:rPr>
        <w:t xml:space="preserve">758843</w:t>
      </w:r>
    </w:p>
    <w:p>
      <w:r>
        <w:t xml:space="preserve">@anitandrensek @Matino667 caki .. se, että toimittajat eivät kirjoita nimeäsi, tapahtuu vain naisille ja basisteille .. ja tämä ei selvästikään ole nainen.</w:t>
      </w:r>
    </w:p>
    <w:p>
      <w:r>
        <w:rPr>
          <w:b/>
          <w:u w:val="single"/>
        </w:rPr>
        <w:t xml:space="preserve">758844</w:t>
      </w:r>
    </w:p>
    <w:p>
      <w:r>
        <w:t xml:space="preserve">@maidarina_ @sivanosoroginja @KatarinaDbr @AnkaLesar Me leivomme ne itse mulletien kanssa :)</w:t>
      </w:r>
    </w:p>
    <w:p>
      <w:r>
        <w:rPr>
          <w:b/>
          <w:u w:val="single"/>
        </w:rPr>
        <w:t xml:space="preserve">758845</w:t>
      </w:r>
    </w:p>
    <w:p>
      <w:r>
        <w:t xml:space="preserve">Tutorial on curbstomping ikoninen APN pääosassa #beast. https://t.co/PnVYGnGtPt</w:t>
      </w:r>
    </w:p>
    <w:p>
      <w:r>
        <w:rPr>
          <w:b/>
          <w:u w:val="single"/>
        </w:rPr>
        <w:t xml:space="preserve">758846</w:t>
      </w:r>
    </w:p>
    <w:p>
      <w:r>
        <w:t xml:space="preserve">@RevijaReporter @biserkakc Koko Ljugljana on muuttumassa nahkataloksi: kaikki on samanlaista, halpaa, ei eleganssia, ei fantasiaa.</w:t>
      </w:r>
    </w:p>
    <w:p>
      <w:r>
        <w:rPr>
          <w:b/>
          <w:u w:val="single"/>
        </w:rPr>
        <w:t xml:space="preserve">758847</w:t>
      </w:r>
    </w:p>
    <w:p>
      <w:r>
        <w:t xml:space="preserve">Gorišnica: Tieyhtiö Ptuj rakentaa liike- ja asuinrakennuksia https://t.co/oeWZ2xG462</w:t>
      </w:r>
    </w:p>
    <w:p>
      <w:r>
        <w:rPr>
          <w:b/>
          <w:u w:val="single"/>
        </w:rPr>
        <w:t xml:space="preserve">758848</w:t>
      </w:r>
    </w:p>
    <w:p>
      <w:r>
        <w:t xml:space="preserve">@umijosek @polikarbonat Ma Luulen, että tämä on foorumin 24 tuntia. Saat jopa vähän nauraa, jos twiittaat puhelimellasi.</w:t>
      </w:r>
    </w:p>
    <w:p>
      <w:r>
        <w:rPr>
          <w:b/>
          <w:u w:val="single"/>
        </w:rPr>
        <w:t xml:space="preserve">758849</w:t>
      </w:r>
    </w:p>
    <w:p>
      <w:r>
        <w:t xml:space="preserve">Verkkotunnus nogavicka.si poistettiin äskettäin karanteenista https://t.co/kriQmq0N60 #verkkotunnus #expireddomain</w:t>
      </w:r>
    </w:p>
    <w:p>
      <w:r>
        <w:rPr>
          <w:b/>
          <w:u w:val="single"/>
        </w:rPr>
        <w:t xml:space="preserve">758850</w:t>
      </w:r>
    </w:p>
    <w:p>
      <w:r>
        <w:t xml:space="preserve">@RLjubljana Jossain karma sai hänet koukkuun, koska hänen aivosolunsa rajoittavat jo hänen normaalia elämäänsä, muuten hän ei olisi tehnyt sitä ...</w:t>
      </w:r>
    </w:p>
    <w:p>
      <w:r>
        <w:rPr>
          <w:b/>
          <w:u w:val="single"/>
        </w:rPr>
        <w:t xml:space="preserve">758851</w:t>
      </w:r>
    </w:p>
    <w:p>
      <w:r>
        <w:t xml:space="preserve">Korut kultaketjuja ja rannekoruja &amp;gt;&amp;gt; https://t.co/1ITSxcxmpc #huutokauppoja #korut #korut #korut #korut</w:t>
      </w:r>
    </w:p>
    <w:p>
      <w:r>
        <w:rPr>
          <w:b/>
          <w:u w:val="single"/>
        </w:rPr>
        <w:t xml:space="preserve">758852</w:t>
      </w:r>
    </w:p>
    <w:p>
      <w:r>
        <w:t xml:space="preserve">Kummisetä nousi laivaan... kohti Pasmania... hän ei luovuttanut... hän ryntäsi sinne kaikin voimin... https://t.co/7pBXfXKmnI https://t.co/7pBXfXKmnI</w:t>
      </w:r>
    </w:p>
    <w:p>
      <w:r>
        <w:rPr>
          <w:b/>
          <w:u w:val="single"/>
        </w:rPr>
        <w:t xml:space="preserve">758853</w:t>
      </w:r>
    </w:p>
    <w:p>
      <w:r>
        <w:t xml:space="preserve">Päivä oli parempi kuin odotin.</w:t>
        <w:br/>
        <w:t xml:space="preserve"> Halasin enemmän.</w:t>
        <w:br/>
        <w:t xml:space="preserve"> Söin lisää kotitekoista bajaderea.</w:t>
        <w:br/>
        <w:t xml:space="preserve"> Se on hyvä.</w:t>
      </w:r>
    </w:p>
    <w:p>
      <w:r>
        <w:rPr>
          <w:b/>
          <w:u w:val="single"/>
        </w:rPr>
        <w:t xml:space="preserve">758854</w:t>
      </w:r>
    </w:p>
    <w:p>
      <w:r>
        <w:t xml:space="preserve">@SLOSpy @yodazib @PrvaLigaSi PLTS esittää tämän tänään. Hän ei uskaltanut aiemmin, koska hän loukkasi olkapäänsä kesällä.</w:t>
      </w:r>
    </w:p>
    <w:p>
      <w:r>
        <w:rPr>
          <w:b/>
          <w:u w:val="single"/>
        </w:rPr>
        <w:t xml:space="preserve">758855</w:t>
      </w:r>
    </w:p>
    <w:p>
      <w:r>
        <w:t xml:space="preserve">@Alex4aleksandra Parin vuoden päästä ne ovat hedelmöittyneitä kuin hiireni kellarissa... 20 kahdesta... En pääse eroon puolesta niistä...</w:t>
      </w:r>
    </w:p>
    <w:p>
      <w:r>
        <w:rPr>
          <w:b/>
          <w:u w:val="single"/>
        </w:rPr>
        <w:t xml:space="preserve">758856</w:t>
      </w:r>
    </w:p>
    <w:p>
      <w:r>
        <w:t xml:space="preserve">Mutta tämä Crnčec on oikealle puolellemme se, mitä Taleban/ISIS on Yhdysvaltain lännelle. He laittoivat hänet itse, ja nyt hän on kasvanut heidän päänsä yli?</w:t>
      </w:r>
    </w:p>
    <w:p>
      <w:r>
        <w:rPr>
          <w:b/>
          <w:u w:val="single"/>
        </w:rPr>
        <w:t xml:space="preserve">758857</w:t>
      </w:r>
    </w:p>
    <w:p>
      <w:r>
        <w:t xml:space="preserve">@LahovnikMatej Puolet osastosta pitäisi avata vain ministeriön ja vakuutusyhtiöiden psykiatrian potilaille!</w:t>
      </w:r>
    </w:p>
    <w:p>
      <w:r>
        <w:rPr>
          <w:b/>
          <w:u w:val="single"/>
        </w:rPr>
        <w:t xml:space="preserve">758858</w:t>
      </w:r>
    </w:p>
    <w:p>
      <w:r>
        <w:t xml:space="preserve">@strankalevica @Matej_T_Vatovec Ah älä viitsi vaivautua armeijaan, joka on miehille!</w:t>
      </w:r>
    </w:p>
    <w:p>
      <w:r>
        <w:rPr>
          <w:b/>
          <w:u w:val="single"/>
        </w:rPr>
        <w:t xml:space="preserve">758859</w:t>
      </w:r>
    </w:p>
    <w:p>
      <w:r>
        <w:t xml:space="preserve">@MitjaIrsic @OranjeSwaeltjie Tietenkin tiedämme kuvat, joissa valkokaartilaiset marssivat vangittujen partisaanien kanssa, jotka ammutaan Jumalan nimessä.</w:t>
      </w:r>
    </w:p>
    <w:p>
      <w:r>
        <w:rPr>
          <w:b/>
          <w:u w:val="single"/>
        </w:rPr>
        <w:t xml:space="preserve">758860</w:t>
      </w:r>
    </w:p>
    <w:p>
      <w:r>
        <w:t xml:space="preserve">"Minusta tuntui kuin olisin ollut keskellä suurta maanjäristystä, täydellistä katastrofia. Luulin, että tämä oli loppu... https://t.co/XvkKSes8wx</w:t>
      </w:r>
    </w:p>
    <w:p>
      <w:r>
        <w:rPr>
          <w:b/>
          <w:u w:val="single"/>
        </w:rPr>
        <w:t xml:space="preserve">758861</w:t>
      </w:r>
    </w:p>
    <w:p>
      <w:r>
        <w:t xml:space="preserve">Merkel: Saksa on vaarassa siirtyä muualle työvoimapulan</w:t>
        <w:br/>
        <w:t xml:space="preserve">https://t.co/knJTmOdzLn https://t.co/VnW0nBzoGJ https://t.co/VnW0nBzoGJ</w:t>
      </w:r>
    </w:p>
    <w:p>
      <w:r>
        <w:rPr>
          <w:b/>
          <w:u w:val="single"/>
        </w:rPr>
        <w:t xml:space="preserve">758862</w:t>
      </w:r>
    </w:p>
    <w:p>
      <w:r>
        <w:t xml:space="preserve">Tämä oli aikoinaan uuden ministerimme kuuma työ https://t.co/bxPe6WCUlG.</w:t>
      </w:r>
    </w:p>
    <w:p>
      <w:r>
        <w:rPr>
          <w:b/>
          <w:u w:val="single"/>
        </w:rPr>
        <w:t xml:space="preserve">758863</w:t>
      </w:r>
    </w:p>
    <w:p>
      <w:r>
        <w:t xml:space="preserve">Sosialistinen oikeusparatiisi.</w:t>
        <w:t xml:space="preserve">Oivaltava #kolumni @drVinkoGorenak</w:t>
        <w:br/>
        <w:t xml:space="preserve">https://t.co/PqvkvFAx1B https://t.co/OmCE8gR5W9</w:t>
      </w:r>
    </w:p>
    <w:p>
      <w:r>
        <w:rPr>
          <w:b/>
          <w:u w:val="single"/>
        </w:rPr>
        <w:t xml:space="preserve">758864</w:t>
      </w:r>
    </w:p>
    <w:p>
      <w:r>
        <w:t xml:space="preserve">Ehdottoman AB:n jälkeen olemme fasilitoineet väistämättömän MC:n. Mutta jotain katastrofaalista on varmasti vielä tulossa.</w:t>
      </w:r>
    </w:p>
    <w:p>
      <w:r>
        <w:rPr>
          <w:b/>
          <w:u w:val="single"/>
        </w:rPr>
        <w:t xml:space="preserve">758865</w:t>
      </w:r>
    </w:p>
    <w:p>
      <w:r>
        <w:t xml:space="preserve">@Plavalka @Trdosrcnez He kutsuvat sinut, sitten se riippuu vieraasta. Kaikki eivät ole tämän kokoisia, joillakin on erilainen sireeni.</w:t>
      </w:r>
    </w:p>
    <w:p>
      <w:r>
        <w:rPr>
          <w:b/>
          <w:u w:val="single"/>
        </w:rPr>
        <w:t xml:space="preserve">758866</w:t>
      </w:r>
    </w:p>
    <w:p>
      <w:r>
        <w:t xml:space="preserve">@mamin_lan sen jälkeen, mitä täällä tapahtuu, olen menettänyt ruokahaluni...häpeä korruptoitunut liiga ...serbialainen kosto Istanbulista.</w:t>
      </w:r>
    </w:p>
    <w:p>
      <w:r>
        <w:rPr>
          <w:b/>
          <w:u w:val="single"/>
        </w:rPr>
        <w:t xml:space="preserve">758867</w:t>
      </w:r>
    </w:p>
    <w:p>
      <w:r>
        <w:t xml:space="preserve">Soros lahjoi slovenialaisen kommunistin, muuten vaihtorahoilla. https://t.co/mYrm07zy0y</w:t>
      </w:r>
    </w:p>
    <w:p>
      <w:r>
        <w:rPr>
          <w:b/>
          <w:u w:val="single"/>
        </w:rPr>
        <w:t xml:space="preserve">758868</w:t>
      </w:r>
    </w:p>
    <w:p>
      <w:r>
        <w:t xml:space="preserve">@TheArtemida @phrjn sano vain, ettet ole rokotettu, mutta syöt gluteenitonta, niin olet turvassa.</w:t>
      </w:r>
    </w:p>
    <w:p>
      <w:r>
        <w:rPr>
          <w:b/>
          <w:u w:val="single"/>
        </w:rPr>
        <w:t xml:space="preserve">758869</w:t>
      </w:r>
    </w:p>
    <w:p>
      <w:r>
        <w:t xml:space="preserve">Posočje kerroksittain.</w:t>
        <w:br/>
        <w:br/>
        <w:t xml:space="preserve"> #posocje #ifeelslovenia #slovenia #magozd #kobarid #socavalley https://t.co/v4chSfQa3d</w:t>
      </w:r>
    </w:p>
    <w:p>
      <w:r>
        <w:rPr>
          <w:b/>
          <w:u w:val="single"/>
        </w:rPr>
        <w:t xml:space="preserve">758870</w:t>
      </w:r>
    </w:p>
    <w:p>
      <w:r>
        <w:t xml:space="preserve">@mrevlje Tämä, herra tohtori, on teidän tasonne alapuolella...</w:t>
        <w:br/>
        <w:br/>
        <w:t xml:space="preserve"> Tämä on primitiivisten ihmisten taso.</w:t>
        <w:br/>
        <w:br/>
        <w:t xml:space="preserve"> Olen itsekin pettynyt ehdotettuun hallitukseen, mutta....</w:t>
      </w:r>
    </w:p>
    <w:p>
      <w:r>
        <w:rPr>
          <w:b/>
          <w:u w:val="single"/>
        </w:rPr>
        <w:t xml:space="preserve">758871</w:t>
      </w:r>
    </w:p>
    <w:p>
      <w:r>
        <w:t xml:space="preserve">@MiroCerar @StrankaSMC Mutta pystyt tukemaan Marrakechia ihmisten vastustuksesta huolimatta.</w:t>
      </w:r>
    </w:p>
    <w:p>
      <w:r>
        <w:rPr>
          <w:b/>
          <w:u w:val="single"/>
        </w:rPr>
        <w:t xml:space="preserve">758872</w:t>
      </w:r>
    </w:p>
    <w:p>
      <w:r>
        <w:t xml:space="preserve">Yksi jäsenyysvaatimuksista on olutvatsa. Vai onko se räätälöity luotiliivi? #dilemma https://t.co/UxZ9qdwIE1</w:t>
      </w:r>
    </w:p>
    <w:p>
      <w:r>
        <w:rPr>
          <w:b/>
          <w:u w:val="single"/>
        </w:rPr>
        <w:t xml:space="preserve">758873</w:t>
      </w:r>
    </w:p>
    <w:p>
      <w:r>
        <w:t xml:space="preserve">@gregorKita Ja erikoisjoukkojen varusteet sekä kameralla ja puhaltimella varustettu lennokki kaikille. Silloin maailma saa vihdoin rauhan.</w:t>
      </w:r>
    </w:p>
    <w:p>
      <w:r>
        <w:rPr>
          <w:b/>
          <w:u w:val="single"/>
        </w:rPr>
        <w:t xml:space="preserve">758874</w:t>
      </w:r>
    </w:p>
    <w:p>
      <w:r>
        <w:t xml:space="preserve">Suurempi paska on se, että media julkaisee sen... että paviaani ei pääse pois junasta...</w:t>
      </w:r>
    </w:p>
    <w:p>
      <w:r>
        <w:rPr>
          <w:b/>
          <w:u w:val="single"/>
        </w:rPr>
        <w:t xml:space="preserve">758875</w:t>
      </w:r>
    </w:p>
    <w:p>
      <w:r>
        <w:t xml:space="preserve">@barjanski @grunf72 @multikultivator Hän on oikeassa! Ennen ja jälkeen kukaan ei enää käynyt. Me vedämme päämme ulos elävänä, senkin typerykset!</w:t>
      </w:r>
    </w:p>
    <w:p>
      <w:r>
        <w:rPr>
          <w:b/>
          <w:u w:val="single"/>
        </w:rPr>
        <w:t xml:space="preserve">758876</w:t>
      </w:r>
    </w:p>
    <w:p>
      <w:r>
        <w:t xml:space="preserve">@pjur11 @butalskipolicaj @frelih_igor @caplcapinski Yrittäisin nostaa vuokria ennen kuin myyn nuja. Mutta oletko sinä sillä välin teltassa?</w:t>
      </w:r>
    </w:p>
    <w:p>
      <w:r>
        <w:rPr>
          <w:b/>
          <w:u w:val="single"/>
        </w:rPr>
        <w:t xml:space="preserve">758877</w:t>
      </w:r>
    </w:p>
    <w:p>
      <w:r>
        <w:t xml:space="preserve">Hei, @AntonPeinkiher vie tämä töihin . . .</w:t>
        <w:br/>
        <w:t xml:space="preserve"> Se tekee hyvää sienilääkkeille... https://t.co/evlpPjKMAx ...</w:t>
      </w:r>
    </w:p>
    <w:p>
      <w:r>
        <w:rPr>
          <w:b/>
          <w:u w:val="single"/>
        </w:rPr>
        <w:t xml:space="preserve">758878</w:t>
      </w:r>
    </w:p>
    <w:p>
      <w:r>
        <w:t xml:space="preserve">@NinaStankovic Se tapahtui silti, koska he kuuntelivat aina jotakuta. Milojka on ainoa, joka edes yritti järjestää jotain uudelleen.</w:t>
      </w:r>
    </w:p>
    <w:p>
      <w:r>
        <w:rPr>
          <w:b/>
          <w:u w:val="single"/>
        </w:rPr>
        <w:t xml:space="preserve">758879</w:t>
      </w:r>
    </w:p>
    <w:p>
      <w:r>
        <w:t xml:space="preserve">@VidaKocjan Hän ei todellakaan ole normaali. Olen enemmän huolissani äänestäjistä, jotka äänestävät näitä olentoja.</w:t>
      </w:r>
    </w:p>
    <w:p>
      <w:r>
        <w:rPr>
          <w:b/>
          <w:u w:val="single"/>
        </w:rPr>
        <w:t xml:space="preserve">758880</w:t>
      </w:r>
    </w:p>
    <w:p>
      <w:r>
        <w:t xml:space="preserve">@MTurjan @larisaco1 Hän on ehdottomasti potilas, hän voisi helposti heittää ihmisiä taas tunneleihin.</w:t>
      </w:r>
    </w:p>
    <w:p>
      <w:r>
        <w:rPr>
          <w:b/>
          <w:u w:val="single"/>
        </w:rPr>
        <w:t xml:space="preserve">758881</w:t>
      </w:r>
    </w:p>
    <w:p>
      <w:r>
        <w:t xml:space="preserve">Minä tilaan hyvin tehtynä.</w:t>
        <w:br/>
        <w:t xml:space="preserve">Tässä on kaksi mallia, joilla on kirjaimellisesti raakaa schnitzeliä</w:t>
        <w:br/>
        <w:t xml:space="preserve"> Paskat, pitääkö minun tehdä se itse?!?!?!?!!</w:t>
      </w:r>
    </w:p>
    <w:p>
      <w:r>
        <w:rPr>
          <w:b/>
          <w:u w:val="single"/>
        </w:rPr>
        <w:t xml:space="preserve">758882</w:t>
      </w:r>
    </w:p>
    <w:p>
      <w:r>
        <w:t xml:space="preserve">@strankaSD @JernejStromajer @SAMOUPRAVJANJE Sosiaalisille, vain perseellesi!</w:t>
      </w:r>
    </w:p>
    <w:p>
      <w:r>
        <w:rPr>
          <w:b/>
          <w:u w:val="single"/>
        </w:rPr>
        <w:t xml:space="preserve">758883</w:t>
      </w:r>
    </w:p>
    <w:p>
      <w:r>
        <w:t xml:space="preserve">Sähköiset verot ja toimimattomat Firefox-liitännäiset. Plus toimintahäiriöt. Todellinen juhlaidylli. Onnea uuteen vuoteen! #Furs</w:t>
      </w:r>
    </w:p>
    <w:p>
      <w:r>
        <w:rPr>
          <w:b/>
          <w:u w:val="single"/>
        </w:rPr>
        <w:t xml:space="preserve">758884</w:t>
      </w:r>
    </w:p>
    <w:p>
      <w:r>
        <w:t xml:space="preserve">Esiopetusohjelman kakkosluokkalaiset lähettävät terveisiä Kopen hiihtoleiriltä !!!! !!!! #simplycommunity</w:t>
      </w:r>
    </w:p>
    <w:p>
      <w:r>
        <w:rPr>
          <w:b/>
          <w:u w:val="single"/>
        </w:rPr>
        <w:t xml:space="preserve">758885</w:t>
      </w:r>
    </w:p>
    <w:p>
      <w:r>
        <w:t xml:space="preserve">Ehkä hän antaa hänelle vinkkejä donitseista ja Orban antaa hänelle vinkkejä langustineista? Koska heidän ei tarvitse pitää oviaan kiinni. https://t.co/z8eZWNmuiQ.</w:t>
      </w:r>
    </w:p>
    <w:p>
      <w:r>
        <w:rPr>
          <w:b/>
          <w:u w:val="single"/>
        </w:rPr>
        <w:t xml:space="preserve">758886</w:t>
      </w:r>
    </w:p>
    <w:p>
      <w:r>
        <w:t xml:space="preserve">Pedofiilejä EI SAA SALLITA ADOPTOIDA LAPSIA. Ja vasemmistolaisia EI SAA SALLITA TEKEMÄÄN VALTAKUNNALLISIA SUOSITUKSIA ;) .</w:t>
      </w:r>
    </w:p>
    <w:p>
      <w:r>
        <w:rPr>
          <w:b/>
          <w:u w:val="single"/>
        </w:rPr>
        <w:t xml:space="preserve">758887</w:t>
      </w:r>
    </w:p>
    <w:p>
      <w:r>
        <w:t xml:space="preserve">@zazdravodruzbo Tämä ehdotus koskee DZ:n työjärjestystä. Sitä olisi muutettava ja siihen olisi lisättävä monia muita asioita.</w:t>
      </w:r>
    </w:p>
    <w:p>
      <w:r>
        <w:rPr>
          <w:b/>
          <w:u w:val="single"/>
        </w:rPr>
        <w:t xml:space="preserve">758888</w:t>
      </w:r>
    </w:p>
    <w:p>
      <w:r>
        <w:t xml:space="preserve">Aurinkokennoja, valokuitukaapeleita, HIV:n keksimistä jne. ei todennäköisesti voida lukea naistutkijoiden ansioksi. Eikö niin? https://t.co/fpiqNN7F0P</w:t>
      </w:r>
    </w:p>
    <w:p>
      <w:r>
        <w:rPr>
          <w:b/>
          <w:u w:val="single"/>
        </w:rPr>
        <w:t xml:space="preserve">758889</w:t>
      </w:r>
    </w:p>
    <w:p>
      <w:r>
        <w:t xml:space="preserve">J.Lo esittelee ylellisen dekolteen ja törkeän kalliin käsilaukun https://t.co/XJfz7xNrJP https://t.co/AGpr3463W2</w:t>
      </w:r>
    </w:p>
    <w:p>
      <w:r>
        <w:rPr>
          <w:b/>
          <w:u w:val="single"/>
        </w:rPr>
        <w:t xml:space="preserve">758890</w:t>
      </w:r>
    </w:p>
    <w:p>
      <w:r>
        <w:t xml:space="preserve">Se, että slovenialaiset katsovat tyynesti, kun ulkomaalaiset #KRADE# maamme ja tulevaisuutemme, tulee aina olemaan minulle mysteeri.</w:t>
      </w:r>
    </w:p>
    <w:p>
      <w:r>
        <w:rPr>
          <w:b/>
          <w:u w:val="single"/>
        </w:rPr>
        <w:t xml:space="preserve">758891</w:t>
      </w:r>
    </w:p>
    <w:p>
      <w:r>
        <w:t xml:space="preserve">@SVesel @steinbuch @rtvslo Se ei riitä ...analyysien ja annettujen lähetteiden määrän mukaan meillä on yksi kullakin, joten se tulee olemaan uudelleen #potilaat</w:t>
      </w:r>
    </w:p>
    <w:p>
      <w:r>
        <w:rPr>
          <w:b/>
          <w:u w:val="single"/>
        </w:rPr>
        <w:t xml:space="preserve">758892</w:t>
      </w:r>
    </w:p>
    <w:p>
      <w:r>
        <w:t xml:space="preserve">@anja_ps Lopulta vanhan koulukunnan Ciciban-tytöt kaatuivat. Koska Geoxin myyjät olivat niin epäpäteviä, että he myivät minulle liian pienet.</w:t>
      </w:r>
    </w:p>
    <w:p>
      <w:r>
        <w:rPr>
          <w:b/>
          <w:u w:val="single"/>
        </w:rPr>
        <w:t xml:space="preserve">758893</w:t>
      </w:r>
    </w:p>
    <w:p>
      <w:r>
        <w:t xml:space="preserve">@NIP44258070 @Fitzroy1985 @Democracy1 Ole kiltti ja ole hieman etiketti. Ainakin minun twiiteissäni.</w:t>
      </w:r>
    </w:p>
    <w:p>
      <w:r>
        <w:rPr>
          <w:b/>
          <w:u w:val="single"/>
        </w:rPr>
        <w:t xml:space="preserve">758894</w:t>
      </w:r>
    </w:p>
    <w:p>
      <w:r>
        <w:t xml:space="preserve">Mutta tiedättehän, että nyt on vähän noloa mennä eteläisten naapuriemme luo. Takanani he osoittavat: 'olet jätkä, slovenialainen, tyhmä paskiainen'.""</w:t>
      </w:r>
    </w:p>
    <w:p>
      <w:r>
        <w:rPr>
          <w:b/>
          <w:u w:val="single"/>
        </w:rPr>
        <w:t xml:space="preserve">758895</w:t>
      </w:r>
    </w:p>
    <w:p>
      <w:r>
        <w:t xml:space="preserve">@lucijausaj Muotiryhmä tai narsistinen joukkue. Ehkä hän oli jopa sen joukkueen komentaja !</w:t>
      </w:r>
    </w:p>
    <w:p>
      <w:r>
        <w:rPr>
          <w:b/>
          <w:u w:val="single"/>
        </w:rPr>
        <w:t xml:space="preserve">758896</w:t>
      </w:r>
    </w:p>
    <w:p>
      <w:r>
        <w:t xml:space="preserve">Vihdoinkin on julkaistu virallista kulissien takana kuvattua materiaalia sedästäni. Vain yksi, koska ne näyttävät niin samannäköisiltä. https://t.co/rTXdkl61BR</w:t>
      </w:r>
    </w:p>
    <w:p>
      <w:r>
        <w:rPr>
          <w:b/>
          <w:u w:val="single"/>
        </w:rPr>
        <w:t xml:space="preserve">758897</w:t>
      </w:r>
    </w:p>
    <w:p>
      <w:r>
        <w:t xml:space="preserve">Rikkinäinen Bösendorfer (1.): Hylätyn pianon tarina https://t.co/73OTKdFnoR</w:t>
      </w:r>
    </w:p>
    <w:p>
      <w:r>
        <w:rPr>
          <w:b/>
          <w:u w:val="single"/>
        </w:rPr>
        <w:t xml:space="preserve">758898</w:t>
      </w:r>
    </w:p>
    <w:p>
      <w:r>
        <w:t xml:space="preserve">@Pizama Joo, olen käynyt pari kertaa, mutta nyt olen toimistossa. Tee ensi kerralla vain parhaasi.</w:t>
      </w:r>
    </w:p>
    <w:p>
      <w:r>
        <w:rPr>
          <w:b/>
          <w:u w:val="single"/>
        </w:rPr>
        <w:t xml:space="preserve">758899</w:t>
      </w:r>
    </w:p>
    <w:p>
      <w:r>
        <w:t xml:space="preserve">@thepetek Juuri noin! Ylemmyyskompleksi! Gregor polttaa jo tätä tyhmää väkeä!</w:t>
      </w:r>
    </w:p>
    <w:p>
      <w:r>
        <w:rPr>
          <w:b/>
          <w:u w:val="single"/>
        </w:rPr>
        <w:t xml:space="preserve">758900</w:t>
      </w:r>
    </w:p>
    <w:p>
      <w:r>
        <w:t xml:space="preserve">Ongelmasi on se, että sinulla ei ole kaikkea hallussa. Minulla oli mukava kiilto auringossa yöllä, ja se oli ylhäällä aamulla.</w:t>
      </w:r>
    </w:p>
    <w:p>
      <w:r>
        <w:rPr>
          <w:b/>
          <w:u w:val="single"/>
        </w:rPr>
        <w:t xml:space="preserve">758901</w:t>
      </w:r>
    </w:p>
    <w:p>
      <w:r>
        <w:t xml:space="preserve">@cashkee Tällaisissa ympäristöissä on käytettävä suojaavia säärystimiä. Ja tiedät sen jo...</w:t>
      </w:r>
    </w:p>
    <w:p>
      <w:r>
        <w:rPr>
          <w:b/>
          <w:u w:val="single"/>
        </w:rPr>
        <w:t xml:space="preserve">758902</w:t>
      </w:r>
    </w:p>
    <w:p>
      <w:r>
        <w:t xml:space="preserve">#alessandro hemmotella sinua adventin aikana! ♥️Limited edition!!! https://t.co/8gv3vPPGF8 https://t.co/8gv3vPPGF8</w:t>
      </w:r>
    </w:p>
    <w:p>
      <w:r>
        <w:rPr>
          <w:b/>
          <w:u w:val="single"/>
        </w:rPr>
        <w:t xml:space="preserve">758903</w:t>
      </w:r>
    </w:p>
    <w:p>
      <w:r>
        <w:t xml:space="preserve">@crnkovic Kusipäistä ja mediamurhaajista journalististen kliseiden markkinarakoon (suolakurkun aikakaudella) on vielä pienempi kuilu.</w:t>
      </w:r>
    </w:p>
    <w:p>
      <w:r>
        <w:rPr>
          <w:b/>
          <w:u w:val="single"/>
        </w:rPr>
        <w:t xml:space="preserve">758904</w:t>
      </w:r>
    </w:p>
    <w:p>
      <w:r>
        <w:t xml:space="preserve">Aloitan skeittaamisen ja surffaamisen ja nautin siitä.</w:t>
        <w:br/>
        <w:t xml:space="preserve"> *ostaa sahan tukkien leikkaamista varten*</w:t>
      </w:r>
    </w:p>
    <w:p>
      <w:r>
        <w:rPr>
          <w:b/>
          <w:u w:val="single"/>
        </w:rPr>
        <w:t xml:space="preserve">758905</w:t>
      </w:r>
    </w:p>
    <w:p>
      <w:r>
        <w:t xml:space="preserve">Slovenia - toinen Sveitsi? Kyllä, jos sillä olisi yhtä paljon näyttöä käyttämistään miljardeista kuin niistä muutamasta miljoonasta, jotka se on menettänyt mahdollisen brexitin vuoksi 😏.</w:t>
      </w:r>
    </w:p>
    <w:p>
      <w:r>
        <w:rPr>
          <w:b/>
          <w:u w:val="single"/>
        </w:rPr>
        <w:t xml:space="preserve">758906</w:t>
      </w:r>
    </w:p>
    <w:p>
      <w:r>
        <w:t xml:space="preserve">@petra_jansa @errrudit BK (Boris Kidrič) ja DREK (dr. Edvard Kardelj)</w:t>
        <w:br/>
        <w:t xml:space="preserve">Metek ja lyijyajat..</w:t>
      </w:r>
    </w:p>
    <w:p>
      <w:r>
        <w:rPr>
          <w:b/>
          <w:u w:val="single"/>
        </w:rPr>
        <w:t xml:space="preserve">758907</w:t>
      </w:r>
    </w:p>
    <w:p>
      <w:r>
        <w:t xml:space="preserve">@Kobrowsky @freeeky Shrani. Olen kuullut, että takuuta voi vaatia vain alkuperäispakkauksessa oleville banaaneille.</w:t>
      </w:r>
    </w:p>
    <w:p>
      <w:r>
        <w:rPr>
          <w:b/>
          <w:u w:val="single"/>
        </w:rPr>
        <w:t xml:space="preserve">758908</w:t>
      </w:r>
    </w:p>
    <w:p>
      <w:r>
        <w:t xml:space="preserve">@stricmatic OK, täysin sianlihaa. Mutta oliko sen poistaminen viime vuonna niin suuri ongelma?</w:t>
      </w:r>
    </w:p>
    <w:p>
      <w:r>
        <w:rPr>
          <w:b/>
          <w:u w:val="single"/>
        </w:rPr>
        <w:t xml:space="preserve">758909</w:t>
      </w:r>
    </w:p>
    <w:p>
      <w:r>
        <w:t xml:space="preserve">Viime yönä satoi hieman lunta, mutta se puhalsi pari kertaa, ja nyt on ensimmäistä kertaa lunta. Olen kyllästynyt tähän helteeseen, se alkaa käydä hermoilleni. Seuraavan kerran Suomi.</w:t>
      </w:r>
    </w:p>
    <w:p>
      <w:r>
        <w:rPr>
          <w:b/>
          <w:u w:val="single"/>
        </w:rPr>
        <w:t xml:space="preserve">758910</w:t>
      </w:r>
    </w:p>
    <w:p>
      <w:r>
        <w:t xml:space="preserve">Katanec Katanecin jälkeen? Kurtič, Mitrovič, Kranjc, Krhin - jep, Katanec Katanecin jälkeen #srcebije #sloblrr</w:t>
      </w:r>
    </w:p>
    <w:p>
      <w:r>
        <w:rPr>
          <w:b/>
          <w:u w:val="single"/>
        </w:rPr>
        <w:t xml:space="preserve">758911</w:t>
      </w:r>
    </w:p>
    <w:p>
      <w:r>
        <w:t xml:space="preserve">@bnina_ Toinen kerta, lähetä se vain jonnekin, niin se on hiljaa. Kuulostaa ikävältä, mutta se auttaa.</w:t>
      </w:r>
    </w:p>
    <w:p>
      <w:r>
        <w:rPr>
          <w:b/>
          <w:u w:val="single"/>
        </w:rPr>
        <w:t xml:space="preserve">758912</w:t>
      </w:r>
    </w:p>
    <w:p>
      <w:r>
        <w:t xml:space="preserve">@tfajon Rakas Tanja, kun saat tai läheisesi saa luodin päähänsä, NORMAALI ei todellakaan ole mitään "normaalia" viestintää".</w:t>
      </w:r>
    </w:p>
    <w:p>
      <w:r>
        <w:rPr>
          <w:b/>
          <w:u w:val="single"/>
        </w:rPr>
        <w:t xml:space="preserve">758913</w:t>
      </w:r>
    </w:p>
    <w:p>
      <w:r>
        <w:t xml:space="preserve">Vain, että nämä taiteilijat ovat todella köyhiä. Heillä ei ole tarpeeksi rahaa savukkeisiin. Näin viimeksi viisi sellaista tupakkahuoneessa, kun he kulkivat yhden ohi......</w:t>
      </w:r>
    </w:p>
    <w:p>
      <w:r>
        <w:rPr>
          <w:b/>
          <w:u w:val="single"/>
        </w:rPr>
        <w:t xml:space="preserve">758914</w:t>
      </w:r>
    </w:p>
    <w:p>
      <w:r>
        <w:t xml:space="preserve">Silmäluomeni vääntyvät jo nyt kuin sarjakuvamatskua, ja silti sylkäisin twiittailun siemeniä.</w:t>
      </w:r>
    </w:p>
    <w:p>
      <w:r>
        <w:rPr>
          <w:b/>
          <w:u w:val="single"/>
        </w:rPr>
        <w:t xml:space="preserve">758915</w:t>
      </w:r>
    </w:p>
    <w:p>
      <w:r>
        <w:t xml:space="preserve">@MadamSugarfree LPP:llä heidän kanssaan, sinne terroristi ei mene, koska hän myöhästyy itsemurhaiskusta.</w:t>
      </w:r>
    </w:p>
    <w:p>
      <w:r>
        <w:rPr>
          <w:b/>
          <w:u w:val="single"/>
        </w:rPr>
        <w:t xml:space="preserve">758916</w:t>
      </w:r>
    </w:p>
    <w:p>
      <w:r>
        <w:t xml:space="preserve">@BernardBrscic Tavoitteena on tuhota valkoinen ylivalta. FDS on palkkasotureita, jotka työskentelevät tämän opin parissa. Mulattisuklaavauvat ovat valkoisen naisen unelma.</w:t>
      </w:r>
    </w:p>
    <w:p>
      <w:r>
        <w:rPr>
          <w:b/>
          <w:u w:val="single"/>
        </w:rPr>
        <w:t xml:space="preserve">758917</w:t>
      </w:r>
    </w:p>
    <w:p>
      <w:r>
        <w:t xml:space="preserve">Pornolaulaja?</w:t>
        <w:br/>
        <w:t xml:space="preserve"> Kuuma J. Lo tekee itsestään spektaakkelin ennen Super Bowlia #photo #video https://t.co/HX2Ge9XaL6 via @SiolNEWS</w:t>
      </w:r>
    </w:p>
    <w:p>
      <w:r>
        <w:rPr>
          <w:b/>
          <w:u w:val="single"/>
        </w:rPr>
        <w:t xml:space="preserve">758918</w:t>
      </w:r>
    </w:p>
    <w:p>
      <w:r>
        <w:t xml:space="preserve">@crnkovic @Newsexit @TarcaRTVSLO Kannatti katsoa pelkästään Dobovskin T-paidan takia.</w:t>
      </w:r>
    </w:p>
    <w:p>
      <w:r>
        <w:rPr>
          <w:b/>
          <w:u w:val="single"/>
        </w:rPr>
        <w:t xml:space="preserve">758919</w:t>
      </w:r>
    </w:p>
    <w:p>
      <w:r>
        <w:t xml:space="preserve">linnut laulavat ulkona, aurinko paistaa, kevät on täydessä kukassa. menen kävelylle. damaskos on maailman vanhin kaupunki. :(</w:t>
      </w:r>
    </w:p>
    <w:p>
      <w:r>
        <w:rPr>
          <w:b/>
          <w:u w:val="single"/>
        </w:rPr>
        <w:t xml:space="preserve">758920</w:t>
      </w:r>
    </w:p>
    <w:p>
      <w:r>
        <w:t xml:space="preserve">Vain reilussa sadassa vuodessa ihmiskunta on tuhonnut yli puolet kosteikoista https://t.co/7XnoVnGDLG</w:t>
      </w:r>
    </w:p>
    <w:p>
      <w:r>
        <w:rPr>
          <w:b/>
          <w:u w:val="single"/>
        </w:rPr>
        <w:t xml:space="preserve">758921</w:t>
      </w:r>
    </w:p>
    <w:p>
      <w:r>
        <w:t xml:space="preserve">129 valittua kuvaa II, nauran hieman &amp; &amp; &amp; Kansanrintama.</w:t>
        <w:t xml:space="preserve">#valokuvaus #nomadit</w:t>
        <w:br/>
        <w:br/>
        <w:t xml:space="preserve">PS: @SonyAlpha A7III on hehkumato.</w:t>
        <w:br/>
        <w:br/>
        <w:t xml:space="preserve">https://t.co/PNoEfEnPUE</w:t>
      </w:r>
    </w:p>
    <w:p>
      <w:r>
        <w:rPr>
          <w:b/>
          <w:u w:val="single"/>
        </w:rPr>
        <w:t xml:space="preserve">758922</w:t>
      </w:r>
    </w:p>
    <w:p>
      <w:r>
        <w:t xml:space="preserve">Kun kaikki stereotypiat ja ennakkoluulot keskellä Eurooppaa sijaitsevasta "punaisesta diktatuurista" kaatuvat. Miellyttävä yllätys... Niissä on kaikki, mitä suurissa on... #minskjelep</w:t>
      </w:r>
    </w:p>
    <w:p>
      <w:r>
        <w:rPr>
          <w:b/>
          <w:u w:val="single"/>
        </w:rPr>
        <w:t xml:space="preserve">758923</w:t>
      </w:r>
    </w:p>
    <w:p>
      <w:r>
        <w:t xml:space="preserve">@PrinasalkaZlata @vinkovasle1 Kun muistan, miten kiivaasti puolustin herra Šurlaa yhteiskunnassa pilkkaa ja "surlingia" vastaan .......</w:t>
      </w:r>
    </w:p>
    <w:p>
      <w:r>
        <w:rPr>
          <w:b/>
          <w:u w:val="single"/>
        </w:rPr>
        <w:t xml:space="preserve">758924</w:t>
      </w:r>
    </w:p>
    <w:p>
      <w:r>
        <w:t xml:space="preserve">@vonTanzberg @ArtGotar Kyllä, meillä ocvirkovka on hapantaikinaa sekä pelkkää laardia ja särkiä.</w:t>
      </w:r>
    </w:p>
    <w:p>
      <w:r>
        <w:rPr>
          <w:b/>
          <w:u w:val="single"/>
        </w:rPr>
        <w:t xml:space="preserve">758925</w:t>
      </w:r>
    </w:p>
    <w:p>
      <w:r>
        <w:t xml:space="preserve">Pelaan parhaillaan Biathlon Maniaa. Tule mukaan ja yritä voittaa minut! http://t.co/PKMK0Qw7rr</w:t>
      </w:r>
    </w:p>
    <w:p>
      <w:r>
        <w:rPr>
          <w:b/>
          <w:u w:val="single"/>
        </w:rPr>
        <w:t xml:space="preserve">758926</w:t>
      </w:r>
    </w:p>
    <w:p>
      <w:r>
        <w:t xml:space="preserve">"Sota" syntymässä olevan koalition sisällä! Vasemmisto ampuu SD:tä vastaan! https://t.co/nh4lEZjP8I via @@BPetrijan</w:t>
      </w:r>
    </w:p>
    <w:p>
      <w:r>
        <w:rPr>
          <w:b/>
          <w:u w:val="single"/>
        </w:rPr>
        <w:t xml:space="preserve">758927</w:t>
      </w:r>
    </w:p>
    <w:p>
      <w:r>
        <w:t xml:space="preserve">@norge1973 Pelkäänpä, että tämä kirous on vain myytti. Siitä ei ole tietoja. Media "veti" tämän lahkon 80-luvulla. #benfica</w:t>
      </w:r>
    </w:p>
    <w:p>
      <w:r>
        <w:rPr>
          <w:b/>
          <w:u w:val="single"/>
        </w:rPr>
        <w:t xml:space="preserve">758928</w:t>
      </w:r>
    </w:p>
    <w:p>
      <w:r>
        <w:t xml:space="preserve">@NavadniNimda @lucijausaj Ehkä muutaman kerran korvaus varataan oikeudessa etukäteen vapaaseen käyttöön.. #jebatga</w:t>
      </w:r>
    </w:p>
    <w:p>
      <w:r>
        <w:rPr>
          <w:b/>
          <w:u w:val="single"/>
        </w:rPr>
        <w:t xml:space="preserve">758929</w:t>
      </w:r>
    </w:p>
    <w:p>
      <w:r>
        <w:t xml:space="preserve">Onko kenelläkään kokemusta prosopagnosian (kasvojen sokeus) hoidosta traumaattisen pää-/aivovamman ja subaraknoidaalivuodon (SAH) seurauksena?</w:t>
      </w:r>
    </w:p>
    <w:p>
      <w:r>
        <w:rPr>
          <w:b/>
          <w:u w:val="single"/>
        </w:rPr>
        <w:t xml:space="preserve">758930</w:t>
      </w:r>
    </w:p>
    <w:p>
      <w:r>
        <w:t xml:space="preserve">@streetof @powersmoothie se on kaunis jopa asfaltin loppuun asti... tein sen ulos cortinasta...</w:t>
      </w:r>
    </w:p>
    <w:p>
      <w:r>
        <w:rPr>
          <w:b/>
          <w:u w:val="single"/>
        </w:rPr>
        <w:t xml:space="preserve">758931</w:t>
      </w:r>
    </w:p>
    <w:p>
      <w:r>
        <w:t xml:space="preserve">Pysäköinkö hyvin?</w:t>
        <w:br/>
        <w:t xml:space="preserve">- Si. 😘 ... Häivy nyt, niin pääsen sinun puolellasi.</w:t>
        <w:br/>
        <w:t xml:space="preserve"> #AlfaMan 😂😂😂😂😂</w:t>
      </w:r>
    </w:p>
    <w:p>
      <w:r>
        <w:rPr>
          <w:b/>
          <w:u w:val="single"/>
        </w:rPr>
        <w:t xml:space="preserve">758932</w:t>
      </w:r>
    </w:p>
    <w:p>
      <w:r>
        <w:t xml:space="preserve">Iranista ja siitä, että hän ei ole juurikaan kiinnostunut turvallisuuskysymyksistä, hän tietää ja ymmärtää, miten jopa Slovenian maailmankuulu kauneus voidaan tuhota.</w:t>
      </w:r>
    </w:p>
    <w:p>
      <w:r>
        <w:rPr>
          <w:b/>
          <w:u w:val="single"/>
        </w:rPr>
        <w:t xml:space="preserve">758933</w:t>
      </w:r>
    </w:p>
    <w:p>
      <w:r>
        <w:t xml:space="preserve">@tasosedova @Stellarka @mat3ja Suodattimet ja meikki. He käyvät samassa esteettisessä keskuksessa kuin äitini.</w:t>
      </w:r>
    </w:p>
    <w:p>
      <w:r>
        <w:rPr>
          <w:b/>
          <w:u w:val="single"/>
        </w:rPr>
        <w:t xml:space="preserve">758934</w:t>
      </w:r>
    </w:p>
    <w:p>
      <w:r>
        <w:t xml:space="preserve">@had Rajš mennä pellolle, voimme myös mennä yhdessä yhdelle furolle ;) https://t.co/HFFZviPtjo</w:t>
      </w:r>
    </w:p>
    <w:p>
      <w:r>
        <w:rPr>
          <w:b/>
          <w:u w:val="single"/>
        </w:rPr>
        <w:t xml:space="preserve">758935</w:t>
      </w:r>
    </w:p>
    <w:p>
      <w:r>
        <w:t xml:space="preserve">Viimeisen Sloveniasta lähtevän pitäisi sammuttaa valot Sentiljin rajanylityspaikalla...Kiitos....</w:t>
      </w:r>
    </w:p>
    <w:p>
      <w:r>
        <w:rPr>
          <w:b/>
          <w:u w:val="single"/>
        </w:rPr>
        <w:t xml:space="preserve">758936</w:t>
      </w:r>
    </w:p>
    <w:p>
      <w:r>
        <w:t xml:space="preserve">@PStendler @butalskipolicaj @zaslovenijo2 käymässä kiivasta hölynpölyä viattomuudesta ja omenoiden ja päärynöiden sekoittamisesta.</w:t>
      </w:r>
    </w:p>
    <w:p>
      <w:r>
        <w:rPr>
          <w:b/>
          <w:u w:val="single"/>
        </w:rPr>
        <w:t xml:space="preserve">758937</w:t>
      </w:r>
    </w:p>
    <w:p>
      <w:r>
        <w:t xml:space="preserve">1. DKJS UP Kranj: On välttämätöntä työskennellä vaikuttajien ja julkkisten kanssa. Nuoret seuraavat heitä ja kuuntelevat heitä. #PRSS</w:t>
      </w:r>
    </w:p>
    <w:p>
      <w:r>
        <w:rPr>
          <w:b/>
          <w:u w:val="single"/>
        </w:rPr>
        <w:t xml:space="preserve">758938</w:t>
      </w:r>
    </w:p>
    <w:p>
      <w:r>
        <w:t xml:space="preserve">Tämä on sama BB, jota haukuit ja josta kirjoitit valheita kuukausia sitten. https://t.co/Fe7u1DjRLb</w:t>
      </w:r>
    </w:p>
    <w:p>
      <w:r>
        <w:rPr>
          <w:b/>
          <w:u w:val="single"/>
        </w:rPr>
        <w:t xml:space="preserve">758939</w:t>
      </w:r>
    </w:p>
    <w:p>
      <w:r>
        <w:t xml:space="preserve">Sen näkee nykyäänkin: ihmiset hyppäävät tien yli, autot ajavat väärällä puolella, poliisit törmäävät toisiinsa... https://t.co/Ns8IMUl9EI...</w:t>
      </w:r>
    </w:p>
    <w:p>
      <w:r>
        <w:rPr>
          <w:b/>
          <w:u w:val="single"/>
        </w:rPr>
        <w:t xml:space="preserve">758940</w:t>
      </w:r>
    </w:p>
    <w:p>
      <w:r>
        <w:t xml:space="preserve">@MatevzNovak @Gen_ID_SLO @petra_jansa He osaavat järjestää vain tyhjänpäiväisyysmessuja! #orgasmization</w:t>
      </w:r>
    </w:p>
    <w:p>
      <w:r>
        <w:rPr>
          <w:b/>
          <w:u w:val="single"/>
        </w:rPr>
        <w:t xml:space="preserve">758941</w:t>
      </w:r>
    </w:p>
    <w:p>
      <w:r>
        <w:t xml:space="preserve">@starihalj Olemme sanoneet tämän julkisesti useita kertoja. Muuten dieseltraktorille ei kannata puhua. Mene kahville Mihatin kanssa. Venezuelassa. Lp</w:t>
      </w:r>
    </w:p>
    <w:p>
      <w:r>
        <w:rPr>
          <w:b/>
          <w:u w:val="single"/>
        </w:rPr>
        <w:t xml:space="preserve">758942</w:t>
      </w:r>
    </w:p>
    <w:p>
      <w:r>
        <w:t xml:space="preserve">Naiset ajavat raitiovaunuja Tallinnassa. OK! Otetaan raitiovaunu LJ:ssä, se toimii todella hyvin.</w:t>
      </w:r>
    </w:p>
    <w:p>
      <w:r>
        <w:rPr>
          <w:b/>
          <w:u w:val="single"/>
        </w:rPr>
        <w:t xml:space="preserve">758943</w:t>
      </w:r>
    </w:p>
    <w:p>
      <w:r>
        <w:t xml:space="preserve">Jos olette "onnistuneet" muistamaan runoilijasta vain sen, että hän oli partisaaneissa, teillä, herrani, on hirvittävän lyhyt mieli.</w:t>
        <w:br/>
        <w:t xml:space="preserve"> Olin sanomassa. #Hough!</w:t>
      </w:r>
    </w:p>
    <w:p>
      <w:r>
        <w:rPr>
          <w:b/>
          <w:u w:val="single"/>
        </w:rPr>
        <w:t xml:space="preserve">758944</w:t>
      </w:r>
    </w:p>
    <w:p>
      <w:r>
        <w:t xml:space="preserve">@VGrasic Voittajat liittyvät aina voittajiin. Petturit luusereiden kanssa.</w:t>
      </w:r>
    </w:p>
    <w:p>
      <w:r>
        <w:rPr>
          <w:b/>
          <w:u w:val="single"/>
        </w:rPr>
        <w:t xml:space="preserve">758945</w:t>
      </w:r>
    </w:p>
    <w:p>
      <w:r>
        <w:t xml:space="preserve">Tytöt ja nuoremmat #naiset ovat lämpimästi tervetulleita kansainväliseen ekumeeniseen #nuortennaisten #ralliin https://t.co/uui2aUXtut #nuoret #naiset</w:t>
      </w:r>
    </w:p>
    <w:p>
      <w:r>
        <w:rPr>
          <w:b/>
          <w:u w:val="single"/>
        </w:rPr>
        <w:t xml:space="preserve">758946</w:t>
      </w:r>
    </w:p>
    <w:p>
      <w:r>
        <w:t xml:space="preserve">Tuhkakeskiviikko ystävänpäivänä ja pääsiäinen 1. huhtikuuta... Vuodesta 2018 tulee hauska vuosi meille katolilaisille :)</w:t>
      </w:r>
    </w:p>
    <w:p>
      <w:r>
        <w:rPr>
          <w:b/>
          <w:u w:val="single"/>
        </w:rPr>
        <w:t xml:space="preserve">758947</w:t>
      </w:r>
    </w:p>
    <w:p>
      <w:r>
        <w:t xml:space="preserve">Janšan hyvä puoli on se, että hän on oppositiossa lähes koko ajan, huono puoli on se, että hän on parlamentissa koko ajan.</w:t>
      </w:r>
    </w:p>
    <w:p>
      <w:r>
        <w:rPr>
          <w:b/>
          <w:u w:val="single"/>
        </w:rPr>
        <w:t xml:space="preserve">758948</w:t>
      </w:r>
    </w:p>
    <w:p>
      <w:r>
        <w:t xml:space="preserve">@MrcinkoBolfov @AlexNotfake Surullista, mutta totta, mitä punainen kansa on tehnyt ja tekee edelleen.</w:t>
      </w:r>
    </w:p>
    <w:p>
      <w:r>
        <w:rPr>
          <w:b/>
          <w:u w:val="single"/>
        </w:rPr>
        <w:t xml:space="preserve">758949</w:t>
      </w:r>
    </w:p>
    <w:p>
      <w:r>
        <w:t xml:space="preserve">Venäläinen An-148-matkustajakone, jossa on 71 ihmistä, katoaa tutkasta pian sen jälkeen, kun se on noussut Moskovan Domodedovon lentokentältä.</w:t>
      </w:r>
    </w:p>
    <w:p>
      <w:r>
        <w:rPr>
          <w:b/>
          <w:u w:val="single"/>
        </w:rPr>
        <w:t xml:space="preserve">758950</w:t>
      </w:r>
    </w:p>
    <w:p>
      <w:r>
        <w:t xml:space="preserve">@NinaGray_ @LazarjevPolzek @Selestenje @tanci82 Tarvitsen Robckea "kentälle", koska en saa niin paljon unta töissä kuin kotona cetillä.</w:t>
      </w:r>
    </w:p>
    <w:p>
      <w:r>
        <w:rPr>
          <w:b/>
          <w:u w:val="single"/>
        </w:rPr>
        <w:t xml:space="preserve">758951</w:t>
      </w:r>
    </w:p>
    <w:p>
      <w:r>
        <w:t xml:space="preserve">Eilen Jožefina tuli ulos aivojumpasta ja tänään hänen uusi albuminsa on täällä. https://t.co/VHKW0wu2Vx #music</w:t>
      </w:r>
    </w:p>
    <w:p>
      <w:r>
        <w:rPr>
          <w:b/>
          <w:u w:val="single"/>
        </w:rPr>
        <w:t xml:space="preserve">758952</w:t>
      </w:r>
    </w:p>
    <w:p>
      <w:r>
        <w:t xml:space="preserve">@Not_Invalid Tämä on minulle itsestäänselvyys. Kiellän kaikki, jotka mainostavat kanavallani mitään millään tavalla. Kommentit eivät ole paikka tälle paskalle</w:t>
      </w:r>
    </w:p>
    <w:p>
      <w:r>
        <w:rPr>
          <w:b/>
          <w:u w:val="single"/>
        </w:rPr>
        <w:t xml:space="preserve">758953</w:t>
      </w:r>
    </w:p>
    <w:p>
      <w:r>
        <w:t xml:space="preserve">Lämmin viltti, kuppi teetä ja syyssade... Kuulostaa aika idylliseltä, tarvitset vain hyvän kirjan! Jotkut... https://t.co/X7TemIRhBg</w:t>
      </w:r>
    </w:p>
    <w:p>
      <w:r>
        <w:rPr>
          <w:b/>
          <w:u w:val="single"/>
        </w:rPr>
        <w:t xml:space="preserve">758954</w:t>
      </w:r>
    </w:p>
    <w:p>
      <w:r>
        <w:t xml:space="preserve">@apocalypsedone Kun he saavat itsensä näyttämään vielä tyhmemmiltä kuin he jo ovat. Ja heidän kanssaan äänestäjät</w:t>
      </w:r>
    </w:p>
    <w:p>
      <w:r>
        <w:rPr>
          <w:b/>
          <w:u w:val="single"/>
        </w:rPr>
        <w:t xml:space="preserve">758955</w:t>
      </w:r>
    </w:p>
    <w:p>
      <w:r>
        <w:t xml:space="preserve">Jos Tanja Gobec oli pahanlaatuisten aineiden vaikutuksen alaisena, tämä skorpukalo on seurausta alkoholista ja erittäin kovista huumeista. https://t.co/Hir7gI7lTN.</w:t>
      </w:r>
    </w:p>
    <w:p>
      <w:r>
        <w:rPr>
          <w:b/>
          <w:u w:val="single"/>
        </w:rPr>
        <w:t xml:space="preserve">758956</w:t>
      </w:r>
    </w:p>
    <w:p>
      <w:r>
        <w:t xml:space="preserve">@xmp125a Minulla on, käytämme sitä kalan, kanan, ankan ja jopa naudanlihan valmistukseen.</w:t>
        <w:br/>
        <w:t xml:space="preserve"> Kuvassa oleva on häkissä oleva australialainen angus. Pehmeä kuin voi.</w:t>
      </w:r>
    </w:p>
    <w:p>
      <w:r>
        <w:rPr>
          <w:b/>
          <w:u w:val="single"/>
        </w:rPr>
        <w:t xml:space="preserve">758957</w:t>
      </w:r>
    </w:p>
    <w:p>
      <w:r>
        <w:t xml:space="preserve">@serlah2017 Kaikki SDS:n kansanedustajat, joilla on Twitter, ja NS:n kansanedustajat ovat estäneet minut, ja mietin samaa asiaa.</w:t>
      </w:r>
    </w:p>
    <w:p>
      <w:r>
        <w:rPr>
          <w:b/>
          <w:u w:val="single"/>
        </w:rPr>
        <w:t xml:space="preserve">758958</w:t>
      </w:r>
    </w:p>
    <w:p>
      <w:r>
        <w:t xml:space="preserve">Sammuta tänä lauantaina valot ja liity maailman suurimpaan kampanjaan terveen planeetan puolesta https://t.co/Xff7Dkxtqc https://t.co/vKRaufE3Xq https://t.co/vKRaufE3Xq</w:t>
      </w:r>
    </w:p>
    <w:p>
      <w:r>
        <w:rPr>
          <w:b/>
          <w:u w:val="single"/>
        </w:rPr>
        <w:t xml:space="preserve">758959</w:t>
      </w:r>
    </w:p>
    <w:p>
      <w:r>
        <w:t xml:space="preserve">@mat3ja vain naiset huomaavat tällaisia asioita. mies ei huomaa. mutta hän huomaa koherenssin ja chicq-hetken :)</w:t>
      </w:r>
    </w:p>
    <w:p>
      <w:r>
        <w:rPr>
          <w:b/>
          <w:u w:val="single"/>
        </w:rPr>
        <w:t xml:space="preserve">758960</w:t>
      </w:r>
    </w:p>
    <w:p>
      <w:r>
        <w:t xml:space="preserve">@TZdenko He ovat liittoutuneet SPD Deutschlandin kanssa! Ei ainakaan CSU:n kanssa! He ovat nyt, kuten sanoisin, punaiset ja nsi yhdessä hallituksessa!</w:t>
      </w:r>
    </w:p>
    <w:p>
      <w:r>
        <w:rPr>
          <w:b/>
          <w:u w:val="single"/>
        </w:rPr>
        <w:t xml:space="preserve">758961</w:t>
      </w:r>
    </w:p>
    <w:p>
      <w:r>
        <w:t xml:space="preserve">Valtio kerää verot ja siirtää sitten hyvinvointikustannukset työkykyisten harteille.  #Terveys #vakuutus #etuudet</w:t>
      </w:r>
    </w:p>
    <w:p>
      <w:r>
        <w:rPr>
          <w:b/>
          <w:u w:val="single"/>
        </w:rPr>
        <w:t xml:space="preserve">758962</w:t>
      </w:r>
    </w:p>
    <w:p>
      <w:r>
        <w:t xml:space="preserve">Oletko huomannut Svitin vessapaperin?</w:t>
        <w:t xml:space="preserve">Koska Svit-ohjelma välittää takapuolestasi </w:t>
        <w:t xml:space="preserve">😀</w:t>
        <w:br/>
        <w:t xml:space="preserve"> https://t.co/bv0mpaIoLe https://t.co/GuoXbALuWF</w:t>
      </w:r>
    </w:p>
    <w:p>
      <w:r>
        <w:rPr>
          <w:b/>
          <w:u w:val="single"/>
        </w:rPr>
        <w:t xml:space="preserve">758963</w:t>
      </w:r>
    </w:p>
    <w:p>
      <w:r>
        <w:t xml:space="preserve">Aamu- ja iltapäivän uutisvalikoima @Delo Expressin kanssa tavallisille Ljubljanan opiskelijoille nyt</w:t>
        <w:br/>
        <w:t xml:space="preserve">ilmaiseksi https://t.co/uC3U5KwNHi</w:t>
      </w:r>
    </w:p>
    <w:p>
      <w:r>
        <w:rPr>
          <w:b/>
          <w:u w:val="single"/>
        </w:rPr>
        <w:t xml:space="preserve">758964</w:t>
      </w:r>
    </w:p>
    <w:p>
      <w:r>
        <w:t xml:space="preserve">@Gaspercek Tämä koko kasa käsitellään uudelleen ja myydään uudelleen ensi vuonna. Kierrätyksen ansiosta.</w:t>
      </w:r>
    </w:p>
    <w:p>
      <w:r>
        <w:rPr>
          <w:b/>
          <w:u w:val="single"/>
        </w:rPr>
        <w:t xml:space="preserve">758965</w:t>
      </w:r>
    </w:p>
    <w:p>
      <w:r>
        <w:t xml:space="preserve">@BojanZemljic Kyllä, koska. Siksi he käskevät minua leipomaan. Sitten motto: syödään se ruma...ja vierailijoille ei jää mitään :)</w:t>
      </w:r>
    </w:p>
    <w:p>
      <w:r>
        <w:rPr>
          <w:b/>
          <w:u w:val="single"/>
        </w:rPr>
        <w:t xml:space="preserve">758966</w:t>
      </w:r>
    </w:p>
    <w:p>
      <w:r>
        <w:t xml:space="preserve">Krypto start-up Viberate ja kumppanit rakentavat 11-kerroksisen toimistotornin Ljubljanaan https://t.co/Bgc5pqHPlU</w:t>
      </w:r>
    </w:p>
    <w:p>
      <w:r>
        <w:rPr>
          <w:b/>
          <w:u w:val="single"/>
        </w:rPr>
        <w:t xml:space="preserve">758967</w:t>
      </w:r>
    </w:p>
    <w:p>
      <w:r>
        <w:t xml:space="preserve">Deer Ridge: KAKSI PÄIVÄÄ, JOITA MEILLÄ EI OLE -paketti, johon sisältyy kynttiläillallinen! ❤ Klikkaa: https://t.co/xq0JjbNmY1</w:t>
      </w:r>
    </w:p>
    <w:p>
      <w:r>
        <w:rPr>
          <w:b/>
          <w:u w:val="single"/>
        </w:rPr>
        <w:t xml:space="preserve">758968</w:t>
      </w:r>
    </w:p>
    <w:p>
      <w:r>
        <w:t xml:space="preserve">@VaneGosnik Mutta annetaanko psykiatriassa todella twiitata niin paljon? Onko tämä jokin uusi terapia tai jotain? 🤔</w:t>
      </w:r>
    </w:p>
    <w:p>
      <w:r>
        <w:rPr>
          <w:b/>
          <w:u w:val="single"/>
        </w:rPr>
        <w:t xml:space="preserve">758969</w:t>
      </w:r>
    </w:p>
    <w:p>
      <w:r>
        <w:t xml:space="preserve">sen sijaan, että CSD ottaisi apteekkarin lapset pois ja laittaisi hänet terapiaan, hän huijaa poliiseja. kuka on hullu?  #lublanajebulana</w:t>
      </w:r>
    </w:p>
    <w:p>
      <w:r>
        <w:rPr>
          <w:b/>
          <w:u w:val="single"/>
        </w:rPr>
        <w:t xml:space="preserve">758970</w:t>
      </w:r>
    </w:p>
    <w:p>
      <w:r>
        <w:t xml:space="preserve">Lapset yhden päivän myyjinä 3. Lasten basaarissa! https://t.co/dtM7WmNJKi https://t.co/5BBicu8N5i https://t.co/5BBicu8N5i</w:t>
      </w:r>
    </w:p>
    <w:p>
      <w:r>
        <w:rPr>
          <w:b/>
          <w:u w:val="single"/>
        </w:rPr>
        <w:t xml:space="preserve">758971</w:t>
      </w:r>
    </w:p>
    <w:p>
      <w:r>
        <w:t xml:space="preserve">niin sanottu "paras naapuri" on sulkemassa useita pieniä kauppoja..... henkilöstöpulan vuoksi.  Naapurusto on selvästi pettänyt hänet.</w:t>
      </w:r>
    </w:p>
    <w:p>
      <w:r>
        <w:rPr>
          <w:b/>
          <w:u w:val="single"/>
        </w:rPr>
        <w:t xml:space="preserve">758972</w:t>
      </w:r>
    </w:p>
    <w:p>
      <w:r>
        <w:t xml:space="preserve">En uskalla laittaa sitä FB:hen! Kourallinen vegaaninörttejä söisi minut! 😏 #blackgreenmind https://t.co/z2P7TcF4ox</w:t>
      </w:r>
    </w:p>
    <w:p>
      <w:r>
        <w:rPr>
          <w:b/>
          <w:u w:val="single"/>
        </w:rPr>
        <w:t xml:space="preserve">758973</w:t>
      </w:r>
    </w:p>
    <w:p>
      <w:r>
        <w:t xml:space="preserve">@pikapok38002423 Me maksamme tästä kaikesta, ja maksamme siitä erittäin komeasti. Todelliset butaliitit.</w:t>
      </w:r>
    </w:p>
    <w:p>
      <w:r>
        <w:rPr>
          <w:b/>
          <w:u w:val="single"/>
        </w:rPr>
        <w:t xml:space="preserve">758974</w:t>
      </w:r>
    </w:p>
    <w:p>
      <w:r>
        <w:t xml:space="preserve">@MatevzNovak Toivon, että poliisi jäljittää sinut, jotta näemme, kuka tuhoaa muistomerkkejämme. Sitten nauramme yhdessä. 😉</w:t>
      </w:r>
    </w:p>
    <w:p>
      <w:r>
        <w:rPr>
          <w:b/>
          <w:u w:val="single"/>
        </w:rPr>
        <w:t xml:space="preserve">758975</w:t>
      </w:r>
    </w:p>
    <w:p>
      <w:r>
        <w:t xml:space="preserve">@UrosEsih @MarKovacevic86 on tiedetty jo vuosia, että hän on primitiivinen... vain hänen epäonnistumisensa tekevät hänestä vielä jalomman...</w:t>
      </w:r>
    </w:p>
    <w:p>
      <w:r>
        <w:rPr>
          <w:b/>
          <w:u w:val="single"/>
        </w:rPr>
        <w:t xml:space="preserve">758976</w:t>
      </w:r>
    </w:p>
    <w:p>
      <w:r>
        <w:t xml:space="preserve">@dreychee @KilgoreSH5 Jätetään se siihen.</w:t>
        <w:br/>
        <w:t xml:space="preserve"> Gorenak ja Grims veivät heidät matkailuautolla Unkariin.</w:t>
        <w:br/>
        <w:t xml:space="preserve"> Nähdäksesi johdot</w:t>
      </w:r>
    </w:p>
    <w:p>
      <w:r>
        <w:rPr>
          <w:b/>
          <w:u w:val="single"/>
        </w:rPr>
        <w:t xml:space="preserve">758977</w:t>
      </w:r>
    </w:p>
    <w:p>
      <w:r>
        <w:t xml:space="preserve">@KatarinaDbr @GloriaPorcupine @embalaza Yritän. Minulta on bensa loppu, enkä pysty paistamaan kuppikakkua. Normaali elämä on uhattuna.</w:t>
      </w:r>
    </w:p>
    <w:p>
      <w:r>
        <w:rPr>
          <w:b/>
          <w:u w:val="single"/>
        </w:rPr>
        <w:t xml:space="preserve">758978</w:t>
      </w:r>
    </w:p>
    <w:p>
      <w:r>
        <w:t xml:space="preserve">Friend Like Me soi kuulokkeissani, ulkona on myrsky, johon haluaisin hypätä, ja teen raporttia töihin. Nämä ovat makeat ja happamat tunteet.</w:t>
      </w:r>
    </w:p>
    <w:p>
      <w:r>
        <w:rPr>
          <w:b/>
          <w:u w:val="single"/>
        </w:rPr>
        <w:t xml:space="preserve">758979</w:t>
      </w:r>
    </w:p>
    <w:p>
      <w:r>
        <w:t xml:space="preserve">Outoa, että hän ei ollut TVSLO:ssa 2tiriä vastaan käydyn vastakkainasettelun vieraiden joukossa</w:t>
        <w:br/>
        <w:t xml:space="preserve">https://t.co/eNci44GTgr https://t.co/eNci44GTgr</w:t>
      </w:r>
    </w:p>
    <w:p>
      <w:r>
        <w:rPr>
          <w:b/>
          <w:u w:val="single"/>
        </w:rPr>
        <w:t xml:space="preserve">758980</w:t>
      </w:r>
    </w:p>
    <w:p>
      <w:r>
        <w:t xml:space="preserve">@JozeBiscak Se on hyvä. Koska jos lunta ei tule, sataa. Emme halua enää tulvia.</w:t>
      </w:r>
    </w:p>
    <w:p>
      <w:r>
        <w:rPr>
          <w:b/>
          <w:u w:val="single"/>
        </w:rPr>
        <w:t xml:space="preserve">758981</w:t>
      </w:r>
    </w:p>
    <w:p>
      <w:r>
        <w:t xml:space="preserve">@sarecmarjan @janezgecc @ZanMahnic Julkisen viestinnän ensimmäinen sääntö. Älä väittele typerysten kanssa.</w:t>
      </w:r>
    </w:p>
    <w:p>
      <w:r>
        <w:rPr>
          <w:b/>
          <w:u w:val="single"/>
        </w:rPr>
        <w:t xml:space="preserve">758982</w:t>
      </w:r>
    </w:p>
    <w:p>
      <w:r>
        <w:t xml:space="preserve">VIDEO: Kampaaja leikkaa hiuksesi alasti | Slovenskenovice.si https://t.co/u9pljvD2gd</w:t>
      </w:r>
    </w:p>
    <w:p>
      <w:r>
        <w:rPr>
          <w:b/>
          <w:u w:val="single"/>
        </w:rPr>
        <w:t xml:space="preserve">758983</w:t>
      </w:r>
    </w:p>
    <w:p>
      <w:r>
        <w:t xml:space="preserve">@MarjetaKuhar Marjeta hei. Ovatko alla olevat tapahtumat sinulle tuttuja? Onko mahdollista, että hallitus on johtanut meitä niin harhaan? https://t.co/XVln3VsDPT</w:t>
      </w:r>
    </w:p>
    <w:p>
      <w:r>
        <w:rPr>
          <w:b/>
          <w:u w:val="single"/>
        </w:rPr>
        <w:t xml:space="preserve">758984</w:t>
      </w:r>
    </w:p>
    <w:p>
      <w:r>
        <w:t xml:space="preserve">Piirtäkääpä naapurimaiden tiedotusvälineet Kučan vetämässä titoa, niin luemme verisuonitukien myyjien kirjaukset! https://t.co/5eNOCvMzNm</w:t>
      </w:r>
    </w:p>
    <w:p>
      <w:r>
        <w:rPr>
          <w:b/>
          <w:u w:val="single"/>
        </w:rPr>
        <w:t xml:space="preserve">758985</w:t>
      </w:r>
    </w:p>
    <w:p>
      <w:r>
        <w:t xml:space="preserve">@MatejaLugaric @overlord_tm ehkä D, N, EI MITÄÄN? Valda, se voi olla slug sisällä, C# tukee unicode!</w:t>
      </w:r>
    </w:p>
    <w:p>
      <w:r>
        <w:rPr>
          <w:b/>
          <w:u w:val="single"/>
        </w:rPr>
        <w:t xml:space="preserve">758986</w:t>
      </w:r>
    </w:p>
    <w:p>
      <w:r>
        <w:t xml:space="preserve">Decanader - laite ylimääräisen veden poistamiseksi. Kuten: "Zadarissa he olisivat voineet tarvita toisen dekaanin, mutta he investoivat vain kanadereihin.".</w:t>
      </w:r>
    </w:p>
    <w:p>
      <w:r>
        <w:rPr>
          <w:b/>
          <w:u w:val="single"/>
        </w:rPr>
        <w:t xml:space="preserve">758987</w:t>
      </w:r>
    </w:p>
    <w:p>
      <w:r>
        <w:t xml:space="preserve">@BRajgelj se ei ole vain häirintää, se on typeryyttä!!!</w:t>
        <w:br/>
        <w:t xml:space="preserve">Haluaisin kysyä, miten on apteekkien laita????</w:t>
      </w:r>
    </w:p>
    <w:p>
      <w:r>
        <w:rPr>
          <w:b/>
          <w:u w:val="single"/>
        </w:rPr>
        <w:t xml:space="preserve">758988</w:t>
      </w:r>
    </w:p>
    <w:p>
      <w:r>
        <w:t xml:space="preserve">@MarliMarkez Ja vielä yksi asia, Planinan keilahallissa kastanjat juurineen ovat aiheuttaneet 4000 euron vahingot!</w:t>
      </w:r>
    </w:p>
    <w:p>
      <w:r>
        <w:rPr>
          <w:b/>
          <w:u w:val="single"/>
        </w:rPr>
        <w:t xml:space="preserve">758989</w:t>
      </w:r>
    </w:p>
    <w:p>
      <w:r>
        <w:t xml:space="preserve">@JureBracko24ur Eikö ole hieman outoa, että oikeistomielenosoittajalla on legginsit jalassa? Jonkun pitäisi kysyä häneltä, mistä ne on tehty.</w:t>
      </w:r>
    </w:p>
    <w:p>
      <w:r>
        <w:rPr>
          <w:b/>
          <w:u w:val="single"/>
        </w:rPr>
        <w:t xml:space="preserve">758990</w:t>
      </w:r>
    </w:p>
    <w:p>
      <w:r>
        <w:t xml:space="preserve">@SamsungSLO minne käännyn, jos 3 viikkoa vanha TV:ni on nyt kaatunut, tuki ei toimi. Kiitos</w:t>
      </w:r>
    </w:p>
    <w:p>
      <w:r>
        <w:rPr>
          <w:b/>
          <w:u w:val="single"/>
        </w:rPr>
        <w:t xml:space="preserve">758991</w:t>
      </w:r>
    </w:p>
    <w:p>
      <w:r>
        <w:t xml:space="preserve">@babnik000 Bunkkeri, contras ja likaiset virheet. Mutta ei laukausta maalia kohti.</w:t>
      </w:r>
    </w:p>
    <w:p>
      <w:r>
        <w:rPr>
          <w:b/>
          <w:u w:val="single"/>
        </w:rPr>
        <w:t xml:space="preserve">758992</w:t>
      </w:r>
    </w:p>
    <w:p>
      <w:r>
        <w:t xml:space="preserve">Unohdit kertoa, että olet syntynyt siellä. Ei puolueessa. Ulkomailla. #neustadt #cittanova https://t.co/2GWMlgHpZI</w:t>
      </w:r>
    </w:p>
    <w:p>
      <w:r>
        <w:rPr>
          <w:b/>
          <w:u w:val="single"/>
        </w:rPr>
        <w:t xml:space="preserve">758993</w:t>
      </w:r>
    </w:p>
    <w:p>
      <w:r>
        <w:t xml:space="preserve">Slovenialaisista urheiluvirkailijoista: ' En antaisi lapsiani näille eläimille, jotta ne päätyisivät tuhoamaan ne', sanoo surffaaja."" @zankosir</w:t>
      </w:r>
    </w:p>
    <w:p>
      <w:r>
        <w:rPr>
          <w:b/>
          <w:u w:val="single"/>
        </w:rPr>
        <w:t xml:space="preserve">758994</w:t>
      </w:r>
    </w:p>
    <w:p>
      <w:r>
        <w:t xml:space="preserve">Nuoret, antakaa äänenne kuulua! Tulevaisuutesi on vaakalaudalla. #StrongerTogether #tokratgremvote https://t.co/MFUNWI7N8N https://t.co/MFUNWI7N8N</w:t>
      </w:r>
    </w:p>
    <w:p>
      <w:r>
        <w:rPr>
          <w:b/>
          <w:u w:val="single"/>
        </w:rPr>
        <w:t xml:space="preserve">758995</w:t>
      </w:r>
    </w:p>
    <w:p>
      <w:r>
        <w:t xml:space="preserve">@nejcd Kun olimme lapsia, ei ollut mitään tällaista kiinalaista paskaa. Me peukutimme ja kiskoimme hiuksia. ^^</w:t>
      </w:r>
    </w:p>
    <w:p>
      <w:r>
        <w:rPr>
          <w:b/>
          <w:u w:val="single"/>
        </w:rPr>
        <w:t xml:space="preserve">758996</w:t>
      </w:r>
    </w:p>
    <w:p>
      <w:r>
        <w:t xml:space="preserve">@an_imo_pectore @MisaHrovat Suojaa! Se on osa kulttuuriamme. Kuten valokuvatapetteja olohuoneeseen tai koulun siunaamiseen 😂</w:t>
      </w:r>
    </w:p>
    <w:p>
      <w:r>
        <w:rPr>
          <w:b/>
          <w:u w:val="single"/>
        </w:rPr>
        <w:t xml:space="preserve">758997</w:t>
      </w:r>
    </w:p>
    <w:p>
      <w:r>
        <w:t xml:space="preserve">@indijanec @NPopivoda Vielä pahempaa meille ovat palkkatyöntekijät, jotka ovat hyödyttömiä yhteisölle.</w:t>
      </w:r>
    </w:p>
    <w:p>
      <w:r>
        <w:rPr>
          <w:b/>
          <w:u w:val="single"/>
        </w:rPr>
        <w:t xml:space="preserve">758998</w:t>
      </w:r>
    </w:p>
    <w:p>
      <w:r>
        <w:t xml:space="preserve">@petrasovdat @vremenolovec Mä oon niin punainen naama, jos joudun tanssimaan maratonin, kyllä 😊</w:t>
      </w:r>
    </w:p>
    <w:p>
      <w:r>
        <w:rPr>
          <w:b/>
          <w:u w:val="single"/>
        </w:rPr>
        <w:t xml:space="preserve">758999</w:t>
      </w:r>
    </w:p>
    <w:p>
      <w:r>
        <w:t xml:space="preserve">@l4ndm1ne logiikan mukaan, mihin M-1: ää käytetään, sen pitäisi olla OK, mutta byrokraattien kanssa en uskalla laittaa käteni tuleen, että se on totta.</w:t>
      </w:r>
    </w:p>
    <w:p>
      <w:r>
        <w:rPr>
          <w:b/>
          <w:u w:val="single"/>
        </w:rPr>
        <w:t xml:space="preserve">759000</w:t>
      </w:r>
    </w:p>
    <w:p>
      <w:r>
        <w:t xml:space="preserve">@butalskipolicaj @Zvezaborcev_NOB @vmatijevec Nämä eivät olleet slovenialaisia. He luovuttivat maansa natseille. Niin olivat myös svabeja. Ei slovenialaiset</w:t>
      </w:r>
    </w:p>
    <w:p>
      <w:r>
        <w:rPr>
          <w:b/>
          <w:u w:val="single"/>
        </w:rPr>
        <w:t xml:space="preserve">759001</w:t>
      </w:r>
    </w:p>
    <w:p>
      <w:r>
        <w:t xml:space="preserve">Siegwerk tarjoaa kierrätysystävällisen UV-maalin https://t.co/5jKsH4isHV https://t.co/sbW86sORbV https://t.co/sbW86sORbV</w:t>
      </w:r>
    </w:p>
    <w:p>
      <w:r>
        <w:rPr>
          <w:b/>
          <w:u w:val="single"/>
        </w:rPr>
        <w:t xml:space="preserve">759002</w:t>
      </w:r>
    </w:p>
    <w:p>
      <w:r>
        <w:t xml:space="preserve">Mitä kommunistit juhlivat Dražgošessa? He itse sanovat tulevansa kunnioittamaan uhreja. Mitkä uhrit? Luultavasti kaatuneet natsit 😜</w:t>
      </w:r>
    </w:p>
    <w:p>
      <w:r>
        <w:rPr>
          <w:b/>
          <w:u w:val="single"/>
        </w:rPr>
        <w:t xml:space="preserve">759003</w:t>
      </w:r>
    </w:p>
    <w:p>
      <w:r>
        <w:t xml:space="preserve">Olimpijan pelaajat kuulivat ne</w:t>
        <w:br/>
        <w:t xml:space="preserve">https://t.co/LsLlrnuXMo https://t.co/xOz0U1fH0W https://t.co/xOz0U1fH0W</w:t>
      </w:r>
    </w:p>
    <w:p>
      <w:r>
        <w:rPr>
          <w:b/>
          <w:u w:val="single"/>
        </w:rPr>
        <w:t xml:space="preserve">759004</w:t>
      </w:r>
    </w:p>
    <w:p>
      <w:r>
        <w:t xml:space="preserve">Pariisin poliisia vastaan tehdyn iskun jälkeen ranskalaiset ihmettelevät nyt, kuinka monta terroristia on vielä valtion palveluksessa.</w:t>
        <w:br/>
        <w:t xml:space="preserve">https://t.co/V8gTbkhB5R</w:t>
      </w:r>
    </w:p>
    <w:p>
      <w:r>
        <w:rPr>
          <w:b/>
          <w:u w:val="single"/>
        </w:rPr>
        <w:t xml:space="preserve">759005</w:t>
      </w:r>
    </w:p>
    <w:p>
      <w:r>
        <w:t xml:space="preserve">@had Olisi parempi, jos levittäisin riisivohvelin luumuhillolla.</w:t>
      </w:r>
    </w:p>
    <w:p>
      <w:r>
        <w:rPr>
          <w:b/>
          <w:u w:val="single"/>
        </w:rPr>
        <w:t xml:space="preserve">759006</w:t>
      </w:r>
    </w:p>
    <w:p>
      <w:r>
        <w:t xml:space="preserve">#jebozovni #masqarade #leave #nightout #friends #omegle 🎭🎊🎉 @ Ljubliana https://t.co/n5gpXosqYm</w:t>
      </w:r>
    </w:p>
    <w:p>
      <w:r>
        <w:rPr>
          <w:b/>
          <w:u w:val="single"/>
        </w:rPr>
        <w:t xml:space="preserve">759007</w:t>
      </w:r>
    </w:p>
    <w:p>
      <w:r>
        <w:t xml:space="preserve">@karfjolca Minulla ei ole mitään homoja vastaan, en vain ymmärrä, että joku on niin tyhmä, että kutsuu murhaajia. kuten nuo fiksut skandinaavit Marokossa.</w:t>
      </w:r>
    </w:p>
    <w:p>
      <w:r>
        <w:rPr>
          <w:b/>
          <w:u w:val="single"/>
        </w:rPr>
        <w:t xml:space="preserve">759008</w:t>
      </w:r>
    </w:p>
    <w:p>
      <w:r>
        <w:t xml:space="preserve">1. A DRL, 11. kierros:</w:t>
        <w:br/>
        <w:t xml:space="preserve">RD RIKO RIBNICA - RD URBANSCAPE LOKA 24:23.</w:t>
        <w:br/>
        <w:t xml:space="preserve">Tärkeä voitto nuoresta ja kesäisestä Lokasta.</w:t>
        <w:br/>
        <w:t xml:space="preserve"> #rdrikoribnica #veseliribncan</w:t>
      </w:r>
    </w:p>
    <w:p>
      <w:r>
        <w:rPr>
          <w:b/>
          <w:u w:val="single"/>
        </w:rPr>
        <w:t xml:space="preserve">759009</w:t>
      </w:r>
    </w:p>
    <w:p>
      <w:r>
        <w:t xml:space="preserve">Olen mieluummin neljäs henkilö moottoritien jonossa, joka ajaa 18 km/h jonkun sellaisen takana, joka ei uskalla ohittaa pyöräilijää.</w:t>
      </w:r>
    </w:p>
    <w:p>
      <w:r>
        <w:rPr>
          <w:b/>
          <w:u w:val="single"/>
        </w:rPr>
        <w:t xml:space="preserve">759010</w:t>
      </w:r>
    </w:p>
    <w:p>
      <w:r>
        <w:t xml:space="preserve">@ZigaTurk Herra valmistaja voi laittaa logonsa viereen herra lippu. On outoa, että G ei reagoi tähän, sillä se tunnetaan EU:n suurimpina nationalisteina.</w:t>
      </w:r>
    </w:p>
    <w:p>
      <w:r>
        <w:rPr>
          <w:b/>
          <w:u w:val="single"/>
        </w:rPr>
        <w:t xml:space="preserve">759011</w:t>
      </w:r>
    </w:p>
    <w:p>
      <w:r>
        <w:t xml:space="preserve">Mistä tunnistat tyhmän vasemmistolaisen twiittaajan @TeaTeaTeaTeaTeaTea ? Hän on tietämätön ja selittää hölynpölyä !</w:t>
      </w:r>
    </w:p>
    <w:p>
      <w:r>
        <w:rPr>
          <w:b/>
          <w:u w:val="single"/>
        </w:rPr>
        <w:t xml:space="preserve">759012</w:t>
      </w:r>
    </w:p>
    <w:p>
      <w:r>
        <w:t xml:space="preserve">@RibicTine @JanezPogorelec Aina kun @NovaSlovenia astuu rakennukseen, se astuu sisään perseellään. 😄</w:t>
      </w:r>
    </w:p>
    <w:p>
      <w:r>
        <w:rPr>
          <w:b/>
          <w:u w:val="single"/>
        </w:rPr>
        <w:t xml:space="preserve">759013</w:t>
      </w:r>
    </w:p>
    <w:p>
      <w:r>
        <w:t xml:space="preserve">@steinbucto</w:t>
        <w:br/>
        <w:br/>
        <w:t xml:space="preserve">vaakuna on aina sama, bademeister on ja tulee olemaan, mutta jos se on bademeister eikä pelle, ei ole mitään erityistä muutosta..</w:t>
      </w:r>
    </w:p>
    <w:p>
      <w:r>
        <w:rPr>
          <w:b/>
          <w:u w:val="single"/>
        </w:rPr>
        <w:t xml:space="preserve">759014</w:t>
      </w:r>
    </w:p>
    <w:p>
      <w:r>
        <w:t xml:space="preserve">@Nova24TV @vinkovasle1 Mitä, Mitä, Mitä, Mitä, pilaa simpukan hieman. Vessoja vedetään hieman enemmän. Siinä kaikki.</w:t>
      </w:r>
    </w:p>
    <w:p>
      <w:r>
        <w:rPr>
          <w:b/>
          <w:u w:val="single"/>
        </w:rPr>
        <w:t xml:space="preserve">759015</w:t>
      </w:r>
    </w:p>
    <w:p>
      <w:r>
        <w:t xml:space="preserve">Arvioija @GRAWESlovenija kertoi minulle juuri, että he eivät korvaa ruohonleikkurille aiheutuneita vahinkoja, koska he eivät pidä sitä puutarhavälineenä. Ei helvetti.</w:t>
      </w:r>
    </w:p>
    <w:p>
      <w:r>
        <w:rPr>
          <w:b/>
          <w:u w:val="single"/>
        </w:rPr>
        <w:t xml:space="preserve">759016</w:t>
      </w:r>
    </w:p>
    <w:p>
      <w:r>
        <w:t xml:space="preserve">Tänään on naistenpäivä.</w:t>
        <w:br/>
        <w:t xml:space="preserve"> Ja kulttuurimarxistit ja muut #LiberalismIsAMentalDisorder-harrastajat juhlivat 1/52 kaikkien "olemassa olevien" sukupuolten päivää.</w:t>
      </w:r>
    </w:p>
    <w:p>
      <w:r>
        <w:rPr>
          <w:b/>
          <w:u w:val="single"/>
        </w:rPr>
        <w:t xml:space="preserve">759017</w:t>
      </w:r>
    </w:p>
    <w:p>
      <w:r>
        <w:t xml:space="preserve">Dramaattinen väheneminen: pelloillamme käytettävät torjunta-aineet vievät linnut https://t.co/aM23d4gawU</w:t>
      </w:r>
    </w:p>
    <w:p>
      <w:r>
        <w:rPr>
          <w:b/>
          <w:u w:val="single"/>
        </w:rPr>
        <w:t xml:space="preserve">759018</w:t>
      </w:r>
    </w:p>
    <w:p>
      <w:r>
        <w:t xml:space="preserve">Onko sinulla älykäs poreallas?</w:t>
        <w:br/>
        <w:t xml:space="preserve">Hakkerit voivat keittää sinut siinä :)</w:t>
        <w:br/>
        <w:t xml:space="preserve">https://t.co/2ELrEAjebR https://t.co/YpRpanZlYz</w:t>
      </w:r>
    </w:p>
    <w:p>
      <w:r>
        <w:rPr>
          <w:b/>
          <w:u w:val="single"/>
        </w:rPr>
        <w:t xml:space="preserve">759019</w:t>
      </w:r>
    </w:p>
    <w:p>
      <w:r>
        <w:t xml:space="preserve">Ero saman jalkapallon katsomisen välillä kahdelta kanavalta on se, että voit nauttia pelistä (HTV:n kautta) tai nukahtaa epätoivoisena (IvoM:n kautta).</w:t>
      </w:r>
    </w:p>
    <w:p>
      <w:r>
        <w:rPr>
          <w:b/>
          <w:u w:val="single"/>
        </w:rPr>
        <w:t xml:space="preserve">759020</w:t>
      </w:r>
    </w:p>
    <w:p>
      <w:r>
        <w:t xml:space="preserve">#Metsät katoavat Euroopasta. #metsä #tuuli #talvi #talvi #talvi #vihreäkasvihuone #vihreämetsä #ilmastonmuutos #IHMINEN #ihminen</w:t>
      </w:r>
    </w:p>
    <w:p>
      <w:r>
        <w:rPr>
          <w:b/>
          <w:u w:val="single"/>
        </w:rPr>
        <w:t xml:space="preserve">759021</w:t>
      </w:r>
    </w:p>
    <w:p>
      <w:r>
        <w:t xml:space="preserve">Tällä viikolla ND:ssä: Alenka Bratušekilla liian lyhyet siivet - Sinut on kutsuttu kahville: Saša Županek, etikettiasiantuntija Prekmurjesta</w:t>
      </w:r>
    </w:p>
    <w:p>
      <w:r>
        <w:rPr>
          <w:b/>
          <w:u w:val="single"/>
        </w:rPr>
        <w:t xml:space="preserve">759022</w:t>
      </w:r>
    </w:p>
    <w:p>
      <w:r>
        <w:t xml:space="preserve">@rokomavh @MilenaMilenca Milenca on eksynyt sielu ja vaeltaa kynnykseltä kynnykselle laiminlyödessään omat</w:t>
      </w:r>
    </w:p>
    <w:p>
      <w:r>
        <w:rPr>
          <w:b/>
          <w:u w:val="single"/>
        </w:rPr>
        <w:t xml:space="preserve">759023</w:t>
      </w:r>
    </w:p>
    <w:p>
      <w:r>
        <w:t xml:space="preserve">Mitä tulee terroristeihin... minun ei tarvitse auttaa sinua tässä...</w:t>
        <w:br/>
        <w:t xml:space="preserve">paitsi että ufot tappavat heitä...</w:t>
        <w:br/>
        <w:t xml:space="preserve">se ei ole minun</w:t>
      </w:r>
      <w:r>
        <w:br/>
        <w:t xml:space="preserve">(vaikka ne ärsyttävätkin minua)</w:t>
      </w:r>
    </w:p>
    <w:p>
      <w:r>
        <w:rPr>
          <w:b/>
          <w:u w:val="single"/>
        </w:rPr>
        <w:t xml:space="preserve">759024</w:t>
      </w:r>
    </w:p>
    <w:p>
      <w:r>
        <w:t xml:space="preserve">Uusi Flint-digitaalilevy kirjapainoon: Flint on kehittänyt uuden digitaalisen levyn kirjapainoon. Uusi... http://t.co/AynjPHPz</w:t>
      </w:r>
    </w:p>
    <w:p>
      <w:r>
        <w:rPr>
          <w:b/>
          <w:u w:val="single"/>
        </w:rPr>
        <w:t xml:space="preserve">759025</w:t>
      </w:r>
    </w:p>
    <w:p>
      <w:r>
        <w:t xml:space="preserve">@sivanosoroginja @uporabnastran @BigWhale @TelekomSlo Kytke hänen antenninsa ja hänellä on ttx.</w:t>
      </w:r>
    </w:p>
    <w:p>
      <w:r>
        <w:rPr>
          <w:b/>
          <w:u w:val="single"/>
        </w:rPr>
        <w:t xml:space="preserve">759026</w:t>
      </w:r>
    </w:p>
    <w:p>
      <w:r>
        <w:t xml:space="preserve">@AnaZagozen @SDS_Ljubljana Antaisin mustapaitaisen SS-naisten naida persettäni.</w:t>
      </w:r>
    </w:p>
    <w:p>
      <w:r>
        <w:rPr>
          <w:b/>
          <w:u w:val="single"/>
        </w:rPr>
        <w:t xml:space="preserve">759027</w:t>
      </w:r>
    </w:p>
    <w:p>
      <w:r>
        <w:t xml:space="preserve">@crico111 Tämä tarkoittaa, että heitä ei ole sosialisoitu edes hygieniatasolla, mutta he tuovat EU:lle kulttuurista rikkautta ja lisäarvoa vasemmistolle.</w:t>
      </w:r>
    </w:p>
    <w:p>
      <w:r>
        <w:rPr>
          <w:b/>
          <w:u w:val="single"/>
        </w:rPr>
        <w:t xml:space="preserve">759028</w:t>
      </w:r>
    </w:p>
    <w:p>
      <w:r>
        <w:t xml:space="preserve">Aloitan käsikirjoitusvaluuttojen myynnin. Ne ovat muistiinpanoja, jotka on yhdistetty pehmeällä kierteellä ja joita saa mistä tahansa opiskelijoiden valokopiointiliikkeestä.</w:t>
      </w:r>
    </w:p>
    <w:p>
      <w:r>
        <w:rPr>
          <w:b/>
          <w:u w:val="single"/>
        </w:rPr>
        <w:t xml:space="preserve">759029</w:t>
      </w:r>
    </w:p>
    <w:p>
      <w:r>
        <w:t xml:space="preserve">Se siitä, että kroatialaisfanit ovat ustašoja ja rasisteja ;) https://t.co/9CNc2uB2bg https://t.co/9CNc2uB2bg</w:t>
      </w:r>
    </w:p>
    <w:p>
      <w:r>
        <w:rPr>
          <w:b/>
          <w:u w:val="single"/>
        </w:rPr>
        <w:t xml:space="preserve">759030</w:t>
      </w:r>
    </w:p>
    <w:p>
      <w:r>
        <w:t xml:space="preserve">Komissio perustettiin tunnetun rahoittajan Modeldolfetin kanssa "lrangate"-tapauksen vuoksi Nyt makkaraa on vain SDS-lainasta.</w:t>
      </w:r>
    </w:p>
    <w:p>
      <w:r>
        <w:rPr>
          <w:b/>
          <w:u w:val="single"/>
        </w:rPr>
        <w:t xml:space="preserve">759031</w:t>
      </w:r>
    </w:p>
    <w:p>
      <w:r>
        <w:t xml:space="preserve">Ovatko loiset varmistaneet ihmisen oikeuden olla tuhoamatta kotiaan raekuurojen takia? https://t.co/hhbqFJlHAF</w:t>
      </w:r>
    </w:p>
    <w:p>
      <w:r>
        <w:rPr>
          <w:b/>
          <w:u w:val="single"/>
        </w:rPr>
        <w:t xml:space="preserve">759032</w:t>
      </w:r>
    </w:p>
    <w:p>
      <w:r>
        <w:t xml:space="preserve">Jos @strankalevica kansanedustajat uskoisivat propagandaansa, he luopuisivat yli 4000 euron palkoistaan ja tuetuista asunnoistaan.</w:t>
      </w:r>
    </w:p>
    <w:p>
      <w:r>
        <w:rPr>
          <w:b/>
          <w:u w:val="single"/>
        </w:rPr>
        <w:t xml:space="preserve">759033</w:t>
      </w:r>
    </w:p>
    <w:p>
      <w:r>
        <w:t xml:space="preserve">@BojanPozar @BorutPahor @ZidanDejan @sarecmarjan @MatejTonin Ja he pelkäsivät niin Štajerskan kaartia...</w:t>
      </w:r>
    </w:p>
    <w:p>
      <w:r>
        <w:rPr>
          <w:b/>
          <w:u w:val="single"/>
        </w:rPr>
        <w:t xml:space="preserve">759034</w:t>
      </w:r>
    </w:p>
    <w:p>
      <w:r>
        <w:t xml:space="preserve">@borisvoncina tili ei ole tilapäisesti käytettävissä, koska se rikkoo Twitterin mediakäytäntöä. Lue lisää.</w:t>
      </w:r>
    </w:p>
    <w:p>
      <w:r>
        <w:rPr>
          <w:b/>
          <w:u w:val="single"/>
        </w:rPr>
        <w:t xml:space="preserve">759035</w:t>
      </w:r>
    </w:p>
    <w:p>
      <w:r>
        <w:t xml:space="preserve">@robertfras Gucci-gugi-kato-aaaa; jotain haistella gate-gazda ... Siitä on kyse...</w:t>
      </w:r>
    </w:p>
    <w:p>
      <w:r>
        <w:rPr>
          <w:b/>
          <w:u w:val="single"/>
        </w:rPr>
        <w:t xml:space="preserve">759036</w:t>
      </w:r>
    </w:p>
    <w:p>
      <w:r>
        <w:t xml:space="preserve">@firbec6 @sarecmarjan @JJansaSDS Miten? Yksinkertaista. Hallitus on mennyt sekaisin. Se ei ole enää hallitus, vaan pellejen sirkus.  🥳🥳🥳🥳</w:t>
      </w:r>
    </w:p>
    <w:p>
      <w:r>
        <w:rPr>
          <w:b/>
          <w:u w:val="single"/>
        </w:rPr>
        <w:t xml:space="preserve">759037</w:t>
      </w:r>
    </w:p>
    <w:p>
      <w:r>
        <w:t xml:space="preserve">@Andr3jaL Älä huoli. Tällaista hölynpölyä on vaikea uskoa, ja on loogista, että järkevä toimittaja korjaa sen joksikin, joka edes lähenee järkevää.</w:t>
      </w:r>
    </w:p>
    <w:p>
      <w:r>
        <w:rPr>
          <w:b/>
          <w:u w:val="single"/>
        </w:rPr>
        <w:t xml:space="preserve">759038</w:t>
      </w:r>
    </w:p>
    <w:p>
      <w:r>
        <w:t xml:space="preserve">Näin valkoiset tytöt tekevät, jos muslimityttö uskaltaa korottaa ääntään. Hienoa. @BrankoGrims1 olisi ylpeä. https://t.co/3i8pvHIYYG</w:t>
      </w:r>
    </w:p>
    <w:p>
      <w:r>
        <w:rPr>
          <w:b/>
          <w:u w:val="single"/>
        </w:rPr>
        <w:t xml:space="preserve">759039</w:t>
      </w:r>
    </w:p>
    <w:p>
      <w:r>
        <w:t xml:space="preserve">@MatevzTomsic @SdmLju Tämän chefurin on ensin opittava sloveeniaa. Antakaa hänen mennä sinne, mistä hän tuli.</w:t>
      </w:r>
    </w:p>
    <w:p>
      <w:r>
        <w:rPr>
          <w:b/>
          <w:u w:val="single"/>
        </w:rPr>
        <w:t xml:space="preserve">759040</w:t>
      </w:r>
    </w:p>
    <w:p>
      <w:r>
        <w:t xml:space="preserve">Jos ajatollah Primc haluaa saada hullunsa parlamenttiin, hänen on lähetettävä heidät Hadronitörmäyttimeen.</w:t>
      </w:r>
    </w:p>
    <w:p>
      <w:r>
        <w:rPr>
          <w:b/>
          <w:u w:val="single"/>
        </w:rPr>
        <w:t xml:space="preserve">759041</w:t>
      </w:r>
    </w:p>
    <w:p>
      <w:r>
        <w:t xml:space="preserve">@dimitrisega @lukavalas @Dnevnik_si Nämä meidän "valtavirran tiedotusvälineet" ovat huutavat ääneen. Anna sen romahtaa mahdollisimman pian ja anna jonkin uuden nousta tuhkasta.</w:t>
      </w:r>
    </w:p>
    <w:p>
      <w:r>
        <w:rPr>
          <w:b/>
          <w:u w:val="single"/>
        </w:rPr>
        <w:t xml:space="preserve">759042</w:t>
      </w:r>
    </w:p>
    <w:p>
      <w:r>
        <w:t xml:space="preserve">@KatarinaJenko @KlemenRobnik Tämä rahoitetaan sairausvakuutusrahastosta. Jos sinulla ei ole rahaa savukkeisiin, se on piru.</w:t>
      </w:r>
    </w:p>
    <w:p>
      <w:r>
        <w:rPr>
          <w:b/>
          <w:u w:val="single"/>
        </w:rPr>
        <w:t xml:space="preserve">759043</w:t>
      </w:r>
    </w:p>
    <w:p>
      <w:r>
        <w:t xml:space="preserve">@strankaSD @Mladiforum @Marsnj90 @radioPrvi Niin nuori, mutta niin tyhmä. Mitä Židan tekee sinullekin?</w:t>
      </w:r>
    </w:p>
    <w:p>
      <w:r>
        <w:rPr>
          <w:b/>
          <w:u w:val="single"/>
        </w:rPr>
        <w:t xml:space="preserve">759044</w:t>
      </w:r>
    </w:p>
    <w:p>
      <w:r>
        <w:t xml:space="preserve">@lucijausaj @MarkoPavlisic Jos ymmärrän oikein, ANTIFA on myös musta ja jos sekoitat punaista, saat , asrano !</w:t>
      </w:r>
    </w:p>
    <w:p>
      <w:r>
        <w:rPr>
          <w:b/>
          <w:u w:val="single"/>
        </w:rPr>
        <w:t xml:space="preserve">759045</w:t>
      </w:r>
    </w:p>
    <w:p>
      <w:r>
        <w:t xml:space="preserve">Tuotetun paskan määrän suhteen päänahkani on asunnollemme sama kuin TES on Slovenialle.</w:t>
      </w:r>
    </w:p>
    <w:p>
      <w:r>
        <w:rPr>
          <w:b/>
          <w:u w:val="single"/>
        </w:rPr>
        <w:t xml:space="preserve">759046</w:t>
      </w:r>
    </w:p>
    <w:p>
      <w:r>
        <w:t xml:space="preserve">@BojanPozar @m_bostjan @Europarl_SL @lojzepeterle Siksi he alkoivat varastaa voileipiä, maan halvin ruokala ei riittänyt.</w:t>
      </w:r>
    </w:p>
    <w:p>
      <w:r>
        <w:rPr>
          <w:b/>
          <w:u w:val="single"/>
        </w:rPr>
        <w:t xml:space="preserve">759047</w:t>
      </w:r>
    </w:p>
    <w:p>
      <w:r>
        <w:t xml:space="preserve">Huoneistot MIRAN sijaitsevat Zatonin pienessä turistikaupungissa, 13 km päässä Zadarista, paikassa, joka tarjoaa valtavan... http://t.co/YeXdYtx5Bw</w:t>
      </w:r>
    </w:p>
    <w:p>
      <w:r>
        <w:rPr>
          <w:b/>
          <w:u w:val="single"/>
        </w:rPr>
        <w:t xml:space="preserve">759048</w:t>
      </w:r>
    </w:p>
    <w:p>
      <w:r>
        <w:t xml:space="preserve">Eri maiden kansallismieliset voivat olla liittolaisia vain niin kauan kuin heillä on yhteinen vihollinen, muslimit. Sitten he tappavat toisensa.</w:t>
      </w:r>
    </w:p>
    <w:p>
      <w:r>
        <w:rPr>
          <w:b/>
          <w:u w:val="single"/>
        </w:rPr>
        <w:t xml:space="preserve">759049</w:t>
      </w:r>
    </w:p>
    <w:p>
      <w:r>
        <w:t xml:space="preserve">@Bodem43 @KavcicTamara @Svindalgrl Minun ei tarvitse herättää huomiota pukeutumalla punaiseen... Minulla on mustaa ja fluovihreää 😁😎</w:t>
      </w:r>
    </w:p>
    <w:p>
      <w:r>
        <w:rPr>
          <w:b/>
          <w:u w:val="single"/>
        </w:rPr>
        <w:t xml:space="preserve">759050</w:t>
      </w:r>
    </w:p>
    <w:p>
      <w:r>
        <w:t xml:space="preserve">"Kauniin Natashan" tapaus SOVA:sta roiskuu nyt etsiväkammariin</w:t>
        <w:br/>
        <w:t xml:space="preserve">https://t.co/GjNoBecdH2 https://t.co/7r4TiiJy8D</w:t>
      </w:r>
    </w:p>
    <w:p>
      <w:r>
        <w:rPr>
          <w:b/>
          <w:u w:val="single"/>
        </w:rPr>
        <w:t xml:space="preserve">759051</w:t>
      </w:r>
    </w:p>
    <w:p>
      <w:r>
        <w:t xml:space="preserve">@xmp125a @MarjeticaM Larifari. 25 vuoden jälkeen se on menossa alamäkeen. Myös perintöaineksen laatu heikkenee. Sama koskee miehiä.</w:t>
      </w:r>
    </w:p>
    <w:p>
      <w:r>
        <w:rPr>
          <w:b/>
          <w:u w:val="single"/>
        </w:rPr>
        <w:t xml:space="preserve">759052</w:t>
      </w:r>
    </w:p>
    <w:p>
      <w:r>
        <w:t xml:space="preserve">@ntokomc Periaatteessa he ovat ylellisyysleirillä. Olen varma, ettei se ole ilman vartijaa sisäänkäynnin luona.</w:t>
      </w:r>
    </w:p>
    <w:p>
      <w:r>
        <w:rPr>
          <w:b/>
          <w:u w:val="single"/>
        </w:rPr>
        <w:t xml:space="preserve">759053</w:t>
      </w:r>
    </w:p>
    <w:p>
      <w:r>
        <w:t xml:space="preserve">@tretjeoko piti tätä yllä 3 viikkoa. Hän tottui siihen. Hän laittoi jalkansa sivulle ja oli vain yhdellä jalalla, mutta se oli kunnossa.</w:t>
      </w:r>
    </w:p>
    <w:p>
      <w:r>
        <w:rPr>
          <w:b/>
          <w:u w:val="single"/>
        </w:rPr>
        <w:t xml:space="preserve">759054</w:t>
      </w:r>
    </w:p>
    <w:p>
      <w:r>
        <w:t xml:space="preserve">Kommentti Egyptin tapahtumista Dnevnikin huomisessa painetussa numerossa, älkääkä jättäkö huomiotta seuraavaa Objektivoa.</w:t>
      </w:r>
    </w:p>
    <w:p>
      <w:r>
        <w:rPr>
          <w:b/>
          <w:u w:val="single"/>
        </w:rPr>
        <w:t xml:space="preserve">759055</w:t>
      </w:r>
    </w:p>
    <w:p>
      <w:r>
        <w:t xml:space="preserve">@schelker_maja @freefox52 Valitettavasti slovenialainen "fousse" ei salli sitä.</w:t>
      </w:r>
    </w:p>
    <w:p>
      <w:r>
        <w:rPr>
          <w:b/>
          <w:u w:val="single"/>
        </w:rPr>
        <w:t xml:space="preserve">759056</w:t>
      </w:r>
    </w:p>
    <w:p>
      <w:r>
        <w:t xml:space="preserve">Rakkaat styrialaiset ja kaikki kaltaisenne hyppääjät.... katsokaa, mitä aiheutatte. https://t.co/0dE26KKfDq</w:t>
      </w:r>
    </w:p>
    <w:p>
      <w:r>
        <w:rPr>
          <w:b/>
          <w:u w:val="single"/>
        </w:rPr>
        <w:t xml:space="preserve">759057</w:t>
      </w:r>
    </w:p>
    <w:p>
      <w:r>
        <w:t xml:space="preserve">@RhondaForbes @mojcav1 Mieluummin en katso!Mutta ei ole naisten vika, että miehet pilkkaavat itseään!</w:t>
      </w:r>
    </w:p>
    <w:p>
      <w:r>
        <w:rPr>
          <w:b/>
          <w:u w:val="single"/>
        </w:rPr>
        <w:t xml:space="preserve">759058</w:t>
      </w:r>
    </w:p>
    <w:p>
      <w:r>
        <w:t xml:space="preserve">Kourallinen heistä nostaa yhä äänensä. Myös @borisvasev.</w:t>
        <w:t xml:space="preserve">Ylpeä.</w:t>
        <w:br/>
        <w:t xml:space="preserve">https://t.co/UyuzjBAlXd</w:t>
      </w:r>
    </w:p>
    <w:p>
      <w:r>
        <w:rPr>
          <w:b/>
          <w:u w:val="single"/>
        </w:rPr>
        <w:t xml:space="preserve">759059</w:t>
      </w:r>
    </w:p>
    <w:p>
      <w:r>
        <w:t xml:space="preserve">Kauppa on julmaa.</w:t>
        <w:br/>
        <w:t xml:space="preserve"> Ljubljanan Trubarjeva-kadulla avautuu ja sulkeutuu uusia liikkeitä muutaman kuukauden välein.</w:t>
      </w:r>
    </w:p>
    <w:p>
      <w:r>
        <w:rPr>
          <w:b/>
          <w:u w:val="single"/>
        </w:rPr>
        <w:t xml:space="preserve">759060</w:t>
      </w:r>
    </w:p>
    <w:p>
      <w:r>
        <w:t xml:space="preserve">@Svarun_K Ensin he nostavat intialaisen tuomion todistusvaatimuksen uusiin korkeuksiin, ja sitten he ovat yllättyneitä siitä, että korruptiosyytteitä ei enää ole. 🙄</w:t>
      </w:r>
    </w:p>
    <w:p>
      <w:r>
        <w:rPr>
          <w:b/>
          <w:u w:val="single"/>
        </w:rPr>
        <w:t xml:space="preserve">759061</w:t>
      </w:r>
    </w:p>
    <w:p>
      <w:r>
        <w:t xml:space="preserve">@DKosir7 En periaatteessa kannata VAR:ia, mutta olen samaa mieltä siitä, että RFEF:llä on katastrofaaliset erotuomarit, eikä muita ole.</w:t>
      </w:r>
    </w:p>
    <w:p>
      <w:r>
        <w:rPr>
          <w:b/>
          <w:u w:val="single"/>
        </w:rPr>
        <w:t xml:space="preserve">759062</w:t>
      </w:r>
    </w:p>
    <w:p>
      <w:r>
        <w:t xml:space="preserve">@BojanPozar @BogdanSajovic Suurin osa kommentoijista on primitiivisiä ja ihmisten miellyttäjiä! Vihassaan he eivät erota oikeaa väärästä!</w:t>
      </w:r>
    </w:p>
    <w:p>
      <w:r>
        <w:rPr>
          <w:b/>
          <w:u w:val="single"/>
        </w:rPr>
        <w:t xml:space="preserve">759063</w:t>
      </w:r>
    </w:p>
    <w:p>
      <w:r>
        <w:t xml:space="preserve">(WATCH) Kaikki Dravogradin palontorjuntayksiköt on aktivoitu aamusta lähtien. #floodfire #dravograd https://t.co/ZcqkZDf1aj</w:t>
      </w:r>
    </w:p>
    <w:p>
      <w:r>
        <w:rPr>
          <w:b/>
          <w:u w:val="single"/>
        </w:rPr>
        <w:t xml:space="preserve">759064</w:t>
      </w:r>
    </w:p>
    <w:p>
      <w:r>
        <w:t xml:space="preserve">@steinbuch @Dnevnik_si Hei, missä vukojebinassa (twitterin kautta) olet juuri nyt?</w:t>
      </w:r>
    </w:p>
    <w:p>
      <w:r>
        <w:rPr>
          <w:b/>
          <w:u w:val="single"/>
        </w:rPr>
        <w:t xml:space="preserve">759065</w:t>
      </w:r>
    </w:p>
    <w:p>
      <w:r>
        <w:t xml:space="preserve">Kyllä, jos haluat mitalin, sinun on voitettava parhaat. Kiitos, että olette parhaita 😘 @Goran_Dragic @luka7doncic @Edo_Muric #mojtim</w:t>
      </w:r>
    </w:p>
    <w:p>
      <w:r>
        <w:rPr>
          <w:b/>
          <w:u w:val="single"/>
        </w:rPr>
        <w:t xml:space="preserve">759066</w:t>
      </w:r>
    </w:p>
    <w:p>
      <w:r>
        <w:t xml:space="preserve">@lenci53 Tuo ei ole kovin mukavaa. Baldrian, Melissa, hyvä seura, ei Twitteriä, vain kokkiohjelmia televisiossa....</w:t>
      </w:r>
    </w:p>
    <w:p>
      <w:r>
        <w:rPr>
          <w:b/>
          <w:u w:val="single"/>
        </w:rPr>
        <w:t xml:space="preserve">759067</w:t>
      </w:r>
    </w:p>
    <w:p>
      <w:r>
        <w:t xml:space="preserve">@BarbFG @GregorTrebusak Sinä huijaat itseäsi, mitä hän antoi meille takaisin vain omilleen, jotta hän voisi jatkaa varastamista.</w:t>
      </w:r>
    </w:p>
    <w:p>
      <w:r>
        <w:rPr>
          <w:b/>
          <w:u w:val="single"/>
        </w:rPr>
        <w:t xml:space="preserve">759068</w:t>
      </w:r>
    </w:p>
    <w:p>
      <w:r>
        <w:t xml:space="preserve">@PreglArjan Pahin on Slak. Mikä tirade! Katastrofi vastakkainasettelujen johtajilta poptv:ssä: slaksit ja roistot. Toinen fiksumpi kuin toinen!</w:t>
      </w:r>
    </w:p>
    <w:p>
      <w:r>
        <w:rPr>
          <w:b/>
          <w:u w:val="single"/>
        </w:rPr>
        <w:t xml:space="preserve">759069</w:t>
      </w:r>
    </w:p>
    <w:p>
      <w:r>
        <w:t xml:space="preserve">kun Mahnich 3D-tulosti tyttöystävänsä, tämä 3D-tulosti nopeasti poikaystävänsä 3D-tulostimella ja kertoi Mahnichille, että hänellä on poikaystävä.</w:t>
      </w:r>
    </w:p>
    <w:p>
      <w:r>
        <w:rPr>
          <w:b/>
          <w:u w:val="single"/>
        </w:rPr>
        <w:t xml:space="preserve">759070</w:t>
      </w:r>
    </w:p>
    <w:p>
      <w:r>
        <w:t xml:space="preserve">jos joukkueemme pelaisi kuten tämä viihdyttäjä, olisimme olleet kotona jo kauan sitten ... #mojtim</w:t>
      </w:r>
    </w:p>
    <w:p>
      <w:r>
        <w:rPr>
          <w:b/>
          <w:u w:val="single"/>
        </w:rPr>
        <w:t xml:space="preserve">759071</w:t>
      </w:r>
    </w:p>
    <w:p>
      <w:r>
        <w:t xml:space="preserve">@uporabnastran Tietoja omistusoikeudesta, koska silloin meidän olisi myös otettava eri Kinder-munat pois myynnistä jne.</w:t>
      </w:r>
    </w:p>
    <w:p>
      <w:r>
        <w:rPr>
          <w:b/>
          <w:u w:val="single"/>
        </w:rPr>
        <w:t xml:space="preserve">759072</w:t>
      </w:r>
    </w:p>
    <w:p>
      <w:r>
        <w:t xml:space="preserve">Flippy-robotti leipoo tanssipalloja (ja sen pitäisi oppia leikkaamaan, paistamaan ja muita ruoanlaittotekniikoita): https://t.co/4ZukT0lidc</w:t>
      </w:r>
    </w:p>
    <w:p>
      <w:r>
        <w:rPr>
          <w:b/>
          <w:u w:val="single"/>
        </w:rPr>
        <w:t xml:space="preserve">759073</w:t>
      </w:r>
    </w:p>
    <w:p>
      <w:r>
        <w:t xml:space="preserve">@hajdyXP Ehdottomasti Magnum manteleiden kanssa. Nyt myös kattilassa. Kyllä, saan vielä isomman perseen. https://t.co/AplzL2mTko</w:t>
      </w:r>
    </w:p>
    <w:p>
      <w:r>
        <w:rPr>
          <w:b/>
          <w:u w:val="single"/>
        </w:rPr>
        <w:t xml:space="preserve">759074</w:t>
      </w:r>
    </w:p>
    <w:p>
      <w:r>
        <w:t xml:space="preserve">@ZigaTurk @DavidNovak17 Aivan oikein. Yksi salaatti puolen metrin välein. Ja aluksi raskasta tavaraa, jotta vaunuun voidaan laittaa vuoraus. Minä voitan joka kerta. #hofer</w:t>
      </w:r>
    </w:p>
    <w:p>
      <w:r>
        <w:rPr>
          <w:b/>
          <w:u w:val="single"/>
        </w:rPr>
        <w:t xml:space="preserve">759075</w:t>
      </w:r>
    </w:p>
    <w:p>
      <w:r>
        <w:t xml:space="preserve">CRONIKA: Barjessa nähtiin raakaa kidutusta. Kala katkaisi ankan hännän. Vielä ei tiedetä, millä työkalulla. Tutkinta on edelleen kesken.</w:t>
      </w:r>
    </w:p>
    <w:p>
      <w:r>
        <w:rPr>
          <w:b/>
          <w:u w:val="single"/>
        </w:rPr>
        <w:t xml:space="preserve">759076</w:t>
      </w:r>
    </w:p>
    <w:p>
      <w:r>
        <w:t xml:space="preserve">Lämmitys maksaa 3 euroa enemmän tässä kuussa, mutta emme ole vielä edes laittaneet pattereita päälle. Mittareiden kauneus. #Brunata</w:t>
      </w:r>
    </w:p>
    <w:p>
      <w:r>
        <w:rPr>
          <w:b/>
          <w:u w:val="single"/>
        </w:rPr>
        <w:t xml:space="preserve">759077</w:t>
      </w:r>
    </w:p>
    <w:p>
      <w:r>
        <w:t xml:space="preserve">@VerdenikAles Nuoret SD:n jäsenet juovat jegraa koko yön. Nuoret SDS:n jäsenet haistelevat valkoista jauhetta... Maailma seisoo nuoruuden varassa 😀😀😀</w:t>
      </w:r>
    </w:p>
    <w:p>
      <w:r>
        <w:rPr>
          <w:b/>
          <w:u w:val="single"/>
        </w:rPr>
        <w:t xml:space="preserve">759078</w:t>
      </w:r>
    </w:p>
    <w:p>
      <w:r>
        <w:t xml:space="preserve">@bobsparrow70 Tamala pelkää raivotautia ja penikkatautia. He luultavasti sanoivat, että maahanmuuttajat kantavat niitä.</w:t>
      </w:r>
    </w:p>
    <w:p>
      <w:r>
        <w:rPr>
          <w:b/>
          <w:u w:val="single"/>
        </w:rPr>
        <w:t xml:space="preserve">759079</w:t>
      </w:r>
    </w:p>
    <w:p>
      <w:r>
        <w:t xml:space="preserve">@janez_tomazic @surfon Joo, aivan kuin maksaisit omasta eläkkeestäsi ja sairausvakuutuksestasi, vai mitä?</w:t>
      </w:r>
    </w:p>
    <w:p>
      <w:r>
        <w:rPr>
          <w:b/>
          <w:u w:val="single"/>
        </w:rPr>
        <w:t xml:space="preserve">759080</w:t>
      </w:r>
    </w:p>
    <w:p>
      <w:r>
        <w:t xml:space="preserve">Ne alkavat raiskata vasta, kun ne kesytetään lännessä, eivät uidessaan? https://t.co/d6K2Qww9wS</w:t>
      </w:r>
    </w:p>
    <w:p>
      <w:r>
        <w:rPr>
          <w:b/>
          <w:u w:val="single"/>
        </w:rPr>
        <w:t xml:space="preserve">759081</w:t>
      </w:r>
    </w:p>
    <w:p>
      <w:r>
        <w:t xml:space="preserve">Samaan aikaan kun Slovenia kaveeraa Putinin kanssa, Yhdysvallat lahjoittaa miljoonan euron arvosta koneita Kroatian armeijalle | Nova24TV https://t.co/3KQaVcqhlq</w:t>
      </w:r>
    </w:p>
    <w:p>
      <w:r>
        <w:rPr>
          <w:b/>
          <w:u w:val="single"/>
        </w:rPr>
        <w:t xml:space="preserve">759082</w:t>
      </w:r>
    </w:p>
    <w:p>
      <w:r>
        <w:t xml:space="preserve">@strankalevica #IndonesianPremog, #Trash ... in #TES ... ja sähköautot uloskäynnillä</w:t>
      </w:r>
    </w:p>
    <w:p>
      <w:r>
        <w:rPr>
          <w:b/>
          <w:u w:val="single"/>
        </w:rPr>
        <w:t xml:space="preserve">759083</w:t>
      </w:r>
    </w:p>
    <w:p>
      <w:r>
        <w:t xml:space="preserve">@vinkovasle1 @MiroCerar @vladaRS Olemme jo oppineet, että totuus on juuri päinvastainen kuin mitä humanitaarimme näyttävät.</w:t>
      </w:r>
    </w:p>
    <w:p>
      <w:r>
        <w:rPr>
          <w:b/>
          <w:u w:val="single"/>
        </w:rPr>
        <w:t xml:space="preserve">759084</w:t>
      </w:r>
    </w:p>
    <w:p>
      <w:r>
        <w:t xml:space="preserve">@petrasovdat @had Jos tämä esitys auttaa muutamaa yksilöä, kiitos.</w:t>
        <w:br/>
        <w:t xml:space="preserve"> Toivon vain, että se ei vahvista entisestään uskoa ihmeellisiin ratkaisuihin.</w:t>
      </w:r>
    </w:p>
    <w:p>
      <w:r>
        <w:rPr>
          <w:b/>
          <w:u w:val="single"/>
        </w:rPr>
        <w:t xml:space="preserve">759085</w:t>
      </w:r>
    </w:p>
    <w:p>
      <w:r>
        <w:t xml:space="preserve">@MatejTonin on POP TV:n 24hourEvening-ohjelman vieraana tänään klo 22.00. Sinut on kutsuttu katsomaan! https://t.co/7qdXQiX5k1</w:t>
      </w:r>
    </w:p>
    <w:p>
      <w:r>
        <w:rPr>
          <w:b/>
          <w:u w:val="single"/>
        </w:rPr>
        <w:t xml:space="preserve">759086</w:t>
      </w:r>
    </w:p>
    <w:p>
      <w:r>
        <w:t xml:space="preserve">@MitjaIrsic He olisivat kuin Titon pikku länsi pikku Venäjä. Mutta he käyttäytyvät kuin olisivat pieniä enkeleitä 😇 He ovat tajunneet meidät, sitä paitsi, ei enää Obamaa.</w:t>
      </w:r>
    </w:p>
    <w:p>
      <w:r>
        <w:rPr>
          <w:b/>
          <w:u w:val="single"/>
        </w:rPr>
        <w:t xml:space="preserve">759087</w:t>
      </w:r>
    </w:p>
    <w:p>
      <w:r>
        <w:t xml:space="preserve">@RTV_Slovenia jouluaamuna, kun kaikki lapset ovat kotona, ei pysty tuottamaan yhtä suoraa lähetystä? Bravo!</w:t>
      </w:r>
    </w:p>
    <w:p>
      <w:r>
        <w:rPr>
          <w:b/>
          <w:u w:val="single"/>
        </w:rPr>
        <w:t xml:space="preserve">759088</w:t>
      </w:r>
    </w:p>
    <w:p>
      <w:r>
        <w:t xml:space="preserve">@tadejstrok Sanoit, että Merkuriuksen taantuma ei tekisi meille mitään hyvää, ja tässä sitä nyt ollaan.</w:t>
      </w:r>
    </w:p>
    <w:p>
      <w:r>
        <w:rPr>
          <w:b/>
          <w:u w:val="single"/>
        </w:rPr>
        <w:t xml:space="preserve">759089</w:t>
      </w:r>
    </w:p>
    <w:p>
      <w:r>
        <w:t xml:space="preserve">Jankovicin mielestä Ljubljanassa ei ole liikaa turisteja, vaan liian vähän https://t.co/w5ivC49MLX https://t.co/bVKvs7CEM9 https://t.co/bVKvs7CEM9</w:t>
      </w:r>
    </w:p>
    <w:p>
      <w:r>
        <w:rPr>
          <w:b/>
          <w:u w:val="single"/>
        </w:rPr>
        <w:t xml:space="preserve">759090</w:t>
      </w:r>
    </w:p>
    <w:p>
      <w:r>
        <w:t xml:space="preserve">Slovenia ei ole vielä niin kehittynyt. FDV:t ovat valtion avustuksella ajaneet liian vähän köyhiä ihmisiä riippuvuuteen ja nälkään. https://t.co/voJQAmW9mC</w:t>
      </w:r>
    </w:p>
    <w:p>
      <w:r>
        <w:rPr>
          <w:b/>
          <w:u w:val="single"/>
        </w:rPr>
        <w:t xml:space="preserve">759091</w:t>
      </w:r>
    </w:p>
    <w:p>
      <w:r>
        <w:t xml:space="preserve">@valentanseb @tradicijaslo @MiroCerar Puhui naisten rääsyissä ... hämmästyttävää, mitä katolilaiset tekevät. Mihin asti?! https://t.co/MoPiptyL4u</w:t>
      </w:r>
    </w:p>
    <w:p>
      <w:r>
        <w:rPr>
          <w:b/>
          <w:u w:val="single"/>
        </w:rPr>
        <w:t xml:space="preserve">759092</w:t>
      </w:r>
    </w:p>
    <w:p>
      <w:r>
        <w:t xml:space="preserve">@MorskaKvacka Mutta sitten hän oli myös samaa mieltä siitä, että kadehdittava määrä heidän idioottejaan on tulossa Istrialle.</w:t>
      </w:r>
    </w:p>
    <w:p>
      <w:r>
        <w:rPr>
          <w:b/>
          <w:u w:val="single"/>
        </w:rPr>
        <w:t xml:space="preserve">759093</w:t>
      </w:r>
    </w:p>
    <w:p>
      <w:r>
        <w:t xml:space="preserve">@NusaZajc @CrtSeusek @lucijausaj @cesenj On Kukkasunnuntai, mutta meillä on vähän kiire. Mutta Art on huomenna vuorossa.</w:t>
      </w:r>
    </w:p>
    <w:p>
      <w:r>
        <w:rPr>
          <w:b/>
          <w:u w:val="single"/>
        </w:rPr>
        <w:t xml:space="preserve">759094</w:t>
      </w:r>
    </w:p>
    <w:p>
      <w:r>
        <w:t xml:space="preserve">Casillas buuattiin kentältä - "Mene pois!" #jalkapallo #jalkapallo #ligaprvakov - http://t.co/0rlV3onZkt</w:t>
      </w:r>
    </w:p>
    <w:p>
      <w:r>
        <w:rPr>
          <w:b/>
          <w:u w:val="single"/>
        </w:rPr>
        <w:t xml:space="preserve">759095</w:t>
      </w:r>
    </w:p>
    <w:p>
      <w:r>
        <w:t xml:space="preserve">@skolarist Tämä maanviljelijä on todella vitsi. Kun kiipesimme ainoaan puuhun, johon osasimme kiivetä, he ajoivat meidät pois ja tökkäsivät meitä kepillä.</w:t>
      </w:r>
    </w:p>
    <w:p>
      <w:r>
        <w:rPr>
          <w:b/>
          <w:u w:val="single"/>
        </w:rPr>
        <w:t xml:space="preserve">759096</w:t>
      </w:r>
    </w:p>
    <w:p>
      <w:r>
        <w:t xml:space="preserve">[Video] Tit Turnšek on toistuvasti osoittanut olevansa törkeä ja vihamielinen vasemmiston edustaja https://t.co/xmCEwkLftE via @Nova24TV</w:t>
      </w:r>
    </w:p>
    <w:p>
      <w:r>
        <w:rPr>
          <w:b/>
          <w:u w:val="single"/>
        </w:rPr>
        <w:t xml:space="preserve">759097</w:t>
      </w:r>
    </w:p>
    <w:p>
      <w:r>
        <w:t xml:space="preserve">Ensimmäistä kertaa elämässäni myöhästyin lennolta. Koska mokasin herätyskellon. Kiitos Uberille. 🙏</w:t>
      </w:r>
    </w:p>
    <w:p>
      <w:r>
        <w:rPr>
          <w:b/>
          <w:u w:val="single"/>
        </w:rPr>
        <w:t xml:space="preserve">759098</w:t>
      </w:r>
    </w:p>
    <w:p>
      <w:r>
        <w:t xml:space="preserve">@lukaz677 @Pertinacal @spagetyuse yksi kulaus terveyttäsi joka päivä...olet paras idiootti</w:t>
      </w:r>
    </w:p>
    <w:p>
      <w:r>
        <w:rPr>
          <w:b/>
          <w:u w:val="single"/>
        </w:rPr>
        <w:t xml:space="preserve">759099</w:t>
      </w:r>
    </w:p>
    <w:p>
      <w:r>
        <w:t xml:space="preserve">Mutta se ei voi olla totta! Tärkein kuuma uutinen siol. Netissä on lääkärin haastattelu, jossa hän kertoo hajuvesistä #omg #ninovic #siol.net</w:t>
      </w:r>
    </w:p>
    <w:p>
      <w:r>
        <w:rPr>
          <w:b/>
          <w:u w:val="single"/>
        </w:rPr>
        <w:t xml:space="preserve">759100</w:t>
      </w:r>
    </w:p>
    <w:p>
      <w:r>
        <w:t xml:space="preserve">Kun puhelimesi varastetaan ja sinulla on mukavia kollegoita, jotka osallistuvat uuden puhelimen hankkimiseen. https://t.co/UHyyfADLwe</w:t>
      </w:r>
    </w:p>
    <w:p>
      <w:r>
        <w:rPr>
          <w:b/>
          <w:u w:val="single"/>
        </w:rPr>
        <w:t xml:space="preserve">759101</w:t>
      </w:r>
    </w:p>
    <w:p>
      <w:r>
        <w:t xml:space="preserve">@MisaVugrinec ja tämä on mies? Tämän kuvan jälkeen piippu on pian puhtaasti korjattu!!!!</w:t>
      </w:r>
    </w:p>
    <w:p>
      <w:r>
        <w:rPr>
          <w:b/>
          <w:u w:val="single"/>
        </w:rPr>
        <w:t xml:space="preserve">759102</w:t>
      </w:r>
    </w:p>
    <w:p>
      <w:r>
        <w:t xml:space="preserve">@rektslo Olet ilmeisesti jonkun 1800-luvun ihmisen reinkarnaatio. Voi sinua raukkaa, on vaikea elää nykyaikana.</w:t>
      </w:r>
    </w:p>
    <w:p>
      <w:r>
        <w:rPr>
          <w:b/>
          <w:u w:val="single"/>
        </w:rPr>
        <w:t xml:space="preserve">759103</w:t>
      </w:r>
    </w:p>
    <w:p>
      <w:r>
        <w:t xml:space="preserve">@DrzavljanD @zaslovenijo2 @TelekomSlo @vladaRS Älä viitsi, lopeta jo häiriköinti, senkin valtion loinen, ja anna takaisin kaikki rahat, jotka olet velkaa valtiolle.</w:t>
      </w:r>
    </w:p>
    <w:p>
      <w:r>
        <w:rPr>
          <w:b/>
          <w:u w:val="single"/>
        </w:rPr>
        <w:t xml:space="preserve">759104</w:t>
      </w:r>
    </w:p>
    <w:p>
      <w:r>
        <w:t xml:space="preserve">@tomltoml @StankaStanka @MarkoFerluga @EvaobAdamu @StrankaSMC Jos olet älykäs, et ole sosialisti, mutta jos olet sosialisti, et ole älykäs!!!!</w:t>
      </w:r>
    </w:p>
    <w:p>
      <w:r>
        <w:rPr>
          <w:b/>
          <w:u w:val="single"/>
        </w:rPr>
        <w:t xml:space="preserve">759105</w:t>
      </w:r>
    </w:p>
    <w:p>
      <w:r>
        <w:t xml:space="preserve">@Matej_Klaric Batagelj on menestyvä liikemies, jonka jalkojen alta heitetään jatkuvasti tukkeja...Sloveniassa on todella väärin olla menestynyt...</w:t>
      </w:r>
    </w:p>
    <w:p>
      <w:r>
        <w:rPr>
          <w:b/>
          <w:u w:val="single"/>
        </w:rPr>
        <w:t xml:space="preserve">759106</w:t>
      </w:r>
    </w:p>
    <w:p>
      <w:r>
        <w:t xml:space="preserve">SDS ilmiantoi valintakomitean jäsenet tuhoutuneista nauhoituksista: "Tiedättekö, kuinka kauan olin radiossa ja nauhoitin?". sanoo Tanko SDS.</w:t>
      </w:r>
    </w:p>
    <w:p>
      <w:r>
        <w:rPr>
          <w:b/>
          <w:u w:val="single"/>
        </w:rPr>
        <w:t xml:space="preserve">759107</w:t>
      </w:r>
    </w:p>
    <w:p>
      <w:r>
        <w:t xml:space="preserve">@tjasaviki se oli minulle suuri karppaus, kun jouduin rastittamaan lähes kuusikymppisen professorin ensimmäisenä työpäivänäni (Slo:ssa) :D</w:t>
      </w:r>
    </w:p>
    <w:p>
      <w:r>
        <w:rPr>
          <w:b/>
          <w:u w:val="single"/>
        </w:rPr>
        <w:t xml:space="preserve">759108</w:t>
      </w:r>
    </w:p>
    <w:p>
      <w:r>
        <w:t xml:space="preserve">@petrasovdat @finance_si @Hrastnikov @AjdaGorenc @DominikCevka @KmetsKrasa Olisit oppinut nopeasti, jos sinulla olisi hyvin kehittyneet työtavat.</w:t>
      </w:r>
    </w:p>
    <w:p>
      <w:r>
        <w:rPr>
          <w:b/>
          <w:u w:val="single"/>
        </w:rPr>
        <w:t xml:space="preserve">759109</w:t>
      </w:r>
    </w:p>
    <w:p>
      <w:r>
        <w:t xml:space="preserve">@SenkAndreja @MikroPolo En todellakaan tiennyt tästä tomaatista. Erittäin mielenkiintoinen ja kokeilemisen arvoinen. Kiitos vielä kerran.</w:t>
      </w:r>
    </w:p>
    <w:p>
      <w:r>
        <w:rPr>
          <w:b/>
          <w:u w:val="single"/>
        </w:rPr>
        <w:t xml:space="preserve">759110</w:t>
      </w:r>
    </w:p>
    <w:p>
      <w:r>
        <w:t xml:space="preserve">@milijonar Olen sitä mieltä, että Jankovičin, Erdoganin, ... kaltaisia itsevaltiaita ei voi puolustaa, vaikka he päällystävät tiet kultatiilillä.</w:t>
      </w:r>
    </w:p>
    <w:p>
      <w:r>
        <w:rPr>
          <w:b/>
          <w:u w:val="single"/>
        </w:rPr>
        <w:t xml:space="preserve">759111</w:t>
      </w:r>
    </w:p>
    <w:p>
      <w:r>
        <w:t xml:space="preserve">Ljubljana. Sade sataa niin kovaa, ettet näe 15 metriä eteesi.</w:t>
        <w:br/>
        <w:t xml:space="preserve"> Kuuden minuutin kuluttua: aurinko paahtaa niin kovaa, että ensimmäistä kertaa suhiset kuin kesällä :)</w:t>
      </w:r>
    </w:p>
    <w:p>
      <w:r>
        <w:rPr>
          <w:b/>
          <w:u w:val="single"/>
        </w:rPr>
        <w:t xml:space="preserve">759112</w:t>
      </w:r>
    </w:p>
    <w:p>
      <w:r>
        <w:t xml:space="preserve">Pyydän @JansaSDS, älkää menkö koalitioon näiden idioottien kanssa!</w:t>
        <w:t xml:space="preserve">Odotetaan vuosi tai kaksi ja hankitaan 50plus.</w:t>
        <w:br/>
        <w:t xml:space="preserve">https://t.co/WsJWjwpq74 https://t.co/WsJWjwpq74</w:t>
      </w:r>
    </w:p>
    <w:p>
      <w:r>
        <w:rPr>
          <w:b/>
          <w:u w:val="single"/>
        </w:rPr>
        <w:t xml:space="preserve">759113</w:t>
      </w:r>
    </w:p>
    <w:p>
      <w:r>
        <w:t xml:space="preserve">@gfajdi @mr_foto @pongiSLO Tap - koskettaa; press - painaa (jotain; EI jotain)</w:t>
      </w:r>
    </w:p>
    <w:p>
      <w:r>
        <w:rPr>
          <w:b/>
          <w:u w:val="single"/>
        </w:rPr>
        <w:t xml:space="preserve">759114</w:t>
      </w:r>
    </w:p>
    <w:p>
      <w:r>
        <w:t xml:space="preserve">@NeuroVirtu @sarecmarjan He tuhoavat kaiken, mutta kuka voi pysäyttää tämän katastrofin. Kyllä, koska... nyt on loma ja he "työskentelevät" "lavan" takana. Todellakin.</w:t>
      </w:r>
    </w:p>
    <w:p>
      <w:r>
        <w:rPr>
          <w:b/>
          <w:u w:val="single"/>
        </w:rPr>
        <w:t xml:space="preserve">759115</w:t>
      </w:r>
    </w:p>
    <w:p>
      <w:r>
        <w:t xml:space="preserve">@MilanTarlac Jotenkin en voi tehdä tilausta... näyttää siltä, että minun on ostettava näyttö Sloveniasta.</w:t>
      </w:r>
    </w:p>
    <w:p>
      <w:r>
        <w:rPr>
          <w:b/>
          <w:u w:val="single"/>
        </w:rPr>
        <w:t xml:space="preserve">759116</w:t>
      </w:r>
    </w:p>
    <w:p>
      <w:r>
        <w:t xml:space="preserve">Joo, mitä kurpitsoja! Jos poltat liikaa puuta, sinua rangaistaan. Entä ne, jotka heittävät kaiken roskan sisään? #butale</w:t>
      </w:r>
    </w:p>
    <w:p>
      <w:r>
        <w:rPr>
          <w:b/>
          <w:u w:val="single"/>
        </w:rPr>
        <w:t xml:space="preserve">759117</w:t>
      </w:r>
    </w:p>
    <w:p>
      <w:r>
        <w:t xml:space="preserve">Lintujen sekakuoro makuuhuoneen ikkunan alla on korvaamaton. Kiitollinen jokaisesta talviviljasta. Puhdasta nautintoa! #goodmorning</w:t>
      </w:r>
    </w:p>
    <w:p>
      <w:r>
        <w:rPr>
          <w:b/>
          <w:u w:val="single"/>
        </w:rPr>
        <w:t xml:space="preserve">759118</w:t>
      </w:r>
    </w:p>
    <w:p>
      <w:r>
        <w:t xml:space="preserve">Nämä tuomarit ja syyttäjät sallivat Jankovićin olla koskematta lain edessä | Nova24TV https://t.co/mAbvBw3gCf</w:t>
      </w:r>
    </w:p>
    <w:p>
      <w:r>
        <w:rPr>
          <w:b/>
          <w:u w:val="single"/>
        </w:rPr>
        <w:t xml:space="preserve">759119</w:t>
      </w:r>
    </w:p>
    <w:p>
      <w:r>
        <w:t xml:space="preserve">Tämä esimerkki osoittaa, kuinka typerää kaikki russofobinen propaganda on. https://t.co/Wk0pjsespw.</w:t>
      </w:r>
    </w:p>
    <w:p>
      <w:r>
        <w:rPr>
          <w:b/>
          <w:u w:val="single"/>
        </w:rPr>
        <w:t xml:space="preserve">759120</w:t>
      </w:r>
    </w:p>
    <w:p>
      <w:r>
        <w:t xml:space="preserve">@JanezPogorelec Tämä hallitsee primitiivisyyden ja primitivismin. Kerro, mitä teet, niin kerron, kuka olet.</w:t>
      </w:r>
    </w:p>
    <w:p>
      <w:r>
        <w:rPr>
          <w:b/>
          <w:u w:val="single"/>
        </w:rPr>
        <w:t xml:space="preserve">759121</w:t>
      </w:r>
    </w:p>
    <w:p>
      <w:r>
        <w:t xml:space="preserve">Avaruusalus odottaa Vatovecia RTV:n edessä... ja vie hänet takaisin sinne, mistä hän tuli, kun hän on valmis.#NaMars</w:t>
      </w:r>
    </w:p>
    <w:p>
      <w:r>
        <w:rPr>
          <w:b/>
          <w:u w:val="single"/>
        </w:rPr>
        <w:t xml:space="preserve">759122</w:t>
      </w:r>
    </w:p>
    <w:p>
      <w:r>
        <w:t xml:space="preserve">@MartaRazborsek Kuva-asiakirjojen mukaan partisaanit ja saksalaiset Sloveniassa iloitsivat suunnilleen näin yhdessä.</w:t>
      </w:r>
    </w:p>
    <w:p>
      <w:r>
        <w:rPr>
          <w:b/>
          <w:u w:val="single"/>
        </w:rPr>
        <w:t xml:space="preserve">759123</w:t>
      </w:r>
    </w:p>
    <w:p>
      <w:r>
        <w:t xml:space="preserve">Kun joku sanoo, että olet kusipää, olet oikeasti hieno kusipää... https://t.co/49dbT7N1Od ...</w:t>
      </w:r>
    </w:p>
    <w:p>
      <w:r>
        <w:rPr>
          <w:b/>
          <w:u w:val="single"/>
        </w:rPr>
        <w:t xml:space="preserve">759124</w:t>
      </w:r>
    </w:p>
    <w:p>
      <w:r>
        <w:t xml:space="preserve">@miss0MFGspot @Nogavicka_Pika Drosera homepatske - cudez todella, en uskonut sitä. Ja kotitekoista laakerisiirappia. Ja kosteus, ehkä myös hengittäminen.</w:t>
      </w:r>
    </w:p>
    <w:p>
      <w:r>
        <w:rPr>
          <w:b/>
          <w:u w:val="single"/>
        </w:rPr>
        <w:t xml:space="preserve">759125</w:t>
      </w:r>
    </w:p>
    <w:p>
      <w:r>
        <w:t xml:space="preserve">Mahdollisimman vähän muovisia hienoja pakkauksia ja mahdollisimman paljon kauppoja, joissa tuotteet ovat finfuseissa ja jotka voit täyttää omiin pakkauksiisi. #kesä</w:t>
      </w:r>
    </w:p>
    <w:p>
      <w:r>
        <w:rPr>
          <w:b/>
          <w:u w:val="single"/>
        </w:rPr>
        <w:t xml:space="preserve">759126</w:t>
      </w:r>
    </w:p>
    <w:p>
      <w:r>
        <w:t xml:space="preserve">Haluan halata sinua ... eikä enää koskaan päästä irti ... Enkelini https://t.co/Jn1Am1AOL0</w:t>
      </w:r>
    </w:p>
    <w:p>
      <w:r>
        <w:rPr>
          <w:b/>
          <w:u w:val="single"/>
        </w:rPr>
        <w:t xml:space="preserve">759127</w:t>
      </w:r>
    </w:p>
    <w:p>
      <w:r>
        <w:t xml:space="preserve">@freeeky Network, jota rahoitan itse, vuokraisäntä ei edes tiedä. Kustannukset: viisi euroa verkosta ja kahdeksan minuuttia asennuksesta.</w:t>
      </w:r>
    </w:p>
    <w:p>
      <w:r>
        <w:rPr>
          <w:b/>
          <w:u w:val="single"/>
        </w:rPr>
        <w:t xml:space="preserve">759128</w:t>
      </w:r>
    </w:p>
    <w:p>
      <w:r>
        <w:t xml:space="preserve">@NikaKunaver Jos sinut tuodaan 'ambulanssilla', et 'käsittele' näitä pieniä asioita....</w:t>
      </w:r>
    </w:p>
    <w:p>
      <w:r>
        <w:rPr>
          <w:b/>
          <w:u w:val="single"/>
        </w:rPr>
        <w:t xml:space="preserve">759129</w:t>
      </w:r>
    </w:p>
    <w:p>
      <w:r>
        <w:t xml:space="preserve">Fantastinen esitys ja Tiikereiden ensimmäinen voitto vuonna 2020 🐯💪🏽</w:t>
        <w:br/>
        <w:t xml:space="preserve">.</w:t>
        <w:br/>
        <w:t xml:space="preserve">.</w:t>
        <w:br/>
        <w:t xml:space="preserve">#dejmotigri #koperprimorska #koper #kzs https://t.co/5vLHoHeb0d</w:t>
      </w:r>
    </w:p>
    <w:p>
      <w:r>
        <w:rPr>
          <w:b/>
          <w:u w:val="single"/>
        </w:rPr>
        <w:t xml:space="preserve">759130</w:t>
      </w:r>
    </w:p>
    <w:p>
      <w:r>
        <w:t xml:space="preserve">Uusi puhelin, jossa on lämpökamera. Se mittaa myös etäisyyttä (laser) ja ilmanlaatua. #CatS61 https://t.co/tFk7wdlzmX</w:t>
      </w:r>
    </w:p>
    <w:p>
      <w:r>
        <w:rPr>
          <w:b/>
          <w:u w:val="single"/>
        </w:rPr>
        <w:t xml:space="preserve">759131</w:t>
      </w:r>
    </w:p>
    <w:p>
      <w:r>
        <w:t xml:space="preserve">TV Maribor kattavuus DP ammunta MK ase 50 m - toinen päivä https://t.co/enqIu2kgpY</w:t>
      </w:r>
    </w:p>
    <w:p>
      <w:r>
        <w:rPr>
          <w:b/>
          <w:u w:val="single"/>
        </w:rPr>
        <w:t xml:space="preserve">759132</w:t>
      </w:r>
    </w:p>
    <w:p>
      <w:r>
        <w:t xml:space="preserve">Novartis ilmoittaa kasvaneista voitoista ja uusista, innovatiivisista lääkkeistä.</w:t>
        <w:br/>
        <w:t xml:space="preserve">https://t.co/tT2fYoW8qF</w:t>
      </w:r>
    </w:p>
    <w:p>
      <w:r>
        <w:rPr>
          <w:b/>
          <w:u w:val="single"/>
        </w:rPr>
        <w:t xml:space="preserve">759133</w:t>
      </w:r>
    </w:p>
    <w:p>
      <w:r>
        <w:t xml:space="preserve">@lucijausaj @DKopse Järjen loppu, kaikki on mahdollista, mutta ei tällainen butthurt-projekti, se ei vain saa tapahtua. Halleluja</w:t>
      </w:r>
    </w:p>
    <w:p>
      <w:r>
        <w:rPr>
          <w:b/>
          <w:u w:val="single"/>
        </w:rPr>
        <w:t xml:space="preserve">759134</w:t>
      </w:r>
    </w:p>
    <w:p>
      <w:r>
        <w:t xml:space="preserve">@jkmcnk @Plavalka @magrateja ok puoli spar mb. leclerc on liian kaukana, siellä maatiloilla.</w:t>
      </w:r>
    </w:p>
    <w:p>
      <w:r>
        <w:rPr>
          <w:b/>
          <w:u w:val="single"/>
        </w:rPr>
        <w:t xml:space="preserve">759135</w:t>
      </w:r>
    </w:p>
    <w:p>
      <w:r>
        <w:t xml:space="preserve">Syntymäpäiväkeksejä töihin (miehelleni, ei minulle). Keksien pääainesosa: Nutella! http://t.co/YJhgy7vo</w:t>
      </w:r>
    </w:p>
    <w:p>
      <w:r>
        <w:rPr>
          <w:b/>
          <w:u w:val="single"/>
        </w:rPr>
        <w:t xml:space="preserve">759136</w:t>
      </w:r>
    </w:p>
    <w:p>
      <w:r>
        <w:t xml:space="preserve">@madpixel Meitä seurataan huonosti. Tämä on korjattava. Viimeistään vuoteen 2030 mennessä.</w:t>
      </w:r>
    </w:p>
    <w:p>
      <w:r>
        <w:rPr>
          <w:b/>
          <w:u w:val="single"/>
        </w:rPr>
        <w:t xml:space="preserve">759137</w:t>
      </w:r>
    </w:p>
    <w:p>
      <w:r>
        <w:t xml:space="preserve">@Ziebane @JoAnnaOfArc1 Ei se nainen, jolla on ruoska. Eikä myöskään mies, jolla on naisen aivot.</w:t>
      </w:r>
    </w:p>
    <w:p>
      <w:r>
        <w:rPr>
          <w:b/>
          <w:u w:val="single"/>
        </w:rPr>
        <w:t xml:space="preserve">759138</w:t>
      </w:r>
    </w:p>
    <w:p>
      <w:r>
        <w:t xml:space="preserve">@Alex4Aleksandra Kun joku jammailee, sinun on vain kysyttävä, ketä he äänestivät.</w:t>
      </w:r>
    </w:p>
    <w:p>
      <w:r>
        <w:rPr>
          <w:b/>
          <w:u w:val="single"/>
        </w:rPr>
        <w:t xml:space="preserve">759139</w:t>
      </w:r>
    </w:p>
    <w:p>
      <w:r>
        <w:t xml:space="preserve">@blushfuck @DrMatoR 😂😂 hän tietää itsekin, hän on vittuillut slovenialaisille 110% maahanmuuttajistamme. 😁😂😂</w:t>
      </w:r>
    </w:p>
    <w:p>
      <w:r>
        <w:rPr>
          <w:b/>
          <w:u w:val="single"/>
        </w:rPr>
        <w:t xml:space="preserve">759140</w:t>
      </w:r>
    </w:p>
    <w:p>
      <w:r>
        <w:t xml:space="preserve">@strankaSD Miksi sitten mustamaalaat entistä totalitaarista valtiota?Suurin osa jugonostalgikoista tulee sinun riveistäsi🤔?</w:t>
      </w:r>
    </w:p>
    <w:p>
      <w:r>
        <w:rPr>
          <w:b/>
          <w:u w:val="single"/>
        </w:rPr>
        <w:t xml:space="preserve">759141</w:t>
      </w:r>
    </w:p>
    <w:p>
      <w:r>
        <w:t xml:space="preserve">@ciro_ciril @BozoPredalic @penzionist12 "Musta kansa" ei koskaan saanut siipiä, koska te olette käytännössä aina vallassa.</w:t>
      </w:r>
    </w:p>
    <w:p>
      <w:r>
        <w:rPr>
          <w:b/>
          <w:u w:val="single"/>
        </w:rPr>
        <w:t xml:space="preserve">759142</w:t>
      </w:r>
    </w:p>
    <w:p>
      <w:r>
        <w:t xml:space="preserve">@MitjaIrsic @vinkovasle1 Neljä pommittajaa ja 300 000 aivopestyä.... #bananistan</w:t>
      </w:r>
    </w:p>
    <w:p>
      <w:r>
        <w:rPr>
          <w:b/>
          <w:u w:val="single"/>
        </w:rPr>
        <w:t xml:space="preserve">759143</w:t>
      </w:r>
    </w:p>
    <w:p>
      <w:r>
        <w:t xml:space="preserve">@bmz9453 Heikkomieliset eivät yleensä kommentoi sitä, missä mielentilassa he ovat, vaikka he vetäisivätkin vetoa uudenaikaisesta savukkeesta.</w:t>
      </w:r>
    </w:p>
    <w:p>
      <w:r>
        <w:rPr>
          <w:b/>
          <w:u w:val="single"/>
        </w:rPr>
        <w:t xml:space="preserve">759144</w:t>
      </w:r>
    </w:p>
    <w:p>
      <w:r>
        <w:t xml:space="preserve">Muslimien sisäinen poliisitoiminta demokratioissa: Yhdysvalloista Espanjaan.</w:t>
        <w:br/>
        <w:t xml:space="preserve"> Ihmisen oikeudet kaikille. https://t.co/t01vkXTpnB</w:t>
      </w:r>
    </w:p>
    <w:p>
      <w:r>
        <w:rPr>
          <w:b/>
          <w:u w:val="single"/>
        </w:rPr>
        <w:t xml:space="preserve">759145</w:t>
      </w:r>
    </w:p>
    <w:p>
      <w:r>
        <w:t xml:space="preserve">@KatarinaDbr @MiranStajerc POl jatkakaa tämän mallin hakkaamista, jos luulette, että voitte vaikuttaa asiaan.</w:t>
      </w:r>
    </w:p>
    <w:p>
      <w:r>
        <w:rPr>
          <w:b/>
          <w:u w:val="single"/>
        </w:rPr>
        <w:t xml:space="preserve">759146</w:t>
      </w:r>
    </w:p>
    <w:p>
      <w:r>
        <w:t xml:space="preserve">@chatek Oletettavasti raiskaus ei ole iso asia, jos mies kutsutaan asuntoon</w:t>
        <w:br/>
        <w:t xml:space="preserve">https://t.co/9qM2sNSeFd</w:t>
      </w:r>
    </w:p>
    <w:p>
      <w:r>
        <w:rPr>
          <w:b/>
          <w:u w:val="single"/>
        </w:rPr>
        <w:t xml:space="preserve">759147</w:t>
      </w:r>
    </w:p>
    <w:p>
      <w:r>
        <w:t xml:space="preserve">Joten jos @sarecmarjan voittaa, meillä on 24 tunnin reality show slo3:lla. #vaalit #vaalit2017 #populizembrezprimere</w:t>
      </w:r>
    </w:p>
    <w:p>
      <w:r>
        <w:rPr>
          <w:b/>
          <w:u w:val="single"/>
        </w:rPr>
        <w:t xml:space="preserve">759148</w:t>
      </w:r>
    </w:p>
    <w:p>
      <w:r>
        <w:t xml:space="preserve">Seurakuntapappiemme sanotaan olleen paljon pahempia.</w:t>
        <w:br/>
        <w:t xml:space="preserve">Jos he eivät olleet työläislapsia, he olivat kokkeja.</w:t>
        <w:br/>
        <w:t xml:space="preserve">https://t.co/D0L9rxYWqf</w:t>
      </w:r>
    </w:p>
    <w:p>
      <w:r>
        <w:rPr>
          <w:b/>
          <w:u w:val="single"/>
        </w:rPr>
        <w:t xml:space="preserve">759149</w:t>
      </w:r>
    </w:p>
    <w:p>
      <w:r>
        <w:t xml:space="preserve">Slovenian hallitus on yhdysvaltalaisen yksityisen yrityksen avustuksella ottamassa käyttöön totalitarismia. #imagination https://t.co/wSpQHvqOah</w:t>
      </w:r>
    </w:p>
    <w:p>
      <w:r>
        <w:rPr>
          <w:b/>
          <w:u w:val="single"/>
        </w:rPr>
        <w:t xml:space="preserve">759150</w:t>
      </w:r>
    </w:p>
    <w:p>
      <w:r>
        <w:t xml:space="preserve">Voi raukkaa. Kummallista kyllä, kaikki muuttavat vielä pahempaan kapitalismiin... Sinä, sinä kapitalismi. https://t.co/ncB2NUZEfL.</w:t>
      </w:r>
    </w:p>
    <w:p>
      <w:r>
        <w:rPr>
          <w:b/>
          <w:u w:val="single"/>
        </w:rPr>
        <w:t xml:space="preserve">759151</w:t>
      </w:r>
    </w:p>
    <w:p>
      <w:r>
        <w:t xml:space="preserve">@JozeBiscak @Robert_Puh Olemme olleet Brysselissä 20 vuotta, vaikka se on yksi täydellisimmistä linjoista.</w:t>
      </w:r>
    </w:p>
    <w:p>
      <w:r>
        <w:rPr>
          <w:b/>
          <w:u w:val="single"/>
        </w:rPr>
        <w:t xml:space="preserve">759152</w:t>
      </w:r>
    </w:p>
    <w:p>
      <w:r>
        <w:t xml:space="preserve">@ZanMahnic @RomanaTomc Ettekö te vartioi Piraninlahtea? Median katselu tai kuuntelu on kielletty vartiovuorossa ollessa!</w:t>
      </w:r>
    </w:p>
    <w:p>
      <w:r>
        <w:rPr>
          <w:b/>
          <w:u w:val="single"/>
        </w:rPr>
        <w:t xml:space="preserve">759153</w:t>
      </w:r>
    </w:p>
    <w:p>
      <w:r>
        <w:t xml:space="preserve">Koska olen 90-prosenttisen varma, etten tunne häntä, kysyn häneltä, mistä hän on kotoisin, ja hän kertoo sen minulle, mutta en silti tiedä. Niinpä minä pyöräytän.</w:t>
      </w:r>
    </w:p>
    <w:p>
      <w:r>
        <w:rPr>
          <w:b/>
          <w:u w:val="single"/>
        </w:rPr>
        <w:t xml:space="preserve">759154</w:t>
      </w:r>
    </w:p>
    <w:p>
      <w:r>
        <w:t xml:space="preserve">uuu, millainen kotisohva-showdown tulee olemaan #ligaprvakovin semifinaalissa. Fotr for #Lfc reds, sine for blaugrano barça ⚽ And we'll be each be stroking our own sticks</w:t>
      </w:r>
    </w:p>
    <w:p>
      <w:r>
        <w:rPr>
          <w:b/>
          <w:u w:val="single"/>
        </w:rPr>
        <w:t xml:space="preserve">759155</w:t>
      </w:r>
    </w:p>
    <w:p>
      <w:r>
        <w:t xml:space="preserve">Hm. Siinä sitä taas mennään, ...yksi niistä jugoslavialaisista jingoistipaskiaisista.</w:t>
        <w:br/>
        <w:t xml:space="preserve"> Eivätkö Dnevnikin johto ja toimittajat menisi hoitoon... https://t.co/DjsuajvZvo...</w:t>
      </w:r>
    </w:p>
    <w:p>
      <w:r>
        <w:rPr>
          <w:b/>
          <w:u w:val="single"/>
        </w:rPr>
        <w:t xml:space="preserve">759156</w:t>
      </w:r>
    </w:p>
    <w:p>
      <w:r>
        <w:t xml:space="preserve">@viktor_viktorh @aleshojs @lojzepeterle @LjudmilaNovak @MiroCerar @sarecmarjan Kommunistilla ei ole häpeää, siksi hän on kommunisti.</w:t>
      </w:r>
    </w:p>
    <w:p>
      <w:r>
        <w:rPr>
          <w:b/>
          <w:u w:val="single"/>
        </w:rPr>
        <w:t xml:space="preserve">759157</w:t>
      </w:r>
    </w:p>
    <w:p>
      <w:r>
        <w:t xml:space="preserve">niin pitkälle ei kommunistin mieli voi mennä, siksi hän laulaa bandera rosaa https://t.co/ryZ3sbfZ0O</w:t>
      </w:r>
    </w:p>
    <w:p>
      <w:r>
        <w:rPr>
          <w:b/>
          <w:u w:val="single"/>
        </w:rPr>
        <w:t xml:space="preserve">759158</w:t>
      </w:r>
    </w:p>
    <w:p>
      <w:r>
        <w:t xml:space="preserve">@EnVaitapu @lucijausaj Katsot twiittiä, katsot ketä se seuraa ja saat Pogorelcan ulos.</w:t>
      </w:r>
    </w:p>
    <w:p>
      <w:r>
        <w:rPr>
          <w:b/>
          <w:u w:val="single"/>
        </w:rPr>
        <w:t xml:space="preserve">759159</w:t>
      </w:r>
    </w:p>
    <w:p>
      <w:r>
        <w:t xml:space="preserve">Vapaapotkut: 3. SNL East - Beltinci mestari, Samo Žalik paras maalintekijä - https://t.co/H7JwaUC0rV https://t.co/KX3dIqmMvY</w:t>
      </w:r>
    </w:p>
    <w:p>
      <w:r>
        <w:rPr>
          <w:b/>
          <w:u w:val="single"/>
        </w:rPr>
        <w:t xml:space="preserve">759160</w:t>
      </w:r>
    </w:p>
    <w:p>
      <w:r>
        <w:t xml:space="preserve">@ZigaTurk Tämä on todiste siitä, että hallitsevan median pitäisi ensin seurata @Demokracija1 , @Nova24TV ,.. ja vasta sitten NYT :).</w:t>
      </w:r>
    </w:p>
    <w:p>
      <w:r>
        <w:rPr>
          <w:b/>
          <w:u w:val="single"/>
        </w:rPr>
        <w:t xml:space="preserve">759161</w:t>
      </w:r>
    </w:p>
    <w:p>
      <w:r>
        <w:t xml:space="preserve">@vinkovasle1 @metaprepadnik Jokaisen naisen, jolla on hyvä itsetunto, täytyy pitää tätä kommunistien jorinointia ärsyttävänä ja nöyryyttävänä!</w:t>
      </w:r>
    </w:p>
    <w:p>
      <w:r>
        <w:rPr>
          <w:b/>
          <w:u w:val="single"/>
        </w:rPr>
        <w:t xml:space="preserve">759162</w:t>
      </w:r>
    </w:p>
    <w:p>
      <w:r>
        <w:t xml:space="preserve">@Miran7777 @Alex4aleksandra Jos sitä tarkoitat, raskaammat aivot eivät todellakaan tee sinulle paljon hyvää.</w:t>
      </w:r>
    </w:p>
    <w:p>
      <w:r>
        <w:rPr>
          <w:b/>
          <w:u w:val="single"/>
        </w:rPr>
        <w:t xml:space="preserve">759163</w:t>
      </w:r>
    </w:p>
    <w:p>
      <w:r>
        <w:t xml:space="preserve">Yritimme saada siskoni ja minut nauramaan, jotta hän lopettaisi lukemisen, mutta me purskahdimme nauruun #splohnismesn</w:t>
      </w:r>
    </w:p>
    <w:p>
      <w:r>
        <w:rPr>
          <w:b/>
          <w:u w:val="single"/>
        </w:rPr>
        <w:t xml:space="preserve">759164</w:t>
      </w:r>
    </w:p>
    <w:p>
      <w:r>
        <w:t xml:space="preserve">Toivottavasti laittomat siirtolaiset ovat pakanneet veneensä...koska he tarvitsevat niitä pian uudelleen.#FrenchRevolution</w:t>
      </w:r>
    </w:p>
    <w:p>
      <w:r>
        <w:rPr>
          <w:b/>
          <w:u w:val="single"/>
        </w:rPr>
        <w:t xml:space="preserve">759165</w:t>
      </w:r>
    </w:p>
    <w:p>
      <w:r>
        <w:t xml:space="preserve">@lektoricna Lohdutin itseäni sanomalla "älä usko kaikkeen". Nyt aion kauhistua joka kerta, kun kuulen kertosäkeen. Harmi.</w:t>
      </w:r>
    </w:p>
    <w:p>
      <w:r>
        <w:rPr>
          <w:b/>
          <w:u w:val="single"/>
        </w:rPr>
        <w:t xml:space="preserve">759166</w:t>
      </w:r>
    </w:p>
    <w:p>
      <w:r>
        <w:t xml:space="preserve">Tasavallan puolesta -tapahtuma on laillinen epäpoliittinen tapahtuma, jota SDS EI järjestä, eikä sillä ole mitään tekemistä Janšan puhujan kanssa.</w:t>
      </w:r>
    </w:p>
    <w:p>
      <w:r>
        <w:rPr>
          <w:b/>
          <w:u w:val="single"/>
        </w:rPr>
        <w:t xml:space="preserve">759167</w:t>
      </w:r>
    </w:p>
    <w:p>
      <w:r>
        <w:t xml:space="preserve">@Daj_Manj Kaikki huijarit osaavat 🇮 mutta eivät halua, koska me 🇸🇮 annamme heidän 🇮. Valitettavasti suuri osa syyllisyydestä on meidän vastuullamme.</w:t>
      </w:r>
    </w:p>
    <w:p>
      <w:r>
        <w:rPr>
          <w:b/>
          <w:u w:val="single"/>
        </w:rPr>
        <w:t xml:space="preserve">759168</w:t>
      </w:r>
    </w:p>
    <w:p>
      <w:r>
        <w:t xml:space="preserve">@Libertarec Mitä pommikoneiden ja vastaavien kaltaiset aseet tekevät kaupassa..koska metsästäjät eivät tarvitse niitä...</w:t>
      </w:r>
    </w:p>
    <w:p>
      <w:r>
        <w:rPr>
          <w:b/>
          <w:u w:val="single"/>
        </w:rPr>
        <w:t xml:space="preserve">759169</w:t>
      </w:r>
    </w:p>
    <w:p>
      <w:r>
        <w:t xml:space="preserve">@tejzy voit ottaa lubadarin pois kylästä, mutta et voi ottaa kylää pois lubadarista :*</w:t>
      </w:r>
    </w:p>
    <w:p>
      <w:r>
        <w:rPr>
          <w:b/>
          <w:u w:val="single"/>
        </w:rPr>
        <w:t xml:space="preserve">759170</w:t>
      </w:r>
    </w:p>
    <w:p>
      <w:r>
        <w:t xml:space="preserve">Olemme tienneet tämän jo pitkään, mutta tuemme silti valtavaa byrokraattista laitteistoamme! https://t.co/1sNnYvT3fm ...</w:t>
      </w:r>
    </w:p>
    <w:p>
      <w:r>
        <w:rPr>
          <w:b/>
          <w:u w:val="single"/>
        </w:rPr>
        <w:t xml:space="preserve">759171</w:t>
      </w:r>
    </w:p>
    <w:p>
      <w:r>
        <w:t xml:space="preserve">Niin monta kuin he ovat myyneet.</w:t>
        <w:br/>
        <w:br/>
        <w:t xml:space="preserve">Hyvät slovenialaiset, jos olette fiksuja:</w:t>
        <w:br/>
        <w:br/>
        <w:t xml:space="preserve">- ostakaa kiinteistöjä</w:t>
        <w:br/>
        <w:t xml:space="preserve">- älkää äänestäkö kommunisteja https://t.co/HeWP6lNxcU</w:t>
      </w:r>
    </w:p>
    <w:p>
      <w:r>
        <w:rPr>
          <w:b/>
          <w:u w:val="single"/>
        </w:rPr>
        <w:t xml:space="preserve">759172</w:t>
      </w:r>
    </w:p>
    <w:p>
      <w:r>
        <w:t xml:space="preserve">@butalskipolicaj Kyllä, se on, kiitos vilpittömästi valistuksesta. ja kerro minulle jotain uudelleen, sinä tietämätön, tyhmä, tietämätön, tietämätön, tietämätön, tyhmä.</w:t>
      </w:r>
    </w:p>
    <w:p>
      <w:r>
        <w:rPr>
          <w:b/>
          <w:u w:val="single"/>
        </w:rPr>
        <w:t xml:space="preserve">759173</w:t>
      </w:r>
    </w:p>
    <w:p>
      <w:r>
        <w:t xml:space="preserve">Pidän videosta @YouTube https://t.co/CbD2tPAAB8 Modrijani-The memory of the singer lives on</w:t>
      </w:r>
    </w:p>
    <w:p>
      <w:r>
        <w:rPr>
          <w:b/>
          <w:u w:val="single"/>
        </w:rPr>
        <w:t xml:space="preserve">759174</w:t>
      </w:r>
    </w:p>
    <w:p>
      <w:r>
        <w:t xml:space="preserve">@schelker_maja @spagetyuse Euroopan parlamentin jäsenet, jotka laulavat murhaaja Titolle, eivät ole keskusta eivätkä vasemmisto. He ovat joko psykopaatteja tai rikollisia.</w:t>
      </w:r>
    </w:p>
    <w:p>
      <w:r>
        <w:rPr>
          <w:b/>
          <w:u w:val="single"/>
        </w:rPr>
        <w:t xml:space="preserve">759175</w:t>
      </w:r>
    </w:p>
    <w:p>
      <w:r>
        <w:br/>
        <w:t xml:space="preserve">Itseään jumalina pitävä maailmanlaajuinen mafia on ryöstänyt ja tuhonnut maita</w:t>
      </w:r>
    </w:p>
    <w:p>
      <w:r>
        <w:rPr>
          <w:b/>
          <w:u w:val="single"/>
        </w:rPr>
        <w:t xml:space="preserve">759176</w:t>
      </w:r>
    </w:p>
    <w:p>
      <w:r>
        <w:t xml:space="preserve">@mikaela_wkr @Alex4Aleksandra Olen samaa mieltä tästä, kuinka paljon on varalla, kuinka paljon painolastia roikkuu talousarviossa.</w:t>
      </w:r>
    </w:p>
    <w:p>
      <w:r>
        <w:rPr>
          <w:b/>
          <w:u w:val="single"/>
        </w:rPr>
        <w:t xml:space="preserve">759177</w:t>
      </w:r>
    </w:p>
    <w:p>
      <w:r>
        <w:t xml:space="preserve">BISERI - I WILL WRITE YOUR NAME IN THE SNOW https://t.co/tk9BV5Y06s via @YouTube</w:t>
      </w:r>
    </w:p>
    <w:p>
      <w:r>
        <w:rPr>
          <w:b/>
          <w:u w:val="single"/>
        </w:rPr>
        <w:t xml:space="preserve">759178</w:t>
      </w:r>
    </w:p>
    <w:p>
      <w:r>
        <w:t xml:space="preserve">@illegall_blonde on myös niin sanottu iltapäivän tunne. Ehkä sitten saat vain savukkeita aamiaisen sijaan ;)</w:t>
      </w:r>
    </w:p>
    <w:p>
      <w:r>
        <w:rPr>
          <w:b/>
          <w:u w:val="single"/>
        </w:rPr>
        <w:t xml:space="preserve">759179</w:t>
      </w:r>
    </w:p>
    <w:p>
      <w:r>
        <w:t xml:space="preserve">Kannattaa katsoa: psykologinen profiili ihmisistä, jotka manipuloivat psykologisesti kokonaisia maita</w:t>
        <w:br/>
        <w:br/>
        <w:t xml:space="preserve">https://t.co/eL7Ea4h2cr</w:t>
      </w:r>
    </w:p>
    <w:p>
      <w:r>
        <w:rPr>
          <w:b/>
          <w:u w:val="single"/>
        </w:rPr>
        <w:t xml:space="preserve">759180</w:t>
      </w:r>
    </w:p>
    <w:p>
      <w:r>
        <w:t xml:space="preserve">Ilmeisesti Yhdysvaltojen demokraatit ovat varastaneet lisenssin vasemmistolaisiltamme. He lähettävät kuvitteellisia pommeja itselleen.</w:t>
      </w:r>
    </w:p>
    <w:p>
      <w:r>
        <w:rPr>
          <w:b/>
          <w:u w:val="single"/>
        </w:rPr>
        <w:t xml:space="preserve">759181</w:t>
      </w:r>
    </w:p>
    <w:p>
      <w:r>
        <w:t xml:space="preserve">@cnfrmstA ...Luoja ei laittanut kruunua vallankumousjohtajan päähän vaan kepin, joten hän haluaa mennä kotiin lampaiden kanssa tänä iltana😄.</w:t>
      </w:r>
    </w:p>
    <w:p>
      <w:r>
        <w:rPr>
          <w:b/>
          <w:u w:val="single"/>
        </w:rPr>
        <w:t xml:space="preserve">759182</w:t>
      </w:r>
    </w:p>
    <w:p>
      <w:r>
        <w:t xml:space="preserve">❄️ Onko sinulla kylmä? NO MORE IR GRILLIPANEELI ALU-kehyksellä ja termostaatilla (teho 270-1000 W) + HELPPO ASENNUS... https://t.co/5ImWZySAUV https://t.co/5ImWZySAUV</w:t>
      </w:r>
    </w:p>
    <w:p>
      <w:r>
        <w:rPr>
          <w:b/>
          <w:u w:val="single"/>
        </w:rPr>
        <w:t xml:space="preserve">759183</w:t>
      </w:r>
    </w:p>
    <w:p>
      <w:r>
        <w:t xml:space="preserve">@kokochannel12 John on juutalaisten ja pahorilaisten periaatteella tehnyt mustekala-järjestelmän uusille tulokkaille viimeisten 12 vuoden aikana.</w:t>
      </w:r>
    </w:p>
    <w:p>
      <w:r>
        <w:rPr>
          <w:b/>
          <w:u w:val="single"/>
        </w:rPr>
        <w:t xml:space="preserve">759184</w:t>
      </w:r>
    </w:p>
    <w:p>
      <w:r>
        <w:t xml:space="preserve">Kranjin asukkaat, älkää päästäkö kaasuinsinöörinä esiintyvää tunkeilijaa asuntoonne. Näin alkavat aikuisten elokuvat.</w:t>
      </w:r>
    </w:p>
    <w:p>
      <w:r>
        <w:rPr>
          <w:b/>
          <w:u w:val="single"/>
        </w:rPr>
        <w:t xml:space="preserve">759185</w:t>
      </w:r>
    </w:p>
    <w:p>
      <w:r>
        <w:t xml:space="preserve">@spagetyuse Ilmeisesti puolituttu kommunistinen establishment sallii tämän tahallaan yhteistyössä Brysselin juoppojen jengin kanssa ?</w:t>
      </w:r>
    </w:p>
    <w:p>
      <w:r>
        <w:rPr>
          <w:b/>
          <w:u w:val="single"/>
        </w:rPr>
        <w:t xml:space="preserve">759186</w:t>
      </w:r>
    </w:p>
    <w:p>
      <w:r>
        <w:t xml:space="preserve">@DKopse @MartinTincek @peterleandrej @logist112 Olitko sinäkin tuolla tiskillä?</w:t>
      </w:r>
    </w:p>
    <w:p>
      <w:r>
        <w:rPr>
          <w:b/>
          <w:u w:val="single"/>
        </w:rPr>
        <w:t xml:space="preserve">759187</w:t>
      </w:r>
    </w:p>
    <w:p>
      <w:r>
        <w:t xml:space="preserve">@vinkovasle1 Tunnemme hänet. Barabon ikuisuudesta lähtien. Vain - Tietääkö kukaan muu Titosta kertovan vitsin: "Vihellä vasemmalle, ajaa oikealle ..."? ja päinvastoin</w:t>
      </w:r>
    </w:p>
    <w:p>
      <w:r>
        <w:rPr>
          <w:b/>
          <w:u w:val="single"/>
        </w:rPr>
        <w:t xml:space="preserve">759188</w:t>
      </w:r>
    </w:p>
    <w:p>
      <w:r>
        <w:t xml:space="preserve">@JernejStromajer @strankaSD Sitten löydät nyt disinformaation NOBista ja erilaisista läpimurroista Meninissä. Jatka!!!</w:t>
      </w:r>
    </w:p>
    <w:p>
      <w:r>
        <w:rPr>
          <w:b/>
          <w:u w:val="single"/>
        </w:rPr>
        <w:t xml:space="preserve">759189</w:t>
      </w:r>
    </w:p>
    <w:p>
      <w:r>
        <w:t xml:space="preserve">@FranciKek Olet niin normaali......blow, en jatka, sinun täytyy pitää hänestä...</w:t>
      </w:r>
    </w:p>
    <w:p>
      <w:r>
        <w:rPr>
          <w:b/>
          <w:u w:val="single"/>
        </w:rPr>
        <w:t xml:space="preserve">759190</w:t>
      </w:r>
    </w:p>
    <w:p>
      <w:r>
        <w:t xml:space="preserve">@Je_rca Olet vielä nuori ja sinulla on paljon opittavaa. Ja ne todelliset "meidän" luumme ovat kaivosjakeiden ja karstisolmujen peitossa!!!!</w:t>
      </w:r>
    </w:p>
    <w:p>
      <w:r>
        <w:rPr>
          <w:b/>
          <w:u w:val="single"/>
        </w:rPr>
        <w:t xml:space="preserve">759191</w:t>
      </w:r>
    </w:p>
    <w:p>
      <w:r>
        <w:t xml:space="preserve">@MitjaIrsic Tämä! Katsokaa tätä, ja monet ihmiset itkevät vanhoja aikoja 😡, vaikka todellisuudessa meillä meni paljon huonommin.</w:t>
      </w:r>
    </w:p>
    <w:p>
      <w:r>
        <w:rPr>
          <w:b/>
          <w:u w:val="single"/>
        </w:rPr>
        <w:t xml:space="preserve">759192</w:t>
      </w:r>
    </w:p>
    <w:p>
      <w:r>
        <w:t xml:space="preserve">@Paganini_1782 Ei, ei vielä, hän aikoo syyttää korruptoituneita patriootteja, jipii, mene Kozina, vittu tämä valehteleva ja kuningatar jengi, ehh🤑😎</w:t>
      </w:r>
    </w:p>
    <w:p>
      <w:r>
        <w:rPr>
          <w:b/>
          <w:u w:val="single"/>
        </w:rPr>
        <w:t xml:space="preserve">759193</w:t>
      </w:r>
    </w:p>
    <w:p>
      <w:r>
        <w:t xml:space="preserve">@BozoPredalic @cesenj Joo, mitä. Kävele pois AS:stä ja esitä kaksi kertaa suuremmat vaatimukset ja sovi sitten, mitä haluamme. Ja EU voi painua helvettiin.</w:t>
      </w:r>
    </w:p>
    <w:p>
      <w:r>
        <w:rPr>
          <w:b/>
          <w:u w:val="single"/>
        </w:rPr>
        <w:t xml:space="preserve">759194</w:t>
      </w:r>
    </w:p>
    <w:p>
      <w:r>
        <w:t xml:space="preserve">@PetraGreiner Todella syvä kumarrus ja kunnioitus teille "tällaisille" äideille (ja koko perheelle).</w:t>
      </w:r>
    </w:p>
    <w:p>
      <w:r>
        <w:rPr>
          <w:b/>
          <w:u w:val="single"/>
        </w:rPr>
        <w:t xml:space="preserve">759195</w:t>
      </w:r>
    </w:p>
    <w:p>
      <w:r>
        <w:t xml:space="preserve">Pariisi 37 viikonloppuna keltaliivien mielenosoituksia.... KÄVELY JALKAKÄYTÄVÄLLÄ KIELLETTY... https://t.co/0TpPKFtVbI...</w:t>
      </w:r>
    </w:p>
    <w:p>
      <w:r>
        <w:rPr>
          <w:b/>
          <w:u w:val="single"/>
        </w:rPr>
        <w:t xml:space="preserve">759196</w:t>
      </w:r>
    </w:p>
    <w:p>
      <w:r>
        <w:t xml:space="preserve">@KatarinaDbr Klassinen tyyppi, jota aion vain vähän puutarhata. He eivät kuitenkaan huomaa sitä. Mutta minun on mentävä (ennen aamukahdeksaa), koska sitten unohdan. 🙉</w:t>
      </w:r>
    </w:p>
    <w:p>
      <w:r>
        <w:rPr>
          <w:b/>
          <w:u w:val="single"/>
        </w:rPr>
        <w:t xml:space="preserve">759197</w:t>
      </w:r>
    </w:p>
    <w:p>
      <w:r>
        <w:t xml:space="preserve">@PerunKladvoroki näin käy, kun poliitikot alkavat mielistellä ympäristöasioissa.</w:t>
      </w:r>
    </w:p>
    <w:p>
      <w:r>
        <w:rPr>
          <w:b/>
          <w:u w:val="single"/>
        </w:rPr>
        <w:t xml:space="preserve">759198</w:t>
      </w:r>
    </w:p>
    <w:p>
      <w:r>
        <w:t xml:space="preserve">Olemme saaneet: Nämä ovat puhdistamolietteen rinnakkaispolton edut https://t.co/9cV8K3w8UP https://t.co/iZ2FLvX5C7 https://t.co/iZ2FLvX5C7</w:t>
      </w:r>
    </w:p>
    <w:p>
      <w:r>
        <w:rPr>
          <w:b/>
          <w:u w:val="single"/>
        </w:rPr>
        <w:t xml:space="preserve">759199</w:t>
      </w:r>
    </w:p>
    <w:p>
      <w:r>
        <w:t xml:space="preserve">@gastarbeitr @Libertarec Tämä on seksuaalinen fantasia, ei fiktio. Kannustan kuitenkin fantasioimaan, se vapauttaa mielikuvituksen ja kannustaa masturbaatioon.</w:t>
      </w:r>
    </w:p>
    <w:p>
      <w:r>
        <w:rPr>
          <w:b/>
          <w:u w:val="single"/>
        </w:rPr>
        <w:t xml:space="preserve">759200</w:t>
      </w:r>
    </w:p>
    <w:p>
      <w:r>
        <w:t xml:space="preserve">Juoko #Praljak joi myrkkyä sen jälkeen, kun #Haagin tuomarit vahvistivat hänen 20 vuoden tuomionsa? Tuomion lukeminen keskeytetään</w:t>
      </w:r>
    </w:p>
    <w:p>
      <w:r>
        <w:rPr>
          <w:b/>
          <w:u w:val="single"/>
        </w:rPr>
        <w:t xml:space="preserve">759201</w:t>
      </w:r>
    </w:p>
    <w:p>
      <w:r>
        <w:t xml:space="preserve">Scottin juoksukengät myynnissä, kaikki mallit 49,90 € sis. alv. http://t.co/td3z3TdUKg http://t.co/Py2ewziBo9</w:t>
      </w:r>
    </w:p>
    <w:p>
      <w:r>
        <w:rPr>
          <w:b/>
          <w:u w:val="single"/>
        </w:rPr>
        <w:t xml:space="preserve">759202</w:t>
      </w:r>
    </w:p>
    <w:p>
      <w:r>
        <w:t xml:space="preserve">@SamoGlavan Joko palkkoja leikataan tai veroja korotetaan, todennäköisesti molempia. Hyvinvointia kaikille! Bebotit.</w:t>
      </w:r>
    </w:p>
    <w:p>
      <w:r>
        <w:rPr>
          <w:b/>
          <w:u w:val="single"/>
        </w:rPr>
        <w:t xml:space="preserve">759203</w:t>
      </w:r>
    </w:p>
    <w:p>
      <w:r>
        <w:t xml:space="preserve">Olen puhtaasti kiinnostunut tweeteistä ihmisiltä, jotka seisovat puolustuskannalla #IranNLBGate. Anna pls todiste yhteistyöstä ja puolustaa OK roskaväkeä #NLBPralnimachine</w:t>
      </w:r>
    </w:p>
    <w:p>
      <w:r>
        <w:rPr>
          <w:b/>
          <w:u w:val="single"/>
        </w:rPr>
        <w:t xml:space="preserve">759204</w:t>
      </w:r>
    </w:p>
    <w:p>
      <w:r>
        <w:t xml:space="preserve">@lukalojk Unohditko sen? Ei mitään. Sattumalta vitsillä studiokatkon toivossa ennen Slovenian koripalloderbyä? Epäilemättä.</w:t>
        <w:br/>
        <w:br/>
        <w:t xml:space="preserve"> Jukra.</w:t>
      </w:r>
    </w:p>
    <w:p>
      <w:r>
        <w:rPr>
          <w:b/>
          <w:u w:val="single"/>
        </w:rPr>
        <w:t xml:space="preserve">759205</w:t>
      </w:r>
    </w:p>
    <w:p>
      <w:r>
        <w:t xml:space="preserve">@YanchMb @zelenilka Odota tai älä odota, se on inhottavaa ja sillä on yksi outo "jälkimaku". Mutta aina on jotain kuplivaa jäljellä...</w:t>
      </w:r>
    </w:p>
    <w:p>
      <w:r>
        <w:rPr>
          <w:b/>
          <w:u w:val="single"/>
        </w:rPr>
        <w:t xml:space="preserve">759206</w:t>
      </w:r>
    </w:p>
    <w:p>
      <w:r>
        <w:t xml:space="preserve">@IgorGaberc @JansaRetweets Retwiittaako tämä katkera Ivan jo joka ikisen tihkunan?</w:t>
      </w:r>
    </w:p>
    <w:p>
      <w:r>
        <w:rPr>
          <w:b/>
          <w:u w:val="single"/>
        </w:rPr>
        <w:t xml:space="preserve">759207</w:t>
      </w:r>
    </w:p>
    <w:p>
      <w:r>
        <w:t xml:space="preserve">En olisi yllättynyt, jos JJ itse olisi tämän UDI-jutun takana, kun otetaan huomioon, että yksikään media ei edes nuuski häntä. Jätä keltainen väliaine sivuun.</w:t>
      </w:r>
    </w:p>
    <w:p>
      <w:r>
        <w:rPr>
          <w:b/>
          <w:u w:val="single"/>
        </w:rPr>
        <w:t xml:space="preserve">759208</w:t>
      </w:r>
    </w:p>
    <w:p>
      <w:r>
        <w:t xml:space="preserve">@dusankocevar1 En edes kommentoinut yhtä niistä, mutta olen lohkossa! LIST! Estetty listalla!</w:t>
      </w:r>
    </w:p>
    <w:p>
      <w:r>
        <w:rPr>
          <w:b/>
          <w:u w:val="single"/>
        </w:rPr>
        <w:t xml:space="preserve">759209</w:t>
      </w:r>
    </w:p>
    <w:p>
      <w:r>
        <w:t xml:space="preserve">Hei @vladaRS reagoitko tähän idiootti Salvini.</w:t>
        <w:br/>
        <w:br/>
        <w:t xml:space="preserve">https://t.co/LOW3qOHoVN</w:t>
        <w:br/>
        <w:br/>
        <w:t xml:space="preserve">vai tuletko kuten tavallisesti yksi iso c**p...</w:t>
      </w:r>
    </w:p>
    <w:p>
      <w:r>
        <w:rPr>
          <w:b/>
          <w:u w:val="single"/>
        </w:rPr>
        <w:t xml:space="preserve">759210</w:t>
      </w:r>
    </w:p>
    <w:p>
      <w:r>
        <w:t xml:space="preserve">Kiihdytinpakkaukset saatavilla tänä viikonloppuna! https://t.co/q9aeZ1ULkG https://t.co/6ULD1d8VMn</w:t>
      </w:r>
    </w:p>
    <w:p>
      <w:r>
        <w:rPr>
          <w:b/>
          <w:u w:val="single"/>
        </w:rPr>
        <w:t xml:space="preserve">759211</w:t>
      </w:r>
    </w:p>
    <w:p>
      <w:r>
        <w:t xml:space="preserve">...BRGLEZ.!!!!</w:t>
        <w:br/>
        <w:t xml:space="preserve">Shlikapac (vai oletko se sinä), koska olet petturi minulle ja</w:t>
        <w:br/>
        <w:t xml:space="preserve">Suuri huijari.</w:t>
      </w:r>
    </w:p>
    <w:p>
      <w:r>
        <w:rPr>
          <w:b/>
          <w:u w:val="single"/>
        </w:rPr>
        <w:t xml:space="preserve">759212</w:t>
      </w:r>
    </w:p>
    <w:p>
      <w:r>
        <w:t xml:space="preserve">@millionaire Miten Jonas mokasi twiitin kanssa, mitä hän vain tarvitsi. Ehkä hän saa #keksin ZJ:ltä...</w:t>
      </w:r>
    </w:p>
    <w:p>
      <w:r>
        <w:rPr>
          <w:b/>
          <w:u w:val="single"/>
        </w:rPr>
        <w:t xml:space="preserve">759213</w:t>
      </w:r>
    </w:p>
    <w:p>
      <w:r>
        <w:t xml:space="preserve">Ota vinjetti yhdelle kunniakierrokselle. Kerro hänelle, että rakastit häntä. Huomenna se on pelkkä tarra.</w:t>
      </w:r>
    </w:p>
    <w:p>
      <w:r>
        <w:rPr>
          <w:b/>
          <w:u w:val="single"/>
        </w:rPr>
        <w:t xml:space="preserve">759214</w:t>
      </w:r>
    </w:p>
    <w:p>
      <w:r>
        <w:t xml:space="preserve">@TinaMaze Mikä yllätys! Luoja tietää, miten se jalka alkaa pian heilua! Olet todella ainutlaatuinen!</w:t>
      </w:r>
    </w:p>
    <w:p>
      <w:r>
        <w:rPr>
          <w:b/>
          <w:u w:val="single"/>
        </w:rPr>
        <w:t xml:space="preserve">759215</w:t>
      </w:r>
    </w:p>
    <w:p>
      <w:r>
        <w:t xml:space="preserve">Se ei ole koskaan ollut näin vahva, yhtenäinen ja selkeä.</w:t>
        <w:t xml:space="preserve">#WeAreNATO</w:t>
        <w:br/>
        <w:br/>
        <w:t xml:space="preserve">https://t.co/38Qlwf9IjM https://t.co/38Qlwf9IjM</w:t>
      </w:r>
    </w:p>
    <w:p>
      <w:r>
        <w:rPr>
          <w:b/>
          <w:u w:val="single"/>
        </w:rPr>
        <w:t xml:space="preserve">759216</w:t>
      </w:r>
    </w:p>
    <w:p>
      <w:r>
        <w:t xml:space="preserve">@BmMehle Lue Pezdir - he ovat varastaneet toukokuusta 1945 lähtien. Tupakka-askista lähtien....</w:t>
      </w:r>
    </w:p>
    <w:p>
      <w:r>
        <w:rPr>
          <w:b/>
          <w:u w:val="single"/>
        </w:rPr>
        <w:t xml:space="preserve">759217</w:t>
      </w:r>
    </w:p>
    <w:p>
      <w:r>
        <w:t xml:space="preserve">Golicassa ensimmäistä kertaa #mymywarmup #EuroBasket2017 https://t.co/U9CM1DYobF https://t.co/U9CM1DYobF</w:t>
      </w:r>
    </w:p>
    <w:p>
      <w:r>
        <w:rPr>
          <w:b/>
          <w:u w:val="single"/>
        </w:rPr>
        <w:t xml:space="preserve">759218</w:t>
      </w:r>
    </w:p>
    <w:p>
      <w:r>
        <w:t xml:space="preserve">@AlesKov1 @multikultivator @stherbst Olet väärässä. Kommunistit ovat perinteisesti vahva voima Grazissa. Epäilen, etteivät "Gastarbeiterit" äänestä heitä.</w:t>
      </w:r>
    </w:p>
    <w:p>
      <w:r>
        <w:rPr>
          <w:b/>
          <w:u w:val="single"/>
        </w:rPr>
        <w:t xml:space="preserve">759219</w:t>
      </w:r>
    </w:p>
    <w:p>
      <w:r>
        <w:t xml:space="preserve">@RevijaReporter minimoida kaikki vallankumoukselliset muistomerkit, Punaisen marssin roskaväki</w:t>
      </w:r>
    </w:p>
    <w:p>
      <w:r>
        <w:rPr>
          <w:b/>
          <w:u w:val="single"/>
        </w:rPr>
        <w:t xml:space="preserve">759220</w:t>
      </w:r>
    </w:p>
    <w:p>
      <w:r>
        <w:t xml:space="preserve">Tällä viikolla ND:ssä: Varo, varkaat tarkkailevat sinua - Ljubljanassa tapahtui elokuussa ainakin 15 julkeaa varkautta, ja uhrit olivat iäkkäitä naisia</w:t>
      </w:r>
    </w:p>
    <w:p>
      <w:r>
        <w:rPr>
          <w:b/>
          <w:u w:val="single"/>
        </w:rPr>
        <w:t xml:space="preserve">759221</w:t>
      </w:r>
    </w:p>
    <w:p>
      <w:r>
        <w:t xml:space="preserve">Ihmiskunnan hautausmaa. #Lesbos #pelastajat #pakolaiset @drzavljanisveta https://t.co/wR6yBTx9to https://t.co/wR6yBTx9to</w:t>
      </w:r>
    </w:p>
    <w:p>
      <w:r>
        <w:rPr>
          <w:b/>
          <w:u w:val="single"/>
        </w:rPr>
        <w:t xml:space="preserve">759222</w:t>
      </w:r>
    </w:p>
    <w:p>
      <w:r>
        <w:t xml:space="preserve">@LapSaso @lucijausaj Vasemmisto mobilisoituu. He ovat huolissaan vaalien täydellisestä laillisuudesta. Ne ovat joka tapauksessa laillisia.</w:t>
      </w:r>
    </w:p>
    <w:p>
      <w:r>
        <w:rPr>
          <w:b/>
          <w:u w:val="single"/>
        </w:rPr>
        <w:t xml:space="preserve">759223</w:t>
      </w:r>
    </w:p>
    <w:p>
      <w:r>
        <w:t xml:space="preserve">Jos sinun ei tarvitse nukkua!</w:t>
        <w:br/>
        <w:br/>
        <w:t xml:space="preserve"> Nova24TV Slovenian suoratoisto https://t.co/E7ZS6L3NQP via @YouTube</w:t>
      </w:r>
    </w:p>
    <w:p>
      <w:r>
        <w:rPr>
          <w:b/>
          <w:u w:val="single"/>
        </w:rPr>
        <w:t xml:space="preserve">759224</w:t>
      </w:r>
    </w:p>
    <w:p>
      <w:r>
        <w:t xml:space="preserve">@maceklj On hyvä, että vain Djrmanit taistelevat, ja että heitä komentavat naamioituneet vasemmistolaiset välissä.</w:t>
      </w:r>
    </w:p>
    <w:p>
      <w:r>
        <w:rPr>
          <w:b/>
          <w:u w:val="single"/>
        </w:rPr>
        <w:t xml:space="preserve">759225</w:t>
      </w:r>
    </w:p>
    <w:p>
      <w:r>
        <w:t xml:space="preserve">Viisas Sirach: "Joka kunnioittaa isäänsä, saa synnit anteeksi, joka kunnioittaa äitiään, kerää aarteita" (3:3-4). . .</w:t>
        <w:t xml:space="preserve">...</w:t>
        <w:br/>
        <w:t xml:space="preserve">#World #Scripture</w:t>
      </w:r>
    </w:p>
    <w:p>
      <w:r>
        <w:rPr>
          <w:b/>
          <w:u w:val="single"/>
        </w:rPr>
        <w:t xml:space="preserve">759226</w:t>
      </w:r>
    </w:p>
    <w:p>
      <w:r>
        <w:t xml:space="preserve">Adieu mielenterveys, mitä kissankarvaa näytin vetäneeni silmästä. Olen muuten töissä.</w:t>
      </w:r>
    </w:p>
    <w:p>
      <w:r>
        <w:rPr>
          <w:b/>
          <w:u w:val="single"/>
        </w:rPr>
        <w:t xml:space="preserve">759227</w:t>
      </w:r>
    </w:p>
    <w:p>
      <w:r>
        <w:t xml:space="preserve">@zasledovalec70 @RevijaReporter ...rogue ja loishallinto gobezdalo...</w:t>
      </w:r>
    </w:p>
    <w:p>
      <w:r>
        <w:rPr>
          <w:b/>
          <w:u w:val="single"/>
        </w:rPr>
        <w:t xml:space="preserve">759228</w:t>
      </w:r>
    </w:p>
    <w:p>
      <w:r>
        <w:t xml:space="preserve">Juniorit voittivat RK Metlikan viime sunnuntaina. https://t.co/xujZR3nYVj</w:t>
      </w:r>
    </w:p>
    <w:p>
      <w:r>
        <w:rPr>
          <w:b/>
          <w:u w:val="single"/>
        </w:rPr>
        <w:t xml:space="preserve">759229</w:t>
      </w:r>
    </w:p>
    <w:p>
      <w:r>
        <w:t xml:space="preserve">@vanfranco @rafzih @uporabnastran Se, joka maksaa näinä aikoina tällaisen tilausmaksun, on täysin syyllinen. Vaikka se liittyisi työhön.</w:t>
      </w:r>
    </w:p>
    <w:p>
      <w:r>
        <w:rPr>
          <w:b/>
          <w:u w:val="single"/>
        </w:rPr>
        <w:t xml:space="preserve">759230</w:t>
      </w:r>
    </w:p>
    <w:p>
      <w:r>
        <w:t xml:space="preserve">@maceklj @JJansaSDS @yrennia1 @prgadp @mrevlje Levuhari kastelee housunsa kun näkevät tämän udbassin jutun</w:t>
      </w:r>
    </w:p>
    <w:p>
      <w:r>
        <w:rPr>
          <w:b/>
          <w:u w:val="single"/>
        </w:rPr>
        <w:t xml:space="preserve">759231</w:t>
      </w:r>
    </w:p>
    <w:p>
      <w:r>
        <w:t xml:space="preserve">@list_novi Minä tuomitsen kaiken pedofilian, toisin kuin te titofiilit, jotka ylistätte pedofiilia, joka on jo kuollut.</w:t>
      </w:r>
    </w:p>
    <w:p>
      <w:r>
        <w:rPr>
          <w:b/>
          <w:u w:val="single"/>
        </w:rPr>
        <w:t xml:space="preserve">759232</w:t>
      </w:r>
    </w:p>
    <w:p>
      <w:r>
        <w:t xml:space="preserve">@dusankocevar1 Mielestäni vaikeneminen on laitonta ja varmasti moraalisesti paheksuttavaa. Jos teet rikoksen, sinun on ilmoitettava siitä. #Election2017</w:t>
      </w:r>
    </w:p>
    <w:p>
      <w:r>
        <w:rPr>
          <w:b/>
          <w:u w:val="single"/>
        </w:rPr>
        <w:t xml:space="preserve">759233</w:t>
      </w:r>
    </w:p>
    <w:p>
      <w:r>
        <w:t xml:space="preserve">Pakistanilaisia ja nigerialaisia "salakuljetetaan" Slovenian kautta - tuomari vangitsi kaksi salakuljettajaa https://t.co/I76grM5qPa</w:t>
      </w:r>
    </w:p>
    <w:p>
      <w:r>
        <w:rPr>
          <w:b/>
          <w:u w:val="single"/>
        </w:rPr>
        <w:t xml:space="preserve">759234</w:t>
      </w:r>
    </w:p>
    <w:p>
      <w:r>
        <w:t xml:space="preserve">Kellonvaihto - ei vielä muutosta https://t.co/mFhpvjrQzC https://t.co/FkiijTGvHG</w:t>
      </w:r>
    </w:p>
    <w:p>
      <w:r>
        <w:rPr>
          <w:b/>
          <w:u w:val="single"/>
        </w:rPr>
        <w:t xml:space="preserve">759235</w:t>
      </w:r>
    </w:p>
    <w:p>
      <w:r>
        <w:t xml:space="preserve">Turkki on niin innokas venäläisten S-400-ohjusten suhteen, eikä vähiten epäonnistuneesta vallankaappauksesta saatujen kokemusten vuoksi.</w:t>
        <w:br/>
        <w:br/>
        <w:t xml:space="preserve">https://t.co/K5ktZyoQkk</w:t>
      </w:r>
    </w:p>
    <w:p>
      <w:r>
        <w:rPr>
          <w:b/>
          <w:u w:val="single"/>
        </w:rPr>
        <w:t xml:space="preserve">759236</w:t>
      </w:r>
    </w:p>
    <w:p>
      <w:r>
        <w:t xml:space="preserve">Sähköpostin verkkokäyttöliittymä on nyt mobiiliystävällinen http://t.co/pTHkGCYSTl.</w:t>
      </w:r>
    </w:p>
    <w:p>
      <w:r>
        <w:rPr>
          <w:b/>
          <w:u w:val="single"/>
        </w:rPr>
        <w:t xml:space="preserve">759237</w:t>
      </w:r>
    </w:p>
    <w:p>
      <w:r>
        <w:t xml:space="preserve">Miksi romanien vastasyntyneet saavat kaksi läimäytystä pyllylle?</w:t>
        <w:br/>
        <w:t xml:space="preserve"> Toinen saa heidät hengittämään, toinen saa heidät päästämään irti synnytyssormuksesta.</w:t>
      </w:r>
    </w:p>
    <w:p>
      <w:r>
        <w:rPr>
          <w:b/>
          <w:u w:val="single"/>
        </w:rPr>
        <w:t xml:space="preserve">759238</w:t>
      </w:r>
    </w:p>
    <w:p>
      <w:r>
        <w:t xml:space="preserve">@BojanPozar @24UR @IJoveva @TjasaSlokar Hopstaplerit estivät sen!Tulipalon pelko❗️</w:t>
      </w:r>
    </w:p>
    <w:p>
      <w:r>
        <w:rPr>
          <w:b/>
          <w:u w:val="single"/>
        </w:rPr>
        <w:t xml:space="preserve">759239</w:t>
      </w:r>
    </w:p>
    <w:p>
      <w:r>
        <w:t xml:space="preserve">Motocross Mačkovciissa</w:t>
        <w:br/>
        <w:t xml:space="preserve">Viime sunnuntaina urheilun harrastajat pääsivät nauttimaan motocrossin adrenaliinipitoisista ajeluista... https://t.co/qCjD106UOi</w:t>
      </w:r>
    </w:p>
    <w:p>
      <w:r>
        <w:rPr>
          <w:b/>
          <w:u w:val="single"/>
        </w:rPr>
        <w:t xml:space="preserve">759240</w:t>
      </w:r>
    </w:p>
    <w:p>
      <w:r>
        <w:t xml:space="preserve">Lopultakin siirretty kerralla. Minun on alennettava tämä paskiainen farkkuihin. https://t.co/puvbmBMTmr</w:t>
      </w:r>
    </w:p>
    <w:p>
      <w:r>
        <w:rPr>
          <w:b/>
          <w:u w:val="single"/>
        </w:rPr>
        <w:t xml:space="preserve">759241</w:t>
      </w:r>
    </w:p>
    <w:p>
      <w:r>
        <w:t xml:space="preserve">Tunkiko kissasi kuolleen hiiren lyijykynän avulla diphenbachian latvustoon? No, vodebini tykkäsi kahdesta twiitistä. Auts.</w:t>
      </w:r>
    </w:p>
    <w:p>
      <w:r>
        <w:rPr>
          <w:b/>
          <w:u w:val="single"/>
        </w:rPr>
        <w:t xml:space="preserve">759242</w:t>
      </w:r>
    </w:p>
    <w:p>
      <w:r>
        <w:t xml:space="preserve">@Marjan_Podobnik Marjan onko sinulla vielä lisää kuuluisia penkkejäsi. Tarvitsen niitä piknikille</w:t>
      </w:r>
    </w:p>
    <w:p>
      <w:r>
        <w:rPr>
          <w:b/>
          <w:u w:val="single"/>
        </w:rPr>
        <w:t xml:space="preserve">759243</w:t>
      </w:r>
    </w:p>
    <w:p>
      <w:r>
        <w:t xml:space="preserve">Šentrupert: Investoinnit vaatimattomia, EU:n rahoitus vielä vaatimattomampaa https://t.co/k1KeeDyrzA via @Nova24TV</w:t>
      </w:r>
    </w:p>
    <w:p>
      <w:r>
        <w:rPr>
          <w:b/>
          <w:u w:val="single"/>
        </w:rPr>
        <w:t xml:space="preserve">759244</w:t>
      </w:r>
    </w:p>
    <w:p>
      <w:r>
        <w:t xml:space="preserve">@DarkoErmenc @PerkoBenjamin Jihuu, kommunistisen propagandan harrastajia on yhä olemassa.</w:t>
      </w:r>
    </w:p>
    <w:p>
      <w:r>
        <w:rPr>
          <w:b/>
          <w:u w:val="single"/>
        </w:rPr>
        <w:t xml:space="preserve">759245</w:t>
      </w:r>
    </w:p>
    <w:p>
      <w:r>
        <w:t xml:space="preserve">Ole varovainen, mitä tilaat slovenialaisista konditorioista. Varsinkin jos olet allerginen mille tahansa. https://t.co/YehC4sVQBt.</w:t>
      </w:r>
    </w:p>
    <w:p>
      <w:r>
        <w:rPr>
          <w:b/>
          <w:u w:val="single"/>
        </w:rPr>
        <w:t xml:space="preserve">759246</w:t>
      </w:r>
    </w:p>
    <w:p>
      <w:r>
        <w:t xml:space="preserve">@FranciKek @DC43 @kizidor Todella outoa Franci, mutta meidän kansamme on ollut vallassa 70 vuotta.</w:t>
      </w:r>
    </w:p>
    <w:p>
      <w:r>
        <w:rPr>
          <w:b/>
          <w:u w:val="single"/>
        </w:rPr>
        <w:t xml:space="preserve">759247</w:t>
      </w:r>
    </w:p>
    <w:p>
      <w:r>
        <w:t xml:space="preserve">Rationalisoinnin nimissä Pošta Slovenije sulkee Dunajska cesta 198a:ssa sijaitsevan yksikön.</w:t>
        <w:br/>
        <w:t xml:space="preserve">https://t.co/KpvWRrqvLB</w:t>
      </w:r>
    </w:p>
    <w:p>
      <w:r>
        <w:rPr>
          <w:b/>
          <w:u w:val="single"/>
        </w:rPr>
        <w:t xml:space="preserve">759248</w:t>
      </w:r>
    </w:p>
    <w:p>
      <w:r>
        <w:t xml:space="preserve">Jokin kertoo minulle, että Matteo Salvini tuo Euroopan takaisin Euroopan kansoille, tehkää se https://t.co/GQXaowMMbW</w:t>
      </w:r>
    </w:p>
    <w:p>
      <w:r>
        <w:rPr>
          <w:b/>
          <w:u w:val="single"/>
        </w:rPr>
        <w:t xml:space="preserve">759249</w:t>
      </w:r>
    </w:p>
    <w:p>
      <w:r>
        <w:t xml:space="preserve">@vinkovasle1 @jdamijan Huomaan, että tämä roisto on muuttanut vain sprogs ja loput on idiotismia kaksi elämää etukäteen! #PODEN</w:t>
      </w:r>
    </w:p>
    <w:p>
      <w:r>
        <w:rPr>
          <w:b/>
          <w:u w:val="single"/>
        </w:rPr>
        <w:t xml:space="preserve">759250</w:t>
      </w:r>
    </w:p>
    <w:p>
      <w:r>
        <w:t xml:space="preserve">On vain ajan kysymys, milloin alfahyttynen tajuaa, että karkotteet ovat paskapuhetta, lumelääkettä, huijausta. Vain Jumala voi auttaa meitä.</w:t>
      </w:r>
    </w:p>
    <w:p>
      <w:r>
        <w:rPr>
          <w:b/>
          <w:u w:val="single"/>
        </w:rPr>
        <w:t xml:space="preserve">759251</w:t>
      </w:r>
    </w:p>
    <w:p>
      <w:r>
        <w:t xml:space="preserve">@BineTraven @boriscipot1 Me käymme konkreettista keskustelua tämän Gorenjskan idiootin kanssa asekaupasta - roisto myi roistoja...</w:t>
      </w:r>
    </w:p>
    <w:p>
      <w:r>
        <w:rPr>
          <w:b/>
          <w:u w:val="single"/>
        </w:rPr>
        <w:t xml:space="preserve">759252</w:t>
      </w:r>
    </w:p>
    <w:p>
      <w:r>
        <w:t xml:space="preserve">Andraž Teršek: Oikeudellinen monstrumismi vai Miksi Mariborin tuomioistuimen ovet ovat yhä auki? https://t.co/ltDgxv8sOc</w:t>
      </w:r>
    </w:p>
    <w:p>
      <w:r>
        <w:rPr>
          <w:b/>
          <w:u w:val="single"/>
        </w:rPr>
        <w:t xml:space="preserve">759253</w:t>
      </w:r>
    </w:p>
    <w:p>
      <w:r>
        <w:t xml:space="preserve">@lucijausaj Kun sanavarasto loppuu kesken, universaali sana "fasisti" pelastaa tilanteen.</w:t>
      </w:r>
    </w:p>
    <w:p>
      <w:r>
        <w:rPr>
          <w:b/>
          <w:u w:val="single"/>
        </w:rPr>
        <w:t xml:space="preserve">759254</w:t>
      </w:r>
    </w:p>
    <w:p>
      <w:r>
        <w:t xml:space="preserve">@Pizama ostat kirjan itsellesi, ja heti vauva nappaa sen ja käpertyy sohvalle 😂.</w:t>
      </w:r>
    </w:p>
    <w:p>
      <w:r>
        <w:rPr>
          <w:b/>
          <w:u w:val="single"/>
        </w:rPr>
        <w:t xml:space="preserve">759255</w:t>
      </w:r>
    </w:p>
    <w:p>
      <w:r>
        <w:t xml:space="preserve">Minulla oli jo twiitti luettu:</w:t>
        <w:br/>
        <w:t xml:space="preserve">Haluaisin nähdä keittiössä myös Zlaja Kralin ja Gašper Šanklin! #ojrovizija</w:t>
      </w:r>
    </w:p>
    <w:p>
      <w:r>
        <w:rPr>
          <w:b/>
          <w:u w:val="single"/>
        </w:rPr>
        <w:t xml:space="preserve">759256</w:t>
      </w:r>
    </w:p>
    <w:p>
      <w:r>
        <w:t xml:space="preserve">@iztokgartner @MazzoVanKlein @DesaLevstek Miten päästä eroon aidosta ja viattomasta kiintymyksestä alastomiin tyttöihin? Varovasti! Ota vain Gartner mukaan! 😘</w:t>
      </w:r>
    </w:p>
    <w:p>
      <w:r>
        <w:rPr>
          <w:b/>
          <w:u w:val="single"/>
        </w:rPr>
        <w:t xml:space="preserve">759257</w:t>
      </w:r>
    </w:p>
    <w:p>
      <w:r>
        <w:t xml:space="preserve">Mitä Trzin IOC:ssa tapahtuu? Joukko poliiseja koirien kanssa meni metsään. Etsintäoperaatio?</w:t>
      </w:r>
    </w:p>
    <w:p>
      <w:r>
        <w:rPr>
          <w:b/>
          <w:u w:val="single"/>
        </w:rPr>
        <w:t xml:space="preserve">759258</w:t>
      </w:r>
    </w:p>
    <w:p>
      <w:r>
        <w:t xml:space="preserve">Selittäkää minulle queerina: jos verkkovierailuja ei enää ole, miksi operaattorit erottavat gigatavujen määrän kotimaassa ja EU:n alueella?</w:t>
      </w:r>
    </w:p>
    <w:p>
      <w:r>
        <w:rPr>
          <w:b/>
          <w:u w:val="single"/>
        </w:rPr>
        <w:t xml:space="preserve">759259</w:t>
      </w:r>
    </w:p>
    <w:p>
      <w:r>
        <w:t xml:space="preserve">@badabumbadabum Löydän tytön. Edes #cuz ei suostu tulemaan sisään ja puristelemaan sohvalle 😃.</w:t>
      </w:r>
    </w:p>
    <w:p>
      <w:r>
        <w:rPr>
          <w:b/>
          <w:u w:val="single"/>
        </w:rPr>
        <w:t xml:space="preserve">759260</w:t>
      </w:r>
    </w:p>
    <w:p>
      <w:r>
        <w:t xml:space="preserve">@Istrianer Pari vuotta soittoääneni. En nostanut sitä tarpeeksi monta kertaa, koska on sääli keskeyttää kappale.</w:t>
      </w:r>
    </w:p>
    <w:p>
      <w:r>
        <w:rPr>
          <w:b/>
          <w:u w:val="single"/>
        </w:rPr>
        <w:t xml:space="preserve">759261</w:t>
      </w:r>
    </w:p>
    <w:p>
      <w:r>
        <w:t xml:space="preserve">Haiku 84: väri värin päälle - valkoisella paperilla lahja pojanpojalta Tekijä: dimitrij https://t.co/6psrICG0b1</w:t>
      </w:r>
    </w:p>
    <w:p>
      <w:r>
        <w:rPr>
          <w:b/>
          <w:u w:val="single"/>
        </w:rPr>
        <w:t xml:space="preserve">759262</w:t>
      </w:r>
    </w:p>
    <w:p>
      <w:r>
        <w:t xml:space="preserve">@MORiS4ever @GregorVirant1 saa jopa komeaa palkkaa serbien mielen suolaamisesta 🤣.</w:t>
      </w:r>
    </w:p>
    <w:p>
      <w:r>
        <w:rPr>
          <w:b/>
          <w:u w:val="single"/>
        </w:rPr>
        <w:t xml:space="preserve">759263</w:t>
      </w:r>
    </w:p>
    <w:p>
      <w:r>
        <w:t xml:space="preserve">@zanimiva @RichieKis Toit hänet huonosti esille. Jos anoppisi jäi paitsi, sinun on korvattava se. Luolaaminen ei auta.</w:t>
      </w:r>
    </w:p>
    <w:p>
      <w:r>
        <w:rPr>
          <w:b/>
          <w:u w:val="single"/>
        </w:rPr>
        <w:t xml:space="preserve">759264</w:t>
      </w:r>
    </w:p>
    <w:p>
      <w:r>
        <w:t xml:space="preserve">"@Tadejtos: Mitä SDS:n pojat sanovat ZL:n kansanedustajille, zombeille tai kollegoille?" ...vai tervehtiikö ZL SDS:n kansanedustajia elävällä vai gotofsilla.</w:t>
      </w:r>
    </w:p>
    <w:p>
      <w:r>
        <w:rPr>
          <w:b/>
          <w:u w:val="single"/>
        </w:rPr>
        <w:t xml:space="preserve">759265</w:t>
      </w:r>
    </w:p>
    <w:p>
      <w:r>
        <w:t xml:space="preserve">Annamme kiinteistön ostajille mahdollisuuden käydä asunnon tai talon läpi näytöllä. Video kiinteistöilmoitukset - http://t.co/q1e0McXJ</w:t>
      </w:r>
    </w:p>
    <w:p>
      <w:r>
        <w:rPr>
          <w:b/>
          <w:u w:val="single"/>
        </w:rPr>
        <w:t xml:space="preserve">759266</w:t>
      </w:r>
    </w:p>
    <w:p>
      <w:r>
        <w:t xml:space="preserve">MAAILMA: Ranskalaiset poliisit menettävät 50 kiloa kokaiinia, jonka arvo on yli 2 miljoonaa euroa. "Emme tiedä, missä se on", päällikkö sanoi otsa kurtussa.</w:t>
      </w:r>
    </w:p>
    <w:p>
      <w:r>
        <w:rPr>
          <w:b/>
          <w:u w:val="single"/>
        </w:rPr>
        <w:t xml:space="preserve">759267</w:t>
      </w:r>
    </w:p>
    <w:p>
      <w:r>
        <w:t xml:space="preserve">Tiesitkö, että ruotsalaiset uusfasistit kiistivät 1950-luvulla Anne Frankin päiväkirjan aitouden? Fasistinen huuto #FakeNews ei näytä olevan mitään uutta.</w:t>
      </w:r>
    </w:p>
    <w:p>
      <w:r>
        <w:rPr>
          <w:b/>
          <w:u w:val="single"/>
        </w:rPr>
        <w:t xml:space="preserve">759268</w:t>
      </w:r>
    </w:p>
    <w:p>
      <w:r>
        <w:t xml:space="preserve">Nove24 yleisötaso:</w:t>
        <w:br/>
        <w:t xml:space="preserve">Leon Štukelj on Syndikaatin puheenjohtaja ja ilmoittaa opettajien mielenosoituksista.</w:t>
        <w:br/>
        <w:t xml:space="preserve">(eilinen kutsu päivän aiheeseen)</w:t>
      </w:r>
    </w:p>
    <w:p>
      <w:r>
        <w:rPr>
          <w:b/>
          <w:u w:val="single"/>
        </w:rPr>
        <w:t xml:space="preserve">759269</w:t>
      </w:r>
    </w:p>
    <w:p>
      <w:r>
        <w:t xml:space="preserve">Monitehtäväinen. Työskentelen samanaikaisesti 3 asiaa, miniän juustokakkuresepti ja vähän tw💪🏻pa suklaajumalaa🙄.</w:t>
      </w:r>
    </w:p>
    <w:p>
      <w:r>
        <w:rPr>
          <w:b/>
          <w:u w:val="single"/>
        </w:rPr>
        <w:t xml:space="preserve">759270</w:t>
      </w:r>
    </w:p>
    <w:p>
      <w:r>
        <w:t xml:space="preserve">@petracj Minä. Erittäin siistiä. Siitä on heille hyötyä. Pyöräilijät ja autoilijat, sillä molemmille järven rannalla kulkeva tie on aikamoinen adrenaliiniryöppy.</w:t>
      </w:r>
    </w:p>
    <w:p>
      <w:r>
        <w:rPr>
          <w:b/>
          <w:u w:val="single"/>
        </w:rPr>
        <w:t xml:space="preserve">759271</w:t>
      </w:r>
    </w:p>
    <w:p>
      <w:r>
        <w:t xml:space="preserve">Murgelstan asettaa huipputehtäviin hakeville kaksi ehtoa: hakijan on oltava tunnettu ja halukas.</w:t>
      </w:r>
    </w:p>
    <w:p>
      <w:r>
        <w:rPr>
          <w:b/>
          <w:u w:val="single"/>
        </w:rPr>
        <w:t xml:space="preserve">759272</w:t>
      </w:r>
    </w:p>
    <w:p>
      <w:r>
        <w:t xml:space="preserve">@mat3ja @LidlSLO Liian iso paketti laukkuun 🙈 Kokeilin noita nuudeleita, joihin lisätään vettä. Fak. Fei</w:t>
      </w:r>
    </w:p>
    <w:p>
      <w:r>
        <w:rPr>
          <w:b/>
          <w:u w:val="single"/>
        </w:rPr>
        <w:t xml:space="preserve">759273</w:t>
      </w:r>
    </w:p>
    <w:p>
      <w:r>
        <w:t xml:space="preserve">pillu äiti tyhmä ...he pelaavat ilman keskusta kaveri vaatii vyöhykkeellä miss vastaa keskusta pelata!</w:t>
      </w:r>
    </w:p>
    <w:p>
      <w:r>
        <w:rPr>
          <w:b/>
          <w:u w:val="single"/>
        </w:rPr>
        <w:t xml:space="preserve">759274</w:t>
      </w:r>
    </w:p>
    <w:p>
      <w:r>
        <w:t xml:space="preserve">@brane_gnezda @Medeja_7 Berglez ei ole lepuuttanut silmiään. Syöpäiset naisilmiöt saavat silmäsi palamaan.</w:t>
      </w:r>
    </w:p>
    <w:p>
      <w:r>
        <w:rPr>
          <w:b/>
          <w:u w:val="single"/>
        </w:rPr>
        <w:t xml:space="preserve">759275</w:t>
      </w:r>
    </w:p>
    <w:p>
      <w:r>
        <w:t xml:space="preserve">@MrDee25 @CKomotar Joo, me seisomme Zagin kanssa, hänellä on mitali kaulassaan, ja kaikki haluavat valokuvan Cirilin kanssa 😂.</w:t>
      </w:r>
    </w:p>
    <w:p>
      <w:r>
        <w:rPr>
          <w:b/>
          <w:u w:val="single"/>
        </w:rPr>
        <w:t xml:space="preserve">759276</w:t>
      </w:r>
    </w:p>
    <w:p>
      <w:r>
        <w:t xml:space="preserve">Kuka kiduttaa heitä niin hirveästi... Muukalaisparat... Alue 51:llä... Kaikkea muuta he sanovat... He valehtelevat... https://t.co/htvUJ4GiAU</w:t>
      </w:r>
    </w:p>
    <w:p>
      <w:r>
        <w:rPr>
          <w:b/>
          <w:u w:val="single"/>
        </w:rPr>
        <w:t xml:space="preserve">759277</w:t>
      </w:r>
    </w:p>
    <w:p>
      <w:r>
        <w:t xml:space="preserve">Lopeta nalkuttaminen!</w:t>
        <w:br/>
        <w:t xml:space="preserve">- Tarkoitatko nalkuttamista?</w:t>
        <w:br/>
        <w:t xml:space="preserve">- Ei, nalkuttamista! Te pilkkaatte minua!</w:t>
      </w:r>
    </w:p>
    <w:p>
      <w:r>
        <w:rPr>
          <w:b/>
          <w:u w:val="single"/>
        </w:rPr>
        <w:t xml:space="preserve">759278</w:t>
      </w:r>
    </w:p>
    <w:p>
      <w:r>
        <w:t xml:space="preserve">@JazbarMatjaz Munaan sattuu. Otan parittoman. Niin paljon kuin haluan. Yksin!</w:t>
      </w:r>
    </w:p>
    <w:p>
      <w:r>
        <w:rPr>
          <w:b/>
          <w:u w:val="single"/>
        </w:rPr>
        <w:t xml:space="preserve">759279</w:t>
      </w:r>
    </w:p>
    <w:p>
      <w:r>
        <w:t xml:space="preserve">Näinä päivinä oli...SIENIOVULAATIO...ihmiset kantoivat sieniä metsästä kekseissään...älkää vain verottako niitä...kaikki on mahdollista täällä....</w:t>
      </w:r>
    </w:p>
    <w:p>
      <w:r>
        <w:rPr>
          <w:b/>
          <w:u w:val="single"/>
        </w:rPr>
        <w:t xml:space="preserve">759280</w:t>
      </w:r>
    </w:p>
    <w:p>
      <w:r>
        <w:t xml:space="preserve">@MiranStajerc @kizidor Hahaa akuutti alkoholimyrkytys on päivystys, vain poikkeustapauksissa ne hoidetaan tietääkseni</w:t>
      </w:r>
    </w:p>
    <w:p>
      <w:r>
        <w:rPr>
          <w:b/>
          <w:u w:val="single"/>
        </w:rPr>
        <w:t xml:space="preserve">759281</w:t>
      </w:r>
    </w:p>
    <w:p>
      <w:r>
        <w:t xml:space="preserve">Virtuaalihautomot ovat yleistymässä, mutta meillä ei ole sellaista (vielä)... https://t.co/KlzNbvzeF5...</w:t>
      </w:r>
    </w:p>
    <w:p>
      <w:r>
        <w:rPr>
          <w:b/>
          <w:u w:val="single"/>
        </w:rPr>
        <w:t xml:space="preserve">759282</w:t>
      </w:r>
    </w:p>
    <w:p>
      <w:r>
        <w:t xml:space="preserve">@SpletniO Ja he ovat yllättyneitä siitä, että toimittajat saavat jalansijaa, koska kukaan ei halua enää</w:t>
        <w:t xml:space="preserve">maksaa tällaisesta hölynpölystä</w:t>
        <w:br/>
        <w:t xml:space="preserve"> ..</w:t>
      </w:r>
    </w:p>
    <w:p>
      <w:r>
        <w:rPr>
          <w:b/>
          <w:u w:val="single"/>
        </w:rPr>
        <w:t xml:space="preserve">759283</w:t>
      </w:r>
    </w:p>
    <w:p>
      <w:r>
        <w:t xml:space="preserve">@kricac et tarvitse Googlea. Katsot pelin ja näet, että kaikki menee päin helvettiä heti, kun Dragic on poissa pelistä.</w:t>
      </w:r>
    </w:p>
    <w:p>
      <w:r>
        <w:rPr>
          <w:b/>
          <w:u w:val="single"/>
        </w:rPr>
        <w:t xml:space="preserve">759284</w:t>
      </w:r>
    </w:p>
    <w:p>
      <w:r>
        <w:t xml:space="preserve">Vasemmistohallitus? Vasemmalle? Ja kuka on vasemmistolainen hallituksessa? Ja tee pilkkujen ja pisteiden jälkeiset välilyönnit luettaviksi! https://t.co/EWny6nnibb</w:t>
      </w:r>
    </w:p>
    <w:p>
      <w:r>
        <w:rPr>
          <w:b/>
          <w:u w:val="single"/>
        </w:rPr>
        <w:t xml:space="preserve">759285</w:t>
      </w:r>
    </w:p>
    <w:p>
      <w:r>
        <w:t xml:space="preserve">@AnaZagozen @brankokos joo, ei, koska kaikki se kätkö ei ole taivaallisessa mielessä räpsäyksen arvoinen...</w:t>
      </w:r>
    </w:p>
    <w:p>
      <w:r>
        <w:rPr>
          <w:b/>
          <w:u w:val="single"/>
        </w:rPr>
        <w:t xml:space="preserve">759286</w:t>
      </w:r>
    </w:p>
    <w:p>
      <w:r>
        <w:t xml:space="preserve">@BCestnik Žlausa on se, mitä meillä Dravan alueella on tapana kutsua lämpimäksi olueksi. Kesähelteellä. Fujtajfl,kaka žlausa!</w:t>
      </w:r>
    </w:p>
    <w:p>
      <w:r>
        <w:rPr>
          <w:b/>
          <w:u w:val="single"/>
        </w:rPr>
        <w:t xml:space="preserve">759287</w:t>
      </w:r>
    </w:p>
    <w:p>
      <w:r>
        <w:t xml:space="preserve">@Moj_ca Hanki N26 tai Revolut, jonka voit lukita ja avata vain silloin, kun haluat. Ja se on halvempaa.</w:t>
      </w:r>
    </w:p>
    <w:p>
      <w:r>
        <w:rPr>
          <w:b/>
          <w:u w:val="single"/>
        </w:rPr>
        <w:t xml:space="preserve">759288</w:t>
      </w:r>
    </w:p>
    <w:p>
      <w:r>
        <w:t xml:space="preserve">@MatejZZ @mrevlje "Jos tenttien määräajat ovat tiukat, yksittäiset opiskelijat päättävät siitä itse, mutta he eivät peru pitkään ilmoitettuja tenttejä."</w:t>
      </w:r>
    </w:p>
    <w:p>
      <w:r>
        <w:rPr>
          <w:b/>
          <w:u w:val="single"/>
        </w:rPr>
        <w:t xml:space="preserve">759289</w:t>
      </w:r>
    </w:p>
    <w:p>
      <w:r>
        <w:t xml:space="preserve">Isille ja m'tksille ... jotta tiedät, mistä mullahit puhuvat, kun he mainitsevat sinulle VSCO:n. https://t.co/CxIg62hh8p.</w:t>
      </w:r>
    </w:p>
    <w:p>
      <w:r>
        <w:rPr>
          <w:b/>
          <w:u w:val="single"/>
        </w:rPr>
        <w:t xml:space="preserve">759290</w:t>
      </w:r>
    </w:p>
    <w:p>
      <w:r>
        <w:t xml:space="preserve">@dkosen @_zvaniCrni aja...no, olkoon niin...jos kaikki tekevät niin, niin sitten pitäisi moottoripyöräilijöidenkin...ja lisää kuolemantapauksia teillämme...</w:t>
      </w:r>
    </w:p>
    <w:p>
      <w:r>
        <w:rPr>
          <w:b/>
          <w:u w:val="single"/>
        </w:rPr>
        <w:t xml:space="preserve">759291</w:t>
      </w:r>
    </w:p>
    <w:p>
      <w:r>
        <w:t xml:space="preserve">@KatarinaJenko naiset kävelevät niin, että heitä voidaan vetää jaloista ohitettaessa. #sampovem</w:t>
      </w:r>
    </w:p>
    <w:p>
      <w:r>
        <w:rPr>
          <w:b/>
          <w:u w:val="single"/>
        </w:rPr>
        <w:t xml:space="preserve">759292</w:t>
      </w:r>
    </w:p>
    <w:p>
      <w:r>
        <w:t xml:space="preserve">Haluatko laihtua ja puhdistaa kehosi myrkyistä? Kokeile näitä hyviä teetä ja smoothieita :) https://t.co/PrD2ekcaLv https://t.co/PrD2ekcaLv</w:t>
      </w:r>
    </w:p>
    <w:p>
      <w:r>
        <w:rPr>
          <w:b/>
          <w:u w:val="single"/>
        </w:rPr>
        <w:t xml:space="preserve">759293</w:t>
      </w:r>
    </w:p>
    <w:p>
      <w:r>
        <w:t xml:space="preserve">@hrastelj @nadkaku @JJansaSDS No, estämisestä puheen ollen, rouva esti välittömästi kaikki, jotka olivat eri mieltä hänen kanssaan.</w:t>
      </w:r>
    </w:p>
    <w:p>
      <w:r>
        <w:rPr>
          <w:b/>
          <w:u w:val="single"/>
        </w:rPr>
        <w:t xml:space="preserve">759294</w:t>
      </w:r>
    </w:p>
    <w:p>
      <w:r>
        <w:t xml:space="preserve">@BanicGregor Tietenkin, vaikka 1 tällainen ydinpommi..se olisi todella iso kakku, alkuun.</w:t>
      </w:r>
    </w:p>
    <w:p>
      <w:r>
        <w:rPr>
          <w:b/>
          <w:u w:val="single"/>
        </w:rPr>
        <w:t xml:space="preserve">759295</w:t>
      </w:r>
    </w:p>
    <w:p>
      <w:r>
        <w:t xml:space="preserve">@petrasovdat Ja sytyttimistä pitää antaa selitys eksotermisten reaktioiden termodynamiikasta, jotka voivat johtaa tulipaloon #butale #nanny_state</w:t>
      </w:r>
    </w:p>
    <w:p>
      <w:r>
        <w:rPr>
          <w:b/>
          <w:u w:val="single"/>
        </w:rPr>
        <w:t xml:space="preserve">759296</w:t>
      </w:r>
    </w:p>
    <w:p>
      <w:r>
        <w:t xml:space="preserve">Älä mene pois</w:t>
        <w:br/>
        <w:t xml:space="preserve">Älä vain anna minun mennä</w:t>
        <w:br/>
        <w:t xml:space="preserve">Älä jätä minulle kyyneleitä</w:t>
        <w:br/>
        <w:t xml:space="preserve">Älä jätä minulle kuihtuneita kukkia</w:t>
        <w:br/>
        <w:t xml:space="preserve">Älä jätä minulle lauluja</w:t>
        <w:br/>
        <w:t xml:space="preserve">Sinä olet niissä</w:t>
        <w:br/>
        <w:t xml:space="preserve">Paperi on rypistynyt</w:t>
        <w:br/>
        <w:t xml:space="preserve">Kyynel makaa siinä</w:t>
      </w:r>
    </w:p>
    <w:p>
      <w:r>
        <w:rPr>
          <w:b/>
          <w:u w:val="single"/>
        </w:rPr>
        <w:t xml:space="preserve">759297</w:t>
      </w:r>
    </w:p>
    <w:p>
      <w:r>
        <w:t xml:space="preserve">@STA_novice Šarec tuhoaa kaiken edessään olevan. Jopa toisessa maailmansodassa pelättiin Sarkoa. Hänellä ei ole vielä hallitusta, ja hän on jo tuhoamassa Toninia. Ja se on sairasta.</w:t>
      </w:r>
    </w:p>
    <w:p>
      <w:r>
        <w:rPr>
          <w:b/>
          <w:u w:val="single"/>
        </w:rPr>
        <w:t xml:space="preserve">759298</w:t>
      </w:r>
    </w:p>
    <w:p>
      <w:r>
        <w:t xml:space="preserve">@TarcaRTVSLO-luettelosta on apua varkauden varalta. Hallituksen rikolliset ovat teille kiitollisia!</w:t>
      </w:r>
    </w:p>
    <w:p>
      <w:r>
        <w:rPr>
          <w:b/>
          <w:u w:val="single"/>
        </w:rPr>
        <w:t xml:space="preserve">759299</w:t>
      </w:r>
    </w:p>
    <w:p>
      <w:r>
        <w:t xml:space="preserve">Voimakkaat myrskyt ja maanvyöryt lamauttivat viikonloppuna osia Kärntenistä.</w:t>
        <w:br/>
        <w:t xml:space="preserve">https://t.co/CeVM3aSQhd</w:t>
      </w:r>
    </w:p>
    <w:p>
      <w:r>
        <w:rPr>
          <w:b/>
          <w:u w:val="single"/>
        </w:rPr>
        <w:t xml:space="preserve">759300</w:t>
      </w:r>
    </w:p>
    <w:p>
      <w:r>
        <w:t xml:space="preserve">@miro5ek @JernejStromajer @JernejPikalo @sarecmarjan Siitä tulee kuuma, mutta ei paljon enempää.</w:t>
      </w:r>
    </w:p>
    <w:p>
      <w:r>
        <w:rPr>
          <w:b/>
          <w:u w:val="single"/>
        </w:rPr>
        <w:t xml:space="preserve">759301</w:t>
      </w:r>
    </w:p>
    <w:p>
      <w:r>
        <w:t xml:space="preserve">Huhujen mukaan professorit jatkavat seuraavassa ohjelmassa :D #pravaideja #tarca</w:t>
      </w:r>
    </w:p>
    <w:p>
      <w:r>
        <w:rPr>
          <w:b/>
          <w:u w:val="single"/>
        </w:rPr>
        <w:t xml:space="preserve">759302</w:t>
      </w:r>
    </w:p>
    <w:p>
      <w:r>
        <w:t xml:space="preserve">Sitä on niin mukava katsoa... voisimme joskus jättää ensimmäiset 90 minuuttia väliin! 😜⚽️ #penali</w:t>
      </w:r>
    </w:p>
    <w:p>
      <w:r>
        <w:rPr>
          <w:b/>
          <w:u w:val="single"/>
        </w:rPr>
        <w:t xml:space="preserve">759303</w:t>
      </w:r>
    </w:p>
    <w:p>
      <w:r>
        <w:t xml:space="preserve">Absurdia: poliisi Karvian lippua vastaan | Lehti https://t.co/LmqldrKXFq | Magazine https://t.co/LmqldrKXFq</w:t>
      </w:r>
    </w:p>
    <w:p>
      <w:r>
        <w:rPr>
          <w:b/>
          <w:u w:val="single"/>
        </w:rPr>
        <w:t xml:space="preserve">759304</w:t>
      </w:r>
    </w:p>
    <w:p>
      <w:r>
        <w:t xml:space="preserve">@PrinasalkaZlata @BojanDobovsek Jernej osti väitöskirjansa. Hän ei voi olla niin tyhmä ja ideologisesti juonitteleva mies - lääkäri!!!!</w:t>
      </w:r>
    </w:p>
    <w:p>
      <w:r>
        <w:rPr>
          <w:b/>
          <w:u w:val="single"/>
        </w:rPr>
        <w:t xml:space="preserve">759305</w:t>
      </w:r>
    </w:p>
    <w:p>
      <w:r>
        <w:t xml:space="preserve">@edvardkadic Ja harmonikka ja hurja hilpeys, ja tytöt itkivät LPP-asemalla 😂😂😂😂. Lopeta paskanjauhanta. 🙄</w:t>
      </w:r>
    </w:p>
    <w:p>
      <w:r>
        <w:rPr>
          <w:b/>
          <w:u w:val="single"/>
        </w:rPr>
        <w:t xml:space="preserve">759306</w:t>
      </w:r>
    </w:p>
    <w:p>
      <w:r>
        <w:t xml:space="preserve">Ja kun kroaatit ovat Karavankeilla, mitä???? Nyt kun Kitarovic nuoleskelee Putinia, Yhdysvallat ei ole "vihainen"? Mitä ääliöitä!!!</w:t>
      </w:r>
    </w:p>
    <w:p>
      <w:r>
        <w:rPr>
          <w:b/>
          <w:u w:val="single"/>
        </w:rPr>
        <w:t xml:space="preserve">759307</w:t>
      </w:r>
    </w:p>
    <w:p>
      <w:r>
        <w:t xml:space="preserve">Pelaan parhaillaan Biathlon Maniaa. Tule mukaan ja yritä voittaa minut! https://t.co/PKMK0QNIiZ</w:t>
      </w:r>
    </w:p>
    <w:p>
      <w:r>
        <w:rPr>
          <w:b/>
          <w:u w:val="single"/>
        </w:rPr>
        <w:t xml:space="preserve">759308</w:t>
      </w:r>
    </w:p>
    <w:p>
      <w:r>
        <w:t xml:space="preserve">@NeMaramButlov Han on luuseri syöpäläinen hän jopa lopetti apujoukkojen, kirottu kommunisti saasta johtaa meidät kadotukseen petturit...!</w:t>
      </w:r>
    </w:p>
    <w:p>
      <w:r>
        <w:rPr>
          <w:b/>
          <w:u w:val="single"/>
        </w:rPr>
        <w:t xml:space="preserve">759309</w:t>
      </w:r>
    </w:p>
    <w:p>
      <w:r>
        <w:t xml:space="preserve">@JJansaSDS PSYKOPATH TO TURKEYTA VÄHENTÄÄ TITO YHTEISTYÖTÄ NATIONALISTIEN KANSSA</w:t>
        <w:br/>
        <w:t xml:space="preserve">HYVÄ, JOTTA HITLER OLI VASTAA!🤪🤮💩</w:t>
      </w:r>
    </w:p>
    <w:p>
      <w:r>
        <w:rPr>
          <w:b/>
          <w:u w:val="single"/>
        </w:rPr>
        <w:t xml:space="preserve">759310</w:t>
      </w:r>
    </w:p>
    <w:p>
      <w:r>
        <w:t xml:space="preserve">Luin, että tälle miesparalle annettiin rannekoru CRO:ssa...Miroslav Kutle...</w:t>
      </w:r>
    </w:p>
    <w:p>
      <w:r>
        <w:rPr>
          <w:b/>
          <w:u w:val="single"/>
        </w:rPr>
        <w:t xml:space="preserve">759311</w:t>
      </w:r>
    </w:p>
    <w:p>
      <w:r>
        <w:t xml:space="preserve">@hrastelj @dr_muller @vinkovasle1 Katsos, meillä on ensimmäinen uhrimme, joten äitisi ei vaikuta siihen.</w:t>
      </w:r>
    </w:p>
    <w:p>
      <w:r>
        <w:rPr>
          <w:b/>
          <w:u w:val="single"/>
        </w:rPr>
        <w:t xml:space="preserve">759312</w:t>
      </w:r>
    </w:p>
    <w:p>
      <w:r>
        <w:t xml:space="preserve">@rtvslo Anna hänen pysyä kotona. Samaa kaliiberia kuin ceca, bora , peshut ja muut, jotka olivat Sloveniaa vastaan.</w:t>
      </w:r>
    </w:p>
    <w:p>
      <w:r>
        <w:rPr>
          <w:b/>
          <w:u w:val="single"/>
        </w:rPr>
        <w:t xml:space="preserve">759313</w:t>
      </w:r>
    </w:p>
    <w:p>
      <w:r>
        <w:t xml:space="preserve">Kävin Subwayssä juomassa. Päivääni piristi eräs siellä työskentelevistä siisteistä ja hauskoista tytöistä, joten pystyin jättämään tippiä.</w:t>
      </w:r>
    </w:p>
    <w:p>
      <w:r>
        <w:rPr>
          <w:b/>
          <w:u w:val="single"/>
        </w:rPr>
        <w:t xml:space="preserve">759314</w:t>
      </w:r>
    </w:p>
    <w:p>
      <w:r>
        <w:t xml:space="preserve">#SolaUrgence Palliative - hengenahdistus Toista annos 14 minuutin kuluttua. Hengenahdistuksen tunteen lievittäminen.</w:t>
      </w:r>
    </w:p>
    <w:p>
      <w:r>
        <w:rPr>
          <w:b/>
          <w:u w:val="single"/>
        </w:rPr>
        <w:t xml:space="preserve">759315</w:t>
      </w:r>
    </w:p>
    <w:p>
      <w:r>
        <w:t xml:space="preserve">@ciro_ciril @freefox52 Näkemyksen selkiyttämiseksi riittää, että punatakit riisutaan.</w:t>
      </w:r>
    </w:p>
    <w:p>
      <w:r>
        <w:rPr>
          <w:b/>
          <w:u w:val="single"/>
        </w:rPr>
        <w:t xml:space="preserve">759316</w:t>
      </w:r>
    </w:p>
    <w:p>
      <w:r>
        <w:t xml:space="preserve">@DKopse @vladaRS Maahanmuuttajien roskaväki. Antakaa heidän mennä takaisin sinne, mistä he tulivatkin. #patriootit</w:t>
      </w:r>
    </w:p>
    <w:p>
      <w:r>
        <w:rPr>
          <w:b/>
          <w:u w:val="single"/>
        </w:rPr>
        <w:t xml:space="preserve">759317</w:t>
      </w:r>
    </w:p>
    <w:p>
      <w:r>
        <w:t xml:space="preserve">Retoriikan kurssi ei riitä @sarecmarjanille. Pelkään, että se tuhoaa maani Slovenian! https://t.co/VpXyoIkUsL</w:t>
      </w:r>
    </w:p>
    <w:p>
      <w:r>
        <w:rPr>
          <w:b/>
          <w:u w:val="single"/>
        </w:rPr>
        <w:t xml:space="preserve">759318</w:t>
      </w:r>
    </w:p>
    <w:p>
      <w:r>
        <w:t xml:space="preserve">@AljosaCankar @izidor_kordic Hei, Cank, maailmankaikkeus kehottaa meitä paikallisesti ja maailmanlaajuisesti lopettamaan jalkapallon katsomisen. Mutta... #bolest</w:t>
      </w:r>
    </w:p>
    <w:p>
      <w:r>
        <w:rPr>
          <w:b/>
          <w:u w:val="single"/>
        </w:rPr>
        <w:t xml:space="preserve">759319</w:t>
      </w:r>
    </w:p>
    <w:p>
      <w:r>
        <w:t xml:space="preserve">@LukaSvetina on kommentaattori @Sport_Klub_Slo ? Menetit juuri katsojan. Ugh.</w:t>
      </w:r>
    </w:p>
    <w:p>
      <w:r>
        <w:rPr>
          <w:b/>
          <w:u w:val="single"/>
        </w:rPr>
        <w:t xml:space="preserve">759320</w:t>
      </w:r>
    </w:p>
    <w:p>
      <w:r>
        <w:t xml:space="preserve">@SpelaNovak @multikultivator ei vain talvella. myös kesällä on paljon yksijalkaisia ihmisiä, jotka tekevät auringosta sirkusta. se ei kuulu sinne.</w:t>
      </w:r>
    </w:p>
    <w:p>
      <w:r>
        <w:rPr>
          <w:b/>
          <w:u w:val="single"/>
        </w:rPr>
        <w:t xml:space="preserve">759321</w:t>
      </w:r>
    </w:p>
    <w:p>
      <w:r>
        <w:t xml:space="preserve">@Bodem43 Maassamme polvistuva kansalainen pyyhki rasvaiset sormensa kokonaiseen leipäpalaan syömisen jälkeen. Hän ei saanut suosionosoituksia....</w:t>
      </w:r>
    </w:p>
    <w:p>
      <w:r>
        <w:rPr>
          <w:b/>
          <w:u w:val="single"/>
        </w:rPr>
        <w:t xml:space="preserve">759322</w:t>
      </w:r>
    </w:p>
    <w:p>
      <w:r>
        <w:t xml:space="preserve">@branka25153603 @Istefan1975 Se, että arabit metsästivät niitä Afrikassa ja myivät niitä eteenpäin, on tietenkin vähäpätöinen asia...</w:t>
      </w:r>
    </w:p>
    <w:p>
      <w:r>
        <w:rPr>
          <w:b/>
          <w:u w:val="single"/>
        </w:rPr>
        <w:t xml:space="preserve">759323</w:t>
      </w:r>
    </w:p>
    <w:p>
      <w:r>
        <w:t xml:space="preserve">Ensinnäkään minä en ollut se, joka valitti, että käteni eivät enää halunneet kiivetä (vaikka en ole kiipeillyt sitten huhtikuun).</w:t>
      </w:r>
    </w:p>
    <w:p>
      <w:r>
        <w:rPr>
          <w:b/>
          <w:u w:val="single"/>
        </w:rPr>
        <w:t xml:space="preserve">759324</w:t>
      </w:r>
    </w:p>
    <w:p>
      <w:r>
        <w:t xml:space="preserve">Sattumaa? Tania Fajonin surullinen tuottavuus, hänen aktiivisuutensa huipentuu vain ennen vaaleja | Nova24TV https://t.co/wGcxf5HIfA</w:t>
      </w:r>
    </w:p>
    <w:p>
      <w:r>
        <w:rPr>
          <w:b/>
          <w:u w:val="single"/>
        </w:rPr>
        <w:t xml:space="preserve">759325</w:t>
      </w:r>
    </w:p>
    <w:p>
      <w:r>
        <w:t xml:space="preserve">Internet on täynnä kuvia lomilta, meriltä ja vuorilta, ja minä aion pomppia 100 kiloa koristekiviä terassille.</w:t>
      </w:r>
    </w:p>
    <w:p>
      <w:r>
        <w:rPr>
          <w:b/>
          <w:u w:val="single"/>
        </w:rPr>
        <w:t xml:space="preserve">759326</w:t>
      </w:r>
    </w:p>
    <w:p>
      <w:r>
        <w:t xml:space="preserve">Metal insultti: "Ma olet ääliö provo kuin Testamentin viiden ensimmäisen puolen tuotanto" ;) #Metal #Testament #totuus #mittaaminen</w:t>
      </w:r>
    </w:p>
    <w:p>
      <w:r>
        <w:rPr>
          <w:b/>
          <w:u w:val="single"/>
        </w:rPr>
        <w:t xml:space="preserve">759327</w:t>
      </w:r>
    </w:p>
    <w:p>
      <w:r>
        <w:t xml:space="preserve">Ei, herra Petek! Voitte peruuttaa ne heti, kun pääsette valtaan! https://t.co/4CUSmESBd3 https://t.co/4CUSmESBd3</w:t>
      </w:r>
    </w:p>
    <w:p>
      <w:r>
        <w:rPr>
          <w:b/>
          <w:u w:val="single"/>
        </w:rPr>
        <w:t xml:space="preserve">759328</w:t>
      </w:r>
    </w:p>
    <w:p>
      <w:r>
        <w:t xml:space="preserve">@Nova24TV @JJansaSDS Kommunistinen terveydenhuoltojärjestelmä ei toimi ?! Uskomatonta:) Ainoastaan keskellä Eurooppaa asuvat slovenialaiset eivät ole vielä ymmärtäneet tätä.</w:t>
      </w:r>
    </w:p>
    <w:p>
      <w:r>
        <w:rPr>
          <w:b/>
          <w:u w:val="single"/>
        </w:rPr>
        <w:t xml:space="preserve">759329</w:t>
      </w:r>
    </w:p>
    <w:p>
      <w:r>
        <w:t xml:space="preserve">@bla_blaz Ok, Franta on meidän. Mutta Kučan, Ribičič ja Zemljarič ovat parhaimmillaankin soluttautujia... 😉.</w:t>
      </w:r>
    </w:p>
    <w:p>
      <w:r>
        <w:rPr>
          <w:b/>
          <w:u w:val="single"/>
        </w:rPr>
        <w:t xml:space="preserve">759330</w:t>
      </w:r>
    </w:p>
    <w:p>
      <w:r>
        <w:t xml:space="preserve">Näin se on, kun 13 prosenttia johtaa Sloveniaa. Kommunismi on meidän kaikkien tuho. https://t.co/EzL80OKZG9.</w:t>
      </w:r>
    </w:p>
    <w:p>
      <w:r>
        <w:rPr>
          <w:b/>
          <w:u w:val="single"/>
        </w:rPr>
        <w:t xml:space="preserve">759331</w:t>
      </w:r>
    </w:p>
    <w:p>
      <w:r>
        <w:t xml:space="preserve">@schoo666 @sandi_you twiittasi ensimmäisen maalin jälkeen, noloa argille, jota ei näe ciciban-liigassa :D</w:t>
      </w:r>
    </w:p>
    <w:p>
      <w:r>
        <w:rPr>
          <w:b/>
          <w:u w:val="single"/>
        </w:rPr>
        <w:t xml:space="preserve">759332</w:t>
      </w:r>
    </w:p>
    <w:p>
      <w:r>
        <w:t xml:space="preserve">@BRajgelj @LukaSkrlep @RTV_Slovenija Tarvitseeko sinun koskaan riisua ideologiset silmälasisi #žžžek</w:t>
      </w:r>
    </w:p>
    <w:p>
      <w:r>
        <w:rPr>
          <w:b/>
          <w:u w:val="single"/>
        </w:rPr>
        <w:t xml:space="preserve">759333</w:t>
      </w:r>
    </w:p>
    <w:p>
      <w:r>
        <w:t xml:space="preserve">@annianni246 Täytyy olla todella nero poliisi, ettei tunnista oikeaa asetta ja lähetä sitä analysoitavaksi. Puhdasta vallan väärinkäyttöä.</w:t>
      </w:r>
    </w:p>
    <w:p>
      <w:r>
        <w:rPr>
          <w:b/>
          <w:u w:val="single"/>
        </w:rPr>
        <w:t xml:space="preserve">759334</w:t>
      </w:r>
    </w:p>
    <w:p>
      <w:r>
        <w:t xml:space="preserve">@penzionist12 Kyllä, on hyvä, että he laittoivat itsensä kansallisten petturien luetteloon. Jotta myöhemmin ei jää epäilyksiä siitä, keitä he ovat.</w:t>
      </w:r>
    </w:p>
    <w:p>
      <w:r>
        <w:rPr>
          <w:b/>
          <w:u w:val="single"/>
        </w:rPr>
        <w:t xml:space="preserve">759335</w:t>
      </w:r>
    </w:p>
    <w:p>
      <w:r>
        <w:t xml:space="preserve">@dolgre321 @slovenskipanter Miehittäjä on vihollinen. Adi myös Slavenia vastaan. Yhden pitäisi sattua kuin kipeä peukalo.</w:t>
      </w:r>
    </w:p>
    <w:p>
      <w:r>
        <w:rPr>
          <w:b/>
          <w:u w:val="single"/>
        </w:rPr>
        <w:t xml:space="preserve">759336</w:t>
      </w:r>
    </w:p>
    <w:p>
      <w:r>
        <w:t xml:space="preserve">Mulc tekee taas närästystä kentällä! 😂👏🇸🇮🇮🇮🇮🇮🇮🇮🇮! @luka7doncic https://t.co/glvK79Pdqg</w:t>
      </w:r>
    </w:p>
    <w:p>
      <w:r>
        <w:rPr>
          <w:b/>
          <w:u w:val="single"/>
        </w:rPr>
        <w:t xml:space="preserve">759337</w:t>
      </w:r>
    </w:p>
    <w:p>
      <w:r>
        <w:t xml:space="preserve">Tuoksuherne (Lathyrus odoratus) herättää naiselliset voimat https://t.co/s6GBTQkVht https://t.co/BY7JyTtHX5 https://t.co/BY7JyTtHX5</w:t>
      </w:r>
    </w:p>
    <w:p>
      <w:r>
        <w:rPr>
          <w:b/>
          <w:u w:val="single"/>
        </w:rPr>
        <w:t xml:space="preserve">759338</w:t>
      </w:r>
    </w:p>
    <w:p>
      <w:r>
        <w:t xml:space="preserve">Olkapäässäni oleva lihas/jänne/luu/tuntematon rakennuspalikka ei vain lakkaa koskaan kipeytymästä, vaan nyt se on alkanut myös narisemaan.</w:t>
      </w:r>
    </w:p>
    <w:p>
      <w:r>
        <w:rPr>
          <w:b/>
          <w:u w:val="single"/>
        </w:rPr>
        <w:t xml:space="preserve">759339</w:t>
      </w:r>
    </w:p>
    <w:p>
      <w:r>
        <w:t xml:space="preserve">Onnekas piste Violeteille.</w:t>
        <w:br/>
        <w:t xml:space="preserve">#Ligaprvakissa maalivahdit tekevät virheitä, mitä he eivät tee #pltsissä</w:t>
        <w:br/>
        <w:t xml:space="preserve">@NKDomzale 1 - 1 @nkmaribor</w:t>
      </w:r>
    </w:p>
    <w:p>
      <w:r>
        <w:rPr>
          <w:b/>
          <w:u w:val="single"/>
        </w:rPr>
        <w:t xml:space="preserve">759340</w:t>
      </w:r>
    </w:p>
    <w:p>
      <w:r>
        <w:t xml:space="preserve">Opiskelijat, opiskelijat, kaikki yhteistyöstä kiinnostuneet ... https://t.co/4goBsqhN5D</w:t>
      </w:r>
    </w:p>
    <w:p>
      <w:r>
        <w:rPr>
          <w:b/>
          <w:u w:val="single"/>
        </w:rPr>
        <w:t xml:space="preserve">759341</w:t>
      </w:r>
    </w:p>
    <w:p>
      <w:r>
        <w:t xml:space="preserve">@criticni @greenwi90277467 @LublanaCEE Mene mihin tahansa suurkaupunkiin ja sinusta tuntuu kuin olisit Bosniassa.</w:t>
      </w:r>
    </w:p>
    <w:p>
      <w:r>
        <w:rPr>
          <w:b/>
          <w:u w:val="single"/>
        </w:rPr>
        <w:t xml:space="preserve">759342</w:t>
      </w:r>
    </w:p>
    <w:p>
      <w:r>
        <w:t xml:space="preserve">@AnjaKopacMrak Niele sylkesi tai pyydä vihdoin julkisesti anteeksi! Hän osaa mutustella, mutta anteeksipyynnöt eivät ole hänelle vieraita!😠</w:t>
      </w:r>
    </w:p>
    <w:p>
      <w:r>
        <w:rPr>
          <w:b/>
          <w:u w:val="single"/>
        </w:rPr>
        <w:t xml:space="preserve">759343</w:t>
      </w:r>
    </w:p>
    <w:p>
      <w:r>
        <w:t xml:space="preserve">Slovenian valtion omistamat NLB- ja NKBM-pankit ovat terroristien ja mafiaryhmien eldorado, jolla on italialainen saappaat kädessään.</w:t>
      </w:r>
    </w:p>
    <w:p>
      <w:r>
        <w:rPr>
          <w:b/>
          <w:u w:val="single"/>
        </w:rPr>
        <w:t xml:space="preserve">759344</w:t>
      </w:r>
    </w:p>
    <w:p>
      <w:r>
        <w:t xml:space="preserve">@JelenaJal En usko, että olemme vielä nähneet pohjan. Tämä homo- ja feministilobby vetää meidät entistä syvemmälle paskaan.</w:t>
      </w:r>
    </w:p>
    <w:p>
      <w:r>
        <w:rPr>
          <w:b/>
          <w:u w:val="single"/>
        </w:rPr>
        <w:t xml:space="preserve">759345</w:t>
      </w:r>
    </w:p>
    <w:p>
      <w:r>
        <w:t xml:space="preserve">@powersmoothie @Matino667 @petrasovdat Ystävällinen? se on vähän liikaa odotuksia internetiltä!</w:t>
      </w:r>
    </w:p>
    <w:p>
      <w:r>
        <w:rPr>
          <w:b/>
          <w:u w:val="single"/>
        </w:rPr>
        <w:t xml:space="preserve">759346</w:t>
      </w:r>
    </w:p>
    <w:p>
      <w:r>
        <w:t xml:space="preserve">@CZCBZ @BrankoGrims1 Eilen kaksi karantanipantteria roikkui taloni ympärillä. #kdopravidasoextinct</w:t>
      </w:r>
    </w:p>
    <w:p>
      <w:r>
        <w:rPr>
          <w:b/>
          <w:u w:val="single"/>
        </w:rPr>
        <w:t xml:space="preserve">759347</w:t>
      </w:r>
    </w:p>
    <w:p>
      <w:r>
        <w:t xml:space="preserve">@protislovje Ei ole 2. mutta on 1. 😁</w:t>
        <w:br/>
        <w:br/>
        <w:t xml:space="preserve">2. he istuvat niinooooooooooo kaukana, että on vaikea vilkuttaa #cistajeba heille, saati sitten raapustaa muistiinpanojaan. 😀 https://t.co/v3uz5NnSzu</w:t>
      </w:r>
    </w:p>
    <w:p>
      <w:r>
        <w:rPr>
          <w:b/>
          <w:u w:val="single"/>
        </w:rPr>
        <w:t xml:space="preserve">759348</w:t>
      </w:r>
    </w:p>
    <w:p>
      <w:r>
        <w:t xml:space="preserve">Niin loistava kokonaisesitys, että jopa köykäinen "urheilu-analyytikko-lukutaitoinen "#mojtim #EuroBasket2017 tunnistaa erinomaisen taiteellisen vaikutelman.</w:t>
      </w:r>
    </w:p>
    <w:p>
      <w:r>
        <w:rPr>
          <w:b/>
          <w:u w:val="single"/>
        </w:rPr>
        <w:t xml:space="preserve">759349</w:t>
      </w:r>
    </w:p>
    <w:p>
      <w:r>
        <w:t xml:space="preserve">Pettynyt selvästi,ei vain @lovehockey joukkue</w:t>
        <w:br/>
        <w:t xml:space="preserve">Tähdet eivät halunneet meitä</w:t>
        <w:br/>
        <w:t xml:space="preserve">#risi you are our pride!!!!</w:t>
      </w:r>
    </w:p>
    <w:p>
      <w:r>
        <w:rPr>
          <w:b/>
          <w:u w:val="single"/>
        </w:rPr>
        <w:t xml:space="preserve">759350</w:t>
      </w:r>
    </w:p>
    <w:p>
      <w:r>
        <w:t xml:space="preserve">@57clen @StrankaSAB @MasaKociper @vladaRS Anna hänen kutsua sitä!Näytämme hänelle, miten isosta ympyrästä tehdään pieni❗️</w:t>
      </w:r>
    </w:p>
    <w:p>
      <w:r>
        <w:rPr>
          <w:b/>
          <w:u w:val="single"/>
        </w:rPr>
        <w:t xml:space="preserve">759351</w:t>
      </w:r>
    </w:p>
    <w:p>
      <w:r>
        <w:t xml:space="preserve">@strankalevica Monikultturistit puolustavat kommunistisen rikollisuuden monokulttuuria</w:t>
      </w:r>
    </w:p>
    <w:p>
      <w:r>
        <w:rPr>
          <w:b/>
          <w:u w:val="single"/>
        </w:rPr>
        <w:t xml:space="preserve">759352</w:t>
      </w:r>
    </w:p>
    <w:p>
      <w:r>
        <w:t xml:space="preserve">Ovatko amerikkalaiset kauas sokeita? Se ei ollut vihreä, vaan punainen. https://t.co/bZI6pBke3W.</w:t>
      </w:r>
    </w:p>
    <w:p>
      <w:r>
        <w:rPr>
          <w:b/>
          <w:u w:val="single"/>
        </w:rPr>
        <w:t xml:space="preserve">759353</w:t>
      </w:r>
    </w:p>
    <w:p>
      <w:r>
        <w:t xml:space="preserve">@JacobMieling @OranjeSwaeltjie @Tevilevi @BernardBrscic Luka on todellakin vangittu. .l ja olisi pitänyt kutsua häntä natsiksi.</w:t>
      </w:r>
    </w:p>
    <w:p>
      <w:r>
        <w:rPr>
          <w:b/>
          <w:u w:val="single"/>
        </w:rPr>
        <w:t xml:space="preserve">759354</w:t>
      </w:r>
    </w:p>
    <w:p>
      <w:r>
        <w:t xml:space="preserve">@slavkoarh8 @MilenaMilenca Šarecilla on takanaan koko Murgelin udbomafian koneisto.</w:t>
      </w:r>
    </w:p>
    <w:p>
      <w:r>
        <w:rPr>
          <w:b/>
          <w:u w:val="single"/>
        </w:rPr>
        <w:t xml:space="preserve">759355</w:t>
      </w:r>
    </w:p>
    <w:p>
      <w:r>
        <w:t xml:space="preserve">@nejkom Ja he ovat myyneet paskaa, manipulointia ja epäpätevyyttä koko uransa ajan. 30 vuotta se on myynyt hyvin Sloveniassa.</w:t>
      </w:r>
    </w:p>
    <w:p>
      <w:r>
        <w:rPr>
          <w:b/>
          <w:u w:val="single"/>
        </w:rPr>
        <w:t xml:space="preserve">759356</w:t>
      </w:r>
    </w:p>
    <w:p>
      <w:r>
        <w:t xml:space="preserve">kaikkien hänen poikkeamiensa luettelo ylittää kolme numeroa #kolmannen_luokan_lakimies_päätöksentekoon https://t.co/4KjyJhkTVG</w:t>
      </w:r>
    </w:p>
    <w:p>
      <w:r>
        <w:rPr>
          <w:b/>
          <w:u w:val="single"/>
        </w:rPr>
        <w:t xml:space="preserve">759357</w:t>
      </w:r>
    </w:p>
    <w:p>
      <w:r>
        <w:t xml:space="preserve">@Mario1985marec @yrennia1 foter Prlek, äiti Mariborista... on muutama muukin, mutta ne purkautuvat vain spritzereissä....</w:t>
      </w:r>
    </w:p>
    <w:p>
      <w:r>
        <w:rPr>
          <w:b/>
          <w:u w:val="single"/>
        </w:rPr>
        <w:t xml:space="preserve">759358</w:t>
      </w:r>
    </w:p>
    <w:p>
      <w:r>
        <w:t xml:space="preserve">Minulle se on VÄÄRIN VASEMMALTA ☆HALLITUS☆</w:t>
        <w:br/>
        <w:t xml:space="preserve">-ASIAT VOGRSKOSSA: ULKOMAALAINEN pahoinpiteli taksinkuljettajan. Poliisi teki hänet toimintakyvyttömäksi ampumalla häntä jalkaan.👍</w:t>
      </w:r>
    </w:p>
    <w:p>
      <w:r>
        <w:rPr>
          <w:b/>
          <w:u w:val="single"/>
        </w:rPr>
        <w:t xml:space="preserve">759359</w:t>
      </w:r>
    </w:p>
    <w:p>
      <w:r>
        <w:t xml:space="preserve">@ntokomc Hyvä nuori mies, mitä pikemmin alat lietsoa antisosialismia ja antikommunismia, sitä tuottavampaa se on SLO:lle.</w:t>
      </w:r>
    </w:p>
    <w:p>
      <w:r>
        <w:rPr>
          <w:b/>
          <w:u w:val="single"/>
        </w:rPr>
        <w:t xml:space="preserve">759360</w:t>
      </w:r>
    </w:p>
    <w:p>
      <w:r>
        <w:t xml:space="preserve">Jos haluat idean, mitä antaa ystävillesi, tuttavillesi, tyttöystävillesi, poikaystävillesi lahjaksi, klikkaa alla olevaa linkkiä.</w:t>
        <w:br/>
        <w:t xml:space="preserve">https://t.co/ib3xvFFGRh</w:t>
      </w:r>
    </w:p>
    <w:p>
      <w:r>
        <w:rPr>
          <w:b/>
          <w:u w:val="single"/>
        </w:rPr>
        <w:t xml:space="preserve">759361</w:t>
      </w:r>
    </w:p>
    <w:p>
      <w:r>
        <w:t xml:space="preserve">Kahden raa'an ryöstäjän kohteeksi joutuneen perheen uhreja kuullaan Celjen käräjäoikeudessa.</w:t>
        <w:br/>
        <w:t xml:space="preserve">https://t.co/lL3MDTOWEm</w:t>
      </w:r>
    </w:p>
    <w:p>
      <w:r>
        <w:rPr>
          <w:b/>
          <w:u w:val="single"/>
        </w:rPr>
        <w:t xml:space="preserve">759362</w:t>
      </w:r>
    </w:p>
    <w:p>
      <w:r>
        <w:t xml:space="preserve">koripallo keskeyttää tylsän liikerytmin:</w:t>
        <w:br/>
        <w:br/>
        <w:t xml:space="preserve">Category:</w:t>
        <w:br/>
        <w:t xml:space="preserve">Panorama</w:t>
        <w:br/>
        <w:t xml:space="preserve">Mon, 29 Apr 2013 21:00:00 +0200</w:t>
        <w:br/>
        <w:br/>
        <w:t xml:space="preserve">At... http://t.co/jMZ3Mjzu3A</w:t>
      </w:r>
    </w:p>
    <w:p>
      <w:r>
        <w:rPr>
          <w:b/>
          <w:u w:val="single"/>
        </w:rPr>
        <w:t xml:space="preserve">759363</w:t>
      </w:r>
    </w:p>
    <w:p>
      <w:r>
        <w:t xml:space="preserve">Mickovic (SURF FOOD): Kouluissa oppilaille opetetaan monimutkaisia yhtälöitä, ei sitä, milloin valmistetaan ravitsevaa ateriaa. #odvildovilic</w:t>
      </w:r>
    </w:p>
    <w:p>
      <w:r>
        <w:rPr>
          <w:b/>
          <w:u w:val="single"/>
        </w:rPr>
        <w:t xml:space="preserve">759364</w:t>
      </w:r>
    </w:p>
    <w:p>
      <w:r>
        <w:t xml:space="preserve">@EPameten @BrankoGrims1 Ainoa fiksu , ei profiilikuvaa = munaton piilotettu anonyymi, joka pelkää omaa varjoaan.</w:t>
      </w:r>
    </w:p>
    <w:p>
      <w:r>
        <w:rPr>
          <w:b/>
          <w:u w:val="single"/>
        </w:rPr>
        <w:t xml:space="preserve">759365</w:t>
      </w:r>
    </w:p>
    <w:p>
      <w:r>
        <w:t xml:space="preserve">@oscarstarejsi hallitus ei päästänyt menemään, koska Petrič (Kolektor) ei voinut laittaa mitään taskuunsa itselleen ja F21:lle.</w:t>
      </w:r>
    </w:p>
    <w:p>
      <w:r>
        <w:rPr>
          <w:b/>
          <w:u w:val="single"/>
        </w:rPr>
        <w:t xml:space="preserve">759366</w:t>
      </w:r>
    </w:p>
    <w:p>
      <w:r>
        <w:t xml:space="preserve">Lypsylehmät ja pienet katajaiset ovat onnellisia, kun ne saavat hyvän tatuoinnin.</w:t>
        <w:t xml:space="preserve">#hlev</w:t>
        <w:br/>
        <w:t xml:space="preserve">Pip ja Liska tekevät vain heinää</w:t>
        <w:br/>
        <w:t xml:space="preserve">#afternoon</w:t>
        <w:br/>
        <w:t xml:space="preserve">Kun lehmät ovat kylläisiä, ne eivät muhaa</w:t>
      </w:r>
    </w:p>
    <w:p>
      <w:r>
        <w:rPr>
          <w:b/>
          <w:u w:val="single"/>
        </w:rPr>
        <w:t xml:space="preserve">759367</w:t>
      </w:r>
    </w:p>
    <w:p>
      <w:r>
        <w:t xml:space="preserve">@gorgre123 @ZigaTurk @benshapiro @rtvslo Et varmaan ymmärrä paljon muuta ...</w:t>
      </w:r>
    </w:p>
    <w:p>
      <w:r>
        <w:rPr>
          <w:b/>
          <w:u w:val="single"/>
        </w:rPr>
        <w:t xml:space="preserve">759368</w:t>
      </w:r>
    </w:p>
    <w:p>
      <w:r>
        <w:t xml:space="preserve">@MatjaNemec No, teidän puolueenne on paljon enemmän syyllinen terveydenhuollon romahtamiseen kuin Jansan pahuus.</w:t>
      </w:r>
    </w:p>
    <w:p>
      <w:r>
        <w:rPr>
          <w:b/>
          <w:u w:val="single"/>
        </w:rPr>
        <w:t xml:space="preserve">759369</w:t>
      </w:r>
    </w:p>
    <w:p>
      <w:r>
        <w:t xml:space="preserve">Mutta he varastivat suojelijat partiolaisiltamme? Ja he ovat todella täysin epäpäteviä... @vladaRS Tai ehkä se annettiin jollekin?</w:t>
      </w:r>
    </w:p>
    <w:p>
      <w:r>
        <w:rPr>
          <w:b/>
          <w:u w:val="single"/>
        </w:rPr>
        <w:t xml:space="preserve">759370</w:t>
      </w:r>
    </w:p>
    <w:p>
      <w:r>
        <w:t xml:space="preserve">Pelaan parhaillaan Biathlon Maniaa. Tule mukaan ja yritä voittaa minut! http://t.co/pVZjxa6olR</w:t>
      </w:r>
    </w:p>
    <w:p>
      <w:r>
        <w:rPr>
          <w:b/>
          <w:u w:val="single"/>
        </w:rPr>
        <w:t xml:space="preserve">759371</w:t>
      </w:r>
    </w:p>
    <w:p>
      <w:r>
        <w:t xml:space="preserve">@SlovenskeNovice Voisin tehdä oman keittoni, ellei Turkissa saa naudanlihaa.</w:t>
      </w:r>
    </w:p>
    <w:p>
      <w:r>
        <w:rPr>
          <w:b/>
          <w:u w:val="single"/>
        </w:rPr>
        <w:t xml:space="preserve">759372</w:t>
      </w:r>
    </w:p>
    <w:p>
      <w:r>
        <w:t xml:space="preserve">@PrstanSi @BojanPozar Tämä on etiikan ja moraalin sulautuminen Mirkon odysseian katarttisessa pimennyksessä.</w:t>
      </w:r>
    </w:p>
    <w:p>
      <w:r>
        <w:rPr>
          <w:b/>
          <w:u w:val="single"/>
        </w:rPr>
        <w:t xml:space="preserve">759373</w:t>
      </w:r>
    </w:p>
    <w:p>
      <w:r>
        <w:t xml:space="preserve">Meille ammattiliitossa tiedotusvälineet ovat viimeinen keino,</w:t>
        <w:br/>
        <w:t xml:space="preserve">Onko tällä mitään sanoma-arvoa.....</w:t>
        <w:br/>
        <w:t xml:space="preserve">nyt, kun hallitus tekee sitä edelleen? https://t.co/RjWbr5qWCw</w:t>
      </w:r>
    </w:p>
    <w:p>
      <w:r>
        <w:rPr>
          <w:b/>
          <w:u w:val="single"/>
        </w:rPr>
        <w:t xml:space="preserve">759374</w:t>
      </w:r>
    </w:p>
    <w:p>
      <w:r>
        <w:t xml:space="preserve">Vasemmiston vihanlietsonnan hiipuminen: Machine-manipulaatioista Yakov Fakiin https://t.co/TtwlCs42Op via @Nova24TV</w:t>
      </w:r>
    </w:p>
    <w:p>
      <w:r>
        <w:rPr>
          <w:b/>
          <w:u w:val="single"/>
        </w:rPr>
        <w:t xml:space="preserve">759375</w:t>
      </w:r>
    </w:p>
    <w:p>
      <w:r>
        <w:t xml:space="preserve">ILTAKESKUSTELU</w:t>
        <w:br/>
        <w:br/>
        <w:t xml:space="preserve">Olenko vakavasti sairas, jos ainakin 9 tohtoria on jo kirjoittanut ... työstäni</w:t>
      </w:r>
    </w:p>
    <w:p>
      <w:r>
        <w:rPr>
          <w:b/>
          <w:u w:val="single"/>
        </w:rPr>
        <w:t xml:space="preserve">759376</w:t>
      </w:r>
    </w:p>
    <w:p>
      <w:r>
        <w:t xml:space="preserve">Erotuomari jakaa kolumbialaisille keltaisia kortteja kuin vedonlyönnistä. Hei, keltainen paita ei ole korttipuhelu?! Englantilainen ei mitään...</w:t>
      </w:r>
    </w:p>
    <w:p>
      <w:r>
        <w:rPr>
          <w:b/>
          <w:u w:val="single"/>
        </w:rPr>
        <w:t xml:space="preserve">759377</w:t>
      </w:r>
    </w:p>
    <w:p>
      <w:r>
        <w:t xml:space="preserve">@altSaulin @alenkamajsep Kuinka monta näitä on? Mutta tämä on ällöttävää ja tarpeettoman ilkeää.</w:t>
      </w:r>
    </w:p>
    <w:p>
      <w:r>
        <w:rPr>
          <w:b/>
          <w:u w:val="single"/>
        </w:rPr>
        <w:t xml:space="preserve">759378</w:t>
      </w:r>
    </w:p>
    <w:p>
      <w:r>
        <w:t xml:space="preserve">@zaslovenijo2 Nämä ovat FSPN:n ja FDV:n vastaisia kaadereita, luettelo rammoista, jotka ovat suosikkejasi, on hyvin, hyvin pitkä. Ja he tekevät elämästämme kurjaa.</w:t>
      </w:r>
    </w:p>
    <w:p>
      <w:r>
        <w:rPr>
          <w:b/>
          <w:u w:val="single"/>
        </w:rPr>
        <w:t xml:space="preserve">759379</w:t>
      </w:r>
    </w:p>
    <w:p>
      <w:r>
        <w:t xml:space="preserve">@kricac Luulen, että 24ur:n kaltainen keltainen paskaläjä vetää meidät pahempaan jälkeenjääneisyyteen kuin mikään sektori...</w:t>
      </w:r>
    </w:p>
    <w:p>
      <w:r>
        <w:rPr>
          <w:b/>
          <w:u w:val="single"/>
        </w:rPr>
        <w:t xml:space="preserve">759380</w:t>
      </w:r>
    </w:p>
    <w:p>
      <w:r>
        <w:t xml:space="preserve">Lauantain niin sanottuun Štajerská vardaan kohdistuneen iskun jälkeen poliisi pidätti myös SDS:n alajunioriryhmän jäsenen Mateja L:n. https://t.co/13MzmCKK8V.</w:t>
      </w:r>
    </w:p>
    <w:p>
      <w:r>
        <w:rPr>
          <w:b/>
          <w:u w:val="single"/>
        </w:rPr>
        <w:t xml:space="preserve">759381</w:t>
      </w:r>
    </w:p>
    <w:p>
      <w:r>
        <w:t xml:space="preserve">@majsanom @jkmcnk no, siinäpä se. miksi tarjoilijoiden ei ole hyvä mennä tupakalle pomon kanssa? kylmä?</w:t>
      </w:r>
    </w:p>
    <w:p>
      <w:r>
        <w:rPr>
          <w:b/>
          <w:u w:val="single"/>
        </w:rPr>
        <w:t xml:space="preserve">759382</w:t>
      </w:r>
    </w:p>
    <w:p>
      <w:r>
        <w:t xml:space="preserve">@KatarinaDbr @tasosedova @SandraSalihovic @freeeky @Urskitka @Stellarka Miehet näyttää puhtaasti turhalta isommassa korissa 🤔</w:t>
      </w:r>
    </w:p>
    <w:p>
      <w:r>
        <w:rPr>
          <w:b/>
          <w:u w:val="single"/>
        </w:rPr>
        <w:t xml:space="preserve">759383</w:t>
      </w:r>
    </w:p>
    <w:p>
      <w:r>
        <w:t xml:space="preserve">Se, kun autosi kaatuu numerossa 264920 etkä voi edes soittaa apua, koska puhelimesi on kaatunut. https://t.co/7ywUcMMhle</w:t>
      </w:r>
    </w:p>
    <w:p>
      <w:r>
        <w:rPr>
          <w:b/>
          <w:u w:val="single"/>
        </w:rPr>
        <w:t xml:space="preserve">759384</w:t>
      </w:r>
    </w:p>
    <w:p>
      <w:r>
        <w:t xml:space="preserve">"Me palaamme Jemeniin" @TVOdmevi @IEBergant Sitten murmelin... Se, jossa luulee hetken aikaa katsovansa uskottavaa tiedotusvälinettä.</w:t>
      </w:r>
    </w:p>
    <w:p>
      <w:r>
        <w:rPr>
          <w:b/>
          <w:u w:val="single"/>
        </w:rPr>
        <w:t xml:space="preserve">759385</w:t>
      </w:r>
    </w:p>
    <w:p>
      <w:r>
        <w:t xml:space="preserve">@Nova24TV Ajakaa kaikki nämä jugonostalgiset ääliöt osoitteeseen https://t.co/wXPuTqwVAV ottamaan käyttöön itsehallinto!</w:t>
      </w:r>
    </w:p>
    <w:p>
      <w:r>
        <w:rPr>
          <w:b/>
          <w:u w:val="single"/>
        </w:rPr>
        <w:t xml:space="preserve">759386</w:t>
      </w:r>
    </w:p>
    <w:p>
      <w:r>
        <w:t xml:space="preserve">Jos niitä tehtäisiin pienten rautateiden rakentajille, 1/10 hinnasta saisi kipinöitä pyörien alta ja Slavnikin jodlausta kuulisi..#tarca</w:t>
      </w:r>
    </w:p>
    <w:p>
      <w:r>
        <w:rPr>
          <w:b/>
          <w:u w:val="single"/>
        </w:rPr>
        <w:t xml:space="preserve">759387</w:t>
      </w:r>
    </w:p>
    <w:p>
      <w:r>
        <w:t xml:space="preserve">@pikapoka_jelen @maceklj Tämä on ainoa oikea hautajainen, millaiset sotilaalliset kunnianosoitukset, millainen hiljaisuus; yksi pitkä haiseva pieru....</w:t>
      </w:r>
    </w:p>
    <w:p>
      <w:r>
        <w:rPr>
          <w:b/>
          <w:u w:val="single"/>
        </w:rPr>
        <w:t xml:space="preserve">759388</w:t>
      </w:r>
    </w:p>
    <w:p>
      <w:r>
        <w:t xml:space="preserve">@had Muistuttaa naulanpalasia, joita Kamnikin kvasi-grandmastersit lohkaisevat.</w:t>
      </w:r>
    </w:p>
    <w:p>
      <w:r>
        <w:rPr>
          <w:b/>
          <w:u w:val="single"/>
        </w:rPr>
        <w:t xml:space="preserve">759389</w:t>
      </w:r>
    </w:p>
    <w:p>
      <w:r>
        <w:t xml:space="preserve">Rakastan lukea näitä munia. Uskallan kuitenkin kommentoida: #defeatRTVHanzi !!! https://t.co/amPIm6DtlM https://t.co/amPIm6DtlM</w:t>
      </w:r>
    </w:p>
    <w:p>
      <w:r>
        <w:rPr>
          <w:b/>
          <w:u w:val="single"/>
        </w:rPr>
        <w:t xml:space="preserve">759390</w:t>
      </w:r>
    </w:p>
    <w:p>
      <w:r>
        <w:t xml:space="preserve">Vasemmisto antaa joka päivä turvapaikan maahanmuuttajille ja täyttää Slovenian heistä. Katsokaa, mitä seuraavaksi tapahtuu... pysäytetään vasemmisto! https://t.co/nJAUn3JuBG</w:t>
      </w:r>
    </w:p>
    <w:p>
      <w:r>
        <w:rPr>
          <w:b/>
          <w:u w:val="single"/>
        </w:rPr>
        <w:t xml:space="preserve">759391</w:t>
      </w:r>
    </w:p>
    <w:p>
      <w:r>
        <w:t xml:space="preserve">Monikulttuurinen Lontoo: Burkaan pukeutuneet hyökkääjät hyökkäävät miehen kimppuun syövyttävällä hapolla! https://t.co/E1Ufet8Hxx via @Nova24TV</w:t>
      </w:r>
    </w:p>
    <w:p>
      <w:r>
        <w:rPr>
          <w:b/>
          <w:u w:val="single"/>
        </w:rPr>
        <w:t xml:space="preserve">759392</w:t>
      </w:r>
    </w:p>
    <w:p>
      <w:r>
        <w:t xml:space="preserve">Mekaanikko varastaa matkustajakoneen ja aiheuttaa säikähdyksen. https://t.co/aUf4FSNEfV</w:t>
      </w:r>
    </w:p>
    <w:p>
      <w:r>
        <w:rPr>
          <w:b/>
          <w:u w:val="single"/>
        </w:rPr>
        <w:t xml:space="preserve">759393</w:t>
      </w:r>
    </w:p>
    <w:p>
      <w:r>
        <w:t xml:space="preserve">@BernardBrscic @tallshorty84 Tämä kommunistinen peto olisi pitänyt laittaa häkkiin tai häkkiin jo kauan sitten! #Bravo Bernard!</w:t>
      </w:r>
    </w:p>
    <w:p>
      <w:r>
        <w:rPr>
          <w:b/>
          <w:u w:val="single"/>
        </w:rPr>
        <w:t xml:space="preserve">759394</w:t>
      </w:r>
    </w:p>
    <w:p>
      <w:r>
        <w:t xml:space="preserve">@ZaresGregor @KatarinaJenko Joo, Borat on hyvä f***l, hän on hyvä vain IG: ssä ja afne guncatissa</w:t>
      </w:r>
    </w:p>
    <w:p>
      <w:r>
        <w:rPr>
          <w:b/>
          <w:u w:val="single"/>
        </w:rPr>
        <w:t xml:space="preserve">759395</w:t>
      </w:r>
    </w:p>
    <w:p>
      <w:r>
        <w:t xml:space="preserve">Pörssin lasku ei ole vielä talouskriisin airut - Časnik https://t.co/ah2PcOl0KM</w:t>
      </w:r>
    </w:p>
    <w:p>
      <w:r>
        <w:rPr>
          <w:b/>
          <w:u w:val="single"/>
        </w:rPr>
        <w:t xml:space="preserve">759396</w:t>
      </w:r>
    </w:p>
    <w:p>
      <w:r>
        <w:t xml:space="preserve">Pahinta on, kun sitä ei tarvitse syödä. Se on kuin kännykkä, jonka laittaa äänettömälle ja se tärisee.</w:t>
        <w:br/>
        <w:br/>
        <w:t xml:space="preserve"> #nihčenemaraNSI https://t.co/9pjjtDOdJD https://t.co/9pjjtDOdJD</w:t>
      </w:r>
    </w:p>
    <w:p>
      <w:r>
        <w:rPr>
          <w:b/>
          <w:u w:val="single"/>
        </w:rPr>
        <w:t xml:space="preserve">759397</w:t>
      </w:r>
    </w:p>
    <w:p>
      <w:r>
        <w:t xml:space="preserve">Jerkič: ZSSS:llä on 36 avustajaa, Pergamilla 7. Työvoiman optimointiin ei ole varaa #zsss #pergam</w:t>
      </w:r>
    </w:p>
    <w:p>
      <w:r>
        <w:rPr>
          <w:b/>
          <w:u w:val="single"/>
        </w:rPr>
        <w:t xml:space="preserve">759398</w:t>
      </w:r>
    </w:p>
    <w:p>
      <w:r>
        <w:t xml:space="preserve">Tyrmään television pois päältä, kun kuuntelen @drVinkoGorenak</w:t>
        <w:br/>
        <w:t xml:space="preserve">Kiitos @TarcaRTVSLO</w:t>
      </w:r>
    </w:p>
    <w:p>
      <w:r>
        <w:rPr>
          <w:b/>
          <w:u w:val="single"/>
        </w:rPr>
        <w:t xml:space="preserve">759399</w:t>
      </w:r>
    </w:p>
    <w:p>
      <w:r>
        <w:t xml:space="preserve">SLO:n mantra: parempi kiinalainen tai arabi kuin tavallinen "länsimainen" omistaja. https://t.co/dGSziSXqbq</w:t>
      </w:r>
    </w:p>
    <w:p>
      <w:r>
        <w:rPr>
          <w:b/>
          <w:u w:val="single"/>
        </w:rPr>
        <w:t xml:space="preserve">759400</w:t>
      </w:r>
    </w:p>
    <w:p>
      <w:r>
        <w:t xml:space="preserve">@MajdaSirca Totuus on aina ollut suurin vihollinen, te vasemmistolaiset! Totuus hävittää olemassaolonne tarpeen!</w:t>
      </w:r>
    </w:p>
    <w:p>
      <w:r>
        <w:rPr>
          <w:b/>
          <w:u w:val="single"/>
        </w:rPr>
        <w:t xml:space="preserve">759401</w:t>
      </w:r>
    </w:p>
    <w:p>
      <w:r>
        <w:t xml:space="preserve">@strankaNLS @KanglerFranc možina ja kangler, kasassa, poista ei toista</w:t>
      </w:r>
    </w:p>
    <w:p>
      <w:r>
        <w:rPr>
          <w:b/>
          <w:u w:val="single"/>
        </w:rPr>
        <w:t xml:space="preserve">759402</w:t>
      </w:r>
    </w:p>
    <w:p>
      <w:r>
        <w:t xml:space="preserve">Cmerarčekin aika valheellisena humaanina demokraattina, jonka kommunistinen media on vanginnut hallitukseen, on loppumassa</w:t>
        <w:br/>
        <w:br/>
        <w:t xml:space="preserve">Kun useimmat... https://t.co/4rbolNgrHo</w:t>
      </w:r>
    </w:p>
    <w:p>
      <w:r>
        <w:rPr>
          <w:b/>
          <w:u w:val="single"/>
        </w:rPr>
        <w:t xml:space="preserve">759403</w:t>
      </w:r>
    </w:p>
    <w:p>
      <w:r>
        <w:t xml:space="preserve">[MYYDÄÄN] Krops Dolce Gusto Drop -kahvinkeitin - käyttämätön https://t.co/4kqD875eQq</w:t>
      </w:r>
    </w:p>
    <w:p>
      <w:r>
        <w:rPr>
          <w:b/>
          <w:u w:val="single"/>
        </w:rPr>
        <w:t xml:space="preserve">759404</w:t>
      </w:r>
    </w:p>
    <w:p>
      <w:r>
        <w:t xml:space="preserve">@PametnaRit Puoli korttelia maksaa lisää hallintoa ja sensuuria tällaisten kusipäiden takia.</w:t>
      </w:r>
    </w:p>
    <w:p>
      <w:r>
        <w:rPr>
          <w:b/>
          <w:u w:val="single"/>
        </w:rPr>
        <w:t xml:space="preserve">759405</w:t>
      </w:r>
    </w:p>
    <w:p>
      <w:r>
        <w:t xml:space="preserve">Perinteinen lasten ja Stane-kuoron laulajien tapaaminen järjestettiin tänäkin vuonna Češminin tiloissa... https://t.co/EikaAdj8lN ...</w:t>
      </w:r>
    </w:p>
    <w:p>
      <w:r>
        <w:rPr>
          <w:b/>
          <w:u w:val="single"/>
        </w:rPr>
        <w:t xml:space="preserve">759406</w:t>
      </w:r>
    </w:p>
    <w:p>
      <w:r>
        <w:t xml:space="preserve">@Denarju @surfon @novax81 Taustalla oleva lihas peittää rea pehmeän sydämen, joka #satunnaisesti vetäytyisi pois suustasi.</w:t>
      </w:r>
    </w:p>
    <w:p>
      <w:r>
        <w:rPr>
          <w:b/>
          <w:u w:val="single"/>
        </w:rPr>
        <w:t xml:space="preserve">759407</w:t>
      </w:r>
    </w:p>
    <w:p>
      <w:r>
        <w:t xml:space="preserve">@hän samaa logiikkaa voisi soveltaa myös janissisteihin... heitä on tarpeeksi, jotta he voivat auttaa muita :D :D :D</w:t>
      </w:r>
    </w:p>
    <w:p>
      <w:r>
        <w:rPr>
          <w:b/>
          <w:u w:val="single"/>
        </w:rPr>
        <w:t xml:space="preserve">759408</w:t>
      </w:r>
    </w:p>
    <w:p>
      <w:r>
        <w:t xml:space="preserve">Ja käytä nopeasti budjettimääräraha graniittikuutioiden valamiseen. https://t.co/fnHjL0Ei8M</w:t>
      </w:r>
    </w:p>
    <w:p>
      <w:r>
        <w:rPr>
          <w:b/>
          <w:u w:val="single"/>
        </w:rPr>
        <w:t xml:space="preserve">759409</w:t>
      </w:r>
    </w:p>
    <w:p>
      <w:r>
        <w:t xml:space="preserve">JBG, lahjontaa on vaikea todistaa. Täytyy olla aika tyhmä, jos antaa jollekulle TRR:n 24 000 euron siirtoa varten... 🐑</w:t>
      </w:r>
    </w:p>
    <w:p>
      <w:r>
        <w:rPr>
          <w:b/>
          <w:u w:val="single"/>
        </w:rPr>
        <w:t xml:space="preserve">759410</w:t>
      </w:r>
    </w:p>
    <w:p>
      <w:r>
        <w:t xml:space="preserve">@NovaSlovenija @LjudmilaNovak Ja näytä meille lihava selkäsi kunnioittavan käytöksen osoituksena.Takaisin Moravčen peruskouluun!</w:t>
      </w:r>
    </w:p>
    <w:p>
      <w:r>
        <w:rPr>
          <w:b/>
          <w:u w:val="single"/>
        </w:rPr>
        <w:t xml:space="preserve">759411</w:t>
      </w:r>
    </w:p>
    <w:p>
      <w:r>
        <w:t xml:space="preserve">Triestessä 28-vuotias Dominikaanisesta tasavallasta kotoisin oleva mies tappaa kaksi poliisia ja haavoittaa neljää</w:t>
        <w:br/>
        <w:t xml:space="preserve">https://t.co/w5EOHFvvB9 https://t.co/kE0g3NxpEE</w:t>
      </w:r>
    </w:p>
    <w:p>
      <w:r>
        <w:rPr>
          <w:b/>
          <w:u w:val="single"/>
        </w:rPr>
        <w:t xml:space="preserve">759412</w:t>
      </w:r>
    </w:p>
    <w:p>
      <w:r>
        <w:t xml:space="preserve">@DamjanJagar aha, ok. no, minulla on yksi puskuri varastossa, jos muutat mielesi. olen erittäin tyytyväinen siihen. se ei luista ja se pehmentää täysin paljon asioita.</w:t>
      </w:r>
    </w:p>
    <w:p>
      <w:r>
        <w:rPr>
          <w:b/>
          <w:u w:val="single"/>
        </w:rPr>
        <w:t xml:space="preserve">759413</w:t>
      </w:r>
    </w:p>
    <w:p>
      <w:r>
        <w:t xml:space="preserve">Se ei ole totta, mutta se on totta: laittomien maahanmuuttajien salakuljettaja aiheutti onnettomuuden https://t.co/HjYBRbhX7a</w:t>
      </w:r>
    </w:p>
    <w:p>
      <w:r>
        <w:rPr>
          <w:b/>
          <w:u w:val="single"/>
        </w:rPr>
        <w:t xml:space="preserve">759414</w:t>
      </w:r>
    </w:p>
    <w:p>
      <w:r>
        <w:t xml:space="preserve">@Bodem43 @Kersterin12 Vanhat vakoilivat heitä, todella. Mutta uudet ovat katastrofin partaalla. Pelkään, mitä tapahtuu, kun takuu päättyy.</w:t>
      </w:r>
    </w:p>
    <w:p>
      <w:r>
        <w:rPr>
          <w:b/>
          <w:u w:val="single"/>
        </w:rPr>
        <w:t xml:space="preserve">759415</w:t>
      </w:r>
    </w:p>
    <w:p>
      <w:r>
        <w:t xml:space="preserve">#newback Cerar Kukaan ei enää usko sinua. Ja sinä sanot aina samaa. Židan haluaisi tulla pääministeriksi, mutta hänestä ei koskaan tule pääministeriä.</w:t>
      </w:r>
    </w:p>
    <w:p>
      <w:r>
        <w:rPr>
          <w:b/>
          <w:u w:val="single"/>
        </w:rPr>
        <w:t xml:space="preserve">759416</w:t>
      </w:r>
    </w:p>
    <w:p>
      <w:r>
        <w:t xml:space="preserve">kommunisti etsii rajanylityspaikkoja vuohipaimenille https://t.co/sLpTw5YbAU</w:t>
      </w:r>
    </w:p>
    <w:p>
      <w:r>
        <w:rPr>
          <w:b/>
          <w:u w:val="single"/>
        </w:rPr>
        <w:t xml:space="preserve">759417</w:t>
      </w:r>
    </w:p>
    <w:p>
      <w:r>
        <w:t xml:space="preserve">@nmusar @lukavalas miksi he sitten vaativat sitä? onko se vain täällä erityinen "irtotavaran" asetus?</w:t>
      </w:r>
    </w:p>
    <w:p>
      <w:r>
        <w:rPr>
          <w:b/>
          <w:u w:val="single"/>
        </w:rPr>
        <w:t xml:space="preserve">759418</w:t>
      </w:r>
    </w:p>
    <w:p>
      <w:r>
        <w:t xml:space="preserve">@DarkoMrso @CvetaStepanjan @strankaSD näille kahdelle on ennenkin tippunut paskaa heidän kommunistisirulleen...</w:t>
      </w:r>
    </w:p>
    <w:p>
      <w:r>
        <w:rPr>
          <w:b/>
          <w:u w:val="single"/>
        </w:rPr>
        <w:t xml:space="preserve">759419</w:t>
      </w:r>
    </w:p>
    <w:p>
      <w:r>
        <w:t xml:space="preserve">@MladenPrajdic @mat3ja @BigWhale @SpelaSpelca @pozitivanonstop Ei lapsi. Lyön pääni vetoa, ettei hän jättänyt puhelintaan autoon.</w:t>
      </w:r>
    </w:p>
    <w:p>
      <w:r>
        <w:rPr>
          <w:b/>
          <w:u w:val="single"/>
        </w:rPr>
        <w:t xml:space="preserve">759420</w:t>
      </w:r>
    </w:p>
    <w:p>
      <w:r>
        <w:t xml:space="preserve">@iCinober Olisi nopeinta, jos hänen appensa @BojanPozar välittäisi tämän vinkin hänelle.</w:t>
      </w:r>
    </w:p>
    <w:p>
      <w:r>
        <w:rPr>
          <w:b/>
          <w:u w:val="single"/>
        </w:rPr>
        <w:t xml:space="preserve">759421</w:t>
      </w:r>
    </w:p>
    <w:p>
      <w:r>
        <w:t xml:space="preserve">Takaisin 60-luvulla Jotkut hetket vain dokumentoivat, kuinka hylätyn oloinen rock'n'rollin kohde voi olla, kauneus on yksinäistä. https://t.co/E7HY4cauU8</w:t>
      </w:r>
    </w:p>
    <w:p>
      <w:r>
        <w:rPr>
          <w:b/>
          <w:u w:val="single"/>
        </w:rPr>
        <w:t xml:space="preserve">759422</w:t>
      </w:r>
    </w:p>
    <w:p>
      <w:r>
        <w:t xml:space="preserve">http://t.co/5sp35dQCr7 Eivätkö Balkanin sodat ole jo kauan sitten päättyneet? Pakolaisten tulisi saada kotimaassaan lupa palata kotimaahansa. #Work</w:t>
      </w:r>
    </w:p>
    <w:p>
      <w:r>
        <w:rPr>
          <w:b/>
          <w:u w:val="single"/>
        </w:rPr>
        <w:t xml:space="preserve">759423</w:t>
      </w:r>
    </w:p>
    <w:p>
      <w:r>
        <w:t xml:space="preserve">Mikä käänne. Saksalainen hyökkää italialaisen kimppuun. Hän saa kotivartijan niskasta kiinni. Ja selkeä. Ei apua puolueelliselta. Jatkakaa nyt...</w:t>
      </w:r>
    </w:p>
    <w:p>
      <w:r>
        <w:rPr>
          <w:b/>
          <w:u w:val="single"/>
        </w:rPr>
        <w:t xml:space="preserve">759424</w:t>
      </w:r>
    </w:p>
    <w:p>
      <w:r>
        <w:t xml:space="preserve">@JozeBiscak @JJansaSDS He ajavat heidän ohitseen busseissa, mutta nämä erakot katsovat toiseen suuntaan.</w:t>
      </w:r>
    </w:p>
    <w:p>
      <w:r>
        <w:rPr>
          <w:b/>
          <w:u w:val="single"/>
        </w:rPr>
        <w:t xml:space="preserve">759425</w:t>
      </w:r>
    </w:p>
    <w:p>
      <w:r>
        <w:t xml:space="preserve">@MihaMarkic @DobraMrha @janezgecc Ja sarvet. Täytetty! Ja pestyjä omenoita!!!</w:t>
      </w:r>
    </w:p>
    <w:p>
      <w:r>
        <w:rPr>
          <w:b/>
          <w:u w:val="single"/>
        </w:rPr>
        <w:t xml:space="preserve">759426</w:t>
      </w:r>
    </w:p>
    <w:p>
      <w:r>
        <w:t xml:space="preserve">Kun kuulee sanat, jotka on tarkoitettu apua tarvitsevalle lapselle, ja se lämmittää sydäntä. https://t.co/CuOvzYVbRv</w:t>
      </w:r>
    </w:p>
    <w:p>
      <w:r>
        <w:rPr>
          <w:b/>
          <w:u w:val="single"/>
        </w:rPr>
        <w:t xml:space="preserve">759427</w:t>
      </w:r>
    </w:p>
    <w:p>
      <w:r>
        <w:t xml:space="preserve">Tähän mennessä olen testannut seuraavia alkoholittomia oluita:</w:t>
        <w:br/>
        <w:t xml:space="preserve">-erdinger</w:t>
        <w:br/>
        <w:t xml:space="preserve">-union</w:t>
        <w:br/>
        <w:t xml:space="preserve">-clausthaler</w:t>
        <w:br/>
        <w:t xml:space="preserve">-heineken</w:t>
        <w:br/>
        <w:br/>
        <w:t xml:space="preserve">Clausthaler voittaa maun, heineken juotavuuden perusteella</w:t>
      </w:r>
    </w:p>
    <w:p>
      <w:r>
        <w:rPr>
          <w:b/>
          <w:u w:val="single"/>
        </w:rPr>
        <w:t xml:space="preserve">759428</w:t>
      </w:r>
    </w:p>
    <w:p>
      <w:r>
        <w:t xml:space="preserve">Olemme todella yksi Balkanin https://t.co/hbTT1jlthL Joukot huutavat, trumpetistit huutavat, ja kun menen Presereciin, siellä huutavat vielä enemmän mustalaiset. Ma chase u....</w:t>
      </w:r>
    </w:p>
    <w:p>
      <w:r>
        <w:rPr>
          <w:b/>
          <w:u w:val="single"/>
        </w:rPr>
        <w:t xml:space="preserve">759429</w:t>
      </w:r>
    </w:p>
    <w:p>
      <w:r>
        <w:t xml:space="preserve">Vuoden 2010 jälkeinen aika tunnetaan historiankirjoituksessa idiotismina. #idiotsruletheworld https://t.co/2pQ2AUOnpo</w:t>
      </w:r>
    </w:p>
    <w:p>
      <w:r>
        <w:rPr>
          <w:b/>
          <w:u w:val="single"/>
        </w:rPr>
        <w:t xml:space="preserve">759430</w:t>
      </w:r>
    </w:p>
    <w:p>
      <w:r>
        <w:t xml:space="preserve">Molemmat lapseni käyttävät polkupyöriä, he ovat kasvaneet niistä ulos... Minun on maksettava lottoa.  #hudičnakupsrat https://t.co/1x7qd6jUun</w:t>
      </w:r>
    </w:p>
    <w:p>
      <w:r>
        <w:rPr>
          <w:b/>
          <w:u w:val="single"/>
        </w:rPr>
        <w:t xml:space="preserve">759431</w:t>
      </w:r>
    </w:p>
    <w:p>
      <w:r>
        <w:t xml:space="preserve">@madub19 @Skandal_24 Ei, kurittomia toimittajia ei enää ole. Vain fajk uutispalvelijoita.</w:t>
      </w:r>
    </w:p>
    <w:p>
      <w:r>
        <w:rPr>
          <w:b/>
          <w:u w:val="single"/>
        </w:rPr>
        <w:t xml:space="preserve">759432</w:t>
      </w:r>
    </w:p>
    <w:p>
      <w:r>
        <w:t xml:space="preserve">@RomanVodeb Yllättäen olit huomaavainen.Olin melko yllättynyt. No, tuollaista naista kohtaan on oltava hieman huomaavainen. 😉</w:t>
      </w:r>
    </w:p>
    <w:p>
      <w:r>
        <w:rPr>
          <w:b/>
          <w:u w:val="single"/>
        </w:rPr>
        <w:t xml:space="preserve">759433</w:t>
      </w:r>
    </w:p>
    <w:p>
      <w:r>
        <w:t xml:space="preserve">Red Devilsin fanit voivat huokaista helpotuksesta.</w:t>
        <w:t xml:space="preserve">#sponsoroftransmission #derbybananas #pogba #mufc #solskjaer #RealMadrid </w:t>
        <w:t xml:space="preserve">⚽⬇️⚽</w:t>
        <w:br/>
        <w:t xml:space="preserve"> https://t.co/Ou6Km4XzFU</w:t>
      </w:r>
    </w:p>
    <w:p>
      <w:r>
        <w:rPr>
          <w:b/>
          <w:u w:val="single"/>
        </w:rPr>
        <w:t xml:space="preserve">759434</w:t>
      </w:r>
    </w:p>
    <w:p>
      <w:r>
        <w:t xml:space="preserve">@boris_kovacic Olemme nyt jotain erityistä, melkein kapinallisia, kaukana hikisyöjien valtavirrasta!</w:t>
      </w:r>
    </w:p>
    <w:p>
      <w:r>
        <w:rPr>
          <w:b/>
          <w:u w:val="single"/>
        </w:rPr>
        <w:t xml:space="preserve">759435</w:t>
      </w:r>
    </w:p>
    <w:p>
      <w:r>
        <w:t xml:space="preserve">@BernardBrscic Erjavec valmistautuu eläkkeelle jäämiseen, muuten hän ei olisi ostanut autoa. Hänellä on työsuhdeauto.</w:t>
      </w:r>
    </w:p>
    <w:p>
      <w:r>
        <w:rPr>
          <w:b/>
          <w:u w:val="single"/>
        </w:rPr>
        <w:t xml:space="preserve">759436</w:t>
      </w:r>
    </w:p>
    <w:p>
      <w:r>
        <w:t xml:space="preserve">@KlavdyOp Olemme onnekkaita, että kommunistit itse kertovat meille, milloin he ovat superpuolueellisia. FDV:n tutkijat tietävät jo miten.</w:t>
      </w:r>
    </w:p>
    <w:p>
      <w:r>
        <w:rPr>
          <w:b/>
          <w:u w:val="single"/>
        </w:rPr>
        <w:t xml:space="preserve">759437</w:t>
      </w:r>
    </w:p>
    <w:p>
      <w:r>
        <w:t xml:space="preserve">@peterprevc @prisrcna1 Peter olemme kanssasi, vaikka olemme kömpelömpiä, olet Slovenian kansakunnan poika!</w:t>
      </w:r>
    </w:p>
    <w:p>
      <w:r>
        <w:rPr>
          <w:b/>
          <w:u w:val="single"/>
        </w:rPr>
        <w:t xml:space="preserve">759438</w:t>
      </w:r>
    </w:p>
    <w:p>
      <w:r>
        <w:t xml:space="preserve">@mcanzutti Kuukautisveren juominen on melko yleistä saatanallisissa rituaaleissa.</w:t>
      </w:r>
    </w:p>
    <w:p>
      <w:r>
        <w:rPr>
          <w:b/>
          <w:u w:val="single"/>
        </w:rPr>
        <w:t xml:space="preserve">759439</w:t>
      </w:r>
    </w:p>
    <w:p>
      <w:r>
        <w:t xml:space="preserve">27-vuotias amerikkalainen laskuvarjojääkäri kuoli traagisessa onnettomuudessa Zatolminin yllä varhain iltapäivällä. https://t.co/JWDNh7CXkg</w:t>
      </w:r>
    </w:p>
    <w:p>
      <w:r>
        <w:rPr>
          <w:b/>
          <w:u w:val="single"/>
        </w:rPr>
        <w:t xml:space="preserve">759440</w:t>
      </w:r>
    </w:p>
    <w:p>
      <w:r>
        <w:t xml:space="preserve">Olen kantanut vinjettiä lompakossani koko viikon. Arvaa, kuka nuolee sitä shaibaa risteyksessä ennen kehätietä perjantaiaamuna.</w:t>
      </w:r>
    </w:p>
    <w:p>
      <w:r>
        <w:rPr>
          <w:b/>
          <w:u w:val="single"/>
        </w:rPr>
        <w:t xml:space="preserve">759441</w:t>
      </w:r>
    </w:p>
    <w:p>
      <w:r>
        <w:t xml:space="preserve">@madpixel koska sinun täytyy olla vaikuttunut ytimeen asti, jotta voit teeskennellä olevasi finga, ja sitten kiertelet ympäriinsä välttelemässä kaikkia veroja ja puhumassa hyväntekeväisyydestä.</w:t>
      </w:r>
    </w:p>
    <w:p>
      <w:r>
        <w:rPr>
          <w:b/>
          <w:u w:val="single"/>
        </w:rPr>
        <w:t xml:space="preserve">759442</w:t>
      </w:r>
    </w:p>
    <w:p>
      <w:r>
        <w:t xml:space="preserve">Karstin NLB-asiakkaat voivat nyt vastaanottaa palveluja Koperissa tai Nova Goricassa</w:t>
        <w:br/>
        <w:br/>
        <w:t xml:space="preserve">https://t.co/EX8YZ8oyRs https://t.co/EX8YZ8oyRs</w:t>
      </w:r>
    </w:p>
    <w:p>
      <w:r>
        <w:rPr>
          <w:b/>
          <w:u w:val="single"/>
        </w:rPr>
        <w:t xml:space="preserve">759443</w:t>
      </w:r>
    </w:p>
    <w:p>
      <w:r>
        <w:t xml:space="preserve">Työskennellään niin, että maailmanloppu on täällä keskiyöllä, meillä kaikilla on aamulla bikinivasikat, työpaikat ovat taas mukavia, olemme super mukavia. Ei :)</w:t>
      </w:r>
    </w:p>
    <w:p>
      <w:r>
        <w:rPr>
          <w:b/>
          <w:u w:val="single"/>
        </w:rPr>
        <w:t xml:space="preserve">759444</w:t>
      </w:r>
    </w:p>
    <w:p>
      <w:r>
        <w:t xml:space="preserve">Kaikki tämä on hyvinvoinnin varassa, ja se aiheuttaa närästystä, levottomuutta ja mahdollisesti terrorismia. https://t.co/Ryh06g2jeP.</w:t>
      </w:r>
    </w:p>
    <w:p>
      <w:r>
        <w:rPr>
          <w:b/>
          <w:u w:val="single"/>
        </w:rPr>
        <w:t xml:space="preserve">759445</w:t>
      </w:r>
    </w:p>
    <w:p>
      <w:r>
        <w:t xml:space="preserve">23. Prekmurska gibanica järjestettiin @StukKlubilla.</w:t>
        <w:t xml:space="preserve">Viihteestä vastasivat #Tabu ja Tropik -ryhmät #PHOTO #VIDEO</w:t>
        <w:br/>
        <w:br/>
        <w:t xml:space="preserve">https://t.co/pa1rReH7t9</w:t>
      </w:r>
    </w:p>
    <w:p>
      <w:r>
        <w:rPr>
          <w:b/>
          <w:u w:val="single"/>
        </w:rPr>
        <w:t xml:space="preserve">759446</w:t>
      </w:r>
    </w:p>
    <w:p>
      <w:r>
        <w:t xml:space="preserve">@jocarules @JJansaSDS Mikä typerä mainos. Mitä haluat edes sanoa? Että entisillä presidenteillä pitäisi olla 500 euron eläke?</w:t>
      </w:r>
    </w:p>
    <w:p>
      <w:r>
        <w:rPr>
          <w:b/>
          <w:u w:val="single"/>
        </w:rPr>
        <w:t xml:space="preserve">759447</w:t>
      </w:r>
    </w:p>
    <w:p>
      <w:r>
        <w:t xml:space="preserve">Menossa kaupunkiin, menossa kaupunkiin illalla, menossa #rakkaus, menossa per. Säätä tulee olemaan. Rank rank, #biergarten-festivaali ja @tribute2love-kokoonpano</w:t>
      </w:r>
    </w:p>
    <w:p>
      <w:r>
        <w:rPr>
          <w:b/>
          <w:u w:val="single"/>
        </w:rPr>
        <w:t xml:space="preserve">759448</w:t>
      </w:r>
    </w:p>
    <w:p>
      <w:r>
        <w:t xml:space="preserve">#dekade60 #hisapisanihspominy #antoprometrics #justice @ Historical Archive of Celje https://t.co/Y3jQ522PjE https://t.co/Y3jQ522PjE</w:t>
      </w:r>
    </w:p>
    <w:p>
      <w:r>
        <w:rPr>
          <w:b/>
          <w:u w:val="single"/>
        </w:rPr>
        <w:t xml:space="preserve">759449</w:t>
      </w:r>
    </w:p>
    <w:p>
      <w:r>
        <w:t xml:space="preserve">@jkmcnk Nuo lasit olivat sinun syytäsi, kun laitoit ne väärin tiskille. :D</w:t>
      </w:r>
    </w:p>
    <w:p>
      <w:r>
        <w:rPr>
          <w:b/>
          <w:u w:val="single"/>
        </w:rPr>
        <w:t xml:space="preserve">759450</w:t>
      </w:r>
    </w:p>
    <w:p>
      <w:r>
        <w:t xml:space="preserve">@simon_kuzma @MarkoFratnik @Komanovmulc OK, sinä voitit! Seuraava F1-kilpailu vain dieselmoottoripyörillä.</w:t>
      </w:r>
    </w:p>
    <w:p>
      <w:r>
        <w:rPr>
          <w:b/>
          <w:u w:val="single"/>
        </w:rPr>
        <w:t xml:space="preserve">759451</w:t>
      </w:r>
    </w:p>
    <w:p>
      <w:r>
        <w:t xml:space="preserve">Talo syttyi tuleen pyroteknisen räjähdyksen seurauksena, myös kaksi ajoneuvoa ja neljä autotallia paloi https://t.co/JN7uFD0QqH https://t.co/zZe19jKTwT</w:t>
      </w:r>
    </w:p>
    <w:p>
      <w:r>
        <w:rPr>
          <w:b/>
          <w:u w:val="single"/>
        </w:rPr>
        <w:t xml:space="preserve">759452</w:t>
      </w:r>
    </w:p>
    <w:p>
      <w:r>
        <w:t xml:space="preserve">@jocarules @LjudmilaNovak @TVOdmevi @strankaSDS @NovaSlovenija Tällä bimbolla on varmaan jotain promissiota päässään ja he pitävät hänet kurissa!</w:t>
      </w:r>
    </w:p>
    <w:p>
      <w:r>
        <w:rPr>
          <w:b/>
          <w:u w:val="single"/>
        </w:rPr>
        <w:t xml:space="preserve">759453</w:t>
      </w:r>
    </w:p>
    <w:p>
      <w:r>
        <w:t xml:space="preserve">@petracj Toki, mutta jos he eivät tiedä perusasioita, he paskovat jotain kehittynyttä hölynpölyä. Et uskoisi sitä, ellet olisi nähnyt sitä itse DZ:ssä ja muistikirjoissa.</w:t>
      </w:r>
    </w:p>
    <w:p>
      <w:r>
        <w:rPr>
          <w:b/>
          <w:u w:val="single"/>
        </w:rPr>
        <w:t xml:space="preserve">759454</w:t>
      </w:r>
    </w:p>
    <w:p>
      <w:r>
        <w:t xml:space="preserve">@alojztetickovi3 @PSlajnar Piknik lauantaina on paljon lapiointia. Joku on halukas investoimaan hankkeeseen. #followthemoney</w:t>
      </w:r>
    </w:p>
    <w:p>
      <w:r>
        <w:rPr>
          <w:b/>
          <w:u w:val="single"/>
        </w:rPr>
        <w:t xml:space="preserve">759455</w:t>
      </w:r>
    </w:p>
    <w:p>
      <w:r>
        <w:t xml:space="preserve">@DidiGator321 @DrMatoR Sama kuin australialaiset'amerikkalaiset'kanadalaiset'englantilaiset'irlantilaiset ja skotlantilaiset...jokainen trombled'että heillä on oma kieli...</w:t>
      </w:r>
    </w:p>
    <w:p>
      <w:r>
        <w:rPr>
          <w:b/>
          <w:u w:val="single"/>
        </w:rPr>
        <w:t xml:space="preserve">759456</w:t>
      </w:r>
    </w:p>
    <w:p>
      <w:r>
        <w:t xml:space="preserve">@ciro_ciril @DarkoAP Hölmöilyä.Ei ollenkaan hengellinen loppuun asti.Spamas ja kvaris caffe paavzo.</w:t>
      </w:r>
    </w:p>
    <w:p>
      <w:r>
        <w:rPr>
          <w:b/>
          <w:u w:val="single"/>
        </w:rPr>
        <w:t xml:space="preserve">759457</w:t>
      </w:r>
    </w:p>
    <w:p>
      <w:r>
        <w:t xml:space="preserve">Jos sinulla on kotona banaania ja kanelia, kannattaa kokeilla! Hyvää yötä! https://t.co/Vwjrtri7ei</w:t>
      </w:r>
    </w:p>
    <w:p>
      <w:r>
        <w:rPr>
          <w:b/>
          <w:u w:val="single"/>
        </w:rPr>
        <w:t xml:space="preserve">759458</w:t>
      </w:r>
    </w:p>
    <w:p>
      <w:r>
        <w:t xml:space="preserve">Mistä pienet madot tulevat?</w:t>
        <w:br/>
        <w:br/>
        <w:t xml:space="preserve"> Niko Zagode. "Nämä ovat pyöreitä matoja, jotka vaeltavat uralla. Bakteerit kerääntyvät pesemättömiin hampaisiin ja tunkeutuvat eläviin."</w:t>
      </w:r>
    </w:p>
    <w:p>
      <w:r>
        <w:rPr>
          <w:b/>
          <w:u w:val="single"/>
        </w:rPr>
        <w:t xml:space="preserve">759459</w:t>
      </w:r>
    </w:p>
    <w:p>
      <w:r>
        <w:t xml:space="preserve">Zemljarič järjesti ja maustoi dohtarien liiton piknikin aidolla vihreän ja valkoisen derbyllä. https://t.co/CfkKplcaM2</w:t>
      </w:r>
    </w:p>
    <w:p>
      <w:r>
        <w:rPr>
          <w:b/>
          <w:u w:val="single"/>
        </w:rPr>
        <w:t xml:space="preserve">759460</w:t>
      </w:r>
    </w:p>
    <w:p>
      <w:r>
        <w:t xml:space="preserve">Pelaan parhaillaan Biathlon Maniaa. Tule mukaan ja yritä voittaa minut! https://t.co/PKMK0Qw7rr</w:t>
      </w:r>
    </w:p>
    <w:p>
      <w:r>
        <w:rPr>
          <w:b/>
          <w:u w:val="single"/>
        </w:rPr>
        <w:t xml:space="preserve">759461</w:t>
      </w:r>
    </w:p>
    <w:p>
      <w:r>
        <w:t xml:space="preserve">@borisvoncina @Tevilevi sammal ei "se joka ostaa sen saa myrkytyksen" sanottiin ennen :D hän on villisian ruokaa :D</w:t>
      </w:r>
    </w:p>
    <w:p>
      <w:r>
        <w:rPr>
          <w:b/>
          <w:u w:val="single"/>
        </w:rPr>
        <w:t xml:space="preserve">759462</w:t>
      </w:r>
    </w:p>
    <w:p>
      <w:r>
        <w:t xml:space="preserve">@_Superhik_ @policija_si Sinäkin voisit tehdä sen, vaikka olisit Podplaninasta.</w:t>
      </w:r>
    </w:p>
    <w:p>
      <w:r>
        <w:rPr>
          <w:b/>
          <w:u w:val="single"/>
        </w:rPr>
        <w:t xml:space="preserve">759463</w:t>
      </w:r>
    </w:p>
    <w:p>
      <w:r>
        <w:t xml:space="preserve">#Bučke e38p03 - FLOATING TOURNAMENT</w:t>
        <w:br/>
        <w:t xml:space="preserve">https://t.co/tBwtyioDgv https://t.co/kJfu94KM30 https://t.co/kJfu94KM30</w:t>
      </w:r>
    </w:p>
    <w:p>
      <w:r>
        <w:rPr>
          <w:b/>
          <w:u w:val="single"/>
        </w:rPr>
        <w:t xml:space="preserve">759464</w:t>
      </w:r>
    </w:p>
    <w:p>
      <w:r>
        <w:t xml:space="preserve">VIDEO: Palomies kiemurteli autojen välissä kuin slalom-tolppien välissä | Slovenskenovice.si https://t.co/QlWHgxgKYI</w:t>
      </w:r>
    </w:p>
    <w:p>
      <w:r>
        <w:rPr>
          <w:b/>
          <w:u w:val="single"/>
        </w:rPr>
        <w:t xml:space="preserve">759465</w:t>
      </w:r>
    </w:p>
    <w:p>
      <w:r>
        <w:t xml:space="preserve">tämän päivän "julkinen" tv-ilta on uskovaisille orgastinen.... Telenovela Mozina&amp;amp;sopivat keskustelukumppanit vs. terve järki #fact</w:t>
      </w:r>
    </w:p>
    <w:p>
      <w:r>
        <w:rPr>
          <w:b/>
          <w:u w:val="single"/>
        </w:rPr>
        <w:t xml:space="preserve">759466</w:t>
      </w:r>
    </w:p>
    <w:p>
      <w:r>
        <w:t xml:space="preserve">Nina Ana Jäger, oikeustieteen maisteri ja sovittelija: Akuuteimmat riidat kouluissa ratkaistaan hiljaisuudella https://t.co/tIA2LlmJGz</w:t>
      </w:r>
    </w:p>
    <w:p>
      <w:r>
        <w:rPr>
          <w:b/>
          <w:u w:val="single"/>
        </w:rPr>
        <w:t xml:space="preserve">759467</w:t>
      </w:r>
    </w:p>
    <w:p>
      <w:r>
        <w:t xml:space="preserve">@kricac @Medeja_7 @IndijancTecumse @MajaMakovec Tämä mestaruus tulee maksamaan julkisille ja valtion paratiisiksi valituille yrityksille paljon rahaa?</w:t>
      </w:r>
    </w:p>
    <w:p>
      <w:r>
        <w:rPr>
          <w:b/>
          <w:u w:val="single"/>
        </w:rPr>
        <w:t xml:space="preserve">759468</w:t>
      </w:r>
    </w:p>
    <w:p>
      <w:r>
        <w:t xml:space="preserve">@PericaJerkovic @loobadar älä unohda törmätä kärryilläsi satunnaisiin ihmisiin edessäsi.</w:t>
      </w:r>
    </w:p>
    <w:p>
      <w:r>
        <w:rPr>
          <w:b/>
          <w:u w:val="single"/>
        </w:rPr>
        <w:t xml:space="preserve">759469</w:t>
      </w:r>
    </w:p>
    <w:p>
      <w:r>
        <w:t xml:space="preserve">Sky on yhtä ylivoimainen kuin käsipallojoukkue oli ennen. Sama päättyy #TDFTVS</w:t>
      </w:r>
    </w:p>
    <w:p>
      <w:r>
        <w:rPr>
          <w:b/>
          <w:u w:val="single"/>
        </w:rPr>
        <w:t xml:space="preserve">759470</w:t>
      </w:r>
    </w:p>
    <w:p>
      <w:r>
        <w:t xml:space="preserve">Olin missannut syyskuun ensimmäisen jamrin kalliista koulukirjoista, mutta luojan kiitos, Ašić hoiti asian Tednikissä. gtfo</w:t>
      </w:r>
    </w:p>
    <w:p>
      <w:r>
        <w:rPr>
          <w:b/>
          <w:u w:val="single"/>
        </w:rPr>
        <w:t xml:space="preserve">759471</w:t>
      </w:r>
    </w:p>
    <w:p>
      <w:r>
        <w:t xml:space="preserve">@jkmcnk @fitnesmen @24ur_com Se on kirjaimellisesti ainoa asia, joka erottaa hänet muista alastonkuvista. https://t.co/nG26VgRgUP</w:t>
      </w:r>
    </w:p>
    <w:p>
      <w:r>
        <w:rPr>
          <w:b/>
          <w:u w:val="single"/>
        </w:rPr>
        <w:t xml:space="preserve">759472</w:t>
      </w:r>
    </w:p>
    <w:p>
      <w:r>
        <w:t xml:space="preserve">@Dnevnik_si Älä ammu kahdesti ja salakuljettajat ajattelevat kahdesti!</w:t>
      </w:r>
    </w:p>
    <w:p>
      <w:r>
        <w:rPr>
          <w:b/>
          <w:u w:val="single"/>
        </w:rPr>
        <w:t xml:space="preserve">759473</w:t>
      </w:r>
    </w:p>
    <w:p>
      <w:r>
        <w:t xml:space="preserve">@DamjanTo @scdtwister @Slovenskavojska @AndrejaKatic Militarisointi ja bolsevisointi</w:t>
      </w:r>
    </w:p>
    <w:p>
      <w:r>
        <w:rPr>
          <w:b/>
          <w:u w:val="single"/>
        </w:rPr>
        <w:t xml:space="preserve">759474</w:t>
      </w:r>
    </w:p>
    <w:p>
      <w:r>
        <w:t xml:space="preserve">Olemme vain muutaman päivän päässä hienoimmasta ammattilaisretkestä #sansebastian ja #arzak-ravintola 🙌 https://t.co/qRu8LpSm1N.</w:t>
      </w:r>
    </w:p>
    <w:p>
      <w:r>
        <w:rPr>
          <w:b/>
          <w:u w:val="single"/>
        </w:rPr>
        <w:t xml:space="preserve">759475</w:t>
      </w:r>
    </w:p>
    <w:p>
      <w:r>
        <w:t xml:space="preserve">@MajaBentura @Nova24TV Miksi Jumala teki minusta sokean? Kiitos paljon, voin todella kiittää häntä.</w:t>
      </w:r>
    </w:p>
    <w:p>
      <w:r>
        <w:rPr>
          <w:b/>
          <w:u w:val="single"/>
        </w:rPr>
        <w:t xml:space="preserve">759476</w:t>
      </w:r>
    </w:p>
    <w:p>
      <w:r>
        <w:t xml:space="preserve">Takaisin Lokvarin paratiisiin - välähdyksiä menneiltä vuosilta #Lokve #NovaGorica #TrnovskiGozd https://t.co/0x9Gdff4Ho http://t.co/was2PjlYp0</w:t>
      </w:r>
    </w:p>
    <w:p>
      <w:r>
        <w:rPr>
          <w:b/>
          <w:u w:val="single"/>
        </w:rPr>
        <w:t xml:space="preserve">759477</w:t>
      </w:r>
    </w:p>
    <w:p>
      <w:r>
        <w:t xml:space="preserve">Kauhistuttavaa, että protestantti ampui omia kansalaisiaan kirkossa! ... Surullinen Martin Luther ja Primož Trubar!</w:t>
        <w:t xml:space="preserve">#kustantaja</w:t>
        <w:br/>
        <w:t xml:space="preserve">#Texas</w:t>
        <w:br/>
        <w:t xml:space="preserve">#baptisti</w:t>
      </w:r>
    </w:p>
    <w:p>
      <w:r>
        <w:rPr>
          <w:b/>
          <w:u w:val="single"/>
        </w:rPr>
        <w:t xml:space="preserve">759478</w:t>
      </w:r>
    </w:p>
    <w:p>
      <w:r>
        <w:t xml:space="preserve">@JozeBizjak Ha! Ainoa tapa imeä kommareita on kyntölapiolla.</w:t>
        <w:br/>
        <w:t xml:space="preserve"> Sanan voima, totuus ja demokratia eivät koske heitä....he eivät ymmärrä sitä.</w:t>
      </w:r>
    </w:p>
    <w:p>
      <w:r>
        <w:rPr>
          <w:b/>
          <w:u w:val="single"/>
        </w:rPr>
        <w:t xml:space="preserve">759479</w:t>
      </w:r>
    </w:p>
    <w:p>
      <w:r>
        <w:t xml:space="preserve">@powersmoothie @NuckinFutsSlo Olen ollut vähän vaaleanpunaisella potkulla teurastajan jälkeen. Hänellä on reikiä apteekista.</w:t>
      </w:r>
    </w:p>
    <w:p>
      <w:r>
        <w:rPr>
          <w:b/>
          <w:u w:val="single"/>
        </w:rPr>
        <w:t xml:space="preserve">759480</w:t>
      </w:r>
    </w:p>
    <w:p>
      <w:r>
        <w:t xml:space="preserve">On hyvä käyttää näitä pidempiä twiittejä hyväksi, jotta ihmiset imevät munaasi hieman enemmän. https://t.co/ZEDkypmJjJ</w:t>
      </w:r>
    </w:p>
    <w:p>
      <w:r>
        <w:rPr>
          <w:b/>
          <w:u w:val="single"/>
        </w:rPr>
        <w:t xml:space="preserve">759481</w:t>
      </w:r>
    </w:p>
    <w:p>
      <w:r>
        <w:t xml:space="preserve">@DarkoStrajn Jäämmekö me huomiotta? Toivon, että tämä hölynpöly hautaa valtion talousarvion valehtelevat ja erehtymättömät pitkäaikaiset kirjanpainajat.</w:t>
      </w:r>
    </w:p>
    <w:p>
      <w:r>
        <w:rPr>
          <w:b/>
          <w:u w:val="single"/>
        </w:rPr>
        <w:t xml:space="preserve">759482</w:t>
      </w:r>
    </w:p>
    <w:p>
      <w:r>
        <w:t xml:space="preserve">@tretjeoko Täysin sopimatonta ja töykeää. Lahja avataan AINA lahjan antajan edessä ja kiitetään. Kaikki muu on talonpoikaisuutta.</w:t>
      </w:r>
    </w:p>
    <w:p>
      <w:r>
        <w:rPr>
          <w:b/>
          <w:u w:val="single"/>
        </w:rPr>
        <w:t xml:space="preserve">759483</w:t>
      </w:r>
    </w:p>
    <w:p>
      <w:r>
        <w:t xml:space="preserve">@marusaSusi Fukn ulos tästä ryhmästä ja käynnistä tietokoneesi. Koska olet itse sairas ...</w:t>
      </w:r>
    </w:p>
    <w:p>
      <w:r>
        <w:rPr>
          <w:b/>
          <w:u w:val="single"/>
        </w:rPr>
        <w:t xml:space="preserve">759484</w:t>
      </w:r>
    </w:p>
    <w:p>
      <w:r>
        <w:t xml:space="preserve">Epäillyt olivat ohittaneet sähkömittarin, jolloin sähköyhtiö menetti... https://t.co/OqQszfisBg...</w:t>
      </w:r>
    </w:p>
    <w:p>
      <w:r>
        <w:rPr>
          <w:b/>
          <w:u w:val="single"/>
        </w:rPr>
        <w:t xml:space="preserve">759485</w:t>
      </w:r>
    </w:p>
    <w:p>
      <w:r>
        <w:t xml:space="preserve">Muistin ottaa kuvan. Ne ovat hullun hyviä munien kanssa. #sita https://t.co/IP8uiAiRvZ</w:t>
      </w:r>
    </w:p>
    <w:p>
      <w:r>
        <w:rPr>
          <w:b/>
          <w:u w:val="single"/>
        </w:rPr>
        <w:t xml:space="preserve">759486</w:t>
      </w:r>
    </w:p>
    <w:p>
      <w:r>
        <w:t xml:space="preserve">@karmennovak Minulla on hänelle.... Xiaomi Amazfit GTR... Suhteellisen halpa, mutta erittäin hyödyllinen ja kaunis kello.</w:t>
      </w:r>
    </w:p>
    <w:p>
      <w:r>
        <w:rPr>
          <w:b/>
          <w:u w:val="single"/>
        </w:rPr>
        <w:t xml:space="preserve">759487</w:t>
      </w:r>
    </w:p>
    <w:p>
      <w:r>
        <w:t xml:space="preserve">Mitä eroa on haaskaajalla ja anopilla?</w:t>
        <w:br/>
        <w:t xml:space="preserve"> Haaskalintu menee maksaan vasta kuoleman jälkeen.</w:t>
      </w:r>
    </w:p>
    <w:p>
      <w:r>
        <w:rPr>
          <w:b/>
          <w:u w:val="single"/>
        </w:rPr>
        <w:t xml:space="preserve">759488</w:t>
      </w:r>
    </w:p>
    <w:p>
      <w:r>
        <w:t xml:space="preserve">@borisvoncina tili ei ole tilapäisesti käytettävissä, koska se rikkoo Twitterin mediakäytäntöä. Lue lisää.</w:t>
      </w:r>
    </w:p>
    <w:p>
      <w:r>
        <w:rPr>
          <w:b/>
          <w:u w:val="single"/>
        </w:rPr>
        <w:t xml:space="preserve">759489</w:t>
      </w:r>
    </w:p>
    <w:p>
      <w:r>
        <w:t xml:space="preserve">Ei huomautettavaa.</w:t>
        <w:br/>
        <w:t xml:space="preserve"> Mutta Lanthimosin elokuvissa on parhaat julisteet kaikkialla. https://t.co/JmOmv2NrVH.</w:t>
      </w:r>
    </w:p>
    <w:p>
      <w:r>
        <w:rPr>
          <w:b/>
          <w:u w:val="single"/>
        </w:rPr>
        <w:t xml:space="preserve">759490</w:t>
      </w:r>
    </w:p>
    <w:p>
      <w:r>
        <w:t xml:space="preserve">KUVAT: Jääjyviä jälleen, vaarallinen solu SE-Slovenian yllä - https://t.co/YabH4rhDJT</w:t>
      </w:r>
    </w:p>
    <w:p>
      <w:r>
        <w:rPr>
          <w:b/>
          <w:u w:val="single"/>
        </w:rPr>
        <w:t xml:space="preserve">759491</w:t>
      </w:r>
    </w:p>
    <w:p>
      <w:r>
        <w:t xml:space="preserve">Kiinteistöt, frangilainat ja uudet huipputyöpaikat. Lue myös osoitteesta https://t.co/WvuDA1unOe. https://t.co/QB4cnpdNYa</w:t>
      </w:r>
    </w:p>
    <w:p>
      <w:r>
        <w:rPr>
          <w:b/>
          <w:u w:val="single"/>
        </w:rPr>
        <w:t xml:space="preserve">759492</w:t>
      </w:r>
    </w:p>
    <w:p>
      <w:r>
        <w:t xml:space="preserve">@zblojena Lähetä tainnuttajat takaisin ja pyydä heitä lähettämään sinun kokosi :)</w:t>
      </w:r>
    </w:p>
    <w:p>
      <w:r>
        <w:rPr>
          <w:b/>
          <w:u w:val="single"/>
        </w:rPr>
        <w:t xml:space="preserve">759493</w:t>
      </w:r>
    </w:p>
    <w:p>
      <w:r>
        <w:t xml:space="preserve">@IvanSimi3 Mitä aiot selittää tälle idiootille . Tee hänelle kunnia, koska hän ei voi olla. Paska on paskaa, miten tahansa sen kääntääkin.</w:t>
      </w:r>
    </w:p>
    <w:p>
      <w:r>
        <w:rPr>
          <w:b/>
          <w:u w:val="single"/>
        </w:rPr>
        <w:t xml:space="preserve">759494</w:t>
      </w:r>
    </w:p>
    <w:p>
      <w:r>
        <w:t xml:space="preserve">@dusankocevar1 Olet varttunut etelään ja Noletiin. Olette edelleen Jugoslavian sosialistisessa liittotasavallassa.</w:t>
      </w:r>
    </w:p>
    <w:p>
      <w:r>
        <w:rPr>
          <w:b/>
          <w:u w:val="single"/>
        </w:rPr>
        <w:t xml:space="preserve">759495</w:t>
      </w:r>
    </w:p>
    <w:p>
      <w:r>
        <w:t xml:space="preserve">Dežurni krivci - Viimeinen juna (live) https://t.co/JtC3EwqKqB #music #gremzvlakom</w:t>
      </w:r>
    </w:p>
    <w:p>
      <w:r>
        <w:rPr>
          <w:b/>
          <w:u w:val="single"/>
        </w:rPr>
        <w:t xml:space="preserve">759496</w:t>
      </w:r>
    </w:p>
    <w:p>
      <w:r>
        <w:t xml:space="preserve">Henkisesti jälkeenjäänyt Trček ei edusta perhettään - hän edustaa roskaväkeä, ja tässä on ero... https://t.co/TgU3QTlYxK ...</w:t>
      </w:r>
    </w:p>
    <w:p>
      <w:r>
        <w:rPr>
          <w:b/>
          <w:u w:val="single"/>
        </w:rPr>
        <w:t xml:space="preserve">759497</w:t>
      </w:r>
    </w:p>
    <w:p>
      <w:r>
        <w:t xml:space="preserve">Katanec julkaisee odotetun listan, ei Kamplia tällä kertaa https://t.co/ANq8OzBOYS https://t.co/ANq8OzBOYS</w:t>
      </w:r>
    </w:p>
    <w:p>
      <w:r>
        <w:rPr>
          <w:b/>
          <w:u w:val="single"/>
        </w:rPr>
        <w:t xml:space="preserve">759498</w:t>
      </w:r>
    </w:p>
    <w:p>
      <w:r>
        <w:t xml:space="preserve">Seuraavaksi teloitusryhmään...bojan požar... jatkuu... https://t.co/s7jR80OMof... https://t.co/s7jR80OMof</w:t>
      </w:r>
    </w:p>
    <w:p>
      <w:r>
        <w:rPr>
          <w:b/>
          <w:u w:val="single"/>
        </w:rPr>
        <w:t xml:space="preserve">759499</w:t>
      </w:r>
    </w:p>
    <w:p>
      <w:r>
        <w:t xml:space="preserve">@kricac @aslavec @lukavalas Pidän siitä, että ammattikunnan ääntä kuunnellaan niin nopeasti. Kiitettävä</w:t>
      </w:r>
    </w:p>
    <w:p>
      <w:r>
        <w:rPr>
          <w:b/>
          <w:u w:val="single"/>
        </w:rPr>
        <w:t xml:space="preserve">759500</w:t>
      </w:r>
    </w:p>
    <w:p>
      <w:r>
        <w:t xml:space="preserve">@JelenaJal Mitä he kylvävät joka päivä, sitä he myös niittävät aika ajoin. Kun he itse ovat uhreja, he tietysti itkevät ja valittavat.</w:t>
      </w:r>
    </w:p>
    <w:p>
      <w:r>
        <w:rPr>
          <w:b/>
          <w:u w:val="single"/>
        </w:rPr>
        <w:t xml:space="preserve">759501</w:t>
      </w:r>
    </w:p>
    <w:p>
      <w:r>
        <w:t xml:space="preserve">Vanha kommunistinen mantra oli, että vihollinen on aina jossain rajojen ulkopuolella. https://t.co/akjHFBlzvd</w:t>
      </w:r>
    </w:p>
    <w:p>
      <w:r>
        <w:rPr>
          <w:b/>
          <w:u w:val="single"/>
        </w:rPr>
        <w:t xml:space="preserve">759502</w:t>
      </w:r>
    </w:p>
    <w:p>
      <w:r>
        <w:t xml:space="preserve">Sisämarkkinoiden vahvistamisesta ja Slovenian viennin akilleenkantapäästä. https://t.co/LXoroLcaoR.</w:t>
      </w:r>
    </w:p>
    <w:p>
      <w:r>
        <w:rPr>
          <w:b/>
          <w:u w:val="single"/>
        </w:rPr>
        <w:t xml:space="preserve">759503</w:t>
      </w:r>
    </w:p>
    <w:p>
      <w:r>
        <w:t xml:space="preserve">@24ur_com Siksi vulkanuslaisille haiseville maksetaan paljon enemmän siitä, että he ovat valmiita, vaikka he eivät hyödy siitä, että he ovat valmiita.</w:t>
      </w:r>
    </w:p>
    <w:p>
      <w:r>
        <w:rPr>
          <w:b/>
          <w:u w:val="single"/>
        </w:rPr>
        <w:t xml:space="preserve">759504</w:t>
      </w:r>
    </w:p>
    <w:p>
      <w:r>
        <w:t xml:space="preserve">Selibaatti on kuin aseet Amerikassa - skannaa se, niin väärinkäytöksiä tapahtuu paljon vähemmän #nobrainer https://t.co/SyXaZvsxfz</w:t>
      </w:r>
    </w:p>
    <w:p>
      <w:r>
        <w:rPr>
          <w:b/>
          <w:u w:val="single"/>
        </w:rPr>
        <w:t xml:space="preserve">759505</w:t>
      </w:r>
    </w:p>
    <w:p>
      <w:r>
        <w:t xml:space="preserve">Istrabenz turizem d.d. etsii Thermal Recreation Centre Manageria --&amp;gt; https://t.co/2fWOJvJeKT https://t.co/MscNDQ0iiB</w:t>
      </w:r>
    </w:p>
    <w:p>
      <w:r>
        <w:rPr>
          <w:b/>
          <w:u w:val="single"/>
        </w:rPr>
        <w:t xml:space="preserve">759506</w:t>
      </w:r>
    </w:p>
    <w:p>
      <w:r>
        <w:t xml:space="preserve">@karfjolca @dr_Olaj @peterjancic Hiekkaa silmissä. Laittomat maahanmuuttajat käyttävät turvapaikkajärjestelmää edelleen väärin.</w:t>
      </w:r>
    </w:p>
    <w:p>
      <w:r>
        <w:rPr>
          <w:b/>
          <w:u w:val="single"/>
        </w:rPr>
        <w:t xml:space="preserve">759507</w:t>
      </w:r>
    </w:p>
    <w:p>
      <w:r>
        <w:t xml:space="preserve">Sedät ovat kertoneet tytölle, miten asioita pitää muuttaa niin, ettei mikään muutu. https://t.co/sGSg4AzMAB</w:t>
      </w:r>
    </w:p>
    <w:p>
      <w:r>
        <w:rPr>
          <w:b/>
          <w:u w:val="single"/>
        </w:rPr>
        <w:t xml:space="preserve">759508</w:t>
      </w:r>
    </w:p>
    <w:p>
      <w:r>
        <w:t xml:space="preserve">@Pika_So @RadioSLOVENEC Emme ole onnekkaita, he hallitsevat liikaa lampaita, vain vallankumous voisi ajaa heidät pois.</w:t>
      </w:r>
    </w:p>
    <w:p>
      <w:r>
        <w:rPr>
          <w:b/>
          <w:u w:val="single"/>
        </w:rPr>
        <w:t xml:space="preserve">759509</w:t>
      </w:r>
    </w:p>
    <w:p>
      <w:r>
        <w:t xml:space="preserve">Palomiehet etsivät sairasta henkilöä, joka löydettiin kuolleena ladosta https://t.co/cOVgkpbnkk</w:t>
      </w:r>
    </w:p>
    <w:p>
      <w:r>
        <w:rPr>
          <w:b/>
          <w:u w:val="single"/>
        </w:rPr>
        <w:t xml:space="preserve">759510</w:t>
      </w:r>
    </w:p>
    <w:p>
      <w:r>
        <w:t xml:space="preserve">Simmer V Type 8.2: Bum 507, keula 226 ei ole ajettu muutamaan vuoteen https://t.co/mO2Pk3RDe5 https://t.co/zdv8yGp29J https://t.co/zdv8yGp29J</w:t>
      </w:r>
    </w:p>
    <w:p>
      <w:r>
        <w:rPr>
          <w:b/>
          <w:u w:val="single"/>
        </w:rPr>
        <w:t xml:space="preserve">759511</w:t>
      </w:r>
    </w:p>
    <w:p>
      <w:r>
        <w:t xml:space="preserve">Taksit voitaisiin nimetä sen radioaseman mukaan, jonka ne kytkevät päälle. Ainakin tiedät, kenen kanssa ratsastat! #musiikki #pettymys #stancanogo</w:t>
      </w:r>
    </w:p>
    <w:p>
      <w:r>
        <w:rPr>
          <w:b/>
          <w:u w:val="single"/>
        </w:rPr>
        <w:t xml:space="preserve">759512</w:t>
      </w:r>
    </w:p>
    <w:p>
      <w:r>
        <w:t xml:space="preserve">Kun selostaja sanoo "mitä voimme tehdä, se on kansanperinnettä" loukkaavaan hurraa-huutoon... me voimme, sanoa bob bob! Ei suvaita primitivismiä...⚽️</w:t>
      </w:r>
    </w:p>
    <w:p>
      <w:r>
        <w:rPr>
          <w:b/>
          <w:u w:val="single"/>
        </w:rPr>
        <w:t xml:space="preserve">759513</w:t>
      </w:r>
    </w:p>
    <w:p>
      <w:r>
        <w:t xml:space="preserve">@NoviceJutro @Prisank9 ZDF tänään 80 prosenttia nuorista rikollisista pakolaisista valehtelee iästään, koska jos he ovat alaikäisiä, heitä on vaikeampi karkottaa EU:n lakien nojalla.</w:t>
      </w:r>
    </w:p>
    <w:p>
      <w:r>
        <w:rPr>
          <w:b/>
          <w:u w:val="single"/>
        </w:rPr>
        <w:t xml:space="preserve">759514</w:t>
      </w:r>
    </w:p>
    <w:p>
      <w:r>
        <w:t xml:space="preserve">@JelenaJal @dusankocevar1 Mutta mielisairaalat ovat liian pieniä kaikille teurastajille ja teurastajille. 😔</w:t>
      </w:r>
    </w:p>
    <w:p>
      <w:r>
        <w:rPr>
          <w:b/>
          <w:u w:val="single"/>
        </w:rPr>
        <w:t xml:space="preserve">759515</w:t>
      </w:r>
    </w:p>
    <w:p>
      <w:r>
        <w:t xml:space="preserve">Polyvinyylisian sijasta meidän olisi pitänyt grillata eilen Ljubljanassa possunpoikanen, ja monet vegaanit olisivat heti vastustaneet kukkakaalia.</w:t>
      </w:r>
    </w:p>
    <w:p>
      <w:r>
        <w:rPr>
          <w:b/>
          <w:u w:val="single"/>
        </w:rPr>
        <w:t xml:space="preserve">759516</w:t>
      </w:r>
    </w:p>
    <w:p>
      <w:r>
        <w:t xml:space="preserve">HYVÄLLÄ NAAPURILLA ON TAAS PAHA PÄIVÄ, MUTTA JOTTA TARKOITUS OLISI SELVEMPI, HÄN SIIRSI JUURI ROSKIKSEMME NAAPURINSA https://t.co/dwyBhAjrlC OHI.</w:t>
      </w:r>
    </w:p>
    <w:p>
      <w:r>
        <w:rPr>
          <w:b/>
          <w:u w:val="single"/>
        </w:rPr>
        <w:t xml:space="preserve">759517</w:t>
      </w:r>
    </w:p>
    <w:p>
      <w:r>
        <w:t xml:space="preserve">@JanezPogorelec @ZigaTurk Se on haitallista myös seuraajien kuplalle, joka tekee sitten samoin ja on yhä riippuvaisempi Johtajan ajatuksista ja luonteesta.</w:t>
      </w:r>
    </w:p>
    <w:p>
      <w:r>
        <w:rPr>
          <w:b/>
          <w:u w:val="single"/>
        </w:rPr>
        <w:t xml:space="preserve">759518</w:t>
      </w:r>
    </w:p>
    <w:p>
      <w:r>
        <w:t xml:space="preserve">@dreychee Sinulla on ilmastointi. Harmi, ettei se tapahtunut aiemmin, kun se oli vielä kuumaa :P Koeta kestää.</w:t>
      </w:r>
    </w:p>
    <w:p>
      <w:r>
        <w:rPr>
          <w:b/>
          <w:u w:val="single"/>
        </w:rPr>
        <w:t xml:space="preserve">759519</w:t>
      </w:r>
    </w:p>
    <w:p>
      <w:r>
        <w:t xml:space="preserve">@5RA75226708 Dvoličneži protestoi maahanmuuttajien majoitusta vastaan Debele rtičissä, mutta äänestää vasemmistoa - slo butalci.</w:t>
      </w:r>
    </w:p>
    <w:p>
      <w:r>
        <w:rPr>
          <w:b/>
          <w:u w:val="single"/>
        </w:rPr>
        <w:t xml:space="preserve">759520</w:t>
      </w:r>
    </w:p>
    <w:p>
      <w:r>
        <w:t xml:space="preserve">Slovenian partisaanit olivat äärioikeistolaisia ... https://t.co/HD6uVDrgHK ...</w:t>
      </w:r>
    </w:p>
    <w:p>
      <w:r>
        <w:rPr>
          <w:b/>
          <w:u w:val="single"/>
        </w:rPr>
        <w:t xml:space="preserve">759521</w:t>
      </w:r>
    </w:p>
    <w:p>
      <w:r>
        <w:t xml:space="preserve">Autoradiosta kuultavien uutisten merkitys on kääntäen verrannollinen etäisyyteen tunneliin, jossa radio ei vedä. #murphy</w:t>
      </w:r>
    </w:p>
    <w:p>
      <w:r>
        <w:rPr>
          <w:b/>
          <w:u w:val="single"/>
        </w:rPr>
        <w:t xml:space="preserve">759522</w:t>
      </w:r>
    </w:p>
    <w:p>
      <w:r>
        <w:t xml:space="preserve">Katastrofi: 4000 siirtolaista odottaa Bihaćissa Rolex-salakuljettajien johtamaa marssia länteen | Nova24TV https://t.co/0fkQyWyG4E</w:t>
      </w:r>
    </w:p>
    <w:p>
      <w:r>
        <w:rPr>
          <w:b/>
          <w:u w:val="single"/>
        </w:rPr>
        <w:t xml:space="preserve">759523</w:t>
      </w:r>
    </w:p>
    <w:p>
      <w:r>
        <w:t xml:space="preserve">@JelenaJal @JernejStromajer Kyllä, mutta agitpropissa puhuttiin porvaristosta, riistäjistä, kapitalisteista, kulakeista ja muusta vastaavasta roskasta ... 😂😂</w:t>
      </w:r>
    </w:p>
    <w:p>
      <w:r>
        <w:rPr>
          <w:b/>
          <w:u w:val="single"/>
        </w:rPr>
        <w:t xml:space="preserve">759524</w:t>
      </w:r>
    </w:p>
    <w:p>
      <w:r>
        <w:t xml:space="preserve">En tiennyt, ettei MJ23 osaa uida. Ja täällä on paljon muutakin. Yksi parhaista Toni Kukočin haastatteluista! https://t.co/VgUvx32WAy</w:t>
      </w:r>
    </w:p>
    <w:p>
      <w:r>
        <w:rPr>
          <w:b/>
          <w:u w:val="single"/>
        </w:rPr>
        <w:t xml:space="preserve">759525</w:t>
      </w:r>
    </w:p>
    <w:p>
      <w:r>
        <w:t xml:space="preserve">@illegall_blonde @tamara80s Tämä on konsepti. Minimalismi kritiikkinä glitteriä, kulutusta ja spektaakkelin yhteiskuntaa kohtaan.</w:t>
      </w:r>
    </w:p>
    <w:p>
      <w:r>
        <w:rPr>
          <w:b/>
          <w:u w:val="single"/>
        </w:rPr>
        <w:t xml:space="preserve">759526</w:t>
      </w:r>
    </w:p>
    <w:p>
      <w:r>
        <w:t xml:space="preserve">Ilmeisesti meitä hallitsevat roistot, jotka tekevät roistoja ja ovat jopa niin suuria roistoja, etteivät he edes huomaa omia roistojaan! https://t.co/zAe9dceuSj</w:t>
      </w:r>
    </w:p>
    <w:p>
      <w:r>
        <w:rPr>
          <w:b/>
          <w:u w:val="single"/>
        </w:rPr>
        <w:t xml:space="preserve">759527</w:t>
      </w:r>
    </w:p>
    <w:p>
      <w:r>
        <w:t xml:space="preserve">Koperin jalkapallolle on tapahtunut suuria muutoksia, kun uusi pormestari on valittu https://t.co/lOkb8D3L50</w:t>
      </w:r>
    </w:p>
    <w:p>
      <w:r>
        <w:rPr>
          <w:b/>
          <w:u w:val="single"/>
        </w:rPr>
        <w:t xml:space="preserve">759528</w:t>
      </w:r>
    </w:p>
    <w:p>
      <w:r>
        <w:t xml:space="preserve">Ennen klo 8:00 kohti merta. Eikä ole vielä kesä! Maantiet ja rautatiet tekevät Slovenian #puljuuntuminen https://t.co/NYFeVs1LFG</w:t>
      </w:r>
    </w:p>
    <w:p>
      <w:r>
        <w:rPr>
          <w:b/>
          <w:u w:val="single"/>
        </w:rPr>
        <w:t xml:space="preserve">759529</w:t>
      </w:r>
    </w:p>
    <w:p>
      <w:r>
        <w:t xml:space="preserve">jos hänen tilinsä on Australiassa, mutta hän maksaa takaisin varastetut 400 000 000 euroa https://t.co/KFzLnQctKY</w:t>
      </w:r>
    </w:p>
    <w:p>
      <w:r>
        <w:rPr>
          <w:b/>
          <w:u w:val="single"/>
        </w:rPr>
        <w:t xml:space="preserve">759530</w:t>
      </w:r>
    </w:p>
    <w:p>
      <w:r>
        <w:t xml:space="preserve">@matejrepic @AjasjaLjubetic @Val202 @kemijski Karkearakeinen simulointi toimii, MD:lle se on todennäköisesti liian monimutkainen.</w:t>
      </w:r>
    </w:p>
    <w:p>
      <w:r>
        <w:rPr>
          <w:b/>
          <w:u w:val="single"/>
        </w:rPr>
        <w:t xml:space="preserve">759531</w:t>
      </w:r>
    </w:p>
    <w:p>
      <w:r>
        <w:t xml:space="preserve">@norakrava Voi lehmäparkaa, kiero Black tie hunter possu Zanci esti sinut, ugh, mikä vääryys, nyt jatkat elämääsi onnellisena loppuun asti😋😎</w:t>
      </w:r>
    </w:p>
    <w:p>
      <w:r>
        <w:rPr>
          <w:b/>
          <w:u w:val="single"/>
        </w:rPr>
        <w:t xml:space="preserve">759532</w:t>
      </w:r>
    </w:p>
    <w:p>
      <w:r>
        <w:t xml:space="preserve">Tällä viikolla ND:ssä: "Niitty on meidän, emme luovuta sitä pois!" - Železnikiin suunnitellun vanhainkodin rakentamista koskeva väärinkäsitys ja kuuma veri</w:t>
      </w:r>
    </w:p>
    <w:p>
      <w:r>
        <w:rPr>
          <w:b/>
          <w:u w:val="single"/>
        </w:rPr>
        <w:t xml:space="preserve">759533</w:t>
      </w:r>
    </w:p>
    <w:p>
      <w:r>
        <w:t xml:space="preserve">Kovasta kommunistista kovaksi antikommunistiksi. igor pribac oli hölmö ja pysyy hölmönä https://t.co/9QeCfRNjLT</w:t>
      </w:r>
    </w:p>
    <w:p>
      <w:r>
        <w:rPr>
          <w:b/>
          <w:u w:val="single"/>
        </w:rPr>
        <w:t xml:space="preserve">759534</w:t>
      </w:r>
    </w:p>
    <w:p>
      <w:r>
        <w:t xml:space="preserve">@desalevstek Nämä kaksi ovat jo tavanneet L:ssä ;) Taidanpa laittaa meidän ruoanlaittokurssille ensi vuonna. Harrastaja.</w:t>
      </w:r>
    </w:p>
    <w:p>
      <w:r>
        <w:rPr>
          <w:b/>
          <w:u w:val="single"/>
        </w:rPr>
        <w:t xml:space="preserve">759535</w:t>
      </w:r>
    </w:p>
    <w:p>
      <w:r>
        <w:t xml:space="preserve">Englannin kuningatar twiittaa ensimmäistä kertaa ja saa heti 2600 tykkäystä ja yli 3000 RT:tä. Mutta hän ei kirjoita mitään erityistä... http://t.co/qpR1pyrDVm</w:t>
      </w:r>
    </w:p>
    <w:p>
      <w:r>
        <w:rPr>
          <w:b/>
          <w:u w:val="single"/>
        </w:rPr>
        <w:t xml:space="preserve">759536</w:t>
      </w:r>
    </w:p>
    <w:p>
      <w:r>
        <w:t xml:space="preserve">@FranciKek Tässä on treffit! Franci jätit avaimesi tänne Murgleen, jotta et tarvitse etsiä niitä!!!! Joka tapauksessa, nähdään taas huomenna</w:t>
      </w:r>
    </w:p>
    <w:p>
      <w:r>
        <w:rPr>
          <w:b/>
          <w:u w:val="single"/>
        </w:rPr>
        <w:t xml:space="preserve">759537</w:t>
      </w:r>
    </w:p>
    <w:p>
      <w:r>
        <w:t xml:space="preserve">Planet TV leikkii Jumalaa eliminoimalla presidenttiehdokkaita. Yleisö on tyrmistynyt! https://t.co/DDzG5G4dmO</w:t>
      </w:r>
    </w:p>
    <w:p>
      <w:r>
        <w:rPr>
          <w:b/>
          <w:u w:val="single"/>
        </w:rPr>
        <w:t xml:space="preserve">759538</w:t>
      </w:r>
    </w:p>
    <w:p>
      <w:r>
        <w:t xml:space="preserve">@dragica12 Hän on yksi 300 ehdokkaasta... mutta kyllä, vasemmisto osaa aina palkita omansa.</w:t>
      </w:r>
    </w:p>
    <w:p>
      <w:r>
        <w:rPr>
          <w:b/>
          <w:u w:val="single"/>
        </w:rPr>
        <w:t xml:space="preserve">759539</w:t>
      </w:r>
    </w:p>
    <w:p>
      <w:r>
        <w:t xml:space="preserve">Kun saa käsiinsä automaatin, tajuaa, mikä elämässä on todella tärkeää.</w:t>
        <w:br/>
        <w:br/>
        <w:t xml:space="preserve"> Kytkin.</w:t>
      </w:r>
    </w:p>
    <w:p>
      <w:r>
        <w:rPr>
          <w:b/>
          <w:u w:val="single"/>
        </w:rPr>
        <w:t xml:space="preserve">759540</w:t>
      </w:r>
    </w:p>
    <w:p>
      <w:r>
        <w:t xml:space="preserve">@bo7ksar @Matej_Klaric Oikeistolaiset ovat tietysti vastaan. Näemme, mitä "demokraattiset" viranomaiset aikovat tehdä.</w:t>
      </w:r>
    </w:p>
    <w:p>
      <w:r>
        <w:rPr>
          <w:b/>
          <w:u w:val="single"/>
        </w:rPr>
        <w:t xml:space="preserve">759541</w:t>
      </w:r>
    </w:p>
    <w:p>
      <w:r>
        <w:t xml:space="preserve">Petra: Hei @Marko_24ur, mene ja raportoi bayten eteen, 30 metrin päähän studiosta, se näyttää todella siistiltä @24UR.</w:t>
      </w:r>
    </w:p>
    <w:p>
      <w:r>
        <w:rPr>
          <w:b/>
          <w:u w:val="single"/>
        </w:rPr>
        <w:t xml:space="preserve">759542</w:t>
      </w:r>
    </w:p>
    <w:p>
      <w:r>
        <w:t xml:space="preserve">@ZigaTurk @crnkovic Valitettavasti he ymmärtävät vain tämän tason. Hegeliä ja Kantia ei voi selittää lapselle heidän sanavarastonsa avulla.</w:t>
      </w:r>
    </w:p>
    <w:p>
      <w:r>
        <w:rPr>
          <w:b/>
          <w:u w:val="single"/>
        </w:rPr>
        <w:t xml:space="preserve">759543</w:t>
      </w:r>
    </w:p>
    <w:p>
      <w:r>
        <w:t xml:space="preserve">@slovenianGooner @MiranZore Ma Kek on tarpeeksi fiksu ollakseen menemättä sinne uudelleen.</w:t>
      </w:r>
    </w:p>
    <w:p>
      <w:r>
        <w:rPr>
          <w:b/>
          <w:u w:val="single"/>
        </w:rPr>
        <w:t xml:space="preserve">759544</w:t>
      </w:r>
    </w:p>
    <w:p>
      <w:r>
        <w:t xml:space="preserve">@KarmenPonikvar @ZigaTurk Jos he ovat vallassa tarpeeksi kauan, nuo farkut tulevat taas tarpeeseen.</w:t>
      </w:r>
    </w:p>
    <w:p>
      <w:r>
        <w:rPr>
          <w:b/>
          <w:u w:val="single"/>
        </w:rPr>
        <w:t xml:space="preserve">759545</w:t>
      </w:r>
    </w:p>
    <w:p>
      <w:r>
        <w:t xml:space="preserve">Aluminij saa kauden toisen voittonsa. Alumiini voitti Triglavin vieraissa 3:1 (Majcen; Grgić, Krajnc, Trdina). #plts #aluminij</w:t>
      </w:r>
    </w:p>
    <w:p>
      <w:r>
        <w:rPr>
          <w:b/>
          <w:u w:val="single"/>
        </w:rPr>
        <w:t xml:space="preserve">759546</w:t>
      </w:r>
    </w:p>
    <w:p>
      <w:r>
        <w:t xml:space="preserve">@IgorZorcic @strankalevica Miksi jammailet? Sinä ja puolue olette koalitiossa. Ryhdy toimeen!</w:t>
      </w:r>
    </w:p>
    <w:p>
      <w:r>
        <w:rPr>
          <w:b/>
          <w:u w:val="single"/>
        </w:rPr>
        <w:t xml:space="preserve">759547</w:t>
      </w:r>
    </w:p>
    <w:p>
      <w:r>
        <w:t xml:space="preserve">@drVinkoGorenak @TankoJoze @dr_Olaj Se toimii vielä paremmin, jos laitamme poliisin 10 metrin välein. #nopasaran #policistanavsakopedSLOmeje</w:t>
      </w:r>
    </w:p>
    <w:p>
      <w:r>
        <w:rPr>
          <w:b/>
          <w:u w:val="single"/>
        </w:rPr>
        <w:t xml:space="preserve">759548</w:t>
      </w:r>
    </w:p>
    <w:p>
      <w:r>
        <w:t xml:space="preserve">Yhdysvallat käyttää Syyriaan kohdistuvassa hyökkäyksessään kaikkien pommien uusinta pommia: Miley Cyrusta.</w:t>
      </w:r>
    </w:p>
    <w:p>
      <w:r>
        <w:rPr>
          <w:b/>
          <w:u w:val="single"/>
        </w:rPr>
        <w:t xml:space="preserve">759549</w:t>
      </w:r>
    </w:p>
    <w:p>
      <w:r>
        <w:t xml:space="preserve">Serbit vihaisia itselleen ja tuomareille, mutta kehuvat armotonta "serbialaista" Dragicia https://t.co/SUncA6Roat https://t.co/ZBflICXTtu https://t.co/ZBflICXTtu</w:t>
      </w:r>
    </w:p>
    <w:p>
      <w:r>
        <w:rPr>
          <w:b/>
          <w:u w:val="single"/>
        </w:rPr>
        <w:t xml:space="preserve">759550</w:t>
      </w:r>
    </w:p>
    <w:p>
      <w:r>
        <w:t xml:space="preserve">@NavadniNimda @petrasovdat ihmetteli, jos lgbt-johtajamme eivät olleet palling around pahimman, kaukana, kaukana rikollisen saasta😩</w:t>
      </w:r>
    </w:p>
    <w:p>
      <w:r>
        <w:rPr>
          <w:b/>
          <w:u w:val="single"/>
        </w:rPr>
        <w:t xml:space="preserve">759551</w:t>
      </w:r>
    </w:p>
    <w:p>
      <w:r>
        <w:t xml:space="preserve">Ei ole mitään sairautta, josta bergdohtr ei tietäisi, ellei hän ole sukua Pehtaalle #Bergdoktor</w:t>
      </w:r>
    </w:p>
    <w:p>
      <w:r>
        <w:rPr>
          <w:b/>
          <w:u w:val="single"/>
        </w:rPr>
        <w:t xml:space="preserve">759552</w:t>
      </w:r>
    </w:p>
    <w:p>
      <w:r>
        <w:t xml:space="preserve">@AnzeBozic @strankalevica @sarecmarjan sanotaan näin: @strankalevica ei vastusta uutta hallitusta!</w:t>
      </w:r>
    </w:p>
    <w:p>
      <w:r>
        <w:rPr>
          <w:b/>
          <w:u w:val="single"/>
        </w:rPr>
        <w:t xml:space="preserve">759553</w:t>
      </w:r>
    </w:p>
    <w:p>
      <w:r>
        <w:t xml:space="preserve">*S.Makarovic*: "I AM YOUR MOTHER SLOVENIANS". he taputtavat, mitään ei tapahdu.</w:t>
        <w:br/>
        <w:t xml:space="preserve"> Kun hän palaa takaisin, "toisen luokan" Drago Rezman, saarto 7 päivää.!</w:t>
      </w:r>
    </w:p>
    <w:p>
      <w:r>
        <w:rPr>
          <w:b/>
          <w:u w:val="single"/>
        </w:rPr>
        <w:t xml:space="preserve">759554</w:t>
      </w:r>
    </w:p>
    <w:p>
      <w:r>
        <w:t xml:space="preserve">Vuosien varrella olen oppinut pitämään burekista, gandzasta, snapsista ja tupakasta. Minua eivät tunnu vetävän puoleensa vuodet.</w:t>
      </w:r>
    </w:p>
    <w:p>
      <w:r>
        <w:rPr>
          <w:b/>
          <w:u w:val="single"/>
        </w:rPr>
        <w:t xml:space="preserve">759555</w:t>
      </w:r>
    </w:p>
    <w:p>
      <w:r>
        <w:t xml:space="preserve">@MarijaSoba @Alex4aleksandra He eivät ymmärrä sanaa,että meidän ei pitäisi kutsua terroristeja.</w:t>
      </w:r>
    </w:p>
    <w:p>
      <w:r>
        <w:rPr>
          <w:b/>
          <w:u w:val="single"/>
        </w:rPr>
        <w:t xml:space="preserve">759556</w:t>
      </w:r>
    </w:p>
    <w:p>
      <w:r>
        <w:t xml:space="preserve">Nuoret voivat esittää ideansa vihapuheen torjumiseksi ja matkustaa Berliiniin hackathoniin - https://t.co/VzMytI1lGn</w:t>
      </w:r>
    </w:p>
    <w:p>
      <w:r>
        <w:rPr>
          <w:b/>
          <w:u w:val="single"/>
        </w:rPr>
        <w:t xml:space="preserve">759557</w:t>
      </w:r>
    </w:p>
    <w:p>
      <w:r>
        <w:t xml:space="preserve">Pommi räjähti jälleen kirkon ulkopuolella Egyptissä! Poliisi kuoli, kaksi loukkaantui https://t.co/fxH6ywxAJ0 via @Nova24TV</w:t>
      </w:r>
    </w:p>
    <w:p>
      <w:r>
        <w:rPr>
          <w:b/>
          <w:u w:val="single"/>
        </w:rPr>
        <w:t xml:space="preserve">759558</w:t>
      </w:r>
    </w:p>
    <w:p>
      <w:r>
        <w:t xml:space="preserve">Hän ei oksentanut, ja hän kiistää kivun vartalossaan. Hän kiistää olleensa aiemmin vatsaleikkauksessa.  #copy/paste</w:t>
      </w:r>
    </w:p>
    <w:p>
      <w:r>
        <w:rPr>
          <w:b/>
          <w:u w:val="single"/>
        </w:rPr>
        <w:t xml:space="preserve">759559</w:t>
      </w:r>
    </w:p>
    <w:p>
      <w:r>
        <w:t xml:space="preserve">@JureBrankovic Lääkärit kutsuvat sitä myönnytykseksi.....odotamme kuulla, mitä @policija.si kutsuu sitä? Iltapäivää sp! Voi olla vaihtoehto..</w:t>
      </w:r>
    </w:p>
    <w:p>
      <w:r>
        <w:rPr>
          <w:b/>
          <w:u w:val="single"/>
        </w:rPr>
        <w:t xml:space="preserve">759560</w:t>
      </w:r>
    </w:p>
    <w:p>
      <w:r>
        <w:t xml:space="preserve">Slovenian köyhät ovat äänestäneet sosialisteja 27 vuoden ajan. Ja he ovat AINA köyhiä!</w:t>
        <w:br/>
        <w:t xml:space="preserve"> ...Tällä kertaa he äänestävät SDS:ää!</w:t>
      </w:r>
    </w:p>
    <w:p>
      <w:r>
        <w:rPr>
          <w:b/>
          <w:u w:val="single"/>
        </w:rPr>
        <w:t xml:space="preserve">759561</w:t>
      </w:r>
    </w:p>
    <w:p>
      <w:r>
        <w:t xml:space="preserve">Laulajat, kuoronjohtajat, säestäjät ja lauluyhtyeet! Pyydämme teitä ilmoittamaan, että laulu ja... http://t.co/7vgr3E4xLD...</w:t>
      </w:r>
    </w:p>
    <w:p>
      <w:r>
        <w:rPr>
          <w:b/>
          <w:u w:val="single"/>
        </w:rPr>
        <w:t xml:space="preserve">759562</w:t>
      </w:r>
    </w:p>
    <w:p>
      <w:r>
        <w:t xml:space="preserve">@mropret Kapitalistiset siat! Kuka on seuraava myyjä, jolle pidämme peiliä? 😹</w:t>
      </w:r>
    </w:p>
    <w:p>
      <w:r>
        <w:rPr>
          <w:b/>
          <w:u w:val="single"/>
        </w:rPr>
        <w:t xml:space="preserve">759563</w:t>
      </w:r>
    </w:p>
    <w:p>
      <w:r>
        <w:t xml:space="preserve">Onnittelut kaikille osallistujille ja kiitos @luka7doncic lahjoitetuista lenkkareista! @Botrstvo @Val202 https://t.co/wdNMBC63e3</w:t>
      </w:r>
    </w:p>
    <w:p>
      <w:r>
        <w:rPr>
          <w:b/>
          <w:u w:val="single"/>
        </w:rPr>
        <w:t xml:space="preserve">759564</w:t>
      </w:r>
    </w:p>
    <w:p>
      <w:r>
        <w:t xml:space="preserve">Siellä, missä unikot kukkivat, kiljahdan onnesta, sillä huulesi ovat minulle punaiset. https://t.co/6itdGqO06O.</w:t>
      </w:r>
    </w:p>
    <w:p>
      <w:r>
        <w:rPr>
          <w:b/>
          <w:u w:val="single"/>
        </w:rPr>
        <w:t xml:space="preserve">759565</w:t>
      </w:r>
    </w:p>
    <w:p>
      <w:r>
        <w:t xml:space="preserve">@mojcav1 @jezandr4 @vladaRS Mutta siinä on myös jotain järkeä. Hän on yksi viimeisistä, joka ei ole vielä saanut palkintoa valheiden ja paskanjauhannan "kirjoittamisesta".</w:t>
      </w:r>
    </w:p>
    <w:p>
      <w:r>
        <w:rPr>
          <w:b/>
          <w:u w:val="single"/>
        </w:rPr>
        <w:t xml:space="preserve">759566</w:t>
      </w:r>
    </w:p>
    <w:p>
      <w:r>
        <w:t xml:space="preserve">@mmiha2 @peter_pec Näyttää olevan kunnossa. Se oli aavemaista, ja pelkäsin hieman yötä. Mutta kyllä minä pärjään. 💪💪</w:t>
      </w:r>
    </w:p>
    <w:p>
      <w:r>
        <w:rPr>
          <w:b/>
          <w:u w:val="single"/>
        </w:rPr>
        <w:t xml:space="preserve">759567</w:t>
      </w:r>
    </w:p>
    <w:p>
      <w:r>
        <w:t xml:space="preserve">Pyöräilijät! Tiesitkö, että sinulla ei ole etuajo-oikeutta jalankulkijoiden risteyksessä? Vain jalankulkijat.  #NoteToSelf https://t.co/3mfUEhMGxN</w:t>
      </w:r>
    </w:p>
    <w:p>
      <w:r>
        <w:rPr>
          <w:b/>
          <w:u w:val="single"/>
        </w:rPr>
        <w:t xml:space="preserve">759568</w:t>
      </w:r>
    </w:p>
    <w:p>
      <w:r>
        <w:t xml:space="preserve">Gregor Golobičin pudonneet naamiot: Nataša Briškan tapaus eli miten politiikka maksaa toimittajille kulman takaa - pozareport.si https://t.co/F09ov0A5EW</w:t>
      </w:r>
    </w:p>
    <w:p>
      <w:r>
        <w:rPr>
          <w:b/>
          <w:u w:val="single"/>
        </w:rPr>
        <w:t xml:space="preserve">759569</w:t>
      </w:r>
    </w:p>
    <w:p>
      <w:r>
        <w:t xml:space="preserve">@mihamiha2323 En usko, että paniikkiin on mitään syytä. Suurin osa Kamnikin asukkaista ei vieläkään tunne Predaseljin rotkoa 😉.</w:t>
      </w:r>
    </w:p>
    <w:p>
      <w:r>
        <w:rPr>
          <w:b/>
          <w:u w:val="single"/>
        </w:rPr>
        <w:t xml:space="preserve">759570</w:t>
      </w:r>
    </w:p>
    <w:p>
      <w:r>
        <w:t xml:space="preserve">Celje-kauppiaan ympärillä on taas kuuma. Kirjoittanut Rozmari Petek https://t.co/KXHrSbbjGg</w:t>
      </w:r>
    </w:p>
    <w:p>
      <w:r>
        <w:rPr>
          <w:b/>
          <w:u w:val="single"/>
        </w:rPr>
        <w:t xml:space="preserve">759571</w:t>
      </w:r>
    </w:p>
    <w:p>
      <w:r>
        <w:t xml:space="preserve">"Muslimisiirtolaiset söivät ja joivat kanssani, mutta selkäni takana he sanoivat, että olen 'tyhmä saksalainen huora'!" https://t.co/oBXdWlJzo1 via @Nova24TV</w:t>
      </w:r>
    </w:p>
    <w:p>
      <w:r>
        <w:rPr>
          <w:b/>
          <w:u w:val="single"/>
        </w:rPr>
        <w:t xml:space="preserve">759572</w:t>
      </w:r>
    </w:p>
    <w:p>
      <w:r>
        <w:t xml:space="preserve">Tunti ennen lentoa ensimmäiset sankarit ovat jo jonossa. Koska finnit loppuvat pian, aveste.</w:t>
      </w:r>
    </w:p>
    <w:p>
      <w:r>
        <w:rPr>
          <w:b/>
          <w:u w:val="single"/>
        </w:rPr>
        <w:t xml:space="preserve">759573</w:t>
      </w:r>
    </w:p>
    <w:p>
      <w:r>
        <w:t xml:space="preserve">@LidlSLO eikö olekin? Myytkö taas murhaajan ja diktaattorin olutta? Missä on raja? Pol Pot, Hitler, Stalin, Honecker... #kajdogaja 😵</w:t>
      </w:r>
    </w:p>
    <w:p>
      <w:r>
        <w:rPr>
          <w:b/>
          <w:u w:val="single"/>
        </w:rPr>
        <w:t xml:space="preserve">759574</w:t>
      </w:r>
    </w:p>
    <w:p>
      <w:r>
        <w:t xml:space="preserve">Katso Seconds from disaster Nagasaki National Geo -ohjelmassa. Amerikkalaiset ovat maailman pahimpia terroristeja #action</w:t>
      </w:r>
    </w:p>
    <w:p>
      <w:r>
        <w:rPr>
          <w:b/>
          <w:u w:val="single"/>
        </w:rPr>
        <w:t xml:space="preserve">759575</w:t>
      </w:r>
    </w:p>
    <w:p>
      <w:r>
        <w:t xml:space="preserve">@ Ihmiset, jotka sytyttävät näitä vitun värillisiä soihtuja 🖕🖕🖕🖕🖕🖕🖕🖕 paista helvetissä 🖕🖕🖕🖕🖕🖕🖕🖕</w:t>
      </w:r>
    </w:p>
    <w:p>
      <w:r>
        <w:rPr>
          <w:b/>
          <w:u w:val="single"/>
        </w:rPr>
        <w:t xml:space="preserve">759576</w:t>
      </w:r>
    </w:p>
    <w:p>
      <w:r>
        <w:t xml:space="preserve">@DamjanTo @vinkovasle1 @TVOdmevi Gantar puhui sydämestään, Podobnik spekuloi.</w:t>
      </w:r>
    </w:p>
    <w:p>
      <w:r>
        <w:rPr>
          <w:b/>
          <w:u w:val="single"/>
        </w:rPr>
        <w:t xml:space="preserve">759577</w:t>
      </w:r>
    </w:p>
    <w:p>
      <w:r>
        <w:t xml:space="preserve">Lasku ilman majatalon isäntää.</w:t>
        <w:br/>
        <w:br/>
        <w:t xml:space="preserve"> Ja toinen oikeudenkäynti hävittiin etukäteen. https://t.co/K28nxcJ4H7</w:t>
      </w:r>
    </w:p>
    <w:p>
      <w:r>
        <w:rPr>
          <w:b/>
          <w:u w:val="single"/>
        </w:rPr>
        <w:t xml:space="preserve">759578</w:t>
      </w:r>
    </w:p>
    <w:p>
      <w:r>
        <w:t xml:space="preserve">Sitten alkaa draama,</w:t>
        <w:br/>
        <w:t xml:space="preserve">Kristuksen verenvuoto!</w:t>
        <w:br/>
        <w:t xml:space="preserve"> Eikä hän enää koskaan toivonut...</w:t>
        <w:br/>
        <w:t xml:space="preserve">#copy</w:t>
        <w:br/>
        <w:t xml:space="preserve">#beehive</w:t>
      </w:r>
    </w:p>
    <w:p>
      <w:r>
        <w:rPr>
          <w:b/>
          <w:u w:val="single"/>
        </w:rPr>
        <w:t xml:space="preserve">759579</w:t>
      </w:r>
    </w:p>
    <w:p>
      <w:r>
        <w:t xml:space="preserve">LePen muuten vastustaa minimipalkan nostamista. Se siitä, että kansallismieliset "ymmärtävät pienen miehen huolenaiheita".</w:t>
      </w:r>
    </w:p>
    <w:p>
      <w:r>
        <w:rPr>
          <w:b/>
          <w:u w:val="single"/>
        </w:rPr>
        <w:t xml:space="preserve">759580</w:t>
      </w:r>
    </w:p>
    <w:p>
      <w:r>
        <w:t xml:space="preserve">Suositeltava siirto. Mutta 40 000 euroa? En ole rakentaja, mutta mietin, kuinka monta julkisivua voidaan tehdä tuolla rahalla? https://t.co/Bwh2Zxvvkx ...</w:t>
      </w:r>
    </w:p>
    <w:p>
      <w:r>
        <w:rPr>
          <w:b/>
          <w:u w:val="single"/>
        </w:rPr>
        <w:t xml:space="preserve">759581</w:t>
      </w:r>
    </w:p>
    <w:p>
      <w:r>
        <w:t xml:space="preserve">@AlexKreb Puoliksi tajusin, että he puhuivat kuorma-autojen voiteluaineista :) koska kyse on todennäköisesti samasta asiasta :)</w:t>
      </w:r>
    </w:p>
    <w:p>
      <w:r>
        <w:rPr>
          <w:b/>
          <w:u w:val="single"/>
        </w:rPr>
        <w:t xml:space="preserve">759582</w:t>
      </w:r>
    </w:p>
    <w:p>
      <w:r>
        <w:t xml:space="preserve">Jumalalliset miehet! Tämän tilaston mukaan uhreja on paljon enemmän kuin naisia. https://t.co/dlfhXXy264. https://t.co/dlfhXXy264</w:t>
      </w:r>
    </w:p>
    <w:p>
      <w:r>
        <w:rPr>
          <w:b/>
          <w:u w:val="single"/>
        </w:rPr>
        <w:t xml:space="preserve">759583</w:t>
      </w:r>
    </w:p>
    <w:p>
      <w:r>
        <w:t xml:space="preserve">Tällaisia tai korkeampia hintoja on kaikkialla Kroatian rannikolla. En tiedä, mikä olisi niin outoa. Jos se on sinulle liian kallista, mene muualle. https://t.co/2F9zleOnOI.</w:t>
      </w:r>
    </w:p>
    <w:p>
      <w:r>
        <w:rPr>
          <w:b/>
          <w:u w:val="single"/>
        </w:rPr>
        <w:t xml:space="preserve">759584</w:t>
      </w:r>
    </w:p>
    <w:p>
      <w:r>
        <w:t xml:space="preserve">Heittäisin tämän vanhan paskiaisen roskikseen, et voi uskoa ihmisiä https://t.co/TLqdHMymvK</w:t>
      </w:r>
    </w:p>
    <w:p>
      <w:r>
        <w:rPr>
          <w:b/>
          <w:u w:val="single"/>
        </w:rPr>
        <w:t xml:space="preserve">759585</w:t>
      </w:r>
    </w:p>
    <w:p>
      <w:r>
        <w:t xml:space="preserve">@markobandelli @JozeMozina No, nyt olemme nähneet manipulointia. Se, mitä Dezman sanoi, oli väärin. Nicesar. Mikä on perustuslain vastaista? Älä huijaa itseäsi.</w:t>
      </w:r>
    </w:p>
    <w:p>
      <w:r>
        <w:rPr>
          <w:b/>
          <w:u w:val="single"/>
        </w:rPr>
        <w:t xml:space="preserve">759586</w:t>
      </w:r>
    </w:p>
    <w:p>
      <w:r>
        <w:t xml:space="preserve">Euroopan parlamentin EPP:n edustaja Beast syyttää, että eurooppalaiset mekanismit eivät toimi. Ja sinä olet ollut vallassa, senkin peto.</w:t>
      </w:r>
    </w:p>
    <w:p>
      <w:r>
        <w:rPr>
          <w:b/>
          <w:u w:val="single"/>
        </w:rPr>
        <w:t xml:space="preserve">759587</w:t>
      </w:r>
    </w:p>
    <w:p>
      <w:r>
        <w:t xml:space="preserve">Nuoret, hyödyntäkää tämä ainutlaatuinen tilaisuus! Hakemukset on nyt suljettu! https://t.co/ggGi8C5lDq</w:t>
      </w:r>
    </w:p>
    <w:p>
      <w:r>
        <w:rPr>
          <w:b/>
          <w:u w:val="single"/>
        </w:rPr>
        <w:t xml:space="preserve">759588</w:t>
      </w:r>
    </w:p>
    <w:p>
      <w:r>
        <w:t xml:space="preserve">@breki74 @anja8_8 @MareAndi @strankaSDS Oz. harhautuneiden oikeistolaisten kielellä "udbasi/radikaalivasemmistolaiset/soronmaksajat jne."</w:t>
      </w:r>
    </w:p>
    <w:p>
      <w:r>
        <w:rPr>
          <w:b/>
          <w:u w:val="single"/>
        </w:rPr>
        <w:t xml:space="preserve">759589</w:t>
      </w:r>
    </w:p>
    <w:p>
      <w:r>
        <w:t xml:space="preserve">@MatevzNovak Paskaloukussa etkä voi uskoa sitä. Niin kaunis maa ja niin paljon mätää ihmisissä.</w:t>
      </w:r>
    </w:p>
    <w:p>
      <w:r>
        <w:rPr>
          <w:b/>
          <w:u w:val="single"/>
        </w:rPr>
        <w:t xml:space="preserve">759590</w:t>
      </w:r>
    </w:p>
    <w:p>
      <w:r>
        <w:t xml:space="preserve">@KatarinaKresal Janša oli 15minist. Kriisin aikana teillä oli 18, mutta ilmeisesti olisin voinut työskennellä kahdeksalla.Miksi ette ole jo tehneet niin?Koska kyseessä on taloudellinen KRIISI!</w:t>
      </w:r>
    </w:p>
    <w:p>
      <w:r>
        <w:rPr>
          <w:b/>
          <w:u w:val="single"/>
        </w:rPr>
        <w:t xml:space="preserve">759591</w:t>
      </w:r>
    </w:p>
    <w:p>
      <w:r>
        <w:t xml:space="preserve">@tilen 😂😂😂😂Pistäisin lisää naurusta itkeviä hymiöitä, mutta siitä ei makseta...</w:t>
      </w:r>
    </w:p>
    <w:p>
      <w:r>
        <w:rPr>
          <w:b/>
          <w:u w:val="single"/>
        </w:rPr>
        <w:t xml:space="preserve">759592</w:t>
      </w:r>
    </w:p>
    <w:p>
      <w:r>
        <w:t xml:space="preserve">Titolaiset ja niiden jälkeläiset, jotka heittivät kansalaistemme kuiluun, nostatte taas päätänne ja uhkailette meitä. https://t.co/vEB2gg4Ztt.</w:t>
      </w:r>
    </w:p>
    <w:p>
      <w:r>
        <w:rPr>
          <w:b/>
          <w:u w:val="single"/>
        </w:rPr>
        <w:t xml:space="preserve">759593</w:t>
      </w:r>
    </w:p>
    <w:p>
      <w:r>
        <w:t xml:space="preserve">Onko se myös virus? Jotkut twiittaajat ovat Instagramissa, @toplovodar on puhelimessa. #toplovod</w:t>
      </w:r>
    </w:p>
    <w:p>
      <w:r>
        <w:rPr>
          <w:b/>
          <w:u w:val="single"/>
        </w:rPr>
        <w:t xml:space="preserve">759594</w:t>
      </w:r>
    </w:p>
    <w:p>
      <w:r>
        <w:t xml:space="preserve">@borisvasev @Soba404 Mikä satuttaa sinua mulkku mitä omistajat tekevät rahoillaan?</w:t>
      </w:r>
    </w:p>
    <w:p>
      <w:r>
        <w:rPr>
          <w:b/>
          <w:u w:val="single"/>
        </w:rPr>
        <w:t xml:space="preserve">759595</w:t>
      </w:r>
    </w:p>
    <w:p>
      <w:r>
        <w:t xml:space="preserve">@MatjaNemec Kuten kuulin, tuleva suurlähettiläs ei voi sietää kommunisteja ja sosialisteja. Se on vaikeaa...</w:t>
      </w:r>
    </w:p>
    <w:p>
      <w:r>
        <w:rPr>
          <w:b/>
          <w:u w:val="single"/>
        </w:rPr>
        <w:t xml:space="preserve">759596</w:t>
      </w:r>
    </w:p>
    <w:p>
      <w:r>
        <w:t xml:space="preserve">@JozeBizjak @LajnarEU @BorutPahor Tällaisia asioita ei levitetä ja julkisteta, vaan niiden on kuoltava itsestään.</w:t>
      </w:r>
    </w:p>
    <w:p>
      <w:r>
        <w:rPr>
          <w:b/>
          <w:u w:val="single"/>
        </w:rPr>
        <w:t xml:space="preserve">759597</w:t>
      </w:r>
    </w:p>
    <w:p>
      <w:r>
        <w:t xml:space="preserve">@leaathenatabako Planka iskee 8-12 minuuttia, saa sydämen lyömään maksimipulssilla , et tarvitse enää kahvia tai lintuja 😊</w:t>
      </w:r>
    </w:p>
    <w:p>
      <w:r>
        <w:rPr>
          <w:b/>
          <w:u w:val="single"/>
        </w:rPr>
        <w:t xml:space="preserve">759598</w:t>
      </w:r>
    </w:p>
    <w:p>
      <w:r>
        <w:t xml:space="preserve">Kevätsiivous (ilmeisesti mieheni lähetettiin pois johonkin henkilökunnan huoneeseen, koska hän ei ollut paikalla). https://t.co/wd7yCDN8M2.</w:t>
      </w:r>
    </w:p>
    <w:p>
      <w:r>
        <w:rPr>
          <w:b/>
          <w:u w:val="single"/>
        </w:rPr>
        <w:t xml:space="preserve">759599</w:t>
      </w:r>
    </w:p>
    <w:p>
      <w:r>
        <w:t xml:space="preserve">Aivovuoto? Ei! Ulkomailla olevat slovenialaiset ovat lähettiläitämme https://t.co/4VvFwv6VAC</w:t>
      </w:r>
    </w:p>
    <w:p>
      <w:r>
        <w:rPr>
          <w:b/>
          <w:u w:val="single"/>
        </w:rPr>
        <w:t xml:space="preserve">759600</w:t>
      </w:r>
    </w:p>
    <w:p>
      <w:r>
        <w:t xml:space="preserve">Ekaluokkalaisen mukana lomalla: vaikka poliittinen karkki on makeaa, maksamme sen itse. https://t.co/U6tZJFBsdi via @Časnik</w:t>
      </w:r>
    </w:p>
    <w:p>
      <w:r>
        <w:rPr>
          <w:b/>
          <w:u w:val="single"/>
        </w:rPr>
        <w:t xml:space="preserve">759601</w:t>
      </w:r>
    </w:p>
    <w:p>
      <w:r>
        <w:t xml:space="preserve">@MarcZver Kiusaanko Simit ja Klemniä, jos he myivät puhaltimen?</w:t>
        <w:br/>
        <w:t xml:space="preserve"> Heidän on siis mentävä NM:stä puhaltamaan 😂.</w:t>
      </w:r>
    </w:p>
    <w:p>
      <w:r>
        <w:rPr>
          <w:b/>
          <w:u w:val="single"/>
        </w:rPr>
        <w:t xml:space="preserve">759602</w:t>
      </w:r>
    </w:p>
    <w:p>
      <w:r>
        <w:t xml:space="preserve">@SenkAndreja Se oli hullua, mutta olin yksin. En nouse ylös huomenna, jos ydinpommi räjähtää.</w:t>
      </w:r>
    </w:p>
    <w:p>
      <w:r>
        <w:rPr>
          <w:b/>
          <w:u w:val="single"/>
        </w:rPr>
        <w:t xml:space="preserve">759603</w:t>
      </w:r>
    </w:p>
    <w:p>
      <w:r>
        <w:t xml:space="preserve">Kunnia teille siitä, että taistelitte ja voititte! Slovenia! #futsal #sLOVEnija @FutsalEURO2018 @FutsalEURO2018</w:t>
      </w:r>
    </w:p>
    <w:p>
      <w:r>
        <w:rPr>
          <w:b/>
          <w:u w:val="single"/>
        </w:rPr>
        <w:t xml:space="preserve">759604</w:t>
      </w:r>
    </w:p>
    <w:p>
      <w:r>
        <w:t xml:space="preserve">@Skolobrinski Jonkun pitäisi pistää piparjuuri tämän idiootin likaisen punaisiin kämmeniin!!!!</w:t>
      </w:r>
    </w:p>
    <w:p>
      <w:r>
        <w:rPr>
          <w:b/>
          <w:u w:val="single"/>
        </w:rPr>
        <w:t xml:space="preserve">759605</w:t>
      </w:r>
    </w:p>
    <w:p>
      <w:r>
        <w:t xml:space="preserve">pääni on hidas..... aion tehdä pienen kakan juuri nyt!!! https://t.co/zuBOmtIK4s</w:t>
      </w:r>
    </w:p>
    <w:p>
      <w:r>
        <w:rPr>
          <w:b/>
          <w:u w:val="single"/>
        </w:rPr>
        <w:t xml:space="preserve">759606</w:t>
      </w:r>
    </w:p>
    <w:p>
      <w:r>
        <w:t xml:space="preserve">Pelaan parhaillaan Biathlon Maniaa. Tule mukaan ja yritä voittaa minut! http://t.co/pLg4OmkrDg</w:t>
      </w:r>
    </w:p>
    <w:p>
      <w:r>
        <w:rPr>
          <w:b/>
          <w:u w:val="single"/>
        </w:rPr>
        <w:t xml:space="preserve">759607</w:t>
      </w:r>
    </w:p>
    <w:p>
      <w:r>
        <w:t xml:space="preserve">@BrankoGrims1 Tämän tulivuoren viimeinen purkaus tuhosi neandertalilaiset, ja ne katosivat hitaasti.</w:t>
      </w:r>
    </w:p>
    <w:p>
      <w:r>
        <w:rPr>
          <w:b/>
          <w:u w:val="single"/>
        </w:rPr>
        <w:t xml:space="preserve">759608</w:t>
      </w:r>
    </w:p>
    <w:p>
      <w:r>
        <w:t xml:space="preserve">Isoäitini kertoi minulle, että kun kaksi pilveä suutelee, sataa. He vittuilevat yläkerrassa tällä viikolla.</w:t>
      </w:r>
    </w:p>
    <w:p>
      <w:r>
        <w:rPr>
          <w:b/>
          <w:u w:val="single"/>
        </w:rPr>
        <w:t xml:space="preserve">759609</w:t>
      </w:r>
    </w:p>
    <w:p>
      <w:r>
        <w:t xml:space="preserve">@tekvsakdan @Belokranjka_ Joo, minullakin meni sekaisin, sammutin tf:n ja sen päälle kytkemisen jälkeen kaikki toimi normaalisti.</w:t>
      </w:r>
    </w:p>
    <w:p>
      <w:r>
        <w:rPr>
          <w:b/>
          <w:u w:val="single"/>
        </w:rPr>
        <w:t xml:space="preserve">759610</w:t>
      </w:r>
    </w:p>
    <w:p>
      <w:r>
        <w:t xml:space="preserve">@JJansaSDS @MarjanSarec Mutta se ei ole hänen vikansa... takki kuvasta goonien kanssa, hän vain antoi sen pesulaan.</w:t>
      </w:r>
    </w:p>
    <w:p>
      <w:r>
        <w:rPr>
          <w:b/>
          <w:u w:val="single"/>
        </w:rPr>
        <w:t xml:space="preserve">759611</w:t>
      </w:r>
    </w:p>
    <w:p>
      <w:r>
        <w:t xml:space="preserve">Kun he soittavat tarkalleen klo 7.00 ja he käsittelisivät. Olen yhä herkkä, kypärä yhä päässäni, Spica-kortti hampaiden välissä.</w:t>
      </w:r>
    </w:p>
    <w:p>
      <w:r>
        <w:rPr>
          <w:b/>
          <w:u w:val="single"/>
        </w:rPr>
        <w:t xml:space="preserve">759612</w:t>
      </w:r>
    </w:p>
    <w:p>
      <w:r>
        <w:t xml:space="preserve">@naobrobju Katsokaa, viimeiset karanteenipantterit,.... lämpimämmissä paikoissa 😂😂 https://t.co/T2z2M7UDys</w:t>
      </w:r>
    </w:p>
    <w:p>
      <w:r>
        <w:rPr>
          <w:b/>
          <w:u w:val="single"/>
        </w:rPr>
        <w:t xml:space="preserve">759613</w:t>
      </w:r>
    </w:p>
    <w:p>
      <w:r>
        <w:t xml:space="preserve">Vipavan alue on räjähtänyt: katso, miten ryöstäjät räjäyttivät pankkiautomaatin Črnicessä (KUVAT) https://t.co/O4uo2OiKOn https://t.co/3gUUGZlboC</w:t>
      </w:r>
    </w:p>
    <w:p>
      <w:r>
        <w:rPr>
          <w:b/>
          <w:u w:val="single"/>
        </w:rPr>
        <w:t xml:space="preserve">759614</w:t>
      </w:r>
    </w:p>
    <w:p>
      <w:r>
        <w:t xml:space="preserve">@dreschekx @MorskaKvacka nahkainen tyylikäs käsivarsinauha, ei ole mahdollisuutta laittaa niitä sisään :-( Minun piti ottaa ne mukaani, mutta unohdin.</w:t>
      </w:r>
    </w:p>
    <w:p>
      <w:r>
        <w:rPr>
          <w:b/>
          <w:u w:val="single"/>
        </w:rPr>
        <w:t xml:space="preserve">759615</w:t>
      </w:r>
    </w:p>
    <w:p>
      <w:r>
        <w:t xml:space="preserve">@ArkaBozek Jotta emme ryömisi takaisin kovaan kommunismiin, minun on vapautettava Alojz K.</w:t>
      </w:r>
    </w:p>
    <w:p>
      <w:r>
        <w:rPr>
          <w:b/>
          <w:u w:val="single"/>
        </w:rPr>
        <w:t xml:space="preserve">759616</w:t>
      </w:r>
    </w:p>
    <w:p>
      <w:r>
        <w:t xml:space="preserve">@roksa007 @leaathenatabako @Mojca84655391 Mä tyhjennän kuivausrummun ja mulla tulee ikävä kaikkea... pyykkiä 😁😂</w:t>
      </w:r>
    </w:p>
    <w:p>
      <w:r>
        <w:rPr>
          <w:b/>
          <w:u w:val="single"/>
        </w:rPr>
        <w:t xml:space="preserve">759617</w:t>
      </w:r>
    </w:p>
    <w:p>
      <w:r>
        <w:t xml:space="preserve">@Mlinar72 @EPameten Jos olisit todella niin fiksu, et edes käynnistäisi televisiota...</w:t>
      </w:r>
    </w:p>
    <w:p>
      <w:r>
        <w:rPr>
          <w:b/>
          <w:u w:val="single"/>
        </w:rPr>
        <w:t xml:space="preserve">759618</w:t>
      </w:r>
    </w:p>
    <w:p>
      <w:r>
        <w:t xml:space="preserve">@Hrastnikin @IndianTecumse Pigeon-headed mullet, joka on voittanut tänä vuonna viisi kertaa.</w:t>
      </w:r>
    </w:p>
    <w:p>
      <w:r>
        <w:rPr>
          <w:b/>
          <w:u w:val="single"/>
        </w:rPr>
        <w:t xml:space="preserve">759619</w:t>
      </w:r>
    </w:p>
    <w:p>
      <w:r>
        <w:t xml:space="preserve">Hiiri hiiren puolesta. Voi ei. Nämä ovat Gorenjskan donitseja, yksi kummallekin 😂 https://t.co/RvhjOCrvvW.</w:t>
      </w:r>
    </w:p>
    <w:p>
      <w:r>
        <w:rPr>
          <w:b/>
          <w:u w:val="single"/>
        </w:rPr>
        <w:t xml:space="preserve">759620</w:t>
      </w:r>
    </w:p>
    <w:p>
      <w:r>
        <w:t xml:space="preserve">@sodnik @janponiz @lobnikar Ja he lukevat feminististä propagandaa Pippi Pitkätossun muodossa. Koulussa! Ne ovat surullisia.</w:t>
      </w:r>
    </w:p>
    <w:p>
      <w:r>
        <w:rPr>
          <w:b/>
          <w:u w:val="single"/>
        </w:rPr>
        <w:t xml:space="preserve">759621</w:t>
      </w:r>
    </w:p>
    <w:p>
      <w:r>
        <w:t xml:space="preserve">@SiKomGr @ModernaKmetica En aio naida 10eur:lla. Olen jo löytänyt hyvän palvelun. Kiitos kaikille vinkeistä.</w:t>
      </w:r>
    </w:p>
    <w:p>
      <w:r>
        <w:rPr>
          <w:b/>
          <w:u w:val="single"/>
        </w:rPr>
        <w:t xml:space="preserve">759622</w:t>
      </w:r>
    </w:p>
    <w:p>
      <w:r>
        <w:t xml:space="preserve">Poistan FB-profiilistani kaikki poliitikot, poliitikot, kvasi-poliitikot ja ihmiset, joilla on suu ja tyhjä perse!!!!</w:t>
      </w:r>
    </w:p>
    <w:p>
      <w:r>
        <w:rPr>
          <w:b/>
          <w:u w:val="single"/>
        </w:rPr>
        <w:t xml:space="preserve">759623</w:t>
      </w:r>
    </w:p>
    <w:p>
      <w:r>
        <w:t xml:space="preserve">Terrorin vuodet Slovenians and the First World War https://t.co/5zxqNsuxX9 via @wordpressdotcom</w:t>
      </w:r>
    </w:p>
    <w:p>
      <w:r>
        <w:rPr>
          <w:b/>
          <w:u w:val="single"/>
        </w:rPr>
        <w:t xml:space="preserve">759624</w:t>
      </w:r>
    </w:p>
    <w:p>
      <w:r>
        <w:t xml:space="preserve">Eugenia Carl ei kuitenkaan ole suosittu kotikaupungissaan. Sen sijaan, että hän tunnistaisi julkisen rikollisuuden ja paljastaisi sen, hän pahoinpitelee kansalaisiaan. Haasta hänet oikeuteen!</w:t>
      </w:r>
    </w:p>
    <w:p>
      <w:r>
        <w:rPr>
          <w:b/>
          <w:u w:val="single"/>
        </w:rPr>
        <w:t xml:space="preserve">759625</w:t>
      </w:r>
    </w:p>
    <w:p>
      <w:r>
        <w:t xml:space="preserve">Milloin he aikovat keksiä kahvinmakuisen hammastahnan, jotta voin pestä hampaat heti kahvin jälkeen, muuten odotan, että maku häviää.</w:t>
      </w:r>
    </w:p>
    <w:p>
      <w:r>
        <w:rPr>
          <w:b/>
          <w:u w:val="single"/>
        </w:rPr>
        <w:t xml:space="preserve">759626</w:t>
      </w:r>
    </w:p>
    <w:p>
      <w:r>
        <w:t xml:space="preserve">@AlojzKovsca @SiolNEWS Ensimmäistä kertaa kuulen MP Zorčičista 4 vuoden toiminnan jälkeen - kun taas näen Akrapovičin pakoputkia kaikissa moottoripyörissä - Belgiassa.</w:t>
      </w:r>
    </w:p>
    <w:p>
      <w:r>
        <w:rPr>
          <w:b/>
          <w:u w:val="single"/>
        </w:rPr>
        <w:t xml:space="preserve">759627</w:t>
      </w:r>
    </w:p>
    <w:p>
      <w:r>
        <w:t xml:space="preserve">@p_zoran En välitä vielä! Aivan kuten en välitä Naci Lucysta, Normasta, Brščićista ja kaikista muista intialaisista, jotka ryömivät hänen perseeseensä.</w:t>
        <w:br/>
        <w:br/>
        <w:t xml:space="preserve"> Hymyilen vain säälivästi.</w:t>
      </w:r>
    </w:p>
    <w:p>
      <w:r>
        <w:rPr>
          <w:b/>
          <w:u w:val="single"/>
        </w:rPr>
        <w:t xml:space="preserve">759628</w:t>
      </w:r>
    </w:p>
    <w:p>
      <w:r>
        <w:t xml:space="preserve">@butalskipolicaj on spicenkandidat osoitti, että harvat slovenialaiset ovat niin tyhmiä.</w:t>
      </w:r>
    </w:p>
    <w:p>
      <w:r>
        <w:rPr>
          <w:b/>
          <w:u w:val="single"/>
        </w:rPr>
        <w:t xml:space="preserve">759629</w:t>
      </w:r>
    </w:p>
    <w:p>
      <w:r>
        <w:t xml:space="preserve">Missä on kaikki tämä Orbanistien näkemä pakolaisjoukko? https://t.co/aNv2GNcmci ...</w:t>
      </w:r>
    </w:p>
    <w:p>
      <w:r>
        <w:rPr>
          <w:b/>
          <w:u w:val="single"/>
        </w:rPr>
        <w:t xml:space="preserve">759630</w:t>
      </w:r>
    </w:p>
    <w:p>
      <w:r>
        <w:t xml:space="preserve">@Delo_Ozadja @73cesar @007_delic @TinaKristan @UrbanCervek Kuka on hullu, että he sulkevat sinut?!</w:t>
      </w:r>
    </w:p>
    <w:p>
      <w:r>
        <w:rPr>
          <w:b/>
          <w:u w:val="single"/>
        </w:rPr>
        <w:t xml:space="preserve">759631</w:t>
      </w:r>
    </w:p>
    <w:p>
      <w:r>
        <w:t xml:space="preserve">Katalonian hallitus: Madrid joutuu vastuuseen väkivaltaisuuksista kansainvälisissä tuomioistuimissa. Myös monet entisen Jugoslavian alueella on pidätetty!</w:t>
      </w:r>
    </w:p>
    <w:p>
      <w:r>
        <w:rPr>
          <w:b/>
          <w:u w:val="single"/>
        </w:rPr>
        <w:t xml:space="preserve">759632</w:t>
      </w:r>
    </w:p>
    <w:p>
      <w:r>
        <w:t xml:space="preserve">@badabumbadabum ...heidän päässään olevan reiän päälle, jotta he eivät vuotaisi liikaa?  😂 https://t.co/APVl4c49W5</w:t>
      </w:r>
    </w:p>
    <w:p>
      <w:r>
        <w:rPr>
          <w:b/>
          <w:u w:val="single"/>
        </w:rPr>
        <w:t xml:space="preserve">759633</w:t>
      </w:r>
    </w:p>
    <w:p>
      <w:r>
        <w:t xml:space="preserve">@spagetyuse Useita murtuneita nikamia kattaisi roikkuminen suuremmalta korkeudelta tai voimakas isku. Onko joukossamme oikeuslääkäri?</w:t>
      </w:r>
    </w:p>
    <w:p>
      <w:r>
        <w:rPr>
          <w:b/>
          <w:u w:val="single"/>
        </w:rPr>
        <w:t xml:space="preserve">759634</w:t>
      </w:r>
    </w:p>
    <w:p>
      <w:r>
        <w:t xml:space="preserve">@_aney @NinaGray_ Se on niin ja niin. Joillakin on ennen kuvia heidän urheilullisesta vartalostaan ja vuoden kuluttua valtavan pepun kanssa.</w:t>
      </w:r>
    </w:p>
    <w:p>
      <w:r>
        <w:rPr>
          <w:b/>
          <w:u w:val="single"/>
        </w:rPr>
        <w:t xml:space="preserve">759635</w:t>
      </w:r>
    </w:p>
    <w:p>
      <w:r>
        <w:t xml:space="preserve">Hyttyset ovat tulleet hulluiksi. Kukaan ympärilläni ei tiedä tätä, koska olen hyttysmaailman VIP.  #trgasemi #zrazylabom</w:t>
      </w:r>
    </w:p>
    <w:p>
      <w:r>
        <w:rPr>
          <w:b/>
          <w:u w:val="single"/>
        </w:rPr>
        <w:t xml:space="preserve">759636</w:t>
      </w:r>
    </w:p>
    <w:p>
      <w:r>
        <w:t xml:space="preserve">@MiroCerar Rikkaampi kaikilla, jotka löytävät työpaikan ITA:sta tai AUT:sta. Köyhempi kaikilla uusilla etuoikeutetuilla ja korruptoituneilla.</w:t>
      </w:r>
    </w:p>
    <w:p>
      <w:r>
        <w:rPr>
          <w:b/>
          <w:u w:val="single"/>
        </w:rPr>
        <w:t xml:space="preserve">759637</w:t>
      </w:r>
    </w:p>
    <w:p>
      <w:r>
        <w:t xml:space="preserve">Lenartin jäteaseman tulipalo sammutettiin, kaksi palomiestä loukkaantui lievästi https://t.co/kcoAv1p62m</w:t>
      </w:r>
    </w:p>
    <w:p>
      <w:r>
        <w:rPr>
          <w:b/>
          <w:u w:val="single"/>
        </w:rPr>
        <w:t xml:space="preserve">759638</w:t>
      </w:r>
    </w:p>
    <w:p>
      <w:r>
        <w:t xml:space="preserve">@lucijausaj Duhec pysy vain ulkomailla. Ei ole mitään kommunismia, sosialismia tai muuta sellaista!</w:t>
      </w:r>
    </w:p>
    <w:p>
      <w:r>
        <w:rPr>
          <w:b/>
          <w:u w:val="single"/>
        </w:rPr>
        <w:t xml:space="preserve">759639</w:t>
      </w:r>
    </w:p>
    <w:p>
      <w:r>
        <w:t xml:space="preserve">"Bergant UDBA:n kuulustelijana": katso, miten hän laskeutui todelliselle maaperälle | Nova24TV https://t.co/Z2dOdNXKxR</w:t>
      </w:r>
    </w:p>
    <w:p>
      <w:r>
        <w:rPr>
          <w:b/>
          <w:u w:val="single"/>
        </w:rPr>
        <w:t xml:space="preserve">759640</w:t>
      </w:r>
    </w:p>
    <w:p>
      <w:r>
        <w:t xml:space="preserve">Vapaa tahto ja valinnanvapaus ilman kaikkia sosiaalisia oletuksia voivat olla vain harhakuvitelmia. #rantover</w:t>
      </w:r>
    </w:p>
    <w:p>
      <w:r>
        <w:rPr>
          <w:b/>
          <w:u w:val="single"/>
        </w:rPr>
        <w:t xml:space="preserve">759641</w:t>
      </w:r>
    </w:p>
    <w:p>
      <w:r>
        <w:t xml:space="preserve">@steinbuch @FranciKek Vidva alkaa olla melko friskantti.... Mutta kun joulun ja uudenvuoden juhlapyhinä ei ole lahjoja, he itkevät ...</w:t>
      </w:r>
    </w:p>
    <w:p>
      <w:r>
        <w:rPr>
          <w:b/>
          <w:u w:val="single"/>
        </w:rPr>
        <w:t xml:space="preserve">759642</w:t>
      </w:r>
    </w:p>
    <w:p>
      <w:r>
        <w:t xml:space="preserve">VIDEO: Kaksi työntekijää Itävallassa pysäyttää junan, koska he näkivät tämän lumessa! Heidän toimintaansa levitetään nyt ympäri maailmaa... https://t.co/bdSnaUOvmd...</w:t>
      </w:r>
    </w:p>
    <w:p>
      <w:r>
        <w:rPr>
          <w:b/>
          <w:u w:val="single"/>
        </w:rPr>
        <w:t xml:space="preserve">759643</w:t>
      </w:r>
    </w:p>
    <w:p>
      <w:r>
        <w:t xml:space="preserve">@nimivseeno Jos kyseessä olisi matkatoimisto, ymmärtäisimme. Mutta hallitus... aivot pois päältä alusta alkaen.</w:t>
      </w:r>
    </w:p>
    <w:p>
      <w:r>
        <w:rPr>
          <w:b/>
          <w:u w:val="single"/>
        </w:rPr>
        <w:t xml:space="preserve">759644</w:t>
      </w:r>
    </w:p>
    <w:p>
      <w:r>
        <w:t xml:space="preserve">Olen pyörällä kuumuuden takia. Ympäri maailmaa ihmisiä kuolee korkeisiin lämpötiloihin. Sharec, lopeta, porkamadona!</w:t>
      </w:r>
    </w:p>
    <w:p>
      <w:r>
        <w:rPr>
          <w:b/>
          <w:u w:val="single"/>
        </w:rPr>
        <w:t xml:space="preserve">759645</w:t>
      </w:r>
    </w:p>
    <w:p>
      <w:r>
        <w:t xml:space="preserve">@ZalaZZA Vanha pyöräilysääntö. Se, joka pääsee ensimmäisenä avausetapin nollakilometrin ohi, saa ensimmäisen hieronnan etapin lopussa.</w:t>
      </w:r>
    </w:p>
    <w:p>
      <w:r>
        <w:rPr>
          <w:b/>
          <w:u w:val="single"/>
        </w:rPr>
        <w:t xml:space="preserve">759646</w:t>
      </w:r>
    </w:p>
    <w:p>
      <w:r>
        <w:t xml:space="preserve">@RomanVodeb Olet jo hieman sairas tämän Šišekin kanssa.Teillä on 100 kertaa enemmän potilaita vasemmistopuolueen parlamentissa. Breivik on pieni enkeli heihin verrattuna.</w:t>
      </w:r>
    </w:p>
    <w:p>
      <w:r>
        <w:rPr>
          <w:b/>
          <w:u w:val="single"/>
        </w:rPr>
        <w:t xml:space="preserve">759647</w:t>
      </w:r>
    </w:p>
    <w:p>
      <w:r>
        <w:t xml:space="preserve">Poliisi kehottaa kuljettajia ajamaan varovasti erityisesti alueilla, joilla lumi tarttuu tielle https://t.co/Av5MFEkrEa</w:t>
      </w:r>
    </w:p>
    <w:p>
      <w:r>
        <w:rPr>
          <w:b/>
          <w:u w:val="single"/>
        </w:rPr>
        <w:t xml:space="preserve">759648</w:t>
      </w:r>
    </w:p>
    <w:p>
      <w:r>
        <w:t xml:space="preserve">Lokakuun Sokeri juhlii @Urskitka 🥂😍🤗 Paljon toivottiin, hierontaa finaaliin 💐 https://t.co/mhtBt8fv15</w:t>
      </w:r>
    </w:p>
    <w:p>
      <w:r>
        <w:rPr>
          <w:b/>
          <w:u w:val="single"/>
        </w:rPr>
        <w:t xml:space="preserve">759649</w:t>
      </w:r>
    </w:p>
    <w:p>
      <w:r>
        <w:t xml:space="preserve">@YanchMb @KatarinaDbr @aleksandertusek @medeja Missä nyt? Ymmärsin, että näin ei ole, paitsi täällä, koska he eivät osaa hoitaa tällaisia potilaita.</w:t>
      </w:r>
    </w:p>
    <w:p>
      <w:r>
        <w:rPr>
          <w:b/>
          <w:u w:val="single"/>
        </w:rPr>
        <w:t xml:space="preserve">759650</w:t>
      </w:r>
    </w:p>
    <w:p>
      <w:r>
        <w:t xml:space="preserve">Ankaran väki saa uuden ohjaajan... hänen maineensa huomioon ottaen ei ole syytä innostua... #PLTS</w:t>
      </w:r>
    </w:p>
    <w:p>
      <w:r>
        <w:rPr>
          <w:b/>
          <w:u w:val="single"/>
        </w:rPr>
        <w:t xml:space="preserve">759651</w:t>
      </w:r>
    </w:p>
    <w:p>
      <w:r>
        <w:t xml:space="preserve">@Jo_AnnaOfArt Mistä turhautuneesta solmiosta, jonka pitäisi olla hiljaa, sinulla on tällainen mielipide, rouva? Kerro sedällesi, että saa nähdä itse!😉</w:t>
      </w:r>
    </w:p>
    <w:p>
      <w:r>
        <w:rPr>
          <w:b/>
          <w:u w:val="single"/>
        </w:rPr>
        <w:t xml:space="preserve">759652</w:t>
      </w:r>
    </w:p>
    <w:p>
      <w:r>
        <w:t xml:space="preserve">Äiti-isä-kompleksi perhedynamiikan järjestelmässä</w:t>
        <w:br/>
        <w:br/>
        <w:t xml:space="preserve">"Äiti ja isä ovat välittäjiä, iskunvaimentajia,... https://t</w:t>
      </w:r>
    </w:p>
    <w:p>
      <w:r>
        <w:rPr>
          <w:b/>
          <w:u w:val="single"/>
        </w:rPr>
        <w:t xml:space="preserve">759653</w:t>
      </w:r>
    </w:p>
    <w:p>
      <w:r>
        <w:t xml:space="preserve">Vain tanssia 2019. Ja tietysti 100+ kg painavan ei-tanssijan on osallistuttava 14-vuotiaan2be-tyttären kanssa. K-popille. #iamdeadsanka</w:t>
      </w:r>
    </w:p>
    <w:p>
      <w:r>
        <w:rPr>
          <w:b/>
          <w:u w:val="single"/>
        </w:rPr>
        <w:t xml:space="preserve">759654</w:t>
      </w:r>
    </w:p>
    <w:p>
      <w:r>
        <w:t xml:space="preserve">@Tevilevi @KovacicMlinar Onko sokea kana löytänyt siemenen?</w:t>
        <w:br/>
        <w:t xml:space="preserve"> Tilasivatko sedät sen?</w:t>
        <w:br/>
        <w:t xml:space="preserve"> Eivätkö sedät kertoneet?</w:t>
        <w:br/>
        <w:t xml:space="preserve"> Ovatko he syyllisiä... korvataan?</w:t>
        <w:br/>
        <w:t xml:space="preserve"> No, joo, sinusta tulee selviytyjä🤣</w:t>
      </w:r>
    </w:p>
    <w:p>
      <w:r>
        <w:rPr>
          <w:b/>
          <w:u w:val="single"/>
        </w:rPr>
        <w:t xml:space="preserve">759655</w:t>
      </w:r>
    </w:p>
    <w:p>
      <w:r>
        <w:t xml:space="preserve">@ukclj Perjantai ennen karnevaalilauantaita, tehdään siitä konkreettinen ja tehokas...</w:t>
      </w:r>
    </w:p>
    <w:p>
      <w:r>
        <w:rPr>
          <w:b/>
          <w:u w:val="single"/>
        </w:rPr>
        <w:t xml:space="preserve">759656</w:t>
      </w:r>
    </w:p>
    <w:p>
      <w:r>
        <w:t xml:space="preserve">Dns lihakaupassa Metlika guzvassa, se on kaiken loppu... koska kaupat ovat kiinni 2 päivää.</w:t>
      </w:r>
    </w:p>
    <w:p>
      <w:r>
        <w:rPr>
          <w:b/>
          <w:u w:val="single"/>
        </w:rPr>
        <w:t xml:space="preserve">759657</w:t>
      </w:r>
    </w:p>
    <w:p>
      <w:r>
        <w:t xml:space="preserve">@lustratorr @Kersterin12 @butalskipolicaj @AntonZmavc @_wupe Et taaskaan seuraa, tämä ei ollut tarkoitettu sinulle vaan butalille :)</w:t>
      </w:r>
    </w:p>
    <w:p>
      <w:r>
        <w:rPr>
          <w:b/>
          <w:u w:val="single"/>
        </w:rPr>
        <w:t xml:space="preserve">759658</w:t>
      </w:r>
    </w:p>
    <w:p>
      <w:r>
        <w:t xml:space="preserve">@drfilomena @rjerala @Bashi_B @matjazgregoric Vastauksista twiitteihin .... https://t.co/kFxjxtg1gT</w:t>
      </w:r>
    </w:p>
    <w:p>
      <w:r>
        <w:rPr>
          <w:b/>
          <w:u w:val="single"/>
        </w:rPr>
        <w:t xml:space="preserve">759659</w:t>
      </w:r>
    </w:p>
    <w:p>
      <w:r>
        <w:t xml:space="preserve">@asocialec @MatjazJazbar @kizidor Olen täällä, porko dindjo. Yksi sanoo calcette.</w:t>
      </w:r>
    </w:p>
    <w:p>
      <w:r>
        <w:rPr>
          <w:b/>
          <w:u w:val="single"/>
        </w:rPr>
        <w:t xml:space="preserve">759660</w:t>
      </w:r>
    </w:p>
    <w:p>
      <w:r>
        <w:t xml:space="preserve">@butalskipolicaj @vladaRS @sarecmarjan Ennen kaikkea voitto tuhoaa. Se on esimerkiksi hävittänyt satoja eläinlajeja Yhdysvalloista.</w:t>
      </w:r>
    </w:p>
    <w:p>
      <w:r>
        <w:rPr>
          <w:b/>
          <w:u w:val="single"/>
        </w:rPr>
        <w:t xml:space="preserve">759661</w:t>
      </w:r>
    </w:p>
    <w:p>
      <w:r>
        <w:t xml:space="preserve">@NeMaramButlov @Medeja_7 En usko, että koko partisaanien arsenaaliin mahtuisi 12000 luotia:)</w:t>
      </w:r>
    </w:p>
    <w:p>
      <w:r>
        <w:rPr>
          <w:b/>
          <w:u w:val="single"/>
        </w:rPr>
        <w:t xml:space="preserve">759662</w:t>
      </w:r>
    </w:p>
    <w:p>
      <w:r>
        <w:t xml:space="preserve">@NovaSlovenija @MatejTonin paskapuhetta ane,että Yhdysvallat on täysin ilman moraalista auktoriteettia Johnin takia.</w:t>
      </w:r>
    </w:p>
    <w:p>
      <w:r>
        <w:rPr>
          <w:b/>
          <w:u w:val="single"/>
        </w:rPr>
        <w:t xml:space="preserve">759663</w:t>
      </w:r>
    </w:p>
    <w:p>
      <w:r>
        <w:t xml:space="preserve">Kaikki pelkäävät jo nyt niitä, jotka haluaisivat palauttaa meidät takaisin keskiajalle.</w:t>
        <w:br/>
        <w:t xml:space="preserve">https://t.co/dCoFMsSwpu</w:t>
      </w:r>
    </w:p>
    <w:p>
      <w:r>
        <w:rPr>
          <w:b/>
          <w:u w:val="single"/>
        </w:rPr>
        <w:t xml:space="preserve">759664</w:t>
      </w:r>
    </w:p>
    <w:p>
      <w:r>
        <w:t xml:space="preserve">@DamjanTo Luultavasti hänellä on se jo (vasemmisto antaa sen itselleen), mutta hän säästää sitä sitä varten, kun hänet potkitaan ulos parlamentista.</w:t>
      </w:r>
    </w:p>
    <w:p>
      <w:r>
        <w:rPr>
          <w:b/>
          <w:u w:val="single"/>
        </w:rPr>
        <w:t xml:space="preserve">759665</w:t>
      </w:r>
    </w:p>
    <w:p>
      <w:r>
        <w:t xml:space="preserve">@Ziebane Ahahaha...anyway...kun teen töitä, revin...kun lepään, laitan aivot pois päältä ja sohvalle #effortless hyvin...cc</w:t>
      </w:r>
    </w:p>
    <w:p>
      <w:r>
        <w:rPr>
          <w:b/>
          <w:u w:val="single"/>
        </w:rPr>
        <w:t xml:space="preserve">759666</w:t>
      </w:r>
    </w:p>
    <w:p>
      <w:r>
        <w:t xml:space="preserve">Nuoret cheffurit vaativat liikennevaloja bluetooth-kaiuttimen siluettina: https://t.co/maq3ZrXX25</w:t>
      </w:r>
    </w:p>
    <w:p>
      <w:r>
        <w:rPr>
          <w:b/>
          <w:u w:val="single"/>
        </w:rPr>
        <w:t xml:space="preserve">759667</w:t>
      </w:r>
    </w:p>
    <w:p>
      <w:r>
        <w:t xml:space="preserve">@jozikreuh @GPreac Joži, sinun on parempi kuunnella kolminkertaista butliasi :D ja hän menee Unkariin vähän enemmän ;)</w:t>
      </w:r>
    </w:p>
    <w:p>
      <w:r>
        <w:rPr>
          <w:b/>
          <w:u w:val="single"/>
        </w:rPr>
        <w:t xml:space="preserve">759668</w:t>
      </w:r>
    </w:p>
    <w:p>
      <w:r>
        <w:t xml:space="preserve">Pelaan parhaillaan Biathlon Maniaa. Tule mukaan ja yritä voittaa minut! https://t.co/VL8Vbwgdwd</w:t>
      </w:r>
    </w:p>
    <w:p>
      <w:r>
        <w:rPr>
          <w:b/>
          <w:u w:val="single"/>
        </w:rPr>
        <w:t xml:space="preserve">759669</w:t>
      </w:r>
    </w:p>
    <w:p>
      <w:r>
        <w:t xml:space="preserve">on hyvä, että minulla on kaksi naista :D hän on se utelias ja minä olen se humalainen :D https://t.co/zCamEISjEb</w:t>
      </w:r>
    </w:p>
    <w:p>
      <w:r>
        <w:rPr>
          <w:b/>
          <w:u w:val="single"/>
        </w:rPr>
        <w:t xml:space="preserve">759670</w:t>
      </w:r>
    </w:p>
    <w:p>
      <w:r>
        <w:t xml:space="preserve">@AljosaNovakovic Kuinka vihaiseksi tämä tekee minut! Niitä salakuljetetaan kouluihin kaikin keinoin. Et voi tehdä muuta kuin varoittaa rehtoria.</w:t>
      </w:r>
    </w:p>
    <w:p>
      <w:r>
        <w:rPr>
          <w:b/>
          <w:u w:val="single"/>
        </w:rPr>
        <w:t xml:space="preserve">759671</w:t>
      </w:r>
    </w:p>
    <w:p>
      <w:r>
        <w:t xml:space="preserve">@Matej_Klaric Sanoo Joc, että vittuilua riittää , emme ole mustalaisia menemään muille lentokentille , hahahahah ....</w:t>
      </w:r>
    </w:p>
    <w:p>
      <w:r>
        <w:rPr>
          <w:b/>
          <w:u w:val="single"/>
        </w:rPr>
        <w:t xml:space="preserve">759672</w:t>
      </w:r>
    </w:p>
    <w:p>
      <w:r>
        <w:t xml:space="preserve">Nyt on aika leikata ruoho, joten hanki oikeat työkalut, kuten tämä FERRI TKZ -ruohonleikkuri asiakkaaltamme BAGI TRANS https://t.co/34rmHpu0nQ.</w:t>
      </w:r>
    </w:p>
    <w:p>
      <w:r>
        <w:rPr>
          <w:b/>
          <w:u w:val="single"/>
        </w:rPr>
        <w:t xml:space="preserve">759673</w:t>
      </w:r>
    </w:p>
    <w:p>
      <w:r>
        <w:t xml:space="preserve">@DarjaTomanic @DrzavljanK Esitin sinulle tarkan kysymyksen, et pysty vastaamaan siihen, pelaat pelejä, osaat vain hyökätä kuten kaikki vasemmistolaiset.</w:t>
      </w:r>
    </w:p>
    <w:p>
      <w:r>
        <w:rPr>
          <w:b/>
          <w:u w:val="single"/>
        </w:rPr>
        <w:t xml:space="preserve">759674</w:t>
      </w:r>
    </w:p>
    <w:p>
      <w:r>
        <w:t xml:space="preserve">Koralliriutat ja ympäristömuutokset https://t.co/H9dlvBR0je https://t.co/j7j1haFXJE https://t.co/j7j1haFXJE</w:t>
      </w:r>
    </w:p>
    <w:p>
      <w:r>
        <w:rPr>
          <w:b/>
          <w:u w:val="single"/>
        </w:rPr>
        <w:t xml:space="preserve">759675</w:t>
      </w:r>
    </w:p>
    <w:p>
      <w:r>
        <w:t xml:space="preserve">@RosvitaP Rosvita, ole hyvä. Olette ainoa toivomme tässä kommunistisessa eläintarhassa. Kyllä, jotka, myönnettäköön, tunnemme heidät hyvin.</w:t>
      </w:r>
    </w:p>
    <w:p>
      <w:r>
        <w:rPr>
          <w:b/>
          <w:u w:val="single"/>
        </w:rPr>
        <w:t xml:space="preserve">759676</w:t>
      </w:r>
    </w:p>
    <w:p>
      <w:r>
        <w:t xml:space="preserve">@ErjavecKarl Etkö häpeä tuhota kaikkea, mihin kosketat epäpätevyydelläsi?</w:t>
      </w:r>
    </w:p>
    <w:p>
      <w:r>
        <w:rPr>
          <w:b/>
          <w:u w:val="single"/>
        </w:rPr>
        <w:t xml:space="preserve">759677</w:t>
      </w:r>
    </w:p>
    <w:p>
      <w:r>
        <w:t xml:space="preserve">Rätit pesty ja ripustettu, astiat pesty, takka sytytetty, kissat kuoriutuvat, mutta henkilökunnan huoneeseen en voi vielä mennä! Kuka tulee teelle? 😄 #ineedanexcuse</w:t>
      </w:r>
    </w:p>
    <w:p>
      <w:r>
        <w:rPr>
          <w:b/>
          <w:u w:val="single"/>
        </w:rPr>
        <w:t xml:space="preserve">759678</w:t>
      </w:r>
    </w:p>
    <w:p>
      <w:r>
        <w:t xml:space="preserve">Näin ensimmäisen demokraattisen maan poliisin järjestämän puoluekokouksen. https://t.co/I4mAIEViCw.</w:t>
      </w:r>
    </w:p>
    <w:p>
      <w:r>
        <w:rPr>
          <w:b/>
          <w:u w:val="single"/>
        </w:rPr>
        <w:t xml:space="preserve">759679</w:t>
      </w:r>
    </w:p>
    <w:p>
      <w:r>
        <w:t xml:space="preserve">Ljubljanan derbyssä Ilirijanin tytöt joutuivat taipumaan ŽKD Ježican vahvempia ja vanhempia tyttöjä vastaan ⛹🏻♀️💚</w:t>
        <w:br/>
        <w:br/>
        <w:t xml:space="preserve">#gremoilirija</w:t>
      </w:r>
    </w:p>
    <w:p>
      <w:r>
        <w:rPr>
          <w:b/>
          <w:u w:val="single"/>
        </w:rPr>
        <w:t xml:space="preserve">759680</w:t>
      </w:r>
    </w:p>
    <w:p>
      <w:r>
        <w:t xml:space="preserve">@bmz9453 Eikö hän ole oikeustieteen tohtori? Politiikka on todella huora, jos jopa oikeustieteen tohtorin on kiellettävä ammattinsa. Kurjuus!</w:t>
      </w:r>
    </w:p>
    <w:p>
      <w:r>
        <w:rPr>
          <w:b/>
          <w:u w:val="single"/>
        </w:rPr>
        <w:t xml:space="preserve">759681</w:t>
      </w:r>
    </w:p>
    <w:p>
      <w:r>
        <w:t xml:space="preserve">@R_Rakus @tomltoml @slovenskipanter Et ole vielä homo, olet värjäytynyt kotikaartin vasikka</w:t>
      </w:r>
    </w:p>
    <w:p>
      <w:r>
        <w:rPr>
          <w:b/>
          <w:u w:val="single"/>
        </w:rPr>
        <w:t xml:space="preserve">759682</w:t>
      </w:r>
    </w:p>
    <w:p>
      <w:r>
        <w:t xml:space="preserve">@cvetovljan Tarkemmin sanottuna : Kiinan kommunistinen järjestelmä ! Ei mitään uutta kommunismille !</w:t>
      </w:r>
    </w:p>
    <w:p>
      <w:r>
        <w:rPr>
          <w:b/>
          <w:u w:val="single"/>
        </w:rPr>
        <w:t xml:space="preserve">759683</w:t>
      </w:r>
    </w:p>
    <w:p>
      <w:r>
        <w:t xml:space="preserve">@Salmelinus En usko. Siitä vain puuttuu tyyny, jolla se puhalletaan, eikä se mene koskea alas 😉.</w:t>
      </w:r>
    </w:p>
    <w:p>
      <w:r>
        <w:rPr>
          <w:b/>
          <w:u w:val="single"/>
        </w:rPr>
        <w:t xml:space="preserve">759684</w:t>
      </w:r>
    </w:p>
    <w:p>
      <w:r>
        <w:t xml:space="preserve">Vetoomus Katalonian kansan tukemiseksi https://t.co/DCOVDJLTI5 via @wordpressdotcom</w:t>
      </w:r>
    </w:p>
    <w:p>
      <w:r>
        <w:rPr>
          <w:b/>
          <w:u w:val="single"/>
        </w:rPr>
        <w:t xml:space="preserve">759685</w:t>
      </w:r>
    </w:p>
    <w:p>
      <w:r>
        <w:t xml:space="preserve">Miksi kaikki vloggaajat, bloggaajat ja instagrammaajat osaavat sukeltaa ja näyttää minulle kaiken tämän hienon vedenalaisen maailman? 🤨</w:t>
      </w:r>
    </w:p>
    <w:p>
      <w:r>
        <w:rPr>
          <w:b/>
          <w:u w:val="single"/>
        </w:rPr>
        <w:t xml:space="preserve">759686</w:t>
      </w:r>
    </w:p>
    <w:p>
      <w:r>
        <w:t xml:space="preserve">#pekre:llä on samanlainen. Taivaallisen hyvä ja loistavan värinen https://t.co/kuFhXogO8a</w:t>
      </w:r>
    </w:p>
    <w:p>
      <w:r>
        <w:rPr>
          <w:b/>
          <w:u w:val="single"/>
        </w:rPr>
        <w:t xml:space="preserve">759687</w:t>
      </w:r>
    </w:p>
    <w:p>
      <w:r>
        <w:t xml:space="preserve">Puhelinkeskustelussa Pahor ja Trump ilmaisevat Saksan presidentti Gauckille syvän osanottonsa Berliinin terrori-iskun uhrien johdosta.</w:t>
      </w:r>
    </w:p>
    <w:p>
      <w:r>
        <w:rPr>
          <w:b/>
          <w:u w:val="single"/>
        </w:rPr>
        <w:t xml:space="preserve">759688</w:t>
      </w:r>
    </w:p>
    <w:p>
      <w:r>
        <w:t xml:space="preserve">@stricmatic @cnfrmstA Hm, tarkoittaisiko se, että Tesla on kaikkien aikojen kallein lämpövoimalaitos (kaikki ydinvoimalat mukaan lukien)?!!!??</w:t>
        <w:br/>
        <w:br/>
        <w:t xml:space="preserve"> En voi uskoa tätä!</w:t>
      </w:r>
    </w:p>
    <w:p>
      <w:r>
        <w:rPr>
          <w:b/>
          <w:u w:val="single"/>
        </w:rPr>
        <w:t xml:space="preserve">759689</w:t>
      </w:r>
    </w:p>
    <w:p>
      <w:r>
        <w:t xml:space="preserve">@Skravzlana Lastenlääkäri kehotti kollegaani tekemään näin! Hän jätti sen huomiotta, ja lapsi on yhä elossa.</w:t>
      </w:r>
    </w:p>
    <w:p>
      <w:r>
        <w:rPr>
          <w:b/>
          <w:u w:val="single"/>
        </w:rPr>
        <w:t xml:space="preserve">759690</w:t>
      </w:r>
    </w:p>
    <w:p>
      <w:r>
        <w:t xml:space="preserve">Pelaan parhaillaan Biathlon Maniaa. Tule mukaan ja yritä voittaa minut! https://t.co/pVZjxa6olR</w:t>
      </w:r>
    </w:p>
    <w:p>
      <w:r>
        <w:rPr>
          <w:b/>
          <w:u w:val="single"/>
        </w:rPr>
        <w:t xml:space="preserve">759691</w:t>
      </w:r>
    </w:p>
    <w:p>
      <w:r>
        <w:t xml:space="preserve">Kaikki suorittavat ohjelmansa ahkerasti, ei kurssin ulkopuolisia retkiä tai onnettomuuksia......</w:t>
        <w:br/>
        <w:t xml:space="preserve"> #F1 #BelgianGP #FP2 #f1si https://t.co/0bHGr1CwnW https://t.co/0bHGr1CwnW</w:t>
      </w:r>
    </w:p>
    <w:p>
      <w:r>
        <w:rPr>
          <w:b/>
          <w:u w:val="single"/>
        </w:rPr>
        <w:t xml:space="preserve">759692</w:t>
      </w:r>
    </w:p>
    <w:p>
      <w:r>
        <w:t xml:space="preserve">@illegall_blonde Koska joskus se sopii heille, kun raaka-aineita kuljetetaan muihin maihin jalostettavaksi, mutta ei aina. Mutta esimerkiksi sianlihan alkuperä on piilossa.</w:t>
      </w:r>
    </w:p>
    <w:p>
      <w:r>
        <w:rPr>
          <w:b/>
          <w:u w:val="single"/>
        </w:rPr>
        <w:t xml:space="preserve">759693</w:t>
      </w:r>
    </w:p>
    <w:p>
      <w:r>
        <w:t xml:space="preserve">@davidkovic Jp. Minusta ei tunnu siltä, että Arm-mallit, kuten HP X2, olisivat yhtään halvempia. Peruskokoonpanossa on oltava 8 GB RAM-muistia.</w:t>
      </w:r>
    </w:p>
    <w:p>
      <w:r>
        <w:rPr>
          <w:b/>
          <w:u w:val="single"/>
        </w:rPr>
        <w:t xml:space="preserve">759694</w:t>
      </w:r>
    </w:p>
    <w:p>
      <w:r>
        <w:t xml:space="preserve">Huomaat olevasi digitaalinen addikti, kun vuodatat vahingossa mehua lattialle ja aivojesi ensimmäinen impulssi on: Ctrl+Z! =) #shortcut</w:t>
      </w:r>
    </w:p>
    <w:p>
      <w:r>
        <w:rPr>
          <w:b/>
          <w:u w:val="single"/>
        </w:rPr>
        <w:t xml:space="preserve">759695</w:t>
      </w:r>
    </w:p>
    <w:p>
      <w:r>
        <w:t xml:space="preserve">@MiranStajerc Ja teillä on päälavalla puutarhassa!</w:t>
        <w:t xml:space="preserve">#BeerInFlower</w:t>
        <w:br/>
        <w:t xml:space="preserve">Oletko jo perustanut panimosi?</w:t>
      </w:r>
    </w:p>
    <w:p>
      <w:r>
        <w:rPr>
          <w:b/>
          <w:u w:val="single"/>
        </w:rPr>
        <w:t xml:space="preserve">759696</w:t>
      </w:r>
    </w:p>
    <w:p>
      <w:r>
        <w:t xml:space="preserve">@_Inja_ Täysin epälooginen lause.</w:t>
        <w:br/>
        <w:t xml:space="preserve">burek anyway editoi ja lue uudestaan @Urskitka lause 💪🏼💪🏼💪🏼💪🏼💪🏼🏼🏼🏼</w:t>
      </w:r>
    </w:p>
    <w:p>
      <w:r>
        <w:rPr>
          <w:b/>
          <w:u w:val="single"/>
        </w:rPr>
        <w:t xml:space="preserve">759697</w:t>
      </w:r>
    </w:p>
    <w:p>
      <w:r>
        <w:t xml:space="preserve">Mies rikkoo rakennusten ja autojen lasia ja uhkaa poliisia https://t.co/PdK3MAcEdK</w:t>
      </w:r>
    </w:p>
    <w:p>
      <w:r>
        <w:rPr>
          <w:b/>
          <w:u w:val="single"/>
        </w:rPr>
        <w:t xml:space="preserve">759698</w:t>
      </w:r>
    </w:p>
    <w:p>
      <w:r>
        <w:t xml:space="preserve">@BernardBrscic Miten puolustaa itseäsi ehkä, mutta mitä tulee heidän pommituksiinsa Lähi-idässä Yhdysvaltojen "ystävien" kanssa, ottaisin etäisyyttä.</w:t>
      </w:r>
    </w:p>
    <w:p>
      <w:r>
        <w:rPr>
          <w:b/>
          <w:u w:val="single"/>
        </w:rPr>
        <w:t xml:space="preserve">759699</w:t>
      </w:r>
    </w:p>
    <w:p>
      <w:r>
        <w:t xml:space="preserve">@Europarl_EN Maahanmuuttajat on vapautettu, he eivät tarvitse muita asiakirjoja kuin opitun sanan turvapaikka.</w:t>
      </w:r>
    </w:p>
    <w:p>
      <w:r>
        <w:rPr>
          <w:b/>
          <w:u w:val="single"/>
        </w:rPr>
        <w:t xml:space="preserve">759700</w:t>
      </w:r>
    </w:p>
    <w:p>
      <w:r>
        <w:t xml:space="preserve">@janezgecc Johnny, joka on tehnyt pyhiinvaelluksen Kumroveciin ja Jajceen, myy kesäkurpitsoja. Konvertit=vullshit</w:t>
      </w:r>
    </w:p>
    <w:p>
      <w:r>
        <w:rPr>
          <w:b/>
          <w:u w:val="single"/>
        </w:rPr>
        <w:t xml:space="preserve">759701</w:t>
      </w:r>
    </w:p>
    <w:p>
      <w:r>
        <w:t xml:space="preserve">@SavinskiS @Jaka__Dolinar Minun on annettava se hänelle! Mutta ettekö te oikeistolaiset kannata maksun poistamista ja ettekö te edes katso rtvslo?????</w:t>
      </w:r>
    </w:p>
    <w:p>
      <w:r>
        <w:rPr>
          <w:b/>
          <w:u w:val="single"/>
        </w:rPr>
        <w:t xml:space="preserve">759702</w:t>
      </w:r>
    </w:p>
    <w:p>
      <w:r>
        <w:t xml:space="preserve">@JakaDolinar2 maanviljelijät ehdottavat, että meidän pitäisi palkita jaggeria teurastuksesta... ehkä he alkavat kerätä myös gnareita</w:t>
      </w:r>
    </w:p>
    <w:p>
      <w:r>
        <w:rPr>
          <w:b/>
          <w:u w:val="single"/>
        </w:rPr>
        <w:t xml:space="preserve">759703</w:t>
      </w:r>
    </w:p>
    <w:p>
      <w:r>
        <w:t xml:space="preserve">Miten ihminen on tuhonnut koirarotuja jalostuksen avulla 100 vuodessa? https://t.co/X8PtEywkOz</w:t>
      </w:r>
    </w:p>
    <w:p>
      <w:r>
        <w:rPr>
          <w:b/>
          <w:u w:val="single"/>
        </w:rPr>
        <w:t xml:space="preserve">759704</w:t>
      </w:r>
    </w:p>
    <w:p>
      <w:r>
        <w:t xml:space="preserve">Ogrdje.</w:t>
        <w:br/>
        <w:t xml:space="preserve"> Mitä jotkut kutsuvat koristeeksi.</w:t>
        <w:br/>
        <w:t xml:space="preserve"> Keksitty keskellä yliväsynyttä kirjoittamista.</w:t>
      </w:r>
    </w:p>
    <w:p>
      <w:r>
        <w:rPr>
          <w:b/>
          <w:u w:val="single"/>
        </w:rPr>
        <w:t xml:space="preserve">759705</w:t>
      </w:r>
    </w:p>
    <w:p>
      <w:r>
        <w:t xml:space="preserve">@matjazgregoric Hänellä on piilotettu peräaukko, mutta kaikkein erikoisin asia on kävely, tai niin @gozdnajozica sanoo.</w:t>
      </w:r>
    </w:p>
    <w:p>
      <w:r>
        <w:rPr>
          <w:b/>
          <w:u w:val="single"/>
        </w:rPr>
        <w:t xml:space="preserve">759706</w:t>
      </w:r>
    </w:p>
    <w:p>
      <w:r>
        <w:t xml:space="preserve">Niinpä Fajonka tulee hakemaan maahanmuuttajat, jotta hän ei jäisi paitsi. https://t.co/69kTGE1kzl</w:t>
      </w:r>
    </w:p>
    <w:p>
      <w:r>
        <w:rPr>
          <w:b/>
          <w:u w:val="single"/>
        </w:rPr>
        <w:t xml:space="preserve">759707</w:t>
      </w:r>
    </w:p>
    <w:p>
      <w:r>
        <w:t xml:space="preserve">Nyt näette, mikä ääliö hän on!  Kuka käyttää tavallisia portteja?  Nyrkkeilijät, kojootit, Nyrkkeilijät! https://t.co/BL9fPvwm6O ...</w:t>
      </w:r>
    </w:p>
    <w:p>
      <w:r>
        <w:rPr>
          <w:b/>
          <w:u w:val="single"/>
        </w:rPr>
        <w:t xml:space="preserve">759708</w:t>
      </w:r>
    </w:p>
    <w:p>
      <w:r>
        <w:t xml:space="preserve">U17 B voitti ŽKK Domžalen kotonaan hyvällä toisen puoliajan esityksellä.</w:t>
        <w:br/>
        <w:br/>
        <w:t xml:space="preserve">#gremoilirija</w:t>
        <w:br/>
        <w:t xml:space="preserve">#ekipa https://t.co/1LqhpV4G7k</w:t>
      </w:r>
    </w:p>
    <w:p>
      <w:r>
        <w:rPr>
          <w:b/>
          <w:u w:val="single"/>
        </w:rPr>
        <w:t xml:space="preserve">759709</w:t>
      </w:r>
    </w:p>
    <w:p>
      <w:r>
        <w:t xml:space="preserve">@DavidNovak17 @1nekorektna @MarjeticaM Et voi tehdä mitään kouluttamatonta roskaväkeä vastaan. 🤷♂️🖕</w:t>
      </w:r>
    </w:p>
    <w:p>
      <w:r>
        <w:rPr>
          <w:b/>
          <w:u w:val="single"/>
        </w:rPr>
        <w:t xml:space="preserve">759710</w:t>
      </w:r>
    </w:p>
    <w:p>
      <w:r>
        <w:t xml:space="preserve">Erityinen helvetin piiri maksulliselle lastenohjelmalle, joka kuitenkin lähettää mainoksia lapsille... Paistakaa itsenne. #oto #proplus</w:t>
      </w:r>
    </w:p>
    <w:p>
      <w:r>
        <w:rPr>
          <w:b/>
          <w:u w:val="single"/>
        </w:rPr>
        <w:t xml:space="preserve">759711</w:t>
      </w:r>
    </w:p>
    <w:p>
      <w:r>
        <w:t xml:space="preserve">Sairas yhteiskunta. Vakavasti sairas yhteiskunta.</w:t>
        <w:br/>
        <w:t xml:space="preserve"> Siihen on olemassa parannuskeino, sitä eivät vain tee lääkeyhtiöt.</w:t>
        <w:br/>
        <w:br/>
        <w:t xml:space="preserve"> Bong https://t.co/I9cULMHcuk</w:t>
      </w:r>
    </w:p>
    <w:p>
      <w:r>
        <w:rPr>
          <w:b/>
          <w:u w:val="single"/>
        </w:rPr>
        <w:t xml:space="preserve">759712</w:t>
      </w:r>
    </w:p>
    <w:p>
      <w:r>
        <w:t xml:space="preserve">@madpixel Tällaisia moottoroituja vaunuja käyttivät Ljubljanan postreščki ja mlekarice.</w:t>
      </w:r>
    </w:p>
    <w:p>
      <w:r>
        <w:rPr>
          <w:b/>
          <w:u w:val="single"/>
        </w:rPr>
        <w:t xml:space="preserve">759713</w:t>
      </w:r>
    </w:p>
    <w:p>
      <w:r>
        <w:t xml:space="preserve">Kuuluisa laulaja Tony Cetinski ajoi miehen päälle Rovinjissa ja raahasi häntä pitkin</w:t>
        <w:br/>
        <w:t xml:space="preserve">https://t.co/Yhg23omtEm https://t.co/3czTq67Qq8</w:t>
      </w:r>
    </w:p>
    <w:p>
      <w:r>
        <w:rPr>
          <w:b/>
          <w:u w:val="single"/>
        </w:rPr>
        <w:t xml:space="preserve">759714</w:t>
      </w:r>
    </w:p>
    <w:p>
      <w:r>
        <w:t xml:space="preserve">Kommentti uutiseen: Lyhyet keskustelut turvallisuusviranomaisten kanssa ennen Yhdysvaltoihin lentämistä nyt mahdollisia ... https://t.co/9aWSnUvOrs</w:t>
      </w:r>
    </w:p>
    <w:p>
      <w:r>
        <w:rPr>
          <w:b/>
          <w:u w:val="single"/>
        </w:rPr>
        <w:t xml:space="preserve">759715</w:t>
      </w:r>
    </w:p>
    <w:p>
      <w:r>
        <w:t xml:space="preserve">Se, joka nostaa tänään kanteen säästä,</w:t>
        <w:br/>
        <w:t xml:space="preserve">tuntee keskiviikkona</w:t>
        <w:br/>
        <w:t xml:space="preserve">ennenaikainen oikeusjuttu</w:t>
        <w:br/>
        <w:t xml:space="preserve">voi maksaa kaksinkertaisesti</w:t>
        <w:br/>
        <w:t xml:space="preserve"> ~ Danica L.</w:t>
      </w:r>
    </w:p>
    <w:p>
      <w:r>
        <w:rPr>
          <w:b/>
          <w:u w:val="single"/>
        </w:rPr>
        <w:t xml:space="preserve">759716</w:t>
      </w:r>
    </w:p>
    <w:p>
      <w:r>
        <w:t xml:space="preserve">@ProfAljosa Mieluummin vesijohtovesi kuin tämä 🤮🤮🤮🤮metallic tuoksu ruusunmarjateestä.</w:t>
      </w:r>
    </w:p>
    <w:p>
      <w:r>
        <w:rPr>
          <w:b/>
          <w:u w:val="single"/>
        </w:rPr>
        <w:t xml:space="preserve">759717</w:t>
      </w:r>
    </w:p>
    <w:p>
      <w:r>
        <w:t xml:space="preserve">@Max970 Heh, tärkeimmät hyökkäykset ovat vielä edessä. Tämä sodan päättymisestä puhuminen on naurettavaa.</w:t>
      </w:r>
    </w:p>
    <w:p>
      <w:r>
        <w:rPr>
          <w:b/>
          <w:u w:val="single"/>
        </w:rPr>
        <w:t xml:space="preserve">759718</w:t>
      </w:r>
    </w:p>
    <w:p>
      <w:r>
        <w:t xml:space="preserve">GOTOV SI -slogan otettiin käyttöön Belgradissa, ja saksalaisten vasemmistolaisten ajatus provosoivasta julisteesta - miten epäoriginaalista...</w:t>
      </w:r>
    </w:p>
    <w:p>
      <w:r>
        <w:rPr>
          <w:b/>
          <w:u w:val="single"/>
        </w:rPr>
        <w:t xml:space="preserve">759719</w:t>
      </w:r>
    </w:p>
    <w:p>
      <w:r>
        <w:t xml:space="preserve">Palomiehet eri puolilta maata tulvivat Črnomeljiin. Ja Cerar. Jälkimmäiset kattoivat katot. Kunnia hänelle!!!</w:t>
      </w:r>
    </w:p>
    <w:p>
      <w:r>
        <w:rPr>
          <w:b/>
          <w:u w:val="single"/>
        </w:rPr>
        <w:t xml:space="preserve">759720</w:t>
      </w:r>
    </w:p>
    <w:p>
      <w:r>
        <w:t xml:space="preserve">@GorencIrena Välität paljon muslimeista. Älä ole noin kiihottava. Sisällissota. Et voi lopettaa sitä.</w:t>
      </w:r>
    </w:p>
    <w:p>
      <w:r>
        <w:rPr>
          <w:b/>
          <w:u w:val="single"/>
        </w:rPr>
        <w:t xml:space="preserve">759721</w:t>
      </w:r>
    </w:p>
    <w:p>
      <w:r>
        <w:t xml:space="preserve">@Soba404 Se on tyypillistä Mariborille, kun se ei toimi. Eikö se ole LJ:n vika? Ja Milanic on nyökyttelevä hölmöläinen.</w:t>
      </w:r>
    </w:p>
    <w:p>
      <w:r>
        <w:rPr>
          <w:b/>
          <w:u w:val="single"/>
        </w:rPr>
        <w:t xml:space="preserve">759722</w:t>
      </w:r>
    </w:p>
    <w:p>
      <w:r>
        <w:t xml:space="preserve">@JazbarMatjaz Missä on eliitin osa?!! En nähnyt yhtään uutta korttelia rakennettavan 😉</w:t>
      </w:r>
    </w:p>
    <w:p>
      <w:r>
        <w:rPr>
          <w:b/>
          <w:u w:val="single"/>
        </w:rPr>
        <w:t xml:space="preserve">759723</w:t>
      </w:r>
    </w:p>
    <w:p>
      <w:r>
        <w:t xml:space="preserve">Mitä harvinaisempi sairaus, sitä pienempi on positiivisen testin informatiivinen arvo - enemmän tarpeettomia toimenpiteitä. https://t.co/JkTzKsqBL2.</w:t>
      </w:r>
    </w:p>
    <w:p>
      <w:r>
        <w:rPr>
          <w:b/>
          <w:u w:val="single"/>
        </w:rPr>
        <w:t xml:space="preserve">759724</w:t>
      </w:r>
    </w:p>
    <w:p>
      <w:r>
        <w:t xml:space="preserve">@yrennia1 @JakaDolinar2 @NavadniNimda @SmiljanPurger @pergossi @strankaSDS Murgl? Kuka se on? Itse tunnen vain punaisen kappelin...🤔 ...</w:t>
      </w:r>
    </w:p>
    <w:p>
      <w:r>
        <w:rPr>
          <w:b/>
          <w:u w:val="single"/>
        </w:rPr>
        <w:t xml:space="preserve">759725</w:t>
      </w:r>
    </w:p>
    <w:p>
      <w:r>
        <w:t xml:space="preserve">Min @AndrejaKatic palomieskandidaattikoulutuksen esittelyn aikana URSZR:n koulutuskeskuksessa Igossa https://t.co/LNeG6MSFSf</w:t>
      </w:r>
    </w:p>
    <w:p>
      <w:r>
        <w:rPr>
          <w:b/>
          <w:u w:val="single"/>
        </w:rPr>
        <w:t xml:space="preserve">759726</w:t>
      </w:r>
    </w:p>
    <w:p>
      <w:r>
        <w:t xml:space="preserve">@pikapoka_jelen Kuinka he ovat trivialisoineet ja kaupallistaneet kaiken.... ja me "ostamme" kaiken.</w:t>
      </w:r>
    </w:p>
    <w:p>
      <w:r>
        <w:rPr>
          <w:b/>
          <w:u w:val="single"/>
        </w:rPr>
        <w:t xml:space="preserve">759727</w:t>
      </w:r>
    </w:p>
    <w:p>
      <w:r>
        <w:t xml:space="preserve">Ei, ne eivät nouse, koska taistelijoiden eläkkeet menevät heidän nuorille seuraajilleen SD:ssä ja Nuorisofoorumissa!!! https://t.co/EHH3eZ7LTu</w:t>
      </w:r>
    </w:p>
    <w:p>
      <w:r>
        <w:rPr>
          <w:b/>
          <w:u w:val="single"/>
        </w:rPr>
        <w:t xml:space="preserve">759728</w:t>
      </w:r>
    </w:p>
    <w:p>
      <w:r>
        <w:t xml:space="preserve">@Njokifestival Täällä sataa edelleen. Kun tulet ulos ja kuuntelet scatia, se masentaa sinua.</w:t>
      </w:r>
    </w:p>
    <w:p>
      <w:r>
        <w:rPr>
          <w:b/>
          <w:u w:val="single"/>
        </w:rPr>
        <w:t xml:space="preserve">759729</w:t>
      </w:r>
    </w:p>
    <w:p>
      <w:r>
        <w:t xml:space="preserve">Bemtiš, Karl on ornk pyyhkäissyt poliittisen kilpailijansa (seuraajia) Instagramissa. Presidentti ei kuulu tähän kiintiöön.</w:t>
      </w:r>
    </w:p>
    <w:p>
      <w:r>
        <w:rPr>
          <w:b/>
          <w:u w:val="single"/>
        </w:rPr>
        <w:t xml:space="preserve">759730</w:t>
      </w:r>
    </w:p>
    <w:p>
      <w:r>
        <w:t xml:space="preserve">@frajgajst80 @PrstanSi Toinen, joka paskantaa TW:ssä suljetun psykiatrian sijasta.</w:t>
      </w:r>
    </w:p>
    <w:p>
      <w:r>
        <w:rPr>
          <w:b/>
          <w:u w:val="single"/>
        </w:rPr>
        <w:t xml:space="preserve">759731</w:t>
      </w:r>
    </w:p>
    <w:p>
      <w:r>
        <w:t xml:space="preserve">Kulttuuri voi kukoistaa vain taloudellisesti vauraassa yhteiskunnassa. Yhteiskunta voi olla taloudellisesti vauras vain ilman kommunistisia illuusioita ja väkivaltaa.</w:t>
      </w:r>
    </w:p>
    <w:p>
      <w:r>
        <w:rPr>
          <w:b/>
          <w:u w:val="single"/>
        </w:rPr>
        <w:t xml:space="preserve">759732</w:t>
      </w:r>
    </w:p>
    <w:p>
      <w:r>
        <w:t xml:space="preserve">@vinkovasle1 Mutta oikeasti tämä joukko ajaa traktorilla ja käyttää pyörää ensimmäisestä. Missä se istuu, siellä se ratsastaa, riippumatta siitä, mitkä ovat tavoitepalkat.</w:t>
      </w:r>
    </w:p>
    <w:p>
      <w:r>
        <w:rPr>
          <w:b/>
          <w:u w:val="single"/>
        </w:rPr>
        <w:t xml:space="preserve">759733</w:t>
      </w:r>
    </w:p>
    <w:p>
      <w:r>
        <w:t xml:space="preserve">Idyllinen talvisatu Celican mökillä ja Golteilla lomakaudella. https://t.co/MRX6W3Z24o</w:t>
      </w:r>
    </w:p>
    <w:p>
      <w:r>
        <w:rPr>
          <w:b/>
          <w:u w:val="single"/>
        </w:rPr>
        <w:t xml:space="preserve">759734</w:t>
      </w:r>
    </w:p>
    <w:p>
      <w:r>
        <w:t xml:space="preserve">Kylvätkö jo ruukkuihin lämpimään?</w:t>
        <w:br/>
        <w:br/>
        <w:t xml:space="preserve"> UVHVVR on muuten kieltänyt kesäkurpitsan kylvämisen tänä vuonna.</w:t>
        <w:t xml:space="preserve">;-)</w:t>
        <w:br/>
        <w:br/>
        <w:t xml:space="preserve">#shortstories</w:t>
      </w:r>
    </w:p>
    <w:p>
      <w:r>
        <w:rPr>
          <w:b/>
          <w:u w:val="single"/>
        </w:rPr>
        <w:t xml:space="preserve">759735</w:t>
      </w:r>
    </w:p>
    <w:p>
      <w:r>
        <w:t xml:space="preserve">Janša esittelee uuden Patria-panssaroidun miehistönkuljetusvaunun mallin (piilossa lehdistöltä). Hän esittelee Wi-Fi:tä. http://t.co/5trrR4BRDH</w:t>
      </w:r>
    </w:p>
    <w:p>
      <w:r>
        <w:rPr>
          <w:b/>
          <w:u w:val="single"/>
        </w:rPr>
        <w:t xml:space="preserve">759736</w:t>
      </w:r>
    </w:p>
    <w:p>
      <w:r>
        <w:t xml:space="preserve">Kenttäkolumni täysin tuhoutuneesta Mosulista, jakakaa ...Sota ja rauha: Sankaritar Mosulista https://t.co/7RW6nLaN68 ...Sota ja rauha: Sankaritar Mosulista https://t.co/7RW6nLaN68 ...</w:t>
      </w:r>
    </w:p>
    <w:p>
      <w:r>
        <w:rPr>
          <w:b/>
          <w:u w:val="single"/>
        </w:rPr>
        <w:t xml:space="preserve">759737</w:t>
      </w:r>
    </w:p>
    <w:p>
      <w:r>
        <w:t xml:space="preserve">MB:ssä on myös näin: menet pizzalle yhdellä lagerilla, sinulle annetaan tuplalager... Sitten saat vielä 3 kierrosta.</w:t>
        <w:br/>
        <w:t xml:space="preserve">*twiittaan kävellessäni kotiin* 😁</w:t>
      </w:r>
    </w:p>
    <w:p>
      <w:r>
        <w:rPr>
          <w:b/>
          <w:u w:val="single"/>
        </w:rPr>
        <w:t xml:space="preserve">759738</w:t>
      </w:r>
    </w:p>
    <w:p>
      <w:r>
        <w:t xml:space="preserve">@DrzavljanK 😂😂 Plavi ratsasti taas!!!! Millaisia hölmöjä te olette, että hän on huijannut teitä 26 vuotta?</w:t>
      </w:r>
    </w:p>
    <w:p>
      <w:r>
        <w:rPr>
          <w:b/>
          <w:u w:val="single"/>
        </w:rPr>
        <w:t xml:space="preserve">759739</w:t>
      </w:r>
    </w:p>
    <w:p>
      <w:r>
        <w:t xml:space="preserve">Mutta onko kansallinen turvallisuusneuvosto jo koolle kutsuttu?#identiteetti #maa https://t.co/IQeRiX3jlE</w:t>
      </w:r>
    </w:p>
    <w:p>
      <w:r>
        <w:rPr>
          <w:b/>
          <w:u w:val="single"/>
        </w:rPr>
        <w:t xml:space="preserve">759740</w:t>
      </w:r>
    </w:p>
    <w:p>
      <w:r>
        <w:t xml:space="preserve">@petrasovdat Katsominen. Mutta minusta se kuulostaa vähän foorumilta: kolme ihmistä syö gulassia, kolme ihmistä syö hapankaalia ja kaikki yhdessä syövät segedin-gulassia.</w:t>
      </w:r>
    </w:p>
    <w:p>
      <w:r>
        <w:rPr>
          <w:b/>
          <w:u w:val="single"/>
        </w:rPr>
        <w:t xml:space="preserve">759741</w:t>
      </w:r>
    </w:p>
    <w:p>
      <w:r>
        <w:t xml:space="preserve">@Mauhlerca On erittäin liukas asia, että nainen ostaa hänelle teini-ikäisten kengät. #BetaMen #MenShoe #MenShoe</w:t>
      </w:r>
    </w:p>
    <w:p>
      <w:r>
        <w:rPr>
          <w:b/>
          <w:u w:val="single"/>
        </w:rPr>
        <w:t xml:space="preserve">759742</w:t>
      </w:r>
    </w:p>
    <w:p>
      <w:r>
        <w:t xml:space="preserve">@ZigaTurk Jälkimmäiset ovat 45 vuotta kestäneen Yu-hallinnon tuote. Ja minä kutsun heitä klerokommunisteiksi.</w:t>
      </w:r>
    </w:p>
    <w:p>
      <w:r>
        <w:rPr>
          <w:b/>
          <w:u w:val="single"/>
        </w:rPr>
        <w:t xml:space="preserve">759743</w:t>
      </w:r>
    </w:p>
    <w:p>
      <w:r>
        <w:t xml:space="preserve">Ensin avasimme lahjat, sitten iskimme nauloja seinään ja ripustimme kuvat. #noulet</w:t>
      </w:r>
    </w:p>
    <w:p>
      <w:r>
        <w:rPr>
          <w:b/>
          <w:u w:val="single"/>
        </w:rPr>
        <w:t xml:space="preserve">759744</w:t>
      </w:r>
    </w:p>
    <w:p>
      <w:r>
        <w:t xml:space="preserve">@AljosaPersak @MatijaStepisnik Pušenjak osaa tehdä tästä jotain luettavaa.</w:t>
      </w:r>
    </w:p>
    <w:p>
      <w:r>
        <w:rPr>
          <w:b/>
          <w:u w:val="single"/>
        </w:rPr>
        <w:t xml:space="preserve">759745</w:t>
      </w:r>
    </w:p>
    <w:p>
      <w:r>
        <w:t xml:space="preserve">Pidennetty ilmoittautuminen Komendan karatekerhoon | MojaObčina.si https://t.co/Lv0J3D8VNQ</w:t>
      </w:r>
    </w:p>
    <w:p>
      <w:r>
        <w:rPr>
          <w:b/>
          <w:u w:val="single"/>
        </w:rPr>
        <w:t xml:space="preserve">759746</w:t>
      </w:r>
    </w:p>
    <w:p>
      <w:r>
        <w:t xml:space="preserve">@KatarinaUrankar Bravo ja onnittelut pojanpoikani Anže! Ja hattua nostaa ylpeä isoäiti tällaisesta lapsenlapsesta!</w:t>
      </w:r>
    </w:p>
    <w:p>
      <w:r>
        <w:rPr>
          <w:b/>
          <w:u w:val="single"/>
        </w:rPr>
        <w:t xml:space="preserve">759747</w:t>
      </w:r>
    </w:p>
    <w:p>
      <w:r>
        <w:t xml:space="preserve">Pelaan parhaillaan Biathlon Maniaa. Tule mukaan ja yritä voittaa minut! https://t.co/VL8Vbwgdwd</w:t>
      </w:r>
    </w:p>
    <w:p>
      <w:r>
        <w:rPr>
          <w:b/>
          <w:u w:val="single"/>
        </w:rPr>
        <w:t xml:space="preserve">759748</w:t>
      </w:r>
    </w:p>
    <w:p>
      <w:r>
        <w:t xml:space="preserve">@Sasa_AM ruudullinen paita, punaiset kengät, olit paikalla! :D Miten hän lensi tuohon kulmaan? :D</w:t>
      </w:r>
    </w:p>
    <w:p>
      <w:r>
        <w:rPr>
          <w:b/>
          <w:u w:val="single"/>
        </w:rPr>
        <w:t xml:space="preserve">759749</w:t>
      </w:r>
    </w:p>
    <w:p>
      <w:r>
        <w:t xml:space="preserve">Pelaan parhaillaan Biathlon Maniaa. Tule mukaan ja yritä voittaa minut! https://t.co/VL8Vbwgdwd</w:t>
      </w:r>
    </w:p>
    <w:p>
      <w:r>
        <w:rPr>
          <w:b/>
          <w:u w:val="single"/>
        </w:rPr>
        <w:t xml:space="preserve">759750</w:t>
      </w:r>
    </w:p>
    <w:p>
      <w:r>
        <w:t xml:space="preserve">@bojan_krajnc @peterjancic @borisvasev Valtio ei tehnyt mitään Melanialle, mutta ainakin Lukan isä pyyhkiytyi pois 😀</w:t>
      </w:r>
    </w:p>
    <w:p>
      <w:r>
        <w:rPr>
          <w:b/>
          <w:u w:val="single"/>
        </w:rPr>
        <w:t xml:space="preserve">759751</w:t>
      </w:r>
    </w:p>
    <w:p>
      <w:r>
        <w:t xml:space="preserve">Meksikon helteessä tuo kohtalokas päivä avautuu kertojan silmien edessä kuin kangastus, ehkäpä niin... https://t.co/27N00pB2OM</w:t>
      </w:r>
    </w:p>
    <w:p>
      <w:r>
        <w:rPr>
          <w:b/>
          <w:u w:val="single"/>
        </w:rPr>
        <w:t xml:space="preserve">759752</w:t>
      </w:r>
    </w:p>
    <w:p>
      <w:r>
        <w:t xml:space="preserve">@Smrkla12 Äidin resepti:yhtä kupillista kukkia kohden 3 samaa kupillista vettä, jotta vesi olisi pehmeämpää riisin keittämiseen.</w:t>
      </w:r>
    </w:p>
    <w:p>
      <w:r>
        <w:rPr>
          <w:b/>
          <w:u w:val="single"/>
        </w:rPr>
        <w:t xml:space="preserve">759753</w:t>
      </w:r>
    </w:p>
    <w:p>
      <w:r>
        <w:t xml:space="preserve">Putiikkimatkailu: ainutlaatuisia mökkejä, joissa vierailevat lähinnä ulkomaiset matkailijat https://t.co/UpUmXCkUZS https://t.co/UMJUB5imzD</w:t>
      </w:r>
    </w:p>
    <w:p>
      <w:r>
        <w:rPr>
          <w:b/>
          <w:u w:val="single"/>
        </w:rPr>
        <w:t xml:space="preserve">759754</w:t>
      </w:r>
    </w:p>
    <w:p>
      <w:r>
        <w:t xml:space="preserve">Tadej Golob kertoo uudessa kolumnissaan vinkkejä kirjailijaksi ryhtymiseen :) https://t.co/5EvQGVLXza https://t.co/5EvQGVLXza</w:t>
      </w:r>
    </w:p>
    <w:p>
      <w:r>
        <w:rPr>
          <w:b/>
          <w:u w:val="single"/>
        </w:rPr>
        <w:t xml:space="preserve">759755</w:t>
      </w:r>
    </w:p>
    <w:p>
      <w:r>
        <w:t xml:space="preserve">#Frontpage vihdoin lajiteltu myös Motorola RAZRi:ssä. Android 4.0.4. http://t.co/bSxEQx9Y</w:t>
      </w:r>
    </w:p>
    <w:p>
      <w:r>
        <w:rPr>
          <w:b/>
          <w:u w:val="single"/>
        </w:rPr>
        <w:t xml:space="preserve">759756</w:t>
      </w:r>
    </w:p>
    <w:p>
      <w:r>
        <w:t xml:space="preserve">@ZigaTurk @Casnik Voi luoja mikä idiootti. Salaliitto. Parempi pysyä kuvailevassa geometriassa FGG:ssä.</w:t>
      </w:r>
    </w:p>
    <w:p>
      <w:r>
        <w:rPr>
          <w:b/>
          <w:u w:val="single"/>
        </w:rPr>
        <w:t xml:space="preserve">759757</w:t>
      </w:r>
    </w:p>
    <w:p>
      <w:r>
        <w:t xml:space="preserve">@Fitzroy1985 Ei vain Titon. Hitlerin ja Mussolinin ei myöskään pitäisi olla. Koska kaikki kolme olivat siviilien murhaajia Slovenian maaperällä.</w:t>
      </w:r>
    </w:p>
    <w:p>
      <w:r>
        <w:rPr>
          <w:b/>
          <w:u w:val="single"/>
        </w:rPr>
        <w:t xml:space="preserve">759758</w:t>
      </w:r>
    </w:p>
    <w:p>
      <w:r>
        <w:t xml:space="preserve">@tyschew @NuckinFutsSlo Puuttuu vaihtoehto "karkausvuoden parittoman kuukauden ensimmäinen sunnuntai".</w:t>
      </w:r>
    </w:p>
    <w:p>
      <w:r>
        <w:rPr>
          <w:b/>
          <w:u w:val="single"/>
        </w:rPr>
        <w:t xml:space="preserve">759759</w:t>
      </w:r>
    </w:p>
    <w:p>
      <w:r>
        <w:t xml:space="preserve">Jokainen, joka ei osaa tervehtiä vartijaa ovella, on kelvoton mihin tahansa työhön. #shyness #toothlessness</w:t>
      </w:r>
    </w:p>
    <w:p>
      <w:r>
        <w:rPr>
          <w:b/>
          <w:u w:val="single"/>
        </w:rPr>
        <w:t xml:space="preserve">759760</w:t>
      </w:r>
    </w:p>
    <w:p>
      <w:r>
        <w:t xml:space="preserve">Huutokaupattavat ajoneuvot: Ford Mustang, Audi Q5, Maserati, vintage BMW: https://t.co/IO9hqM21Y4 https://t.co/BdNbQWnPJd</w:t>
      </w:r>
    </w:p>
    <w:p>
      <w:r>
        <w:rPr>
          <w:b/>
          <w:u w:val="single"/>
        </w:rPr>
        <w:t xml:space="preserve">759761</w:t>
      </w:r>
    </w:p>
    <w:p>
      <w:r>
        <w:t xml:space="preserve">@Blaz_88 @RobertSifrer Vasemmiston on otettava vakavasti liittoutuminen ennen kuin se voi olla äänekäs. Olen kaukana SD:n kannattajasta.</w:t>
      </w:r>
    </w:p>
    <w:p>
      <w:r>
        <w:rPr>
          <w:b/>
          <w:u w:val="single"/>
        </w:rPr>
        <w:t xml:space="preserve">759762</w:t>
      </w:r>
    </w:p>
    <w:p>
      <w:r>
        <w:t xml:space="preserve">SIJ Metal Ravne taistelee kauppasotaa vastaan uusilla uuneilla https://t.co/QnC2i1XlCu</w:t>
      </w:r>
    </w:p>
    <w:p>
      <w:r>
        <w:rPr>
          <w:b/>
          <w:u w:val="single"/>
        </w:rPr>
        <w:t xml:space="preserve">759763</w:t>
      </w:r>
    </w:p>
    <w:p>
      <w:r>
        <w:t xml:space="preserve">Hämmästyttävää, millaisten kammotusten kanssa jaan maani. Se on pelkkää pahuutta, vihaa ja ilkeyttä.</w:t>
      </w:r>
    </w:p>
    <w:p>
      <w:r>
        <w:rPr>
          <w:b/>
          <w:u w:val="single"/>
        </w:rPr>
        <w:t xml:space="preserve">759764</w:t>
      </w:r>
    </w:p>
    <w:p>
      <w:r>
        <w:t xml:space="preserve">Antikommunismi ja antifasismi ovat arvoja.</w:t>
        <w:br/>
        <w:t xml:space="preserve"> Kaikki, mikä on SUPER-SOVEREIGN, on itse asiassa ANTI-SOVEREIGN.🙋</w:t>
      </w:r>
    </w:p>
    <w:p>
      <w:r>
        <w:rPr>
          <w:b/>
          <w:u w:val="single"/>
        </w:rPr>
        <w:t xml:space="preserve">759765</w:t>
      </w:r>
    </w:p>
    <w:p>
      <w:r>
        <w:t xml:space="preserve">Ja he tekivät sen. #Assangepidätetty #totalitariancapitalism https://t.co/hA2qGNp9x5</w:t>
      </w:r>
    </w:p>
    <w:p>
      <w:r>
        <w:rPr>
          <w:b/>
          <w:u w:val="single"/>
        </w:rPr>
        <w:t xml:space="preserve">759766</w:t>
      </w:r>
    </w:p>
    <w:p>
      <w:r>
        <w:t xml:space="preserve">@BernardBrscic Totta, viimeinkin rasisteilla ja natseilla on idoli.</w:t>
        <w:br/>
        <w:t xml:space="preserve"> Kirottu ihmiskunta on tehnyt sen heille mahdottomaksi toisen maailmansodan jälkeen.</w:t>
      </w:r>
    </w:p>
    <w:p>
      <w:r>
        <w:rPr>
          <w:b/>
          <w:u w:val="single"/>
        </w:rPr>
        <w:t xml:space="preserve">759767</w:t>
      </w:r>
    </w:p>
    <w:p>
      <w:r>
        <w:t xml:space="preserve">Rationaalisuudesta puhuminen ja tällaisen retoriikan käyttäminen ... https://t.co/mGiLEva3k4</w:t>
      </w:r>
    </w:p>
    <w:p>
      <w:r>
        <w:rPr>
          <w:b/>
          <w:u w:val="single"/>
        </w:rPr>
        <w:t xml:space="preserve">759768</w:t>
      </w:r>
    </w:p>
    <w:p>
      <w:r>
        <w:t xml:space="preserve">@drfilomena Nova24 hyökkäsi Oslon yliopistossa työskentelevän kriminologi Katja Frankon luennon kimppuun.</w:t>
      </w:r>
    </w:p>
    <w:p>
      <w:r>
        <w:rPr>
          <w:b/>
          <w:u w:val="single"/>
        </w:rPr>
        <w:t xml:space="preserve">759769</w:t>
      </w:r>
    </w:p>
    <w:p>
      <w:r>
        <w:t xml:space="preserve">Joulun riemu 2019, pyhät päivät, jolloin Slovenian oikeisto sekosi täysin. Herra on suuri. Ja armollinen!</w:t>
      </w:r>
    </w:p>
    <w:p>
      <w:r>
        <w:rPr>
          <w:b/>
          <w:u w:val="single"/>
        </w:rPr>
        <w:t xml:space="preserve">759770</w:t>
      </w:r>
    </w:p>
    <w:p>
      <w:r>
        <w:t xml:space="preserve">@schelker_maja @Medeja_7 Janšatin aikana meillä olisi tippuri, kuppa ja häpyläitä... #babje teslo</w:t>
      </w:r>
    </w:p>
    <w:p>
      <w:r>
        <w:rPr>
          <w:b/>
          <w:u w:val="single"/>
        </w:rPr>
        <w:t xml:space="preserve">759771</w:t>
      </w:r>
    </w:p>
    <w:p>
      <w:r>
        <w:t xml:space="preserve">@LahovnikMatej @IKelvisar Pyöräilin Kamnik Bistricaan tänään iltapäivällä, autoja kaikkialla.</w:t>
      </w:r>
    </w:p>
    <w:p>
      <w:r>
        <w:rPr>
          <w:b/>
          <w:u w:val="single"/>
        </w:rPr>
        <w:t xml:space="preserve">759772</w:t>
      </w:r>
    </w:p>
    <w:p>
      <w:r>
        <w:t xml:space="preserve">Poliittinen eliitti on korruptoitunut kaikkialla, ei vain Sloveniassa. Valta on siten kadonnut kansalta.</w:t>
      </w:r>
    </w:p>
    <w:p>
      <w:r>
        <w:rPr>
          <w:b/>
          <w:u w:val="single"/>
        </w:rPr>
        <w:t xml:space="preserve">759773</w:t>
      </w:r>
    </w:p>
    <w:p>
      <w:r>
        <w:t xml:space="preserve">@edvardkadic @NeuroVirtu @LajnarEU Batine rules...in democracy and dictatorship!? 😈</w:t>
      </w:r>
    </w:p>
    <w:p>
      <w:r>
        <w:rPr>
          <w:b/>
          <w:u w:val="single"/>
        </w:rPr>
        <w:t xml:space="preserve">759774</w:t>
      </w:r>
    </w:p>
    <w:p>
      <w:r>
        <w:t xml:space="preserve">Julkisivua aletaan kunnostaa ensi vuoden toukokuussa, ja työn odotetaan valmistuvan lomien loppuun mennessä. Sentjur... https://t.co/SCxkNl6dPs</w:t>
      </w:r>
    </w:p>
    <w:p>
      <w:r>
        <w:rPr>
          <w:b/>
          <w:u w:val="single"/>
        </w:rPr>
        <w:t xml:space="preserve">759775</w:t>
      </w:r>
    </w:p>
    <w:p>
      <w:r>
        <w:t xml:space="preserve">@Val202 @MajValerij Olen pahoillani, että missasin sen, mutta toiste... Psychomodo pop - Sexy magazin, Zana - Screw polveni</w:t>
      </w:r>
    </w:p>
    <w:p>
      <w:r>
        <w:rPr>
          <w:b/>
          <w:u w:val="single"/>
        </w:rPr>
        <w:t xml:space="preserve">759776</w:t>
      </w:r>
    </w:p>
    <w:p>
      <w:r>
        <w:t xml:space="preserve">@MojePodravje Kumpi on isompi luihu s......a.Possu on älykkäämpi kuin nämä kaksi yhdessä.</w:t>
      </w:r>
    </w:p>
    <w:p>
      <w:r>
        <w:rPr>
          <w:b/>
          <w:u w:val="single"/>
        </w:rPr>
        <w:t xml:space="preserve">759777</w:t>
      </w:r>
    </w:p>
    <w:p>
      <w:r>
        <w:t xml:space="preserve">Kaunein johtaja hymyili vilpittömästi First Ladyn ajatuksille #tuomio #uusi #fasada #frontal #dorsal #upperleadershipcatwoman</w:t>
      </w:r>
    </w:p>
    <w:p>
      <w:r>
        <w:rPr>
          <w:b/>
          <w:u w:val="single"/>
        </w:rPr>
        <w:t xml:space="preserve">759778</w:t>
      </w:r>
    </w:p>
    <w:p>
      <w:r>
        <w:t xml:space="preserve">@EPameten Mutta eivätkö ne ole samoja kuin nuo flatearth-pullot? He toistavat sata kumottua hölynpölyä yhä uudelleen ja uudelleen.</w:t>
      </w:r>
    </w:p>
    <w:p>
      <w:r>
        <w:rPr>
          <w:b/>
          <w:u w:val="single"/>
        </w:rPr>
        <w:t xml:space="preserve">759779</w:t>
      </w:r>
    </w:p>
    <w:p>
      <w:r>
        <w:t xml:space="preserve">@luka259 Minulla on pari tavallista mieskollegaa, jotka puhuvat jalkapallosta, kryptosta ja hampurilaisista. Jos se yhtään helpottaa oloasi :)</w:t>
      </w:r>
    </w:p>
    <w:p>
      <w:r>
        <w:rPr>
          <w:b/>
          <w:u w:val="single"/>
        </w:rPr>
        <w:t xml:space="preserve">759780</w:t>
      </w:r>
    </w:p>
    <w:p>
      <w:r>
        <w:t xml:space="preserve">Huono uutinen on se, että toin itse 1 yurin metsästä.</w:t>
        <w:br/>
        <w:t xml:space="preserve"> Hyvä uutinen on se, että voin käydä ostamassa morelleja omasta metsästäni tienvarren myyjiltä 😤.</w:t>
      </w:r>
    </w:p>
    <w:p>
      <w:r>
        <w:rPr>
          <w:b/>
          <w:u w:val="single"/>
        </w:rPr>
        <w:t xml:space="preserve">759781</w:t>
      </w:r>
    </w:p>
    <w:p>
      <w:r>
        <w:t xml:space="preserve">@OrbiPark @m_bostjan Kultakala on ylitetyn muistin symboli, joka kaadetaan ykseyteen.</w:t>
      </w:r>
    </w:p>
    <w:p>
      <w:r>
        <w:rPr>
          <w:b/>
          <w:u w:val="single"/>
        </w:rPr>
        <w:t xml:space="preserve">759782</w:t>
      </w:r>
    </w:p>
    <w:p>
      <w:r>
        <w:t xml:space="preserve">@5RA75226708 @Jan_Skoberne @Tevilevi trapica, olet onnekas, että sinulla on vielä ulkonäkösi, ehkä se on ainoa asia, joka pelastaa sinut.</w:t>
      </w:r>
    </w:p>
    <w:p>
      <w:r>
        <w:rPr>
          <w:b/>
          <w:u w:val="single"/>
        </w:rPr>
        <w:t xml:space="preserve">759783</w:t>
      </w:r>
    </w:p>
    <w:p>
      <w:r>
        <w:t xml:space="preserve">@SVesel @PrstanSi Nämä kaverit tuhoavat keskiluokan järjestelmällisesti ja tahallisesti.</w:t>
      </w:r>
    </w:p>
    <w:p>
      <w:r>
        <w:rPr>
          <w:b/>
          <w:u w:val="single"/>
        </w:rPr>
        <w:t xml:space="preserve">759784</w:t>
      </w:r>
    </w:p>
    <w:p>
      <w:r>
        <w:t xml:space="preserve">Onko hyväksyttävää, että uutistoimisto, jolla on tällainen vaikutusvalta, edistää lapsen muuttamista pedofiilifantasioiden kohteeksi? uljas uusi maailma... https://t.co/SJru4NXX9C...</w:t>
      </w:r>
    </w:p>
    <w:p>
      <w:r>
        <w:rPr>
          <w:b/>
          <w:u w:val="single"/>
        </w:rPr>
        <w:t xml:space="preserve">759785</w:t>
      </w:r>
    </w:p>
    <w:p>
      <w:r>
        <w:t xml:space="preserve">Koprivnassa, Ludranski vrh:ssa ja Olševan rinteillä on tuhottu 150 hehtaaria metsää. https://t.co/K3HZXIqNFe.</w:t>
      </w:r>
    </w:p>
    <w:p>
      <w:r>
        <w:rPr>
          <w:b/>
          <w:u w:val="single"/>
        </w:rPr>
        <w:t xml:space="preserve">759786</w:t>
      </w:r>
    </w:p>
    <w:p>
      <w:r>
        <w:t xml:space="preserve">@borisvoncina tili ei ole tilapäisesti käytettävissä, koska se rikkoo Twitterin mediakäytäntöä. Lue lisää.</w:t>
      </w:r>
    </w:p>
    <w:p>
      <w:r>
        <w:rPr>
          <w:b/>
          <w:u w:val="single"/>
        </w:rPr>
        <w:t xml:space="preserve">759787</w:t>
      </w:r>
    </w:p>
    <w:p>
      <w:r>
        <w:t xml:space="preserve">Itse asiassa kommunistit ovat oikeassa. Slovenian kansa on jakautunut kommunisteihin ja fasisteihin. Minä kuulun jälkimmäiseen. 😎</w:t>
      </w:r>
    </w:p>
    <w:p>
      <w:r>
        <w:rPr>
          <w:b/>
          <w:u w:val="single"/>
        </w:rPr>
        <w:t xml:space="preserve">759788</w:t>
      </w:r>
    </w:p>
    <w:p>
      <w:r>
        <w:t xml:space="preserve">Odottajien pilkka! "Kolarjeva välikysymyksestä: Julkinen terveydenhuolto on hyvä, monet odottavat liian kauan, koska haluavat" https://t.co/13IL6Iq087 https://t.co/13IL6Iq087</w:t>
      </w:r>
    </w:p>
    <w:p>
      <w:r>
        <w:rPr>
          <w:b/>
          <w:u w:val="single"/>
        </w:rPr>
        <w:t xml:space="preserve">759789</w:t>
      </w:r>
    </w:p>
    <w:p>
      <w:r>
        <w:t xml:space="preserve">Juncker on juoppo ja homo, katsokaa, miten hän tappelee miesten kanssa, hänen pitäisi mennä psykiatrin tarkastettavaksi, jotta nähdään, onko hän järjissään.</w:t>
      </w:r>
    </w:p>
    <w:p>
      <w:r>
        <w:rPr>
          <w:b/>
          <w:u w:val="single"/>
        </w:rPr>
        <w:t xml:space="preserve">759790</w:t>
      </w:r>
    </w:p>
    <w:p>
      <w:r>
        <w:t xml:space="preserve">Frenk, oletko edelleen vakuuttunut siitä, että tämä on normaalia? Jos ajattelet niin, et ole normaali. https://t.co/myhAjOeZsb.</w:t>
      </w:r>
    </w:p>
    <w:p>
      <w:r>
        <w:rPr>
          <w:b/>
          <w:u w:val="single"/>
        </w:rPr>
        <w:t xml:space="preserve">759791</w:t>
      </w:r>
    </w:p>
    <w:p>
      <w:r>
        <w:t xml:space="preserve">Aforismien kolmas sissilukusali https://t.co/JZ2M1QCQjI https://t.co/WNLddtBWQu https://t.co/WNLddtBWQu</w:t>
      </w:r>
    </w:p>
    <w:p>
      <w:r>
        <w:rPr>
          <w:b/>
          <w:u w:val="single"/>
        </w:rPr>
        <w:t xml:space="preserve">759792</w:t>
      </w:r>
    </w:p>
    <w:p>
      <w:r>
        <w:t xml:space="preserve">he sanovat</w:t>
        <w:br/>
        <w:t xml:space="preserve">että heillä on edessään pitkä ja kova taistelu knin</w:t>
        <w:br/>
        <w:t xml:space="preserve">joka tarkoittaa lasten teurastamista ja raiskaamista..jälleen??????.</w:t>
      </w:r>
    </w:p>
    <w:p>
      <w:r>
        <w:rPr>
          <w:b/>
          <w:u w:val="single"/>
        </w:rPr>
        <w:t xml:space="preserve">759793</w:t>
      </w:r>
    </w:p>
    <w:p>
      <w:r>
        <w:t xml:space="preserve">Joku toinen sanoo, että kidutamme koiria olemalla ilkeitä. Hän kiduttaa minua, kun ei halua mennä sisälle lämmittelemään. Hän sekoaa lumessa. Eikä hän saa minua edes vapisemaan. ❄😫</w:t>
      </w:r>
    </w:p>
    <w:p>
      <w:r>
        <w:rPr>
          <w:b/>
          <w:u w:val="single"/>
        </w:rPr>
        <w:t xml:space="preserve">759794</w:t>
      </w:r>
    </w:p>
    <w:p>
      <w:r>
        <w:t xml:space="preserve">Tämä video on muuten kuvattu puhelimellani ja editoitu tabletilla :-) https://t.co/2K4eSHL5uF https://t.co/2K4eSHL5uF</w:t>
      </w:r>
    </w:p>
    <w:p>
      <w:r>
        <w:rPr>
          <w:b/>
          <w:u w:val="single"/>
        </w:rPr>
        <w:t xml:space="preserve">759795</w:t>
      </w:r>
    </w:p>
    <w:p>
      <w:r>
        <w:t xml:space="preserve">Kaikkien kolmen paketin lisäksi @TelekomSlo ei tarjoa net+tv-paketteja vuonna 2018, kuka tarvitsee lankapuhelinta?!</w:t>
      </w:r>
    </w:p>
    <w:p>
      <w:r>
        <w:rPr>
          <w:b/>
          <w:u w:val="single"/>
        </w:rPr>
        <w:t xml:space="preserve">759796</w:t>
      </w:r>
    </w:p>
    <w:p>
      <w:r>
        <w:t xml:space="preserve">@twiitiztok @StrankaSMC Moderndorferin tesla haluaa sanoa --&amp;gt; he kaikki ovat, me olemme syyllisiä.</w:t>
      </w:r>
    </w:p>
    <w:p>
      <w:r>
        <w:rPr>
          <w:b/>
          <w:u w:val="single"/>
        </w:rPr>
        <w:t xml:space="preserve">759797</w:t>
      </w:r>
    </w:p>
    <w:p>
      <w:r>
        <w:t xml:space="preserve">Minun on kiitettävä kaikkia niitä noin 19 000 slovenialaista, jotka uskalsivat ajatella toisin ja tarttua Piraattiin.</w:t>
        <w:br/>
        <w:t xml:space="preserve"> Hatut pois!</w:t>
      </w:r>
    </w:p>
    <w:p>
      <w:r>
        <w:rPr>
          <w:b/>
          <w:u w:val="single"/>
        </w:rPr>
        <w:t xml:space="preserve">759798</w:t>
      </w:r>
    </w:p>
    <w:p>
      <w:r>
        <w:t xml:space="preserve">@Centrifusion Lyhyesti sanottuna kyseessä oli siis sosiaalinen kokeilu, johon olisin ollut vielä enemmän kyllästynyt, jos olisin todella protestoinut ...</w:t>
      </w:r>
    </w:p>
    <w:p>
      <w:r>
        <w:rPr>
          <w:b/>
          <w:u w:val="single"/>
        </w:rPr>
        <w:t xml:space="preserve">759799</w:t>
      </w:r>
    </w:p>
    <w:p>
      <w:r>
        <w:t xml:space="preserve">@3K3G3B3 @vinkovasle1 Mah, hyppäisin koiran luo ja purkaisin ansan mahdollisimman pian, enkä ottaisi kuvia....</w:t>
      </w:r>
    </w:p>
    <w:p>
      <w:r>
        <w:rPr>
          <w:b/>
          <w:u w:val="single"/>
        </w:rPr>
        <w:t xml:space="preserve">759800</w:t>
      </w:r>
    </w:p>
    <w:p>
      <w:r>
        <w:t xml:space="preserve">Tämän päivän lehdessä toimittaja Anžin todistaa jälleen kerran, että laittomilla maahanmuuttajilla on runsaasti käteistä, he eivät ole köyhiä eivätkä pakene sotaa.</w:t>
      </w:r>
    </w:p>
    <w:p>
      <w:r>
        <w:rPr>
          <w:b/>
          <w:u w:val="single"/>
        </w:rPr>
        <w:t xml:space="preserve">759801</w:t>
      </w:r>
    </w:p>
    <w:p>
      <w:r>
        <w:t xml:space="preserve">emakko haaveilee maissista. makakit alkavat nakerrella kauan ennen kuin mätäneminen alkaa https://t.co/bssBvIEAW6.</w:t>
      </w:r>
    </w:p>
    <w:p>
      <w:r>
        <w:rPr>
          <w:b/>
          <w:u w:val="single"/>
        </w:rPr>
        <w:t xml:space="preserve">759802</w:t>
      </w:r>
    </w:p>
    <w:p>
      <w:r>
        <w:t xml:space="preserve">LPP:n olisi periaatteessa maksettava matkustajille siitä, että he matkustavat niiden kyydissä niin kauan kuin ne ovat epäluotettavia.</w:t>
      </w:r>
    </w:p>
    <w:p>
      <w:r>
        <w:rPr>
          <w:b/>
          <w:u w:val="single"/>
        </w:rPr>
        <w:t xml:space="preserve">759803</w:t>
      </w:r>
    </w:p>
    <w:p>
      <w:r>
        <w:t xml:space="preserve">@Jure_Bajic paravjio, että on totta, että jokaisessa punaisessa ja punaisessa laulussa on selvää, että pvra ja zanjda ovat parvi. Oksat ovat ylihinnoiteltuja.</w:t>
      </w:r>
    </w:p>
    <w:p>
      <w:r>
        <w:rPr>
          <w:b/>
          <w:u w:val="single"/>
        </w:rPr>
        <w:t xml:space="preserve">759804</w:t>
      </w:r>
    </w:p>
    <w:p>
      <w:r>
        <w:t xml:space="preserve">12. sekunnin kohdalla esimerkki ruoskimisesta, joka on hyväksyttävää.</w:t>
        <w:t xml:space="preserve">Jos hän olisi koskenut häneen, siitä olisi tullut sirkus taivaaseen.</w:t>
        <w:br/>
        <w:t xml:space="preserve">https://t.co/Yk2FT8ofNS</w:t>
      </w:r>
    </w:p>
    <w:p>
      <w:r>
        <w:rPr>
          <w:b/>
          <w:u w:val="single"/>
        </w:rPr>
        <w:t xml:space="preserve">759805</w:t>
      </w:r>
    </w:p>
    <w:p>
      <w:r>
        <w:t xml:space="preserve">Te POOP TV:n tyypit todella pilasitte palmusunnuntain katsojille! Luojan kiitos minulla on kaukosäädin, jolla voin vaihtaa @Nova24TV:lle !</w:t>
      </w:r>
    </w:p>
    <w:p>
      <w:r>
        <w:rPr>
          <w:b/>
          <w:u w:val="single"/>
        </w:rPr>
        <w:t xml:space="preserve">759806</w:t>
      </w:r>
    </w:p>
    <w:p>
      <w:r>
        <w:t xml:space="preserve">Hän ei ole vielä istunut valtaistuimella, mutta hän käyttäytyy jo liian vastenmielisesti ja halveksivasti poliiseja kohtaan! Hyvin tehty !!! https://t.co/4jICavZyHm</w:t>
      </w:r>
    </w:p>
    <w:p>
      <w:r>
        <w:rPr>
          <w:b/>
          <w:u w:val="single"/>
        </w:rPr>
        <w:t xml:space="preserve">759807</w:t>
      </w:r>
    </w:p>
    <w:p>
      <w:r>
        <w:t xml:space="preserve">Maa, jolla ei ole todellista teollisuutta, visiota ja strategiaa. Ja vielä ilman turisteja? #nebuloze</w:t>
      </w:r>
    </w:p>
    <w:p>
      <w:r>
        <w:rPr>
          <w:b/>
          <w:u w:val="single"/>
        </w:rPr>
        <w:t xml:space="preserve">759808</w:t>
      </w:r>
    </w:p>
    <w:p>
      <w:r>
        <w:t xml:space="preserve">psykopaatti kaupassa ei antanut myyjän skannata luomujogurtin hintaa! säteily tappaa, kirjoita salakirjoitus manuaalisesti ... via @MihaTrtnik</w:t>
      </w:r>
    </w:p>
    <w:p>
      <w:r>
        <w:rPr>
          <w:b/>
          <w:u w:val="single"/>
        </w:rPr>
        <w:t xml:space="preserve">759809</w:t>
      </w:r>
    </w:p>
    <w:p>
      <w:r>
        <w:t xml:space="preserve">@cashkee Veljeni pubikaveri lainasi sen minulle. Paneeli ja kaksi reunaa oli vielä muistista, mutta siitä tuli monimutkainen, mutta selvitimme sen 😎</w:t>
      </w:r>
    </w:p>
    <w:p>
      <w:r>
        <w:rPr>
          <w:b/>
          <w:u w:val="single"/>
        </w:rPr>
        <w:t xml:space="preserve">759810</w:t>
      </w:r>
    </w:p>
    <w:p>
      <w:r>
        <w:t xml:space="preserve">@SpletnaMladina @danesjenovdan Kerro meille, kuka sinua rahoittaa, ennen kuin alat räiskiä kansallisella painoksella. Olemme saaneet tarpeeksemme kukkoilusta.</w:t>
      </w:r>
    </w:p>
    <w:p>
      <w:r>
        <w:rPr>
          <w:b/>
          <w:u w:val="single"/>
        </w:rPr>
        <w:t xml:space="preserve">759811</w:t>
      </w:r>
    </w:p>
    <w:p>
      <w:r>
        <w:t xml:space="preserve">Moskeijat ovat kasarmejamme, kupolit ovat kilpemme, minareetit ovat pistimemme, ja uskovaiset ovat myös äänestäjiä, jotka voivat tuomita fasismin rikokset.....</w:t>
      </w:r>
    </w:p>
    <w:p>
      <w:r>
        <w:rPr>
          <w:b/>
          <w:u w:val="single"/>
        </w:rPr>
        <w:t xml:space="preserve">759812</w:t>
      </w:r>
    </w:p>
    <w:p>
      <w:r>
        <w:t xml:space="preserve">Toinen esimerkki #PametneVillage Gorišnicassa: @stcelan ZRS Bistra Ptujista kertoo pyrolyyserin kehittämisestä biohiilen tuotantoa varten https://t.co/yOyKRlbYIG</w:t>
      </w:r>
    </w:p>
    <w:p>
      <w:r>
        <w:rPr>
          <w:b/>
          <w:u w:val="single"/>
        </w:rPr>
        <w:t xml:space="preserve">759813</w:t>
      </w:r>
    </w:p>
    <w:p>
      <w:r>
        <w:t xml:space="preserve">Poliittinen natsismi - poliitikot ovat mediassa joka päivä, riippumatta siitä, mitä he tekevät tai sanovat. He ovat viihdyttäjiä, ja he voivat elää sillä.   #19skoj</w:t>
      </w:r>
    </w:p>
    <w:p>
      <w:r>
        <w:rPr>
          <w:b/>
          <w:u w:val="single"/>
        </w:rPr>
        <w:t xml:space="preserve">759814</w:t>
      </w:r>
    </w:p>
    <w:p>
      <w:r>
        <w:t xml:space="preserve">@BostjanFegus @BojanPozar Miklavžin kautta kulkevan viemäriverkoston jälleenrakentamisesta (kapasiteetin lisäys) ei ole vielä mitään!</w:t>
      </w:r>
    </w:p>
    <w:p>
      <w:r>
        <w:rPr>
          <w:b/>
          <w:u w:val="single"/>
        </w:rPr>
        <w:t xml:space="preserve">759815</w:t>
      </w:r>
    </w:p>
    <w:p>
      <w:r>
        <w:t xml:space="preserve">"Ovatko fasistit tappaneet vielä ketään? Eivät ole. Mutta kommunistit tekevät niin joka päivä, jopa aamiaisella."</w:t>
        <w:br/>
        <w:t xml:space="preserve"> #gianni_patriota https://t.co/f5KBeGDgWs</w:t>
      </w:r>
    </w:p>
    <w:p>
      <w:r>
        <w:rPr>
          <w:b/>
          <w:u w:val="single"/>
        </w:rPr>
        <w:t xml:space="preserve">759816</w:t>
      </w:r>
    </w:p>
    <w:p>
      <w:r>
        <w:t xml:space="preserve">N26 näyttää muuttavan api:tä. Onko kukaan löytänyt mitään? Koska QR-koodia ei käsitellä maksua varten.</w:t>
      </w:r>
    </w:p>
    <w:p>
      <w:r>
        <w:rPr>
          <w:b/>
          <w:u w:val="single"/>
        </w:rPr>
        <w:t xml:space="preserve">759817</w:t>
      </w:r>
    </w:p>
    <w:p>
      <w:r>
        <w:t xml:space="preserve">Yksityiset vakuutusyhtiöt keräävät jatkossakin lisävakuutuksia. https://t.co/rDXItRXpWL</w:t>
      </w:r>
    </w:p>
    <w:p>
      <w:r>
        <w:rPr>
          <w:b/>
          <w:u w:val="single"/>
        </w:rPr>
        <w:t xml:space="preserve">759818</w:t>
      </w:r>
    </w:p>
    <w:p>
      <w:r>
        <w:t xml:space="preserve">RIKOLLINEN: Kansallisradio ryöstää naiiveilta kansalaisilta toiset 600 euroa "nälkäisten" "lasten" "ruokkimiseksi", lähteet* raportoivat. *Alenka P.</w:t>
      </w:r>
    </w:p>
    <w:p>
      <w:r>
        <w:rPr>
          <w:b/>
          <w:u w:val="single"/>
        </w:rPr>
        <w:t xml:space="preserve">759819</w:t>
      </w:r>
    </w:p>
    <w:p>
      <w:r>
        <w:t xml:space="preserve">@dusankocevar1 Pikkuhiljaa saamme selville kaikki SDS_:n ja Janšan temput. Sen he ovat pitäneet salassa tähän asti.</w:t>
      </w:r>
    </w:p>
    <w:p>
      <w:r>
        <w:rPr>
          <w:b/>
          <w:u w:val="single"/>
        </w:rPr>
        <w:t xml:space="preserve">759820</w:t>
      </w:r>
    </w:p>
    <w:p>
      <w:r>
        <w:t xml:space="preserve">Silva Završek, kampaaja, jolla on suunnaton tunne ihmisille, jotka eivät enää voi mennä kampaamoon! LIKE! https://t.co/OhWQly9Iw5</w:t>
      </w:r>
    </w:p>
    <w:p>
      <w:r>
        <w:rPr>
          <w:b/>
          <w:u w:val="single"/>
        </w:rPr>
        <w:t xml:space="preserve">759821</w:t>
      </w:r>
    </w:p>
    <w:p>
      <w:r>
        <w:t xml:space="preserve">@had Kannatan Svetlanaa ja Zokia maksamaan suvereenisti Jeanin laskun oikeuden määräyksen mukaisesti.</w:t>
      </w:r>
    </w:p>
    <w:p>
      <w:r>
        <w:rPr>
          <w:b/>
          <w:u w:val="single"/>
        </w:rPr>
        <w:t xml:space="preserve">759822</w:t>
      </w:r>
    </w:p>
    <w:p>
      <w:r>
        <w:t xml:space="preserve">@bobsparrow70 He haluavat ne, partiot. Oikeistolaisia, loppujen lopuksi. Loppu on selvä.</w:t>
      </w:r>
    </w:p>
    <w:p>
      <w:r>
        <w:rPr>
          <w:b/>
          <w:u w:val="single"/>
        </w:rPr>
        <w:t xml:space="preserve">759823</w:t>
      </w:r>
    </w:p>
    <w:p>
      <w:r>
        <w:t xml:space="preserve">@KatarinaDbr Puolen tunnin kuluttua voin ilmoittaa, että olen edelleen elossa. Eikä yhtään viisaampi. Hitto, olin todella toivonut tätä.</w:t>
      </w:r>
    </w:p>
    <w:p>
      <w:r>
        <w:rPr>
          <w:b/>
          <w:u w:val="single"/>
        </w:rPr>
        <w:t xml:space="preserve">759824</w:t>
      </w:r>
    </w:p>
    <w:p>
      <w:r>
        <w:t xml:space="preserve">@JoeBlack444 @viktor_viktorh @Luis31066813 Anonyymin... Papunvarsipariskunta.</w:t>
      </w:r>
    </w:p>
    <w:p>
      <w:r>
        <w:rPr>
          <w:b/>
          <w:u w:val="single"/>
        </w:rPr>
        <w:t xml:space="preserve">759825</w:t>
      </w:r>
    </w:p>
    <w:p>
      <w:r>
        <w:t xml:space="preserve">Ensi vuonna kymmenvuotisjuhlavuottaan viettävä Velenje-festivaali voi jälleen ylpeillä hyvällä osallistujamäärällä ja uusilla... https://t.co/DKAzXyCWPH...</w:t>
      </w:r>
    </w:p>
    <w:p>
      <w:r>
        <w:rPr>
          <w:b/>
          <w:u w:val="single"/>
        </w:rPr>
        <w:t xml:space="preserve">759826</w:t>
      </w:r>
    </w:p>
    <w:p>
      <w:r>
        <w:t xml:space="preserve">Maali, 11. minuutin rangaistus ja syöttö ... "Liian seksikäs paidalleni" haudattu entisen seuransa toimesta. https://t.co/vKknm2mdqB</w:t>
      </w:r>
    </w:p>
    <w:p>
      <w:r>
        <w:rPr>
          <w:b/>
          <w:u w:val="single"/>
        </w:rPr>
        <w:t xml:space="preserve">759827</w:t>
      </w:r>
    </w:p>
    <w:p>
      <w:r>
        <w:t xml:space="preserve">@dialogos_si @kricac Logar on töykeä. Hän valehtelee, johtaa harhaan ja manipuloi.  Näissä taidoissa hän ylittää IJJ:n itsensä. Kopio, parempi kuin alkuperäinen.</w:t>
      </w:r>
    </w:p>
    <w:p>
      <w:r>
        <w:rPr>
          <w:b/>
          <w:u w:val="single"/>
        </w:rPr>
        <w:t xml:space="preserve">759828</w:t>
      </w:r>
    </w:p>
    <w:p>
      <w:r>
        <w:t xml:space="preserve">Minusta tuntuu, että toisen raidan hintaa kiistanalaisempi asia on se, kuka kerää palkkiot, vasemmisto vai oikeisto.</w:t>
      </w:r>
    </w:p>
    <w:p>
      <w:r>
        <w:rPr>
          <w:b/>
          <w:u w:val="single"/>
        </w:rPr>
        <w:t xml:space="preserve">759829</w:t>
      </w:r>
    </w:p>
    <w:p>
      <w:r>
        <w:t xml:space="preserve">@isoltesEP Mene, hanki itsellesi #bulmastiff ja orgasmi sen kanssa, isoisäsi antoi sen jopa #Istro #Bakarićille...</w:t>
      </w:r>
    </w:p>
    <w:p>
      <w:r>
        <w:rPr>
          <w:b/>
          <w:u w:val="single"/>
        </w:rPr>
        <w:t xml:space="preserve">759830</w:t>
      </w:r>
    </w:p>
    <w:p>
      <w:r>
        <w:t xml:space="preserve">@MladenPrajdic @KatarinaJenko Testaan tätä ensin. https://t.co/QIfjrXpbGd</w:t>
      </w:r>
    </w:p>
    <w:p>
      <w:r>
        <w:rPr>
          <w:b/>
          <w:u w:val="single"/>
        </w:rPr>
        <w:t xml:space="preserve">759831</w:t>
      </w:r>
    </w:p>
    <w:p>
      <w:r>
        <w:t xml:space="preserve">Virolaiset eivät voi vain mennä naimisiin tai erota verkossa eivätkä ostaa kiinteistöjä, vaan he voivat tehdä "kaiken muun" verkossa https://t.co/GSKmajEzJj</w:t>
      </w:r>
    </w:p>
    <w:p>
      <w:r>
        <w:rPr>
          <w:b/>
          <w:u w:val="single"/>
        </w:rPr>
        <w:t xml:space="preserve">759832</w:t>
      </w:r>
    </w:p>
    <w:p>
      <w:r>
        <w:t xml:space="preserve">@had Kävely vai kävely? Minusta kävely on hienoa, pääset pisteestä A pisteeseen B ja soitat puhelun; kuljetus ja logistiikka, siinä se ;)</w:t>
      </w:r>
    </w:p>
    <w:p>
      <w:r>
        <w:rPr>
          <w:b/>
          <w:u w:val="single"/>
        </w:rPr>
        <w:t xml:space="preserve">759833</w:t>
      </w:r>
    </w:p>
    <w:p>
      <w:r>
        <w:t xml:space="preserve">Ministeri Dejan Židan on pommerilaisen suurpääoman Polaničin kultakantaja https://t.co/resOp4dQbZ</w:t>
      </w:r>
    </w:p>
    <w:p>
      <w:r>
        <w:rPr>
          <w:b/>
          <w:u w:val="single"/>
        </w:rPr>
        <w:t xml:space="preserve">759834</w:t>
      </w:r>
    </w:p>
    <w:p>
      <w:r>
        <w:t xml:space="preserve">@Skolobrinski @BozoPredalic Mutta ovatko isoisä ja isoäiti murhaajia? Mutta ei! Näin valtio vain käyttäytyy!</w:t>
      </w:r>
    </w:p>
    <w:p>
      <w:r>
        <w:rPr>
          <w:b/>
          <w:u w:val="single"/>
        </w:rPr>
        <w:t xml:space="preserve">759835</w:t>
      </w:r>
    </w:p>
    <w:p>
      <w:r>
        <w:t xml:space="preserve">@dolgre123 @ZigaTurk @SpletnaMladina Sitten udbashit joutuvat pitämään näitä isoja korviaan pubeissa...kun ei ole enää kommentteja...</w:t>
      </w:r>
    </w:p>
    <w:p>
      <w:r>
        <w:rPr>
          <w:b/>
          <w:u w:val="single"/>
        </w:rPr>
        <w:t xml:space="preserve">759836</w:t>
      </w:r>
    </w:p>
    <w:p>
      <w:r>
        <w:t xml:space="preserve">Saavatko muslimit meidät lentävät TEPIES jos he vielä tietävät sopimuksen ? He olivat ennen hyviä siinä! https://t.co/xQ60vhaUyd</w:t>
      </w:r>
    </w:p>
    <w:p>
      <w:r>
        <w:rPr>
          <w:b/>
          <w:u w:val="single"/>
        </w:rPr>
        <w:t xml:space="preserve">759837</w:t>
      </w:r>
    </w:p>
    <w:p>
      <w:r>
        <w:t xml:space="preserve">Ne eivät tarvitse akkua tällaiseen infektioon. He työskentelevät päivänvalossa ilman naamareita. He ovat Janšaa vastaan! https://t.co/Z3vZRHNVjQ</w:t>
      </w:r>
    </w:p>
    <w:p>
      <w:r>
        <w:rPr>
          <w:b/>
          <w:u w:val="single"/>
        </w:rPr>
        <w:t xml:space="preserve">759838</w:t>
      </w:r>
    </w:p>
    <w:p>
      <w:r>
        <w:t xml:space="preserve">Dežman korostaa Možinan haastattelussa vasemmistokommunistisen ääriliikkeen vaaraa (POSTSCRIPT) https://t.co/s84NsN8LgV via @Časnik</w:t>
      </w:r>
    </w:p>
    <w:p>
      <w:r>
        <w:rPr>
          <w:b/>
          <w:u w:val="single"/>
        </w:rPr>
        <w:t xml:space="preserve">759839</w:t>
      </w:r>
    </w:p>
    <w:p>
      <w:r>
        <w:t xml:space="preserve">Eurooppalainen rahoitus urheilualan ammattilaisten koulutukseen https://t.co/ljAsLaaBAF #mladiucitelj #teacher</w:t>
      </w:r>
    </w:p>
    <w:p>
      <w:r>
        <w:rPr>
          <w:b/>
          <w:u w:val="single"/>
        </w:rPr>
        <w:t xml:space="preserve">759840</w:t>
      </w:r>
    </w:p>
    <w:p>
      <w:r>
        <w:t xml:space="preserve">@adDrapi @ZigaTurk Vihreiden sanottiin ennen olevan kuin vesimeloni. Ulkopuolella vihreä, sisäpuolella punainen 😉.</w:t>
      </w:r>
    </w:p>
    <w:p>
      <w:r>
        <w:rPr>
          <w:b/>
          <w:u w:val="single"/>
        </w:rPr>
        <w:t xml:space="preserve">759841</w:t>
      </w:r>
    </w:p>
    <w:p>
      <w:r>
        <w:t xml:space="preserve">LITTLE MEALS</w:t>
        <w:br/>
        <w:br/>
        <w:t xml:space="preserve">Ainekset 4 hengelle:</w:t>
        <w:br/>
        <w:br/>
        <w:t xml:space="preserve">- 4 kananmunaa</w:t>
        <w:br/>
        <w:t xml:space="preserve">- 2 jogurttia</w:t>
        <w:br/>
        <w:t xml:space="preserve">- 4 jogurttiruukkua tavallisia jauhoja</w:t>
        <w:br/>
        <w:t xml:space="preserve">- 2 leivinjauhetta</w:t>
        <w:br/>
        <w:t xml:space="preserve">- 2... http://t</w:t>
      </w:r>
    </w:p>
    <w:p>
      <w:r>
        <w:rPr>
          <w:b/>
          <w:u w:val="single"/>
        </w:rPr>
        <w:t xml:space="preserve">759842</w:t>
      </w:r>
    </w:p>
    <w:p>
      <w:r>
        <w:t xml:space="preserve">@miss0MFGspot @melitad Kyse on bumerangiefektistä: @miss0MFGspot on osoittanut hienosti, mitä saat takaisin, kun "heität" jotain tällaista eetteriin.</w:t>
      </w:r>
    </w:p>
    <w:p>
      <w:r>
        <w:rPr>
          <w:b/>
          <w:u w:val="single"/>
        </w:rPr>
        <w:t xml:space="preserve">759843</w:t>
      </w:r>
    </w:p>
    <w:p>
      <w:r>
        <w:t xml:space="preserve">@GPreac @AntonPeinkiher Kiinalaiset valtaavat islamisoituneen Euroopan, kun se on mestattu, koska silloin heillä on halpaa työvoimaa Euroopassa.</w:t>
      </w:r>
    </w:p>
    <w:p>
      <w:r>
        <w:rPr>
          <w:b/>
          <w:u w:val="single"/>
        </w:rPr>
        <w:t xml:space="preserve">759844</w:t>
      </w:r>
    </w:p>
    <w:p>
      <w:r>
        <w:t xml:space="preserve">Peksen uusi kahvihuivi on jopa kauniimpi kuin miekkani.</w:t>
        <w:br/>
        <w:br/>
        <w:t xml:space="preserve"> #kafetarime itseluottamusta https://t.co/Ob6trm4gLs</w:t>
      </w:r>
    </w:p>
    <w:p>
      <w:r>
        <w:rPr>
          <w:b/>
          <w:u w:val="single"/>
        </w:rPr>
        <w:t xml:space="preserve">759845</w:t>
      </w:r>
    </w:p>
    <w:p>
      <w:r>
        <w:t xml:space="preserve">@vladaRS Sinä hallitus, olet hullu. En voi uskoa, että joku voi keksiä tällaisen idean.</w:t>
        <w:br/>
        <w:t xml:space="preserve"> Painukaa vittuun, vitun sosialistiset kusipäät.</w:t>
      </w:r>
    </w:p>
    <w:p>
      <w:r>
        <w:rPr>
          <w:b/>
          <w:u w:val="single"/>
        </w:rPr>
        <w:t xml:space="preserve">759846</w:t>
      </w:r>
    </w:p>
    <w:p>
      <w:r>
        <w:t xml:space="preserve">@cesenj Heitä ei kutsuta vapaamuurarien looseihin, koska he ovat kommunisteja, vain edesmennyt Janez Dernovšek, joka oli myös älykäs mies, oli siellä.</w:t>
      </w:r>
    </w:p>
    <w:p>
      <w:r>
        <w:rPr>
          <w:b/>
          <w:u w:val="single"/>
        </w:rPr>
        <w:t xml:space="preserve">759847</w:t>
      </w:r>
    </w:p>
    <w:p>
      <w:r>
        <w:t xml:space="preserve">@dragica12 @24UR @24ur_com @JJansaSDS Minun on tallennettava tämä twiitti!!Nähdäkseni, kuinka monta kysymystä osuin!</w:t>
      </w:r>
    </w:p>
    <w:p>
      <w:r>
        <w:rPr>
          <w:b/>
          <w:u w:val="single"/>
        </w:rPr>
        <w:t xml:space="preserve">759848</w:t>
      </w:r>
    </w:p>
    <w:p>
      <w:r>
        <w:t xml:space="preserve">Novo Mesto tuo entisen @petrol_olimpija toiveikkaan https://t.co/2EP9nW9qgl #Novomesto https://t.co/djarkWfecl</w:t>
      </w:r>
    </w:p>
    <w:p>
      <w:r>
        <w:rPr>
          <w:b/>
          <w:u w:val="single"/>
        </w:rPr>
        <w:t xml:space="preserve">759849</w:t>
      </w:r>
    </w:p>
    <w:p>
      <w:r>
        <w:t xml:space="preserve">Palomiehet laskevat ihmisiä. #maribor #evakuointi #pommi https://t.co/TlWcWXTBmk</w:t>
      </w:r>
    </w:p>
    <w:p>
      <w:r>
        <w:rPr>
          <w:b/>
          <w:u w:val="single"/>
        </w:rPr>
        <w:t xml:space="preserve">759850</w:t>
      </w:r>
    </w:p>
    <w:p>
      <w:r>
        <w:t xml:space="preserve">@indijanec @tomltoml Tuo huolestuttaa minuakin!Muuten ompelija,badenmaister ja presidentin pehmomambat eivät myöskään loistaneet❗️</w:t>
      </w:r>
    </w:p>
    <w:p>
      <w:r>
        <w:rPr>
          <w:b/>
          <w:u w:val="single"/>
        </w:rPr>
        <w:t xml:space="preserve">759851</w:t>
      </w:r>
    </w:p>
    <w:p>
      <w:r>
        <w:t xml:space="preserve">Miklavški pekárny joutuu aloittamaan kaiken alusta 22 vuoden jälkeen https://t.co/iy3qlOOtn5 https://t.co/iy3qlOOtn5</w:t>
      </w:r>
    </w:p>
    <w:p>
      <w:r>
        <w:rPr>
          <w:b/>
          <w:u w:val="single"/>
        </w:rPr>
        <w:t xml:space="preserve">759852</w:t>
      </w:r>
    </w:p>
    <w:p>
      <w:r>
        <w:t xml:space="preserve">@VerdenikAles @Alex4aleksandra ah, että vanha juoppo, noita on jo polttanut aivonsa pois.</w:t>
      </w:r>
    </w:p>
    <w:p>
      <w:r>
        <w:rPr>
          <w:b/>
          <w:u w:val="single"/>
        </w:rPr>
        <w:t xml:space="preserve">759853</w:t>
      </w:r>
    </w:p>
    <w:p>
      <w:r>
        <w:t xml:space="preserve">@ales_primc @Turinek Nykytietämyksemme mukaan Vapausrintama oli terroristijärjestö.</w:t>
      </w:r>
    </w:p>
    <w:p>
      <w:r>
        <w:rPr>
          <w:b/>
          <w:u w:val="single"/>
        </w:rPr>
        <w:t xml:space="preserve">759854</w:t>
      </w:r>
    </w:p>
    <w:p>
      <w:r>
        <w:t xml:space="preserve">Palatkaamme pilvistä viholliset, jotka elävöittävät suonemme Eteenpäin olkoon sloveenien koti; poikien toivo eläköön heidän särkyneissä rinnoissaan.</w:t>
      </w:r>
    </w:p>
    <w:p>
      <w:r>
        <w:rPr>
          <w:b/>
          <w:u w:val="single"/>
        </w:rPr>
        <w:t xml:space="preserve">759855</w:t>
      </w:r>
    </w:p>
    <w:p>
      <w:r>
        <w:t xml:space="preserve">Tänään illalla Rocket Launcherissa @channelzero1: Farflung (live) https://t.co/zmg4GmjMUX #music</w:t>
      </w:r>
    </w:p>
    <w:p>
      <w:r>
        <w:rPr>
          <w:b/>
          <w:u w:val="single"/>
        </w:rPr>
        <w:t xml:space="preserve">759856</w:t>
      </w:r>
    </w:p>
    <w:p>
      <w:r>
        <w:t xml:space="preserve">@juremikuz Dinaari ei haise kenellekään. Vitut ideologiasta, huorista ja alkoholista maksetaan rahalla.</w:t>
      </w:r>
    </w:p>
    <w:p>
      <w:r>
        <w:rPr>
          <w:b/>
          <w:u w:val="single"/>
        </w:rPr>
        <w:t xml:space="preserve">759857</w:t>
      </w:r>
    </w:p>
    <w:p>
      <w:r>
        <w:t xml:space="preserve">Tietenkin KAIKKI heistä, kommunistipuolue, kommunistit, NOB, partisaanit, Udba, KOS, OZNA, jotka ryöstivät isänmaalliset slovenialaiset, nämä RIKOLLISET... https://t.co/XxiqCT9xvP...</w:t>
      </w:r>
    </w:p>
    <w:p>
      <w:r>
        <w:rPr>
          <w:b/>
          <w:u w:val="single"/>
        </w:rPr>
        <w:t xml:space="preserve">759858</w:t>
      </w:r>
    </w:p>
    <w:p>
      <w:r>
        <w:t xml:space="preserve">@matjazg @DKosterca @vladaRS @EBRD On noloa, että pankki, jolla on tällainen mandaatti, palaa maahan 25 vuotta itsenäisyyden jälkeen.</w:t>
      </w:r>
    </w:p>
    <w:p>
      <w:r>
        <w:rPr>
          <w:b/>
          <w:u w:val="single"/>
        </w:rPr>
        <w:t xml:space="preserve">759859</w:t>
      </w:r>
    </w:p>
    <w:p>
      <w:r>
        <w:t xml:space="preserve">@cesenj He taisivat unohtaa kirjoittaa "irrota letku, kun olet valmis".... Mielestäni 90 prosentin idioottiluku on melko optimistisen alhainen...</w:t>
      </w:r>
    </w:p>
    <w:p>
      <w:r>
        <w:rPr>
          <w:b/>
          <w:u w:val="single"/>
        </w:rPr>
        <w:t xml:space="preserve">759860</w:t>
      </w:r>
    </w:p>
    <w:p>
      <w:r>
        <w:t xml:space="preserve">@magrateja Olen elänyt siinä uskossa, että tämän hölynpölyn aalto on iskenyt kaikkiin kupliin. Pyydän anteeksi roskaamista.</w:t>
      </w:r>
    </w:p>
    <w:p>
      <w:r>
        <w:rPr>
          <w:b/>
          <w:u w:val="single"/>
        </w:rPr>
        <w:t xml:space="preserve">759861</w:t>
      </w:r>
    </w:p>
    <w:p>
      <w:r>
        <w:t xml:space="preserve">@PrinasalkaZlata Mutta etkö näe ihmisiä, jotka eivät kannata mitään tästä? Tarvitset uudet diopterit silmälaseihisi.</w:t>
      </w:r>
    </w:p>
    <w:p>
      <w:r>
        <w:rPr>
          <w:b/>
          <w:u w:val="single"/>
        </w:rPr>
        <w:t xml:space="preserve">759862</w:t>
      </w:r>
    </w:p>
    <w:p>
      <w:r>
        <w:t xml:space="preserve">@BorutPahorin takana seisoivat eilen samat ihmiset, jotka tulivat kertomaan hänelle vuonna 2011, ettei hänestä tule enää pääministeriä, jos hanke lopetetaan.</w:t>
      </w:r>
    </w:p>
    <w:p>
      <w:r>
        <w:rPr>
          <w:b/>
          <w:u w:val="single"/>
        </w:rPr>
        <w:t xml:space="preserve">759863</w:t>
      </w:r>
    </w:p>
    <w:p>
      <w:r>
        <w:t xml:space="preserve">Globalisaatio 4.0 - mitä se tuo mukanaan ja miten se voi hyödyttää meitä? https://t.co/2TDxvf4KZD https://t.co/2TDxvf4KZD</w:t>
      </w:r>
    </w:p>
    <w:p>
      <w:r>
        <w:rPr>
          <w:b/>
          <w:u w:val="single"/>
        </w:rPr>
        <w:t xml:space="preserve">759864</w:t>
      </w:r>
    </w:p>
    <w:p>
      <w:r>
        <w:t xml:space="preserve">@ZmagoPlemeniti Etkö ole jo eläkkeellä? Tällaisesta halpamaisesta pelottelusta on enemmän haittaa kuin hyötyä!</w:t>
      </w:r>
    </w:p>
    <w:p>
      <w:r>
        <w:rPr>
          <w:b/>
          <w:u w:val="single"/>
        </w:rPr>
        <w:t xml:space="preserve">759865</w:t>
      </w:r>
    </w:p>
    <w:p>
      <w:r>
        <w:t xml:space="preserve">Pääsiäinen on tulossa. Hemmottele itseäsi tällä järjestelyllä ja auta meitä ostamaan lahjoituksellasi elävä metsästyslaji! https://t.co/MPltvQyS75</w:t>
      </w:r>
    </w:p>
    <w:p>
      <w:r>
        <w:rPr>
          <w:b/>
          <w:u w:val="single"/>
        </w:rPr>
        <w:t xml:space="preserve">759866</w:t>
      </w:r>
    </w:p>
    <w:p>
      <w:r>
        <w:t xml:space="preserve">@DobraDrzava @bobsparrow70 @JansaRetweets 🤣🤣🤣🤣Meitä häiritsee, että Dobovšekilla on liian pieni takki.</w:t>
      </w:r>
    </w:p>
    <w:p>
      <w:r>
        <w:rPr>
          <w:b/>
          <w:u w:val="single"/>
        </w:rPr>
        <w:t xml:space="preserve">759867</w:t>
      </w:r>
    </w:p>
    <w:p>
      <w:r>
        <w:t xml:space="preserve">Karl Erjavec kieltäytyy paljastamasta ystävälleen ja esikuntapäällikölleen Vlasta Vivodille maksamiaan palkkoja ja korvauksia https://t.co/jBE82MNYL9</w:t>
      </w:r>
    </w:p>
    <w:p>
      <w:r>
        <w:rPr>
          <w:b/>
          <w:u w:val="single"/>
        </w:rPr>
        <w:t xml:space="preserve">759868</w:t>
      </w:r>
    </w:p>
    <w:p>
      <w:r>
        <w:t xml:space="preserve">Pelaan parhaillaan Biathlon Maniaa. Tule mukaan ja yritä voittaa minut! http://t.co/PKMK0Qw7rr</w:t>
      </w:r>
    </w:p>
    <w:p>
      <w:r>
        <w:rPr>
          <w:b/>
          <w:u w:val="single"/>
        </w:rPr>
        <w:t xml:space="preserve">759869</w:t>
      </w:r>
    </w:p>
    <w:p>
      <w:r>
        <w:t xml:space="preserve">Koska hoitaja ei ole heti saatavilla noutamaan kortteja, ihmiset ovat jo huomanneet, että he juovat kahvia, laiskottelevat ja eivät tee mitään. Nämä ovat tarinoita odotushuoneesta.</w:t>
      </w:r>
    </w:p>
    <w:p>
      <w:r>
        <w:rPr>
          <w:b/>
          <w:u w:val="single"/>
        </w:rPr>
        <w:t xml:space="preserve">759870</w:t>
      </w:r>
    </w:p>
    <w:p>
      <w:r>
        <w:t xml:space="preserve">@petrasovdat @Orleanska1 @KatarinaDbr @anejmehadzic @drfilomena for2tigre voisi olla # paidattomille juoksijoille?</w:t>
      </w:r>
    </w:p>
    <w:p>
      <w:r>
        <w:rPr>
          <w:b/>
          <w:u w:val="single"/>
        </w:rPr>
        <w:t xml:space="preserve">759871</w:t>
      </w:r>
    </w:p>
    <w:p>
      <w:r>
        <w:t xml:space="preserve">Mikä syntymäpäivälahja: @anjahlaca @katjastojnic työporukka @Val202 Ja sain selville, mikä on italialaisvalmisteisen punaisen pommin nimi.</w:t>
      </w:r>
    </w:p>
    <w:p>
      <w:r>
        <w:rPr>
          <w:b/>
          <w:u w:val="single"/>
        </w:rPr>
        <w:t xml:space="preserve">759872</w:t>
      </w:r>
    </w:p>
    <w:p>
      <w:r>
        <w:t xml:space="preserve">@Tadejtos Mitä voidaan sanoa 280 merkissä. Ainoa outo asia on, että TW tarjoaa käännöksen hollannista.</w:t>
      </w:r>
    </w:p>
    <w:p>
      <w:r>
        <w:rPr>
          <w:b/>
          <w:u w:val="single"/>
        </w:rPr>
        <w:t xml:space="preserve">759873</w:t>
      </w:r>
    </w:p>
    <w:p>
      <w:r>
        <w:t xml:space="preserve">@zelenilka Onnea matkallesi Troijan aurinkoiselle puolelle ja nauti siellä kaikesta irstailusta!</w:t>
      </w:r>
    </w:p>
    <w:p>
      <w:r>
        <w:rPr>
          <w:b/>
          <w:u w:val="single"/>
        </w:rPr>
        <w:t xml:space="preserve">759874</w:t>
      </w:r>
    </w:p>
    <w:p>
      <w:r>
        <w:t xml:space="preserve">@valentanseb @nimivseeno Siellä jossain muuten. Pelkkä instrumentaali. Eikä eurooppalaista ollut lainkaan.</w:t>
      </w:r>
    </w:p>
    <w:p>
      <w:r>
        <w:rPr>
          <w:b/>
          <w:u w:val="single"/>
        </w:rPr>
        <w:t xml:space="preserve">759875</w:t>
      </w:r>
    </w:p>
    <w:p>
      <w:r>
        <w:t xml:space="preserve">olemme tienneet jo pitkään, että Sloveniasta on tullut suurin kommunistinen vukojebina https://t.co/eOasV6SXN3</w:t>
      </w:r>
    </w:p>
    <w:p>
      <w:r>
        <w:rPr>
          <w:b/>
          <w:u w:val="single"/>
        </w:rPr>
        <w:t xml:space="preserve">759876</w:t>
      </w:r>
    </w:p>
    <w:p>
      <w:r>
        <w:t xml:space="preserve">@Urskitka Ei mikään moka. Pidän slovenialaisesta pelistä - ekec pekec kurji drekec. Noin 25 €.</w:t>
      </w:r>
    </w:p>
    <w:p>
      <w:r>
        <w:rPr>
          <w:b/>
          <w:u w:val="single"/>
        </w:rPr>
        <w:t xml:space="preserve">759877</w:t>
      </w:r>
    </w:p>
    <w:p>
      <w:r>
        <w:t xml:space="preserve">Tämä on kuitenkin realistinen näkemys koko asiasta ilman populismia. Kuka on kirjoittaja? https://t.co/vBJyUN6enf</w:t>
      </w:r>
    </w:p>
    <w:p>
      <w:r>
        <w:rPr>
          <w:b/>
          <w:u w:val="single"/>
        </w:rPr>
        <w:t xml:space="preserve">759878</w:t>
      </w:r>
    </w:p>
    <w:p>
      <w:r>
        <w:t xml:space="preserve">@Blaziek Toivottavasti tämä uutinen saavuttaa tämän surullisen talon pian, jotta he vihdoin rauhoittuvat ja saavat työnsä tehtyä.</w:t>
      </w:r>
    </w:p>
    <w:p>
      <w:r>
        <w:rPr>
          <w:b/>
          <w:u w:val="single"/>
        </w:rPr>
        <w:t xml:space="preserve">759879</w:t>
      </w:r>
    </w:p>
    <w:p>
      <w:r>
        <w:t xml:space="preserve">@iztokX @leaathenatabako Ei tapiokaa. Ei kaljuoppia. Ei okapia. Äidillä on skleroosi. KAPIBARA on. Vihdoinkin.</w:t>
      </w:r>
    </w:p>
    <w:p>
      <w:r>
        <w:rPr>
          <w:b/>
          <w:u w:val="single"/>
        </w:rPr>
        <w:t xml:space="preserve">759880</w:t>
      </w:r>
    </w:p>
    <w:p>
      <w:r>
        <w:t xml:space="preserve">Koiranystävät ovat liittoutuneet kissanystävien kanssa, sienestäjät silppuavat todisteita, kalastajat eivät enää valehtele.Vain vasemmiston ja oikeiston välillä kaikki on vielä kunnossa.😂</w:t>
      </w:r>
    </w:p>
    <w:p>
      <w:r>
        <w:rPr>
          <w:b/>
          <w:u w:val="single"/>
        </w:rPr>
        <w:t xml:space="preserve">759881</w:t>
      </w:r>
    </w:p>
    <w:p>
      <w:r>
        <w:t xml:space="preserve">@Tjasek7 Hoblpank, tuota kutsutaan työkalupenkiksi. Nyt olet löytänyt minut. En osaa tavata.</w:t>
      </w:r>
    </w:p>
    <w:p>
      <w:r>
        <w:rPr>
          <w:b/>
          <w:u w:val="single"/>
        </w:rPr>
        <w:t xml:space="preserve">759882</w:t>
      </w:r>
    </w:p>
    <w:p>
      <w:r>
        <w:t xml:space="preserve">@YanchMb ja sitten tajuaa, että joskus riittää, että soittaa jollekin ja sanoo "mene" ja sitten se on poissa.</w:t>
      </w:r>
    </w:p>
    <w:p>
      <w:r>
        <w:rPr>
          <w:b/>
          <w:u w:val="single"/>
        </w:rPr>
        <w:t xml:space="preserve">759883</w:t>
      </w:r>
    </w:p>
    <w:p>
      <w:r>
        <w:t xml:space="preserve">@Centrifuzija @Agathung Yksi vaihtoehto on laittaa kamera käsilaukkuun, kello ja loput koteloon ja vain yhdistää nämä kaksi 🤔.</w:t>
      </w:r>
    </w:p>
    <w:p>
      <w:r>
        <w:rPr>
          <w:b/>
          <w:u w:val="single"/>
        </w:rPr>
        <w:t xml:space="preserve">759884</w:t>
      </w:r>
    </w:p>
    <w:p>
      <w:r>
        <w:t xml:space="preserve">@pikapok38002423 @yrennia1 Kuinka monta minun pitäisi olla? Ja hän voitti vakavan sairauden.</w:t>
      </w:r>
    </w:p>
    <w:p>
      <w:r>
        <w:rPr>
          <w:b/>
          <w:u w:val="single"/>
        </w:rPr>
        <w:t xml:space="preserve">759885</w:t>
      </w:r>
    </w:p>
    <w:p>
      <w:r>
        <w:t xml:space="preserve">@MitjaIrsic @vinkovasle1 sharc on itse ortodoksikommunisti, hän maalaa julkisivun kuulostaakseen sellaiselta.</w:t>
      </w:r>
    </w:p>
    <w:p>
      <w:r>
        <w:rPr>
          <w:b/>
          <w:u w:val="single"/>
        </w:rPr>
        <w:t xml:space="preserve">759886</w:t>
      </w:r>
    </w:p>
    <w:p>
      <w:r>
        <w:t xml:space="preserve">@DesaLevstek @lenci53 @RTV_Slovenija Švab ja blondi ovat niin kaljuja, ettei heitä kannata katsoa.</w:t>
      </w:r>
    </w:p>
    <w:p>
      <w:r>
        <w:rPr>
          <w:b/>
          <w:u w:val="single"/>
        </w:rPr>
        <w:t xml:space="preserve">759887</w:t>
      </w:r>
    </w:p>
    <w:p>
      <w:r>
        <w:t xml:space="preserve">Formantit on mitattu, kuulokkeet toimivat edelleen, mutta kuuloni tarvitsee muutaman päivän lepoa.</w:t>
      </w:r>
    </w:p>
    <w:p>
      <w:r>
        <w:rPr>
          <w:b/>
          <w:u w:val="single"/>
        </w:rPr>
        <w:t xml:space="preserve">759888</w:t>
      </w:r>
    </w:p>
    <w:p>
      <w:r>
        <w:t xml:space="preserve">@mat3ja Ei. He niputtavat kaiken yhteen. Jopa lasi ja paperi. Ainakin Pagissa.</w:t>
      </w:r>
    </w:p>
    <w:p>
      <w:r>
        <w:rPr>
          <w:b/>
          <w:u w:val="single"/>
        </w:rPr>
        <w:t xml:space="preserve">759889</w:t>
      </w:r>
    </w:p>
    <w:p>
      <w:r>
        <w:t xml:space="preserve">Tohtori Stane Granda: Lipičin eteläinen veteraanikaarti.</w:t>
        <w:t xml:space="preserve">Pakollinen kommentti</w:t>
        <w:br/>
        <w:t xml:space="preserve">https://t.co/ATUzr4kuTq https://t.co/ATUzr4kuTq</w:t>
      </w:r>
    </w:p>
    <w:p>
      <w:r>
        <w:rPr>
          <w:b/>
          <w:u w:val="single"/>
        </w:rPr>
        <w:t xml:space="preserve">759890</w:t>
      </w:r>
    </w:p>
    <w:p>
      <w:r>
        <w:t xml:space="preserve">Sähkökäyttöiset kevyet hyötyajoneuvot ovat jo kilpailukykyisiä dieseleihin nähden https://t.co/aqTBUyn3OC</w:t>
      </w:r>
    </w:p>
    <w:p>
      <w:r>
        <w:rPr>
          <w:b/>
          <w:u w:val="single"/>
        </w:rPr>
        <w:t xml:space="preserve">759891</w:t>
      </w:r>
    </w:p>
    <w:p>
      <w:r>
        <w:t xml:space="preserve">@MarkoPavlisic odotettavissa. he eivät saa antaa vasemmiston ruokkia altaan.</w:t>
      </w:r>
    </w:p>
    <w:p>
      <w:r>
        <w:rPr>
          <w:b/>
          <w:u w:val="single"/>
        </w:rPr>
        <w:t xml:space="preserve">759892</w:t>
      </w:r>
    </w:p>
    <w:p>
      <w:r>
        <w:t xml:space="preserve">Sukupolvien välinen solidaarisuus on äärimmäisen tärkeää nykyaikana #PovezaniZmore https://t.co/ZAA3cpu4xh https://t.co/ZAA3cpu4xh</w:t>
      </w:r>
    </w:p>
    <w:p>
      <w:r>
        <w:rPr>
          <w:b/>
          <w:u w:val="single"/>
        </w:rPr>
        <w:t xml:space="preserve">759893</w:t>
      </w:r>
    </w:p>
    <w:p>
      <w:r>
        <w:t xml:space="preserve">@marijanli @TaTrenutek @steinbuch Jokainen rikos on liioiteltu. Olen samaa mieltä. Mutta totuus tunkeutuu ennemmin tai myöhemmin</w:t>
      </w:r>
    </w:p>
    <w:p>
      <w:r>
        <w:rPr>
          <w:b/>
          <w:u w:val="single"/>
        </w:rPr>
        <w:t xml:space="preserve">759894</w:t>
      </w:r>
    </w:p>
    <w:p>
      <w:r>
        <w:t xml:space="preserve">@cikibucka Matr olette kaikki idiootteja yhdessä, yksi teistä tekee sen vitsinä, ja te kaikki otatte sen vakavasti, koska se sopii teille...cesspit...</w:t>
      </w:r>
    </w:p>
    <w:p>
      <w:r>
        <w:rPr>
          <w:b/>
          <w:u w:val="single"/>
        </w:rPr>
        <w:t xml:space="preserve">759895</w:t>
      </w:r>
    </w:p>
    <w:p>
      <w:r>
        <w:t xml:space="preserve">@1535Priman @MTurjan Kotikaarti eli RCC:n valvonnassa Saksan valtakunnalle valan vannoneiden rikollisten lauma .Briteille se oli tyhjänpäiväinen ruoppaus !</w:t>
      </w:r>
    </w:p>
    <w:p>
      <w:r>
        <w:rPr>
          <w:b/>
          <w:u w:val="single"/>
        </w:rPr>
        <w:t xml:space="preserve">759896</w:t>
      </w:r>
    </w:p>
    <w:p>
      <w:r>
        <w:t xml:space="preserve">@Ernek58 @MiranOrnik En uskonut niin. Luulimme, että ne toimitti italialainen Petardo Mavritti.</w:t>
      </w:r>
    </w:p>
    <w:p>
      <w:r>
        <w:rPr>
          <w:b/>
          <w:u w:val="single"/>
        </w:rPr>
        <w:t xml:space="preserve">759897</w:t>
      </w:r>
    </w:p>
    <w:p>
      <w:r>
        <w:t xml:space="preserve">@NovicaMihajlo Tuolla "nopeudella" et ole vaarassa joutua heiteltäväksi bussin ympäri kuin perunasäkki.</w:t>
      </w:r>
    </w:p>
    <w:p>
      <w:r>
        <w:rPr>
          <w:b/>
          <w:u w:val="single"/>
        </w:rPr>
        <w:t xml:space="preserve">759898</w:t>
      </w:r>
    </w:p>
    <w:p>
      <w:r>
        <w:t xml:space="preserve">@packica haha..nauraa itseäsi tajuttomaksi...sanotaan, että TV Mladina City maanantaisin on puhtaasti ei-ideologinen ohjelma.</w:t>
      </w:r>
    </w:p>
    <w:p>
      <w:r>
        <w:rPr>
          <w:b/>
          <w:u w:val="single"/>
        </w:rPr>
        <w:t xml:space="preserve">759899</w:t>
      </w:r>
    </w:p>
    <w:p>
      <w:r>
        <w:t xml:space="preserve">@had @MajaKostanjsek Idiootit heittävät tällaisia kissanpentuja roskikseen, minä vain poimin ne.</w:t>
      </w:r>
    </w:p>
    <w:p>
      <w:r>
        <w:rPr>
          <w:b/>
          <w:u w:val="single"/>
        </w:rPr>
        <w:t xml:space="preserve">759900</w:t>
      </w:r>
    </w:p>
    <w:p>
      <w:r>
        <w:t xml:space="preserve">@boriscipot1 @vinkovasle1 kuolema fasismille oli yksi sodan aikana ja toinen sodan jälkeisen tappamisen aikana... Ja he sanovat, että ne eivät ole sama asia... Vain täällä.</w:t>
      </w:r>
    </w:p>
    <w:p>
      <w:r>
        <w:rPr>
          <w:b/>
          <w:u w:val="single"/>
        </w:rPr>
        <w:t xml:space="preserve">759901</w:t>
      </w:r>
    </w:p>
    <w:p>
      <w:r>
        <w:t xml:space="preserve">Niin kauan kuin meillä on tällaisia kieroutuneita idiootteja liikenteessä, meidän ei tarvitse pelätä maahanmuuttajia kaukaa. Btw, karma, tiedät mitä tehdä.</w:t>
      </w:r>
    </w:p>
    <w:p>
      <w:r>
        <w:rPr>
          <w:b/>
          <w:u w:val="single"/>
        </w:rPr>
        <w:t xml:space="preserve">759902</w:t>
      </w:r>
    </w:p>
    <w:p>
      <w:r>
        <w:t xml:space="preserve">Kävin kassalla seitsemän kertaa, koska löysin joka kerta jotain uutta. Kaikki on kuitenkin roskaa... #primark</w:t>
      </w:r>
    </w:p>
    <w:p>
      <w:r>
        <w:rPr>
          <w:b/>
          <w:u w:val="single"/>
        </w:rPr>
        <w:t xml:space="preserve">759903</w:t>
      </w:r>
    </w:p>
    <w:p>
      <w:r>
        <w:t xml:space="preserve">Blendaus tuhoaa hedelmät ja vihannekset, jolloin jäljelle jää fruktoosia, joka on takuuvarma liikalihavuus ;) #smoothiet https://t.co/bcRM99Y3Nn</w:t>
      </w:r>
    </w:p>
    <w:p>
      <w:r>
        <w:rPr>
          <w:b/>
          <w:u w:val="single"/>
        </w:rPr>
        <w:t xml:space="preserve">759904</w:t>
      </w:r>
    </w:p>
    <w:p>
      <w:r>
        <w:t xml:space="preserve">Muistomerkki kahdelle partisaanille, jotka partisaanit ampuivat lokakuun alussa 1943, eivätkä vahingossa. https://t.co/stQmkDSLdx</w:t>
      </w:r>
    </w:p>
    <w:p>
      <w:r>
        <w:rPr>
          <w:b/>
          <w:u w:val="single"/>
        </w:rPr>
        <w:t xml:space="preserve">759905</w:t>
      </w:r>
    </w:p>
    <w:p>
      <w:r>
        <w:t xml:space="preserve">@SladkoKotLimona Älä pety. Saanen liittää mukaan lainauksen Pikku prinssistä, kiitoksen ja sanat "Kohti uusia haasteita!". Sitten samat tykkäykset.</w:t>
      </w:r>
    </w:p>
    <w:p>
      <w:r>
        <w:rPr>
          <w:b/>
          <w:u w:val="single"/>
        </w:rPr>
        <w:t xml:space="preserve">759906</w:t>
      </w:r>
    </w:p>
    <w:p>
      <w:r>
        <w:t xml:space="preserve">Isis menettää Raqqan ja antautuu. Nyt lähdetään Sloveniaan. Vasemmistolaiset ja joukko kansalaisjärjestöjä odottavat sinua. https://t.co/3Nqs4gVh0d.</w:t>
      </w:r>
    </w:p>
    <w:p>
      <w:r>
        <w:rPr>
          <w:b/>
          <w:u w:val="single"/>
        </w:rPr>
        <w:t xml:space="preserve">759907</w:t>
      </w:r>
    </w:p>
    <w:p>
      <w:r>
        <w:t xml:space="preserve">Veli äidille: Sara löytää bols-perunan, hän ei tiedä, milloin se on paistettu, ja minun on maistettava sitä pian. 🙈</w:t>
      </w:r>
    </w:p>
    <w:p>
      <w:r>
        <w:rPr>
          <w:b/>
          <w:u w:val="single"/>
        </w:rPr>
        <w:t xml:space="preserve">759908</w:t>
      </w:r>
    </w:p>
    <w:p>
      <w:r>
        <w:t xml:space="preserve">Slovenia on muuttumassa poliittiseksi Siperiaksi.</w:t>
        <w:br/>
        <w:br/>
        <w:t xml:space="preserve"> Keväthenkäyksiä ei ole, paitsi SDS:ltä!</w:t>
      </w:r>
    </w:p>
    <w:p>
      <w:r>
        <w:rPr>
          <w:b/>
          <w:u w:val="single"/>
        </w:rPr>
        <w:t xml:space="preserve">759909</w:t>
      </w:r>
    </w:p>
    <w:p>
      <w:r>
        <w:t xml:space="preserve">@MladenPrajdic @KatarinaJenko Entä jos vainaja haluaa, että hänen omaisensa hajottavat hänen tuhkansa esimerkiksi mereen?</w:t>
      </w:r>
    </w:p>
    <w:p>
      <w:r>
        <w:rPr>
          <w:b/>
          <w:u w:val="single"/>
        </w:rPr>
        <w:t xml:space="preserve">759910</w:t>
      </w:r>
    </w:p>
    <w:p>
      <w:r>
        <w:t xml:space="preserve">Ne olivat niitä aikoja.................EU:n pitäisi painua vittuun !!!!!! http://t.co/9dZ0HnmNMD</w:t>
      </w:r>
    </w:p>
    <w:p>
      <w:r>
        <w:rPr>
          <w:b/>
          <w:u w:val="single"/>
        </w:rPr>
        <w:t xml:space="preserve">759911</w:t>
      </w:r>
    </w:p>
    <w:p>
      <w:r>
        <w:t xml:space="preserve">@DindicAlma Skledic niin paljon, koska meillä on toinen suurempi jäsen saman lajin asuu kanssamme</w:t>
      </w:r>
    </w:p>
    <w:p>
      <w:r>
        <w:rPr>
          <w:b/>
          <w:u w:val="single"/>
        </w:rPr>
        <w:t xml:space="preserve">759912</w:t>
      </w:r>
    </w:p>
    <w:p>
      <w:r>
        <w:t xml:space="preserve">@AnaOstricki @A1Slovenija Heillä on... heillä on omat asiakkaansa.</w:t>
      </w:r>
    </w:p>
    <w:p>
      <w:r>
        <w:rPr>
          <w:b/>
          <w:u w:val="single"/>
        </w:rPr>
        <w:t xml:space="preserve">759913</w:t>
      </w:r>
    </w:p>
    <w:p>
      <w:r>
        <w:t xml:space="preserve">@KlemenMesarec Anteeksi, en ymmärrä. Sano se tavalla, jonka telebanitkin ymmärtävät.</w:t>
      </w:r>
    </w:p>
    <w:p>
      <w:r>
        <w:rPr>
          <w:b/>
          <w:u w:val="single"/>
        </w:rPr>
        <w:t xml:space="preserve">759914</w:t>
      </w:r>
    </w:p>
    <w:p>
      <w:r>
        <w:t xml:space="preserve">Onko se suoraselkäisyyttä ja isänmaallisuutta, kun jotkut ihmiset kuuntelevat juoruja henkilöstä, joka piilotteli ja ruokki JNA:n sotilaita Trzinin taistelun aikana?</w:t>
      </w:r>
    </w:p>
    <w:p>
      <w:r>
        <w:rPr>
          <w:b/>
          <w:u w:val="single"/>
        </w:rPr>
        <w:t xml:space="preserve">759915</w:t>
      </w:r>
    </w:p>
    <w:p>
      <w:r>
        <w:t xml:space="preserve">mitä muuta sanottavaa.VITTU MURICAN PEEZDA</w:t>
        <w:br/>
        <w:t xml:space="preserve">-TUMAC https://t.co/ghzpijto6v</w:t>
      </w:r>
    </w:p>
    <w:p>
      <w:r>
        <w:rPr>
          <w:b/>
          <w:u w:val="single"/>
        </w:rPr>
        <w:t xml:space="preserve">759916</w:t>
      </w:r>
    </w:p>
    <w:p>
      <w:r>
        <w:t xml:space="preserve">@svet24_si @strankaSDS @GregorVirant1 Hänellä ei ole aavistustakaan, mistä hän puhuu, mutta te toimittajat olette vielä suurempia paskoja!</w:t>
      </w:r>
    </w:p>
    <w:p>
      <w:r>
        <w:rPr>
          <w:b/>
          <w:u w:val="single"/>
        </w:rPr>
        <w:t xml:space="preserve">759917</w:t>
      </w:r>
    </w:p>
    <w:p>
      <w:r>
        <w:t xml:space="preserve">@had Ei, ei todellakaan. Työnantajan tehtävänä on ryhtyä toimiin. Ei ole sinun tehtäväsi heittää kiviä.</w:t>
      </w:r>
    </w:p>
    <w:p>
      <w:r>
        <w:rPr>
          <w:b/>
          <w:u w:val="single"/>
        </w:rPr>
        <w:t xml:space="preserve">759918</w:t>
      </w:r>
    </w:p>
    <w:p>
      <w:r>
        <w:t xml:space="preserve">Tuolihississä kahden naishiihtäjän kanssa.</w:t>
        <w:br/>
        <w:t xml:space="preserve"> "Hän on tekopyhä, hän ei sano mitään päin naamaa!"</w:t>
        <w:br/>
        <w:t xml:space="preserve"> "Mutta oikeasti!"</w:t>
        <w:br/>
        <w:t xml:space="preserve"> *jälkeen viiden minuutin parranajo*</w:t>
      </w:r>
    </w:p>
    <w:p>
      <w:r>
        <w:rPr>
          <w:b/>
          <w:u w:val="single"/>
        </w:rPr>
        <w:t xml:space="preserve">759919</w:t>
      </w:r>
    </w:p>
    <w:p>
      <w:r>
        <w:t xml:space="preserve">@MHacek @SabinaZonta @InfoTVSLO Ei, koska tuomari ei ole POP TV, emmekä aio kutsua kansallista turvallisuusneuvostoa koolle jokaista paskapuhetta varten. 😉</w:t>
      </w:r>
    </w:p>
    <w:p>
      <w:r>
        <w:rPr>
          <w:b/>
          <w:u w:val="single"/>
        </w:rPr>
        <w:t xml:space="preserve">759920</w:t>
      </w:r>
    </w:p>
    <w:p>
      <w:r>
        <w:t xml:space="preserve">@vladarsi @tamara80s Minulla on lentoyhtiö 20 minuutin päässä lentokentältä. Todella vaikea perustella. Jos ne menevät konkurssiin, se on toinen juttu.</w:t>
      </w:r>
    </w:p>
    <w:p>
      <w:r>
        <w:rPr>
          <w:b/>
          <w:u w:val="single"/>
        </w:rPr>
        <w:t xml:space="preserve">759921</w:t>
      </w:r>
    </w:p>
    <w:p>
      <w:r>
        <w:t xml:space="preserve">Se on oikeastaan vain Twitter, mutta mikä surkea "foorumi" @savicdomen Enkä ole koskaan uskonut sinuun kaadettuun lantaan ennen kuin nyt....</w:t>
      </w:r>
    </w:p>
    <w:p>
      <w:r>
        <w:rPr>
          <w:b/>
          <w:u w:val="single"/>
        </w:rPr>
        <w:t xml:space="preserve">759922</w:t>
      </w:r>
    </w:p>
    <w:p>
      <w:r>
        <w:t xml:space="preserve">Täytän yhden huoneen lahdellani salaisella paperilla... koska sosialistisessa paratiisissa... se on yleensä ainoa asia joka loppuu ensin...</w:t>
      </w:r>
    </w:p>
    <w:p>
      <w:r>
        <w:rPr>
          <w:b/>
          <w:u w:val="single"/>
        </w:rPr>
        <w:t xml:space="preserve">759923</w:t>
      </w:r>
    </w:p>
    <w:p>
      <w:r>
        <w:t xml:space="preserve">Sinut on sydämellisesti kutsuttu konserttiin, jossa Lenan luut poltetaan lauantaina 26.12. klo 21 Rolbarissa BTC:ssä. https://t.co/myxBf247AZ</w:t>
      </w:r>
    </w:p>
    <w:p>
      <w:r>
        <w:rPr>
          <w:b/>
          <w:u w:val="single"/>
        </w:rPr>
        <w:t xml:space="preserve">759924</w:t>
      </w:r>
    </w:p>
    <w:p>
      <w:r>
        <w:t xml:space="preserve">Vasemmistolaiset ovat vain "piiskaniskuja", kuten isoäitini sanoisi. https://t.co/8m9uXez6P9.</w:t>
      </w:r>
    </w:p>
    <w:p>
      <w:r>
        <w:rPr>
          <w:b/>
          <w:u w:val="single"/>
        </w:rPr>
        <w:t xml:space="preserve">759925</w:t>
      </w:r>
    </w:p>
    <w:p>
      <w:r>
        <w:t xml:space="preserve">Se on sääli, koska meidän pitäisi suhtautua tähän aikaan myönteisemmin. Mutta @Smarjanca ampuu pimeään totuuksia ja vääristelyjä. Tiedämme alkuperän.</w:t>
      </w:r>
    </w:p>
    <w:p>
      <w:r>
        <w:rPr>
          <w:b/>
          <w:u w:val="single"/>
        </w:rPr>
        <w:t xml:space="preserve">759926</w:t>
      </w:r>
    </w:p>
    <w:p>
      <w:r>
        <w:t xml:space="preserve">ja pääministeri onnistuu puristamaan Bulcovasta ulos vain: "se on twitter"... bravo, emme todellakaan tarvitse muita.....</w:t>
      </w:r>
    </w:p>
    <w:p>
      <w:r>
        <w:rPr>
          <w:b/>
          <w:u w:val="single"/>
        </w:rPr>
        <w:t xml:space="preserve">759927</w:t>
      </w:r>
    </w:p>
    <w:p>
      <w:r>
        <w:t xml:space="preserve">jos uusi kulttuuri halutaan ottaa käyttöön... nykyinen kulttuuri on hävitettävä... älkää olko hölmöjä!</w:t>
      </w:r>
    </w:p>
    <w:p>
      <w:r>
        <w:rPr>
          <w:b/>
          <w:u w:val="single"/>
        </w:rPr>
        <w:t xml:space="preserve">759928</w:t>
      </w:r>
    </w:p>
    <w:p>
      <w:r>
        <w:t xml:space="preserve">@AljosaNovakovic Aivan, se ei ole ilmainen, fussball on perinteisesti ollut suhteessa elokuvalippuun, ei konserttiin.</w:t>
      </w:r>
    </w:p>
    <w:p>
      <w:r>
        <w:rPr>
          <w:b/>
          <w:u w:val="single"/>
        </w:rPr>
        <w:t xml:space="preserve">759929</w:t>
      </w:r>
    </w:p>
    <w:p>
      <w:r>
        <w:t xml:space="preserve">@OranjeSwaeltjie "Huono slovenialaisille"?</w:t>
        <w:br/>
        <w:t xml:space="preserve">---</w:t>
        <w:br/>
        <w:t xml:space="preserve">P33zda, nämä goottilaiset fontit saavat minut aina nauramaan.</w:t>
      </w:r>
    </w:p>
    <w:p>
      <w:r>
        <w:rPr>
          <w:b/>
          <w:u w:val="single"/>
        </w:rPr>
        <w:t xml:space="preserve">759930</w:t>
      </w:r>
    </w:p>
    <w:p>
      <w:r>
        <w:t xml:space="preserve">@vanfranco @betmenka Suosittelen vierailua Kurentovanjessa, jos olet jo Ptujissa, ja tietenkin hyvää donitsia.</w:t>
      </w:r>
    </w:p>
    <w:p>
      <w:r>
        <w:rPr>
          <w:b/>
          <w:u w:val="single"/>
        </w:rPr>
        <w:t xml:space="preserve">759931</w:t>
      </w:r>
    </w:p>
    <w:p>
      <w:r>
        <w:t xml:space="preserve">Ennen nautimme sunnuntaisin viihdeohjelmista, mutta nyt katsomme "toimittaja" Mozinia joka sunnuntai!Voinko olla maksamatta televisiomaksua?🤔</w:t>
      </w:r>
    </w:p>
    <w:p>
      <w:r>
        <w:rPr>
          <w:b/>
          <w:u w:val="single"/>
        </w:rPr>
        <w:t xml:space="preserve">759932</w:t>
      </w:r>
    </w:p>
    <w:p>
      <w:r>
        <w:t xml:space="preserve">@OranjeSwaeltjie vai lisäävätkö he uusia fiktioita saadakseen heidät näyttämään taas jumalallisemmilta ...</w:t>
      </w:r>
    </w:p>
    <w:p>
      <w:r>
        <w:rPr>
          <w:b/>
          <w:u w:val="single"/>
        </w:rPr>
        <w:t xml:space="preserve">759933</w:t>
      </w:r>
    </w:p>
    <w:p>
      <w:r>
        <w:t xml:space="preserve">@MihaOresnik @strankalevica @LukaMesec Hän heittää sumua ja kiristystä. Mikään ei tapahdu niin kuin on ennustettu.</w:t>
      </w:r>
    </w:p>
    <w:p>
      <w:r>
        <w:rPr>
          <w:b/>
          <w:u w:val="single"/>
        </w:rPr>
        <w:t xml:space="preserve">759934</w:t>
      </w:r>
    </w:p>
    <w:p>
      <w:r>
        <w:t xml:space="preserve">@lukavalas Minua kiinnostaisi tietää, mikä on keskimääräisen SLO:n 25-vuotiaan korkeakoulututkinnon suorittaneen henkilön ansioluettelo.</w:t>
      </w:r>
    </w:p>
    <w:p>
      <w:r>
        <w:rPr>
          <w:b/>
          <w:u w:val="single"/>
        </w:rPr>
        <w:t xml:space="preserve">759935</w:t>
      </w:r>
    </w:p>
    <w:p>
      <w:r>
        <w:t xml:space="preserve">@MarjeticaM Nämä slovenialaiset, viisi parasta, ovat todellisia idiootteja, ja heitä on kusetettava vielä enemmän, jotta he äänestävät edelleen samoja idiootteja.</w:t>
      </w:r>
    </w:p>
    <w:p>
      <w:r>
        <w:rPr>
          <w:b/>
          <w:u w:val="single"/>
        </w:rPr>
        <w:t xml:space="preserve">759936</w:t>
      </w:r>
    </w:p>
    <w:p>
      <w:r>
        <w:t xml:space="preserve">20 vuotta klubifestivaalia Natriletnin ja @smaaltokk, @orto @SpletnaMladina kanssa https://t.co/MxXywMcxwB https://t.co/MxXywMcxwB</w:t>
      </w:r>
    </w:p>
    <w:p>
      <w:r>
        <w:rPr>
          <w:b/>
          <w:u w:val="single"/>
        </w:rPr>
        <w:t xml:space="preserve">759937</w:t>
      </w:r>
    </w:p>
    <w:p>
      <w:r>
        <w:t xml:space="preserve">Hän tilaa pizzeriassa aina tonnikalaa ja sipulia. Kun leivon kotona, hän syö palani oliivien ja herkkusienien kanssa. Välillä, kun olen puhelimessa....</w:t>
      </w:r>
    </w:p>
    <w:p>
      <w:r>
        <w:rPr>
          <w:b/>
          <w:u w:val="single"/>
        </w:rPr>
        <w:t xml:space="preserve">759938</w:t>
      </w:r>
    </w:p>
    <w:p>
      <w:r>
        <w:t xml:space="preserve">@VaneGosnik Baysilla on sukellusveneitä, ICBM:iä ja oletettavasti jopa atomipommi, mutta entä Mirko?</w:t>
      </w:r>
    </w:p>
    <w:p>
      <w:r>
        <w:rPr>
          <w:b/>
          <w:u w:val="single"/>
        </w:rPr>
        <w:t xml:space="preserve">759939</w:t>
      </w:r>
    </w:p>
    <w:p>
      <w:r>
        <w:t xml:space="preserve">Tekijän väitetään ampuneen miestä käsivarteen ja selkään, joka sitten pakeni haavoittuneena metsän läpi. https://t.co/kiJ3FJmNpP.</w:t>
      </w:r>
    </w:p>
    <w:p>
      <w:r>
        <w:rPr>
          <w:b/>
          <w:u w:val="single"/>
        </w:rPr>
        <w:t xml:space="preserve">759940</w:t>
      </w:r>
    </w:p>
    <w:p>
      <w:r>
        <w:t xml:space="preserve">@ANJABAHZIBERT Kommunistit jakavat vain muiden ihmisten omaisuutta, mutta tietysti he ottavat ensin kaiken arvokkaan omaisuudekseen!!!💩 ...</w:t>
      </w:r>
    </w:p>
    <w:p>
      <w:r>
        <w:rPr>
          <w:b/>
          <w:u w:val="single"/>
        </w:rPr>
        <w:t xml:space="preserve">759941</w:t>
      </w:r>
    </w:p>
    <w:p>
      <w:r>
        <w:t xml:space="preserve">Millä vakuutusyhtiöllä on paras salkku, mikä kallein https://t.co/KUjeLahLMY</w:t>
      </w:r>
    </w:p>
    <w:p>
      <w:r>
        <w:rPr>
          <w:b/>
          <w:u w:val="single"/>
        </w:rPr>
        <w:t xml:space="preserve">759942</w:t>
      </w:r>
    </w:p>
    <w:p>
      <w:r>
        <w:t xml:space="preserve">Naurettavaa. KLOVN Pääministeri.</w:t>
        <w:br/>
        <w:t xml:space="preserve"> Kauheaa. Parlamentin puhemies BOLŠEVIK Židan-SD.</w:t>
        <w:br/>
        <w:t xml:space="preserve"> 2000-luvun vasemmistolaisten eläintila.</w:t>
      </w:r>
    </w:p>
    <w:p>
      <w:r>
        <w:rPr>
          <w:b/>
          <w:u w:val="single"/>
        </w:rPr>
        <w:t xml:space="preserve">759943</w:t>
      </w:r>
    </w:p>
    <w:p>
      <w:r>
        <w:t xml:space="preserve">@JelenaJal Tämä tarkoittaa sitä, että FURS on kohdistettu vain 50 prosentin menestyksellä. Se on huono asia, kun otetaan huomioon kaikki heidän käytettävissään olevat tiedot.</w:t>
      </w:r>
    </w:p>
    <w:p>
      <w:r>
        <w:rPr>
          <w:b/>
          <w:u w:val="single"/>
        </w:rPr>
        <w:t xml:space="preserve">759944</w:t>
      </w:r>
    </w:p>
    <w:p>
      <w:r>
        <w:t xml:space="preserve">Diffuusi paksuuntuminen interstitiumin röntgenkuvassa pc - sisätautilääkärit mitä tämä tarkoittaa teille ?</w:t>
        <w:br/>
        <w:t xml:space="preserve"> #FOAMed</w:t>
      </w:r>
    </w:p>
    <w:p>
      <w:r>
        <w:rPr>
          <w:b/>
          <w:u w:val="single"/>
        </w:rPr>
        <w:t xml:space="preserve">759945</w:t>
      </w:r>
    </w:p>
    <w:p>
      <w:r>
        <w:t xml:space="preserve">@Primoz_Kovacic Brittiläinen aksentti, pitkä rasvainen tukka, Exodus t-paita tai jotain. Hän pitää kaikesta kotitekoisesta.</w:t>
      </w:r>
    </w:p>
    <w:p>
      <w:r>
        <w:rPr>
          <w:b/>
          <w:u w:val="single"/>
        </w:rPr>
        <w:t xml:space="preserve">759946</w:t>
      </w:r>
    </w:p>
    <w:p>
      <w:r>
        <w:t xml:space="preserve">@zarahrusta @Medeja_7 tämä on se ohjelman kohta, jonka olet nauhoittanut sirulle....</w:t>
        <w:br/>
        <w:t xml:space="preserve">et voi puhua mistään muusta</w:t>
      </w:r>
    </w:p>
    <w:p>
      <w:r>
        <w:rPr>
          <w:b/>
          <w:u w:val="single"/>
        </w:rPr>
        <w:t xml:space="preserve">759947</w:t>
      </w:r>
    </w:p>
    <w:p>
      <w:r>
        <w:t xml:space="preserve">@JJansaSDS @mgregorcic Jotta vain "unisex"-vessat eivät päädy märiksi.... Ja se on lautojen jälkeen.</w:t>
      </w:r>
    </w:p>
    <w:p>
      <w:r>
        <w:rPr>
          <w:b/>
          <w:u w:val="single"/>
        </w:rPr>
        <w:t xml:space="preserve">759948</w:t>
      </w:r>
    </w:p>
    <w:p>
      <w:r>
        <w:t xml:space="preserve">Orban väittää, että hänellä on lista 2000 palkkasoturista, jotka haluavat kaataa hänet parlamenttivaaleissa - https://t.co/j1orFagwx7 https://t.co/yKC5EfJIzT</w:t>
      </w:r>
    </w:p>
    <w:p>
      <w:r>
        <w:rPr>
          <w:b/>
          <w:u w:val="single"/>
        </w:rPr>
        <w:t xml:space="preserve">759949</w:t>
      </w:r>
    </w:p>
    <w:p>
      <w:r>
        <w:t xml:space="preserve">@Bilkoselektion @AllBriefs kommunistin ja fasistin jälkeläiset elävät ja viihtyvät meidän kustannuksellamme.... vain lisää todisteita... mikä paskapaikka EU on!</w:t>
      </w:r>
    </w:p>
    <w:p>
      <w:r>
        <w:rPr>
          <w:b/>
          <w:u w:val="single"/>
        </w:rPr>
        <w:t xml:space="preserve">759950</w:t>
      </w:r>
    </w:p>
    <w:p>
      <w:r>
        <w:t xml:space="preserve">Kun kaikki sivistykselliset jarrut irtoavat puhtaan slovenialaisen rodun suojelijoilta ... https://t.co/5XOQmSThki ...</w:t>
      </w:r>
    </w:p>
    <w:p>
      <w:r>
        <w:rPr>
          <w:b/>
          <w:u w:val="single"/>
        </w:rPr>
        <w:t xml:space="preserve">759951</w:t>
      </w:r>
    </w:p>
    <w:p>
      <w:r>
        <w:t xml:space="preserve">BLOODCHARTERS ja CAPS, saatte anteeksi.</w:t>
        <w:br/>
        <w:t xml:space="preserve"> Mutta voitteko antaa itsellenne anteeksi? https://t.co/YSDMzTBC8P</w:t>
      </w:r>
    </w:p>
    <w:p>
      <w:r>
        <w:rPr>
          <w:b/>
          <w:u w:val="single"/>
        </w:rPr>
        <w:t xml:space="preserve">759952</w:t>
      </w:r>
    </w:p>
    <w:p>
      <w:r>
        <w:t xml:space="preserve">@nejkom E fuck it...jotenkin heijastelee maailman arkea...reich vs. nicht so reich</w:t>
      </w:r>
    </w:p>
    <w:p>
      <w:r>
        <w:rPr>
          <w:b/>
          <w:u w:val="single"/>
        </w:rPr>
        <w:t xml:space="preserve">759953</w:t>
      </w:r>
    </w:p>
    <w:p>
      <w:r>
        <w:t xml:space="preserve">Miesparalla on varmaan vaikeuksia kävellä, koska hän oli eilen liian hyvässä kunnossa https://t.co/Z38g1RZYPz</w:t>
      </w:r>
    </w:p>
    <w:p>
      <w:r>
        <w:rPr>
          <w:b/>
          <w:u w:val="single"/>
        </w:rPr>
        <w:t xml:space="preserve">759954</w:t>
      </w:r>
    </w:p>
    <w:p>
      <w:r>
        <w:t xml:space="preserve">Luotan häneen jossain, tuollaiseen pappiin. Ja naapuri lähettää lapsensa tähän kurjistavaan laitokseen. https://t.co/YyltMwEGkD.</w:t>
      </w:r>
    </w:p>
    <w:p>
      <w:r>
        <w:rPr>
          <w:b/>
          <w:u w:val="single"/>
        </w:rPr>
        <w:t xml:space="preserve">759955</w:t>
      </w:r>
    </w:p>
    <w:p>
      <w:r>
        <w:t xml:space="preserve">@dkosen @karfjolca @777777777Marko @BRajgelj @poliisi Heidän on täytynyt olla todella vitun kännissä ja näkövammaisia päästäkseen Tjašan päälle🤣😇.</w:t>
      </w:r>
    </w:p>
    <w:p>
      <w:r>
        <w:rPr>
          <w:b/>
          <w:u w:val="single"/>
        </w:rPr>
        <w:t xml:space="preserve">759956</w:t>
      </w:r>
    </w:p>
    <w:p>
      <w:r>
        <w:t xml:space="preserve">@IgorGaberc @MatevzNovak @DomovinskaLiga Olet tahattomasti vahvistanut vasemmistokommunistista blokkia.</w:t>
      </w:r>
    </w:p>
    <w:p>
      <w:r>
        <w:rPr>
          <w:b/>
          <w:u w:val="single"/>
        </w:rPr>
        <w:t xml:space="preserve">759957</w:t>
      </w:r>
    </w:p>
    <w:p>
      <w:r>
        <w:t xml:space="preserve">@komunistickizl Mutta täällä ammutaan edelleen - mutta ei ihmisiä, luojan kiitos... Tämä on yksi tärkeimmistä SV-ammuntaradoista ja myös testirata....</w:t>
      </w:r>
    </w:p>
    <w:p>
      <w:r>
        <w:rPr>
          <w:b/>
          <w:u w:val="single"/>
        </w:rPr>
        <w:t xml:space="preserve">759958</w:t>
      </w:r>
    </w:p>
    <w:p>
      <w:r>
        <w:t xml:space="preserve">@KatarinaDbr Liuota sokeri veteen, se on helpompi kuluttaa. Ja hän on kuivunut.</w:t>
      </w:r>
    </w:p>
    <w:p>
      <w:r>
        <w:rPr>
          <w:b/>
          <w:u w:val="single"/>
        </w:rPr>
        <w:t xml:space="preserve">759959</w:t>
      </w:r>
    </w:p>
    <w:p>
      <w:r>
        <w:t xml:space="preserve">Unkarilaiset ylpeitä slovenialaisesta Zveristä, joka puolustaa totuutta Orbanin hallituksesta Euroopan parlamentissa https://t.co/bNIgUCm9wQ</w:t>
      </w:r>
    </w:p>
    <w:p>
      <w:r>
        <w:rPr>
          <w:b/>
          <w:u w:val="single"/>
        </w:rPr>
        <w:t xml:space="preserve">759960</w:t>
      </w:r>
    </w:p>
    <w:p>
      <w:r>
        <w:t xml:space="preserve">Kun @deniszivcec jahtaa kanaa ... #martinovon puolesta. Tarina on tragikoominen ... koominen minulle ja traaginen Olgalle ... https://t.co/NrBXkXE157 ...</w:t>
      </w:r>
    </w:p>
    <w:p>
      <w:r>
        <w:rPr>
          <w:b/>
          <w:u w:val="single"/>
        </w:rPr>
        <w:t xml:space="preserve">759961</w:t>
      </w:r>
    </w:p>
    <w:p>
      <w:r>
        <w:t xml:space="preserve">Sivilisaatio on jo hieman pilannut sitä. Ensimmäinen selfie. #Chili #dalmatiannews https://t.co/Ar237Otj0J</w:t>
      </w:r>
    </w:p>
    <w:p>
      <w:r>
        <w:rPr>
          <w:b/>
          <w:u w:val="single"/>
        </w:rPr>
        <w:t xml:space="preserve">759962</w:t>
      </w:r>
    </w:p>
    <w:p>
      <w:r>
        <w:t xml:space="preserve">1. NLB Leasing-liiga, 23. kierros:</w:t>
        <w:br/>
        <w:t xml:space="preserve">MRK Krka - RD Riko Ribnica 12:17 (puoliaika).</w:t>
        <w:br/>
        <w:t xml:space="preserve">Let's go Rib'nca !!!</w:t>
        <w:br/>
        <w:t xml:space="preserve"> #Jalkapallo #Handball #NLBliga</w:t>
      </w:r>
    </w:p>
    <w:p>
      <w:r>
        <w:rPr>
          <w:b/>
          <w:u w:val="single"/>
        </w:rPr>
        <w:t xml:space="preserve">759963</w:t>
      </w:r>
    </w:p>
    <w:p>
      <w:r>
        <w:t xml:space="preserve">Noutajien käsite on vihdoin saapunut. Niitä kolhiintuu taukoamatta, koska takapää putoaa sisään. https://t.co/NrGvMbNFow.</w:t>
      </w:r>
    </w:p>
    <w:p>
      <w:r>
        <w:rPr>
          <w:b/>
          <w:u w:val="single"/>
        </w:rPr>
        <w:t xml:space="preserve">759964</w:t>
      </w:r>
    </w:p>
    <w:p>
      <w:r>
        <w:t xml:space="preserve">Wi-Fi-verkot haavoittuvia, Android-laitteet kärsivät eniten https://t.co/0mhkMngdOk</w:t>
      </w:r>
    </w:p>
    <w:p>
      <w:r>
        <w:rPr>
          <w:b/>
          <w:u w:val="single"/>
        </w:rPr>
        <w:t xml:space="preserve">759965</w:t>
      </w:r>
    </w:p>
    <w:p>
      <w:r>
        <w:t xml:space="preserve">@O_Suzana Hyvin tehty, se ei toiminut minulle ... Onnistuin kuitenkin vähentämään määrää. Äiti, nämä vanhat kuviot ja mitä naapurit sanovat ...</w:t>
      </w:r>
    </w:p>
    <w:p>
      <w:r>
        <w:rPr>
          <w:b/>
          <w:u w:val="single"/>
        </w:rPr>
        <w:t xml:space="preserve">759966</w:t>
      </w:r>
    </w:p>
    <w:p>
      <w:r>
        <w:t xml:space="preserve">@butalskipolicaj @frelih_igor @MitjaIrsic @DobraMrha En ollut koskaan kommunisti kuten Janša.</w:t>
      </w:r>
    </w:p>
    <w:p>
      <w:r>
        <w:rPr>
          <w:b/>
          <w:u w:val="single"/>
        </w:rPr>
        <w:t xml:space="preserve">759967</w:t>
      </w:r>
    </w:p>
    <w:p>
      <w:r>
        <w:t xml:space="preserve">@ModernFarmhouse Sillat ovat ok. Dalmatinovassa kuitenkin podn! He eivät edes tiedä, missä hakemus on tai milloin se tulee. Marraskuulta!!!!</w:t>
      </w:r>
    </w:p>
    <w:p>
      <w:r>
        <w:rPr>
          <w:b/>
          <w:u w:val="single"/>
        </w:rPr>
        <w:t xml:space="preserve">759968</w:t>
      </w:r>
    </w:p>
    <w:p>
      <w:r>
        <w:t xml:space="preserve">Pyykin ripustaminen ulos lämpimänä iltapäivänä on ihan mukavaa, mutta sateella se ei ole yhtä mukavaa.</w:t>
        <w:br/>
        <w:t xml:space="preserve">"Sytyttää chikin ja odottaa selvyyttä" 😉😇</w:t>
        <w:br/>
        <w:t xml:space="preserve">#zmatrana</w:t>
      </w:r>
    </w:p>
    <w:p>
      <w:r>
        <w:rPr>
          <w:b/>
          <w:u w:val="single"/>
        </w:rPr>
        <w:t xml:space="preserve">759969</w:t>
      </w:r>
    </w:p>
    <w:p>
      <w:r>
        <w:t xml:space="preserve">@freewiseguy @petra_jansa @davorvrban Mladina on tekopyhä, korruptoitunut media, joka kirjoittaa rahoittajiensa eduksi ja heidän käskystään,....</w:t>
      </w:r>
    </w:p>
    <w:p>
      <w:r>
        <w:rPr>
          <w:b/>
          <w:u w:val="single"/>
        </w:rPr>
        <w:t xml:space="preserve">759970</w:t>
      </w:r>
    </w:p>
    <w:p>
      <w:r>
        <w:t xml:space="preserve">37 € https://t.co/Pb7iiN9ofI !!!!</w:t>
        <w:br/>
        <w:t xml:space="preserve"> Oikeistolaisten Ljubljanassa kutsumatta järjestämästä totuusrallista !!!!</w:t>
      </w:r>
    </w:p>
    <w:p>
      <w:r>
        <w:rPr>
          <w:b/>
          <w:u w:val="single"/>
        </w:rPr>
        <w:t xml:space="preserve">759971</w:t>
      </w:r>
    </w:p>
    <w:p>
      <w:r>
        <w:t xml:space="preserve">Seuraavana maanantaina käynnistämme Parlameterin. Sinut on kutsuttu Vanhaan voimalaitokseen julkistamistilaisuuteen. https://t.co/fYCDUA0Jfm</w:t>
      </w:r>
    </w:p>
    <w:p>
      <w:r>
        <w:rPr>
          <w:b/>
          <w:u w:val="single"/>
        </w:rPr>
        <w:t xml:space="preserve">759972</w:t>
      </w:r>
    </w:p>
    <w:p>
      <w:r>
        <w:t xml:space="preserve">@Plavalka @DiMatkovic Itaaak. Ja sitten on käännöksiä, joissa kaikki sanovat jotain yhä uudelleen ja uudelleen. Se kuulostaa todellisuudessa absurdilta.</w:t>
      </w:r>
    </w:p>
    <w:p>
      <w:r>
        <w:rPr>
          <w:b/>
          <w:u w:val="single"/>
        </w:rPr>
        <w:t xml:space="preserve">759973</w:t>
      </w:r>
    </w:p>
    <w:p>
      <w:r>
        <w:t xml:space="preserve">"Jos tarvitset lastenhoitoa, kun olet sairas, voin ottaa perjantain vapaaksi, minun on vain tiedettävä siitä maanantaina." Suunnittelemme, että hän on viikonlopun sairaana. 😒</w:t>
      </w:r>
    </w:p>
    <w:p>
      <w:r>
        <w:rPr>
          <w:b/>
          <w:u w:val="single"/>
        </w:rPr>
        <w:t xml:space="preserve">759974</w:t>
      </w:r>
    </w:p>
    <w:p>
      <w:r>
        <w:t xml:space="preserve">@Tevilevi Viralliset raportit...kaunis kiitos. Kaikki Kardeljin ja Ribicicin johdolla. Säälin sinua, koska olet niin päihtynyt. Harmi.</w:t>
      </w:r>
    </w:p>
    <w:p>
      <w:r>
        <w:rPr>
          <w:b/>
          <w:u w:val="single"/>
        </w:rPr>
        <w:t xml:space="preserve">759975</w:t>
      </w:r>
    </w:p>
    <w:p>
      <w:r>
        <w:t xml:space="preserve">Pelaan parhaillaan Biathlon Maniaa. Tule mukaan ja yritä voittaa minut! https://t.co/VL8Vbwgdwd</w:t>
      </w:r>
    </w:p>
    <w:p>
      <w:r>
        <w:rPr>
          <w:b/>
          <w:u w:val="single"/>
        </w:rPr>
        <w:t xml:space="preserve">759976</w:t>
      </w:r>
    </w:p>
    <w:p>
      <w:r>
        <w:t xml:space="preserve">Iso Prekmurje-Stayerin derby lisäpainolla - Maribor 24, Mura 23, O väliin - https://t.co/is7dPFF2XS</w:t>
      </w:r>
    </w:p>
    <w:p>
      <w:r>
        <w:rPr>
          <w:b/>
          <w:u w:val="single"/>
        </w:rPr>
        <w:t xml:space="preserve">759977</w:t>
      </w:r>
    </w:p>
    <w:p>
      <w:r>
        <w:t xml:space="preserve">Kommunistihullut ovat tappaneet, varastaneet ja valehdelleet 75 vuotta, ja me olemme tekemisissä Janšan kanssa? https://t.co/ZYckoOL0Ge ...</w:t>
      </w:r>
    </w:p>
    <w:p>
      <w:r>
        <w:rPr>
          <w:b/>
          <w:u w:val="single"/>
        </w:rPr>
        <w:t xml:space="preserve">759978</w:t>
      </w:r>
    </w:p>
    <w:p>
      <w:r>
        <w:t xml:space="preserve">@JernejStromajer @strankaSD Kuinka paljon vielä varastatte ja valehtelette kansakunnalle ja kuinka monta lasta vielä kidnappaatte, tämä on strateginen suunnitelmanne.</w:t>
      </w:r>
    </w:p>
    <w:p>
      <w:r>
        <w:rPr>
          <w:b/>
          <w:u w:val="single"/>
        </w:rPr>
        <w:t xml:space="preserve">759979</w:t>
      </w:r>
    </w:p>
    <w:p>
      <w:r>
        <w:t xml:space="preserve">@YanchMb @medka_7 Nämä rottinkit ovat seurausta laajemmasta ongelmasta, joka ratkeaa sillä, että miehet alkavat pukeutua värikkäästi :)</w:t>
      </w:r>
    </w:p>
    <w:p>
      <w:r>
        <w:rPr>
          <w:b/>
          <w:u w:val="single"/>
        </w:rPr>
        <w:t xml:space="preserve">759980</w:t>
      </w:r>
    </w:p>
    <w:p>
      <w:r>
        <w:t xml:space="preserve">@petrasovdat @RobertSifrer Sitten Idrijaan Kosille žlikrofea ja muuta ....</w:t>
      </w:r>
    </w:p>
    <w:p>
      <w:r>
        <w:rPr>
          <w:b/>
          <w:u w:val="single"/>
        </w:rPr>
        <w:t xml:space="preserve">759981</w:t>
      </w:r>
    </w:p>
    <w:p>
      <w:r>
        <w:t xml:space="preserve">@ValdijPeric @JozeJos Tämän fanticin on saatava opetus, hänellä ei vain ole sellaista keneltäkään! Kädet suuhun julkisella rasistisella raakalaisella!</w:t>
      </w:r>
    </w:p>
    <w:p>
      <w:r>
        <w:rPr>
          <w:b/>
          <w:u w:val="single"/>
        </w:rPr>
        <w:t xml:space="preserve">759982</w:t>
      </w:r>
    </w:p>
    <w:p>
      <w:r>
        <w:t xml:space="preserve">@mrevlje Kerätköön varastetuista punaisista rahoista tai provisioista, omaisuus.......</w:t>
      </w:r>
    </w:p>
    <w:p>
      <w:r>
        <w:rPr>
          <w:b/>
          <w:u w:val="single"/>
        </w:rPr>
        <w:t xml:space="preserve">759983</w:t>
      </w:r>
    </w:p>
    <w:p>
      <w:r>
        <w:t xml:space="preserve">Oikeiston raivotautiset koirat? Oikeistolaisen AfD:n paikallisjohtaja pahoinpideltiin raa'asti Bremenissä - taistelee hengestään! https://t.co/pGZ7t8OYC5</w:t>
      </w:r>
    </w:p>
    <w:p>
      <w:r>
        <w:rPr>
          <w:b/>
          <w:u w:val="single"/>
        </w:rPr>
        <w:t xml:space="preserve">759984</w:t>
      </w:r>
    </w:p>
    <w:p>
      <w:r>
        <w:t xml:space="preserve">Sellaista sukupuolitauti tekee sinulle. Se iskee ensin aivoihin. https://t.co/KP4fGXhBy5</w:t>
      </w:r>
    </w:p>
    <w:p>
      <w:r>
        <w:rPr>
          <w:b/>
          <w:u w:val="single"/>
        </w:rPr>
        <w:t xml:space="preserve">759985</w:t>
      </w:r>
    </w:p>
    <w:p>
      <w:r>
        <w:t xml:space="preserve">Teemme kuitenkin varmasti työtä sen eteen, että tie kunnostetaan. Terveisin https://t.co/HMtmm2UaIv</w:t>
      </w:r>
    </w:p>
    <w:p>
      <w:r>
        <w:rPr>
          <w:b/>
          <w:u w:val="single"/>
        </w:rPr>
        <w:t xml:space="preserve">759986</w:t>
      </w:r>
    </w:p>
    <w:p>
      <w:r>
        <w:t xml:space="preserve">Kosmetologi selittää, että minulla on hyvin kuivunut iho, ja olen tietoinen siitä, että yksi hoitokierros ei koskaan riitä.</w:t>
      </w:r>
    </w:p>
    <w:p>
      <w:r>
        <w:rPr>
          <w:b/>
          <w:u w:val="single"/>
        </w:rPr>
        <w:t xml:space="preserve">759987</w:t>
      </w:r>
    </w:p>
    <w:p>
      <w:r>
        <w:t xml:space="preserve">Ja ainoa, jossa toimijat ja edunsaajat sietävät sitä käsittämättömän suvaitsevaisesti. https://t.co/GI7R9VCI7K https://t.co/GI7R9VCI7K</w:t>
      </w:r>
    </w:p>
    <w:p>
      <w:r>
        <w:rPr>
          <w:b/>
          <w:u w:val="single"/>
        </w:rPr>
        <w:t xml:space="preserve">759988</w:t>
      </w:r>
    </w:p>
    <w:p>
      <w:r>
        <w:t xml:space="preserve">Kaikki poliitikot ja kaikki muut huutavat: "Sääntele vuokratyöntekijöiden asemaa!". Mikä tässä on ongelma? Pieni aivojen venytys.</w:t>
      </w:r>
    </w:p>
    <w:p>
      <w:r>
        <w:rPr>
          <w:b/>
          <w:u w:val="single"/>
        </w:rPr>
        <w:t xml:space="preserve">759989</w:t>
      </w:r>
    </w:p>
    <w:p>
      <w:r>
        <w:t xml:space="preserve">Tomićilla on ongelmia orientaation ja maantiedon kanssa, Venezuela ei kuulu EU:hun! Kerro se hänelle ja opasta häntä oikeaan suuntaan, raukka.</w:t>
      </w:r>
    </w:p>
    <w:p>
      <w:r>
        <w:rPr>
          <w:b/>
          <w:u w:val="single"/>
        </w:rPr>
        <w:t xml:space="preserve">759990</w:t>
      </w:r>
    </w:p>
    <w:p>
      <w:r>
        <w:t xml:space="preserve">@5RA_5RA_5RA_5RA En tiedä mitä tekemistä kissalla on kommunistisen vallankumouksen kanssa.... olisi ollut parempi laittaa kuvia HUDE JAMEsta</w:t>
      </w:r>
    </w:p>
    <w:p>
      <w:r>
        <w:rPr>
          <w:b/>
          <w:u w:val="single"/>
        </w:rPr>
        <w:t xml:space="preserve">759991</w:t>
      </w:r>
    </w:p>
    <w:p>
      <w:r>
        <w:t xml:space="preserve">@YanchMb Mutta onko muovipurkkeja vielä olemassa? Voin kuvitella veriset lasiesineet uudenvuodenaaton juhlien jälkeen ....</w:t>
      </w:r>
    </w:p>
    <w:p>
      <w:r>
        <w:rPr>
          <w:b/>
          <w:u w:val="single"/>
        </w:rPr>
        <w:t xml:space="preserve">759992</w:t>
      </w:r>
    </w:p>
    <w:p>
      <w:r>
        <w:t xml:space="preserve">@BozoPredalic @BineTraven @JanezPogorelec @RobertKase1 Anna minulle vähän pobaliini...</w:t>
      </w:r>
    </w:p>
    <w:p>
      <w:r>
        <w:rPr>
          <w:b/>
          <w:u w:val="single"/>
        </w:rPr>
        <w:t xml:space="preserve">759993</w:t>
      </w:r>
    </w:p>
    <w:p>
      <w:r>
        <w:t xml:space="preserve">Samaan aikaan... Olut, joka maksaa lähes 8 euroa litralta. Olen saanut tarpeekseni näistä hipsterihuijareista. https://t.co/VKrIWKM77A.</w:t>
      </w:r>
    </w:p>
    <w:p>
      <w:r>
        <w:rPr>
          <w:b/>
          <w:u w:val="single"/>
        </w:rPr>
        <w:t xml:space="preserve">759994</w:t>
      </w:r>
    </w:p>
    <w:p>
      <w:r>
        <w:t xml:space="preserve">@Petrasa1 Ugh , yäk, ällöttävää, jos tuo on nykyajan mies haluan kolmannen sukupuolen heti🤣😂</w:t>
      </w:r>
    </w:p>
    <w:p>
      <w:r>
        <w:rPr>
          <w:b/>
          <w:u w:val="single"/>
        </w:rPr>
        <w:t xml:space="preserve">759995</w:t>
      </w:r>
    </w:p>
    <w:p>
      <w:r>
        <w:t xml:space="preserve">@NinoslavSafaric Totta kai se on katastrofi, kun ei voi enää valehdella julkisesti eikä valhe ole ikuisesti kommentoimaton.</w:t>
      </w:r>
    </w:p>
    <w:p>
      <w:r>
        <w:rPr>
          <w:b/>
          <w:u w:val="single"/>
        </w:rPr>
        <w:t xml:space="preserve">759996</w:t>
      </w:r>
    </w:p>
    <w:p>
      <w:r>
        <w:t xml:space="preserve">Suuryritykset ovat valinneet Yhdysvaltain markkinat Iranin sijaan, eikä mikään poliittinen tinkiminen muuta tätä.</w:t>
        <w:br/>
        <w:t xml:space="preserve">https://t.co/PGRDv03LWr</w:t>
      </w:r>
    </w:p>
    <w:p>
      <w:r>
        <w:rPr>
          <w:b/>
          <w:u w:val="single"/>
        </w:rPr>
        <w:t xml:space="preserve">759997</w:t>
      </w:r>
    </w:p>
    <w:p>
      <w:r>
        <w:t xml:space="preserve">@MarioPlesej @TinoMamic Totalitaarisiin järjestelmiin on helpointa soluttautua, koska ne luovat sääntönsä vain tukahduttamalla.</w:t>
      </w:r>
    </w:p>
    <w:p>
      <w:r>
        <w:rPr>
          <w:b/>
          <w:u w:val="single"/>
        </w:rPr>
        <w:t xml:space="preserve">759998</w:t>
      </w:r>
    </w:p>
    <w:p>
      <w:r>
        <w:t xml:space="preserve">@EPameten @deneb58 @Tevilevi Sano terveisiä vallankumoukselliselle Darja T.S:lle, joka esti minut.</w:t>
      </w:r>
    </w:p>
    <w:p>
      <w:r>
        <w:rPr>
          <w:b/>
          <w:u w:val="single"/>
        </w:rPr>
        <w:t xml:space="preserve">759999</w:t>
      </w:r>
    </w:p>
    <w:p>
      <w:r>
        <w:t xml:space="preserve">Domžalin asukkaat ja lähialueen asukkaat, jos ette halua katsella samoja "ihmisiä" yhä uudelleen ja uudelleen, päättäkää ja tukekaa toimittaja Bojan Požarin ( 15) luetteloa!</w:t>
      </w:r>
    </w:p>
    <w:p>
      <w:r>
        <w:rPr>
          <w:b/>
          <w:u w:val="single"/>
        </w:rPr>
        <w:t xml:space="preserve">760000</w:t>
      </w:r>
    </w:p>
    <w:p>
      <w:r>
        <w:t xml:space="preserve">Trump hiljentää kriitikot tappamalla ensimmäisen islamilaisen valtion terroristin? https://t.co/K1rGAJE6pu</w:t>
      </w:r>
    </w:p>
    <w:p>
      <w:r>
        <w:rPr>
          <w:b/>
          <w:u w:val="single"/>
        </w:rPr>
        <w:t xml:space="preserve">760001</w:t>
      </w:r>
    </w:p>
    <w:p>
      <w:r>
        <w:t xml:space="preserve">@silikalusi @Tevilevi @dreychee Natasha tämä on oikeasti vanha maahantuotu vanhus, joka on toistuvasti suljettu psykiatrisille osastoille, joten älä välitä hänestä.</w:t>
      </w:r>
    </w:p>
    <w:p>
      <w:r>
        <w:rPr>
          <w:b/>
          <w:u w:val="single"/>
        </w:rPr>
        <w:t xml:space="preserve">760002</w:t>
      </w:r>
    </w:p>
    <w:p>
      <w:r>
        <w:t xml:space="preserve">@mitjape @MisaVugrinec Kuka pakottaa sinut menemään sinne, jos haluat oksentaa????.</w:t>
      </w:r>
    </w:p>
    <w:p>
      <w:r>
        <w:rPr>
          <w:b/>
          <w:u w:val="single"/>
        </w:rPr>
        <w:t xml:space="preserve">760003</w:t>
      </w:r>
    </w:p>
    <w:p>
      <w:r>
        <w:t xml:space="preserve">Tarkistan Instagramin aika ajoin. Mitä enemmän hashtageja käytät, sitä todennäköisemmin saat viestejä täysin satunnaisilta ihmisiltä ja epäilyttäviltä tileiltä.</w:t>
      </w:r>
    </w:p>
    <w:p>
      <w:r>
        <w:rPr>
          <w:b/>
          <w:u w:val="single"/>
        </w:rPr>
        <w:t xml:space="preserve">760004</w:t>
      </w:r>
    </w:p>
    <w:p>
      <w:r>
        <w:t xml:space="preserve">Tomaž Perovič: Herra @ZaresGregor Golobičin koirapommi. https://t.co/MVnasOXQbc https://t.co/8lde0U50Li</w:t>
      </w:r>
    </w:p>
    <w:p>
      <w:r>
        <w:rPr>
          <w:b/>
          <w:u w:val="single"/>
        </w:rPr>
        <w:t xml:space="preserve">760005</w:t>
      </w:r>
    </w:p>
    <w:p>
      <w:r>
        <w:t xml:space="preserve">SNS: "Ehdokkaiden esittelyn taso on niin alkeellinen, että Zmago Jelincic kieltäytyy osallistumasta tähän farssiin." Hän on todellinen vitsiniekka :)</w:t>
      </w:r>
    </w:p>
    <w:p>
      <w:r>
        <w:rPr>
          <w:b/>
          <w:u w:val="single"/>
        </w:rPr>
        <w:t xml:space="preserve">760006</w:t>
      </w:r>
    </w:p>
    <w:p>
      <w:r>
        <w:t xml:space="preserve">@Urskitka Rakastan lukea tällaisia twiittejä sinulta, mutta poliittiset RT:t ovat tuskaa #politicsfreetwiter</w:t>
      </w:r>
    </w:p>
    <w:p>
      <w:r>
        <w:rPr>
          <w:b/>
          <w:u w:val="single"/>
        </w:rPr>
        <w:t xml:space="preserve">760007</w:t>
      </w:r>
    </w:p>
    <w:p>
      <w:r>
        <w:t xml:space="preserve">@BernardBrscic Vau, olen menossa sekaisin. Kysyn itseltäni saman kysymyksen joka kerta, kun törmään profiiliisi...</w:t>
      </w:r>
    </w:p>
    <w:p>
      <w:r>
        <w:rPr>
          <w:b/>
          <w:u w:val="single"/>
        </w:rPr>
        <w:t xml:space="preserve">760008</w:t>
      </w:r>
    </w:p>
    <w:p>
      <w:r>
        <w:t xml:space="preserve">@spagetyuse Koomikko Fajon raapii Sorosin kavereita.</w:t>
        <w:br/>
        <w:t xml:space="preserve"> Varastetun SD-huvilan punainen ämmä myy koko Eurooppaa!</w:t>
      </w:r>
    </w:p>
    <w:p>
      <w:r>
        <w:rPr>
          <w:b/>
          <w:u w:val="single"/>
        </w:rPr>
        <w:t xml:space="preserve">760009</w:t>
      </w:r>
    </w:p>
    <w:p>
      <w:r>
        <w:t xml:space="preserve">Nykyinen tulos painottuu voimakkaasti niiden hyväksi, joita Janša on estänyt. https://t.co/It7czrS1Gy.</w:t>
      </w:r>
    </w:p>
    <w:p>
      <w:r>
        <w:rPr>
          <w:b/>
          <w:u w:val="single"/>
        </w:rPr>
        <w:t xml:space="preserve">760010</w:t>
      </w:r>
    </w:p>
    <w:p>
      <w:r>
        <w:t xml:space="preserve">Rok Taneski useiden italialaisten huippuliigapelaajien suurennuslasin alla #jalkapallo #jalkapallo #ligaprvakov - http://t.co/Y5gSiS944u</w:t>
      </w:r>
    </w:p>
    <w:p>
      <w:r>
        <w:rPr>
          <w:b/>
          <w:u w:val="single"/>
        </w:rPr>
        <w:t xml:space="preserve">760011</w:t>
      </w:r>
    </w:p>
    <w:p>
      <w:r>
        <w:t xml:space="preserve">Mistä kukkakaulakorusta pidät eniten (olen merkinnyt ne numeroin)? Löydät ne minun... https://t.co/TdlMIavc35...</w:t>
      </w:r>
    </w:p>
    <w:p>
      <w:r>
        <w:rPr>
          <w:b/>
          <w:u w:val="single"/>
        </w:rPr>
        <w:t xml:space="preserve">760012</w:t>
      </w:r>
    </w:p>
    <w:p>
      <w:r>
        <w:t xml:space="preserve">@fzagorc Ehkä voisit laittaa viereen vuodet, jolloin vasemmisto perusti yhden näistä tehtaista, kun yksi niistä romahti.</w:t>
      </w:r>
    </w:p>
    <w:p>
      <w:r>
        <w:rPr>
          <w:b/>
          <w:u w:val="single"/>
        </w:rPr>
        <w:t xml:space="preserve">760013</w:t>
      </w:r>
    </w:p>
    <w:p>
      <w:r>
        <w:t xml:space="preserve">Valokuvia lauantain tapahtumista Nova Goricassa.</w:t>
        <w:br/>
        <w:br/>
        <w:t xml:space="preserve">Fofo: David Verlic</w:t>
        <w:br/>
        <w:br/>
        <w:t xml:space="preserve">#novagorica #palo #bevkov #efronta http://t.co/mMjzFse4fA</w:t>
      </w:r>
    </w:p>
    <w:p>
      <w:r>
        <w:rPr>
          <w:b/>
          <w:u w:val="single"/>
        </w:rPr>
        <w:t xml:space="preserve">760014</w:t>
      </w:r>
    </w:p>
    <w:p>
      <w:r>
        <w:t xml:space="preserve">@DamjanMe emme, mutta vasemmiston lasten kanssa ei voi kiistellä. Kolme perseelle ja maissi polvillesi.😜</w:t>
      </w:r>
    </w:p>
    <w:p>
      <w:r>
        <w:rPr>
          <w:b/>
          <w:u w:val="single"/>
        </w:rPr>
        <w:t xml:space="preserve">760015</w:t>
      </w:r>
    </w:p>
    <w:p>
      <w:r>
        <w:t xml:space="preserve">Veneiden johtajat, salakuljettajat, kansalaisjärjestöt ja muut, jotka tienaavat miljoonia laittomilla ihmisillä, olisi tuomittava. #StopUllegals https://t.co/r0Rx6fdHHc</w:t>
      </w:r>
    </w:p>
    <w:p>
      <w:r>
        <w:rPr>
          <w:b/>
          <w:u w:val="single"/>
        </w:rPr>
        <w:t xml:space="preserve">760016</w:t>
      </w:r>
    </w:p>
    <w:p>
      <w:r>
        <w:t xml:space="preserve">Osoite kortilla. Kardinaali Rodet messussa #Pietarinkirkossa #AdLimina-vierailun päätteeksi https://t.co/3S7xEhozEF</w:t>
      </w:r>
    </w:p>
    <w:p>
      <w:r>
        <w:rPr>
          <w:b/>
          <w:u w:val="single"/>
        </w:rPr>
        <w:t xml:space="preserve">760017</w:t>
      </w:r>
    </w:p>
    <w:p>
      <w:r>
        <w:t xml:space="preserve">@had Ei ainoa.... Eivätkä he osaa mennä kaistalle, niin sitten sinä olet se raakalainen ;-)</w:t>
      </w:r>
    </w:p>
    <w:p>
      <w:r>
        <w:rPr>
          <w:b/>
          <w:u w:val="single"/>
        </w:rPr>
        <w:t xml:space="preserve">760018</w:t>
      </w:r>
    </w:p>
    <w:p>
      <w:r>
        <w:t xml:space="preserve">@YanchMb @had @qz Mutta en ole paleodietisti. Jos olen sosiaalihuollon laitoksessa.</w:t>
      </w:r>
    </w:p>
    <w:p>
      <w:r>
        <w:rPr>
          <w:b/>
          <w:u w:val="single"/>
        </w:rPr>
        <w:t xml:space="preserve">760019</w:t>
      </w:r>
    </w:p>
    <w:p>
      <w:r>
        <w:t xml:space="preserve">Ja kesällä, kun yläslovenialaisilla on muskeleita ja valonheittimiä ja heidän asuntonsa näyttää siltä kuin heillä olisi orgiat.</w:t>
      </w:r>
    </w:p>
    <w:p>
      <w:r>
        <w:rPr>
          <w:b/>
          <w:u w:val="single"/>
        </w:rPr>
        <w:t xml:space="preserve">760020</w:t>
      </w:r>
    </w:p>
    <w:p>
      <w:r>
        <w:t xml:space="preserve">Kuusi punaista korttia Romanian liigassa! video #jalkapallo #jalkapallo #ligaprvakov - http://t.co/KZrG2ujIqr</w:t>
      </w:r>
    </w:p>
    <w:p>
      <w:r>
        <w:rPr>
          <w:b/>
          <w:u w:val="single"/>
        </w:rPr>
        <w:t xml:space="preserve">760021</w:t>
      </w:r>
    </w:p>
    <w:p>
      <w:r>
        <w:t xml:space="preserve">Kiinteistönvälitysliike ei saa periä aiheettomasti välityspalkkiota.</w:t>
        <w:t xml:space="preserve">#business #lettings</w:t>
        <w:br/>
        <w:t xml:space="preserve">https://t.co/fOo6F9kjei</w:t>
      </w:r>
    </w:p>
    <w:p>
      <w:r>
        <w:rPr>
          <w:b/>
          <w:u w:val="single"/>
        </w:rPr>
        <w:t xml:space="preserve">760022</w:t>
      </w:r>
    </w:p>
    <w:p>
      <w:r>
        <w:t xml:space="preserve">Näyttää siltä, että he lensivät talomme yli helikopterilla, kuten tavallista, ja koko talo tärisi, näyttää siltä, että heillä on liikaa... https://t.co/PNA0vnHn21 ...</w:t>
      </w:r>
    </w:p>
    <w:p>
      <w:r>
        <w:rPr>
          <w:b/>
          <w:u w:val="single"/>
        </w:rPr>
        <w:t xml:space="preserve">760023</w:t>
      </w:r>
    </w:p>
    <w:p>
      <w:r>
        <w:t xml:space="preserve">@AlanOrlic Miten aiot säästää 200 Gt? OK, jos käytät torrentteja, ymmärrän, mutta muuten se ei ole helppoa.</w:t>
      </w:r>
    </w:p>
    <w:p>
      <w:r>
        <w:rPr>
          <w:b/>
          <w:u w:val="single"/>
        </w:rPr>
        <w:t xml:space="preserve">760024</w:t>
      </w:r>
    </w:p>
    <w:p>
      <w:r>
        <w:t xml:space="preserve">@lenci53 Kyllä, tietenkin, koska he ovat unohtaneet kaiken ja herättävät vain fasistiset, Ustaše-symbolit henkiin. Mutta ei suihkeammusten ja muiden vastaavien irvokkuuksien kotia varten.</w:t>
      </w:r>
    </w:p>
    <w:p>
      <w:r>
        <w:rPr>
          <w:b/>
          <w:u w:val="single"/>
        </w:rPr>
        <w:t xml:space="preserve">760025</w:t>
      </w:r>
    </w:p>
    <w:p>
      <w:r>
        <w:t xml:space="preserve">@thinkingslo @potepuski Ei. Sitten omistajat alkavat palkata vartijoita ja pystyttävät tonteille aitoja.</w:t>
      </w:r>
    </w:p>
    <w:p>
      <w:r>
        <w:rPr>
          <w:b/>
          <w:u w:val="single"/>
        </w:rPr>
        <w:t xml:space="preserve">760026</w:t>
      </w:r>
    </w:p>
    <w:p>
      <w:r>
        <w:t xml:space="preserve">@vesterrrr @JernejPikalo Ehkä sinä menit lankaan uusliberalistisen propagandan takia. Mieti tarkkaan, ovatko väitteesi todella loogisia.</w:t>
      </w:r>
    </w:p>
    <w:p>
      <w:r>
        <w:rPr>
          <w:b/>
          <w:u w:val="single"/>
        </w:rPr>
        <w:t xml:space="preserve">760027</w:t>
      </w:r>
    </w:p>
    <w:p>
      <w:r>
        <w:t xml:space="preserve">Entä viime kerralla, kun päästin ison floran DJ:n pienen floran DJ:n monitoreihin... mikään ei ollut hänelle selvää, mikseriä käännettiin kolme kertaa...</w:t>
      </w:r>
    </w:p>
    <w:p>
      <w:r>
        <w:rPr>
          <w:b/>
          <w:u w:val="single"/>
        </w:rPr>
        <w:t xml:space="preserve">760028</w:t>
      </w:r>
    </w:p>
    <w:p>
      <w:r>
        <w:t xml:space="preserve">Jos menet pizzalle Bufiin Kranjissa, tiedät nyt, mihin ei kannata pysäköidä.</w:t>
      </w:r>
    </w:p>
    <w:p>
      <w:r>
        <w:rPr>
          <w:b/>
          <w:u w:val="single"/>
        </w:rPr>
        <w:t xml:space="preserve">760029</w:t>
      </w:r>
    </w:p>
    <w:p>
      <w:r>
        <w:t xml:space="preserve">@Cim_Katja Klassikkomme vuodelta 1950</w:t>
        <w:br/>
        <w:t xml:space="preserve">Mutta ovet ovat aitoa puuta, ei satiinilastulevyä</w:t>
      </w:r>
    </w:p>
    <w:p>
      <w:r>
        <w:rPr>
          <w:b/>
          <w:u w:val="single"/>
        </w:rPr>
        <w:t xml:space="preserve">760030</w:t>
      </w:r>
    </w:p>
    <w:p>
      <w:r>
        <w:t xml:space="preserve">@motobrane @MiroCerar @MarijaSoba @washingtonpost @MZZRS @vladaRS @SLOinUSA @USEmbassySLO Hän ei koskaan nouse nelinkontin. #resistance</w:t>
      </w:r>
    </w:p>
    <w:p>
      <w:r>
        <w:rPr>
          <w:b/>
          <w:u w:val="single"/>
        </w:rPr>
        <w:t xml:space="preserve">760031</w:t>
      </w:r>
    </w:p>
    <w:p>
      <w:r>
        <w:t xml:space="preserve">@AlesBone @AllBriefs Tämä mulkku työntää likaisen kielensä jokaiseen naapurimaahan ja tuo välillisesti häpeää Slovenialle.</w:t>
      </w:r>
    </w:p>
    <w:p>
      <w:r>
        <w:rPr>
          <w:b/>
          <w:u w:val="single"/>
        </w:rPr>
        <w:t xml:space="preserve">760032</w:t>
      </w:r>
    </w:p>
    <w:p>
      <w:r>
        <w:t xml:space="preserve">@MihaLamut Oooo, kiitos. Toivon, että voin pysäköidä sen jonnekin kadulle, eikä minun tarvitse mennä autotalliin.</w:t>
      </w:r>
    </w:p>
    <w:p>
      <w:r>
        <w:rPr>
          <w:b/>
          <w:u w:val="single"/>
        </w:rPr>
        <w:t xml:space="preserve">760033</w:t>
      </w:r>
    </w:p>
    <w:p>
      <w:r>
        <w:t xml:space="preserve">Katsoimme lapsenlapseni kanssa aamulla Ruususen, ja kas, kuulin pelissä, että Cheferin on rehellinen roisto.</w:t>
      </w:r>
    </w:p>
    <w:p>
      <w:r>
        <w:rPr>
          <w:b/>
          <w:u w:val="single"/>
        </w:rPr>
        <w:t xml:space="preserve">760034</w:t>
      </w:r>
    </w:p>
    <w:p>
      <w:r>
        <w:t xml:space="preserve">Miten pedofiilit soluttautuvat LGBT:hen? Hitaasti ja vaivihkaa, mutta vakaasti. Katso kuvia. ⬇️⬇️ ⬇️ https://t.co/RL262eSSMT</w:t>
      </w:r>
    </w:p>
    <w:p>
      <w:r>
        <w:rPr>
          <w:b/>
          <w:u w:val="single"/>
        </w:rPr>
        <w:t xml:space="preserve">760035</w:t>
      </w:r>
    </w:p>
    <w:p>
      <w:r>
        <w:t xml:space="preserve">Kiihkomielisille feministeille sanat mies on mies ja nainen on nainen ovat vihapuheen arkkityyppi.</w:t>
      </w:r>
    </w:p>
    <w:p>
      <w:r>
        <w:rPr>
          <w:b/>
          <w:u w:val="single"/>
        </w:rPr>
        <w:t xml:space="preserve">760036</w:t>
      </w:r>
    </w:p>
    <w:p>
      <w:r>
        <w:t xml:space="preserve">Laulaja haluaa suojella tytärtään kulttuuri-ikonina https://t.co/XFDpdbYsRN https://t.co/YKhK6zkAOS</w:t>
      </w:r>
    </w:p>
    <w:p>
      <w:r>
        <w:rPr>
          <w:b/>
          <w:u w:val="single"/>
        </w:rPr>
        <w:t xml:space="preserve">760037</w:t>
      </w:r>
    </w:p>
    <w:p>
      <w:r>
        <w:t xml:space="preserve">Älä huijaa itseäsi. Rainbow-käsikirjan tavoitteena on manipulointi. Opettajien kautta lapsille - #pedagogiikka https://t.co/0aCaGVhRYq</w:t>
      </w:r>
    </w:p>
    <w:p>
      <w:r>
        <w:rPr>
          <w:b/>
          <w:u w:val="single"/>
        </w:rPr>
        <w:t xml:space="preserve">760038</w:t>
      </w:r>
    </w:p>
    <w:p>
      <w:r>
        <w:t xml:space="preserve">@PhotoSPS periaatteessa tämä kierros on sujuvin, koska ei ole niin paljon asioita, jotka laahaavat ... ja itunes sanoo hyvästit, joten minulla ei ole kiire :)</w:t>
      </w:r>
    </w:p>
    <w:p>
      <w:r>
        <w:rPr>
          <w:b/>
          <w:u w:val="single"/>
        </w:rPr>
        <w:t xml:space="preserve">760039</w:t>
      </w:r>
    </w:p>
    <w:p>
      <w:r>
        <w:t xml:space="preserve">Hummerien aivot ovat kurkussa, hermosto ja hampaat vatsassa ja munuaiset päässä. https://t.co/cORm404sIo</w:t>
      </w:r>
    </w:p>
    <w:p>
      <w:r>
        <w:rPr>
          <w:b/>
          <w:u w:val="single"/>
        </w:rPr>
        <w:t xml:space="preserve">760040</w:t>
      </w:r>
    </w:p>
    <w:p>
      <w:r>
        <w:t xml:space="preserve">@KatarinaJenko Eh, sinun ei tarvitse.  Se on puolet kolmen viikon kustannuksista. Ja ennen täyttöä näytät kuvaamaltasi ämmältä.</w:t>
      </w:r>
    </w:p>
    <w:p>
      <w:r>
        <w:rPr>
          <w:b/>
          <w:u w:val="single"/>
        </w:rPr>
        <w:t xml:space="preserve">760041</w:t>
      </w:r>
    </w:p>
    <w:p>
      <w:r>
        <w:t xml:space="preserve">Hampurilaisia, pizzoja, risottoja ja kaikkea, mikä tekee sinut onnelliseksi yrityksessämme #base #loce #chefluka #lukamastercake</w:t>
      </w:r>
    </w:p>
    <w:p>
      <w:r>
        <w:rPr>
          <w:b/>
          <w:u w:val="single"/>
        </w:rPr>
        <w:t xml:space="preserve">760042</w:t>
      </w:r>
    </w:p>
    <w:p>
      <w:r>
        <w:t xml:space="preserve">Olemme yhdessä Demokratian kanssa tutkineet punaisen jihadismin ilmiötä, joka uhkaa meidän, oikeistomedian, totuudellisuutta. #piano</w:t>
      </w:r>
    </w:p>
    <w:p>
      <w:r>
        <w:rPr>
          <w:b/>
          <w:u w:val="single"/>
        </w:rPr>
        <w:t xml:space="preserve">760043</w:t>
      </w:r>
    </w:p>
    <w:p>
      <w:r>
        <w:t xml:space="preserve">Parhaat ruoanlaittoavustajat ovat niitä, jotka täyttävät viinilasiasi ahkerasti omasta tahdostaan.</w:t>
      </w:r>
    </w:p>
    <w:p>
      <w:r>
        <w:rPr>
          <w:b/>
          <w:u w:val="single"/>
        </w:rPr>
        <w:t xml:space="preserve">760044</w:t>
      </w:r>
    </w:p>
    <w:p>
      <w:r>
        <w:t xml:space="preserve">@RLjubljana @dusankocevar1 Todellakin. Ensin koristellaan kurpitsoilla, sitten pulloilla.....tai miten? :)</w:t>
      </w:r>
    </w:p>
    <w:p>
      <w:r>
        <w:rPr>
          <w:b/>
          <w:u w:val="single"/>
        </w:rPr>
        <w:t xml:space="preserve">760045</w:t>
      </w:r>
    </w:p>
    <w:p>
      <w:r>
        <w:t xml:space="preserve">@Fitzroy1985 Hänen aiemmista esityksistään. Se on sisällöltään liian tyhjä. Tämä tulisi selvemmin esiin EU:n parlamentissa.</w:t>
      </w:r>
    </w:p>
    <w:p>
      <w:r>
        <w:rPr>
          <w:b/>
          <w:u w:val="single"/>
        </w:rPr>
        <w:t xml:space="preserve">760046</w:t>
      </w:r>
    </w:p>
    <w:p>
      <w:r>
        <w:t xml:space="preserve">Raiskatun 10-vuotiaan intialaisen tytön toinen setä pidätettiin vauvan DNA-analyysin jälkeen https://t.co/owTXZmupTb https://t.co/DjbdDCZLj0 https://t.co/DjbdDCZLj0</w:t>
      </w:r>
    </w:p>
    <w:p>
      <w:r>
        <w:rPr>
          <w:b/>
          <w:u w:val="single"/>
        </w:rPr>
        <w:t xml:space="preserve">760047</w:t>
      </w:r>
    </w:p>
    <w:p>
      <w:r>
        <w:t xml:space="preserve">Farmlands. @Lauren_Southernin elokuva rikollisuudesta, rasismista ja kommunismista Etelä-Afrikassa. https://t.co/7ZTY60iNSW</w:t>
      </w:r>
    </w:p>
    <w:p>
      <w:r>
        <w:rPr>
          <w:b/>
          <w:u w:val="single"/>
        </w:rPr>
        <w:t xml:space="preserve">760048</w:t>
      </w:r>
    </w:p>
    <w:p>
      <w:r>
        <w:t xml:space="preserve">kun se räjähti Brysselissä, olit piilossa paskahousuissasi.....ja olet jo löytänyt sirpin ja taltan muotoisen korvakorun https://t.co/DNjeC1XRQq</w:t>
      </w:r>
    </w:p>
    <w:p>
      <w:r>
        <w:rPr>
          <w:b/>
          <w:u w:val="single"/>
        </w:rPr>
        <w:t xml:space="preserve">760049</w:t>
      </w:r>
    </w:p>
    <w:p>
      <w:r>
        <w:t xml:space="preserve">@Pet_Kod Mutta menikö koira takaisin? Hän ottaa hisnikin pois pakettiautosta, mutta heillä on muutama vakava tappelu joka päivä 100m🤩.</w:t>
      </w:r>
    </w:p>
    <w:p>
      <w:r>
        <w:rPr>
          <w:b/>
          <w:u w:val="single"/>
        </w:rPr>
        <w:t xml:space="preserve">760050</w:t>
      </w:r>
    </w:p>
    <w:p>
      <w:r>
        <w:t xml:space="preserve">@toplovodar @Val202 Koska me kaikki olemme uskollisia omalle hölynpölyllemme, aivan kuten sankarisi Lemmy :) #toplovod</w:t>
      </w:r>
    </w:p>
    <w:p>
      <w:r>
        <w:rPr>
          <w:b/>
          <w:u w:val="single"/>
        </w:rPr>
        <w:t xml:space="preserve">760051</w:t>
      </w:r>
    </w:p>
    <w:p>
      <w:r>
        <w:t xml:space="preserve">Kuka on sanonut sen aiemmin, alas loiset. Kokeile Parasineota. https://t.co/eiXIgoaFns</w:t>
      </w:r>
    </w:p>
    <w:p>
      <w:r>
        <w:rPr>
          <w:b/>
          <w:u w:val="single"/>
        </w:rPr>
        <w:t xml:space="preserve">760052</w:t>
      </w:r>
    </w:p>
    <w:p>
      <w:r>
        <w:t xml:space="preserve">Näinä kuumina päivinä on ilo kylpeä ja viilentyä Terme Snovikissa, Slovenian korkeimmalla sijaitsevassa kylpylässä. https://t.co/UakNPjP89I</w:t>
      </w:r>
    </w:p>
    <w:p>
      <w:r>
        <w:rPr>
          <w:b/>
          <w:u w:val="single"/>
        </w:rPr>
        <w:t xml:space="preserve">760053</w:t>
      </w:r>
    </w:p>
    <w:p>
      <w:r>
        <w:t xml:space="preserve">Slovenian ainoan totuuteen sitoutuneen tiedotusvälineen on julkaistava oikaisu?!???!????? Mahdotonta!</w:t>
        <w:t xml:space="preserve">Kirotut kommunistit!</w:t>
        <w:br/>
        <w:br/>
        <w:t xml:space="preserve">https://t.co/XtAIoC29GM</w:t>
      </w:r>
    </w:p>
    <w:p>
      <w:r>
        <w:rPr>
          <w:b/>
          <w:u w:val="single"/>
        </w:rPr>
        <w:t xml:space="preserve">760054</w:t>
      </w:r>
    </w:p>
    <w:p>
      <w:r>
        <w:t xml:space="preserve">@umijosek En usko mitään. Kahdella heistä on pää alhaalla, kolmas katsoo puhelintaan, neljäs naksuttaa korkokenkiä ... Ei se ole sitä. :P</w:t>
      </w:r>
    </w:p>
    <w:p>
      <w:r>
        <w:rPr>
          <w:b/>
          <w:u w:val="single"/>
        </w:rPr>
        <w:t xml:space="preserve">760055</w:t>
      </w:r>
    </w:p>
    <w:p>
      <w:r>
        <w:t xml:space="preserve">@andrej_kmetic He eivät voi haastaa maahanmuuttajia oikeuteen, koska heillä ei ole rahaa...eivätkä he uskalla...</w:t>
      </w:r>
    </w:p>
    <w:p>
      <w:r>
        <w:rPr>
          <w:b/>
          <w:u w:val="single"/>
        </w:rPr>
        <w:t xml:space="preserve">760056</w:t>
      </w:r>
    </w:p>
    <w:p>
      <w:r>
        <w:t xml:space="preserve">@SpelaNovak @Matej_Klaric @vmatijevec Tämä välimiesmenettely on pelkkä fiasko .... jos lähdemme tästä, mitä valttikortteja hän pelasi ennen kuin HR liittyi EU:hun.</w:t>
      </w:r>
    </w:p>
    <w:p>
      <w:r>
        <w:rPr>
          <w:b/>
          <w:u w:val="single"/>
        </w:rPr>
        <w:t xml:space="preserve">760057</w:t>
      </w:r>
    </w:p>
    <w:p>
      <w:r>
        <w:t xml:space="preserve">pedofiilejä, jotka raiskaavat lapsia ja pukevat heidät pukeutumaan kotimaahamme tunkeutuneen JNA:n hyökkääjäarmeijan tisseihin https://t.co/TDci81XRHE</w:t>
      </w:r>
    </w:p>
    <w:p>
      <w:r>
        <w:rPr>
          <w:b/>
          <w:u w:val="single"/>
        </w:rPr>
        <w:t xml:space="preserve">760058</w:t>
      </w:r>
    </w:p>
    <w:p>
      <w:r>
        <w:t xml:space="preserve">@KavcicTamara @ProfAljosa Luvilla ei ole mitään tekemistä onnettomuuksien kanssa.</w:t>
        <w:br/>
        <w:t xml:space="preserve"> Minkä kanssa melojat joutuvat vaikeuksiin?</w:t>
      </w:r>
    </w:p>
    <w:p>
      <w:r>
        <w:rPr>
          <w:b/>
          <w:u w:val="single"/>
        </w:rPr>
        <w:t xml:space="preserve">760059</w:t>
      </w:r>
    </w:p>
    <w:p>
      <w:r>
        <w:t xml:space="preserve">@Markodraxler @vinkovasle1 @slana_zagar @Nova24TV Kertoi minulle herra Zgonc, joka oli tuolloin ministeriömme sekteeri, mutta en ole tarkistanut.</w:t>
      </w:r>
    </w:p>
    <w:p>
      <w:r>
        <w:rPr>
          <w:b/>
          <w:u w:val="single"/>
        </w:rPr>
        <w:t xml:space="preserve">760060</w:t>
      </w:r>
    </w:p>
    <w:p>
      <w:r>
        <w:t xml:space="preserve">@JakaDolinar2 @NeMaramButlov @Nova24TV Tältä näyttää, kun kaksi ääliötä tappelee siitä, kumpi on fiksumpi. Lopulta kansakunta rypistää otsaansa.</w:t>
      </w:r>
    </w:p>
    <w:p>
      <w:r>
        <w:rPr>
          <w:b/>
          <w:u w:val="single"/>
        </w:rPr>
        <w:t xml:space="preserve">760061</w:t>
      </w:r>
    </w:p>
    <w:p>
      <w:r>
        <w:t xml:space="preserve">Toivon vilpittömästi, että Mariborin peliä katsoo enemmän ihmisiä kuin #PremierLeague-johtajat. Huippufutsal #PLTS</w:t>
      </w:r>
    </w:p>
    <w:p>
      <w:r>
        <w:rPr>
          <w:b/>
          <w:u w:val="single"/>
        </w:rPr>
        <w:t xml:space="preserve">760062</w:t>
      </w:r>
    </w:p>
    <w:p>
      <w:r>
        <w:t xml:space="preserve">@lotus2700 @tradicijaslo Saj. Voimme ostaa kunnollisen auton vähemmällä työllä "meidän" ficaksemme sijaan.</w:t>
      </w:r>
    </w:p>
    <w:p>
      <w:r>
        <w:rPr>
          <w:b/>
          <w:u w:val="single"/>
        </w:rPr>
        <w:t xml:space="preserve">760063</w:t>
      </w:r>
    </w:p>
    <w:p>
      <w:r>
        <w:t xml:space="preserve">Pidän tästä: "Miksi jonkun meistä pitäisi haravoida enemmän, meillä kaikilla on samat perseet."</w:t>
        <w:t xml:space="preserve">#putkityöt</w:t>
        <w:br/>
        <w:t xml:space="preserve">#qotd</w:t>
      </w:r>
    </w:p>
    <w:p>
      <w:r>
        <w:rPr>
          <w:b/>
          <w:u w:val="single"/>
        </w:rPr>
        <w:t xml:space="preserve">760064</w:t>
      </w:r>
    </w:p>
    <w:p>
      <w:r>
        <w:t xml:space="preserve">@Marjanmark @jolandabuh Se on katastrofi meille, koska meillä ei ole sitä, meillä on vain käännynnäisiä kommunisteja, jotka valehtelevat kansakunnalle, että he ovat oikeistolaisia.</w:t>
      </w:r>
    </w:p>
    <w:p>
      <w:r>
        <w:rPr>
          <w:b/>
          <w:u w:val="single"/>
        </w:rPr>
        <w:t xml:space="preserve">760065</w:t>
      </w:r>
    </w:p>
    <w:p>
      <w:r>
        <w:t xml:space="preserve">@RRegouc Britannia kieltäytyy myöntämästä turvapaikkaa Asia Bibille, koska se pelkää "brittien" vastalauseita.</w:t>
      </w:r>
    </w:p>
    <w:p>
      <w:r>
        <w:rPr>
          <w:b/>
          <w:u w:val="single"/>
        </w:rPr>
        <w:t xml:space="preserve">760066</w:t>
      </w:r>
    </w:p>
    <w:p>
      <w:r>
        <w:t xml:space="preserve">@KatarinaJenko Ainoastaan jos ne ovat rekisteröityjä oldtimereja, joita varten btw minun pitäisi heittää erikoiskilvet.</w:t>
      </w:r>
    </w:p>
    <w:p>
      <w:r>
        <w:rPr>
          <w:b/>
          <w:u w:val="single"/>
        </w:rPr>
        <w:t xml:space="preserve">760067</w:t>
      </w:r>
    </w:p>
    <w:p>
      <w:r>
        <w:t xml:space="preserve">Mietitkö, miten messinkiset suukappaleet valmistetaan?</w:t>
        <w:br/>
        <w:t xml:space="preserve"> Paljastamme lyhyellä videolla!</w:t>
        <w:t xml:space="preserve">;)</w:t>
        <w:br/>
        <w:t xml:space="preserve">#OberkrainShop #Suukappaleet #Brass... https://t.co/ybN1zAhFM0</w:t>
      </w:r>
    </w:p>
    <w:p>
      <w:r>
        <w:rPr>
          <w:b/>
          <w:u w:val="single"/>
        </w:rPr>
        <w:t xml:space="preserve">760068</w:t>
      </w:r>
    </w:p>
    <w:p>
      <w:r>
        <w:t xml:space="preserve">@cikibucka @hrastelj Et ole koskaan ollut sisällä. Ei vain NOB:n, vaan myös viimeisimmän, vuoden 1991 sodan aikana. Menkää katsomaan ja arvostelkaa sitten</w:t>
      </w:r>
    </w:p>
    <w:p>
      <w:r>
        <w:rPr>
          <w:b/>
          <w:u w:val="single"/>
        </w:rPr>
        <w:t xml:space="preserve">760069</w:t>
      </w:r>
    </w:p>
    <w:p>
      <w:r>
        <w:t xml:space="preserve">@OranjeSwaeltjie @Libertarec Opsala, ei painosta riippuvainen, keuhkofunktiosta riippuvainen, mutta olen melko perehtynyt pulmonologiaan 20 vuoden jälkeen.</w:t>
      </w:r>
    </w:p>
    <w:p>
      <w:r>
        <w:rPr>
          <w:b/>
          <w:u w:val="single"/>
        </w:rPr>
        <w:t xml:space="preserve">760070</w:t>
      </w:r>
    </w:p>
    <w:p>
      <w:r>
        <w:t xml:space="preserve">@Skolobrinski Selkäänpuukottaja, jolla on omien etujen mukainen ego-m, piilotettu setä, oikeistotaustainen täti,...</w:t>
      </w:r>
    </w:p>
    <w:p>
      <w:r>
        <w:rPr>
          <w:b/>
          <w:u w:val="single"/>
        </w:rPr>
        <w:t xml:space="preserve">760071</w:t>
      </w:r>
    </w:p>
    <w:p>
      <w:r>
        <w:t xml:space="preserve">@TatjanaPirc Media-aukko on haukottanut jo pitkään. Monien toimittajien tyhjistä päistä.</w:t>
      </w:r>
    </w:p>
    <w:p>
      <w:r>
        <w:rPr>
          <w:b/>
          <w:u w:val="single"/>
        </w:rPr>
        <w:t xml:space="preserve">760072</w:t>
      </w:r>
    </w:p>
    <w:p>
      <w:r>
        <w:t xml:space="preserve">Uusi TV 24 isännöi tohtori Vojsko Kavcicia, poikkeuksellista terapeuttia. Harjoittele täältä!</w:t>
      </w:r>
    </w:p>
    <w:p>
      <w:r>
        <w:rPr>
          <w:b/>
          <w:u w:val="single"/>
        </w:rPr>
        <w:t xml:space="preserve">760073</w:t>
      </w:r>
    </w:p>
    <w:p>
      <w:r>
        <w:t xml:space="preserve">@GregorBlog Ja 2x viski + musta kahvi per ex (kaksi kulausta) Takaan, että olet kuin uusi ;)</w:t>
      </w:r>
    </w:p>
    <w:p>
      <w:r>
        <w:rPr>
          <w:b/>
          <w:u w:val="single"/>
        </w:rPr>
        <w:t xml:space="preserve">760074</w:t>
      </w:r>
    </w:p>
    <w:p>
      <w:r>
        <w:t xml:space="preserve">@vinkovasle1 @InfoTVSLO "Koska RTVS:n on esiteltävä tapahtumia puolueettomasti ja kaikista näkökulmista."</w:t>
      </w:r>
    </w:p>
    <w:p>
      <w:r>
        <w:rPr>
          <w:b/>
          <w:u w:val="single"/>
        </w:rPr>
        <w:t xml:space="preserve">760075</w:t>
      </w:r>
    </w:p>
    <w:p>
      <w:r>
        <w:t xml:space="preserve">Ketään ei sensuroida ja maalataan, kuten kommunistiset perustajaisät tekivät sunnuntaipalvojille. https://t.co/yhjCst2YXq</w:t>
      </w:r>
    </w:p>
    <w:p>
      <w:r>
        <w:rPr>
          <w:b/>
          <w:u w:val="single"/>
        </w:rPr>
        <w:t xml:space="preserve">760076</w:t>
      </w:r>
    </w:p>
    <w:p>
      <w:r>
        <w:t xml:space="preserve">@kizidor @Pikowaru Muuten ne ovat myös zg:ssä ja ts:ssä, jos ne ovat liian lähellä ketään :)</w:t>
      </w:r>
    </w:p>
    <w:p>
      <w:r>
        <w:rPr>
          <w:b/>
          <w:u w:val="single"/>
        </w:rPr>
        <w:t xml:space="preserve">760077</w:t>
      </w:r>
    </w:p>
    <w:p>
      <w:r>
        <w:t xml:space="preserve">näiden itävaltalaisten opiskelijoiden mielestä on niin siistiä, että voit sytyttää olohuoneen valot tabletilla ja laittaa vaihtovirran akkuun hmmm</w:t>
      </w:r>
    </w:p>
    <w:p>
      <w:r>
        <w:rPr>
          <w:b/>
          <w:u w:val="single"/>
        </w:rPr>
        <w:t xml:space="preserve">760078</w:t>
      </w:r>
    </w:p>
    <w:p>
      <w:r>
        <w:t xml:space="preserve">Reaktio @SMKonferenssin ylistyspuheenvuoroon:Ilman mikrofonia hän puhui, hyppäsi portaita ylös ja alas käytävää.Raju aplodit kertoivat kaiken.Se on henki!</w:t>
      </w:r>
    </w:p>
    <w:p>
      <w:r>
        <w:rPr>
          <w:b/>
          <w:u w:val="single"/>
        </w:rPr>
        <w:t xml:space="preserve">760079</w:t>
      </w:r>
    </w:p>
    <w:p>
      <w:r>
        <w:t xml:space="preserve">@Lara_TheCookie Kalastan täälläkin... rannikko kuin rannikko... männyt ovat tärkeitä... nudl, dogi ok... pitbull?</w:t>
      </w:r>
    </w:p>
    <w:p>
      <w:r>
        <w:rPr>
          <w:b/>
          <w:u w:val="single"/>
        </w:rPr>
        <w:t xml:space="preserve">760080</w:t>
      </w:r>
    </w:p>
    <w:p>
      <w:r>
        <w:t xml:space="preserve">Moottoripyöräilijä kieltäytyi pysähtymästä, joten häntä syytetään viidestä tonnista https://t.co/aLXBiJn1HF</w:t>
      </w:r>
    </w:p>
    <w:p>
      <w:r>
        <w:rPr>
          <w:b/>
          <w:u w:val="single"/>
        </w:rPr>
        <w:t xml:space="preserve">760081</w:t>
      </w:r>
    </w:p>
    <w:p>
      <w:r>
        <w:t xml:space="preserve">@pjur11 @Progresivec @alesernecl Progressivismi on ainoa todellinen oopium, johon kansalla on varaa!</w:t>
      </w:r>
    </w:p>
    <w:p>
      <w:r>
        <w:rPr>
          <w:b/>
          <w:u w:val="single"/>
        </w:rPr>
        <w:t xml:space="preserve">760082</w:t>
      </w:r>
    </w:p>
    <w:p>
      <w:r>
        <w:t xml:space="preserve">@Bodem43 mitä pikkuinen tietää kalmarista, anna hänelle kynttilä ja hän nielaisi sen refleksinomaisesti.</w:t>
      </w:r>
    </w:p>
    <w:p>
      <w:r>
        <w:rPr>
          <w:b/>
          <w:u w:val="single"/>
        </w:rPr>
        <w:t xml:space="preserve">760083</w:t>
      </w:r>
    </w:p>
    <w:p>
      <w:r>
        <w:t xml:space="preserve">@pipermanaus Teatanic kalastaja ajoi perseensä suoraan jäätikölle, anteeksi, Triglav. Mahdollinen yhdennäköisyys on täysin tarkoituksellinen: https://t.co/jqlDjFCz3t.</w:t>
      </w:r>
    </w:p>
    <w:p>
      <w:r>
        <w:rPr>
          <w:b/>
          <w:u w:val="single"/>
        </w:rPr>
        <w:t xml:space="preserve">760084</w:t>
      </w:r>
    </w:p>
    <w:p>
      <w:r>
        <w:t xml:space="preserve">@MitjaViler1 @Jan_Riha_Gone @_LukaL Mitä me sanomme tähän? Liverpoolin puolustuksessa olisi paljon parannettavaa.</w:t>
      </w:r>
    </w:p>
    <w:p>
      <w:r>
        <w:rPr>
          <w:b/>
          <w:u w:val="single"/>
        </w:rPr>
        <w:t xml:space="preserve">760085</w:t>
      </w:r>
    </w:p>
    <w:p>
      <w:r>
        <w:t xml:space="preserve">@JozeBiscak @JJansaSDS Jos muslimi on rasisti, se on ok. Jos sanot hänelle sen, hän vetää jo dynamiittia taskustaan.</w:t>
      </w:r>
    </w:p>
    <w:p>
      <w:r>
        <w:rPr>
          <w:b/>
          <w:u w:val="single"/>
        </w:rPr>
        <w:t xml:space="preserve">760086</w:t>
      </w:r>
    </w:p>
    <w:p>
      <w:r>
        <w:t xml:space="preserve">@novax81 @barjanski Kolme palkkia vaikuttaa muuten vähän liikaa. Niin, ja tarkista patterit hieman, etteivät ne vuoda.</w:t>
      </w:r>
    </w:p>
    <w:p>
      <w:r>
        <w:rPr>
          <w:b/>
          <w:u w:val="single"/>
        </w:rPr>
        <w:t xml:space="preserve">760087</w:t>
      </w:r>
    </w:p>
    <w:p>
      <w:r>
        <w:t xml:space="preserve">jälleen yksi uudistus. TÄLLÄ KERRALLA MEIDÄN KILPAILURAHOITUKSEMME OLI KIERROSSA #bagueri #rebula #restyling #sparkling #charmat https://t.co/XRg8wz8ecX https://t.co/XRg8wz8ecX</w:t>
      </w:r>
    </w:p>
    <w:p>
      <w:r>
        <w:rPr>
          <w:b/>
          <w:u w:val="single"/>
        </w:rPr>
        <w:t xml:space="preserve">760088</w:t>
      </w:r>
    </w:p>
    <w:p>
      <w:r>
        <w:t xml:space="preserve">@BrankoGrims1 24ur puolueellinen jälleen, artikkelissa he mainitsevat Janšan tuen menettämisen, vaikka saksalaiset toteavat, että hänen perusoikeuksiaan rikottiin!</w:t>
      </w:r>
    </w:p>
    <w:p>
      <w:r>
        <w:rPr>
          <w:b/>
          <w:u w:val="single"/>
        </w:rPr>
        <w:t xml:space="preserve">760089</w:t>
      </w:r>
    </w:p>
    <w:p>
      <w:r>
        <w:t xml:space="preserve">Maribor: Maister hajosi jo yhden päivän ajon jälkeen ...jopa Trabanteilla oli pidempi säilyvyysaika....</w:t>
      </w:r>
    </w:p>
    <w:p>
      <w:r>
        <w:rPr>
          <w:b/>
          <w:u w:val="single"/>
        </w:rPr>
        <w:t xml:space="preserve">760090</w:t>
      </w:r>
    </w:p>
    <w:p>
      <w:r>
        <w:t xml:space="preserve">@tomltoml Mutta onneksi #laggosa orgiat tapahtuvat joka vuosi,,,, Ainakin näet kulttiin kuuluvat friskeet</w:t>
      </w:r>
    </w:p>
    <w:p>
      <w:r>
        <w:rPr>
          <w:b/>
          <w:u w:val="single"/>
        </w:rPr>
        <w:t xml:space="preserve">760091</w:t>
      </w:r>
    </w:p>
    <w:p>
      <w:r>
        <w:t xml:space="preserve">Slo:n poliittinen kenttä on jakautunut edistyksellisten #antifa-#holokaustologien ja uuskonservatiivisten #pronatoeu #zionistien välille https://t.co/LTGCGKYtXg https://t.co/LTGCGKYtXg</w:t>
      </w:r>
    </w:p>
    <w:p>
      <w:r>
        <w:rPr>
          <w:b/>
          <w:u w:val="single"/>
        </w:rPr>
        <w:t xml:space="preserve">760092</w:t>
      </w:r>
    </w:p>
    <w:p>
      <w:r>
        <w:t xml:space="preserve">@JozeBizjak @JJansaSDS doohtars eivät tunnu enää edes tunnistavan käärmeen paikkaa</w:t>
      </w:r>
    </w:p>
    <w:p>
      <w:r>
        <w:rPr>
          <w:b/>
          <w:u w:val="single"/>
        </w:rPr>
        <w:t xml:space="preserve">760093</w:t>
      </w:r>
    </w:p>
    <w:p>
      <w:r>
        <w:t xml:space="preserve">@ZaSrce @stavenskovrhsk1 @TanjaPorcnik @LajnarEU @policija_si @JureBrankovic Olet kärähtänyt.</w:t>
      </w:r>
    </w:p>
    <w:p>
      <w:r>
        <w:rPr>
          <w:b/>
          <w:u w:val="single"/>
        </w:rPr>
        <w:t xml:space="preserve">760094</w:t>
      </w:r>
    </w:p>
    <w:p>
      <w:r>
        <w:t xml:space="preserve">@slogroyper @PortalSpolsi Kukaan ei loukkaannu tästä hölmöstä. Mutta se on täysin tietämätön väite ja todella erityisen jälkeenjäänyt.</w:t>
      </w:r>
    </w:p>
    <w:p>
      <w:r>
        <w:rPr>
          <w:b/>
          <w:u w:val="single"/>
        </w:rPr>
        <w:t xml:space="preserve">760095</w:t>
      </w:r>
    </w:p>
    <w:p>
      <w:r>
        <w:t xml:space="preserve">@nk_triglav Koska te Triglaverit olette myös seuraavat, näemme teidän ruikutuksenne sitten... Oliko tämä voitto kallis?</w:t>
      </w:r>
    </w:p>
    <w:p>
      <w:r>
        <w:rPr>
          <w:b/>
          <w:u w:val="single"/>
        </w:rPr>
        <w:t xml:space="preserve">760096</w:t>
      </w:r>
    </w:p>
    <w:p>
      <w:r>
        <w:t xml:space="preserve">Micka ja Janez heräävät neljältä aamulla pienessä talossa kukkuloiden keskellä jossain keskellä Sloveniaa.</w:t>
      </w:r>
    </w:p>
    <w:p>
      <w:r>
        <w:rPr>
          <w:b/>
          <w:u w:val="single"/>
        </w:rPr>
        <w:t xml:space="preserve">760097</w:t>
      </w:r>
    </w:p>
    <w:p>
      <w:r>
        <w:t xml:space="preserve">Jos olet oikea mies, saat pienen kireyden vatsassasi ja möykyn kurkussasi :)))</w:t>
        <w:br/>
        <w:br/>
        <w:t xml:space="preserve">p.s. Kerron tämän kaikille tytöille... http://t</w:t>
      </w:r>
    </w:p>
    <w:p>
      <w:r>
        <w:rPr>
          <w:b/>
          <w:u w:val="single"/>
        </w:rPr>
        <w:t xml:space="preserve">760098</w:t>
      </w:r>
    </w:p>
    <w:p>
      <w:r>
        <w:t xml:space="preserve">@VroniMay @BoenaSvoabo @LahovnikMatej ...täytyy mennä Golovciin tutkimaan...ehkä joku siellä jo tietää, kuka järjestää tapahtumat</w:t>
      </w:r>
    </w:p>
    <w:p>
      <w:r>
        <w:rPr>
          <w:b/>
          <w:u w:val="single"/>
        </w:rPr>
        <w:t xml:space="preserve">760099</w:t>
      </w:r>
    </w:p>
    <w:p>
      <w:r>
        <w:t xml:space="preserve">Twitter(s) onko tästä ionihammasharjasta mitään tietoa?</w:t>
        <w:br/>
        <w:t xml:space="preserve"> Ennen kuin (tosissani) dissaan pomoani.</w:t>
        <w:br/>
        <w:t xml:space="preserve"> Tag: topshop.</w:t>
      </w:r>
    </w:p>
    <w:p>
      <w:r>
        <w:rPr>
          <w:b/>
          <w:u w:val="single"/>
        </w:rPr>
        <w:t xml:space="preserve">760100</w:t>
      </w:r>
    </w:p>
    <w:p>
      <w:r>
        <w:t xml:space="preserve">@pengovsky @gfajdi Myöhästyneenä tuli mieleeni: *ohjelman toinen kirjoittaja*.</w:t>
        <w:br/>
        <w:t xml:space="preserve"> Mutta se selittää paljon, jos ei kaikkea ...</w:t>
      </w:r>
    </w:p>
    <w:p>
      <w:r>
        <w:rPr>
          <w:b/>
          <w:u w:val="single"/>
        </w:rPr>
        <w:t xml:space="preserve">760101</w:t>
      </w:r>
    </w:p>
    <w:p>
      <w:r>
        <w:t xml:space="preserve">Mahdollisuus! Ei edes minuuttia jäljellä, hienoa toimintaa Mariborilta! Ahmedi Milcan jalkojen kautta, Milca väärässä, Rebrov puolustaa! 0:0, '1. #ucl</w:t>
      </w:r>
    </w:p>
    <w:p>
      <w:r>
        <w:rPr>
          <w:b/>
          <w:u w:val="single"/>
        </w:rPr>
        <w:t xml:space="preserve">760102</w:t>
      </w:r>
    </w:p>
    <w:p>
      <w:r>
        <w:t xml:space="preserve">@Libertarec @1nekorektna Tästä huolimatta raiskaukset tehdään oikealla sukupuolielimellä, kun taas sammakkomiehet harjoittelevat leluilla.</w:t>
      </w:r>
    </w:p>
    <w:p>
      <w:r>
        <w:rPr>
          <w:b/>
          <w:u w:val="single"/>
        </w:rPr>
        <w:t xml:space="preserve">760103</w:t>
      </w:r>
    </w:p>
    <w:p>
      <w:r>
        <w:t xml:space="preserve">@AlzheimerUltra molempien on aika antaa tilaa nuoremmalle, joustavammalle sukupolvelle #screenshots</w:t>
      </w:r>
    </w:p>
    <w:p>
      <w:r>
        <w:rPr>
          <w:b/>
          <w:u w:val="single"/>
        </w:rPr>
        <w:t xml:space="preserve">760104</w:t>
      </w:r>
    </w:p>
    <w:p>
      <w:r>
        <w:t xml:space="preserve">@PlanetSiolnet En hyväksy väkivaltaa. Mutta sinä kuvaat M:n koirana hihnassa? Se ei ole vapautta. Se on liberaalia idiotismia.</w:t>
      </w:r>
    </w:p>
    <w:p>
      <w:r>
        <w:rPr>
          <w:b/>
          <w:u w:val="single"/>
        </w:rPr>
        <w:t xml:space="preserve">760105</w:t>
      </w:r>
    </w:p>
    <w:p>
      <w:r>
        <w:t xml:space="preserve">Moottoripyöräilijä sai niin vakavia vammoja, että hän kuoli tapahtumapaikalla. https://t.co/W7W2Ofr1UK</w:t>
      </w:r>
    </w:p>
    <w:p>
      <w:r>
        <w:rPr>
          <w:b/>
          <w:u w:val="single"/>
        </w:rPr>
        <w:t xml:space="preserve">760106</w:t>
      </w:r>
    </w:p>
    <w:p>
      <w:r>
        <w:t xml:space="preserve">@tmoven @JsSmRenton Franceti laskee vain miehet (koska kyseisellä nimellä ei ole naisia), mutta Prešeren laskee sekä miehet että naiset.</w:t>
      </w:r>
    </w:p>
    <w:p>
      <w:r>
        <w:rPr>
          <w:b/>
          <w:u w:val="single"/>
        </w:rPr>
        <w:t xml:space="preserve">760107</w:t>
      </w:r>
    </w:p>
    <w:p>
      <w:r>
        <w:t xml:space="preserve">Se, että nyt eräs bosnialainen on kirjoittanut Brysseliin siitä, miten ruåttalaiset ahdistelevat heitä rajalla, on varsin hyvä asia välimiesmenettelyyn liittyvien ponnistelujemme kannalta.</w:t>
      </w:r>
    </w:p>
    <w:p>
      <w:r>
        <w:rPr>
          <w:b/>
          <w:u w:val="single"/>
        </w:rPr>
        <w:t xml:space="preserve">760108</w:t>
      </w:r>
    </w:p>
    <w:p>
      <w:r>
        <w:t xml:space="preserve">@CMiklavcic @Pertinacal @StudioCity_ @BojanPozar Maksa ja ole hiljaa, se on mottosi, vai mitä, aivoton pienviljelijä.</w:t>
      </w:r>
    </w:p>
    <w:p>
      <w:r>
        <w:rPr>
          <w:b/>
          <w:u w:val="single"/>
        </w:rPr>
        <w:t xml:space="preserve">760109</w:t>
      </w:r>
    </w:p>
    <w:p>
      <w:r>
        <w:t xml:space="preserve">@2pir_a @DKopse Kyllä, kyllä...</w:t>
        <w:t xml:space="preserve">.</w:t>
        <w:br/>
        <w:t xml:space="preserve">Ja niille keltanokille, jotka kirjoittavat patriot .</w:t>
        <w:t xml:space="preserve"> .</w:t>
      </w:r>
    </w:p>
    <w:p>
      <w:r>
        <w:rPr>
          <w:b/>
          <w:u w:val="single"/>
        </w:rPr>
        <w:t xml:space="preserve">760110</w:t>
      </w:r>
    </w:p>
    <w:p>
      <w:r>
        <w:t xml:space="preserve">@AfneGunca16 ...ma joo...tamalan kanssa menemme moikkaamaan mummoa...ja käyn ohimennen äänestämässä...🤗</w:t>
      </w:r>
    </w:p>
    <w:p>
      <w:r>
        <w:rPr>
          <w:b/>
          <w:u w:val="single"/>
        </w:rPr>
        <w:t xml:space="preserve">760111</w:t>
      </w:r>
    </w:p>
    <w:p>
      <w:r>
        <w:t xml:space="preserve">Kesä on täällä, jalat hoidetaan hienossa salongissa!!!! Pedikyyri Pesnica lähellä Mariboria!!!! https://t.co/3HczNYLVE6 https://t.co/3HczNYLVE6</w:t>
      </w:r>
    </w:p>
    <w:p>
      <w:r>
        <w:rPr>
          <w:b/>
          <w:u w:val="single"/>
        </w:rPr>
        <w:t xml:space="preserve">760112</w:t>
      </w:r>
    </w:p>
    <w:p>
      <w:r>
        <w:t xml:space="preserve">@succession Kapitalismi romahtaa tämän vuoksi, mutta itseohjautuva sosialismi kestää.</w:t>
      </w:r>
    </w:p>
    <w:p>
      <w:r>
        <w:rPr>
          <w:b/>
          <w:u w:val="single"/>
        </w:rPr>
        <w:t xml:space="preserve">760113</w:t>
      </w:r>
    </w:p>
    <w:p>
      <w:r>
        <w:t xml:space="preserve">Viime yönä RTVSLO:n ilmastointi oli korkealla. Ehkä he halusivat vilustuttaa meidät, tai ehkä he halusivat vilustuttaa jonkun.</w:t>
      </w:r>
    </w:p>
    <w:p>
      <w:r>
        <w:rPr>
          <w:b/>
          <w:u w:val="single"/>
        </w:rPr>
        <w:t xml:space="preserve">760114</w:t>
      </w:r>
    </w:p>
    <w:p>
      <w:r>
        <w:t xml:space="preserve">@Domovina_ on @AntonTomazic katastrofi. Itsenäisyystaistelijan haudalla puhuu kommunisti. Mutta halusiko tai ansaitsiko hän tätä?</w:t>
      </w:r>
    </w:p>
    <w:p>
      <w:r>
        <w:rPr>
          <w:b/>
          <w:u w:val="single"/>
        </w:rPr>
        <w:t xml:space="preserve">760115</w:t>
      </w:r>
    </w:p>
    <w:p>
      <w:r>
        <w:t xml:space="preserve">Pelaan parhaillaan Biathlon Maniaa. Tule mukaan ja yritä voittaa minut! https://t.co/PKw55SdG6v</w:t>
      </w:r>
    </w:p>
    <w:p>
      <w:r>
        <w:rPr>
          <w:b/>
          <w:u w:val="single"/>
        </w:rPr>
        <w:t xml:space="preserve">760116</w:t>
      </w:r>
    </w:p>
    <w:p>
      <w:r>
        <w:t xml:space="preserve">@petrasovdat mitä olen jo ajatellut.sinun täytyy kokeilla koulutettuja kokkeja,mitä https://t.co/1meckqWv0i taputtaa itseäsi.</w:t>
      </w:r>
    </w:p>
    <w:p>
      <w:r>
        <w:rPr>
          <w:b/>
          <w:u w:val="single"/>
        </w:rPr>
        <w:t xml:space="preserve">760117</w:t>
      </w:r>
    </w:p>
    <w:p>
      <w:r>
        <w:t xml:space="preserve">Opastettu kierros #dompenina ja kellarit radgonske_gorice - suositellaan! #prekmurje # @ Gornja Radgona https://t.co/RZFqBxIX2E</w:t>
      </w:r>
    </w:p>
    <w:p>
      <w:r>
        <w:rPr>
          <w:b/>
          <w:u w:val="single"/>
        </w:rPr>
        <w:t xml:space="preserve">760118</w:t>
      </w:r>
    </w:p>
    <w:p>
      <w:r>
        <w:t xml:space="preserve">@sodnik Jos meillä ei olisi Pogorelteja ja Ljudmileja NSA:ssa, oikeisto voisi hallita.</w:t>
      </w:r>
    </w:p>
    <w:p>
      <w:r>
        <w:rPr>
          <w:b/>
          <w:u w:val="single"/>
        </w:rPr>
        <w:t xml:space="preserve">760119</w:t>
      </w:r>
    </w:p>
    <w:p>
      <w:r>
        <w:t xml:space="preserve">Kansanedustajat @tomicvioleta ja Franc Trček veivät Kansan suusta suoraan parlamenttiin -toimintansa Murska Sobotaan https://t.co/jqhr1FbNJD</w:t>
      </w:r>
    </w:p>
    <w:p>
      <w:r>
        <w:rPr>
          <w:b/>
          <w:u w:val="single"/>
        </w:rPr>
        <w:t xml:space="preserve">760120</w:t>
      </w:r>
    </w:p>
    <w:p>
      <w:r>
        <w:t xml:space="preserve">@El_Messija Hän ei ollut puolueellinen, vaan alhaisin. Ei myöskään etuoikeuksia.</w:t>
      </w:r>
    </w:p>
    <w:p>
      <w:r>
        <w:rPr>
          <w:b/>
          <w:u w:val="single"/>
        </w:rPr>
        <w:t xml:space="preserve">760121</w:t>
      </w:r>
    </w:p>
    <w:p>
      <w:r>
        <w:t xml:space="preserve">@DarkoErmenc @policija_si Mustalaiset pysyvät siellä, missä he tuntevat olonsa kotoisaksi, ja Zokigrad on todellinen mustalaiskylä. 😒</w:t>
      </w:r>
    </w:p>
    <w:p>
      <w:r>
        <w:rPr>
          <w:b/>
          <w:u w:val="single"/>
        </w:rPr>
        <w:t xml:space="preserve">760122</w:t>
      </w:r>
    </w:p>
    <w:p>
      <w:r>
        <w:t xml:space="preserve">@MrRopret Melkein varmasti ei ole yrityksen politiikkaa, mutta minua ärsyttää suuresti myyjien pomottelevuus.</w:t>
      </w:r>
    </w:p>
    <w:p>
      <w:r>
        <w:rPr>
          <w:b/>
          <w:u w:val="single"/>
        </w:rPr>
        <w:t xml:space="preserve">760123</w:t>
      </w:r>
    </w:p>
    <w:p>
      <w:r>
        <w:t xml:space="preserve">Kauppasota, tai nyt teknologiasota, on edelleen turvallisempien sijoitusten myllyssä.</w:t>
        <w:br/>
        <w:t xml:space="preserve">https://t.co/105JcXfmtm</w:t>
      </w:r>
    </w:p>
    <w:p>
      <w:r>
        <w:rPr>
          <w:b/>
          <w:u w:val="single"/>
        </w:rPr>
        <w:t xml:space="preserve">760124</w:t>
      </w:r>
    </w:p>
    <w:p>
      <w:r>
        <w:t xml:space="preserve">@_aney @ninasft Vasemmistolle pitäisi esittää pukukoodi.</w:t>
        <w:br/>
        <w:t xml:space="preserve"> DZ:lle ei voi pukeutua kuten konserttiin tai paikalliseen stadioniin. 🤦♀️</w:t>
      </w:r>
    </w:p>
    <w:p>
      <w:r>
        <w:rPr>
          <w:b/>
          <w:u w:val="single"/>
        </w:rPr>
        <w:t xml:space="preserve">760125</w:t>
      </w:r>
    </w:p>
    <w:p>
      <w:r>
        <w:t xml:space="preserve">Juku... vitut VAR:stä, jos näissä superhidastetuissa otoksissa ei ole tunnetta. #worldcup</w:t>
      </w:r>
    </w:p>
    <w:p>
      <w:r>
        <w:rPr>
          <w:b/>
          <w:u w:val="single"/>
        </w:rPr>
        <w:t xml:space="preserve">760126</w:t>
      </w:r>
    </w:p>
    <w:p>
      <w:r>
        <w:t xml:space="preserve">@penzionist12 On väärin, että puskutraktori siirtää kaivantoa väärään suuntaan valmistelevien töiden aikana---</w:t>
      </w:r>
    </w:p>
    <w:p>
      <w:r>
        <w:rPr>
          <w:b/>
          <w:u w:val="single"/>
        </w:rPr>
        <w:t xml:space="preserve">760127</w:t>
      </w:r>
    </w:p>
    <w:p>
      <w:r>
        <w:t xml:space="preserve">Se, että vittuilet @BoostedBoardsin kanssa keskellä katua Ljubljanassa, ei tarkoita, että olet @CaseyNeistat.</w:t>
      </w:r>
    </w:p>
    <w:p>
      <w:r>
        <w:rPr>
          <w:b/>
          <w:u w:val="single"/>
        </w:rPr>
        <w:t xml:space="preserve">760128</w:t>
      </w:r>
    </w:p>
    <w:p>
      <w:r>
        <w:t xml:space="preserve">@tmoven @ustustvarjalec @uros_m Olin lapsena isoäitini kanssa Šiškassa, jolla oli puulla ja hiilellä toimiva Küppersbusch. Mutta se on menneisyyttä.</w:t>
      </w:r>
    </w:p>
    <w:p>
      <w:r>
        <w:rPr>
          <w:b/>
          <w:u w:val="single"/>
        </w:rPr>
        <w:t xml:space="preserve">760129</w:t>
      </w:r>
    </w:p>
    <w:p>
      <w:r>
        <w:t xml:space="preserve">Milojka on Slovenian terveysmafialle sama kuin Jimmy Hoffa oli Yhdysvaltain mafialle.  Oikeudellinen, järjestelmällinen takapajula.</w:t>
      </w:r>
    </w:p>
    <w:p>
      <w:r>
        <w:rPr>
          <w:b/>
          <w:u w:val="single"/>
        </w:rPr>
        <w:t xml:space="preserve">760130</w:t>
      </w:r>
    </w:p>
    <w:p>
      <w:r>
        <w:t xml:space="preserve">@toplovodar @Val202 Käyttelen sitä 100 tunnissa, mutta kerta toisensa jälkeen on amatöörikemistiä, joka suolaa järkeni sen kanssa.</w:t>
      </w:r>
    </w:p>
    <w:p>
      <w:r>
        <w:rPr>
          <w:b/>
          <w:u w:val="single"/>
        </w:rPr>
        <w:t xml:space="preserve">760131</w:t>
      </w:r>
    </w:p>
    <w:p>
      <w:r>
        <w:t xml:space="preserve">Ellei viime hetken käännettä tapahdu, @nkolimpija on tänäänkin "palomies päivystäjänä" penkillä. #plts https://t.co/KAN6ROBrsy</w:t>
      </w:r>
    </w:p>
    <w:p>
      <w:r>
        <w:rPr>
          <w:b/>
          <w:u w:val="single"/>
        </w:rPr>
        <w:t xml:space="preserve">760132</w:t>
      </w:r>
    </w:p>
    <w:p>
      <w:r>
        <w:t xml:space="preserve">Päivitetty Fifa Rankings, Slovenia sijalla 47. #futsal #futsal #jalkapallo #jalkapallo #ligaprvakov - http://t.co/Io6w7aGy</w:t>
      </w:r>
    </w:p>
    <w:p>
      <w:r>
        <w:rPr>
          <w:b/>
          <w:u w:val="single"/>
        </w:rPr>
        <w:t xml:space="preserve">760133</w:t>
      </w:r>
    </w:p>
    <w:p>
      <w:r>
        <w:t xml:space="preserve">Ihmiset odottavat aina, että me naiset jatkamme suorituksia kehomme puolesta. Kasva vittu aikuiseksi, eletään vuotta 2015.</w:t>
      </w:r>
    </w:p>
    <w:p>
      <w:r>
        <w:rPr>
          <w:b/>
          <w:u w:val="single"/>
        </w:rPr>
        <w:t xml:space="preserve">760134</w:t>
      </w:r>
    </w:p>
    <w:p>
      <w:r>
        <w:t xml:space="preserve">@Svarun_K He, he, "rakkula" tiivisteet.... Joka minuutti, tunti, päivä... kun hän herää, ennen nukkumaanmenoa ja kun hän nukkuu....</w:t>
        <w:br/>
        <w:t xml:space="preserve"> Anna sen leipoa!!!</w:t>
      </w:r>
    </w:p>
    <w:p>
      <w:r>
        <w:rPr>
          <w:b/>
          <w:u w:val="single"/>
        </w:rPr>
        <w:t xml:space="preserve">760135</w:t>
      </w:r>
    </w:p>
    <w:p>
      <w:r>
        <w:t xml:space="preserve">No mielipidemittaukset osoittavat nykyistä hallitusta niin hyvin,no he ovat viimeiset jotka sammuttavat valot,no mielipidemittaukset osoittavat heitä niin hyvin... https://t.co/8e6zIJSpML...</w:t>
      </w:r>
    </w:p>
    <w:p>
      <w:r>
        <w:rPr>
          <w:b/>
          <w:u w:val="single"/>
        </w:rPr>
        <w:t xml:space="preserve">760136</w:t>
      </w:r>
    </w:p>
    <w:p>
      <w:r>
        <w:t xml:space="preserve">@Libertarec Hän tietää valtion asunnoissa tapahtuvasta kopeloinnista, tutkintotodistusten plagioinnista, komissaariehdokkuudesta, tuhkakuponkikengistä...</w:t>
      </w:r>
    </w:p>
    <w:p>
      <w:r>
        <w:rPr>
          <w:b/>
          <w:u w:val="single"/>
        </w:rPr>
        <w:t xml:space="preserve">760137</w:t>
      </w:r>
    </w:p>
    <w:p>
      <w:r>
        <w:t xml:space="preserve">@IrenaSirena On mahdotonta ostaa pesujauhetta, jolla on mitään vaikutusta 30 RES. Se ei yleensä edes liuota sitä, saati pese sitä pois.</w:t>
      </w:r>
    </w:p>
    <w:p>
      <w:r>
        <w:rPr>
          <w:b/>
          <w:u w:val="single"/>
        </w:rPr>
        <w:t xml:space="preserve">760138</w:t>
      </w:r>
    </w:p>
    <w:p>
      <w:r>
        <w:t xml:space="preserve">Tulevaisuuden muutokset valtionhallinnon viestinnässä. #transformation https://t.co/KEwM6JFFC5</w:t>
      </w:r>
    </w:p>
    <w:p>
      <w:r>
        <w:rPr>
          <w:b/>
          <w:u w:val="single"/>
        </w:rPr>
        <w:t xml:space="preserve">760139</w:t>
      </w:r>
    </w:p>
    <w:p>
      <w:r>
        <w:t xml:space="preserve">Lasten sydänleikkaus voitettu, nyt siirrytään korjaamaan koko terveydenhuolto!</w:t>
      </w:r>
    </w:p>
    <w:p>
      <w:r>
        <w:rPr>
          <w:b/>
          <w:u w:val="single"/>
        </w:rPr>
        <w:t xml:space="preserve">760140</w:t>
      </w:r>
    </w:p>
    <w:p>
      <w:r>
        <w:t xml:space="preserve">@Bite84303401 Se on yksi selkeä vaatimus, että muut vasemmistopuolueet tukevat häntä ehdoitta! Karl kiristää kuten aina!</w:t>
      </w:r>
    </w:p>
    <w:p>
      <w:r>
        <w:rPr>
          <w:b/>
          <w:u w:val="single"/>
        </w:rPr>
        <w:t xml:space="preserve">760141</w:t>
      </w:r>
    </w:p>
    <w:p>
      <w:r>
        <w:t xml:space="preserve">@Skolobrinski Tämä on idioottien hyve, kuka voisi paremmin debiloida kuin he itse !</w:t>
      </w:r>
    </w:p>
    <w:p>
      <w:r>
        <w:rPr>
          <w:b/>
          <w:u w:val="single"/>
        </w:rPr>
        <w:t xml:space="preserve">760142</w:t>
      </w:r>
    </w:p>
    <w:p>
      <w:r>
        <w:t xml:space="preserve">Italia on hitaasti muuttumassa puolivaltioksi.</w:t>
        <w:br/>
        <w:t xml:space="preserve"> Italiassa tulipalo tuhoaa "Rooman keuhkot" - ikuisen kaupungin ympäristökatastrofi</w:t>
      </w:r>
    </w:p>
    <w:p>
      <w:r>
        <w:rPr>
          <w:b/>
          <w:u w:val="single"/>
        </w:rPr>
        <w:t xml:space="preserve">760143</w:t>
      </w:r>
    </w:p>
    <w:p>
      <w:r>
        <w:t xml:space="preserve">@BojanPozar No, tuo oli oikeastaan Cerarin pahempi hölynpölykonsentraatti kuin konsentraattikeittokuutio.</w:t>
      </w:r>
    </w:p>
    <w:p>
      <w:r>
        <w:rPr>
          <w:b/>
          <w:u w:val="single"/>
        </w:rPr>
        <w:t xml:space="preserve">760144</w:t>
      </w:r>
    </w:p>
    <w:p>
      <w:r>
        <w:t xml:space="preserve">@PLegia Fasismi on huono asia. Kuten kommunismi ja islam. Murhaajat, psykopaatit, totalitarismi.</w:t>
      </w:r>
    </w:p>
    <w:p>
      <w:r>
        <w:rPr>
          <w:b/>
          <w:u w:val="single"/>
        </w:rPr>
        <w:t xml:space="preserve">760145</w:t>
      </w:r>
    </w:p>
    <w:p>
      <w:r>
        <w:t xml:space="preserve">@PetraGreiner Tai annat heille alennusta, koska olosuhteet ovat epäsuotuisat 😉 (Olen hieman pahoillani voimistelijoidenne puolesta).</w:t>
      </w:r>
    </w:p>
    <w:p>
      <w:r>
        <w:rPr>
          <w:b/>
          <w:u w:val="single"/>
        </w:rPr>
        <w:t xml:space="preserve">760146</w:t>
      </w:r>
    </w:p>
    <w:p>
      <w:r>
        <w:t xml:space="preserve">Nuoret miehet nostakaamme nyt malja itsellemme, jotka olemme kokoontuneet yhteen tätä tarkoitusta varten Yhdistetään kaikki kädet Antakaa poikiemme olla vapaita Jokainen hänen lyötyyn rintaansa toivo herää.</w:t>
      </w:r>
    </w:p>
    <w:p>
      <w:r>
        <w:rPr>
          <w:b/>
          <w:u w:val="single"/>
        </w:rPr>
        <w:t xml:space="preserve">760147</w:t>
      </w:r>
    </w:p>
    <w:p>
      <w:r>
        <w:t xml:space="preserve">@Jure_Bajic Hän oli mandarilainen sanansaattaja ennen minua ... "nussikaa minua uudestaan, toimittajat, jos tapatte minut..."</w:t>
      </w:r>
    </w:p>
    <w:p>
      <w:r>
        <w:rPr>
          <w:b/>
          <w:u w:val="single"/>
        </w:rPr>
        <w:t xml:space="preserve">760148</w:t>
      </w:r>
    </w:p>
    <w:p>
      <w:r>
        <w:t xml:space="preserve">@MitjaBrko @AnzeLog Pizda, miten onnistuit luomaan tällaisen kioskin 3 TW:llä? Olet todella malliesimerkki! #butl</w:t>
      </w:r>
    </w:p>
    <w:p>
      <w:r>
        <w:rPr>
          <w:b/>
          <w:u w:val="single"/>
        </w:rPr>
        <w:t xml:space="preserve">760149</w:t>
      </w:r>
    </w:p>
    <w:p>
      <w:r>
        <w:t xml:space="preserve">@nimivseeno @Libertarec Ja miten he voivat kysyä tältä sikopaimenelta varastetusta sikolätistä????</w:t>
      </w:r>
    </w:p>
    <w:p>
      <w:r>
        <w:rPr>
          <w:b/>
          <w:u w:val="single"/>
        </w:rPr>
        <w:t xml:space="preserve">760150</w:t>
      </w:r>
    </w:p>
    <w:p>
      <w:r>
        <w:t xml:space="preserve">SLO JA STABIILINEN GENIUS: Boris Dežulović: Tyhmempi ja tyhmempi https://t.co/g0xIrKcsre via @Dnevnik_si</w:t>
      </w:r>
    </w:p>
    <w:p>
      <w:r>
        <w:rPr>
          <w:b/>
          <w:u w:val="single"/>
        </w:rPr>
        <w:t xml:space="preserve">760151</w:t>
      </w:r>
    </w:p>
    <w:p>
      <w:r>
        <w:t xml:space="preserve">@MarkoFratnik Ei varmaankaan sovi yhteen, että kannatat Marrakeshin sopimusta ja olet sitten puhujana maahanmuuttajamielisessä mielenosoituksessa.</w:t>
      </w:r>
    </w:p>
    <w:p>
      <w:r>
        <w:rPr>
          <w:b/>
          <w:u w:val="single"/>
        </w:rPr>
        <w:t xml:space="preserve">760152</w:t>
      </w:r>
    </w:p>
    <w:p>
      <w:r>
        <w:t xml:space="preserve">Šentjurin yrittäjä ostaa huonokuntoisen hotellin Šentjurista https://t.co/vu3DveoiwT</w:t>
      </w:r>
    </w:p>
    <w:p>
      <w:r>
        <w:rPr>
          <w:b/>
          <w:u w:val="single"/>
        </w:rPr>
        <w:t xml:space="preserve">760153</w:t>
      </w:r>
    </w:p>
    <w:p>
      <w:r>
        <w:t xml:space="preserve">Fak vankka, Bauer katastrofaalinen ammunnassa | Žurnal24 https://t.co/8TPOWqAlCu https://t.co/6QL6OBM7MS</w:t>
      </w:r>
    </w:p>
    <w:p>
      <w:r>
        <w:rPr>
          <w:b/>
          <w:u w:val="single"/>
        </w:rPr>
        <w:t xml:space="preserve">760154</w:t>
      </w:r>
    </w:p>
    <w:p>
      <w:r>
        <w:t xml:space="preserve">@AJezersek @DrustvoHudajama @mojcav1 Lue tämä: "Kun vesi valuu kurkusta alas, he kaivavat luunsa!" | Dnevnik</w:t>
        <w:br/>
        <w:t xml:space="preserve">https://t.co/ggMffSXl6Q</w:t>
      </w:r>
    </w:p>
    <w:p>
      <w:r>
        <w:rPr>
          <w:b/>
          <w:u w:val="single"/>
        </w:rPr>
        <w:t xml:space="preserve">760155</w:t>
      </w:r>
    </w:p>
    <w:p>
      <w:r>
        <w:t xml:space="preserve">@tretjeoko @goldisart @vanfranco Kommentteja lukiessa huomaa, mutta tämä on laki 👍🏻</w:t>
      </w:r>
    </w:p>
    <w:p>
      <w:r>
        <w:rPr>
          <w:b/>
          <w:u w:val="single"/>
        </w:rPr>
        <w:t xml:space="preserve">760156</w:t>
      </w:r>
    </w:p>
    <w:p>
      <w:r>
        <w:t xml:space="preserve">@VLuckza @nadkaku @BojanPozar Vladim. Mikä mulkku sinä olet. Ääliöille on olemassa erityisiä laitoksia.</w:t>
      </w:r>
    </w:p>
    <w:p>
      <w:r>
        <w:rPr>
          <w:b/>
          <w:u w:val="single"/>
        </w:rPr>
        <w:t xml:space="preserve">760157</w:t>
      </w:r>
    </w:p>
    <w:p>
      <w:r>
        <w:t xml:space="preserve">@SLevicar @zostko @JJansaSDS Toinen JJ-pakkomielteinen kommari ! Kun hän kirjoittaa 2000 ttwittia, hänet "tintataan" pois tästä valtiosta kärpäseksi, kuten jumala Shiva !???</w:t>
      </w:r>
    </w:p>
    <w:p>
      <w:r>
        <w:rPr>
          <w:b/>
          <w:u w:val="single"/>
        </w:rPr>
        <w:t xml:space="preserve">760158</w:t>
      </w:r>
    </w:p>
    <w:p>
      <w:r>
        <w:t xml:space="preserve">Yhtenäisyys onni sovinto palaa meille Ei ole nuorta naista, kun meidän on verityttö; veljet kaikki, mitä olemme, ei kukaan muu kuin naapuri ole äpärä</w:t>
      </w:r>
    </w:p>
    <w:p>
      <w:r>
        <w:rPr>
          <w:b/>
          <w:u w:val="single"/>
        </w:rPr>
        <w:t xml:space="preserve">760159</w:t>
      </w:r>
    </w:p>
    <w:p>
      <w:r>
        <w:t xml:space="preserve">@TomazKavcic @VidaKocjan Tämä on vihapuhetta. Että pidät Valkoisen Karpaatian asukkaita tyhminä.</w:t>
      </w:r>
    </w:p>
    <w:p>
      <w:r>
        <w:rPr>
          <w:b/>
          <w:u w:val="single"/>
        </w:rPr>
        <w:t xml:space="preserve">760160</w:t>
      </w:r>
    </w:p>
    <w:p>
      <w:r>
        <w:t xml:space="preserve">@jolandab88 Sanon ikuisesti päästä eroon hänestä! Heillä on se luissaan, he eivät voi nukkua !</w:t>
      </w:r>
    </w:p>
    <w:p>
      <w:r>
        <w:rPr>
          <w:b/>
          <w:u w:val="single"/>
        </w:rPr>
        <w:t xml:space="preserve">760161</w:t>
      </w:r>
    </w:p>
    <w:p>
      <w:r>
        <w:t xml:space="preserve">@petrasovdat Kaikki olisi ilmaista täällä, mutta se ei ole, outoa, kun he ovat ulkomailla ja he eivät välitä pätkääkään.</w:t>
      </w:r>
    </w:p>
    <w:p>
      <w:r>
        <w:rPr>
          <w:b/>
          <w:u w:val="single"/>
        </w:rPr>
        <w:t xml:space="preserve">760162</w:t>
      </w:r>
    </w:p>
    <w:p>
      <w:r>
        <w:t xml:space="preserve">Voi paska! Tiedätkö, kun sosialismia puolustava punainen idiootti ostaa puhelimen 1 000 eurolla? https://t.co/jiwANKFpZ8</w:t>
      </w:r>
    </w:p>
    <w:p>
      <w:r>
        <w:rPr>
          <w:b/>
          <w:u w:val="single"/>
        </w:rPr>
        <w:t xml:space="preserve">760163</w:t>
      </w:r>
    </w:p>
    <w:p>
      <w:r>
        <w:t xml:space="preserve">@ciro_ciril @MORiS4ever Tyhmä vertailu. Mitä tekemistä tällä on edellä mainitun keskustelun kanssa?! Voitko verrata viime vuoden lumisateeseen...</w:t>
      </w:r>
    </w:p>
    <w:p>
      <w:r>
        <w:rPr>
          <w:b/>
          <w:u w:val="single"/>
        </w:rPr>
        <w:t xml:space="preserve">760164</w:t>
      </w:r>
    </w:p>
    <w:p>
      <w:r>
        <w:t xml:space="preserve">@MajaPeharc @Agathung Juttelisin joidenkin kanssa, mutta ei ole mitään järkeä. 😎</w:t>
      </w:r>
    </w:p>
    <w:p>
      <w:r>
        <w:rPr>
          <w:b/>
          <w:u w:val="single"/>
        </w:rPr>
        <w:t xml:space="preserve">760165</w:t>
      </w:r>
    </w:p>
    <w:p>
      <w:r>
        <w:t xml:space="preserve">@potepuski Sormeni tottelevat minua vielä 3 päivän jälkeen, mutta skalpellin kärki on "poissa". Se siitä materiaalien laadusta.</w:t>
      </w:r>
    </w:p>
    <w:p>
      <w:r>
        <w:rPr>
          <w:b/>
          <w:u w:val="single"/>
        </w:rPr>
        <w:t xml:space="preserve">760166</w:t>
      </w:r>
    </w:p>
    <w:p>
      <w:r>
        <w:t xml:space="preserve">@SenkAndreja Olet oikeassa. Mennään, pojat, mennään, päivä ei haihdu 💪😉</w:t>
      </w:r>
    </w:p>
    <w:p>
      <w:r>
        <w:rPr>
          <w:b/>
          <w:u w:val="single"/>
        </w:rPr>
        <w:t xml:space="preserve">760167</w:t>
      </w:r>
    </w:p>
    <w:p>
      <w:r>
        <w:t xml:space="preserve">Vaaliennuste: Šarcin, Janšan ja Židanin välille ennustetaan kovaa taistelua https://t.co/YL7wVPErTn via @Dnevnik_si</w:t>
      </w:r>
    </w:p>
    <w:p>
      <w:r>
        <w:rPr>
          <w:b/>
          <w:u w:val="single"/>
        </w:rPr>
        <w:t xml:space="preserve">760168</w:t>
      </w:r>
    </w:p>
    <w:p>
      <w:r>
        <w:t xml:space="preserve">@AllBriefs @prgadp Ehdottomasti väärennetty njus. (Ziheriä uhattiin aseella, kun hänet pidätettiin🙄)</w:t>
      </w:r>
    </w:p>
    <w:p>
      <w:r>
        <w:rPr>
          <w:b/>
          <w:u w:val="single"/>
        </w:rPr>
        <w:t xml:space="preserve">760169</w:t>
      </w:r>
    </w:p>
    <w:p>
      <w:r>
        <w:t xml:space="preserve">"Sonja Šmucin" porukka on vittuillut päässäni jo 20 vuotta: https://t.co/n8sf6JD8vM.</w:t>
      </w:r>
    </w:p>
    <w:p>
      <w:r>
        <w:rPr>
          <w:b/>
          <w:u w:val="single"/>
        </w:rPr>
        <w:t xml:space="preserve">760170</w:t>
      </w:r>
    </w:p>
    <w:p>
      <w:r>
        <w:t xml:space="preserve">@KlemenMesarec @Igor_Luksic Mukautettu - SLO:ssa ei ole koskaan ollut niin paljon tyhmiä ja toiminnallisesti lukutaidottomia ihmisiä!</w:t>
      </w:r>
    </w:p>
    <w:p>
      <w:r>
        <w:rPr>
          <w:b/>
          <w:u w:val="single"/>
        </w:rPr>
        <w:t xml:space="preserve">760171</w:t>
      </w:r>
    </w:p>
    <w:p>
      <w:r>
        <w:t xml:space="preserve">@DarkoAP Ihmisen aivot voivat korvata puuttuvat kirjaimet ja lukea viestin kuin keksi! :D https://t.co/l18VUiVfA8</w:t>
      </w:r>
    </w:p>
    <w:p>
      <w:r>
        <w:rPr>
          <w:b/>
          <w:u w:val="single"/>
        </w:rPr>
        <w:t xml:space="preserve">760172</w:t>
      </w:r>
    </w:p>
    <w:p>
      <w:r>
        <w:t xml:space="preserve">@lenci53 @dusankocevar1 Kyllä, mutta sillä on merkitystä, missä yhteydessä kirjoitat butl. Minäkin haluaisin joskus kirjoittaa tuon jollekulle!😜</w:t>
      </w:r>
    </w:p>
    <w:p>
      <w:r>
        <w:rPr>
          <w:b/>
          <w:u w:val="single"/>
        </w:rPr>
        <w:t xml:space="preserve">760173</w:t>
      </w:r>
    </w:p>
    <w:p>
      <w:r>
        <w:t xml:space="preserve">1,56 miljardia älypuhelinta myytiin maailmanlaajuisesti viime vuonna https://t.co/u4qzK2SNC7 https://t.co/mnFgPS8Vif</w:t>
      </w:r>
    </w:p>
    <w:p>
      <w:r>
        <w:rPr>
          <w:b/>
          <w:u w:val="single"/>
        </w:rPr>
        <w:t xml:space="preserve">760174</w:t>
      </w:r>
    </w:p>
    <w:p>
      <w:r>
        <w:t xml:space="preserve">@freefox52 Petturit ovat kommareita. Aina. Aina pankkiirien palvelijoita, aina Talmudoidin otteita Euroopan kansojen tuhoamiseksi.</w:t>
      </w:r>
    </w:p>
    <w:p>
      <w:r>
        <w:rPr>
          <w:b/>
          <w:u w:val="single"/>
        </w:rPr>
        <w:t xml:space="preserve">760175</w:t>
      </w:r>
    </w:p>
    <w:p>
      <w:r>
        <w:t xml:space="preserve">@petrasovdat @FranklFin @adria_airways Heitä auttaa se, että viime päivinä ei ole ollut yhtään sanomalehteä, joka ei olisi kirjoittanut siitä, että he tulevat epäonnistumaan.</w:t>
      </w:r>
    </w:p>
    <w:p>
      <w:r>
        <w:rPr>
          <w:b/>
          <w:u w:val="single"/>
        </w:rPr>
        <w:t xml:space="preserve">760176</w:t>
      </w:r>
    </w:p>
    <w:p>
      <w:r>
        <w:t xml:space="preserve">@JelenaJal Al on tappaja. Parasta, että näyttelijä menee ensin enga fentatiin, jotta hän voi olla aito...</w:t>
      </w:r>
    </w:p>
    <w:p>
      <w:r>
        <w:rPr>
          <w:b/>
          <w:u w:val="single"/>
        </w:rPr>
        <w:t xml:space="preserve">760177</w:t>
      </w:r>
    </w:p>
    <w:p>
      <w:r>
        <w:t xml:space="preserve">@Libertarec En tiedä, miksi he eivät olleet johdonmukaisia, he eivät tappaneet kaikkia pettureita, mikä olisi ollut ainoa oikea ratkaisu.</w:t>
      </w:r>
    </w:p>
    <w:p>
      <w:r>
        <w:rPr>
          <w:b/>
          <w:u w:val="single"/>
        </w:rPr>
        <w:t xml:space="preserve">760178</w:t>
      </w:r>
    </w:p>
    <w:p>
      <w:r>
        <w:t xml:space="preserve">@dtadejd @MarkoPoznic @JoAnnaOfArT Vasemmistolaiset eivät maksa velkojaan. Heidän on kirjattava ne pois.</w:t>
      </w:r>
    </w:p>
    <w:p>
      <w:r>
        <w:rPr>
          <w:b/>
          <w:u w:val="single"/>
        </w:rPr>
        <w:t xml:space="preserve">760179</w:t>
      </w:r>
    </w:p>
    <w:p>
      <w:r>
        <w:t xml:space="preserve">Vain todellisille tassujen ystäville!!!! Lahjoita 5€ vastineeksi yhdestä näistä ihanista rannekoruista ja anna ne nälkäisille tassuille! http://t.co/NXheKvjanl</w:t>
      </w:r>
    </w:p>
    <w:p>
      <w:r>
        <w:rPr>
          <w:b/>
          <w:u w:val="single"/>
        </w:rPr>
        <w:t xml:space="preserve">760180</w:t>
      </w:r>
    </w:p>
    <w:p>
      <w:r>
        <w:t xml:space="preserve">@Bodem43 @TjasaZavrh riivattu, johtajalle olisi pitänyt antaa jalka, imaista valtion räkkiin ja tehdä mitään jo aikoja sitten</w:t>
      </w:r>
    </w:p>
    <w:p>
      <w:r>
        <w:rPr>
          <w:b/>
          <w:u w:val="single"/>
        </w:rPr>
        <w:t xml:space="preserve">760181</w:t>
      </w:r>
    </w:p>
    <w:p>
      <w:r>
        <w:t xml:space="preserve">@Boiiian @Kiki69 @TelekomSlo Se, joka ei tyydy pieneen...ei kasva suureksi :)</w:t>
      </w:r>
    </w:p>
    <w:p>
      <w:r>
        <w:rPr>
          <w:b/>
          <w:u w:val="single"/>
        </w:rPr>
        <w:t xml:space="preserve">760182</w:t>
      </w:r>
    </w:p>
    <w:p>
      <w:r>
        <w:t xml:space="preserve">@MikeDjomba @tilen Yksi briossin syöminen vähemmän, katso kuvamateriaali ja tuomitse sitten. Tuo oma tuhka levittääksesi :P</w:t>
      </w:r>
    </w:p>
    <w:p>
      <w:r>
        <w:rPr>
          <w:b/>
          <w:u w:val="single"/>
        </w:rPr>
        <w:t xml:space="preserve">760183</w:t>
      </w:r>
    </w:p>
    <w:p>
      <w:r>
        <w:t xml:space="preserve">Slovenian tiet - hauta meille kaikille. #Slovenia #transport #stops #idiotics https://t.co/hfgZ0Gcm9U</w:t>
      </w:r>
    </w:p>
    <w:p>
      <w:r>
        <w:rPr>
          <w:b/>
          <w:u w:val="single"/>
        </w:rPr>
        <w:t xml:space="preserve">760184</w:t>
      </w:r>
    </w:p>
    <w:p>
      <w:r>
        <w:t xml:space="preserve">@strankalevica Päärynöiden ja omenoiden lisäksi meillä on myös tomaatteja. Ainoa puuttuva asia on ilmastonmuutos.</w:t>
      </w:r>
    </w:p>
    <w:p>
      <w:r>
        <w:rPr>
          <w:b/>
          <w:u w:val="single"/>
        </w:rPr>
        <w:t xml:space="preserve">760185</w:t>
      </w:r>
    </w:p>
    <w:p>
      <w:r>
        <w:t xml:space="preserve">@nadkaku @JJansaSDS Vasemmisto sanoo, että oikeisto määrää heidät, oikeisto sanoo, että vasemmisto... Se ei todellakaan ole ok.</w:t>
      </w:r>
    </w:p>
    <w:p>
      <w:r>
        <w:rPr>
          <w:b/>
          <w:u w:val="single"/>
        </w:rPr>
        <w:t xml:space="preserve">760186</w:t>
      </w:r>
    </w:p>
    <w:p>
      <w:r>
        <w:t xml:space="preserve">ajattele asiaa - puolet tämän maan ihmisistä ei tunne ketään muuta kuin Mugabea vallassa (Zimbabwessa, mutta älä viitsi).</w:t>
      </w:r>
    </w:p>
    <w:p>
      <w:r>
        <w:rPr>
          <w:b/>
          <w:u w:val="single"/>
        </w:rPr>
        <w:t xml:space="preserve">760187</w:t>
      </w:r>
    </w:p>
    <w:p>
      <w:r>
        <w:t xml:space="preserve">Kyllä, jos vasemmistolaiset idiootit ja ääliöt EU:n ja SLO:n ympärillä tuovat maahan laumoittain niitä, ne tulevat olemaan lapsenlapsiesi jälkeläisiä... https://t.co/UaTIQFVTRt...</w:t>
      </w:r>
    </w:p>
    <w:p>
      <w:r>
        <w:rPr>
          <w:b/>
          <w:u w:val="single"/>
        </w:rPr>
        <w:t xml:space="preserve">760188</w:t>
      </w:r>
    </w:p>
    <w:p>
      <w:r>
        <w:t xml:space="preserve">@mancacveka Parempi kuin tämä (varastaa hedelmistä). https://t.co/ZxZ6036fCS</w:t>
      </w:r>
    </w:p>
    <w:p>
      <w:r>
        <w:rPr>
          <w:b/>
          <w:u w:val="single"/>
        </w:rPr>
        <w:t xml:space="preserve">760189</w:t>
      </w:r>
    </w:p>
    <w:p>
      <w:r>
        <w:t xml:space="preserve">Litra 95-oktaanista bensiiniä on 1,9 senttiä halvempi, 1,282 euroa</w:t>
        <w:br/>
        <w:t xml:space="preserve">Diesel maksaa edelleen 1,257 euroa litralta</w:t>
      </w:r>
    </w:p>
    <w:p>
      <w:r>
        <w:rPr>
          <w:b/>
          <w:u w:val="single"/>
        </w:rPr>
        <w:t xml:space="preserve">760190</w:t>
      </w:r>
    </w:p>
    <w:p>
      <w:r>
        <w:t xml:space="preserve">@tejcina @KatarinaDbr Tunsin lääketieteen opiskelijan, joka meni myöhemmin gynekologiaan eikä uskaltanut sanoa kuukautisia.</w:t>
      </w:r>
    </w:p>
    <w:p>
      <w:r>
        <w:rPr>
          <w:b/>
          <w:u w:val="single"/>
        </w:rPr>
        <w:t xml:space="preserve">760191</w:t>
      </w:r>
    </w:p>
    <w:p>
      <w:r>
        <w:t xml:space="preserve">@MiranStajerc OK, jos hän on tunnettu siitä, en ole yllättynyt. Luulin, että minä olin se outo ja että vain minä olin ärsyttävä.</w:t>
      </w:r>
    </w:p>
    <w:p>
      <w:r>
        <w:rPr>
          <w:b/>
          <w:u w:val="single"/>
        </w:rPr>
        <w:t xml:space="preserve">760192</w:t>
      </w:r>
    </w:p>
    <w:p>
      <w:r>
        <w:t xml:space="preserve">@JelenaJal Niin täynnä itseäsi, ettei ole tilaa millekään muulle....Here, smarts</w:t>
      </w:r>
    </w:p>
    <w:p>
      <w:r>
        <w:rPr>
          <w:b/>
          <w:u w:val="single"/>
        </w:rPr>
        <w:t xml:space="preserve">760193</w:t>
      </w:r>
    </w:p>
    <w:p>
      <w:r>
        <w:t xml:space="preserve">Arabirikolliset varastavat Sloveniassa jälleen auton ja ajavat sillä Triesteen. https://t.co/kfxe7oD7ft</w:t>
      </w:r>
    </w:p>
    <w:p>
      <w:r>
        <w:rPr>
          <w:b/>
          <w:u w:val="single"/>
        </w:rPr>
        <w:t xml:space="preserve">760194</w:t>
      </w:r>
    </w:p>
    <w:p>
      <w:r>
        <w:t xml:space="preserve">Kompassi A #sirikt #ekosysteemiA 12 minuutissa 12 ratkaisua 12 teknologiahaasteeseen päiväkodista yliopistoon asti</w:t>
      </w:r>
    </w:p>
    <w:p>
      <w:r>
        <w:rPr>
          <w:b/>
          <w:u w:val="single"/>
        </w:rPr>
        <w:t xml:space="preserve">760195</w:t>
      </w:r>
    </w:p>
    <w:p>
      <w:r>
        <w:t xml:space="preserve">Bumfon, Audin jne. heittäminen ilman ksenonia/jäätä on kuin söisi hampurilaisen salaatilla leivän sijasta.</w:t>
      </w:r>
    </w:p>
    <w:p>
      <w:r>
        <w:rPr>
          <w:b/>
          <w:u w:val="single"/>
        </w:rPr>
        <w:t xml:space="preserve">760196</w:t>
      </w:r>
    </w:p>
    <w:p>
      <w:r>
        <w:t xml:space="preserve">Pelaan parhaillaan Biathlon Maniaa. Tule mukaan ja yritä voittaa minut! https://t.co/l1cDxvb5PN</w:t>
      </w:r>
    </w:p>
    <w:p>
      <w:r>
        <w:rPr>
          <w:b/>
          <w:u w:val="single"/>
        </w:rPr>
        <w:t xml:space="preserve">760197</w:t>
      </w:r>
    </w:p>
    <w:p>
      <w:r>
        <w:t xml:space="preserve">Yön yli Primorskassa on melko selkeää ja tuulee enimmäkseen kevyesti. Muualla pilvet hajoavat ja joihinkin altaisiin muodostuu sumua...</w:t>
      </w:r>
    </w:p>
    <w:p>
      <w:r>
        <w:rPr>
          <w:b/>
          <w:u w:val="single"/>
        </w:rPr>
        <w:t xml:space="preserve">760198</w:t>
      </w:r>
    </w:p>
    <w:p>
      <w:r>
        <w:t xml:space="preserve">Antifa on terroristijärjestö, ja se pitäisi tunnustaa sellaiseksi Sloveniassa. https://t.co/krGWdMQqf5.</w:t>
      </w:r>
    </w:p>
    <w:p>
      <w:r>
        <w:rPr>
          <w:b/>
          <w:u w:val="single"/>
        </w:rPr>
        <w:t xml:space="preserve">760199</w:t>
      </w:r>
    </w:p>
    <w:p>
      <w:r>
        <w:t xml:space="preserve">@VeraKozmik Aivan kuten kukaan ei mennyt Veliko Kladušaan ennen vaaleja. Paitsi Nova24TV.</w:t>
      </w:r>
    </w:p>
    <w:p>
      <w:r>
        <w:rPr>
          <w:b/>
          <w:u w:val="single"/>
        </w:rPr>
        <w:t xml:space="preserve">760200</w:t>
      </w:r>
    </w:p>
    <w:p>
      <w:r>
        <w:t xml:space="preserve">@JoAnnaOfArT @JiriKocica Slofur-naiset aloittivat tämän etnocidin Sloveniassa 75 vuotta sitten serbiupseerien kanssa.</w:t>
      </w:r>
    </w:p>
    <w:p>
      <w:r>
        <w:rPr>
          <w:b/>
          <w:u w:val="single"/>
        </w:rPr>
        <w:t xml:space="preserve">760201</w:t>
      </w:r>
    </w:p>
    <w:p>
      <w:r>
        <w:t xml:space="preserve">@KatarinaDbr Tiedän sen :)</w:t>
        <w:br/>
        <w:t xml:space="preserve"> Nch, aion ostaa palapelin, ehkä tämä houkuttelee sellaista.</w:t>
      </w:r>
    </w:p>
    <w:p>
      <w:r>
        <w:rPr>
          <w:b/>
          <w:u w:val="single"/>
        </w:rPr>
        <w:t xml:space="preserve">760202</w:t>
      </w:r>
    </w:p>
    <w:p>
      <w:r>
        <w:t xml:space="preserve">Näitä kahta kusipäätä kiinnostaa vain oman perseen hyöty !😡😡😡 https://t.co/HvPW1eCqbh</w:t>
      </w:r>
    </w:p>
    <w:p>
      <w:r>
        <w:rPr>
          <w:b/>
          <w:u w:val="single"/>
        </w:rPr>
        <w:t xml:space="preserve">760203</w:t>
      </w:r>
    </w:p>
    <w:p>
      <w:r>
        <w:t xml:space="preserve">Faaak. Mitä tämä teki maalissa? Hyvin tehty Filip Zubčičin reaktio. #fisalpine #altabadia</w:t>
      </w:r>
    </w:p>
    <w:p>
      <w:r>
        <w:rPr>
          <w:b/>
          <w:u w:val="single"/>
        </w:rPr>
        <w:t xml:space="preserve">760204</w:t>
      </w:r>
    </w:p>
    <w:p>
      <w:r>
        <w:t xml:space="preserve">@prisrcna1 @mrevlje @Ziebane Se ei tartu. Kaveri on vasemmistolainen, hän tuntee traktorin vain kapitalistisen riiston symbolina!</w:t>
      </w:r>
    </w:p>
    <w:p>
      <w:r>
        <w:rPr>
          <w:b/>
          <w:u w:val="single"/>
        </w:rPr>
        <w:t xml:space="preserve">760205</w:t>
      </w:r>
    </w:p>
    <w:p>
      <w:r>
        <w:t xml:space="preserve">Pelaan parhaillaan Biathlon Maniaa. Tule mukaan ja yritä voittaa minut! https://t.co/VL8Vbwgdwd</w:t>
      </w:r>
    </w:p>
    <w:p>
      <w:r>
        <w:rPr>
          <w:b/>
          <w:u w:val="single"/>
        </w:rPr>
        <w:t xml:space="preserve">760206</w:t>
      </w:r>
    </w:p>
    <w:p>
      <w:r>
        <w:t xml:space="preserve">@DKopse Vasemmistolaisilla on todella "lyhyt" muisti, ehkä se pieni mies, joka kävi hänen luonaan eräänä päivänä....</w:t>
      </w:r>
    </w:p>
    <w:p>
      <w:r>
        <w:rPr>
          <w:b/>
          <w:u w:val="single"/>
        </w:rPr>
        <w:t xml:space="preserve">760207</w:t>
      </w:r>
    </w:p>
    <w:p>
      <w:r>
        <w:t xml:space="preserve">Kaikkiin tilanteisiin ei tarvitse reagoida.</w:t>
        <w:br/>
        <w:t xml:space="preserve"> Joskus ihmisten on vain annettava tehdä typeriä juttuja.</w:t>
      </w:r>
    </w:p>
    <w:p>
      <w:r>
        <w:rPr>
          <w:b/>
          <w:u w:val="single"/>
        </w:rPr>
        <w:t xml:space="preserve">760208</w:t>
      </w:r>
    </w:p>
    <w:p>
      <w:r>
        <w:t xml:space="preserve">Huomenna ratkaisemme tetorisen paradoksin. Miten on mahdollista, että tyhmät eivät voi miellyttää niitä, jotka ovat heidän vertaisiaan, kun heitä puhutellaan.</w:t>
      </w:r>
    </w:p>
    <w:p>
      <w:r>
        <w:rPr>
          <w:b/>
          <w:u w:val="single"/>
        </w:rPr>
        <w:t xml:space="preserve">760209</w:t>
      </w:r>
    </w:p>
    <w:p>
      <w:r>
        <w:t xml:space="preserve">@klavdijaactual Haluaisin lahjoittaa lisää eteläranskalaista sypressiä. Kasvatetaan palkoista,</w:t>
      </w:r>
    </w:p>
    <w:p>
      <w:r>
        <w:rPr>
          <w:b/>
          <w:u w:val="single"/>
        </w:rPr>
        <w:t xml:space="preserve">760210</w:t>
      </w:r>
    </w:p>
    <w:p>
      <w:r>
        <w:t xml:space="preserve">@DidiGator321 @vinkovasle1 @wildduckMb vittu.. näin se tehdään.. me ruikutamme sen sijaan, että tekisimme saman...</w:t>
      </w:r>
    </w:p>
    <w:p>
      <w:r>
        <w:rPr>
          <w:b/>
          <w:u w:val="single"/>
        </w:rPr>
        <w:t xml:space="preserve">760211</w:t>
      </w:r>
    </w:p>
    <w:p>
      <w:r>
        <w:t xml:space="preserve">Klemenčičin ja Staretin voi on alkanut sulaa (JÄLLEEN!) heidän päästään: https://t.co/BTAwqRw9Jf</w:t>
      </w:r>
    </w:p>
    <w:p>
      <w:r>
        <w:rPr>
          <w:b/>
          <w:u w:val="single"/>
        </w:rPr>
        <w:t xml:space="preserve">760212</w:t>
      </w:r>
    </w:p>
    <w:p>
      <w:r>
        <w:t xml:space="preserve">...TIM GAJSERIN UUSI VOITTO... https://t.co/G92y1xbNgO /sport/motosports/in-departments-cairoli-and-herlings-gayser's-new-win/492815</w:t>
      </w:r>
    </w:p>
    <w:p>
      <w:r>
        <w:rPr>
          <w:b/>
          <w:u w:val="single"/>
        </w:rPr>
        <w:t xml:space="preserve">760213</w:t>
      </w:r>
    </w:p>
    <w:p>
      <w:r>
        <w:t xml:space="preserve">@vinkovasle1 @PrinasalkaZlata @STA_novice Odotettuja tietoja, kun otetaan huomioon, että maataloutta ovat johtaneet maatalouskommunistit kaikki nämä vuodet.</w:t>
      </w:r>
    </w:p>
    <w:p>
      <w:r>
        <w:rPr>
          <w:b/>
          <w:u w:val="single"/>
        </w:rPr>
        <w:t xml:space="preserve">760214</w:t>
      </w:r>
    </w:p>
    <w:p>
      <w:r>
        <w:t xml:space="preserve">Matkailija Kočevjessä:</w:t>
        <w:br/>
        <w:t xml:space="preserve">-Onko normaalia, että karhu tulee pubiin ja juo tuolla tavalla viskiä?</w:t>
        <w:br/>
        <w:t xml:space="preserve">-Ei ole. Hän juo yleensä konjakkia.</w:t>
      </w:r>
    </w:p>
    <w:p>
      <w:r>
        <w:rPr>
          <w:b/>
          <w:u w:val="single"/>
        </w:rPr>
        <w:t xml:space="preserve">760215</w:t>
      </w:r>
    </w:p>
    <w:p>
      <w:r>
        <w:t xml:space="preserve">@lucijausaj Vaikka on olemassa toinen totuus, että yhden Titon ongelma olisi hänen neutralisoimisensa, tänään minulla on tunne, että meillä on 220+ niitä.</w:t>
      </w:r>
    </w:p>
    <w:p>
      <w:r>
        <w:rPr>
          <w:b/>
          <w:u w:val="single"/>
        </w:rPr>
        <w:t xml:space="preserve">760216</w:t>
      </w:r>
    </w:p>
    <w:p>
      <w:r>
        <w:t xml:space="preserve">@IsmeTsHorjuLa Puolivälissä menin äitini luokse napostelemaan luottavaisin mielin lehdet pois kukasta. Puolet minusta, hieman epävarmemmin, katkaisi heti lehdet. Cveto Praskež 😸</w:t>
      </w:r>
    </w:p>
    <w:p>
      <w:r>
        <w:rPr>
          <w:b/>
          <w:u w:val="single"/>
        </w:rPr>
        <w:t xml:space="preserve">760217</w:t>
      </w:r>
    </w:p>
    <w:p>
      <w:r>
        <w:t xml:space="preserve">@Skolobrinski @pikapoka_jelen jankovič, olisi hyvä Kurzille, hän tykkää seistä niin paljon🐷</w:t>
      </w:r>
    </w:p>
    <w:p>
      <w:r>
        <w:rPr>
          <w:b/>
          <w:u w:val="single"/>
        </w:rPr>
        <w:t xml:space="preserve">760218</w:t>
      </w:r>
    </w:p>
    <w:p>
      <w:r>
        <w:t xml:space="preserve">@Baldrick_57 @RenskeSvetlin Joka tapauksessa kommunistit tekevät valinnan, heistä huolehditaan kuten Jugoslaviassa, muut menevät Anhovon kaatopaikalle.</w:t>
      </w:r>
    </w:p>
    <w:p>
      <w:r>
        <w:rPr>
          <w:b/>
          <w:u w:val="single"/>
        </w:rPr>
        <w:t xml:space="preserve">760219</w:t>
      </w:r>
    </w:p>
    <w:p>
      <w:r>
        <w:t xml:space="preserve">@stanka_d Olette kaikki inhottavia, Brankosta Stankaan, kaikki te, jotka kalastatte jopa sairaan lapsen harteilla. Painukaa helvettiin, senkin paskiaiset.</w:t>
      </w:r>
    </w:p>
    <w:p>
      <w:r>
        <w:rPr>
          <w:b/>
          <w:u w:val="single"/>
        </w:rPr>
        <w:t xml:space="preserve">760220</w:t>
      </w:r>
    </w:p>
    <w:p>
      <w:r>
        <w:t xml:space="preserve">@borutjanc Odottaa, että seuraajat paahtavat häntä Cankarjev domissa #standup #copypaste</w:t>
      </w:r>
    </w:p>
    <w:p>
      <w:r>
        <w:rPr>
          <w:b/>
          <w:u w:val="single"/>
        </w:rPr>
        <w:t xml:space="preserve">760221</w:t>
      </w:r>
    </w:p>
    <w:p>
      <w:r>
        <w:t xml:space="preserve">@jozevolf @jkmcnk @Centrifuzija @GobaFunk Muutat Nobelin savukkeeseen ja välität yhtään.</w:t>
      </w:r>
    </w:p>
    <w:p>
      <w:r>
        <w:rPr>
          <w:b/>
          <w:u w:val="single"/>
        </w:rPr>
        <w:t xml:space="preserve">760222</w:t>
      </w:r>
    </w:p>
    <w:p>
      <w:r>
        <w:t xml:space="preserve">SD on johdossa? Ovatko slovenialaiset siunanneet talousosaamattoman Židanin äärimmäisen Lukšićin butlisosialismin vai näkevätkö Dnevnik ja Ninamedia märkiä unia?</w:t>
      </w:r>
    </w:p>
    <w:p>
      <w:r>
        <w:rPr>
          <w:b/>
          <w:u w:val="single"/>
        </w:rPr>
        <w:t xml:space="preserve">760223</w:t>
      </w:r>
    </w:p>
    <w:p>
      <w:r>
        <w:t xml:space="preserve">Heidän seuransa voittaa Super Bowlin... ja sitten he menevät ja tuhoavat oman kaupunkinsa... kyllä... mitä idiootteja....</w:t>
      </w:r>
    </w:p>
    <w:p>
      <w:r>
        <w:rPr>
          <w:b/>
          <w:u w:val="single"/>
        </w:rPr>
        <w:t xml:space="preserve">760224</w:t>
      </w:r>
    </w:p>
    <w:p>
      <w:r>
        <w:t xml:space="preserve">@jelka_godec Ainoa asia, jota sinun ei tarvitse tehdä, on käyttäytyä tyhmästi. Kyse on siitä, että on se, mikä on.</w:t>
      </w:r>
    </w:p>
    <w:p>
      <w:r>
        <w:rPr>
          <w:b/>
          <w:u w:val="single"/>
        </w:rPr>
        <w:t xml:space="preserve">760225</w:t>
      </w:r>
    </w:p>
    <w:p>
      <w:r>
        <w:t xml:space="preserve">@p_zoran Paskiainen. Jos välität tuosta aseesta yhtä paljon kuin et välitä terveydestäsi, pekoni on syömäkelvotonta.</w:t>
      </w:r>
    </w:p>
    <w:p>
      <w:r>
        <w:rPr>
          <w:b/>
          <w:u w:val="single"/>
        </w:rPr>
        <w:t xml:space="preserve">760226</w:t>
      </w:r>
    </w:p>
    <w:p>
      <w:r>
        <w:t xml:space="preserve">10 lainausta, jotka saavat sinut nousemaan sohvalta ja menemään suoraan lähimpään kuntosaliin. Mikä on suosikkisitaattisi? 🤔 Jaa se kanssamme. 🤗💪</w:t>
      </w:r>
    </w:p>
    <w:p>
      <w:r>
        <w:rPr>
          <w:b/>
          <w:u w:val="single"/>
        </w:rPr>
        <w:t xml:space="preserve">760227</w:t>
      </w:r>
    </w:p>
    <w:p>
      <w:r>
        <w:t xml:space="preserve">@freefox52 Näin Šarec ja Pokljukar sekä koko Slovenian edistyksellinen hallitus suojelevat laittomia maahanmuuttajia rajavartijoilta.</w:t>
        <w:br/>
        <w:t xml:space="preserve"> Sairas.</w:t>
      </w:r>
    </w:p>
    <w:p>
      <w:r>
        <w:rPr>
          <w:b/>
          <w:u w:val="single"/>
        </w:rPr>
        <w:t xml:space="preserve">760228</w:t>
      </w:r>
    </w:p>
    <w:p>
      <w:r>
        <w:t xml:space="preserve">Katsokaa... geneettisesti muunnetut kanat... ne eivät enää kuoriudu... ne vain tulevat raskaaksi... https://t.co/vTmGXB56ff</w:t>
      </w:r>
    </w:p>
    <w:p>
      <w:r>
        <w:rPr>
          <w:b/>
          <w:u w:val="single"/>
        </w:rPr>
        <w:t xml:space="preserve">760229</w:t>
      </w:r>
    </w:p>
    <w:p>
      <w:r>
        <w:t xml:space="preserve">Anteeksianto on suurin kosto".</w:t>
        <w:br/>
        <w:t xml:space="preserve"> Mutta vain ne, jotka eivät ole kostonhimoisia, ymmärtävät tämän!</w:t>
      </w:r>
    </w:p>
    <w:p>
      <w:r>
        <w:rPr>
          <w:b/>
          <w:u w:val="single"/>
        </w:rPr>
        <w:t xml:space="preserve">760230</w:t>
      </w:r>
    </w:p>
    <w:p>
      <w:r>
        <w:t xml:space="preserve">Jos minulla olisi pubi, tarjoilisin vain harvinaista paahtopaistia ja kutsuisin sitä nimellä "Red Red Swine".</w:t>
      </w:r>
    </w:p>
    <w:p>
      <w:r>
        <w:rPr>
          <w:b/>
          <w:u w:val="single"/>
        </w:rPr>
        <w:t xml:space="preserve">760231</w:t>
      </w:r>
    </w:p>
    <w:p>
      <w:r>
        <w:t xml:space="preserve">@MatevzTomsic Mitä eroa on punaisilla ja mustilla kehyksillä. Molemmissa puolueissa korkeimmissa asemissa ovat entiset kommunistit. 😱</w:t>
      </w:r>
    </w:p>
    <w:p>
      <w:r>
        <w:rPr>
          <w:b/>
          <w:u w:val="single"/>
        </w:rPr>
        <w:t xml:space="preserve">760232</w:t>
      </w:r>
    </w:p>
    <w:p>
      <w:r>
        <w:t xml:space="preserve">@JelenaJal Swimming Orkestar, 5. luokalla, Bonifika-salissa KP:ssä. #esikoiskonsertti</w:t>
      </w:r>
    </w:p>
    <w:p>
      <w:r>
        <w:rPr>
          <w:b/>
          <w:u w:val="single"/>
        </w:rPr>
        <w:t xml:space="preserve">760233</w:t>
      </w:r>
    </w:p>
    <w:p>
      <w:r>
        <w:t xml:space="preserve">Paradoksi:</w:t>
        <w:br/>
        <w:t xml:space="preserve">Ihmiset, joilla on puoluekortti, tukevat Pahoria, kommunistit kannattavat Šarcia. Liberaalien mielestä asia on päinvastoin.😂</w:t>
      </w:r>
    </w:p>
    <w:p>
      <w:r>
        <w:rPr>
          <w:b/>
          <w:u w:val="single"/>
        </w:rPr>
        <w:t xml:space="preserve">760234</w:t>
      </w:r>
    </w:p>
    <w:p>
      <w:r>
        <w:t xml:space="preserve">"Natsit eivät vanginneet kommunisteja siksi, että he olisivat loikanneet heille" https://t.co/A8wk6mZdqB https://t.co/A8wk6mZdqB</w:t>
      </w:r>
    </w:p>
    <w:p>
      <w:r>
        <w:rPr>
          <w:b/>
          <w:u w:val="single"/>
        </w:rPr>
        <w:t xml:space="preserve">760235</w:t>
      </w:r>
    </w:p>
    <w:p>
      <w:r>
        <w:t xml:space="preserve">@Skolobrinski @butalskipolicaj Milan Kucan työnsi taas seipään perseeseesi samalla kun katsoi sinua silmiin. Siis ilman vaseliinia.</w:t>
      </w:r>
    </w:p>
    <w:p>
      <w:r>
        <w:rPr>
          <w:b/>
          <w:u w:val="single"/>
        </w:rPr>
        <w:t xml:space="preserve">760236</w:t>
      </w:r>
    </w:p>
    <w:p>
      <w:r>
        <w:t xml:space="preserve">@poliisi_ampui lumpenia silobranissa, joka vapautettiin rauhanomaisesti seuraavana päivänä ...</w:t>
      </w:r>
    </w:p>
    <w:p>
      <w:r>
        <w:rPr>
          <w:b/>
          <w:u w:val="single"/>
        </w:rPr>
        <w:t xml:space="preserve">760237</w:t>
      </w:r>
    </w:p>
    <w:p>
      <w:r>
        <w:t xml:space="preserve">Tuollaista vitun otsikkoa voi odottaa vain keltaisilta. https://t.co/WeQqcHFPtc.</w:t>
      </w:r>
    </w:p>
    <w:p>
      <w:r>
        <w:rPr>
          <w:b/>
          <w:u w:val="single"/>
        </w:rPr>
        <w:t xml:space="preserve">760238</w:t>
      </w:r>
    </w:p>
    <w:p>
      <w:r>
        <w:t xml:space="preserve">SAF on ainoa este täydelliselle kommarivallalle, ja siksi vasemmisto yrittää niin kovasti tuhota armeijan.</w:t>
      </w:r>
    </w:p>
    <w:p>
      <w:r>
        <w:rPr>
          <w:b/>
          <w:u w:val="single"/>
        </w:rPr>
        <w:t xml:space="preserve">760239</w:t>
      </w:r>
    </w:p>
    <w:p>
      <w:r>
        <w:t xml:space="preserve">Tällaiset rotusakaalit, jotka hyötyvät valheista ja manipuloinnista uhrien kurjuuden ja tuskan edessä, ovat todellinen ongelma yhteiskunnalle. https://t.co/iWBxAp31in.</w:t>
      </w:r>
    </w:p>
    <w:p>
      <w:r>
        <w:rPr>
          <w:b/>
          <w:u w:val="single"/>
        </w:rPr>
        <w:t xml:space="preserve">760240</w:t>
      </w:r>
    </w:p>
    <w:p>
      <w:r>
        <w:t xml:space="preserve">@izvirni @MitjaIrsic Se on pitkä ja raskas tie....Hyvää onnettomuudetonta matkaa....</w:t>
        <w:br/>
        <w:t xml:space="preserve">penzionistpress https://t.co/1IK2dIK921</w:t>
      </w:r>
    </w:p>
    <w:p>
      <w:r>
        <w:rPr>
          <w:b/>
          <w:u w:val="single"/>
        </w:rPr>
        <w:t xml:space="preserve">760241</w:t>
      </w:r>
    </w:p>
    <w:p>
      <w:r>
        <w:t xml:space="preserve">@petrasovdat Ei kannata. Jokainen puhelin on tehty "kaatumaan" parin vuoden kuluttua. Puhumattakaan siitä, että sitä pitää ladata taukoamatta.</w:t>
      </w:r>
    </w:p>
    <w:p>
      <w:r>
        <w:rPr>
          <w:b/>
          <w:u w:val="single"/>
        </w:rPr>
        <w:t xml:space="preserve">760242</w:t>
      </w:r>
    </w:p>
    <w:p>
      <w:r>
        <w:t xml:space="preserve">Minulla ei ole mitään fiksua kirjoitettavaa... Haetaan vielä yksi voitto, AJDEEEEEEEEEE!!!! #myteam #EuroBasket2017</w:t>
      </w:r>
    </w:p>
    <w:p>
      <w:r>
        <w:rPr>
          <w:b/>
          <w:u w:val="single"/>
        </w:rPr>
        <w:t xml:space="preserve">760243</w:t>
      </w:r>
    </w:p>
    <w:p>
      <w:r>
        <w:t xml:space="preserve">Kommunistilentäjät eivät välitä pätkääkään, vaikka vapaat markkinat keskittyisivätkin heihin tosiasioilla.</w:t>
      </w:r>
    </w:p>
    <w:p>
      <w:r>
        <w:rPr>
          <w:b/>
          <w:u w:val="single"/>
        </w:rPr>
        <w:t xml:space="preserve">760244</w:t>
      </w:r>
    </w:p>
    <w:p>
      <w:r>
        <w:t xml:space="preserve">@hrastelj se ei ole hyvä eikä se tule olemaan hyvä, valitettavasti bhutalilaiset ovat jo kauan sitten voittaneet järkensä.</w:t>
      </w:r>
    </w:p>
    <w:p>
      <w:r>
        <w:rPr>
          <w:b/>
          <w:u w:val="single"/>
        </w:rPr>
        <w:t xml:space="preserve">760245</w:t>
      </w:r>
    </w:p>
    <w:p>
      <w:r>
        <w:t xml:space="preserve">Mitkä ovat mahdollisuudet siihen, että pesukoneesi lopulta kaatuu sinä päivänä, kun he toimittavat uuden 😀👌😋.</w:t>
      </w:r>
    </w:p>
    <w:p>
      <w:r>
        <w:rPr>
          <w:b/>
          <w:u w:val="single"/>
        </w:rPr>
        <w:t xml:space="preserve">760246</w:t>
      </w:r>
    </w:p>
    <w:p>
      <w:r>
        <w:t xml:space="preserve">Asiamies neuvoo, miten voit tarkistaa ja varmistaa, että kellarisi on asianmukaisesti vakuutettu. https://t.co/uxI0PeBEGm.</w:t>
      </w:r>
    </w:p>
    <w:p>
      <w:r>
        <w:rPr>
          <w:b/>
          <w:u w:val="single"/>
        </w:rPr>
        <w:t xml:space="preserve">760247</w:t>
      </w:r>
    </w:p>
    <w:p>
      <w:r>
        <w:t xml:space="preserve">Tänään kello 19.00 toisena oleva joukkue Šd Škofljica Pekarna Pečjak on vieraissa. Olet lämpimästi tervetullut käsipalloherkkuihin Flying Hallissa!</w:t>
      </w:r>
    </w:p>
    <w:p>
      <w:r>
        <w:rPr>
          <w:b/>
          <w:u w:val="single"/>
        </w:rPr>
        <w:t xml:space="preserve">760248</w:t>
      </w:r>
    </w:p>
    <w:p>
      <w:r>
        <w:t xml:space="preserve">@jar_vil @ZigaTurk Shur. Hitler hyökkäsi Sloveniaan vain estääkseen sodanjälkeiset murhat. Me tiedämme.</w:t>
      </w:r>
    </w:p>
    <w:p>
      <w:r>
        <w:rPr>
          <w:b/>
          <w:u w:val="single"/>
        </w:rPr>
        <w:t xml:space="preserve">760249</w:t>
      </w:r>
    </w:p>
    <w:p>
      <w:r>
        <w:t xml:space="preserve">Kysyin, oliko olemassa hiiri "valokuvausta" varten, ja sellaiseen kannustettiin. 😊 https://t.co/UOpijGPV9s</w:t>
      </w:r>
    </w:p>
    <w:p>
      <w:r>
        <w:rPr>
          <w:b/>
          <w:u w:val="single"/>
        </w:rPr>
        <w:t xml:space="preserve">760250</w:t>
      </w:r>
    </w:p>
    <w:p>
      <w:r>
        <w:t xml:space="preserve">@MiranStajerc @Maxova68 Ti, paljonko kissanpentusi painaa. Muuten, kaunein kissarotu IMO.</w:t>
      </w:r>
    </w:p>
    <w:p>
      <w:r>
        <w:rPr>
          <w:b/>
          <w:u w:val="single"/>
        </w:rPr>
        <w:t xml:space="preserve">760251</w:t>
      </w:r>
    </w:p>
    <w:p>
      <w:r>
        <w:t xml:space="preserve">Voi katso, spuzikvadratek aka moss zero on laittanut minut kortteliin, aion itkeä nurkassa surusta.</w:t>
      </w:r>
    </w:p>
    <w:p>
      <w:r>
        <w:rPr>
          <w:b/>
          <w:u w:val="single"/>
        </w:rPr>
        <w:t xml:space="preserve">760252</w:t>
      </w:r>
    </w:p>
    <w:p>
      <w:r>
        <w:t xml:space="preserve">Se oli PIANO Nibalilta!</w:t>
        <w:t xml:space="preserve">#giro #giro102</w:t>
        <w:br/>
        <w:br/>
        <w:t xml:space="preserve">Nibali pysäyttää auttajansa! "Hidasta!"</w:t>
      </w:r>
    </w:p>
    <w:p>
      <w:r>
        <w:rPr>
          <w:b/>
          <w:u w:val="single"/>
        </w:rPr>
        <w:t xml:space="preserve">760253</w:t>
      </w:r>
    </w:p>
    <w:p>
      <w:r>
        <w:t xml:space="preserve">@Iviume Pelko on perusteeton, se on vasemmiston ja median tuote.</w:t>
        <w:br/>
        <w:t xml:space="preserve"> On aika perustaa #rumenacoalition.</w:t>
      </w:r>
    </w:p>
    <w:p>
      <w:r>
        <w:rPr>
          <w:b/>
          <w:u w:val="single"/>
        </w:rPr>
        <w:t xml:space="preserve">760254</w:t>
      </w:r>
    </w:p>
    <w:p>
      <w:r>
        <w:t xml:space="preserve">Erinomaista! Nuoret, ottakaa siitä kaikki irti! Voisimme vain haaveilla ilmaisesta Interrail-passista! https://t.co/xYBjDYf5mc</w:t>
      </w:r>
    </w:p>
    <w:p>
      <w:r>
        <w:rPr>
          <w:b/>
          <w:u w:val="single"/>
        </w:rPr>
        <w:t xml:space="preserve">760255</w:t>
      </w:r>
    </w:p>
    <w:p>
      <w:r>
        <w:t xml:space="preserve">@vinkovasle1 heillä on jo uusi Hitler... ja he eivät edes tajua sitä... ehkä he saavat, kun Saksa ja Eurooppa hajoavat jälleen...</w:t>
      </w:r>
    </w:p>
    <w:p>
      <w:r>
        <w:rPr>
          <w:b/>
          <w:u w:val="single"/>
        </w:rPr>
        <w:t xml:space="preserve">760256</w:t>
      </w:r>
    </w:p>
    <w:p>
      <w:r>
        <w:t xml:space="preserve">Kun on kyse ruoasta, me olemme aina etusijalla. Tervetuloa meille. At the Railway -tiimi odottaa sinua #obzeleznici #penzionkracun #loce</w:t>
      </w:r>
    </w:p>
    <w:p>
      <w:r>
        <w:rPr>
          <w:b/>
          <w:u w:val="single"/>
        </w:rPr>
        <w:t xml:space="preserve">760257</w:t>
      </w:r>
    </w:p>
    <w:p>
      <w:r>
        <w:t xml:space="preserve">@fzagorc Tämä kommarikaarti on hemmetin hyvin ruokittu valtion kaukalosta! Siksi näitä roskaväkeä on yhä enemmän ja enemmän.</w:t>
      </w:r>
    </w:p>
    <w:p>
      <w:r>
        <w:rPr>
          <w:b/>
          <w:u w:val="single"/>
        </w:rPr>
        <w:t xml:space="preserve">760258</w:t>
      </w:r>
    </w:p>
    <w:p>
      <w:r>
        <w:t xml:space="preserve">@BojanPozar Vain vierailun jälkeen Violeta ja Kordiš, täällä he olisivat hallinneet suunnittelemalla. Kuva olisi musta, ehkä yksi punainen piste.</w:t>
      </w:r>
    </w:p>
    <w:p>
      <w:r>
        <w:rPr>
          <w:b/>
          <w:u w:val="single"/>
        </w:rPr>
        <w:t xml:space="preserve">760259</w:t>
      </w:r>
    </w:p>
    <w:p>
      <w:r>
        <w:t xml:space="preserve">8 päivän Kroatia-vakuutus koko perheelle: 17,77 € http://t.co/Ujeb7nDmfX Vakuutussumma: 25 000 €. #ulkomaat</w:t>
      </w:r>
    </w:p>
    <w:p>
      <w:r>
        <w:rPr>
          <w:b/>
          <w:u w:val="single"/>
        </w:rPr>
        <w:t xml:space="preserve">760260</w:t>
      </w:r>
    </w:p>
    <w:p>
      <w:r>
        <w:t xml:space="preserve">Žiga Stupica: "Slovenialaisten kommunistien täydellinen aseellinen vallankaappaus tätä kansaa vastaan vuonna 1920 ei ole vielä onnistunut. Tämä... https://t.co/jJSS9fIuPP</w:t>
      </w:r>
    </w:p>
    <w:p>
      <w:r>
        <w:rPr>
          <w:b/>
          <w:u w:val="single"/>
        </w:rPr>
        <w:t xml:space="preserve">760261</w:t>
      </w:r>
    </w:p>
    <w:p>
      <w:r>
        <w:t xml:space="preserve">C-Astral on myynyt yli 200 miehittämätöntä järjestelmää.</w:t>
        <w:t xml:space="preserve">#castral #UAS #bramor</w:t>
        <w:br/>
        <w:t xml:space="preserve">lisää https://t.co/M6xi4ZFiss</w:t>
      </w:r>
    </w:p>
    <w:p>
      <w:r>
        <w:rPr>
          <w:b/>
          <w:u w:val="single"/>
        </w:rPr>
        <w:t xml:space="preserve">760262</w:t>
      </w:r>
    </w:p>
    <w:p>
      <w:r>
        <w:t xml:space="preserve">@MTVladimirov @SamoGlavan Puolet Slovenian tuomareista on Udba:n perustamia tai valvomia.</w:t>
      </w:r>
    </w:p>
    <w:p>
      <w:r>
        <w:rPr>
          <w:b/>
          <w:u w:val="single"/>
        </w:rPr>
        <w:t xml:space="preserve">760263</w:t>
      </w:r>
    </w:p>
    <w:p>
      <w:r>
        <w:t xml:space="preserve">Jos tämä Jumala todella ilmestyisi, oikeistolaiset naulitsisivat hänet taas ristille.#stava https://t.co/9xLhQyezo2</w:t>
      </w:r>
    </w:p>
    <w:p>
      <w:r>
        <w:rPr>
          <w:b/>
          <w:u w:val="single"/>
        </w:rPr>
        <w:t xml:space="preserve">760264</w:t>
      </w:r>
    </w:p>
    <w:p>
      <w:r>
        <w:t xml:space="preserve">@petra_cj Jep. Ja kaikista latteuksista huolimatta... on silti hetkiä, jolloin he pudottavat yhden ...</w:t>
      </w:r>
    </w:p>
    <w:p>
      <w:r>
        <w:rPr>
          <w:b/>
          <w:u w:val="single"/>
        </w:rPr>
        <w:t xml:space="preserve">760265</w:t>
      </w:r>
    </w:p>
    <w:p>
      <w:r>
        <w:t xml:space="preserve">@indijanec @BojanPozar Palkat kyllä, eläkkeet eivät! Kuka täyttää budjetin, ehkä tuuli mielestäsi.</w:t>
      </w:r>
    </w:p>
    <w:p>
      <w:r>
        <w:rPr>
          <w:b/>
          <w:u w:val="single"/>
        </w:rPr>
        <w:t xml:space="preserve">760266</w:t>
      </w:r>
    </w:p>
    <w:p>
      <w:r>
        <w:t xml:space="preserve">@_wupe @SportTVSlovenia Hän itse ilmaisi toiveensa kävellä englantilaista!!!! Hän on parempi siinä kuin serbialainen, koska hän ei käytä sitä lainkaan! Huhu....</w:t>
      </w:r>
    </w:p>
    <w:p>
      <w:r>
        <w:rPr>
          <w:b/>
          <w:u w:val="single"/>
        </w:rPr>
        <w:t xml:space="preserve">760267</w:t>
      </w:r>
    </w:p>
    <w:p>
      <w:r>
        <w:t xml:space="preserve">Niin sydäntä särkevää on sen hauraus, jonka on oltava vahvin sairaan ihmisen rinnalla.</w:t>
      </w:r>
    </w:p>
    <w:p>
      <w:r>
        <w:rPr>
          <w:b/>
          <w:u w:val="single"/>
        </w:rPr>
        <w:t xml:space="preserve">760268</w:t>
      </w:r>
    </w:p>
    <w:p>
      <w:r>
        <w:t xml:space="preserve">Vesimeloni, jonka siemenet ovat isompia kuin vesimeloni, josta ne ovat peräisin, ja muita kauheita kohtauksia luonnosta.</w:t>
      </w:r>
    </w:p>
    <w:p>
      <w:r>
        <w:rPr>
          <w:b/>
          <w:u w:val="single"/>
        </w:rPr>
        <w:t xml:space="preserve">760269</w:t>
      </w:r>
    </w:p>
    <w:p>
      <w:r>
        <w:t xml:space="preserve">Three Hearts Run #radenska #10km #sloskiteam #zavarovalnicatriglav #zašvicuful @ Radenci https://t.co/6lP3zLGziC</w:t>
      </w:r>
    </w:p>
    <w:p>
      <w:r>
        <w:rPr>
          <w:b/>
          <w:u w:val="single"/>
        </w:rPr>
        <w:t xml:space="preserve">760270</w:t>
      </w:r>
    </w:p>
    <w:p>
      <w:r>
        <w:t xml:space="preserve">@blagovestGB ...samaan aikaan alkaa loisten ja haitallisten isäntäeläinten "proto-eläinten" metsästys ...ja vainoaminen slovenialaisilta isänniltä ....</w:t>
      </w:r>
    </w:p>
    <w:p>
      <w:r>
        <w:rPr>
          <w:b/>
          <w:u w:val="single"/>
        </w:rPr>
        <w:t xml:space="preserve">760271</w:t>
      </w:r>
    </w:p>
    <w:p>
      <w:r>
        <w:t xml:space="preserve">-Notaari, en syö tästä likaisesta pöytäliinasta!</w:t>
        <w:br/>
        <w:t xml:space="preserve">-Älkää huoliko, tarjoamme sen teille lautasella.</w:t>
      </w:r>
    </w:p>
    <w:p>
      <w:r>
        <w:rPr>
          <w:b/>
          <w:u w:val="single"/>
        </w:rPr>
        <w:t xml:space="preserve">760272</w:t>
      </w:r>
    </w:p>
    <w:p>
      <w:r>
        <w:t xml:space="preserve">Bravo @TVDnevnik Primc ja hullut janissit katetreilla ovat taas pääsana prime time -aikana... ja "toimittaja" Tea Šavor on SDS:stä!</w:t>
      </w:r>
    </w:p>
    <w:p>
      <w:r>
        <w:rPr>
          <w:b/>
          <w:u w:val="single"/>
        </w:rPr>
        <w:t xml:space="preserve">760273</w:t>
      </w:r>
    </w:p>
    <w:p>
      <w:r>
        <w:t xml:space="preserve">@hajdyXP @MikeDjomba @AljosaCankar @JureBohoric Eläkeläiset peruukkeineen ovat olleet jo jonkin aikaa poissa oikeudesta, eli heillä on aikaa🤷🏻♂️</w:t>
      </w:r>
    </w:p>
    <w:p>
      <w:r>
        <w:rPr>
          <w:b/>
          <w:u w:val="single"/>
        </w:rPr>
        <w:t xml:space="preserve">760274</w:t>
      </w:r>
    </w:p>
    <w:p>
      <w:r>
        <w:t xml:space="preserve">@Matej_T_Vatovec Jos olette jo Koperissa, voisimme lähettää teidät kaikki Venezuelaan punaisilla lipuilla ja tähdellä.#lukenedamo</w:t>
      </w:r>
    </w:p>
    <w:p>
      <w:r>
        <w:rPr>
          <w:b/>
          <w:u w:val="single"/>
        </w:rPr>
        <w:t xml:space="preserve">760275</w:t>
      </w:r>
    </w:p>
    <w:p>
      <w:r>
        <w:t xml:space="preserve">@Dr_Angela_March @kizidor OK, ampat se, mitä siellä on, on järjestäytynyt kaaos. Tämä on kuitenkin korvaus viranomaisen pienestä koosta.</w:t>
      </w:r>
    </w:p>
    <w:p>
      <w:r>
        <w:rPr>
          <w:b/>
          <w:u w:val="single"/>
        </w:rPr>
        <w:t xml:space="preserve">760276</w:t>
      </w:r>
    </w:p>
    <w:p>
      <w:r>
        <w:t xml:space="preserve">@BorutPahor ......who kehui ministeriä jonojen kasvattamisesta 800 prosentilla!!!!!</w:t>
      </w:r>
    </w:p>
    <w:p>
      <w:r>
        <w:rPr>
          <w:b/>
          <w:u w:val="single"/>
        </w:rPr>
        <w:t xml:space="preserve">760277</w:t>
      </w:r>
    </w:p>
    <w:p>
      <w:r>
        <w:t xml:space="preserve">Ensihoitajat auttavat iäkästä naista ambulanssiin.Ja ohikulkeva nainen alkaa paskoa heidän päälleen,ettei hän voi mennä ohi lapsensa kanssa.Natsi maa.</w:t>
      </w:r>
    </w:p>
    <w:p>
      <w:r>
        <w:rPr>
          <w:b/>
          <w:u w:val="single"/>
        </w:rPr>
        <w:t xml:space="preserve">760278</w:t>
      </w:r>
    </w:p>
    <w:p>
      <w:r>
        <w:t xml:space="preserve">@PortalPolitikis @StojanPovh Älä innostu liikaa. Näin pyritään mobilisoimaan JJ:n vastaisia äänestäjiä.</w:t>
      </w:r>
    </w:p>
    <w:p>
      <w:r>
        <w:rPr>
          <w:b/>
          <w:u w:val="single"/>
        </w:rPr>
        <w:t xml:space="preserve">760279</w:t>
      </w:r>
    </w:p>
    <w:p>
      <w:r>
        <w:t xml:space="preserve">Huomenna #radiocelje-tapahtumassa yksi Slovenian parhaista kitaransoittajista - Janja Brlec. https://t.co/jyiHSPANI0</w:t>
      </w:r>
    </w:p>
    <w:p>
      <w:r>
        <w:rPr>
          <w:b/>
          <w:u w:val="single"/>
        </w:rPr>
        <w:t xml:space="preserve">760280</w:t>
      </w:r>
    </w:p>
    <w:p>
      <w:r>
        <w:t xml:space="preserve">@DanielKalan Kiitos! Ostan talven mittaan muutamia kokonaisia salamipaloja, ja niiden leikkaaminen on aina ollut hankalaa. Veitset eivät aina ole tarpeeksi teräviä. Aion ostaa!🍻</w:t>
      </w:r>
    </w:p>
    <w:p>
      <w:r>
        <w:rPr>
          <w:b/>
          <w:u w:val="single"/>
        </w:rPr>
        <w:t xml:space="preserve">760281</w:t>
      </w:r>
    </w:p>
    <w:p>
      <w:r>
        <w:t xml:space="preserve">Cubus täytetyllä paahtopaistilla, paistettua lihajuustoa, naudanlihaa salaatissa - https://t.co/AtqiAngYy2</w:t>
      </w:r>
    </w:p>
    <w:p>
      <w:r>
        <w:rPr>
          <w:b/>
          <w:u w:val="single"/>
        </w:rPr>
        <w:t xml:space="preserve">760282</w:t>
      </w:r>
    </w:p>
    <w:p>
      <w:r>
        <w:t xml:space="preserve">@FerdinandPusnik Terroristi Igor Briclja Suljettuun osastoon ja vankilaan..!!!!!</w:t>
      </w:r>
    </w:p>
    <w:p>
      <w:r>
        <w:rPr>
          <w:b/>
          <w:u w:val="single"/>
        </w:rPr>
        <w:t xml:space="preserve">760283</w:t>
      </w:r>
    </w:p>
    <w:p>
      <w:r>
        <w:t xml:space="preserve">Raide 2 tai miten Osapin laakso ja Vinjan metsä pelastetaan maisemaverilöylyltä https://t.co/cFy5fDXWMN</w:t>
      </w:r>
    </w:p>
    <w:p>
      <w:r>
        <w:rPr>
          <w:b/>
          <w:u w:val="single"/>
        </w:rPr>
        <w:t xml:space="preserve">760284</w:t>
      </w:r>
    </w:p>
    <w:p>
      <w:r>
        <w:t xml:space="preserve">Harvinaiset, mutta silti halutut ja vieraantuneet kuparikourut - https://t.co/zyNQK0Kpa7</w:t>
      </w:r>
    </w:p>
    <w:p>
      <w:r>
        <w:rPr>
          <w:b/>
          <w:u w:val="single"/>
        </w:rPr>
        <w:t xml:space="preserve">760285</w:t>
      </w:r>
    </w:p>
    <w:p>
      <w:r>
        <w:t xml:space="preserve">@MajaMakovec @BojanPozar blablabla tralala haukumme samaa kuin pm. Hallituksen ja ministereiden pitäisi uskaltaa tuomita espanjalainen fasismi.</w:t>
      </w:r>
    </w:p>
    <w:p>
      <w:r>
        <w:rPr>
          <w:b/>
          <w:u w:val="single"/>
        </w:rPr>
        <w:t xml:space="preserve">760286</w:t>
      </w:r>
    </w:p>
    <w:p>
      <w:r>
        <w:t xml:space="preserve">@megafotr Kun he väittivät kyrvissä, että Janšalla on sairas lapsi ja muuta hölynpölyä, et välittänyt herra neutraali!!!!</w:t>
      </w:r>
    </w:p>
    <w:p>
      <w:r>
        <w:rPr>
          <w:b/>
          <w:u w:val="single"/>
        </w:rPr>
        <w:t xml:space="preserve">760287</w:t>
      </w:r>
    </w:p>
    <w:p>
      <w:r>
        <w:t xml:space="preserve">Ostin paahtoleipää, pateeta, kalasäilykkeitä ja nyt muistin, että voisin ottaa varmuuden vuoksi laatikollisen ranskalaisia. #SmokingInTheSnow</w:t>
      </w:r>
    </w:p>
    <w:p>
      <w:r>
        <w:rPr>
          <w:b/>
          <w:u w:val="single"/>
        </w:rPr>
        <w:t xml:space="preserve">760288</w:t>
      </w:r>
    </w:p>
    <w:p>
      <w:r>
        <w:t xml:space="preserve">@IPirkovic @larisaco1 @bmz9453 Mutta haluaisin kuulla stefanecan puhuvan howoooo..hairless...</w:t>
      </w:r>
    </w:p>
    <w:p>
      <w:r>
        <w:rPr>
          <w:b/>
          <w:u w:val="single"/>
        </w:rPr>
        <w:t xml:space="preserve">760289</w:t>
      </w:r>
    </w:p>
    <w:p>
      <w:r>
        <w:t xml:space="preserve">@viktor_viktorh @cikibucka pederastia, pedofilia..... köyhyys, nälkä.....kaikki mitä vasemmisto rakastaa!!!</w:t>
      </w:r>
    </w:p>
    <w:p>
      <w:r>
        <w:rPr>
          <w:b/>
          <w:u w:val="single"/>
        </w:rPr>
        <w:t xml:space="preserve">760290</w:t>
      </w:r>
    </w:p>
    <w:p>
      <w:r>
        <w:t xml:space="preserve">@andrejLac @tviterBOSS Mikä vahvistaa, että RTV:n on järjestettävä psykiatrinen ensiapu yhteenottoja varten. Eikä vain kuristaa Kozjekia.</w:t>
      </w:r>
    </w:p>
    <w:p>
      <w:r>
        <w:rPr>
          <w:b/>
          <w:u w:val="single"/>
        </w:rPr>
        <w:t xml:space="preserve">760291</w:t>
      </w:r>
    </w:p>
    <w:p>
      <w:r>
        <w:t xml:space="preserve">Valojen sytyttäminen MB:ssä. Suunnittelijamme loivat maagisen tunnelman lyhdyillä, jotka oli koristeltu punaisista langoista käsin kirjailluilla kuvioilla. 🤗</w:t>
      </w:r>
    </w:p>
    <w:p>
      <w:r>
        <w:rPr>
          <w:b/>
          <w:u w:val="single"/>
        </w:rPr>
        <w:t xml:space="preserve">760292</w:t>
      </w:r>
    </w:p>
    <w:p>
      <w:r>
        <w:t xml:space="preserve">Tai oliiviöljyssä munakoison, paprikan ja tomaattien kanssa? https://t.co/NNErRkpBsx https://t.co/NNErRkpBsx</w:t>
      </w:r>
    </w:p>
    <w:p>
      <w:r>
        <w:rPr>
          <w:b/>
          <w:u w:val="single"/>
        </w:rPr>
        <w:t xml:space="preserve">760293</w:t>
      </w:r>
    </w:p>
    <w:p>
      <w:r>
        <w:t xml:space="preserve">@DarkoMrso @tyschew Dudes on bikes ongelma ratkaistu, aivot kehittyvät. #hope</w:t>
      </w:r>
    </w:p>
    <w:p>
      <w:r>
        <w:rPr>
          <w:b/>
          <w:u w:val="single"/>
        </w:rPr>
        <w:t xml:space="preserve">760294</w:t>
      </w:r>
    </w:p>
    <w:p>
      <w:r>
        <w:t xml:space="preserve">@PrometejDD Aja. Asef 2 in 1 ja 3 in 1 sekä Dikamba shiroke drgačille. Toimii minulle.</w:t>
      </w:r>
    </w:p>
    <w:p>
      <w:r>
        <w:rPr>
          <w:b/>
          <w:u w:val="single"/>
        </w:rPr>
        <w:t xml:space="preserve">760295</w:t>
      </w:r>
    </w:p>
    <w:p>
      <w:r>
        <w:t xml:space="preserve">totta. itävaltalaiset pakenevat Itävallasta Sloveniaan joukoittain. idiootti https://t.co/kkLyRjoPVY</w:t>
      </w:r>
    </w:p>
    <w:p>
      <w:r>
        <w:rPr>
          <w:b/>
          <w:u w:val="single"/>
        </w:rPr>
        <w:t xml:space="preserve">760296</w:t>
      </w:r>
    </w:p>
    <w:p>
      <w:r>
        <w:t xml:space="preserve">@StendlerBostjan Sinulla on oikeus vain selkäsaunaan. Kaikki muu on vain unta!!!!</w:t>
      </w:r>
    </w:p>
    <w:p>
      <w:r>
        <w:rPr>
          <w:b/>
          <w:u w:val="single"/>
        </w:rPr>
        <w:t xml:space="preserve">760297</w:t>
      </w:r>
    </w:p>
    <w:p>
      <w:r>
        <w:t xml:space="preserve">@tanatasa @Lovrostanta @Val202 Nauttikaa hyvistä päivistä, oli mukava kuunnella teitä tänään...</w:t>
      </w:r>
    </w:p>
    <w:p>
      <w:r>
        <w:rPr>
          <w:b/>
          <w:u w:val="single"/>
        </w:rPr>
        <w:t xml:space="preserve">760298</w:t>
      </w:r>
    </w:p>
    <w:p>
      <w:r>
        <w:t xml:space="preserve">@Istefan1975 @RenskeSvetlin Hän onnistui pilaamaan kasvonsa alun perin.Sääli.</w:t>
      </w:r>
    </w:p>
    <w:p>
      <w:r>
        <w:rPr>
          <w:b/>
          <w:u w:val="single"/>
        </w:rPr>
        <w:t xml:space="preserve">760299</w:t>
      </w:r>
    </w:p>
    <w:p>
      <w:r>
        <w:t xml:space="preserve">@anzebaselj Ymmärrän - mutta naisten futsalin popularisoinnin kannalta tällainen termi on vähintäänkin katastrofi.</w:t>
      </w:r>
    </w:p>
    <w:p>
      <w:r>
        <w:rPr>
          <w:b/>
          <w:u w:val="single"/>
        </w:rPr>
        <w:t xml:space="preserve">760300</w:t>
      </w:r>
    </w:p>
    <w:p>
      <w:r>
        <w:t xml:space="preserve">@DarjaTomanic @kricac Suolaa maalaisjärkeä, ei kommentteja. Hyväntahtoisella naamiolla. Populistinen, kuten mainoksesta voi odottaa. Bravo!</w:t>
      </w:r>
    </w:p>
    <w:p>
      <w:r>
        <w:rPr>
          <w:b/>
          <w:u w:val="single"/>
        </w:rPr>
        <w:t xml:space="preserve">760301</w:t>
      </w:r>
    </w:p>
    <w:p>
      <w:r>
        <w:t xml:space="preserve">@gfajdi @xmp125a Etkö ole vielä saanut niitä pubiin?</w:t>
        <w:br/>
        <w:br/>
        <w:t xml:space="preserve"> Niin tein, kromiset. Ase. 😁</w:t>
      </w:r>
    </w:p>
    <w:p>
      <w:r>
        <w:rPr>
          <w:b/>
          <w:u w:val="single"/>
        </w:rPr>
        <w:t xml:space="preserve">760302</w:t>
      </w:r>
    </w:p>
    <w:p>
      <w:r>
        <w:t xml:space="preserve">Täälläkö Janša ottaa kuvia itsestään juhlapiknikiltä? https://t.co/nQl3rZ7VE1</w:t>
      </w:r>
    </w:p>
    <w:p>
      <w:r>
        <w:rPr>
          <w:b/>
          <w:u w:val="single"/>
        </w:rPr>
        <w:t xml:space="preserve">760303</w:t>
      </w:r>
    </w:p>
    <w:p>
      <w:r>
        <w:t xml:space="preserve">Kilo herkkusieniä 10 eurolla. Koska en lähtenyt etsimään niitä samana päivänä, äitini huuhteli, viipaloi ja pakasti ne. Olen tyytyväinen.</w:t>
      </w:r>
    </w:p>
    <w:p>
      <w:r>
        <w:rPr>
          <w:b/>
          <w:u w:val="single"/>
        </w:rPr>
        <w:t xml:space="preserve">760304</w:t>
      </w:r>
    </w:p>
    <w:p>
      <w:r>
        <w:t xml:space="preserve">@petrasovdat Ei pidä paikkaansa. Domžalessa, kadun varrella olevassa kioskissa, Ivanka-äiti leipoo munkkeja......on tuulisella säällä ja ne kasvavat aina. Hän on donitsien mestari.</w:t>
      </w:r>
    </w:p>
    <w:p>
      <w:r>
        <w:rPr>
          <w:b/>
          <w:u w:val="single"/>
        </w:rPr>
        <w:t xml:space="preserve">760305</w:t>
      </w:r>
    </w:p>
    <w:p>
      <w:r>
        <w:t xml:space="preserve">Puhelimen tai tabletin näytön puhdistusrobotti? http://t.co/ZkNn6ghl #onlyinjapan #onlyinjapan</w:t>
      </w:r>
    </w:p>
    <w:p>
      <w:r>
        <w:rPr>
          <w:b/>
          <w:u w:val="single"/>
        </w:rPr>
        <w:t xml:space="preserve">760306</w:t>
      </w:r>
    </w:p>
    <w:p>
      <w:r>
        <w:t xml:space="preserve">@LicenRobert @janponiz @AndrazHafner @borisvoncina Lihasta ja leivästä ei ole koskaan ollut pulaa niin kauan kuin muistan. Mutta jotain muuta</w:t>
      </w:r>
    </w:p>
    <w:p>
      <w:r>
        <w:rPr>
          <w:b/>
          <w:u w:val="single"/>
        </w:rPr>
        <w:t xml:space="preserve">760307</w:t>
      </w:r>
    </w:p>
    <w:p>
      <w:r>
        <w:t xml:space="preserve">@MajaGaspari @poliisi_si Mutta koirapommit ovat sallittuja. Ymmärsin, että kehot, jotka on suunniteltu vain poppaamaan, eivät ole.</w:t>
      </w:r>
    </w:p>
    <w:p>
      <w:r>
        <w:rPr>
          <w:b/>
          <w:u w:val="single"/>
        </w:rPr>
        <w:t xml:space="preserve">760308</w:t>
      </w:r>
    </w:p>
    <w:p>
      <w:r>
        <w:t xml:space="preserve">Kaikki tämä Jugoslavian lippuihin pukeutuminen ja pukeutuminen on karnevaalihumua, kuten Šiškan bardi... https://t.co/aQqUN49WVr...</w:t>
      </w:r>
    </w:p>
    <w:p>
      <w:r>
        <w:rPr>
          <w:b/>
          <w:u w:val="single"/>
        </w:rPr>
        <w:t xml:space="preserve">760309</w:t>
      </w:r>
    </w:p>
    <w:p>
      <w:r>
        <w:t xml:space="preserve">Tämä kirottu hiljaisuus, jota käytämme väärään aikaan ja vääriin paikkoihin, on geeneissämme. https://t.co/NJuCSCdJd8 via @domovina</w:t>
      </w:r>
    </w:p>
    <w:p>
      <w:r>
        <w:rPr>
          <w:b/>
          <w:u w:val="single"/>
        </w:rPr>
        <w:t xml:space="preserve">760310</w:t>
      </w:r>
    </w:p>
    <w:p>
      <w:r>
        <w:t xml:space="preserve">@matjazg Muuten, tällainen toiminta aiheuttaa paljon vahinkoa verkon vakauttamiseksi, kyse on enemmänkin ekoterrorismista.</w:t>
      </w:r>
    </w:p>
    <w:p>
      <w:r>
        <w:rPr>
          <w:b/>
          <w:u w:val="single"/>
        </w:rPr>
        <w:t xml:space="preserve">760311</w:t>
      </w:r>
    </w:p>
    <w:p>
      <w:r>
        <w:t xml:space="preserve">@crnkovic @BorutPahor @JJansaSDS Rtv on ollut koko ajan vasemmistovaihtoehdon huumeiden varassa, ja he varastavat rahojamme. Miten ette ole häpeissänne, herra @crnkovic?</w:t>
      </w:r>
    </w:p>
    <w:p>
      <w:r>
        <w:rPr>
          <w:b/>
          <w:u w:val="single"/>
        </w:rPr>
        <w:t xml:space="preserve">760312</w:t>
      </w:r>
    </w:p>
    <w:p>
      <w:r>
        <w:t xml:space="preserve">@borisvoncina tili ei ole tilapäisesti käytettävissä, koska se rikkoo Twitterin mediakäytäntöä. Lue lisää.</w:t>
      </w:r>
    </w:p>
    <w:p>
      <w:r>
        <w:rPr>
          <w:b/>
          <w:u w:val="single"/>
        </w:rPr>
        <w:t xml:space="preserve">760313</w:t>
      </w:r>
    </w:p>
    <w:p>
      <w:r>
        <w:t xml:space="preserve">Hei, sinä, mistä sinä teit sakset? Ehkä sinulla on LJ-kilpi, mutta tiedän, että olet KR:stä ja että Skodasi on BMW.</w:t>
      </w:r>
    </w:p>
    <w:p>
      <w:r>
        <w:rPr>
          <w:b/>
          <w:u w:val="single"/>
        </w:rPr>
        <w:t xml:space="preserve">760314</w:t>
      </w:r>
    </w:p>
    <w:p>
      <w:r>
        <w:t xml:space="preserve">@_MegWhite_ Ironista kyllä, eniten raportoimani twiitti sisältää myös masturbaatiota.</w:t>
      </w:r>
    </w:p>
    <w:p>
      <w:r>
        <w:rPr>
          <w:b/>
          <w:u w:val="single"/>
        </w:rPr>
        <w:t xml:space="preserve">760315</w:t>
      </w:r>
    </w:p>
    <w:p>
      <w:r>
        <w:t xml:space="preserve">Uusi tilaisuus Erjavecille ja Židanille, Israel ja Iran ovat köysissä. #SelfConsciousSlovenia #AllGenerations https://t.co/TX6NWy0TKP https://t.co/TX6NWy0TKP</w:t>
      </w:r>
    </w:p>
    <w:p>
      <w:r>
        <w:rPr>
          <w:b/>
          <w:u w:val="single"/>
        </w:rPr>
        <w:t xml:space="preserve">760316</w:t>
      </w:r>
    </w:p>
    <w:p>
      <w:r>
        <w:t xml:space="preserve">@YanchMb Vielä kolme suositusta, niin voit valita leivänpaahtimen, sitrushedelmien mehustimen ja DVD-soittimen...</w:t>
      </w:r>
    </w:p>
    <w:p>
      <w:r>
        <w:rPr>
          <w:b/>
          <w:u w:val="single"/>
        </w:rPr>
        <w:t xml:space="preserve">760317</w:t>
      </w:r>
    </w:p>
    <w:p>
      <w:r>
        <w:t xml:space="preserve">@xmp125a @marjankovac2 @ZigaTurk @llisjak Termi hidas kaista pitäisi joka tapauksessa poistaa. Aja oikeanpuoleisimmalla kaistalla, jossa on vielä tilaa.</w:t>
      </w:r>
    </w:p>
    <w:p>
      <w:r>
        <w:rPr>
          <w:b/>
          <w:u w:val="single"/>
        </w:rPr>
        <w:t xml:space="preserve">760318</w:t>
      </w:r>
    </w:p>
    <w:p>
      <w:r>
        <w:t xml:space="preserve">Yksi HP:n uusista mustesuihkutulostimista, Ink Advantage 4625. #hptprinter http://t.co/rHyPP9Zp.</w:t>
      </w:r>
    </w:p>
    <w:p>
      <w:r>
        <w:rPr>
          <w:b/>
          <w:u w:val="single"/>
        </w:rPr>
        <w:t xml:space="preserve">760319</w:t>
      </w:r>
    </w:p>
    <w:p>
      <w:r>
        <w:t xml:space="preserve">@_Almita__ Mutta olet varma, että se ei johdu siitä, että jotkut ihmiset sylkevät niitä enemmän ulos, sekoittavat ne ja laittavat ne takaisin sisään. Näin sen yhdessä koneessa tänään.</w:t>
      </w:r>
    </w:p>
    <w:p>
      <w:r>
        <w:rPr>
          <w:b/>
          <w:u w:val="single"/>
        </w:rPr>
        <w:t xml:space="preserve">760320</w:t>
      </w:r>
    </w:p>
    <w:p>
      <w:r>
        <w:t xml:space="preserve">@BojanPozar @SBobovnik @TVOdmevi @strankalevica He tietävät jo, miksi he jättävät sen sinne. Leopardit aina ja kaikkialla</w:t>
      </w:r>
    </w:p>
    <w:p>
      <w:r>
        <w:rPr>
          <w:b/>
          <w:u w:val="single"/>
        </w:rPr>
        <w:t xml:space="preserve">760321</w:t>
      </w:r>
    </w:p>
    <w:p>
      <w:r>
        <w:t xml:space="preserve">@Tevilevi @cikibucka @JanLievJ @RGapari @ales_primc nyt he hautasivat Skof Rozan Belogardistun katedraaliin fujjjjjjj</w:t>
      </w:r>
    </w:p>
    <w:p>
      <w:r>
        <w:rPr>
          <w:b/>
          <w:u w:val="single"/>
        </w:rPr>
        <w:t xml:space="preserve">760322</w:t>
      </w:r>
    </w:p>
    <w:p>
      <w:r>
        <w:t xml:space="preserve">@JelenaJal Mah, yksi sarake ei muuta mitään. Mutta hän saattaa olla äärimmäinen opportunisti.</w:t>
      </w:r>
    </w:p>
    <w:p>
      <w:r>
        <w:rPr>
          <w:b/>
          <w:u w:val="single"/>
        </w:rPr>
        <w:t xml:space="preserve">760323</w:t>
      </w:r>
    </w:p>
    <w:p>
      <w:r>
        <w:t xml:space="preserve">@Nebodigatreba2 @Millavzz Širceljin BUTB:hen ajamat ruotsalaiset ovat aiheuttaneet Slovenialle enemmän vahinkoa kuin kaikki kokkarit.</w:t>
      </w:r>
    </w:p>
    <w:p>
      <w:r>
        <w:rPr>
          <w:b/>
          <w:u w:val="single"/>
        </w:rPr>
        <w:t xml:space="preserve">760324</w:t>
      </w:r>
    </w:p>
    <w:p>
      <w:r>
        <w:t xml:space="preserve">@DorijanMarsic @bo7ksar @ntokomc Anna Iranin nyt näyttää lihaksia ja upottaa yksi USA:n lentotukialuksista, he ovat varuillaan!🤠</w:t>
      </w:r>
    </w:p>
    <w:p>
      <w:r>
        <w:rPr>
          <w:b/>
          <w:u w:val="single"/>
        </w:rPr>
        <w:t xml:space="preserve">760325</w:t>
      </w:r>
    </w:p>
    <w:p>
      <w:r>
        <w:t xml:space="preserve">@peterjancic Slovenian palvelijaa tuomitsevat eri serbit, jotka hyökkäsivät kimppuumme 28 vuotta sitten. Se, että kansakunta sallii tämän, ei todellakaan ole paskankaan arvoista.</w:t>
      </w:r>
    </w:p>
    <w:p>
      <w:r>
        <w:rPr>
          <w:b/>
          <w:u w:val="single"/>
        </w:rPr>
        <w:t xml:space="preserve">760326</w:t>
      </w:r>
    </w:p>
    <w:p>
      <w:r>
        <w:t xml:space="preserve">Saatavana tassunmuotoiset korvakorut kristalleilla. 1. hopea, 2. musta, 3. musta-punainen. 7€ pari https://t.co/54vHaVzLgK.</w:t>
      </w:r>
    </w:p>
    <w:p>
      <w:r>
        <w:rPr>
          <w:b/>
          <w:u w:val="single"/>
        </w:rPr>
        <w:t xml:space="preserve">760327</w:t>
      </w:r>
    </w:p>
    <w:p>
      <w:r>
        <w:t xml:space="preserve">@barjanski Lue yksi pöytäkirjoista. Se riittää. Työntekijäparka, lapsiparka, ja auttakoon joku korkeampi voima tätä äitiä näkemään terveen järjen.</w:t>
      </w:r>
    </w:p>
    <w:p>
      <w:r>
        <w:rPr>
          <w:b/>
          <w:u w:val="single"/>
        </w:rPr>
        <w:t xml:space="preserve">760328</w:t>
      </w:r>
    </w:p>
    <w:p>
      <w:r>
        <w:t xml:space="preserve">@PrometejDD @cnfrmstA Joo, tietysti he olivat positiivisia, jos hän vain jakoi karkkia. Oletettavasti he eivät usko, että he antaisivat heille vielä 2,5 vuotta. 😉</w:t>
      </w:r>
    </w:p>
    <w:p>
      <w:r>
        <w:rPr>
          <w:b/>
          <w:u w:val="single"/>
        </w:rPr>
        <w:t xml:space="preserve">760329</w:t>
      </w:r>
    </w:p>
    <w:p>
      <w:r>
        <w:t xml:space="preserve">Merkel lupaa Italialle velkahelpotuksia, jos Salvini kaatuu. https://t.co/02DXvqJ7Fu</w:t>
      </w:r>
    </w:p>
    <w:p>
      <w:r>
        <w:rPr>
          <w:b/>
          <w:u w:val="single"/>
        </w:rPr>
        <w:t xml:space="preserve">760330</w:t>
      </w:r>
    </w:p>
    <w:p>
      <w:r>
        <w:t xml:space="preserve">@shamantheshaman @lucijausaj Kyllä hän on "kansanterveyden taistelija" hänet laitettiin sinne muuttamaan mitään ja antamaan kaiken kaatua !</w:t>
      </w:r>
    </w:p>
    <w:p>
      <w:r>
        <w:rPr>
          <w:b/>
          <w:u w:val="single"/>
        </w:rPr>
        <w:t xml:space="preserve">760331</w:t>
      </w:r>
    </w:p>
    <w:p>
      <w:r>
        <w:t xml:space="preserve">@ziviinzivi @Mackono44Pan Olen lähellä Hrastovecin psykiatriaa. Homo sapiensilla on sama profiili.</w:t>
      </w:r>
    </w:p>
    <w:p>
      <w:r>
        <w:rPr>
          <w:b/>
          <w:u w:val="single"/>
        </w:rPr>
        <w:t xml:space="preserve">760332</w:t>
      </w:r>
    </w:p>
    <w:p>
      <w:r>
        <w:t xml:space="preserve">@CirilVelikoOko @BrankoGrims1 @vinkovasle1 Tunnet ne pian. Älä sitten valita!!!!</w:t>
      </w:r>
    </w:p>
    <w:p>
      <w:r>
        <w:rPr>
          <w:b/>
          <w:u w:val="single"/>
        </w:rPr>
        <w:t xml:space="preserve">760333</w:t>
      </w:r>
    </w:p>
    <w:p>
      <w:r>
        <w:t xml:space="preserve">@Odbita @Val202 @rtvslo Jos lohkoketjutekniikkaa käytetään, kaikki on laillista.</w:t>
      </w:r>
    </w:p>
    <w:p>
      <w:r>
        <w:rPr>
          <w:b/>
          <w:u w:val="single"/>
        </w:rPr>
        <w:t xml:space="preserve">760334</w:t>
      </w:r>
    </w:p>
    <w:p>
      <w:r>
        <w:t xml:space="preserve">@blazdolenc Kuten rokotevastaiset sanovat, kun ne puhkeavat, ne tekevät eloonjääneistä 100-prosenttisesti immuuneja. Ei rokotuksia. ;(</w:t>
      </w:r>
    </w:p>
    <w:p>
      <w:r>
        <w:rPr>
          <w:b/>
          <w:u w:val="single"/>
        </w:rPr>
        <w:t xml:space="preserve">760335</w:t>
      </w:r>
    </w:p>
    <w:p>
      <w:r>
        <w:t xml:space="preserve">Yksi asia lisättäväksi niiden asioiden luetteloon, jotka imevät munaani: maratonjuoksijat. Aikaisemmilta pyöräilijöiltä https://t.co/U94lgYeEQs</w:t>
      </w:r>
    </w:p>
    <w:p>
      <w:r>
        <w:rPr>
          <w:b/>
          <w:u w:val="single"/>
        </w:rPr>
        <w:t xml:space="preserve">760336</w:t>
      </w:r>
    </w:p>
    <w:p>
      <w:r>
        <w:t xml:space="preserve">Tässä... hän sanoo, että hänellä on valokuvamuisti ja hän tuskin muistaa makua. Ja hänellä on puoliksi silmät sidottuna!  #masterchefslo</w:t>
      </w:r>
    </w:p>
    <w:p>
      <w:r>
        <w:rPr>
          <w:b/>
          <w:u w:val="single"/>
        </w:rPr>
        <w:t xml:space="preserve">760337</w:t>
      </w:r>
    </w:p>
    <w:p>
      <w:r>
        <w:t xml:space="preserve">@yrennia1 @NovaSlovenija @LjudmilaNovak @TVOdmevi @EPP Olet Janszista, se näkyy twiittisi primitiivisyydestä.</w:t>
      </w:r>
    </w:p>
    <w:p>
      <w:r>
        <w:rPr>
          <w:b/>
          <w:u w:val="single"/>
        </w:rPr>
        <w:t xml:space="preserve">760338</w:t>
      </w:r>
    </w:p>
    <w:p>
      <w:r>
        <w:t xml:space="preserve">Noin ällöttävää tekopyhyyttä kuin sinä jatkat lahkoissasi @TankoJoze 90% menee oksentamaan!  @CKjevec</w:t>
      </w:r>
    </w:p>
    <w:p>
      <w:r>
        <w:rPr>
          <w:b/>
          <w:u w:val="single"/>
        </w:rPr>
        <w:t xml:space="preserve">760339</w:t>
      </w:r>
    </w:p>
    <w:p>
      <w:r>
        <w:t xml:space="preserve">@dgliha @on toivonut, että tm hyväksyisi uuden hölynpölyn šubičevan tm:llä :)</w:t>
      </w:r>
    </w:p>
    <w:p>
      <w:r>
        <w:rPr>
          <w:b/>
          <w:u w:val="single"/>
        </w:rPr>
        <w:t xml:space="preserve">760340</w:t>
      </w:r>
    </w:p>
    <w:p>
      <w:r>
        <w:t xml:space="preserve">@petrasovdat Pöytäkirja? Mielestäni tiskin alla on enemmän liiketoimintaa kuin protokollassa.</w:t>
      </w:r>
    </w:p>
    <w:p>
      <w:r>
        <w:rPr>
          <w:b/>
          <w:u w:val="single"/>
        </w:rPr>
        <w:t xml:space="preserve">760341</w:t>
      </w:r>
    </w:p>
    <w:p>
      <w:r>
        <w:t xml:space="preserve">BEAUTY</w:t>
        <w:br/>
        <w:br/>
        <w:t xml:space="preserve">On olemassa tuoksuja, jotka ovat todistetusti afrodisiaakkeja ja ovat viettelyn ja seksuaalisuuden eliksiiri.... https://t.co/zk7KgrCcbL</w:t>
      </w:r>
    </w:p>
    <w:p>
      <w:r>
        <w:rPr>
          <w:b/>
          <w:u w:val="single"/>
        </w:rPr>
        <w:t xml:space="preserve">760342</w:t>
      </w:r>
    </w:p>
    <w:p>
      <w:r>
        <w:t xml:space="preserve">Jos liitymme Visegrad-ryhmään, selviydymmekö kansakuntana, tai tuhoavatko muut meidät?</w:t>
      </w:r>
    </w:p>
    <w:p>
      <w:r>
        <w:rPr>
          <w:b/>
          <w:u w:val="single"/>
        </w:rPr>
        <w:t xml:space="preserve">760343</w:t>
      </w:r>
    </w:p>
    <w:p>
      <w:r>
        <w:t xml:space="preserve">@petra_cj @dzey_89 Olen vakuutettu kanssasi, mutta en ole koskaan odottanut sen vuoksi mitään vähempää. Todella maksoi vähemmän tai ei lainkaan.</w:t>
      </w:r>
    </w:p>
    <w:p>
      <w:r>
        <w:rPr>
          <w:b/>
          <w:u w:val="single"/>
        </w:rPr>
        <w:t xml:space="preserve">760344</w:t>
      </w:r>
    </w:p>
    <w:p>
      <w:r>
        <w:t xml:space="preserve">@MitjaIrsic Mutta koska heillä oli valtiollisia yhteyksiä, kuten kaikilla muillakin mailla, he olivat Profa? Mutta kun saksalaiset hyökkäsivät, he saivat syystäkin turpiinsa.</w:t>
      </w:r>
    </w:p>
    <w:p>
      <w:r>
        <w:rPr>
          <w:b/>
          <w:u w:val="single"/>
        </w:rPr>
        <w:t xml:space="preserve">760345</w:t>
      </w:r>
    </w:p>
    <w:p>
      <w:r>
        <w:t xml:space="preserve">@5RA_5RA_5RA_5RA @thinkingslo Mieti ennen kuin twiittaat jotain etelän kielellä. Tiedät, että omasi eivät kestä sitä kovin hyvin 😁.</w:t>
      </w:r>
    </w:p>
    <w:p>
      <w:r>
        <w:rPr>
          <w:b/>
          <w:u w:val="single"/>
        </w:rPr>
        <w:t xml:space="preserve">760346</w:t>
      </w:r>
    </w:p>
    <w:p>
      <w:r>
        <w:t xml:space="preserve">HYDROGIB K25 GRABE myytävänä.</w:t>
        <w:br/>
        <w:br/>
        <w:t xml:space="preserve"> </w:t>
      </w:r>
    </w:p>
    <w:p>
      <w:r>
        <w:rPr>
          <w:b/>
          <w:u w:val="single"/>
        </w:rPr>
        <w:t xml:space="preserve">760347</w:t>
      </w:r>
    </w:p>
    <w:p>
      <w:r>
        <w:t xml:space="preserve">@petrasovdat @TurizemLJ He veloittavat ekologisesta, valosaasteettomasta pysäköinnistä 😎</w:t>
      </w:r>
    </w:p>
    <w:p>
      <w:r>
        <w:rPr>
          <w:b/>
          <w:u w:val="single"/>
        </w:rPr>
        <w:t xml:space="preserve">760348</w:t>
      </w:r>
    </w:p>
    <w:p>
      <w:r>
        <w:t xml:space="preserve">Piti pyyhkiä pois se juttu, joka sai auton sireenin ulvomaan ja #kakku tärisi sylissäni, häh?</w:t>
      </w:r>
    </w:p>
    <w:p>
      <w:r>
        <w:rPr>
          <w:b/>
          <w:u w:val="single"/>
        </w:rPr>
        <w:t xml:space="preserve">760349</w:t>
      </w:r>
    </w:p>
    <w:p>
      <w:r>
        <w:t xml:space="preserve">@MeowNever Joo, se saa minut voimaan pahoin, kun he nauravat sinulle, kun lapset tekevät itsestään pellejä... Joten wtf?!</w:t>
      </w:r>
    </w:p>
    <w:p>
      <w:r>
        <w:rPr>
          <w:b/>
          <w:u w:val="single"/>
        </w:rPr>
        <w:t xml:space="preserve">760350</w:t>
      </w:r>
    </w:p>
    <w:p>
      <w:r>
        <w:t xml:space="preserve">Kaikkien, jotka haluavat voittaa lotossa, on ostettava lottokuponki. Mutta kaikkien, jotka haluavat muutosta, on äänestettävä. #LocalElections2018</w:t>
      </w:r>
    </w:p>
    <w:p>
      <w:r>
        <w:rPr>
          <w:b/>
          <w:u w:val="single"/>
        </w:rPr>
        <w:t xml:space="preserve">760351</w:t>
      </w:r>
    </w:p>
    <w:p>
      <w:r>
        <w:t xml:space="preserve">#Nebuloosat Olen aina, mutta aina, ainakin vähän kiusannut. Tunnen oloni puoliksi paremmaksi ja tiedän, että olen kotona Sloveniassa!</w:t>
      </w:r>
    </w:p>
    <w:p>
      <w:r>
        <w:rPr>
          <w:b/>
          <w:u w:val="single"/>
        </w:rPr>
        <w:t xml:space="preserve">760352</w:t>
      </w:r>
    </w:p>
    <w:p>
      <w:r>
        <w:t xml:space="preserve">@Skolobrinski Zoran toimii</w:t>
        <w:br/>
        <w:t xml:space="preserve">Vahingot, piss-ups, ah sääli jatkaa, katso 7 kardinaalisynnin joukkoa</w:t>
        <w:t xml:space="preserve"> Hänellä on kaikki 7!!!</w:t>
      </w:r>
    </w:p>
    <w:p>
      <w:r>
        <w:rPr>
          <w:b/>
          <w:u w:val="single"/>
        </w:rPr>
        <w:t xml:space="preserve">760353</w:t>
      </w:r>
    </w:p>
    <w:p>
      <w:r>
        <w:t xml:space="preserve">Aivokalvontulehdus! Säälittävää, odottaisi jotain eksoottisempaa... https://t.co/2JjiPK7DR6...</w:t>
      </w:r>
    </w:p>
    <w:p>
      <w:r>
        <w:rPr>
          <w:b/>
          <w:u w:val="single"/>
        </w:rPr>
        <w:t xml:space="preserve">760354</w:t>
      </w:r>
    </w:p>
    <w:p>
      <w:r>
        <w:t xml:space="preserve">No, tämä riippumattomuus on todellinen pesu. Tämä Pudgemont näyttää melko pehmoiselta.</w:t>
      </w:r>
    </w:p>
    <w:p>
      <w:r>
        <w:rPr>
          <w:b/>
          <w:u w:val="single"/>
        </w:rPr>
        <w:t xml:space="preserve">760355</w:t>
      </w:r>
    </w:p>
    <w:p>
      <w:r>
        <w:t xml:space="preserve">Lisäksi he tuhosivat SLO:n armeijan. Krkovic pääesikuntaan. https://t.co/hrVEKYZLfK</w:t>
      </w:r>
    </w:p>
    <w:p>
      <w:r>
        <w:rPr>
          <w:b/>
          <w:u w:val="single"/>
        </w:rPr>
        <w:t xml:space="preserve">760356</w:t>
      </w:r>
    </w:p>
    <w:p>
      <w:r>
        <w:t xml:space="preserve">@GalaAine Ei, ei mitään. C+HA-vitamiinin kanssa on hieman outoa viilata muutaman sekunnin ajan ensimmäisinä päivinä.</w:t>
      </w:r>
    </w:p>
    <w:p>
      <w:r>
        <w:rPr>
          <w:b/>
          <w:u w:val="single"/>
        </w:rPr>
        <w:t xml:space="preserve">760357</w:t>
      </w:r>
    </w:p>
    <w:p>
      <w:r>
        <w:t xml:space="preserve">Se on alkanut! Onko ensimmäinen terrori-iskun yritys tapahtunut keskellä Ljubljanaa?!!! | Nova24TV Kunnes #NoraTV ? https://t.co/lebObS7gZv</w:t>
      </w:r>
    </w:p>
    <w:p>
      <w:r>
        <w:rPr>
          <w:b/>
          <w:u w:val="single"/>
        </w:rPr>
        <w:t xml:space="preserve">760358</w:t>
      </w:r>
    </w:p>
    <w:p>
      <w:r>
        <w:t xml:space="preserve">Balotelli aina valokeilassa #jalkapallo #jalkapallo #ligaprvakov - http://t.co/c3jaALbt</w:t>
      </w:r>
    </w:p>
    <w:p>
      <w:r>
        <w:rPr>
          <w:b/>
          <w:u w:val="single"/>
        </w:rPr>
        <w:t xml:space="preserve">760359</w:t>
      </w:r>
    </w:p>
    <w:p>
      <w:r>
        <w:t xml:space="preserve">@itsmissys hikinen cess. Minun on maksettava ankkani ulkomailta ja se tapahtuu verkkopankin kautta 😕.</w:t>
      </w:r>
    </w:p>
    <w:p>
      <w:r>
        <w:rPr>
          <w:b/>
          <w:u w:val="single"/>
        </w:rPr>
        <w:t xml:space="preserve">760360</w:t>
      </w:r>
    </w:p>
    <w:p>
      <w:r>
        <w:t xml:space="preserve">Jos olet kommunisti tai olit kommunisti, SILLOIN olet RIKOLLINEN, koska kommunistit olivat suurimpia RIKOLLISIA, koska... https://t.co/V2eIQ47veo...</w:t>
      </w:r>
    </w:p>
    <w:p>
      <w:r>
        <w:rPr>
          <w:b/>
          <w:u w:val="single"/>
        </w:rPr>
        <w:t xml:space="preserve">760361</w:t>
      </w:r>
    </w:p>
    <w:p>
      <w:r>
        <w:t xml:space="preserve">Anteeksi, mutta rauhanomainen Bosnia ... #Tajani A, niinkö? Kuka sinut vie pois, senkin fasisti?</w:t>
      </w:r>
    </w:p>
    <w:p>
      <w:r>
        <w:rPr>
          <w:b/>
          <w:u w:val="single"/>
        </w:rPr>
        <w:t xml:space="preserve">760362</w:t>
      </w:r>
    </w:p>
    <w:p>
      <w:r>
        <w:t xml:space="preserve">@DanielKalan @rokschuster Mutta he ovat kasvaneet hengellisesti ja osaavat käsitellä epäonnistumisia kypsästi. 😂</w:t>
      </w:r>
    </w:p>
    <w:p>
      <w:r>
        <w:rPr>
          <w:b/>
          <w:u w:val="single"/>
        </w:rPr>
        <w:t xml:space="preserve">760363</w:t>
      </w:r>
    </w:p>
    <w:p>
      <w:r>
        <w:t xml:space="preserve">@protislovje Missä ovat tehtaamme? Hrastnik Glassworks hakee työntekijöitä Bosniasta. Sama koskee Revozia. Ja työttömät nuoremme kuntosaleilla ja kahviloissa.</w:t>
      </w:r>
    </w:p>
    <w:p>
      <w:r>
        <w:rPr>
          <w:b/>
          <w:u w:val="single"/>
        </w:rPr>
        <w:t xml:space="preserve">760364</w:t>
      </w:r>
    </w:p>
    <w:p>
      <w:r>
        <w:t xml:space="preserve">@stanka_d @PGantar @mikstone1 Breznik kuin beznik, mutta 4. indrevolution on unohdettu.</w:t>
      </w:r>
    </w:p>
    <w:p>
      <w:r>
        <w:rPr>
          <w:b/>
          <w:u w:val="single"/>
        </w:rPr>
        <w:t xml:space="preserve">760365</w:t>
      </w:r>
    </w:p>
    <w:p>
      <w:r>
        <w:t xml:space="preserve">Annetaan @vladaRS kunnioittaa 10-15 kartastoa ja viedä meidät Istanbuliin tukemaan #joukkueeni #sankarit #EuroBasket2017 @sasadoncic @sasadoncic</w:t>
      </w:r>
    </w:p>
    <w:p>
      <w:r>
        <w:rPr>
          <w:b/>
          <w:u w:val="single"/>
        </w:rPr>
        <w:t xml:space="preserve">760366</w:t>
      </w:r>
    </w:p>
    <w:p>
      <w:r>
        <w:t xml:space="preserve">@leaathenatabako Ymmärtää, että hän antoi jonkun toisen henkilön puhelinnumeron auttaakseen häntä. Tällä ei luultavasti ole aikaa soittaa ja soittaa ja soittaa ja soittaa ja soittaa.</w:t>
      </w:r>
    </w:p>
    <w:p>
      <w:r>
        <w:rPr>
          <w:b/>
          <w:u w:val="single"/>
        </w:rPr>
        <w:t xml:space="preserve">760367</w:t>
      </w:r>
    </w:p>
    <w:p>
      <w:r>
        <w:t xml:space="preserve">Paranna kehoasi meditaation avulla</w:t>
        <w:br/>
        <w:br/>
        <w:t xml:space="preserve">"Sairaus on aina kutsu muutokseen</w:t>
        <w:br/>
        <w:t xml:space="preserve"> Ja tiedämme hyvin, että kun emme ole terveitä, kärsimme... https://t.co/8rayz2ZaR1</w:t>
      </w:r>
    </w:p>
    <w:p>
      <w:r>
        <w:rPr>
          <w:b/>
          <w:u w:val="single"/>
        </w:rPr>
        <w:t xml:space="preserve">760368</w:t>
      </w:r>
    </w:p>
    <w:p>
      <w:r>
        <w:t xml:space="preserve">Jääkaappi on se maaginen laatikko, jonka avaan, kun olen janoinen, ja suljen, kun olen kylläinen.</w:t>
      </w:r>
    </w:p>
    <w:p>
      <w:r>
        <w:rPr>
          <w:b/>
          <w:u w:val="single"/>
        </w:rPr>
        <w:t xml:space="preserve">760369</w:t>
      </w:r>
    </w:p>
    <w:p>
      <w:r>
        <w:t xml:space="preserve">@peterjancic Todella hämmästyttävä. Yksi suurimmista asiantuntijoista, jotka ovat istuneet parlamentissa</w:t>
      </w:r>
    </w:p>
    <w:p>
      <w:r>
        <w:rPr>
          <w:b/>
          <w:u w:val="single"/>
        </w:rPr>
        <w:t xml:space="preserve">760370</w:t>
      </w:r>
    </w:p>
    <w:p>
      <w:r>
        <w:t xml:space="preserve">Kuulemme poistetuista, mutta ihmettelen, mikä normaalisti toimiva maa on poistanut maanmiehiään?</w:t>
      </w:r>
    </w:p>
    <w:p>
      <w:r>
        <w:rPr>
          <w:b/>
          <w:u w:val="single"/>
        </w:rPr>
        <w:t xml:space="preserve">760371</w:t>
      </w:r>
    </w:p>
    <w:p>
      <w:r>
        <w:t xml:space="preserve">Telemach lupasi koripalloilijoille heidän valitsemansa puhelimet(?!). Mutta eivätkö he mieluummin kunnostaisi paria kuntosalia, luulen, että heillä on jo puhelimet. #gesta</w:t>
      </w:r>
    </w:p>
    <w:p>
      <w:r>
        <w:rPr>
          <w:b/>
          <w:u w:val="single"/>
        </w:rPr>
        <w:t xml:space="preserve">760372</w:t>
      </w:r>
    </w:p>
    <w:p>
      <w:r>
        <w:t xml:space="preserve">@lukavalas @adria_airways ei, tällä kertaa hän vaihtoi Lufthansaan. En ymmärrä sinua kovin hyvin!!!!</w:t>
      </w:r>
    </w:p>
    <w:p>
      <w:r>
        <w:rPr>
          <w:b/>
          <w:u w:val="single"/>
        </w:rPr>
        <w:t xml:space="preserve">760373</w:t>
      </w:r>
    </w:p>
    <w:p>
      <w:r>
        <w:t xml:space="preserve">@PetraGreiner @gregorKita Joka tapauksessa sillä ei luultavasti olisi mitään merkitystä, jos sosiaalityöntekijät ajelisivat Audilla.</w:t>
      </w:r>
    </w:p>
    <w:p>
      <w:r>
        <w:rPr>
          <w:b/>
          <w:u w:val="single"/>
        </w:rPr>
        <w:t xml:space="preserve">760374</w:t>
      </w:r>
    </w:p>
    <w:p>
      <w:r>
        <w:t xml:space="preserve">Kun ei-uskovainen onnistuu pissaamaan moskeijassa rukoillessaan...Selim...hullu https://t.co/UlIFlO7rXl</w:t>
      </w:r>
    </w:p>
    <w:p>
      <w:r>
        <w:rPr>
          <w:b/>
          <w:u w:val="single"/>
        </w:rPr>
        <w:t xml:space="preserve">760375</w:t>
      </w:r>
    </w:p>
    <w:p>
      <w:r>
        <w:t xml:space="preserve">@dkosen @ZanMahnic @strankaSD, kun he olivat poistumassa Jugoslavian kommunistiliiton kongressista.</w:t>
      </w:r>
    </w:p>
    <w:p>
      <w:r>
        <w:rPr>
          <w:b/>
          <w:u w:val="single"/>
        </w:rPr>
        <w:t xml:space="preserve">760376</w:t>
      </w:r>
    </w:p>
    <w:p>
      <w:r>
        <w:t xml:space="preserve">Luotatko tähän tietokoneeseen?</w:t>
        <w:br/>
        <w:t xml:space="preserve">Pääsy AI-elokuvaan - ilmainen sunnuntai-iltaan asti.</w:t>
        <w:br/>
        <w:br/>
        <w:t xml:space="preserve">(? mihin aikaan) https://t.co/fvpHfj4WFo</w:t>
      </w:r>
    </w:p>
    <w:p>
      <w:r>
        <w:rPr>
          <w:b/>
          <w:u w:val="single"/>
        </w:rPr>
        <w:t xml:space="preserve">760377</w:t>
      </w:r>
    </w:p>
    <w:p>
      <w:r>
        <w:t xml:space="preserve">@peterjancic @bojansimm @markopigac Missä pelasimme silloin? Tiedän, että @JozeBiscak löysi kivan kuntosalin jostain LJ:n ulkopuolelta.</w:t>
      </w:r>
    </w:p>
    <w:p>
      <w:r>
        <w:rPr>
          <w:b/>
          <w:u w:val="single"/>
        </w:rPr>
        <w:t xml:space="preserve">760378</w:t>
      </w:r>
    </w:p>
    <w:p>
      <w:r>
        <w:t xml:space="preserve">TOIMINTA: Ensimmäiset NLB-sopimukset Ljubljanassa +8 %, Lontoossa +10 % https://t.co/114YQeaWGR https://t.co/114YQeaWGR</w:t>
      </w:r>
    </w:p>
    <w:p>
      <w:r>
        <w:rPr>
          <w:b/>
          <w:u w:val="single"/>
        </w:rPr>
        <w:t xml:space="preserve">760379</w:t>
      </w:r>
    </w:p>
    <w:p>
      <w:r>
        <w:t xml:space="preserve">@ToniKrum se on vanha ajatus, että todellinen slovenialainen kulttuurintekijä on potilas, eli maksapotilas sokeritehtaassa tai alkoholisti-kirjailija, jolla on kirroosi.</w:t>
      </w:r>
    </w:p>
    <w:p>
      <w:r>
        <w:rPr>
          <w:b/>
          <w:u w:val="single"/>
        </w:rPr>
        <w:t xml:space="preserve">760380</w:t>
      </w:r>
    </w:p>
    <w:p>
      <w:r>
        <w:t xml:space="preserve">@jelka_godec Suuri kommunistinen maa, jossa on hyvä infrastruktuuri. Kestävä liikkumattomuus...</w:t>
      </w:r>
    </w:p>
    <w:p>
      <w:r>
        <w:rPr>
          <w:b/>
          <w:u w:val="single"/>
        </w:rPr>
        <w:t xml:space="preserve">760381</w:t>
      </w:r>
    </w:p>
    <w:p>
      <w:r>
        <w:t xml:space="preserve">@dkosen @zaslovenijo2 @metkav1 @AnzeLog Vitut pormestarista, joka on fukfehtar ja tarvitsee tuomioistuimen suojelemaan häntä, koska hänellä ei ole munaa.</w:t>
      </w:r>
    </w:p>
    <w:p>
      <w:r>
        <w:rPr>
          <w:b/>
          <w:u w:val="single"/>
        </w:rPr>
        <w:t xml:space="preserve">760382</w:t>
      </w:r>
    </w:p>
    <w:p>
      <w:r>
        <w:t xml:space="preserve">@MetkaSmole Don Chuccinilla on se etuoikeus, että mafian kummisetänä hän voi valehdella räikeästi julkisuudessa, ja hänen alaisensa joutuvat teeskentelemään, että se on totta.</w:t>
      </w:r>
    </w:p>
    <w:p>
      <w:r>
        <w:rPr>
          <w:b/>
          <w:u w:val="single"/>
        </w:rPr>
        <w:t xml:space="preserve">760383</w:t>
      </w:r>
    </w:p>
    <w:p>
      <w:r>
        <w:t xml:space="preserve">@ZmagoPlemeniti Hyvä ranskalaisille, meidän on edelleen sulautettu kommunistiseen hallitukseen ja politiikkaan, odotan nähdä!</w:t>
      </w:r>
    </w:p>
    <w:p>
      <w:r>
        <w:rPr>
          <w:b/>
          <w:u w:val="single"/>
        </w:rPr>
        <w:t xml:space="preserve">760384</w:t>
      </w:r>
    </w:p>
    <w:p>
      <w:r>
        <w:t xml:space="preserve">@janezgecc @Tevilevi Bolshevistinen totalitarismi uhkaa demokratian kehtoa symboleillaan! O tempora, o mores!</w:t>
      </w:r>
    </w:p>
    <w:p>
      <w:r>
        <w:rPr>
          <w:b/>
          <w:u w:val="single"/>
        </w:rPr>
        <w:t xml:space="preserve">760385</w:t>
      </w:r>
    </w:p>
    <w:p>
      <w:r>
        <w:t xml:space="preserve">@flyying_unicorn Vanhempani pelaavat tätä joskus välitunnilla ja pelkään olla luokassa 😂😂 heillä on ollut "taisteluhaavoja"</w:t>
      </w:r>
    </w:p>
    <w:p>
      <w:r>
        <w:rPr>
          <w:b/>
          <w:u w:val="single"/>
        </w:rPr>
        <w:t xml:space="preserve">760386</w:t>
      </w:r>
    </w:p>
    <w:p>
      <w:r>
        <w:t xml:space="preserve">Krabonja: "Rouva Bratusek, te pällistelette eläkkeiden korotuksia koskevien tietojen kanssa" https://t.co/QPCBhNIsui</w:t>
      </w:r>
    </w:p>
    <w:p>
      <w:r>
        <w:rPr>
          <w:b/>
          <w:u w:val="single"/>
        </w:rPr>
        <w:t xml:space="preserve">760387</w:t>
      </w:r>
    </w:p>
    <w:p>
      <w:r>
        <w:t xml:space="preserve">@vladislavbajec Heti kun kaunis kataja hyppää kolmoissillalta Ljubljanicaan, jota seuraa "puoli etelää"..gradonacelnikpressi</w:t>
      </w:r>
    </w:p>
    <w:p>
      <w:r>
        <w:rPr>
          <w:b/>
          <w:u w:val="single"/>
        </w:rPr>
        <w:t xml:space="preserve">760388</w:t>
      </w:r>
    </w:p>
    <w:p>
      <w:r>
        <w:t xml:space="preserve">Olemme avanneet angiinojen kauden. Emme halua olla mulkku, vaan haluamme jakaa, joten tulkaa sisään, kaikille riittää! FFS!!! 😡</w:t>
      </w:r>
    </w:p>
    <w:p>
      <w:r>
        <w:rPr>
          <w:b/>
          <w:u w:val="single"/>
        </w:rPr>
        <w:t xml:space="preserve">760389</w:t>
      </w:r>
    </w:p>
    <w:p>
      <w:r>
        <w:t xml:space="preserve">Olen juuri syönyt tomaatin, jolla on makua. Aurinko on siinä. #omnomnomnom https://t.co/M78XRJv3ik</w:t>
      </w:r>
    </w:p>
    <w:p>
      <w:r>
        <w:rPr>
          <w:b/>
          <w:u w:val="single"/>
        </w:rPr>
        <w:t xml:space="preserve">760390</w:t>
      </w:r>
    </w:p>
    <w:p>
      <w:r>
        <w:t xml:space="preserve">@ciro_ciril @JozeLeskovec Sanonta kuuluu: jokaista persettä kohti kasvaa keppi.  Ja vielä lisäyksenä: jokainen perse löytää reiän.</w:t>
      </w:r>
    </w:p>
    <w:p>
      <w:r>
        <w:rPr>
          <w:b/>
          <w:u w:val="single"/>
        </w:rPr>
        <w:t xml:space="preserve">760391</w:t>
      </w:r>
    </w:p>
    <w:p>
      <w:r>
        <w:t xml:space="preserve">@potepuski ...granitarian MBik(er) sanoisi : wow, olet ilmaissut asian hienosti...</w:t>
      </w:r>
    </w:p>
    <w:p>
      <w:r>
        <w:rPr>
          <w:b/>
          <w:u w:val="single"/>
        </w:rPr>
        <w:t xml:space="preserve">760392</w:t>
      </w:r>
    </w:p>
    <w:p>
      <w:r>
        <w:t xml:space="preserve">@DrzavljanD @TelekomSlo Itse asiassa tämä on täysin kypsä ilmoitus @policija_si:lle. Vaaralliset ihmiset pitää vain lukita.</w:t>
      </w:r>
    </w:p>
    <w:p>
      <w:r>
        <w:rPr>
          <w:b/>
          <w:u w:val="single"/>
        </w:rPr>
        <w:t xml:space="preserve">760393</w:t>
      </w:r>
    </w:p>
    <w:p>
      <w:r>
        <w:t xml:space="preserve">Kyllä Varda ei hyökkää poliisin kimppuun... Mustalaiset hyökkäävät ensin heidän kimppuunsa 🤔🤔 https://t.co/2PxGVIn3JC</w:t>
      </w:r>
    </w:p>
    <w:p>
      <w:r>
        <w:rPr>
          <w:b/>
          <w:u w:val="single"/>
        </w:rPr>
        <w:t xml:space="preserve">760394</w:t>
      </w:r>
    </w:p>
    <w:p>
      <w:r>
        <w:t xml:space="preserve">Emme halua lisää talvea. #kellot #kevät #kevät #kevät #kevät on tulossa #portraitmode #nofilter #noedit https://t.co/JqRWeQu8IE</w:t>
      </w:r>
    </w:p>
    <w:p>
      <w:r>
        <w:rPr>
          <w:b/>
          <w:u w:val="single"/>
        </w:rPr>
        <w:t xml:space="preserve">760395</w:t>
      </w:r>
    </w:p>
    <w:p>
      <w:r>
        <w:t xml:space="preserve">Kaveri alkoi seurata minua ja ajattelematta vietti *toisen minuutin* vaahtoamalla suu vaahdossa ensimmäisestä näkemästään twiitistä.</w:t>
      </w:r>
    </w:p>
    <w:p>
      <w:r>
        <w:rPr>
          <w:b/>
          <w:u w:val="single"/>
        </w:rPr>
        <w:t xml:space="preserve">760396</w:t>
      </w:r>
    </w:p>
    <w:p>
      <w:r>
        <w:t xml:space="preserve">NM:n jälkeen he [ keskusta ja vasemmisto] ovat selvästi heittäneet pyyhkeen kehään. Jumbot ja julisteet täysillä oikealla vetävät. 🤢#StepUpAGameLazyFuckers</w:t>
      </w:r>
    </w:p>
    <w:p>
      <w:r>
        <w:rPr>
          <w:b/>
          <w:u w:val="single"/>
        </w:rPr>
        <w:t xml:space="preserve">760397</w:t>
      </w:r>
    </w:p>
    <w:p>
      <w:r>
        <w:t xml:space="preserve">@LukaNCvikl Joka tapauksessa, hän "vain yritti", koska Rajče vittuili niin huonosti pari viimeistä liigapeliä.</w:t>
      </w:r>
    </w:p>
    <w:p>
      <w:r>
        <w:rPr>
          <w:b/>
          <w:u w:val="single"/>
        </w:rPr>
        <w:t xml:space="preserve">760398</w:t>
      </w:r>
    </w:p>
    <w:p>
      <w:r>
        <w:t xml:space="preserve">@KatarinaDbr Hämmästyttävää, mitä 220V pistoke ja shoo internet voivat tehdä :)</w:t>
      </w:r>
    </w:p>
    <w:p>
      <w:r>
        <w:rPr>
          <w:b/>
          <w:u w:val="single"/>
        </w:rPr>
        <w:t xml:space="preserve">760399</w:t>
      </w:r>
    </w:p>
    <w:p>
      <w:r>
        <w:t xml:space="preserve">@lucijausaj Eivätkö he saa? Mutta olisiko "valehteleva ämmä" sopivampi ilmaus kaikkitietävälle paskalle?</w:t>
      </w:r>
    </w:p>
    <w:p>
      <w:r>
        <w:rPr>
          <w:b/>
          <w:u w:val="single"/>
        </w:rPr>
        <w:t xml:space="preserve">760400</w:t>
      </w:r>
    </w:p>
    <w:p>
      <w:r>
        <w:t xml:space="preserve">@powersmoothie Hän ostaa hänelle partaveitsen kirpputorilta. Kahdessa osassa tehdyt nuudelit ovat vielä parempia. Hyvää joulua.</w:t>
      </w:r>
    </w:p>
    <w:p>
      <w:r>
        <w:rPr>
          <w:b/>
          <w:u w:val="single"/>
        </w:rPr>
        <w:t xml:space="preserve">760401</w:t>
      </w:r>
    </w:p>
    <w:p>
      <w:r>
        <w:t xml:space="preserve">Nova24 imartelee meitä, mutta todellisuudessa asia on päinvastoin. Gramscilla on paljon sanottavaa nykyisestä poliittisesta tilanteesta. https://t.co/z4eXtwwqA3.</w:t>
      </w:r>
    </w:p>
    <w:p>
      <w:r>
        <w:rPr>
          <w:b/>
          <w:u w:val="single"/>
        </w:rPr>
        <w:t xml:space="preserve">760402</w:t>
      </w:r>
    </w:p>
    <w:p>
      <w:r>
        <w:t xml:space="preserve">@JJansaSDS @rtztim @vladaRS Will Ms. Fajon. Hän kuuli, että he kokoontuvat hänen luonaan.</w:t>
      </w:r>
    </w:p>
    <w:p>
      <w:r>
        <w:rPr>
          <w:b/>
          <w:u w:val="single"/>
        </w:rPr>
        <w:t xml:space="preserve">760403</w:t>
      </w:r>
    </w:p>
    <w:p>
      <w:r>
        <w:t xml:space="preserve">@Bodem43 @p_palsonia @bobsparrow70 Kokoan ne Leon Stukljan tai Kodžakin kanssa yöllä alas ja ylös Duplekissa. Muuten.</w:t>
      </w:r>
    </w:p>
    <w:p>
      <w:r>
        <w:rPr>
          <w:b/>
          <w:u w:val="single"/>
        </w:rPr>
        <w:t xml:space="preserve">760404</w:t>
      </w:r>
    </w:p>
    <w:p>
      <w:r>
        <w:t xml:space="preserve">Emme voi valittaa kampanjarahoista /vain #palkinnoista/, mutta voimme lähettää virtuaalisen kädenpuristuksen jokaiselle seuraajallemme. Kättely!</w:t>
      </w:r>
    </w:p>
    <w:p>
      <w:r>
        <w:rPr>
          <w:b/>
          <w:u w:val="single"/>
        </w:rPr>
        <w:t xml:space="preserve">760405</w:t>
      </w:r>
    </w:p>
    <w:p>
      <w:r>
        <w:t xml:space="preserve">@Alex4Aleksandra From Pinoto Kanat juoksevat pitkin rantaa simpukoiden jälkeen ovat lihaa. Halal-juustoja ne eivät tietenkään ole.</w:t>
      </w:r>
    </w:p>
    <w:p>
      <w:r>
        <w:rPr>
          <w:b/>
          <w:u w:val="single"/>
        </w:rPr>
        <w:t xml:space="preserve">760406</w:t>
      </w:r>
    </w:p>
    <w:p>
      <w:r>
        <w:t xml:space="preserve">@Maxatnes @BojanPozar @vinkovasle1 @sarecmarjan @ZidanDejan @vladaRS @MiroCerar @LukaMesec He raapivat suurimman osan siitä 🤮🤮🤮🤮</w:t>
      </w:r>
    </w:p>
    <w:p>
      <w:r>
        <w:rPr>
          <w:b/>
          <w:u w:val="single"/>
        </w:rPr>
        <w:t xml:space="preserve">760407</w:t>
      </w:r>
    </w:p>
    <w:p>
      <w:r>
        <w:t xml:space="preserve">@PSlajnar sosialismi on pitkä ja piinaava tie kapitalismista takaisin kapitalismiin.</w:t>
      </w:r>
    </w:p>
    <w:p>
      <w:r>
        <w:rPr>
          <w:b/>
          <w:u w:val="single"/>
        </w:rPr>
        <w:t xml:space="preserve">760408</w:t>
      </w:r>
    </w:p>
    <w:p>
      <w:r>
        <w:t xml:space="preserve">Jimmy Choo -korjaavien silmälasien nykyiset mallit ovat nyt saatavilla Optika Rene Pirciltä!</w:t>
      </w:r>
    </w:p>
    <w:p>
      <w:r>
        <w:rPr>
          <w:b/>
          <w:u w:val="single"/>
        </w:rPr>
        <w:t xml:space="preserve">760409</w:t>
      </w:r>
    </w:p>
    <w:p>
      <w:r>
        <w:t xml:space="preserve">@Plavalka Minulla on ollut N26 2 vuotta, se sattuu. Ja ApplePay on nyt mukana! #win</w:t>
      </w:r>
    </w:p>
    <w:p>
      <w:r>
        <w:rPr>
          <w:b/>
          <w:u w:val="single"/>
        </w:rPr>
        <w:t xml:space="preserve">760410</w:t>
      </w:r>
    </w:p>
    <w:p>
      <w:r>
        <w:t xml:space="preserve">Regrčan kylän lapset ovat vaarassa, koska kunta ja toimiluvan haltija eivät hoida tehtäviään https://t.co/xxhtYYzc3M</w:t>
      </w:r>
    </w:p>
    <w:p>
      <w:r>
        <w:rPr>
          <w:b/>
          <w:u w:val="single"/>
        </w:rPr>
        <w:t xml:space="preserve">760411</w:t>
      </w:r>
    </w:p>
    <w:p>
      <w:r>
        <w:t xml:space="preserve">Kristalliyö 81 vuotta sitten: juutalaisten tahallisen tuhoamisen (holokaustin) alku https://t.co/aOMYvE3gmd https://t.co/sWyq29MqxY</w:t>
      </w:r>
    </w:p>
    <w:p>
      <w:r>
        <w:rPr>
          <w:b/>
          <w:u w:val="single"/>
        </w:rPr>
        <w:t xml:space="preserve">760412</w:t>
      </w:r>
    </w:p>
    <w:p>
      <w:r>
        <w:t xml:space="preserve">@MatevzNovak He eivät, he eivät - niin kauan kuin ihmiset ostavat paskaa ja maksavat siitä kuin kullasta, he eivät! #peezdarije</w:t>
      </w:r>
    </w:p>
    <w:p>
      <w:r>
        <w:rPr>
          <w:b/>
          <w:u w:val="single"/>
        </w:rPr>
        <w:t xml:space="preserve">760413</w:t>
      </w:r>
    </w:p>
    <w:p>
      <w:r>
        <w:t xml:space="preserve">Adriatic Slovenican (AS) joulukuun vakuutuslasku on kaksi euroa suurempi kuin tammikuun lasku. https://t.co/nJtM6GXhB0</w:t>
      </w:r>
    </w:p>
    <w:p>
      <w:r>
        <w:rPr>
          <w:b/>
          <w:u w:val="single"/>
        </w:rPr>
        <w:t xml:space="preserve">760414</w:t>
      </w:r>
    </w:p>
    <w:p>
      <w:r>
        <w:t xml:space="preserve">Janez Suuri määrää, ja poliittiset pelimerkit jatkavat toimintaansa.</w:t>
        <w:br/>
        <w:br/>
        <w:t xml:space="preserve"> Katu kutsuu !!! https://t.co/Nz4d0SU1Il</w:t>
      </w:r>
    </w:p>
    <w:p>
      <w:r>
        <w:rPr>
          <w:b/>
          <w:u w:val="single"/>
        </w:rPr>
        <w:t xml:space="preserve">760415</w:t>
      </w:r>
    </w:p>
    <w:p>
      <w:r>
        <w:t xml:space="preserve">Oikea isoisä ottaa päiväunet lapsensa syntymäpäivänä tai tulee aikaisin töistä kotiin. #realguy</w:t>
      </w:r>
    </w:p>
    <w:p>
      <w:r>
        <w:rPr>
          <w:b/>
          <w:u w:val="single"/>
        </w:rPr>
        <w:t xml:space="preserve">760416</w:t>
      </w:r>
    </w:p>
    <w:p>
      <w:r>
        <w:t xml:space="preserve">@BRajgelj Tämä on loogista FDS:n rajallisesta näkökulmasta, mutta ei lainkaan Euroopan näkökulmasta. FDV on yksinkertaisesti lakkautettava, ja SLO:ssa on paljon vähemmän ongelmia.</w:t>
      </w:r>
    </w:p>
    <w:p>
      <w:r>
        <w:rPr>
          <w:b/>
          <w:u w:val="single"/>
        </w:rPr>
        <w:t xml:space="preserve">760417</w:t>
      </w:r>
    </w:p>
    <w:p>
      <w:r>
        <w:t xml:space="preserve">Suurimpia idiootteja ovat nykyään ne, jotka sytyttävät ilotulitteet 15 minuuttia etuajassa, jotta "vain heidät voidaan nähdä".</w:t>
      </w:r>
    </w:p>
    <w:p>
      <w:r>
        <w:rPr>
          <w:b/>
          <w:u w:val="single"/>
        </w:rPr>
        <w:t xml:space="preserve">760418</w:t>
      </w:r>
    </w:p>
    <w:p>
      <w:r>
        <w:t xml:space="preserve">@DomovinskaLiga Olen varma, että Šiška ei liikuttuisi Vardan ja muovipyssyjensä kanssa.</w:t>
      </w:r>
    </w:p>
    <w:p>
      <w:r>
        <w:rPr>
          <w:b/>
          <w:u w:val="single"/>
        </w:rPr>
        <w:t xml:space="preserve">760419</w:t>
      </w:r>
    </w:p>
    <w:p>
      <w:r>
        <w:t xml:space="preserve">Hyvät kaikki te, jotka olette uhranneet lomanne tai kovalla työllä ansaitut ylityönne pelätessänne tieapokalypsiä, kiitos teille. Saavuin Ljubljanaan alle tunnissa.</w:t>
      </w:r>
    </w:p>
    <w:p>
      <w:r>
        <w:rPr>
          <w:b/>
          <w:u w:val="single"/>
        </w:rPr>
        <w:t xml:space="preserve">760420</w:t>
      </w:r>
    </w:p>
    <w:p>
      <w:r>
        <w:t xml:space="preserve">@SpletnaMladina Nämä ovat parantuneita kommunisteja. He kääntyvät vasta, kun he joutuvat kuoppaan ... Näin sanoo slovenialainen sanonta.</w:t>
      </w:r>
    </w:p>
    <w:p>
      <w:r>
        <w:rPr>
          <w:b/>
          <w:u w:val="single"/>
        </w:rPr>
        <w:t xml:space="preserve">760421</w:t>
      </w:r>
    </w:p>
    <w:p>
      <w:r>
        <w:t xml:space="preserve">Käsittämätön onni, kun kukoistat</w:t>
        <w:br/>
        <w:t xml:space="preserve">ja liudennut taivaallisiin uniin,</w:t>
        <w:br/>
        <w:t xml:space="preserve">onnellisena nautinnon valossa, vajoat</w:t>
        <w:br/>
        <w:t xml:space="preserve">ja nukahdat uneen, rakastuneena!</w:t>
      </w:r>
    </w:p>
    <w:p>
      <w:r>
        <w:rPr>
          <w:b/>
          <w:u w:val="single"/>
        </w:rPr>
        <w:t xml:space="preserve">760422</w:t>
      </w:r>
    </w:p>
    <w:p>
      <w:r>
        <w:t xml:space="preserve">@NovaSlovenija @framedic @MatejTonin Rationalisoida terveydenhuolto, ei keskittää sitä, kuten Mesec sanoo...</w:t>
      </w:r>
    </w:p>
    <w:p>
      <w:r>
        <w:rPr>
          <w:b/>
          <w:u w:val="single"/>
        </w:rPr>
        <w:t xml:space="preserve">760423</w:t>
      </w:r>
    </w:p>
    <w:p>
      <w:r>
        <w:t xml:space="preserve">@uporabnastran @SladkoKotLimona Tuo on minulle tavallaan selvää, ei vain hillon yhteydessä.</w:t>
      </w:r>
    </w:p>
    <w:p>
      <w:r>
        <w:rPr>
          <w:b/>
          <w:u w:val="single"/>
        </w:rPr>
        <w:t xml:space="preserve">760424</w:t>
      </w:r>
    </w:p>
    <w:p>
      <w:r>
        <w:t xml:space="preserve">Sosialismi on miljoona kertaa tappavampaa ja tuhoisampaa kuin aseet. Silti kukaan ei ajattele sen kieltämistä.</w:t>
      </w:r>
    </w:p>
    <w:p>
      <w:r>
        <w:rPr>
          <w:b/>
          <w:u w:val="single"/>
        </w:rPr>
        <w:t xml:space="preserve">760425</w:t>
      </w:r>
    </w:p>
    <w:p>
      <w:r>
        <w:t xml:space="preserve">@ZanMahnic @surfon @vladaRS Suden tappaminen, jonka kotia ollaan kaatamassa, on yhtä kuin murha... ja aina on oikeistopäällikköpoikia...🤷♂️</w:t>
      </w:r>
    </w:p>
    <w:p>
      <w:r>
        <w:rPr>
          <w:b/>
          <w:u w:val="single"/>
        </w:rPr>
        <w:t xml:space="preserve">760426</w:t>
      </w:r>
    </w:p>
    <w:p>
      <w:r>
        <w:t xml:space="preserve">@VroniMay @prgadp Tämä on mahdollista vain ainoassa Euroopan maassa, joka ei ole tuominnut rikollista kommunismia.</w:t>
      </w:r>
    </w:p>
    <w:p>
      <w:r>
        <w:rPr>
          <w:b/>
          <w:u w:val="single"/>
        </w:rPr>
        <w:t xml:space="preserve">760427</w:t>
      </w:r>
    </w:p>
    <w:p>
      <w:r>
        <w:t xml:space="preserve">@KatarinaDbr Mahtaakohan konduktööreillä olla nyt kolmas pääte lippujen lukemista varten tilaus- ja IJPP-päätteiden lisäksi :)</w:t>
      </w:r>
    </w:p>
    <w:p>
      <w:r>
        <w:rPr>
          <w:b/>
          <w:u w:val="single"/>
        </w:rPr>
        <w:t xml:space="preserve">760428</w:t>
      </w:r>
    </w:p>
    <w:p>
      <w:r>
        <w:t xml:space="preserve">@miro5ek @JozeBiscak @BernardBrscic haisevat punaiset kansakuntansa tyrannit ja tietoisten slovenialaisten murhaajat.</w:t>
      </w:r>
    </w:p>
    <w:p>
      <w:r>
        <w:rPr>
          <w:b/>
          <w:u w:val="single"/>
        </w:rPr>
        <w:t xml:space="preserve">760429</w:t>
      </w:r>
    </w:p>
    <w:p>
      <w:r>
        <w:t xml:space="preserve">@polikarbonat @barjanski Pizda, Poli, no, en voi olla idiootti vuosia sinun takiasi! 😂</w:t>
      </w:r>
    </w:p>
    <w:p>
      <w:r>
        <w:rPr>
          <w:b/>
          <w:u w:val="single"/>
        </w:rPr>
        <w:t xml:space="preserve">760430</w:t>
      </w:r>
    </w:p>
    <w:p>
      <w:r>
        <w:t xml:space="preserve">@Marjanmark He työskentelevät, he työskentelevät, he työskentelevät, kun heistä tuntuu siltä, he menevät kaupunkeihin ja he hyssyttelevät joitakin ei-uskovia!</w:t>
      </w:r>
    </w:p>
    <w:p>
      <w:r>
        <w:rPr>
          <w:b/>
          <w:u w:val="single"/>
        </w:rPr>
        <w:t xml:space="preserve">760431</w:t>
      </w:r>
    </w:p>
    <w:p>
      <w:r>
        <w:t xml:space="preserve">@Centrifuzija @PortalSpolsi Se voi olla hauskaa, mutta se ei välttämättä ole. toivottavasti löydät näiden lahjojen tarkoituksen.</w:t>
      </w:r>
    </w:p>
    <w:p>
      <w:r>
        <w:rPr>
          <w:b/>
          <w:u w:val="single"/>
        </w:rPr>
        <w:t xml:space="preserve">760432</w:t>
      </w:r>
    </w:p>
    <w:p>
      <w:r>
        <w:t xml:space="preserve">Yrittäjänä on helppo olla, mutta pieni musta tyyli riittää. Mutta puolet salaliitosta johtuu siitä, että olet yrittäjä, eivätkä he anna minun työskennellä.</w:t>
      </w:r>
    </w:p>
    <w:p>
      <w:r>
        <w:rPr>
          <w:b/>
          <w:u w:val="single"/>
        </w:rPr>
        <w:t xml:space="preserve">760433</w:t>
      </w:r>
    </w:p>
    <w:p>
      <w:r>
        <w:t xml:space="preserve">Kolmen viimeisen hallituksen laittomat ja perustuslain vastaiset toimet ovat punaisen hulluuden punainen lanka. https://t.co/8WvXc57nyR.</w:t>
      </w:r>
    </w:p>
    <w:p>
      <w:r>
        <w:rPr>
          <w:b/>
          <w:u w:val="single"/>
        </w:rPr>
        <w:t xml:space="preserve">760434</w:t>
      </w:r>
    </w:p>
    <w:p>
      <w:r>
        <w:t xml:space="preserve">Janez Janša yhteiskunnan puolesta ilman monopoleja, burkoja ja aggressiivisen vähemmistön diktatuuria (video) https://t.co/5P7rBSSxqp via @Nova24TV</w:t>
      </w:r>
    </w:p>
    <w:p>
      <w:r>
        <w:rPr>
          <w:b/>
          <w:u w:val="single"/>
        </w:rPr>
        <w:t xml:space="preserve">760435</w:t>
      </w:r>
    </w:p>
    <w:p>
      <w:r>
        <w:t xml:space="preserve">@Pizama Piru vieköön! Kaikki, mitä olen ahtautunut alitajuntani pimeyteen kevdraan, tulee takaisin päivänvaloon😐.</w:t>
      </w:r>
    </w:p>
    <w:p>
      <w:r>
        <w:rPr>
          <w:b/>
          <w:u w:val="single"/>
        </w:rPr>
        <w:t xml:space="preserve">760436</w:t>
      </w:r>
    </w:p>
    <w:p>
      <w:r>
        <w:t xml:space="preserve">@SiolNEWS Nyt hän voi palata ottamaan kuvia sukistaan ja ruokkimaan kaloja akvaariossa #presidentti #slovenia</w:t>
      </w:r>
    </w:p>
    <w:p>
      <w:r>
        <w:rPr>
          <w:b/>
          <w:u w:val="single"/>
        </w:rPr>
        <w:t xml:space="preserve">760437</w:t>
      </w:r>
    </w:p>
    <w:p>
      <w:r>
        <w:t xml:space="preserve">@ana_stepisnik Olemme erikoistunut sairausvakuutusyhtiö, emmekä tarjoa vastuuvakuutusta. Oletko kysynyt muilta vakuutusyhtiöiltä?</w:t>
      </w:r>
    </w:p>
    <w:p>
      <w:r>
        <w:rPr>
          <w:b/>
          <w:u w:val="single"/>
        </w:rPr>
        <w:t xml:space="preserve">760438</w:t>
      </w:r>
    </w:p>
    <w:p>
      <w:r>
        <w:t xml:space="preserve">@antigravitypill Enemmänkin olkien kerääjä kuin intellektuelli.</w:t>
      </w:r>
    </w:p>
    <w:p>
      <w:r>
        <w:rPr>
          <w:b/>
          <w:u w:val="single"/>
        </w:rPr>
        <w:t xml:space="preserve">760439</w:t>
      </w:r>
    </w:p>
    <w:p>
      <w:r>
        <w:t xml:space="preserve">Sohvalta keittiöön:</w:t>
        <w:br/>
        <w:t xml:space="preserve">Jääkaapin avaaminen: 1,6 sekuntia</w:t>
        <w:br/>
        <w:t xml:space="preserve">Katekolapussin avaaminen; 1,2 sekuntia</w:t>
        <w:br/>
        <w:t xml:space="preserve">Juuston avaaminen; 0,19 sekuntia</w:t>
        <w:br/>
        <w:t xml:space="preserve">Tonnikalan avaaminen: fyysikot ovat hiljaa</w:t>
      </w:r>
    </w:p>
    <w:p>
      <w:r>
        <w:rPr>
          <w:b/>
          <w:u w:val="single"/>
        </w:rPr>
        <w:t xml:space="preserve">760440</w:t>
      </w:r>
    </w:p>
    <w:p>
      <w:r>
        <w:t xml:space="preserve">@Bilkoselektion @ciro_ciril Olet yhtä hieno kuin Janša, gliha vkup štriha, hei hei, englantilaiset ovat jo Itävallassa.</w:t>
      </w:r>
    </w:p>
    <w:p>
      <w:r>
        <w:rPr>
          <w:b/>
          <w:u w:val="single"/>
        </w:rPr>
        <w:t xml:space="preserve">760441</w:t>
      </w:r>
    </w:p>
    <w:p>
      <w:r>
        <w:t xml:space="preserve">Saimme: Kansalaisyhteiskunnan voima voittaa pääoma ja estää terminaalit https://t.co/tP2vvrttLV</w:t>
      </w:r>
    </w:p>
    <w:p>
      <w:r>
        <w:rPr>
          <w:b/>
          <w:u w:val="single"/>
        </w:rPr>
        <w:t xml:space="preserve">760442</w:t>
      </w:r>
    </w:p>
    <w:p>
      <w:r>
        <w:t xml:space="preserve">Punaisessa puserossa kuuluminen on tiedossa, ainoa mikä puuttuu on punainen tähti https://t.co/q3WyQn8nAA</w:t>
      </w:r>
    </w:p>
    <w:p>
      <w:r>
        <w:rPr>
          <w:b/>
          <w:u w:val="single"/>
        </w:rPr>
        <w:t xml:space="preserve">760443</w:t>
      </w:r>
    </w:p>
    <w:p>
      <w:r>
        <w:t xml:space="preserve">@spetra Itä- ja Koillis-Sloveniassa lapset näkevät piikkilankaa. Aurinko nousee lännessä Ringa-paratiisissa.</w:t>
      </w:r>
    </w:p>
    <w:p>
      <w:r>
        <w:rPr>
          <w:b/>
          <w:u w:val="single"/>
        </w:rPr>
        <w:t xml:space="preserve">760444</w:t>
      </w:r>
    </w:p>
    <w:p>
      <w:r>
        <w:t xml:space="preserve">@Ziebane Olen kuin Martina... Navatilova (toivottavasti en pilannut vittuilutunnelmaasi mainitsemalla hänet).</w:t>
      </w:r>
    </w:p>
    <w:p>
      <w:r>
        <w:rPr>
          <w:b/>
          <w:u w:val="single"/>
        </w:rPr>
        <w:t xml:space="preserve">760445</w:t>
      </w:r>
    </w:p>
    <w:p>
      <w:r>
        <w:t xml:space="preserve">En häpeäkseni myönnä, että minulla tuli hieman kyyneleet silmiin, kun kuulin virren. Mikä ilta!</w:t>
      </w:r>
    </w:p>
    <w:p>
      <w:r>
        <w:rPr>
          <w:b/>
          <w:u w:val="single"/>
        </w:rPr>
        <w:t xml:space="preserve">760446</w:t>
      </w:r>
    </w:p>
    <w:p>
      <w:r>
        <w:t xml:space="preserve">Tohtori. "Juotko paljon, koska kätesi tärisevät niin paljon"? "En juo puoliksi"!🤣</w:t>
      </w:r>
    </w:p>
    <w:p>
      <w:r>
        <w:rPr>
          <w:b/>
          <w:u w:val="single"/>
        </w:rPr>
        <w:t xml:space="preserve">760447</w:t>
      </w:r>
    </w:p>
    <w:p>
      <w:r>
        <w:t xml:space="preserve">Parasta Twitterissä Twitterin keksimisen jälkeen on muuten se, että twiittipainike siirrettiin pois näppäimistöltä.</w:t>
      </w:r>
    </w:p>
    <w:p>
      <w:r>
        <w:rPr>
          <w:b/>
          <w:u w:val="single"/>
        </w:rPr>
        <w:t xml:space="preserve">760448</w:t>
      </w:r>
    </w:p>
    <w:p>
      <w:r>
        <w:t xml:space="preserve">Birmingham 1940, sotilaat kutsuttiin estämään vieraan maan hyökkäys!</w:t>
        <w:t xml:space="preserve">ja</w:t>
        <w:br/>
        <w:t xml:space="preserve">Birmingham TODAY</w:t>
        <w:br/>
        <w:t xml:space="preserve">🤔😂 English https://t.co/IRuBbtPTJe</w:t>
      </w:r>
    </w:p>
    <w:p>
      <w:r>
        <w:rPr>
          <w:b/>
          <w:u w:val="single"/>
        </w:rPr>
        <w:t xml:space="preserve">760449</w:t>
      </w:r>
    </w:p>
    <w:p>
      <w:r>
        <w:t xml:space="preserve">@NovaSlovenija @MatejTonin Uusliberalistiset uskomuksesi ovat jo saaneet sinusta yliotteen, liian myöhäistä itkeä.</w:t>
      </w:r>
    </w:p>
    <w:p>
      <w:r>
        <w:rPr>
          <w:b/>
          <w:u w:val="single"/>
        </w:rPr>
        <w:t xml:space="preserve">760450</w:t>
      </w:r>
    </w:p>
    <w:p>
      <w:r>
        <w:t xml:space="preserve">Kun kuulen, että Janes ei ole taaskaan onnistunut saamaan postiaan.... https://t.co/jG95PAnG6r.</w:t>
      </w:r>
    </w:p>
    <w:p>
      <w:r>
        <w:rPr>
          <w:b/>
          <w:u w:val="single"/>
        </w:rPr>
        <w:t xml:space="preserve">760451</w:t>
      </w:r>
    </w:p>
    <w:p>
      <w:r>
        <w:t xml:space="preserve">Pahorin pitäisi sylkeä ulos elimensä, pureskella ne, niellä ne ja sylkeä ne taas ulos.... näin se vain on... koska hän voi tehdä niin</w:t>
      </w:r>
    </w:p>
    <w:p>
      <w:r>
        <w:rPr>
          <w:b/>
          <w:u w:val="single"/>
        </w:rPr>
        <w:t xml:space="preserve">760452</w:t>
      </w:r>
    </w:p>
    <w:p>
      <w:r>
        <w:t xml:space="preserve">@KIDKIBLA Linkki tapahtumaan olisi osuvampi kuin merkityksetön kuva ilmoituksesta Večer... Kunhan sanoin.</w:t>
      </w:r>
    </w:p>
    <w:p>
      <w:r>
        <w:rPr>
          <w:b/>
          <w:u w:val="single"/>
        </w:rPr>
        <w:t xml:space="preserve">760453</w:t>
      </w:r>
    </w:p>
    <w:p>
      <w:r>
        <w:t xml:space="preserve">@lucijausaj Kun lähdet yhteisestä talosta, et hyvästele heittämällä kiven savupiippuun ja odottamalla kiitosta....</w:t>
      </w:r>
    </w:p>
    <w:p>
      <w:r>
        <w:rPr>
          <w:b/>
          <w:u w:val="single"/>
        </w:rPr>
        <w:t xml:space="preserve">760454</w:t>
      </w:r>
    </w:p>
    <w:p>
      <w:r>
        <w:t xml:space="preserve">@Matej_Klaric @DavidNovak17 F21 on hyvin kyseenalaista alkuperää oleva pääoma. He eivät osaa hallita!</w:t>
      </w:r>
    </w:p>
    <w:p>
      <w:r>
        <w:rPr>
          <w:b/>
          <w:u w:val="single"/>
        </w:rPr>
        <w:t xml:space="preserve">760455</w:t>
      </w:r>
    </w:p>
    <w:p>
      <w:r>
        <w:t xml:space="preserve">@LottaS10 En usko Lottaa. Koska Sloveniassa on joka päivä enemmän ja enemmän kokkeja.</w:t>
      </w:r>
    </w:p>
    <w:p>
      <w:r>
        <w:rPr>
          <w:b/>
          <w:u w:val="single"/>
        </w:rPr>
        <w:t xml:space="preserve">760456</w:t>
      </w:r>
    </w:p>
    <w:p>
      <w:r>
        <w:t xml:space="preserve">@DemsarBorut Tämä ei ole mitään uutta. Tiedämme vain, että edessä on vakava taantuma tai kriisi. Syklit toistavat itseään.</w:t>
      </w:r>
    </w:p>
    <w:p>
      <w:r>
        <w:rPr>
          <w:b/>
          <w:u w:val="single"/>
        </w:rPr>
        <w:t xml:space="preserve">760457</w:t>
      </w:r>
    </w:p>
    <w:p>
      <w:r>
        <w:t xml:space="preserve">@slogroyper @pjur11 @opica Todistaa jälleen kerran, että voit kiittää äitiäsi ja isääsi siitä, että he kasvattivat sinut huonosti.</w:t>
      </w:r>
    </w:p>
    <w:p>
      <w:r>
        <w:rPr>
          <w:b/>
          <w:u w:val="single"/>
        </w:rPr>
        <w:t xml:space="preserve">760458</w:t>
      </w:r>
    </w:p>
    <w:p>
      <w:r>
        <w:t xml:space="preserve">Joskus on parempi purra kieltä. Tai tässä tapauksessa ota sormesi pois puhelimesta.</w:t>
      </w:r>
    </w:p>
    <w:p>
      <w:r>
        <w:rPr>
          <w:b/>
          <w:u w:val="single"/>
        </w:rPr>
        <w:t xml:space="preserve">760459</w:t>
      </w:r>
    </w:p>
    <w:p>
      <w:r>
        <w:t xml:space="preserve">Ivan Cankarin vertailu... 😱 Ja Moderndorfer, mitä sinä teet?</w:t>
      </w:r>
    </w:p>
    <w:p>
      <w:r>
        <w:rPr>
          <w:b/>
          <w:u w:val="single"/>
        </w:rPr>
        <w:t xml:space="preserve">760460</w:t>
      </w:r>
    </w:p>
    <w:p>
      <w:r>
        <w:t xml:space="preserve">Periaatteessa pizzat ovat eräänlainen laosilainen postmoduuli.</w:t>
        <w:br/>
        <w:t xml:space="preserve"> No, juuri eilen söin laosilaisen margheritan.</w:t>
      </w:r>
    </w:p>
    <w:p>
      <w:r>
        <w:rPr>
          <w:b/>
          <w:u w:val="single"/>
        </w:rPr>
        <w:t xml:space="preserve">760461</w:t>
      </w:r>
    </w:p>
    <w:p>
      <w:r>
        <w:t xml:space="preserve">@FrenkMate @JozeBiscak @miran_lipovec @strankaSDS @IJoveva Frenks, sanoimme sen eilen hyvin: mene potkimaan paskaa. voit tehdä tätä, mutta et tuota.</w:t>
      </w:r>
    </w:p>
    <w:p>
      <w:r>
        <w:rPr>
          <w:b/>
          <w:u w:val="single"/>
        </w:rPr>
        <w:t xml:space="preserve">760462</w:t>
      </w:r>
    </w:p>
    <w:p>
      <w:r>
        <w:t xml:space="preserve">Mitä tulee näihin tyttöihin, kääpiöllä ei ole mitään asiaa ottaa vastuuta näiden tyttöjen nuorista, butch-vanhemmista. https://t.co/nT1Gbf9Kdo.</w:t>
      </w:r>
    </w:p>
    <w:p>
      <w:r>
        <w:rPr>
          <w:b/>
          <w:u w:val="single"/>
        </w:rPr>
        <w:t xml:space="preserve">760463</w:t>
      </w:r>
    </w:p>
    <w:p>
      <w:r>
        <w:t xml:space="preserve">Alkuperäinen artikkeli CPNS.si:ssä: Kuka auttoi helvetin porttien avaamisessa ja teki samalla rahaa? http://t.co/z78JaxzMyV</w:t>
      </w:r>
    </w:p>
    <w:p>
      <w:r>
        <w:rPr>
          <w:b/>
          <w:u w:val="single"/>
        </w:rPr>
        <w:t xml:space="preserve">760464</w:t>
      </w:r>
    </w:p>
    <w:p>
      <w:r>
        <w:t xml:space="preserve">@toplovodar Ehkä syömme ruokaa. Korvaavat joitakin puutteita. #nebuloze</w:t>
      </w:r>
    </w:p>
    <w:p>
      <w:r>
        <w:rPr>
          <w:b/>
          <w:u w:val="single"/>
        </w:rPr>
        <w:t xml:space="preserve">760465</w:t>
      </w:r>
    </w:p>
    <w:p>
      <w:r>
        <w:t xml:space="preserve">KULINARTFEST tänään Volčje Gradissa lähellä Komenia klo 10.00-18.00 KAIKKI AIKANA. Siitä tulee mukava!!!!!!!!.</w:t>
      </w:r>
    </w:p>
    <w:p>
      <w:r>
        <w:rPr>
          <w:b/>
          <w:u w:val="single"/>
        </w:rPr>
        <w:t xml:space="preserve">760466</w:t>
      </w:r>
    </w:p>
    <w:p>
      <w:r>
        <w:t xml:space="preserve">@iztokX Tätä selventää @slozeleznice. Miksi se ei kulje sunnuntaisin? #julkinen liikenne</w:t>
      </w:r>
    </w:p>
    <w:p>
      <w:r>
        <w:rPr>
          <w:b/>
          <w:u w:val="single"/>
        </w:rPr>
        <w:t xml:space="preserve">760467</w:t>
      </w:r>
    </w:p>
    <w:p>
      <w:r>
        <w:t xml:space="preserve">@turkmarkoo Vakavasti. Tämä on itse asiassa katastrofi alussa. Minulla on kansainvälinen erotuomarimerkki, ja olen erotuomarina Wimbledonissa.</w:t>
      </w:r>
    </w:p>
    <w:p>
      <w:r>
        <w:rPr>
          <w:b/>
          <w:u w:val="single"/>
        </w:rPr>
        <w:t xml:space="preserve">760468</w:t>
      </w:r>
    </w:p>
    <w:p>
      <w:r>
        <w:t xml:space="preserve">On asioita, joita en koskaan uskalla tehdä. Luolan katosta laskeutuminen on yksi niistä. ;) https://t.co/Tf5z1fR0TX</w:t>
      </w:r>
    </w:p>
    <w:p>
      <w:r>
        <w:rPr>
          <w:b/>
          <w:u w:val="single"/>
        </w:rPr>
        <w:t xml:space="preserve">760469</w:t>
      </w:r>
    </w:p>
    <w:p>
      <w:r>
        <w:t xml:space="preserve">Falcao voi lähteä vain jos Cavani tulee #jalkapallo #jalkapallo #ligaprvakov - http://t.co/b5IiRoAG</w:t>
      </w:r>
    </w:p>
    <w:p>
      <w:r>
        <w:rPr>
          <w:b/>
          <w:u w:val="single"/>
        </w:rPr>
        <w:t xml:space="preserve">760470</w:t>
      </w:r>
    </w:p>
    <w:p>
      <w:r>
        <w:t xml:space="preserve">@RomanVodeb Jos tuhoutuneista arkistoista aletaan esittää kysymyksiä, monet asiat tulevat esiin...</w:t>
      </w:r>
    </w:p>
    <w:p>
      <w:r>
        <w:rPr>
          <w:b/>
          <w:u w:val="single"/>
        </w:rPr>
        <w:t xml:space="preserve">760471</w:t>
      </w:r>
    </w:p>
    <w:p>
      <w:r>
        <w:t xml:space="preserve">Jalankulkijat, johdinautot, raitiovaunut, pyöräilijät ja muutamat muut ajoneuvot vaihtavat helposti etuoikeutta https://t.co/EktPeAMwJm.</w:t>
      </w:r>
    </w:p>
    <w:p>
      <w:r>
        <w:rPr>
          <w:b/>
          <w:u w:val="single"/>
        </w:rPr>
        <w:t xml:space="preserve">760472</w:t>
      </w:r>
    </w:p>
    <w:p>
      <w:r>
        <w:t xml:space="preserve">@notaneffigy Näkee kuinka yksi äiti vuodattaa paksuja kyyneleitä , he eivät huomaa sadetta vielä #maminemaze</w:t>
      </w:r>
    </w:p>
    <w:p>
      <w:r>
        <w:rPr>
          <w:b/>
          <w:u w:val="single"/>
        </w:rPr>
        <w:t xml:space="preserve">760473</w:t>
      </w:r>
    </w:p>
    <w:p>
      <w:r>
        <w:t xml:space="preserve">Patriootit eivät maksa tilauksia, mutta he katsovat silti TVS:ää, ja he katsovat NOVA24TV:tä, koska he ovat ostaneet osakkeita.🙄</w:t>
      </w:r>
    </w:p>
    <w:p>
      <w:r>
        <w:rPr>
          <w:b/>
          <w:u w:val="single"/>
        </w:rPr>
        <w:t xml:space="preserve">760474</w:t>
      </w:r>
    </w:p>
    <w:p>
      <w:r>
        <w:t xml:space="preserve">Olen hieman loukkaantunut, kun näytän todella paskalta ja puhelimeni tunnistaa minut silti.</w:t>
      </w:r>
    </w:p>
    <w:p>
      <w:r>
        <w:rPr>
          <w:b/>
          <w:u w:val="single"/>
        </w:rPr>
        <w:t xml:space="preserve">760475</w:t>
      </w:r>
    </w:p>
    <w:p>
      <w:r>
        <w:t xml:space="preserve">@vinkovasle1 @IgorGaberc @zostko @lucijausaj Ja vielä iso sellainen.Mitä sitten, jos he ovat sokeita, kuuroja ja tyhmiä ..... .....</w:t>
      </w:r>
    </w:p>
    <w:p>
      <w:r>
        <w:rPr>
          <w:b/>
          <w:u w:val="single"/>
        </w:rPr>
        <w:t xml:space="preserve">760476</w:t>
      </w:r>
    </w:p>
    <w:p>
      <w:r>
        <w:t xml:space="preserve">Voin vain kiittää huomiotani viesteihin siitä, etten joutunut totaaliseen paskaan matkalla kotikylääni.</w:t>
      </w:r>
    </w:p>
    <w:p>
      <w:r>
        <w:rPr>
          <w:b/>
          <w:u w:val="single"/>
        </w:rPr>
        <w:t xml:space="preserve">760477</w:t>
      </w:r>
    </w:p>
    <w:p>
      <w:r>
        <w:t xml:space="preserve">Olen pahoillani, että katsotte yhteenottoja, mutta minä ajelen pikkubussilla ympäri Prlekijaa.</w:t>
        <w:br/>
        <w:t xml:space="preserve"> #nepane</w:t>
      </w:r>
    </w:p>
    <w:p>
      <w:r>
        <w:rPr>
          <w:b/>
          <w:u w:val="single"/>
        </w:rPr>
        <w:t xml:space="preserve">760478</w:t>
      </w:r>
    </w:p>
    <w:p>
      <w:r>
        <w:t xml:space="preserve">@peterjancic DVK on kuin vilkku (auton vilkku)... se toimii, se ei toimi, se toimii, se ei toimi, se ei toimi, se ei toimi, se ei toimi, se ei toimi, se ei toimi, se ei toimi, se ei toimi, se ei toimi, se ei toimi, se ei toimi, se ei toimi, se ei toimi, se ei toimi, se ei toimi, se ei toimi...</w:t>
      </w:r>
    </w:p>
    <w:p>
      <w:r>
        <w:rPr>
          <w:b/>
          <w:u w:val="single"/>
        </w:rPr>
        <w:t xml:space="preserve">760479</w:t>
      </w:r>
    </w:p>
    <w:p>
      <w:r>
        <w:t xml:space="preserve">Microlife AFIB - kliinisesti validoidut verenpainemittarit, joissa on innovatiivinen eteisvärinän tunnistustekniikka.... https://t.co/HRropdp9Hw</w:t>
      </w:r>
    </w:p>
    <w:p>
      <w:r>
        <w:rPr>
          <w:b/>
          <w:u w:val="single"/>
        </w:rPr>
        <w:t xml:space="preserve">760480</w:t>
      </w:r>
    </w:p>
    <w:p>
      <w:r>
        <w:t xml:space="preserve">@YanchMb Jos teemme heistä tarpeeksi älykkäitä, he tajuavat, että se on illuusio.</w:t>
      </w:r>
    </w:p>
    <w:p>
      <w:r>
        <w:rPr>
          <w:b/>
          <w:u w:val="single"/>
        </w:rPr>
        <w:t xml:space="preserve">760481</w:t>
      </w:r>
    </w:p>
    <w:p>
      <w:r>
        <w:t xml:space="preserve">@nkolimpija Olen suuri fanisi, fani, mutta kuulla kovaa balkanilaista "narodnjaksia" suorassa lähetyksessä bussista? #fakeslovenci</w:t>
      </w:r>
    </w:p>
    <w:p>
      <w:r>
        <w:rPr>
          <w:b/>
          <w:u w:val="single"/>
        </w:rPr>
        <w:t xml:space="preserve">760482</w:t>
      </w:r>
    </w:p>
    <w:p>
      <w:r>
        <w:t xml:space="preserve">@MisaVugrinec @vinkovasle1 Kuka on maahantuoja? Hän on tärkeä! Ei Siptarin pojat, jotka myyvät kebebiä!</w:t>
      </w:r>
    </w:p>
    <w:p>
      <w:r>
        <w:rPr>
          <w:b/>
          <w:u w:val="single"/>
        </w:rPr>
        <w:t xml:space="preserve">760483</w:t>
      </w:r>
    </w:p>
    <w:p>
      <w:r>
        <w:t xml:space="preserve">@AnaOstricki Olen nähnyt "tavallisia" vessoja joidenkin hotellien kylpyhuoneissa (Yhdistyneessä kuningaskunnassa) ... Partureille ...</w:t>
      </w:r>
    </w:p>
    <w:p>
      <w:r>
        <w:rPr>
          <w:b/>
          <w:u w:val="single"/>
        </w:rPr>
        <w:t xml:space="preserve">760484</w:t>
      </w:r>
    </w:p>
    <w:p>
      <w:r>
        <w:t xml:space="preserve">@KatarinaDbr @petracj @polikarbonat Sinulla on jotain, mitä ei voi ostaa millään dinaarilla - puhdas omatunto ja rauhallinen uni. https://t.co/s4cRJ5ubl7.</w:t>
      </w:r>
    </w:p>
    <w:p>
      <w:r>
        <w:rPr>
          <w:b/>
          <w:u w:val="single"/>
        </w:rPr>
        <w:t xml:space="preserve">760485</w:t>
      </w:r>
    </w:p>
    <w:p>
      <w:r>
        <w:t xml:space="preserve">@TomazLisec @TZdenko Iso ympyrä pienessä...hän on mukava tyttö, mutta hänen aivonsa on vaihdettava...😎</w:t>
      </w:r>
    </w:p>
    <w:p>
      <w:r>
        <w:rPr>
          <w:b/>
          <w:u w:val="single"/>
        </w:rPr>
        <w:t xml:space="preserve">760486</w:t>
      </w:r>
    </w:p>
    <w:p>
      <w:r>
        <w:t xml:space="preserve">Miehemme pyrkivät joka päivä valmistamaan parhaita pizzoja kylän lisäksi myös kaukana muualla. Leipäuunipizzat,... https://t.co/0cPGzfv1gO...</w:t>
      </w:r>
    </w:p>
    <w:p>
      <w:r>
        <w:rPr>
          <w:b/>
          <w:u w:val="single"/>
        </w:rPr>
        <w:t xml:space="preserve">760487</w:t>
      </w:r>
    </w:p>
    <w:p>
      <w:r>
        <w:t xml:space="preserve">@NovaSlovenija @jozefhorvat @JernejPikalo Petturit! https://t.co/GruTUbJf3h</w:t>
      </w:r>
    </w:p>
    <w:p>
      <w:r>
        <w:rPr>
          <w:b/>
          <w:u w:val="single"/>
        </w:rPr>
        <w:t xml:space="preserve">760488</w:t>
      </w:r>
    </w:p>
    <w:p>
      <w:r>
        <w:t xml:space="preserve">Lentoasemien kehittäminen tuo mukanaan myös sen. Uudet varastot lähellä Brnon lentokenttää. https://t.co/bfMcdTEoK9</w:t>
      </w:r>
    </w:p>
    <w:p>
      <w:r>
        <w:rPr>
          <w:b/>
          <w:u w:val="single"/>
        </w:rPr>
        <w:t xml:space="preserve">760489</w:t>
      </w:r>
    </w:p>
    <w:p>
      <w:r>
        <w:t xml:space="preserve">@aana104 Mene takaisin ortopedille/traumatologille mahdollisimman pian. Jotta et mokaisi sitä entisestään. Parempi mennä "ilmaiseksi" ja tietää, mitä odottaa.</w:t>
      </w:r>
    </w:p>
    <w:p>
      <w:r>
        <w:rPr>
          <w:b/>
          <w:u w:val="single"/>
        </w:rPr>
        <w:t xml:space="preserve">760490</w:t>
      </w:r>
    </w:p>
    <w:p>
      <w:r>
        <w:t xml:space="preserve">@lucijausaj He tapasivat sanoa: Tämä lurjus ei ole luudanvarren arvoinen, jättäkää hänet rauhaan, koska hänet tullaan hakemaan!!!!</w:t>
      </w:r>
    </w:p>
    <w:p>
      <w:r>
        <w:rPr>
          <w:b/>
          <w:u w:val="single"/>
        </w:rPr>
        <w:t xml:space="preserve">760491</w:t>
      </w:r>
    </w:p>
    <w:p>
      <w:r>
        <w:t xml:space="preserve">Saapuneet viestit eivät ole vain asiakkaita. Heillä on otsaa saastuttaa ovikelloni ja pihani läsnäolollaan.</w:t>
      </w:r>
    </w:p>
    <w:p>
      <w:r>
        <w:rPr>
          <w:b/>
          <w:u w:val="single"/>
        </w:rPr>
        <w:t xml:space="preserve">760492</w:t>
      </w:r>
    </w:p>
    <w:p>
      <w:r>
        <w:t xml:space="preserve">@vitaminC_si @Centrifusion @Agathung Tie helvettiin on päällystetty "mutta se on omaksi parhaaksesi" mukulakivillä!</w:t>
      </w:r>
    </w:p>
    <w:p>
      <w:r>
        <w:rPr>
          <w:b/>
          <w:u w:val="single"/>
        </w:rPr>
        <w:t xml:space="preserve">760493</w:t>
      </w:r>
    </w:p>
    <w:p>
      <w:r>
        <w:t xml:space="preserve">Olet tervetullut markkinoille tänään LJ-keskukseen. Kaupungin parhaat paprikat ja tomaatit. Etkö usko sitä? Kokeile</w:t>
      </w:r>
    </w:p>
    <w:p>
      <w:r>
        <w:rPr>
          <w:b/>
          <w:u w:val="single"/>
        </w:rPr>
        <w:t xml:space="preserve">760494</w:t>
      </w:r>
    </w:p>
    <w:p>
      <w:r>
        <w:t xml:space="preserve">@barjanski koiran pieru, itkevät tytöt korttelin edessä, kovaääniset kodittomat ihmiset puhuvat politiikasta, härkäsammakot reefer-lasien kanssa, voit nimetä sen.</w:t>
      </w:r>
    </w:p>
    <w:p>
      <w:r>
        <w:rPr>
          <w:b/>
          <w:u w:val="single"/>
        </w:rPr>
        <w:t xml:space="preserve">760495</w:t>
      </w:r>
    </w:p>
    <w:p>
      <w:r>
        <w:t xml:space="preserve">@dreychee Tyttö kysyy kaverilta: "Sinä, mitä mieltä olet koalition muodostamisesta?".</w:t>
        <w:br/>
        <w:t xml:space="preserve"> "Mulkkuuni sattuu."</w:t>
      </w:r>
    </w:p>
    <w:p>
      <w:r>
        <w:rPr>
          <w:b/>
          <w:u w:val="single"/>
        </w:rPr>
        <w:t xml:space="preserve">760496</w:t>
      </w:r>
    </w:p>
    <w:p>
      <w:r>
        <w:t xml:space="preserve">@BRajgelj Entä sitten. Te vasemmistolaiset olette retoriikanne puitteissa suurimpia ääriaineksia kaikessa ja ennen kaikkea itsekkäitä epäpäteviä.</w:t>
      </w:r>
    </w:p>
    <w:p>
      <w:r>
        <w:rPr>
          <w:b/>
          <w:u w:val="single"/>
        </w:rPr>
        <w:t xml:space="preserve">760497</w:t>
      </w:r>
    </w:p>
    <w:p>
      <w:r>
        <w:t xml:space="preserve">Nyt kun jotkut pitävät minua petturina, istutan vain kukkia ja puhun niistä, enkä enää kommentoi politiikkaa. https://t.co/lxWFFWvjq7.</w:t>
      </w:r>
    </w:p>
    <w:p>
      <w:r>
        <w:rPr>
          <w:b/>
          <w:u w:val="single"/>
        </w:rPr>
        <w:t xml:space="preserve">760498</w:t>
      </w:r>
    </w:p>
    <w:p>
      <w:r>
        <w:t xml:space="preserve">Lue huomenna #Objektivista</w:t>
        <w:br/>
        <w:br/>
        <w:t xml:space="preserve">Sosiaalidemokraattien elämäkerran uudet osuudet: kuusi sekavan puolueen puheenjohtajaa https://t.co/CLcitSi8en</w:t>
      </w:r>
    </w:p>
    <w:p>
      <w:r>
        <w:rPr>
          <w:b/>
          <w:u w:val="single"/>
        </w:rPr>
        <w:t xml:space="preserve">760499</w:t>
      </w:r>
    </w:p>
    <w:p>
      <w:r>
        <w:t xml:space="preserve">@tekvsakdan @morfejork Hinta-laatusuhde on edelleen ok. Mutta 10h 600 lumenille on pommi.</w:t>
      </w:r>
    </w:p>
    <w:p>
      <w:r>
        <w:rPr>
          <w:b/>
          <w:u w:val="single"/>
        </w:rPr>
        <w:t xml:space="preserve">760500</w:t>
      </w:r>
    </w:p>
    <w:p>
      <w:r>
        <w:t xml:space="preserve">@mrevlje @ZanMahnic Eli mieshomot voivat myös synnyttää, koska heillä on kohtu.</w:t>
      </w:r>
    </w:p>
    <w:p>
      <w:r>
        <w:rPr>
          <w:b/>
          <w:u w:val="single"/>
        </w:rPr>
        <w:t xml:space="preserve">760501</w:t>
      </w:r>
    </w:p>
    <w:p>
      <w:r>
        <w:t xml:space="preserve">@vinkovasle1 @TVDays Hän joutui tietämättömyytemme uhriksi. Kunnia hänelle. Kameraan.</w:t>
      </w:r>
    </w:p>
    <w:p>
      <w:r>
        <w:rPr>
          <w:b/>
          <w:u w:val="single"/>
        </w:rPr>
        <w:t xml:space="preserve">760502</w:t>
      </w:r>
    </w:p>
    <w:p>
      <w:r>
        <w:t xml:space="preserve">@BernardBrscic Jopa Jakopičin Markuksen evankeliumi 1/8 katosi Belgradissa kauan ennen sotaa. Tämä on Slovenialle painovoimainen musta aukko.</w:t>
      </w:r>
    </w:p>
    <w:p>
      <w:r>
        <w:rPr>
          <w:b/>
          <w:u w:val="single"/>
        </w:rPr>
        <w:t xml:space="preserve">760503</w:t>
      </w:r>
    </w:p>
    <w:p>
      <w:r>
        <w:t xml:space="preserve">Olen huomannut, että Bozo käy SDS:n tilaisuuksissa de folton jälkeen. Vilkuta pomolle. https://t.co/4TYam5cri7</w:t>
      </w:r>
    </w:p>
    <w:p>
      <w:r>
        <w:rPr>
          <w:b/>
          <w:u w:val="single"/>
        </w:rPr>
        <w:t xml:space="preserve">760504</w:t>
      </w:r>
    </w:p>
    <w:p>
      <w:r>
        <w:t xml:space="preserve">@JiriKocica @AleksKrejci @JozeBiscakin kanssa kaikki on mahdollista. Hän puuttuu asiaan, @MarkoSket twiittailee, ja lopulta selviää, että se on väärennös.</w:t>
      </w:r>
    </w:p>
    <w:p>
      <w:r>
        <w:rPr>
          <w:b/>
          <w:u w:val="single"/>
        </w:rPr>
        <w:t xml:space="preserve">760505</w:t>
      </w:r>
    </w:p>
    <w:p>
      <w:r>
        <w:t xml:space="preserve">Isä, etkö ollut paikalla, kun Berliinin muuri murtui? On hyvä, ettei hän pyydä vanhoja roomalaisia.</w:t>
      </w:r>
    </w:p>
    <w:p>
      <w:r>
        <w:rPr>
          <w:b/>
          <w:u w:val="single"/>
        </w:rPr>
        <w:t xml:space="preserve">760506</w:t>
      </w:r>
    </w:p>
    <w:p>
      <w:r>
        <w:t xml:space="preserve">@notaneffigy @sodnik Kaikki ääripäät teeskentelevät samaa... He eivät edes näe, kuinka samanlaisia he ovat... Oksentaa.</w:t>
      </w:r>
    </w:p>
    <w:p>
      <w:r>
        <w:rPr>
          <w:b/>
          <w:u w:val="single"/>
        </w:rPr>
        <w:t xml:space="preserve">760507</w:t>
      </w:r>
    </w:p>
    <w:p>
      <w:r>
        <w:t xml:space="preserve">Vujovic lopettaisi EP:n, käsipalloilijat eivät halua sitä, lopullinen päätös tehdään tänään iltapäivällä! https://t.co/rVPYehCner https://t.co/DaIrBAxfNH</w:t>
      </w:r>
    </w:p>
    <w:p>
      <w:r>
        <w:rPr>
          <w:b/>
          <w:u w:val="single"/>
        </w:rPr>
        <w:t xml:space="preserve">760508</w:t>
      </w:r>
    </w:p>
    <w:p>
      <w:r>
        <w:t xml:space="preserve">Hän pakeni pelkurimaisesti Syyrian taisteluista, nyt hänestä tulee taistelija Sloveniassa. https://t.co/iDEIZxmvDi</w:t>
      </w:r>
    </w:p>
    <w:p>
      <w:r>
        <w:rPr>
          <w:b/>
          <w:u w:val="single"/>
        </w:rPr>
        <w:t xml:space="preserve">760509</w:t>
      </w:r>
    </w:p>
    <w:p>
      <w:r>
        <w:t xml:space="preserve">2. luokan kansalaisen Glavanin halveksunta: Butalites ....</w:t>
        <w:t xml:space="preserve">Kuuntele myös:</w:t>
        <w:br/>
        <w:t xml:space="preserve">https://t.co/OclOeVNZQA .... https://t.co/CKKQdMsxwp</w:t>
      </w:r>
    </w:p>
    <w:p>
      <w:r>
        <w:rPr>
          <w:b/>
          <w:u w:val="single"/>
        </w:rPr>
        <w:t xml:space="preserve">760510</w:t>
      </w:r>
    </w:p>
    <w:p>
      <w:r>
        <w:t xml:space="preserve">Kaikki hulluja, kaikki virassa, ja viimeisellä tässä maassa ei ole kuitenkaan mitään ulosmitattavaa.</w:t>
        <w:br/>
        <w:t xml:space="preserve">https://t.co/4DWgl86vDW https://t.co/pWSB2zpGVX</w:t>
      </w:r>
    </w:p>
    <w:p>
      <w:r>
        <w:rPr>
          <w:b/>
          <w:u w:val="single"/>
        </w:rPr>
        <w:t xml:space="preserve">760511</w:t>
      </w:r>
    </w:p>
    <w:p>
      <w:r>
        <w:t xml:space="preserve">Mutta oikeasti, oikea lantakasa 😡. Nämä vasemmistolaiset ovat todella venyneet, näettehän kuinka moni heistä on lapseton! https://t.co/SUuRhMh79m ...</w:t>
      </w:r>
    </w:p>
    <w:p>
      <w:r>
        <w:rPr>
          <w:b/>
          <w:u w:val="single"/>
        </w:rPr>
        <w:t xml:space="preserve">760512</w:t>
      </w:r>
    </w:p>
    <w:p>
      <w:r>
        <w:t xml:space="preserve">@mahkovic_eva @RLjubljana On olemassa eurbana tai jotain sellaista, jonka voit ladata puhelimeesi.</w:t>
      </w:r>
    </w:p>
    <w:p>
      <w:r>
        <w:rPr>
          <w:b/>
          <w:u w:val="single"/>
        </w:rPr>
        <w:t xml:space="preserve">760513</w:t>
      </w:r>
    </w:p>
    <w:p>
      <w:r>
        <w:t xml:space="preserve">@pikaosa En ole vielä katsonut yhtään ohjelmaa. Yksi Werner mainitaan Tw:n jälkeen, mutta se on laulaja, ja hän tanssii edelleen😳😳😳😳.</w:t>
      </w:r>
    </w:p>
    <w:p>
      <w:r>
        <w:rPr>
          <w:b/>
          <w:u w:val="single"/>
        </w:rPr>
        <w:t xml:space="preserve">760514</w:t>
      </w:r>
    </w:p>
    <w:p>
      <w:r>
        <w:t xml:space="preserve">@tretjeoko Mitä saat podcastien muodossa, en voi suositella torrentteja.</w:t>
        <w:t xml:space="preserve">Mutta tämä on hieno artikkeli siitä.</w:t>
        <w:br/>
        <w:t xml:space="preserve">https://t.co/CnekrifZ7k</w:t>
      </w:r>
    </w:p>
    <w:p>
      <w:r>
        <w:rPr>
          <w:b/>
          <w:u w:val="single"/>
        </w:rPr>
        <w:t xml:space="preserve">760515</w:t>
      </w:r>
    </w:p>
    <w:p>
      <w:r>
        <w:t xml:space="preserve">@RadioSLOVENEC He he he he he. Mutta tiedättehän, että parlamentin suurin ylpeysparaati on vasemmistopuolue.</w:t>
      </w:r>
    </w:p>
    <w:p>
      <w:r>
        <w:rPr>
          <w:b/>
          <w:u w:val="single"/>
        </w:rPr>
        <w:t xml:space="preserve">760516</w:t>
      </w:r>
    </w:p>
    <w:p>
      <w:r>
        <w:t xml:space="preserve">Tällä hetkellä Slovenian arvokkain paperi #mojtim #finaalit #EuroBasket2017 https://t.co/dPX85F8UFc https://t.co/dPX85F8UFc</w:t>
      </w:r>
    </w:p>
    <w:p>
      <w:r>
        <w:rPr>
          <w:b/>
          <w:u w:val="single"/>
        </w:rPr>
        <w:t xml:space="preserve">760517</w:t>
      </w:r>
    </w:p>
    <w:p>
      <w:r>
        <w:t xml:space="preserve">Toisen erän seitsemännessä pelissä serbialainen teki uskomattoman virheen, kun hän ei osunut verkkoon. 😂😂 https://t.co/yHQVI9QA3s</w:t>
      </w:r>
    </w:p>
    <w:p>
      <w:r>
        <w:rPr>
          <w:b/>
          <w:u w:val="single"/>
        </w:rPr>
        <w:t xml:space="preserve">760518</w:t>
      </w:r>
    </w:p>
    <w:p>
      <w:r>
        <w:t xml:space="preserve">@IgorPribac @FranciKek Lahovnik ei ole vastuussa lohkosta 6, he eivät päästäneet heitä sisään.</w:t>
      </w:r>
    </w:p>
    <w:p>
      <w:r>
        <w:rPr>
          <w:b/>
          <w:u w:val="single"/>
        </w:rPr>
        <w:t xml:space="preserve">760519</w:t>
      </w:r>
    </w:p>
    <w:p>
      <w:r>
        <w:t xml:space="preserve">@Mflipper @Fitzroy1985 @PoloncaSOKOL Mutta yksityisessä koulussa ristin alla he ovat vapaita ja ajattelevat itsenäisesti? Älä huijaa itseäsi.</w:t>
      </w:r>
    </w:p>
    <w:p>
      <w:r>
        <w:rPr>
          <w:b/>
          <w:u w:val="single"/>
        </w:rPr>
        <w:t xml:space="preserve">760520</w:t>
      </w:r>
    </w:p>
    <w:p>
      <w:r>
        <w:t xml:space="preserve">Kesäyöt. #ananniversary #anamonro @visitljubljana https://t.co/8qOVl6ycH2 https://t.co/8qOVl6ycH2</w:t>
      </w:r>
    </w:p>
    <w:p>
      <w:r>
        <w:rPr>
          <w:b/>
          <w:u w:val="single"/>
        </w:rPr>
        <w:t xml:space="preserve">760521</w:t>
      </w:r>
    </w:p>
    <w:p>
      <w:r>
        <w:t xml:space="preserve">@JoAnnaOfArT Hyvää huomenta, näen, että olet hereillä aikaisin, näen, ettet ole laiska perse, vaikka tänään on Lenart!</w:t>
      </w:r>
    </w:p>
    <w:p>
      <w:r>
        <w:rPr>
          <w:b/>
          <w:u w:val="single"/>
        </w:rPr>
        <w:t xml:space="preserve">760522</w:t>
      </w:r>
    </w:p>
    <w:p>
      <w:r>
        <w:t xml:space="preserve">Mourinhon ja PSG:n väliset salaiset neuvottelut #jalkapallo #jalkapallo #ligaprvakov - http://t.co/mCEuYJUt</w:t>
      </w:r>
    </w:p>
    <w:p>
      <w:r>
        <w:rPr>
          <w:b/>
          <w:u w:val="single"/>
        </w:rPr>
        <w:t xml:space="preserve">760523</w:t>
      </w:r>
    </w:p>
    <w:p>
      <w:r>
        <w:t xml:space="preserve">@LahovnikMatej Hän on Dasa, eikä hänelle pitäisi tapahtua mitään. Interpellatiot ovat hiekkalaatikkopelejä, hän on täysin eri pelikentällä.</w:t>
      </w:r>
    </w:p>
    <w:p>
      <w:r>
        <w:rPr>
          <w:b/>
          <w:u w:val="single"/>
        </w:rPr>
        <w:t xml:space="preserve">760524</w:t>
      </w:r>
    </w:p>
    <w:p>
      <w:r>
        <w:t xml:space="preserve">Savupiippujen nuohooja: Ympäristö- ja aluesuunnitteluministeriön selitykset ovat epätarkkoja https://t.co/uX2fVKRf5o</w:t>
      </w:r>
    </w:p>
    <w:p>
      <w:r>
        <w:rPr>
          <w:b/>
          <w:u w:val="single"/>
        </w:rPr>
        <w:t xml:space="preserve">760525</w:t>
      </w:r>
    </w:p>
    <w:p>
      <w:r>
        <w:t xml:space="preserve">@PStendler @viktor_viktorh @strankaSDS @JanezPogorelec Olen nähnyt sinut ennenkin, tartun solmioosi ja kuset housuihisi.</w:t>
      </w:r>
    </w:p>
    <w:p>
      <w:r>
        <w:rPr>
          <w:b/>
          <w:u w:val="single"/>
        </w:rPr>
        <w:t xml:space="preserve">760526</w:t>
      </w:r>
    </w:p>
    <w:p>
      <w:r>
        <w:t xml:space="preserve">Kissani toi elävän hiiren huoneeseeni. Koska olen rauhallinen olento, jätän parvekkeen oven auki, jotta se voi tulla ulos.</w:t>
      </w:r>
    </w:p>
    <w:p>
      <w:r>
        <w:rPr>
          <w:b/>
          <w:u w:val="single"/>
        </w:rPr>
        <w:t xml:space="preserve">760527</w:t>
      </w:r>
    </w:p>
    <w:p>
      <w:r>
        <w:t xml:space="preserve">@Jaka__Dolinar Tätä EU:n merivoimat voisivat tehdä, pelastaa ja palauttaa ! Joten joitakin manöövereitä Blatik, halo!</w:t>
      </w:r>
    </w:p>
    <w:p>
      <w:r>
        <w:rPr>
          <w:b/>
          <w:u w:val="single"/>
        </w:rPr>
        <w:t xml:space="preserve">760528</w:t>
      </w:r>
    </w:p>
    <w:p>
      <w:r>
        <w:t xml:space="preserve">@maya8maya8 @AnzeLog Kaikki muut ovat vain mukana. Kysymys symboleista on paljastanut ne. Kumunjare he ovat!</w:t>
      </w:r>
    </w:p>
    <w:p>
      <w:r>
        <w:rPr>
          <w:b/>
          <w:u w:val="single"/>
        </w:rPr>
        <w:t xml:space="preserve">760529</w:t>
      </w:r>
    </w:p>
    <w:p>
      <w:r>
        <w:t xml:space="preserve">@SlovenijaVsrcu Tätä haisevat ja ällöttävät vasemmistolaiset eivät halua tietää... kansakunnan, kulttuurin ja uskonnon petturit.</w:t>
      </w:r>
    </w:p>
    <w:p>
      <w:r>
        <w:rPr>
          <w:b/>
          <w:u w:val="single"/>
        </w:rPr>
        <w:t xml:space="preserve">760530</w:t>
      </w:r>
    </w:p>
    <w:p>
      <w:r>
        <w:t xml:space="preserve">@Libertarec . @ZoranDELA , pelkuri, pelkuri, älä ole tuollainen käki !??</w:t>
      </w:r>
    </w:p>
    <w:p>
      <w:r>
        <w:rPr>
          <w:b/>
          <w:u w:val="single"/>
        </w:rPr>
        <w:t xml:space="preserve">760531</w:t>
      </w:r>
    </w:p>
    <w:p>
      <w:r>
        <w:t xml:space="preserve">@lesjakb @MatevzNovak @policija_si Koska vardoilla on todennäköisesti myös Pikapolonican tilit.</w:t>
      </w:r>
    </w:p>
    <w:p>
      <w:r>
        <w:rPr>
          <w:b/>
          <w:u w:val="single"/>
        </w:rPr>
        <w:t xml:space="preserve">760532</w:t>
      </w:r>
    </w:p>
    <w:p>
      <w:r>
        <w:t xml:space="preserve">@PetraSlanic @nejcd Vielä vähän lisää, niin alamme juhlia amerikkalaista 4. heinäkuuta. Ja 14. heinäkuuta. Koska siellä on niin pommimaisia juhlia, paraateja ja ilotulituksia.</w:t>
      </w:r>
    </w:p>
    <w:p>
      <w:r>
        <w:rPr>
          <w:b/>
          <w:u w:val="single"/>
        </w:rPr>
        <w:t xml:space="preserve">760533</w:t>
      </w:r>
    </w:p>
    <w:p>
      <w:r>
        <w:t xml:space="preserve">@IgorGoste Janšaa tarvitaan kotimaassa, mutta uskon, että Gošte olisi tyytyväinen, jos JJ katoaisi kotimaan politiikasta.</w:t>
      </w:r>
    </w:p>
    <w:p>
      <w:r>
        <w:rPr>
          <w:b/>
          <w:u w:val="single"/>
        </w:rPr>
        <w:t xml:space="preserve">760534</w:t>
      </w:r>
    </w:p>
    <w:p>
      <w:r>
        <w:t xml:space="preserve">@RomanVodeb @zasledovalec70 @BojanPozar @vladaRS Ei hätää, nostamme teidät uudelleen?!</w:t>
      </w:r>
    </w:p>
    <w:p>
      <w:r>
        <w:rPr>
          <w:b/>
          <w:u w:val="single"/>
        </w:rPr>
        <w:t xml:space="preserve">760535</w:t>
      </w:r>
    </w:p>
    <w:p>
      <w:r>
        <w:t xml:space="preserve">Erjavecilla oli ristiriitaisia tunteita, kun hänelle esiteltiin suorassa lähetyksessä syntymäpäivälahjaksi pyton. http://t.co/mWFXL7WPSb</w:t>
      </w:r>
    </w:p>
    <w:p>
      <w:r>
        <w:rPr>
          <w:b/>
          <w:u w:val="single"/>
        </w:rPr>
        <w:t xml:space="preserve">760536</w:t>
      </w:r>
    </w:p>
    <w:p>
      <w:r>
        <w:t xml:space="preserve">@Andrazus älä kirjoita hölynpölyä. jopa hänen omassa kaupunginosassaan Volkermarktissa tuskin kukaan tuntee häntä!!!!!.</w:t>
      </w:r>
    </w:p>
    <w:p>
      <w:r>
        <w:rPr>
          <w:b/>
          <w:u w:val="single"/>
        </w:rPr>
        <w:t xml:space="preserve">760537</w:t>
      </w:r>
    </w:p>
    <w:p>
      <w:r>
        <w:t xml:space="preserve">@mat3ja @t_celestina Venus, jap. ylivoimaisesti näkyvin paljain silmin. samanlainen mutta paljon pienempi piste on Mars.</w:t>
      </w:r>
    </w:p>
    <w:p>
      <w:r>
        <w:rPr>
          <w:b/>
          <w:u w:val="single"/>
        </w:rPr>
        <w:t xml:space="preserve">760538</w:t>
      </w:r>
    </w:p>
    <w:p>
      <w:r>
        <w:t xml:space="preserve">@lusiindaskaj Menen päiväkotiin ruokajäämät paitani päällä ja henkilökohtaisen kampaajani (1,5-vuotias tytär kampaajan kanssa) kaoottinen hiustenleikkaus.</w:t>
      </w:r>
    </w:p>
    <w:p>
      <w:r>
        <w:rPr>
          <w:b/>
          <w:u w:val="single"/>
        </w:rPr>
        <w:t xml:space="preserve">760539</w:t>
      </w:r>
    </w:p>
    <w:p>
      <w:r>
        <w:t xml:space="preserve">@jolandab88 Minulla on kollega, joka työskentelee Saksassa, ja hän sanoo, että Saksasta ei löydy tällaista butastea saksalaista.</w:t>
      </w:r>
    </w:p>
    <w:p>
      <w:r>
        <w:rPr>
          <w:b/>
          <w:u w:val="single"/>
        </w:rPr>
        <w:t xml:space="preserve">760540</w:t>
      </w:r>
    </w:p>
    <w:p>
      <w:r>
        <w:t xml:space="preserve">@leaathenatabako Mä syön sitä aamulla :) illalla tykkään viileämmästä :) mutta en nuku shumphissa, jalat on lämpimät :)</w:t>
      </w:r>
    </w:p>
    <w:p>
      <w:r>
        <w:rPr>
          <w:b/>
          <w:u w:val="single"/>
        </w:rPr>
        <w:t xml:space="preserve">760541</w:t>
      </w:r>
    </w:p>
    <w:p>
      <w:r>
        <w:t xml:space="preserve">#judgement Popović on tehnyt suurimman typeryyden. Hän vierailee Zoran Zaevin luona, joka on sama sheriffi, Koperin Zaev, Strumican Zaev ja nyt koko Makedonian Zaev.</w:t>
        <w:br/>
        <w:t xml:space="preserve"> #Klapa!</w:t>
      </w:r>
    </w:p>
    <w:p>
      <w:r>
        <w:rPr>
          <w:b/>
          <w:u w:val="single"/>
        </w:rPr>
        <w:t xml:space="preserve">760542</w:t>
      </w:r>
    </w:p>
    <w:p>
      <w:r>
        <w:t xml:space="preserve">@ZenskiforumSD @strankaSD En voi uskoa, että naiset ovat niin tyhmiä, että he ovat Slovenian tyhmimmässä vasemmistopuolueessa. FUJ</w:t>
      </w:r>
    </w:p>
    <w:p>
      <w:r>
        <w:rPr>
          <w:b/>
          <w:u w:val="single"/>
        </w:rPr>
        <w:t xml:space="preserve">760543</w:t>
      </w:r>
    </w:p>
    <w:p>
      <w:r>
        <w:t xml:space="preserve">@Libertarec Vasemmisto etsimässä spitzenkandidaattia tai miten meidän pitäisi toistaa kansanäänestys Krimin liittämisestä Venäjään.</w:t>
      </w:r>
    </w:p>
    <w:p>
      <w:r>
        <w:rPr>
          <w:b/>
          <w:u w:val="single"/>
        </w:rPr>
        <w:t xml:space="preserve">760544</w:t>
      </w:r>
    </w:p>
    <w:p>
      <w:r>
        <w:t xml:space="preserve">Toiminta! Hanat paukkuvat, ja panimot kaatavat jo kaikenlaisia humalallisia juomia kaikille niille, jotka tuntevat olonsa syyskuun auringossa yhtä kuumaksi kuin kesä.</w:t>
      </w:r>
    </w:p>
    <w:p>
      <w:r>
        <w:rPr>
          <w:b/>
          <w:u w:val="single"/>
        </w:rPr>
        <w:t xml:space="preserve">760545</w:t>
      </w:r>
    </w:p>
    <w:p>
      <w:r>
        <w:t xml:space="preserve">@ales_primc Reveža...LOL...yksi 5 tavua...toinen rullasi kuin ******...:-)) https://t.co/MoK2IEbdUh</w:t>
      </w:r>
    </w:p>
    <w:p>
      <w:r>
        <w:rPr>
          <w:b/>
          <w:u w:val="single"/>
        </w:rPr>
        <w:t xml:space="preserve">760546</w:t>
      </w:r>
    </w:p>
    <w:p>
      <w:r>
        <w:t xml:space="preserve">Ottaen huomioon, mitä tänään kirjoitetaan ja normaalit ihmiset rypistelevät otsa kurtussa, uskoisin, että olette jääneet kiinni "yön keskellä" ...</w:t>
      </w:r>
    </w:p>
    <w:p>
      <w:r>
        <w:rPr>
          <w:b/>
          <w:u w:val="single"/>
        </w:rPr>
        <w:t xml:space="preserve">760547</w:t>
      </w:r>
    </w:p>
    <w:p>
      <w:r>
        <w:t xml:space="preserve">Luuletko, että sähkö tulee halvemmaksi kuin bensiini? Mitä luulette, että valmisteverot korvataan talousarvion nautiskelijoille?</w:t>
      </w:r>
    </w:p>
    <w:p>
      <w:r>
        <w:rPr>
          <w:b/>
          <w:u w:val="single"/>
        </w:rPr>
        <w:t xml:space="preserve">760548</w:t>
      </w:r>
    </w:p>
    <w:p>
      <w:r>
        <w:t xml:space="preserve">Ruokavalioni koostuu tänään paistetusta kanasta ja ranskalaisesta salaatista... Koska se on seuraavana päivänä :) #uusivuosi #ranskalainen #ranskalainen #korkea kana #njami</w:t>
      </w:r>
    </w:p>
    <w:p>
      <w:r>
        <w:rPr>
          <w:b/>
          <w:u w:val="single"/>
        </w:rPr>
        <w:t xml:space="preserve">760549</w:t>
      </w:r>
    </w:p>
    <w:p>
      <w:r>
        <w:t xml:space="preserve">@MarjanaIus @DeFlasker Big One ei ole kasvanut ruohoa, saati johtajia.</w:t>
        <w:br/>
        <w:br/>
        <w:t xml:space="preserve"> #SAMImahnichi #SAMIlisci #SAMOmone #SAMIlisci #SAMOmone</w:t>
      </w:r>
    </w:p>
    <w:p>
      <w:r>
        <w:rPr>
          <w:b/>
          <w:u w:val="single"/>
        </w:rPr>
        <w:t xml:space="preserve">760550</w:t>
      </w:r>
    </w:p>
    <w:p>
      <w:r>
        <w:t xml:space="preserve">@SolzenjicinH @FranciKek Huhujen mukaan kaikki bosnialaiset, Đurot johdolla, palaavat nyt kotimaahansa. Eureka</w:t>
      </w:r>
    </w:p>
    <w:p>
      <w:r>
        <w:rPr>
          <w:b/>
          <w:u w:val="single"/>
        </w:rPr>
        <w:t xml:space="preserve">760551</w:t>
      </w:r>
    </w:p>
    <w:p>
      <w:r>
        <w:t xml:space="preserve">Pelaan parhaillaan Biathlon Maniaa. Tule mukaan ja yritä voittaa minut! https://t.co/PKMK0Qw7rr</w:t>
      </w:r>
    </w:p>
    <w:p>
      <w:r>
        <w:rPr>
          <w:b/>
          <w:u w:val="single"/>
        </w:rPr>
        <w:t xml:space="preserve">760552</w:t>
      </w:r>
    </w:p>
    <w:p>
      <w:r>
        <w:t xml:space="preserve">Serpentinšek kysyy Fakinilta hallituksessa:</w:t>
        <w:br/>
        <w:br/>
        <w:t xml:space="preserve">Mitä järkeä siinä on? Nainen on väärässä!</w:t>
      </w:r>
    </w:p>
    <w:p>
      <w:r>
        <w:rPr>
          <w:b/>
          <w:u w:val="single"/>
        </w:rPr>
        <w:t xml:space="preserve">760553</w:t>
      </w:r>
    </w:p>
    <w:p>
      <w:r>
        <w:t xml:space="preserve">@alesernecl @PStendler @ZigaTurk @RobertSifrer Olen lähempänä ateistisia ääliöitä kuin uskonnollisia ääriaineksia / hulluja 😉</w:t>
      </w:r>
    </w:p>
    <w:p>
      <w:r>
        <w:rPr>
          <w:b/>
          <w:u w:val="single"/>
        </w:rPr>
        <w:t xml:space="preserve">760554</w:t>
      </w:r>
    </w:p>
    <w:p>
      <w:r>
        <w:t xml:space="preserve">Ensimmäinen maastossani. Käteni tärisi, ääneni tärisi... Trifunovic on ystävällisin koskaan! https://t.co/kyU2gbpO5d</w:t>
      </w:r>
    </w:p>
    <w:p>
      <w:r>
        <w:rPr>
          <w:b/>
          <w:u w:val="single"/>
        </w:rPr>
        <w:t xml:space="preserve">760555</w:t>
      </w:r>
    </w:p>
    <w:p>
      <w:r>
        <w:t xml:space="preserve">⚠ Hyviä uutisia sosiaalisesti heikossa asemassa oleville. Hyvinvointivaltio ei ole vielä aivan kuollut.</w:t>
        <w:t xml:space="preserve">on edelleen kytketty koneisiin!</w:t>
        <w:br/>
        <w:t xml:space="preserve">https://t.co/2NVRg3317t</w:t>
      </w:r>
    </w:p>
    <w:p>
      <w:r>
        <w:rPr>
          <w:b/>
          <w:u w:val="single"/>
        </w:rPr>
        <w:t xml:space="preserve">760556</w:t>
      </w:r>
    </w:p>
    <w:p>
      <w:r>
        <w:t xml:space="preserve">@petra_jansa @JJansaSDS Outoa, että hän on hereillä. Hän nukahtaa omien luentojensa aikana tiedekunnassa, nukkuu kongresseissa ja symposiumeissa. Vaikea velttous.</w:t>
      </w:r>
    </w:p>
    <w:p>
      <w:r>
        <w:rPr>
          <w:b/>
          <w:u w:val="single"/>
        </w:rPr>
        <w:t xml:space="preserve">760557</w:t>
      </w:r>
    </w:p>
    <w:p>
      <w:r>
        <w:t xml:space="preserve">@lucijausaj Luulen, että Marx, Lenin, Stalin, Mao, Pol Pot, Kardelj, Tito, Dolanc ovat jo valloittaneet taivaan ......</w:t>
        <w:br/>
        <w:t xml:space="preserve"> Vittu taas</w:t>
      </w:r>
    </w:p>
    <w:p>
      <w:r>
        <w:rPr>
          <w:b/>
          <w:u w:val="single"/>
        </w:rPr>
        <w:t xml:space="preserve">760558</w:t>
      </w:r>
    </w:p>
    <w:p>
      <w:r>
        <w:t xml:space="preserve">@ZanMahnic Olen katsonut kuvamateriaalia. Olet iso kaveri, ja kyllä, teit siitä sirkuksen.</w:t>
      </w:r>
    </w:p>
    <w:p>
      <w:r>
        <w:rPr>
          <w:b/>
          <w:u w:val="single"/>
        </w:rPr>
        <w:t xml:space="preserve">760559</w:t>
      </w:r>
    </w:p>
    <w:p>
      <w:r>
        <w:t xml:space="preserve">@RomanVodeb Ajattelin, että olisit iloinen tästä eleestä lähettää yksi bjond psykiatrille....:))) ^^</w:t>
      </w:r>
    </w:p>
    <w:p>
      <w:r>
        <w:rPr>
          <w:b/>
          <w:u w:val="single"/>
        </w:rPr>
        <w:t xml:space="preserve">760560</w:t>
      </w:r>
    </w:p>
    <w:p>
      <w:r>
        <w:t xml:space="preserve">@opica Voisit tehdä tuplasti kitschy mission Wernerin ja hänen LCD-takkansa kanssa 😉</w:t>
      </w:r>
    </w:p>
    <w:p>
      <w:r>
        <w:rPr>
          <w:b/>
          <w:u w:val="single"/>
        </w:rPr>
        <w:t xml:space="preserve">760561</w:t>
      </w:r>
    </w:p>
    <w:p>
      <w:r>
        <w:t xml:space="preserve">Passiivinen aggressio arkikäyttöön -kirjan kymmenes luku on nimeltään:</w:t>
        <w:br/>
        <w:t xml:space="preserve">HALUAN, ETTÄ PUHELIMESI SOITTAA PUHELIMESI PUHELINTAA PUHELINTAA VIRKAAN.</w:t>
      </w:r>
    </w:p>
    <w:p>
      <w:r>
        <w:rPr>
          <w:b/>
          <w:u w:val="single"/>
        </w:rPr>
        <w:t xml:space="preserve">760562</w:t>
      </w:r>
    </w:p>
    <w:p>
      <w:r>
        <w:t xml:space="preserve">Meidän on pysäytettävä tämän roskaväen tulo mahdollisimman pian. Jos se on vielä mahdollista https://t.co/dLSmJVPcN9</w:t>
      </w:r>
    </w:p>
    <w:p>
      <w:r>
        <w:rPr>
          <w:b/>
          <w:u w:val="single"/>
        </w:rPr>
        <w:t xml:space="preserve">760563</w:t>
      </w:r>
    </w:p>
    <w:p>
      <w:r>
        <w:t xml:space="preserve">@matjazg @tomltoml @BojanPozar Minäkin haluaisin sitä, en vain tiedä mistä sitä saisi. tai kyynelkaasusumutetta...</w:t>
      </w:r>
    </w:p>
    <w:p>
      <w:r>
        <w:rPr>
          <w:b/>
          <w:u w:val="single"/>
        </w:rPr>
        <w:t xml:space="preserve">760564</w:t>
      </w:r>
    </w:p>
    <w:p>
      <w:r>
        <w:t xml:space="preserve">@Je_rca Olet LMŠ:n jäsen ja yksi niistä 52 kommunistisesta parlamentin jäsenestä, jotka jatkavat Slovenian tuhoamista. #action</w:t>
      </w:r>
    </w:p>
    <w:p>
      <w:r>
        <w:rPr>
          <w:b/>
          <w:u w:val="single"/>
        </w:rPr>
        <w:t xml:space="preserve">760565</w:t>
      </w:r>
    </w:p>
    <w:p>
      <w:r>
        <w:t xml:space="preserve">Tarrat muutaman päivän takaa. Heinäkuussa silvotut dongot ovat nyt toiminnassa https://t.co/GrgwJeGaSN.</w:t>
      </w:r>
    </w:p>
    <w:p>
      <w:r>
        <w:rPr>
          <w:b/>
          <w:u w:val="single"/>
        </w:rPr>
        <w:t xml:space="preserve">760566</w:t>
      </w:r>
    </w:p>
    <w:p>
      <w:r>
        <w:t xml:space="preserve">@dusankocevar1 Ja Janša, joka sai puolikkaan koulutuksen ilmaisella faksilla.</w:t>
      </w:r>
    </w:p>
    <w:p>
      <w:r>
        <w:rPr>
          <w:b/>
          <w:u w:val="single"/>
        </w:rPr>
        <w:t xml:space="preserve">760567</w:t>
      </w:r>
    </w:p>
    <w:p>
      <w:r>
        <w:t xml:space="preserve">@AntonTomazic @RevijaReporter NSi:ssä tai SDS:ssä ei ole oikeistolaisia, puhumattakaan katastrofaalisesta sls:stä.</w:t>
      </w:r>
    </w:p>
    <w:p>
      <w:r>
        <w:rPr>
          <w:b/>
          <w:u w:val="single"/>
        </w:rPr>
        <w:t xml:space="preserve">760568</w:t>
      </w:r>
    </w:p>
    <w:p>
      <w:r>
        <w:t xml:space="preserve">@PeterSvetina @JedrtJF @revijajana Kun olet esimerkiksi tuolissa, seuraavana päivänä joudut psykiatriselle osastolle ja olet siellä puolet elämästäsi.</w:t>
      </w:r>
    </w:p>
    <w:p>
      <w:r>
        <w:rPr>
          <w:b/>
          <w:u w:val="single"/>
        </w:rPr>
        <w:t xml:space="preserve">760569</w:t>
      </w:r>
    </w:p>
    <w:p>
      <w:r>
        <w:t xml:space="preserve">@blaz_zgaga Miten voit jättää väliin viimeisen Koperista lähtevän lautan, joka veisi sinut luvattuun maahan.</w:t>
      </w:r>
    </w:p>
    <w:p>
      <w:r>
        <w:rPr>
          <w:b/>
          <w:u w:val="single"/>
        </w:rPr>
        <w:t xml:space="preserve">760570</w:t>
      </w:r>
    </w:p>
    <w:p>
      <w:r>
        <w:t xml:space="preserve">@tomltoml @Max970 @mgajver @tfajon He ovat tehneet manöövereitä Baltiassa, mutta nämä veneet ovat raskaita .... Kaikki on väärin.</w:t>
      </w:r>
    </w:p>
    <w:p>
      <w:r>
        <w:rPr>
          <w:b/>
          <w:u w:val="single"/>
        </w:rPr>
        <w:t xml:space="preserve">760571</w:t>
      </w:r>
    </w:p>
    <w:p>
      <w:r>
        <w:t xml:space="preserve">@Betajnova Hän on idiootti. Hän on alistunut toiselle ääliölle. Hän ei ole DZ:n presidentti ja hänestä tuli väkisin epäpätevä ulkoministeri.</w:t>
      </w:r>
    </w:p>
    <w:p>
      <w:r>
        <w:rPr>
          <w:b/>
          <w:u w:val="single"/>
        </w:rPr>
        <w:t xml:space="preserve">760572</w:t>
      </w:r>
    </w:p>
    <w:p>
      <w:r>
        <w:t xml:space="preserve">Viimeisin oikeudenkäynti käytiin vuonna 1717, jolloin naisen sanotaan aiheuttaneen myrskyn, joka tuhosi sadon. Kiitos, naapuri.</w:t>
        <w:br/>
        <w:br/>
        <w:t xml:space="preserve"> #femturafield</w:t>
      </w:r>
    </w:p>
    <w:p>
      <w:r>
        <w:rPr>
          <w:b/>
          <w:u w:val="single"/>
        </w:rPr>
        <w:t xml:space="preserve">760573</w:t>
      </w:r>
    </w:p>
    <w:p>
      <w:r>
        <w:t xml:space="preserve">@BrankoGrims1 Espanjalaiset ovat lähellä. Paitsi että raiskaajat eivät olleet muslimeja. Hups, mitä nyt?</w:t>
        <w:t xml:space="preserve">Pantterit jyräävät taas?</w:t>
        <w:br/>
        <w:t xml:space="preserve">https://t.co/7yUZ53TGwv</w:t>
      </w:r>
    </w:p>
    <w:p>
      <w:r>
        <w:rPr>
          <w:b/>
          <w:u w:val="single"/>
        </w:rPr>
        <w:t xml:space="preserve">760574</w:t>
      </w:r>
    </w:p>
    <w:p>
      <w:r>
        <w:t xml:space="preserve">@IvanSimi3 On ajanhukkaa käsitellä sellaisia trolleja kuin Kek ja hänen kaltaisensa.</w:t>
      </w:r>
    </w:p>
    <w:p>
      <w:r>
        <w:rPr>
          <w:b/>
          <w:u w:val="single"/>
        </w:rPr>
        <w:t xml:space="preserve">760575</w:t>
      </w:r>
    </w:p>
    <w:p>
      <w:r>
        <w:t xml:space="preserve">@petrasovdat Ihan kuin meidät olisi hävitetty fossiileista omissa riveissämme 🤷♂️</w:t>
      </w:r>
    </w:p>
    <w:p>
      <w:r>
        <w:rPr>
          <w:b/>
          <w:u w:val="single"/>
        </w:rPr>
        <w:t xml:space="preserve">760576</w:t>
      </w:r>
    </w:p>
    <w:p>
      <w:r>
        <w:t xml:space="preserve">Hei, @Val202, sinun on "lavastettava" tämä #summertwo @toplovodarin ja @andrejkarolin kanssa useita kertoja. #fallinfull</w:t>
      </w:r>
    </w:p>
    <w:p>
      <w:r>
        <w:rPr>
          <w:b/>
          <w:u w:val="single"/>
        </w:rPr>
        <w:t xml:space="preserve">760577</w:t>
      </w:r>
    </w:p>
    <w:p>
      <w:r>
        <w:t xml:space="preserve">@bota112 @TarcaRTVSLO Se toisi vielä enemmän, jos NMP- ja ZiR-järjestelmä olisi nykyaikaisesti organisoitu, logistisesti tuettu ja teknisesti parannettu.</w:t>
      </w:r>
    </w:p>
    <w:p>
      <w:r>
        <w:rPr>
          <w:b/>
          <w:u w:val="single"/>
        </w:rPr>
        <w:t xml:space="preserve">760578</w:t>
      </w:r>
    </w:p>
    <w:p>
      <w:r>
        <w:t xml:space="preserve">@stanka_d Mutta se on vanha uutinen. Ne saavat luun, ja sitten ne jyrsivät ja jyrsivät ja jyrsivät.</w:t>
      </w:r>
    </w:p>
    <w:p>
      <w:r>
        <w:rPr>
          <w:b/>
          <w:u w:val="single"/>
        </w:rPr>
        <w:t xml:space="preserve">760579</w:t>
      </w:r>
    </w:p>
    <w:p>
      <w:r>
        <w:t xml:space="preserve">He puhuvat omavaraisuudesta, mutta tukevat historiallisia maksuja, jotka ovat vain laiskuutta työnteon ulkopuolisesta toiminnasta</w:t>
      </w:r>
    </w:p>
    <w:p>
      <w:r>
        <w:rPr>
          <w:b/>
          <w:u w:val="single"/>
        </w:rPr>
        <w:t xml:space="preserve">760580</w:t>
      </w:r>
    </w:p>
    <w:p>
      <w:r>
        <w:t xml:space="preserve">Varasin juuri kylpylän. Minun on vain ostettava kukkakuvioinen uimalakki.</w:t>
      </w:r>
    </w:p>
    <w:p>
      <w:r>
        <w:rPr>
          <w:b/>
          <w:u w:val="single"/>
        </w:rPr>
        <w:t xml:space="preserve">760581</w:t>
      </w:r>
    </w:p>
    <w:p>
      <w:r>
        <w:t xml:space="preserve">Nukutin molemmat isoisäni Mojca Pokrajculjan kanssa.</w:t>
        <w:br/>
        <w:t xml:space="preserve"> Hän hakee Netlfixiä ja maalaa kyntensä rauhassa. 💪💅🏽</w:t>
      </w:r>
    </w:p>
    <w:p>
      <w:r>
        <w:rPr>
          <w:b/>
          <w:u w:val="single"/>
        </w:rPr>
        <w:t xml:space="preserve">760582</w:t>
      </w:r>
    </w:p>
    <w:p>
      <w:r>
        <w:t xml:space="preserve">Nuorten u17b-joukkue kukisti Naisten Koripalloseura Mariborin jännittävässä ottelussa 🏀💚</w:t>
      </w:r>
    </w:p>
    <w:p>
      <w:r>
        <w:rPr>
          <w:b/>
          <w:u w:val="single"/>
        </w:rPr>
        <w:t xml:space="preserve">760583</w:t>
      </w:r>
    </w:p>
    <w:p>
      <w:r>
        <w:t xml:space="preserve">@ZoranKofol Bayern... ainoa vakavasti otettava, mutta ei-tukeva seura. Niin kuin sen pitäisi olla. Ja fanien omistuksessa.</w:t>
      </w:r>
    </w:p>
    <w:p>
      <w:r>
        <w:rPr>
          <w:b/>
          <w:u w:val="single"/>
        </w:rPr>
        <w:t xml:space="preserve">760584</w:t>
      </w:r>
    </w:p>
    <w:p>
      <w:r>
        <w:t xml:space="preserve">@meteoriterain Miksi kameleontit vaihtavat jo väriä?  Nämä meidän kameleonttimme ovat pahempia!</w:t>
      </w:r>
    </w:p>
    <w:p>
      <w:r>
        <w:rPr>
          <w:b/>
          <w:u w:val="single"/>
        </w:rPr>
        <w:t xml:space="preserve">760585</w:t>
      </w:r>
    </w:p>
    <w:p>
      <w:r>
        <w:t xml:space="preserve">@boriscipot1 @Dnevnik_si Katso minua koskevat vihjailut ja valheet, jotka Lomovšek Nova 24 TV Exsploziv 18 3 17 Evil Evil Evil Evil Evil</w:t>
      </w:r>
    </w:p>
    <w:p>
      <w:r>
        <w:rPr>
          <w:b/>
          <w:u w:val="single"/>
        </w:rPr>
        <w:t xml:space="preserve">760586</w:t>
      </w:r>
    </w:p>
    <w:p>
      <w:r>
        <w:t xml:space="preserve">Mikään ei ole hauskaa. Tällaiset provokaatiot voivat johtaa ennennäkemättömiin tilanteisiin. On oikein tukahduttaa ne jo alkuunsa.</w:t>
      </w:r>
    </w:p>
    <w:p>
      <w:r>
        <w:rPr>
          <w:b/>
          <w:u w:val="single"/>
        </w:rPr>
        <w:t xml:space="preserve">760587</w:t>
      </w:r>
    </w:p>
    <w:p>
      <w:r>
        <w:t xml:space="preserve">Murhaajat, varkaat ja kaksi ladattua haulikkoa ovat ok. Sitten Le Boulet (munat ketjussa) on myös erinomainen... https://t.co/Mfsu4tkVB2...</w:t>
      </w:r>
    </w:p>
    <w:p>
      <w:r>
        <w:rPr>
          <w:b/>
          <w:u w:val="single"/>
        </w:rPr>
        <w:t xml:space="preserve">760588</w:t>
      </w:r>
    </w:p>
    <w:p>
      <w:r>
        <w:t xml:space="preserve">En ole vielä aivan selvillä, mutta oliko kyseessä terroristisykloni vai mielenterveysongelmainen sykloni? https://t.co/3ur5YedWKW</w:t>
      </w:r>
    </w:p>
    <w:p>
      <w:r>
        <w:rPr>
          <w:b/>
          <w:u w:val="single"/>
        </w:rPr>
        <w:t xml:space="preserve">760589</w:t>
      </w:r>
    </w:p>
    <w:p>
      <w:r>
        <w:t xml:space="preserve">Kiväärit, pistooli ja 737 luotia takavarikoitu kotietsinnöissä https://t.co/SyqFwG1JZR</w:t>
      </w:r>
    </w:p>
    <w:p>
      <w:r>
        <w:rPr>
          <w:b/>
          <w:u w:val="single"/>
        </w:rPr>
        <w:t xml:space="preserve">760590</w:t>
      </w:r>
    </w:p>
    <w:p>
      <w:r>
        <w:t xml:space="preserve">@PStendler @nadkaku @strankaSDS @JanezPogorelec @NovaSlovenija Pogorelec lähetettiin moderoimaan Janšan juonta Trentossa.</w:t>
      </w:r>
    </w:p>
    <w:p>
      <w:r>
        <w:rPr>
          <w:b/>
          <w:u w:val="single"/>
        </w:rPr>
        <w:t xml:space="preserve">760591</w:t>
      </w:r>
    </w:p>
    <w:p>
      <w:r>
        <w:t xml:space="preserve">@KavcicTamara @Bodem43 @polikarbonat Minulla oli se ripoteltu, kun höpöttelin. Minimaalinen.</w:t>
      </w:r>
    </w:p>
    <w:p>
      <w:r>
        <w:rPr>
          <w:b/>
          <w:u w:val="single"/>
        </w:rPr>
        <w:t xml:space="preserve">760592</w:t>
      </w:r>
    </w:p>
    <w:p>
      <w:r>
        <w:t xml:space="preserve">@SCimpric @SpletnaMladina Sloveniassa naiset saivat äänioikeuden vuonna 1989,</w:t>
        <w:br/>
        <w:t xml:space="preserve">aivan kuten miehetkin. Älä pizabit!</w:t>
      </w:r>
    </w:p>
    <w:p>
      <w:r>
        <w:rPr>
          <w:b/>
          <w:u w:val="single"/>
        </w:rPr>
        <w:t xml:space="preserve">760593</w:t>
      </w:r>
    </w:p>
    <w:p>
      <w:r>
        <w:t xml:space="preserve">@LesarMarko @NeMaramButlov @JJansaSDS vaimosi oli ullakolla pyörittämässä maailman vanhinta käsityötä</w:t>
      </w:r>
    </w:p>
    <w:p>
      <w:r>
        <w:rPr>
          <w:b/>
          <w:u w:val="single"/>
        </w:rPr>
        <w:t xml:space="preserve">760594</w:t>
      </w:r>
    </w:p>
    <w:p>
      <w:r>
        <w:t xml:space="preserve">@skyslovenia @petrol Boutique pumput; mitä jos kaikki on kalliimpaa putiikissa, jopa suklaa....</w:t>
      </w:r>
    </w:p>
    <w:p>
      <w:r>
        <w:rPr>
          <w:b/>
          <w:u w:val="single"/>
        </w:rPr>
        <w:t xml:space="preserve">760595</w:t>
      </w:r>
    </w:p>
    <w:p>
      <w:r>
        <w:t xml:space="preserve">Lescessä ohikulkijat ja poliisit elvyttävät onnistuneesti kuljettajan | RTV Slovenia https://t.co/Ma7uSnCYFj https://t.co/m8vVfYABGF https://t.co/m8vVfYABGF</w:t>
      </w:r>
    </w:p>
    <w:p>
      <w:r>
        <w:rPr>
          <w:b/>
          <w:u w:val="single"/>
        </w:rPr>
        <w:t xml:space="preserve">760596</w:t>
      </w:r>
    </w:p>
    <w:p>
      <w:r>
        <w:t xml:space="preserve">@JJansaSDS @MatjaNemec @MiroCerar EU:hun on vaikea mennä kommunistimafian roistojen kanssa.</w:t>
      </w:r>
    </w:p>
    <w:p>
      <w:r>
        <w:rPr>
          <w:b/>
          <w:u w:val="single"/>
        </w:rPr>
        <w:t xml:space="preserve">760597</w:t>
      </w:r>
    </w:p>
    <w:p>
      <w:r>
        <w:t xml:space="preserve">@5RA_5RA_5RA_5RA @bogjak @JakaDolinar2 Voitte lohduttaa itseänne. Jos olet valinnut tossusi, se ei ole muuta kuin tossu.</w:t>
      </w:r>
    </w:p>
    <w:p>
      <w:r>
        <w:rPr>
          <w:b/>
          <w:u w:val="single"/>
        </w:rPr>
        <w:t xml:space="preserve">760598</w:t>
      </w:r>
    </w:p>
    <w:p>
      <w:r>
        <w:t xml:space="preserve">Heiltä on loppunut rahat ohjuksiin.Slovenian pankit tarjoavat halpoja lainoja, tarkoitan valtion omistamia pankkeja.</w:t>
      </w:r>
    </w:p>
    <w:p>
      <w:r>
        <w:rPr>
          <w:b/>
          <w:u w:val="single"/>
        </w:rPr>
        <w:t xml:space="preserve">760599</w:t>
      </w:r>
    </w:p>
    <w:p>
      <w:r>
        <w:t xml:space="preserve">@as819987515 @matija_kosmac Bedno. Ne ovat tunteita, mutta hänen pitäisi piiloutua ja treenata 🙈.</w:t>
      </w:r>
    </w:p>
    <w:p>
      <w:r>
        <w:rPr>
          <w:b/>
          <w:u w:val="single"/>
        </w:rPr>
        <w:t xml:space="preserve">760600</w:t>
      </w:r>
    </w:p>
    <w:p>
      <w:r>
        <w:t xml:space="preserve">@p_palsonia @O_Neznana @dratpirsna Paloasemalla ohitustien päässä, oikealla Pokljukan suuntaan, puinen vaja.</w:t>
      </w:r>
    </w:p>
    <w:p>
      <w:r>
        <w:rPr>
          <w:b/>
          <w:u w:val="single"/>
        </w:rPr>
        <w:t xml:space="preserve">760601</w:t>
      </w:r>
    </w:p>
    <w:p>
      <w:r>
        <w:t xml:space="preserve">Söpöjä tyttöjä...</w:t>
        <w:br/>
        <w:br/>
        <w:t xml:space="preserve"> Pahoittelut muslimi- ja kommunistinaisten vihapuheesta. https://t.co/HoYQinyF5X.</w:t>
      </w:r>
    </w:p>
    <w:p>
      <w:r>
        <w:rPr>
          <w:b/>
          <w:u w:val="single"/>
        </w:rPr>
        <w:t xml:space="preserve">760602</w:t>
      </w:r>
    </w:p>
    <w:p>
      <w:r>
        <w:t xml:space="preserve">Sloveniasta tulee normaali maa, kun Erjavec ei ole enää hallituksessa eikä Desus enää parlamentissa https://t.co/0xAQaHXLOR</w:t>
      </w:r>
    </w:p>
    <w:p>
      <w:r>
        <w:rPr>
          <w:b/>
          <w:u w:val="single"/>
        </w:rPr>
        <w:t xml:space="preserve">760603</w:t>
      </w:r>
    </w:p>
    <w:p>
      <w:r>
        <w:t xml:space="preserve">@MetkaSmole @drVinkoGorenak @FranciKek sveda on munaton selkärangaton , täällä afne gunca ja viihdyttää näitä vesimeloneita noin slo</w:t>
      </w:r>
    </w:p>
    <w:p>
      <w:r>
        <w:rPr>
          <w:b/>
          <w:u w:val="single"/>
        </w:rPr>
        <w:t xml:space="preserve">760604</w:t>
      </w:r>
    </w:p>
    <w:p>
      <w:r>
        <w:t xml:space="preserve">@nmusar @bojan_krajnc @Che27Che @ZigaTurk Kyllä, kyllä. Lue tekstini.</w:t>
        <w:t xml:space="preserve">Sitten antaa tuomioita niin sensuroitu:</w:t>
        <w:br/>
        <w:t xml:space="preserve">https://t.co/UC6gXpjtnI</w:t>
      </w:r>
    </w:p>
    <w:p>
      <w:r>
        <w:rPr>
          <w:b/>
          <w:u w:val="single"/>
        </w:rPr>
        <w:t xml:space="preserve">760605</w:t>
      </w:r>
    </w:p>
    <w:p>
      <w:r>
        <w:t xml:space="preserve">Vedä korvista niille, jotka väittävät, että hallitus kieltää polttomoottorit vuoden 2030 jälkeen. @TVDnevnik</w:t>
      </w:r>
    </w:p>
    <w:p>
      <w:r>
        <w:rPr>
          <w:b/>
          <w:u w:val="single"/>
        </w:rPr>
        <w:t xml:space="preserve">760606</w:t>
      </w:r>
    </w:p>
    <w:p>
      <w:r>
        <w:t xml:space="preserve">@markopigac @nzs_si @PrvaLigaSi varmasti parempi kun pelataan näitä kaksinkamppailuja vasta keskitalvella, jolloin se jäätyy parin sadan katsojan jälkeen</w:t>
      </w:r>
    </w:p>
    <w:p>
      <w:r>
        <w:rPr>
          <w:b/>
          <w:u w:val="single"/>
        </w:rPr>
        <w:t xml:space="preserve">760607</w:t>
      </w:r>
    </w:p>
    <w:p>
      <w:r>
        <w:t xml:space="preserve">@had On kauheaa, että joku onnettomuudessa oleva levittää propagandaansa näiden kahden tavoin. Se on vastuutonta ja edistää vihaa.</w:t>
      </w:r>
    </w:p>
    <w:p>
      <w:r>
        <w:rPr>
          <w:b/>
          <w:u w:val="single"/>
        </w:rPr>
        <w:t xml:space="preserve">760608</w:t>
      </w:r>
    </w:p>
    <w:p>
      <w:r>
        <w:t xml:space="preserve">@crico111 @PIKZIGMARt @scdtwister nämä ovat KPS:n "laihat lehmät", jotka ovat paljon väkirikkaampia kuin "lihavat lehmät"🤣.</w:t>
      </w:r>
    </w:p>
    <w:p>
      <w:r>
        <w:rPr>
          <w:b/>
          <w:u w:val="single"/>
        </w:rPr>
        <w:t xml:space="preserve">760609</w:t>
      </w:r>
    </w:p>
    <w:p>
      <w:r>
        <w:t xml:space="preserve">Jos olisin terroristi ja ampuisin koneesi alas, kertoisin sen sinulle heti. Minä vain sanon.</w:t>
      </w:r>
    </w:p>
    <w:p>
      <w:r>
        <w:rPr>
          <w:b/>
          <w:u w:val="single"/>
        </w:rPr>
        <w:t xml:space="preserve">760610</w:t>
      </w:r>
    </w:p>
    <w:p>
      <w:r>
        <w:t xml:space="preserve">@GombocJanja Miten olisi: "... ja jos tilaat nyt, saat hammasharjan kylpyhuoneen laastin puhdistamiseen..."?</w:t>
      </w:r>
    </w:p>
    <w:p>
      <w:r>
        <w:rPr>
          <w:b/>
          <w:u w:val="single"/>
        </w:rPr>
        <w:t xml:space="preserve">760611</w:t>
      </w:r>
    </w:p>
    <w:p>
      <w:r>
        <w:t xml:space="preserve">Juhli uutta vuotta vuoristoseurassa🥂: https://t.co/401fRfAQYK https://t.co/44IJvRmaJx</w:t>
      </w:r>
    </w:p>
    <w:p>
      <w:r>
        <w:rPr>
          <w:b/>
          <w:u w:val="single"/>
        </w:rPr>
        <w:t xml:space="preserve">760612</w:t>
      </w:r>
    </w:p>
    <w:p>
      <w:r>
        <w:t xml:space="preserve">@MihaVrbinc Kirjoita heille, jotta he aloittaisivat työskentelyn. Kymmenet heistä ovat veronmaksajien maksamia...</w:t>
      </w:r>
    </w:p>
    <w:p>
      <w:r>
        <w:rPr>
          <w:b/>
          <w:u w:val="single"/>
        </w:rPr>
        <w:t xml:space="preserve">760613</w:t>
      </w:r>
    </w:p>
    <w:p>
      <w:r>
        <w:t xml:space="preserve">@BojanPozar @vladaRS Nyt he rankaisevat Radonjićia ja kostavat. Tuhoa hänet psyykkisesti...</w:t>
      </w:r>
    </w:p>
    <w:p>
      <w:r>
        <w:rPr>
          <w:b/>
          <w:u w:val="single"/>
        </w:rPr>
        <w:t xml:space="preserve">760614</w:t>
      </w:r>
    </w:p>
    <w:p>
      <w:r>
        <w:t xml:space="preserve">@dragnslyr_ds @IvankaKoprivc @strankalevica @LukaMesec Ei, Miha Kordiš, parlamentissa, VAPAAEHTOISESSA PUOLUEESSA ei ole suurempaa radikaalia hulluutta.</w:t>
      </w:r>
    </w:p>
    <w:p>
      <w:r>
        <w:rPr>
          <w:b/>
          <w:u w:val="single"/>
        </w:rPr>
        <w:t xml:space="preserve">760615</w:t>
      </w:r>
    </w:p>
    <w:p>
      <w:r>
        <w:t xml:space="preserve">@NovicaMihajlo Syön joskus leipää voin ja hunajan kanssa ja kahvia maidon kanssa. Ja napostelen hedelmiä myöhemmin töissä.</w:t>
      </w:r>
    </w:p>
    <w:p>
      <w:r>
        <w:rPr>
          <w:b/>
          <w:u w:val="single"/>
        </w:rPr>
        <w:t xml:space="preserve">760616</w:t>
      </w:r>
    </w:p>
    <w:p>
      <w:r>
        <w:t xml:space="preserve">Kaikki #casjeZA-jumbojulisteet puretaan Sentvidissä. Taas yksi todiste siitä, miten primitiivisiä jotkut ihmiset ovat.</w:t>
      </w:r>
    </w:p>
    <w:p>
      <w:r>
        <w:rPr>
          <w:b/>
          <w:u w:val="single"/>
        </w:rPr>
        <w:t xml:space="preserve">760617</w:t>
      </w:r>
    </w:p>
    <w:p>
      <w:r>
        <w:t xml:space="preserve">@JozeBiscak @Medeja_7 @strankaSD @strankalevica @ABratusek Olemme heittäneet sinisen paperin roskikseen. Ja kaikki seuraavat punaisella.</w:t>
      </w:r>
    </w:p>
    <w:p>
      <w:r>
        <w:rPr>
          <w:b/>
          <w:u w:val="single"/>
        </w:rPr>
        <w:t xml:space="preserve">760618</w:t>
      </w:r>
    </w:p>
    <w:p>
      <w:r>
        <w:t xml:space="preserve">@Istrianer tätä kutsutaan vastaiskuksi kommunistien, kuten Jankovicin, partisaani Kobalin jne. raiskaukselle Jugoikonografian ..... toimesta.</w:t>
      </w:r>
    </w:p>
    <w:p>
      <w:r>
        <w:rPr>
          <w:b/>
          <w:u w:val="single"/>
        </w:rPr>
        <w:t xml:space="preserve">760619</w:t>
      </w:r>
    </w:p>
    <w:p>
      <w:r>
        <w:t xml:space="preserve">Sortoviranomaisten pitäisi olla demokratian palveluksessa, sen vartijoina, ei sen päättäjinä, mikä puolue saa voittaa. https://t.co/7diuCeWkbt.</w:t>
      </w:r>
    </w:p>
    <w:p>
      <w:r>
        <w:rPr>
          <w:b/>
          <w:u w:val="single"/>
        </w:rPr>
        <w:t xml:space="preserve">760620</w:t>
      </w:r>
    </w:p>
    <w:p>
      <w:r>
        <w:t xml:space="preserve">@madpixel Tehdään vuodesta 2018 vuosi, jolloin nalkuttaminen nalkuttamisesta nalkuttamisesta on uuvuttavampaa kuin itse nalkuttaminen.</w:t>
      </w:r>
    </w:p>
    <w:p>
      <w:r>
        <w:rPr>
          <w:b/>
          <w:u w:val="single"/>
        </w:rPr>
        <w:t xml:space="preserve">760621</w:t>
      </w:r>
    </w:p>
    <w:p>
      <w:r>
        <w:t xml:space="preserve">Ryöstäjä puukottaa poliisia HIV-ruiskulla. Poliisi vetää voitokkaasti kondomin taskustaan.</w:t>
      </w:r>
    </w:p>
    <w:p>
      <w:r>
        <w:rPr>
          <w:b/>
          <w:u w:val="single"/>
        </w:rPr>
        <w:t xml:space="preserve">760622</w:t>
      </w:r>
    </w:p>
    <w:p>
      <w:r>
        <w:t xml:space="preserve">@leaathenatabako Mutta tiedät, että 50+ oli ennen eläkkeellä. Sinusta tulee pitkä aika. Et saa olla vanha.</w:t>
      </w:r>
    </w:p>
    <w:p>
      <w:r>
        <w:rPr>
          <w:b/>
          <w:u w:val="single"/>
        </w:rPr>
        <w:t xml:space="preserve">760623</w:t>
      </w:r>
    </w:p>
    <w:p>
      <w:r>
        <w:t xml:space="preserve">@krentip @NZabave Mitä suurempi unikko, sitä suurempi kerskakulutus ja sitä suurempi epäkohteliaisuus ja tietysti tyhmyys. Näin komplekseja parannetaan.</w:t>
      </w:r>
    </w:p>
    <w:p>
      <w:r>
        <w:rPr>
          <w:b/>
          <w:u w:val="single"/>
        </w:rPr>
        <w:t xml:space="preserve">760624</w:t>
      </w:r>
    </w:p>
    <w:p>
      <w:r>
        <w:t xml:space="preserve">Lännen jumalat, aivan kuin he eivät olisi saaneet tarpeeksi myrskyistä ja tuhosta... https://t.co/taAuyB2Xtx...</w:t>
      </w:r>
    </w:p>
    <w:p>
      <w:r>
        <w:rPr>
          <w:b/>
          <w:u w:val="single"/>
        </w:rPr>
        <w:t xml:space="preserve">760625</w:t>
      </w:r>
    </w:p>
    <w:p>
      <w:r>
        <w:t xml:space="preserve">@freewiseguy @petra_jansa @Marjanmark @SpelaRotar Tanskalaiset eivät ole niin "onnekkaita", että vallassa on uuskommunisteja.</w:t>
      </w:r>
    </w:p>
    <w:p>
      <w:r>
        <w:rPr>
          <w:b/>
          <w:u w:val="single"/>
        </w:rPr>
        <w:t xml:space="preserve">760626</w:t>
      </w:r>
    </w:p>
    <w:p>
      <w:r>
        <w:t xml:space="preserve">Norjan kuningas Vili kolonkoskooppi on siis järjestänyt kansanäänestyksen, jotta asemafia voi harjoittaa vaalien aikaista propagandaa!</w:t>
      </w:r>
    </w:p>
    <w:p>
      <w:r>
        <w:rPr>
          <w:b/>
          <w:u w:val="single"/>
        </w:rPr>
        <w:t xml:space="preserve">760627</w:t>
      </w:r>
    </w:p>
    <w:p>
      <w:r>
        <w:t xml:space="preserve">Mutta hitsi...Malli toimii ikään kuin eläkeläisiä ei olisi ollut tähän asti...Entä eiliset "eläkkeet"?!</w:t>
        <w:br/>
        <w:t xml:space="preserve"> #faflator...cc https://t.co/vEm37Y24sI</w:t>
      </w:r>
    </w:p>
    <w:p>
      <w:r>
        <w:rPr>
          <w:b/>
          <w:u w:val="single"/>
        </w:rPr>
        <w:t xml:space="preserve">760628</w:t>
      </w:r>
    </w:p>
    <w:p>
      <w:r>
        <w:t xml:space="preserve">@Bojan__Bozic @tomltoml Seinän rappauksen hankaaminen. Ja käännös: kolmas kerros verkostoissa.</w:t>
      </w:r>
    </w:p>
    <w:p>
      <w:r>
        <w:rPr>
          <w:b/>
          <w:u w:val="single"/>
        </w:rPr>
        <w:t xml:space="preserve">760629</w:t>
      </w:r>
    </w:p>
    <w:p>
      <w:r>
        <w:t xml:space="preserve">Kiinteistömarkkinat ovat palanneet jaloilleen kriisin jälkeen, ja hinnat nousevat tasaisesti.</w:t>
        <w:t xml:space="preserve">#business</w:t>
        <w:br/>
        <w:t xml:space="preserve">https://t.co/lX6Jd0M2va</w:t>
      </w:r>
    </w:p>
    <w:p>
      <w:r>
        <w:rPr>
          <w:b/>
          <w:u w:val="single"/>
        </w:rPr>
        <w:t xml:space="preserve">760630</w:t>
      </w:r>
    </w:p>
    <w:p>
      <w:r>
        <w:t xml:space="preserve">Kun eräs kyproksenturkkilainen selittää minulle maahanmuutto-ongelmasta: "Heille maksetaan, jotta heidän ei tarvitse tehdä työtä. He elävät paremmin kuin kotona. Tämä on eurooppalaista kommunismia."</w:t>
      </w:r>
    </w:p>
    <w:p>
      <w:r>
        <w:rPr>
          <w:b/>
          <w:u w:val="single"/>
        </w:rPr>
        <w:t xml:space="preserve">760631</w:t>
      </w:r>
    </w:p>
    <w:p>
      <w:r>
        <w:t xml:space="preserve">Reaktioita Euroviisuihin 2019: Putin on oikeassa, Eurooppa on jossain rappeutumisen ja kalifaatin välissä https://t.co/cPco9gtKlv</w:t>
      </w:r>
    </w:p>
    <w:p>
      <w:r>
        <w:rPr>
          <w:b/>
          <w:u w:val="single"/>
        </w:rPr>
        <w:t xml:space="preserve">760632</w:t>
      </w:r>
    </w:p>
    <w:p>
      <w:r>
        <w:t xml:space="preserve">@FrancBreznikSDS @DrzavniSvet Franci miksi olet niin naiivi? Tiedätte, missä raha on, korruptoitunut laskuvarjojääkäri on seuraava!</w:t>
      </w:r>
    </w:p>
    <w:p>
      <w:r>
        <w:rPr>
          <w:b/>
          <w:u w:val="single"/>
        </w:rPr>
        <w:t xml:space="preserve">760633</w:t>
      </w:r>
    </w:p>
    <w:p>
      <w:r>
        <w:t xml:space="preserve">@DeusSagittarius @Prisank9 @RadioSLOVENEC Tulee onnettomuus. Totuus ei ole enää EU:lle ja erityisesti Ranskalle kohtuuhintainen.</w:t>
      </w:r>
    </w:p>
    <w:p>
      <w:r>
        <w:rPr>
          <w:b/>
          <w:u w:val="single"/>
        </w:rPr>
        <w:t xml:space="preserve">760634</w:t>
      </w:r>
    </w:p>
    <w:p>
      <w:r>
        <w:t xml:space="preserve">Rakas jälkeenjäänyt, oops petarded naapuri! Työnnä se perseeseesi, jotta saamme edes osan siitä... Vitut niistä ilotulitteista, senkin paskiainen!</w:t>
      </w:r>
    </w:p>
    <w:p>
      <w:r>
        <w:rPr>
          <w:b/>
          <w:u w:val="single"/>
        </w:rPr>
        <w:t xml:space="preserve">760635</w:t>
      </w:r>
    </w:p>
    <w:p>
      <w:r>
        <w:t xml:space="preserve">Viktor Orban: Eurooppa on nykyään jakautunut islaminuskoisten ja vastustajien välille! https://t.co/IpWVXiZYeS</w:t>
      </w:r>
    </w:p>
    <w:p>
      <w:r>
        <w:rPr>
          <w:b/>
          <w:u w:val="single"/>
        </w:rPr>
        <w:t xml:space="preserve">760636</w:t>
      </w:r>
    </w:p>
    <w:p>
      <w:r>
        <w:t xml:space="preserve">@multikultivator @pengovsky Brodo? Backenwerk? Näin jopa valmiiksi pakatun bagel-voileivän Leclercissä tänään.</w:t>
      </w:r>
    </w:p>
    <w:p>
      <w:r>
        <w:rPr>
          <w:b/>
          <w:u w:val="single"/>
        </w:rPr>
        <w:t xml:space="preserve">760637</w:t>
      </w:r>
    </w:p>
    <w:p>
      <w:r>
        <w:t xml:space="preserve">@schelker_maja @MartinTincek @JozeBiscak Vasemmistopuolueeseen pääsyn edellytyksenä on: ruma ja butch.</w:t>
      </w:r>
    </w:p>
    <w:p>
      <w:r>
        <w:rPr>
          <w:b/>
          <w:u w:val="single"/>
        </w:rPr>
        <w:t xml:space="preserve">760638</w:t>
      </w:r>
    </w:p>
    <w:p>
      <w:r>
        <w:t xml:space="preserve">@vecer @ZanMahnic @BorutPahor Miksi hänen pitäisi vastata, koska totuus sattuu! Mafia suojelee mafiaa, se on tosiasia!</w:t>
      </w:r>
    </w:p>
    <w:p>
      <w:r>
        <w:rPr>
          <w:b/>
          <w:u w:val="single"/>
        </w:rPr>
        <w:t xml:space="preserve">760639</w:t>
      </w:r>
    </w:p>
    <w:p>
      <w:r>
        <w:t xml:space="preserve">Mitä nyt? Haluamme presidentin, joka on moraalinen auto, sitten persläpi ja täti sen mukana. Huh.</w:t>
      </w:r>
    </w:p>
    <w:p>
      <w:r>
        <w:rPr>
          <w:b/>
          <w:u w:val="single"/>
        </w:rPr>
        <w:t xml:space="preserve">760640</w:t>
      </w:r>
    </w:p>
    <w:p>
      <w:r>
        <w:t xml:space="preserve">@KatarinaDbr @DarjaPot @mat3ja Mhm... avaimet, joissa ketna roikkuu puukuutiossa...</w:t>
      </w:r>
    </w:p>
    <w:p>
      <w:r>
        <w:rPr>
          <w:b/>
          <w:u w:val="single"/>
        </w:rPr>
        <w:t xml:space="preserve">760641</w:t>
      </w:r>
    </w:p>
    <w:p>
      <w:r>
        <w:t xml:space="preserve">@anusmundi @polikarbonat Korjaan, panen ja teroitan vaahtokarkkeja ja karhuja.</w:t>
      </w:r>
    </w:p>
    <w:p>
      <w:r>
        <w:rPr>
          <w:b/>
          <w:u w:val="single"/>
        </w:rPr>
        <w:t xml:space="preserve">760642</w:t>
      </w:r>
    </w:p>
    <w:p>
      <w:r>
        <w:t xml:space="preserve">lukion opettajat eivät uskoneet minuun ja sanoivat, että menen McDonaldsiin töihin - aloitan maanantaina, olitte oikeassa.</w:t>
      </w:r>
    </w:p>
    <w:p>
      <w:r>
        <w:rPr>
          <w:b/>
          <w:u w:val="single"/>
        </w:rPr>
        <w:t xml:space="preserve">760643</w:t>
      </w:r>
    </w:p>
    <w:p>
      <w:r>
        <w:t xml:space="preserve">PRS Pariisin terrori-iskun uhrien muistoksi järjestetyssä kirjallisessa muistotilaisuudessa.</w:t>
      </w:r>
    </w:p>
    <w:p>
      <w:r>
        <w:rPr>
          <w:b/>
          <w:u w:val="single"/>
        </w:rPr>
        <w:t xml:space="preserve">760644</w:t>
      </w:r>
    </w:p>
    <w:p>
      <w:r>
        <w:t xml:space="preserve">@leaathenatabako Jos juot Red Bullia, saat rauhan. Sinulla on nuo torvet ja lentäjät 😛.</w:t>
      </w:r>
    </w:p>
    <w:p>
      <w:r>
        <w:rPr>
          <w:b/>
          <w:u w:val="single"/>
        </w:rPr>
        <w:t xml:space="preserve">760645</w:t>
      </w:r>
    </w:p>
    <w:p>
      <w:r>
        <w:t xml:space="preserve">Sosialismi antoi meille kaiken ja vei kaiken takaisin kerralla/kerralla/samanaikaisesti, ja se on niin sitkeä, että se vie edelleen, vaikka mitään otettavaa ei juuri ole jäljellä.</w:t>
      </w:r>
    </w:p>
    <w:p>
      <w:r>
        <w:rPr>
          <w:b/>
          <w:u w:val="single"/>
        </w:rPr>
        <w:t xml:space="preserve">760646</w:t>
      </w:r>
    </w:p>
    <w:p>
      <w:r>
        <w:t xml:space="preserve">Mutta kuinka paljon rauhaa onkaan enää jäljellä.</w:t>
        <w:br/>
        <w:t xml:space="preserve"> Mutta laittakaa aprikoosit valmiiksi, huhu kertoo, että huomenna sataa varmasti. https://t.co/jjdehCZXVJ.</w:t>
      </w:r>
    </w:p>
    <w:p>
      <w:r>
        <w:rPr>
          <w:b/>
          <w:u w:val="single"/>
        </w:rPr>
        <w:t xml:space="preserve">760647</w:t>
      </w:r>
    </w:p>
    <w:p>
      <w:r>
        <w:t xml:space="preserve">Mikä muu voi jakaa ketään Sloveniassa nykyään, on vain kaikki tämä -Krimi-Mafian vallan typeryys!</w:t>
      </w:r>
    </w:p>
    <w:p>
      <w:r>
        <w:rPr>
          <w:b/>
          <w:u w:val="single"/>
        </w:rPr>
        <w:t xml:space="preserve">760648</w:t>
      </w:r>
    </w:p>
    <w:p>
      <w:r>
        <w:t xml:space="preserve">Eniten pelkään vasemmiston valheita ja petoksia, koska ne johtavat meidät sotaan. https://t.co/2bZKJfU6Gh.</w:t>
      </w:r>
    </w:p>
    <w:p>
      <w:r>
        <w:rPr>
          <w:b/>
          <w:u w:val="single"/>
        </w:rPr>
        <w:t xml:space="preserve">760649</w:t>
      </w:r>
    </w:p>
    <w:p>
      <w:r>
        <w:t xml:space="preserve">En tiedä, millaista sinun täytyy olla vanhempana ostaa lapsellesi aseita, kivääreitä ja niin edelleen Pyhän Nikolauksen päiväksi.  #danesvLJ</w:t>
      </w:r>
    </w:p>
    <w:p>
      <w:r>
        <w:rPr>
          <w:b/>
          <w:u w:val="single"/>
        </w:rPr>
        <w:t xml:space="preserve">760650</w:t>
      </w:r>
    </w:p>
    <w:p>
      <w:r>
        <w:t xml:space="preserve">Yhdelläkään muulla tulokkaalla ei ole yli kahdeksaa. #NBAslo No, kuolleesta kaverista tulee todella ROY. https://t.co/JHV647GYql</w:t>
      </w:r>
    </w:p>
    <w:p>
      <w:r>
        <w:rPr>
          <w:b/>
          <w:u w:val="single"/>
        </w:rPr>
        <w:t xml:space="preserve">760651</w:t>
      </w:r>
    </w:p>
    <w:p>
      <w:r>
        <w:t xml:space="preserve">@AfneGunca16 @drfilomena Pölynimurit ja elektroniikka eivät sovi yhteen. Testaa ne hyvin, ennen kuin käytät niitä mihinkään vakavaan tarkoitukseen.</w:t>
      </w:r>
    </w:p>
    <w:p>
      <w:r>
        <w:rPr>
          <w:b/>
          <w:u w:val="single"/>
        </w:rPr>
        <w:t xml:space="preserve">760652</w:t>
      </w:r>
    </w:p>
    <w:p>
      <w:r>
        <w:t xml:space="preserve">@cashkee @martinvalic @TomTomanic @vladaRS Minulla ei todellakaan ole tuollaista kokemusta, ja tuollaiset tarinat ällöttävät minua.</w:t>
      </w:r>
    </w:p>
    <w:p>
      <w:r>
        <w:rPr>
          <w:b/>
          <w:u w:val="single"/>
        </w:rPr>
        <w:t xml:space="preserve">760653</w:t>
      </w:r>
    </w:p>
    <w:p>
      <w:r>
        <w:t xml:space="preserve">@KatarinaKresal Mitä olet jo ostanut sumuvalot? Olet johdattanut meidät sumuun, etkä löydä ulos ilman majakkaa.</w:t>
      </w:r>
    </w:p>
    <w:p>
      <w:r>
        <w:rPr>
          <w:b/>
          <w:u w:val="single"/>
        </w:rPr>
        <w:t xml:space="preserve">760654</w:t>
      </w:r>
    </w:p>
    <w:p>
      <w:r>
        <w:t xml:space="preserve">The Cloverfield Paradox - parempi scifi oli Space-X:n laukaisu, ja se todella toimi. Dan Trachtenbergin elokuva on edelleen listani kärjessä.</w:t>
      </w:r>
    </w:p>
    <w:p>
      <w:r>
        <w:rPr>
          <w:b/>
          <w:u w:val="single"/>
        </w:rPr>
        <w:t xml:space="preserve">760655</w:t>
      </w:r>
    </w:p>
    <w:p>
      <w:r>
        <w:t xml:space="preserve">Janša: Sloveniassa on maanalainen järjestö, joka omistaa tappavia välineitä https://t.co/GZfbcS6l8H via @Nova24TV</w:t>
      </w:r>
    </w:p>
    <w:p>
      <w:r>
        <w:rPr>
          <w:b/>
          <w:u w:val="single"/>
        </w:rPr>
        <w:t xml:space="preserve">760656</w:t>
      </w:r>
    </w:p>
    <w:p>
      <w:r>
        <w:t xml:space="preserve">@Komanovmulc @KovacRebeka Tämä on todella sairasta, en voinut lukea sitä loppuun. https://t.co/3Qo0sgNL88</w:t>
      </w:r>
    </w:p>
    <w:p>
      <w:r>
        <w:rPr>
          <w:b/>
          <w:u w:val="single"/>
        </w:rPr>
        <w:t xml:space="preserve">760657</w:t>
      </w:r>
    </w:p>
    <w:p>
      <w:r>
        <w:t xml:space="preserve">Kaikki ovat tyytyväisiä: bolsevikit voittivat, SDS on 2x parempi kuin NSi, NSi pysyy parlamentissa ja SMS jää eläkkeelle ryöstösaaliin kanssa.</w:t>
      </w:r>
    </w:p>
    <w:p>
      <w:r>
        <w:rPr>
          <w:b/>
          <w:u w:val="single"/>
        </w:rPr>
        <w:t xml:space="preserve">760658</w:t>
      </w:r>
    </w:p>
    <w:p>
      <w:r>
        <w:t xml:space="preserve">@PoslekDusan @scdtwister @nkolimpija Pallonkerääjillä ei ollut paljon tekemistä... kaikki meni päin helvettiä...</w:t>
      </w:r>
    </w:p>
    <w:p>
      <w:r>
        <w:rPr>
          <w:b/>
          <w:u w:val="single"/>
        </w:rPr>
        <w:t xml:space="preserve">760659</w:t>
      </w:r>
    </w:p>
    <w:p>
      <w:r>
        <w:t xml:space="preserve">Židan, Šarec ja Šiško ovat jo toimittaneet listansa, Janša aloittaa https://t.co/ICDPwjf8Yg https://t.co/7DsFxDvbiM.</w:t>
      </w:r>
    </w:p>
    <w:p>
      <w:r>
        <w:rPr>
          <w:b/>
          <w:u w:val="single"/>
        </w:rPr>
        <w:t xml:space="preserve">760660</w:t>
      </w:r>
    </w:p>
    <w:p>
      <w:r>
        <w:t xml:space="preserve">Olen katkaissut internetin, television ja matkapuhelimen. Jossain vaiheessa tämä tekopyhä tietämättömyys alkaa kyllästyttää... https://t.co/2KZ8Nd6Um8</w:t>
      </w:r>
    </w:p>
    <w:p>
      <w:r>
        <w:rPr>
          <w:b/>
          <w:u w:val="single"/>
        </w:rPr>
        <w:t xml:space="preserve">760661</w:t>
      </w:r>
    </w:p>
    <w:p>
      <w:r>
        <w:t xml:space="preserve">SD paskantaa todella omiin taskuihinsa. Ottamalla käyttöön unisex-vessat ne ovat vähentäneet omaa mainostilaa.</w:t>
      </w:r>
    </w:p>
    <w:p>
      <w:r>
        <w:rPr>
          <w:b/>
          <w:u w:val="single"/>
        </w:rPr>
        <w:t xml:space="preserve">760662</w:t>
      </w:r>
    </w:p>
    <w:p>
      <w:r>
        <w:t xml:space="preserve">Mikä aloittelijan naiivius Pavlič! Kaveri ei osaa kommunikoida ja on loukkaava.</w:t>
        <w:t xml:space="preserve">pitäisi erota eikä hajottaa tuhkaa.</w:t>
        <w:br/>
        <w:t xml:space="preserve">https://t.co/msOJHod0L6</w:t>
      </w:r>
    </w:p>
    <w:p>
      <w:r>
        <w:rPr>
          <w:b/>
          <w:u w:val="single"/>
        </w:rPr>
        <w:t xml:space="preserve">760663</w:t>
      </w:r>
    </w:p>
    <w:p>
      <w:r>
        <w:t xml:space="preserve">@vinkovasle1 @NovaSlovenija Vuokrattu Šarcille ja jollekin uudelle katottomalle mallille parlamentissa? Se tekee niin. Eläkettä ei vielä tule.</w:t>
      </w:r>
    </w:p>
    <w:p>
      <w:r>
        <w:rPr>
          <w:b/>
          <w:u w:val="single"/>
        </w:rPr>
        <w:t xml:space="preserve">760664</w:t>
      </w:r>
    </w:p>
    <w:p>
      <w:r>
        <w:t xml:space="preserve">@yrennia1 Tämä burke pitäisi ajaa Sharplanen lammasloukkuun mahdollisimman pian, hän on hyvä chobanille!</w:t>
      </w:r>
    </w:p>
    <w:p>
      <w:r>
        <w:rPr>
          <w:b/>
          <w:u w:val="single"/>
        </w:rPr>
        <w:t xml:space="preserve">760665</w:t>
      </w:r>
    </w:p>
    <w:p>
      <w:r>
        <w:t xml:space="preserve">Onnittelut marttyyrien päivän johdosta, isoisät!</w:t>
        <w:t xml:space="preserve">Älköön tämä päivä olko vain "kuivattujen kirsikoiden ja makkaran" päivä!</w:t>
        <w:br/>
        <w:t xml:space="preserve">https://t.co/8JdlSyKrEk</w:t>
      </w:r>
    </w:p>
    <w:p>
      <w:r>
        <w:rPr>
          <w:b/>
          <w:u w:val="single"/>
        </w:rPr>
        <w:t xml:space="preserve">760666</w:t>
      </w:r>
    </w:p>
    <w:p>
      <w:r>
        <w:t xml:space="preserve">Slovenialaisen satelliitin laukaisua lykätään tarjouskilpailuongelmien vuoksi.</w:t>
        <w:br/>
        <w:br/>
        <w:t xml:space="preserve">https://t.co/7HFPAbnAEx https://t.co/QR0ipML0sF https://t.co/QR0ipML0sF</w:t>
      </w:r>
    </w:p>
    <w:p>
      <w:r>
        <w:rPr>
          <w:b/>
          <w:u w:val="single"/>
        </w:rPr>
        <w:t xml:space="preserve">760667</w:t>
      </w:r>
    </w:p>
    <w:p>
      <w:r>
        <w:t xml:space="preserve">Eilen Nova Vas-Bloke mittasi vuoden 2018 alhaisimman ilman lämpötilan! Lisätietoja osoitteessa https://t.co/8DmqhVxCvq https://t.co/P4Ueat90kg</w:t>
      </w:r>
    </w:p>
    <w:p>
      <w:r>
        <w:rPr>
          <w:b/>
          <w:u w:val="single"/>
        </w:rPr>
        <w:t xml:space="preserve">760668</w:t>
      </w:r>
    </w:p>
    <w:p>
      <w:r>
        <w:t xml:space="preserve">@Libertarec Ja siellä oli kolme alaikäistä snootteja yu liput mielestäni.</w:t>
        <w:br/>
        <w:t xml:space="preserve">halo vitun vanhemmat</w:t>
      </w:r>
    </w:p>
    <w:p>
      <w:r>
        <w:rPr>
          <w:b/>
          <w:u w:val="single"/>
        </w:rPr>
        <w:t xml:space="preserve">760669</w:t>
      </w:r>
    </w:p>
    <w:p>
      <w:r>
        <w:t xml:space="preserve">@Darko_Bulat @DrustvoHudajama @povprecen @wildduckMb @MetkaZevnik Kun viimeinen kommunisti on kuollut, tulee sovinto...........</w:t>
      </w:r>
    </w:p>
    <w:p>
      <w:r>
        <w:rPr>
          <w:b/>
          <w:u w:val="single"/>
        </w:rPr>
        <w:t xml:space="preserve">760670</w:t>
      </w:r>
    </w:p>
    <w:p>
      <w:r>
        <w:t xml:space="preserve">Nyt @AdriaAirways voi kääntää sen takaisin päälle ja antaa puolalaisille kyydin #Reflection #EuroVolleyM @TeamSlovenia Bravo!!!!</w:t>
      </w:r>
    </w:p>
    <w:p>
      <w:r>
        <w:rPr>
          <w:b/>
          <w:u w:val="single"/>
        </w:rPr>
        <w:t xml:space="preserve">760671</w:t>
      </w:r>
    </w:p>
    <w:p>
      <w:r>
        <w:t xml:space="preserve">S-300-järjestelmästä ei ole niille mitään hyötyä, jos ne joutuvat iskemään massiivisesti liikuteltavilla ohjuksilla. Mutta se on hyvä propagandaan... https://t.co/in3hF8r3Nk...</w:t>
      </w:r>
    </w:p>
    <w:p>
      <w:r>
        <w:rPr>
          <w:b/>
          <w:u w:val="single"/>
        </w:rPr>
        <w:t xml:space="preserve">760672</w:t>
      </w:r>
    </w:p>
    <w:p>
      <w:r>
        <w:t xml:space="preserve">HUOMENNA järjestetään muistotilaisuus ... vanhemmille ja heidän syntymättömille lapsilleen. Tervetuloa klo 11.30 Brezjeen! https://t.co/c8SgRmYOpT https://t.co/c8SgRmYOpT</w:t>
      </w:r>
    </w:p>
    <w:p>
      <w:r>
        <w:rPr>
          <w:b/>
          <w:u w:val="single"/>
        </w:rPr>
        <w:t xml:space="preserve">760673</w:t>
      </w:r>
    </w:p>
    <w:p>
      <w:r>
        <w:t xml:space="preserve">@AlanOrlic @millionaire @ZigaTurk No, missä ovat rasistiset huomautukset? Olet ollut varsin äänekäs.</w:t>
      </w:r>
    </w:p>
    <w:p>
      <w:r>
        <w:rPr>
          <w:b/>
          <w:u w:val="single"/>
        </w:rPr>
        <w:t xml:space="preserve">760674</w:t>
      </w:r>
    </w:p>
    <w:p>
      <w:r>
        <w:t xml:space="preserve">@DFK01 Machismo naisten tapaan, kun he haukottelevat, he haluavat haukotella!</w:t>
        <w:br/>
        <w:t xml:space="preserve"> Miehet turvautuvat vaihtoehtoon. https://t.co/t4nFhsM6xu</w:t>
      </w:r>
    </w:p>
    <w:p>
      <w:r>
        <w:rPr>
          <w:b/>
          <w:u w:val="single"/>
        </w:rPr>
        <w:t xml:space="preserve">760675</w:t>
      </w:r>
    </w:p>
    <w:p>
      <w:r>
        <w:t xml:space="preserve">@tomltoml @FrenkMate He eivät osaa rukoilla, vain ulkoa ja vieläpä vuohirukouksin!</w:t>
      </w:r>
    </w:p>
    <w:p>
      <w:r>
        <w:rPr>
          <w:b/>
          <w:u w:val="single"/>
        </w:rPr>
        <w:t xml:space="preserve">760676</w:t>
      </w:r>
    </w:p>
    <w:p>
      <w:r>
        <w:t xml:space="preserve">@butalskipolicaj @MitjaZakelj @TankoJoze @tomltoml Valitsit täydellisen nimen.</w:t>
      </w:r>
    </w:p>
    <w:p>
      <w:r>
        <w:rPr>
          <w:b/>
          <w:u w:val="single"/>
        </w:rPr>
        <w:t xml:space="preserve">760677</w:t>
      </w:r>
    </w:p>
    <w:p>
      <w:r>
        <w:t xml:space="preserve">@mojcaskrinjar @UtripLjubljane Laiturit ovat liian korkealla monissa paikoissa Sloveniassa vanhoilla linjoilla - ei vain Ljubljanassa.</w:t>
      </w:r>
    </w:p>
    <w:p>
      <w:r>
        <w:rPr>
          <w:b/>
          <w:u w:val="single"/>
        </w:rPr>
        <w:t xml:space="preserve">760678</w:t>
      </w:r>
    </w:p>
    <w:p>
      <w:r>
        <w:t xml:space="preserve">Sinulla on vielä 26 päivää aikaa tukea Chromaa - ainutlaatuista suurkuvakameraa, joka sopii harrastajille ja... https://t.co/xTUBcyu6pM</w:t>
      </w:r>
    </w:p>
    <w:p>
      <w:r>
        <w:rPr>
          <w:b/>
          <w:u w:val="single"/>
        </w:rPr>
        <w:t xml:space="preserve">760679</w:t>
      </w:r>
    </w:p>
    <w:p>
      <w:r>
        <w:t xml:space="preserve">@SpelaRotar joka tapauksessa, ja koska Hocissa ja Slivnicassa ei ole kiinnostuneita ihmisiä, he tuovat ulkomailta:(( Hocilaiset itkevät.</w:t>
      </w:r>
    </w:p>
    <w:p>
      <w:r>
        <w:rPr>
          <w:b/>
          <w:u w:val="single"/>
        </w:rPr>
        <w:t xml:space="preserve">760680</w:t>
      </w:r>
    </w:p>
    <w:p>
      <w:r>
        <w:t xml:space="preserve">@Jan_Golja Huhujen mukaan hänet tunnetaan toimittajayhteisössä vahvana teknikkona! #MICeljani</w:t>
      </w:r>
    </w:p>
    <w:p>
      <w:r>
        <w:rPr>
          <w:b/>
          <w:u w:val="single"/>
        </w:rPr>
        <w:t xml:space="preserve">760681</w:t>
      </w:r>
    </w:p>
    <w:p>
      <w:r>
        <w:t xml:space="preserve">@RSustar He jauhavat sitä tässä liigassa. Edes NK Pipistrel Primorje ei pärjännyt niille.</w:t>
      </w:r>
    </w:p>
    <w:p>
      <w:r>
        <w:rPr>
          <w:b/>
          <w:u w:val="single"/>
        </w:rPr>
        <w:t xml:space="preserve">760682</w:t>
      </w:r>
    </w:p>
    <w:p>
      <w:r>
        <w:t xml:space="preserve">[JOB] #Työpaikka #Työpaikka: Sales Commercialist - m/f https://t.co/JvRlsXqN8w Alue: kategoriassa: #commerce #sales</w:t>
      </w:r>
    </w:p>
    <w:p>
      <w:r>
        <w:rPr>
          <w:b/>
          <w:u w:val="single"/>
        </w:rPr>
        <w:t xml:space="preserve">760683</w:t>
      </w:r>
    </w:p>
    <w:p>
      <w:r>
        <w:t xml:space="preserve">@russhie se on aivan sen vieressä.</w:t>
        <w:t xml:space="preserve">"Parasta" on se, kun hiuksiin tulee lantaa ja sitten vedät sen pois ....</w:t>
        <w:br/>
        <w:t xml:space="preserve">nauti kylpyhuoneessa 😉😉😉😉</w:t>
      </w:r>
    </w:p>
    <w:p>
      <w:r>
        <w:rPr>
          <w:b/>
          <w:u w:val="single"/>
        </w:rPr>
        <w:t xml:space="preserve">760684</w:t>
      </w:r>
    </w:p>
    <w:p>
      <w:r>
        <w:t xml:space="preserve">Kuuntelen taas Kordisia televisiosta. Tämä ei ole normaalia. Selkärangaton jälkeenjäänyt loukkaa komissiota. Grauž</w:t>
      </w:r>
    </w:p>
    <w:p>
      <w:r>
        <w:rPr>
          <w:b/>
          <w:u w:val="single"/>
        </w:rPr>
        <w:t xml:space="preserve">760685</w:t>
      </w:r>
    </w:p>
    <w:p>
      <w:r>
        <w:t xml:space="preserve">@leaathenathe sama vaikutus on rauhoittava synteettisen oopiumin kanssa. kautta olet läsnä, mutta puolet ajasta muistat vain pari kirppua.</w:t>
      </w:r>
    </w:p>
    <w:p>
      <w:r>
        <w:rPr>
          <w:b/>
          <w:u w:val="single"/>
        </w:rPr>
        <w:t xml:space="preserve">760686</w:t>
      </w:r>
    </w:p>
    <w:p>
      <w:r>
        <w:t xml:space="preserve">Eläkkeiden symbolinen korotus jättää silti yli 83 000 eläkeläistä köyhyysrajan alapuolelle.</w:t>
      </w:r>
    </w:p>
    <w:p>
      <w:r>
        <w:rPr>
          <w:b/>
          <w:u w:val="single"/>
        </w:rPr>
        <w:t xml:space="preserve">760687</w:t>
      </w:r>
    </w:p>
    <w:p>
      <w:r>
        <w:t xml:space="preserve">@MrGabbah @maticej Ehkä sitä myy joku xtra hipsteri ja tämä on hänen hi tech -kuvansa 1960-luvulta😂😂</w:t>
      </w:r>
    </w:p>
    <w:p>
      <w:r>
        <w:rPr>
          <w:b/>
          <w:u w:val="single"/>
        </w:rPr>
        <w:t xml:space="preserve">760688</w:t>
      </w:r>
    </w:p>
    <w:p>
      <w:r>
        <w:t xml:space="preserve">@sivanosoroginja He eivät jaksa puhua 😆 laitamme radion päälle yöksi, he eivät pidä siitä.</w:t>
      </w:r>
    </w:p>
    <w:p>
      <w:r>
        <w:rPr>
          <w:b/>
          <w:u w:val="single"/>
        </w:rPr>
        <w:t xml:space="preserve">760689</w:t>
      </w:r>
    </w:p>
    <w:p>
      <w:r>
        <w:t xml:space="preserve">@sodnik @BogdanSajovic Jälleen yksi työvoitto demokraateille. Mitä kommunistit rakensivat, demokraatit varastivat tai tuhosivat!</w:t>
      </w:r>
    </w:p>
    <w:p>
      <w:r>
        <w:rPr>
          <w:b/>
          <w:u w:val="single"/>
        </w:rPr>
        <w:t xml:space="preserve">760690</w:t>
      </w:r>
    </w:p>
    <w:p>
      <w:r>
        <w:t xml:space="preserve">@24ur_com teidän on parasta lopettaa voyo.si:n vittuilu, jotta sitä ei lasketa. Jos mies haluaa maksaa jostakin, hän haluaa, että se toimii!</w:t>
      </w:r>
    </w:p>
    <w:p>
      <w:r>
        <w:rPr>
          <w:b/>
          <w:u w:val="single"/>
        </w:rPr>
        <w:t xml:space="preserve">760691</w:t>
      </w:r>
    </w:p>
    <w:p>
      <w:r>
        <w:t xml:space="preserve">@RLjubljana Ilmeisesti he myivät myös pilliä vanhemmillemme Potočka Zijalkassa.</w:t>
      </w:r>
    </w:p>
    <w:p>
      <w:r>
        <w:rPr>
          <w:b/>
          <w:u w:val="single"/>
        </w:rPr>
        <w:t xml:space="preserve">760692</w:t>
      </w:r>
    </w:p>
    <w:p>
      <w:r>
        <w:t xml:space="preserve">@Jaka__Dolinar @JJansaSDS Onko tämä vakava asia sellaisille loukkaantuneille ihmisille, jotka ovat 28 vuotta itsenäisyyden jälkeen tukeneet murhaajia, jotka ovat vastuussa 600 joukkomurhasta.</w:t>
      </w:r>
    </w:p>
    <w:p>
      <w:r>
        <w:rPr>
          <w:b/>
          <w:u w:val="single"/>
        </w:rPr>
        <w:t xml:space="preserve">760693</w:t>
      </w:r>
    </w:p>
    <w:p>
      <w:r>
        <w:t xml:space="preserve">@Janko91369988 @AlojzKovsca Janko kaltaisesi ihmiset pitäisi lähettää Goliotokiin, jotta voitte miettiä, miten kastella kanssaihmisiänne.</w:t>
      </w:r>
    </w:p>
    <w:p>
      <w:r>
        <w:rPr>
          <w:b/>
          <w:u w:val="single"/>
        </w:rPr>
        <w:t xml:space="preserve">760694</w:t>
      </w:r>
    </w:p>
    <w:p>
      <w:r>
        <w:t xml:space="preserve">@xmp125a @MarjeticaM Omaksi parhaaksesi. Luultavasti joku hölmö yritti linnunpoikasena olla tulematta vaihdetuksi.</w:t>
      </w:r>
    </w:p>
    <w:p>
      <w:r>
        <w:rPr>
          <w:b/>
          <w:u w:val="single"/>
        </w:rPr>
        <w:t xml:space="preserve">760695</w:t>
      </w:r>
    </w:p>
    <w:p>
      <w:r>
        <w:t xml:space="preserve">Jos olisin tiennyt, että kuolemansynti on niin ruma, en olisi koskaan tehnyt syntiä! https://t.co/2dQwZYS3CV</w:t>
      </w:r>
    </w:p>
    <w:p>
      <w:r>
        <w:rPr>
          <w:b/>
          <w:u w:val="single"/>
        </w:rPr>
        <w:t xml:space="preserve">760696</w:t>
      </w:r>
    </w:p>
    <w:p>
      <w:r>
        <w:t xml:space="preserve">@NovicaMihajlo @tasosedova Ja asianajaja. Jonkun isukin kanssa, jolla on lihava varvas. #bejš</w:t>
      </w:r>
    </w:p>
    <w:p>
      <w:r>
        <w:rPr>
          <w:b/>
          <w:u w:val="single"/>
        </w:rPr>
        <w:t xml:space="preserve">760697</w:t>
      </w:r>
    </w:p>
    <w:p>
      <w:r>
        <w:t xml:space="preserve">@Bennetova_liza Samat lahjakkaat eläimet! He varmistavat, että palapelit sopivat hyvin yhteen. 🤔 Autotallin eläimet. 😅</w:t>
      </w:r>
    </w:p>
    <w:p>
      <w:r>
        <w:rPr>
          <w:b/>
          <w:u w:val="single"/>
        </w:rPr>
        <w:t xml:space="preserve">760698</w:t>
      </w:r>
    </w:p>
    <w:p>
      <w:r>
        <w:t xml:space="preserve">@MladenPrajdic Kyllä... häntä neuvottiin, että se on hyödytöntä... soita välittömästi poliisille tai toimivaltaiselle tarkastusviranomaiselle. Loogista.</w:t>
      </w:r>
    </w:p>
    <w:p>
      <w:r>
        <w:rPr>
          <w:b/>
          <w:u w:val="single"/>
        </w:rPr>
        <w:t xml:space="preserve">760699</w:t>
      </w:r>
    </w:p>
    <w:p>
      <w:r>
        <w:t xml:space="preserve">@A1Slovenija @LeOnaJeOna @had Sivu, jonka halusit avata, ei ole olemassa tai se on poistettu. Voit jatkaa hakukoneen avulla.</w:t>
      </w:r>
    </w:p>
    <w:p>
      <w:r>
        <w:rPr>
          <w:b/>
          <w:u w:val="single"/>
        </w:rPr>
        <w:t xml:space="preserve">760700</w:t>
      </w:r>
    </w:p>
    <w:p>
      <w:r>
        <w:t xml:space="preserve">@BojanPozar Bojan, uusi tehtävä - AB:n poliittinen eliminointi. Vain sinä osaat ja voit tehdä sen!</w:t>
      </w:r>
    </w:p>
    <w:p>
      <w:r>
        <w:rPr>
          <w:b/>
          <w:u w:val="single"/>
        </w:rPr>
        <w:t xml:space="preserve">760701</w:t>
      </w:r>
    </w:p>
    <w:p>
      <w:r>
        <w:t xml:space="preserve">@DRprlek Hän on aika lailla Jumalan perse, se, että hän tuli 10-5 ja oli toisena jonossa kertoo kaiken. 🙂 Mb:ssä 10-5 meistä oli yksi 20:stä jonossa.</w:t>
      </w:r>
    </w:p>
    <w:p>
      <w:r>
        <w:rPr>
          <w:b/>
          <w:u w:val="single"/>
        </w:rPr>
        <w:t xml:space="preserve">760702</w:t>
      </w:r>
    </w:p>
    <w:p>
      <w:r>
        <w:t xml:space="preserve">@lukavalas ei ole hänen vikansa, että maailmankaikkeuden paras manageri on saanut seuraajakseen joitain mänttejä.</w:t>
      </w:r>
    </w:p>
    <w:p>
      <w:r>
        <w:rPr>
          <w:b/>
          <w:u w:val="single"/>
        </w:rPr>
        <w:t xml:space="preserve">760703</w:t>
      </w:r>
    </w:p>
    <w:p>
      <w:r>
        <w:t xml:space="preserve">Olen samaa mieltä Gregorčičin kanssa. Minunkin on helpompi sietää kylmää kuin kuumuutta. #intellekt @radioPrvi</w:t>
      </w:r>
    </w:p>
    <w:p>
      <w:r>
        <w:rPr>
          <w:b/>
          <w:u w:val="single"/>
        </w:rPr>
        <w:t xml:space="preserve">760704</w:t>
      </w:r>
    </w:p>
    <w:p>
      <w:r>
        <w:t xml:space="preserve">Hupsista, nyt on hidas aika, mutta olen lukenut sen. Eniten tänä vuonna. 2 taukoa. Ja 15 kiloa korkeaa. https://t.co/QTHQqIttwP</w:t>
      </w:r>
    </w:p>
    <w:p>
      <w:r>
        <w:rPr>
          <w:b/>
          <w:u w:val="single"/>
        </w:rPr>
        <w:t xml:space="preserve">760705</w:t>
      </w:r>
    </w:p>
    <w:p>
      <w:r>
        <w:t xml:space="preserve">@rtvslo Mutta eikö kukaan kertonut heille, että kielto on saksalaisia kohtaan muukalaisvihamielinen? Mutta israelilaiset voivat tehdä mitä haluavat?</w:t>
      </w:r>
    </w:p>
    <w:p>
      <w:r>
        <w:rPr>
          <w:b/>
          <w:u w:val="single"/>
        </w:rPr>
        <w:t xml:space="preserve">760706</w:t>
      </w:r>
    </w:p>
    <w:p>
      <w:r>
        <w:t xml:space="preserve">@MSrebre Tämä on idiotismia. Kun ruokalistalla on sianlihaa, eivätkö he voi olla ilman lihaa?</w:t>
      </w:r>
    </w:p>
    <w:p>
      <w:r>
        <w:rPr>
          <w:b/>
          <w:u w:val="single"/>
        </w:rPr>
        <w:t xml:space="preserve">760707</w:t>
      </w:r>
    </w:p>
    <w:p>
      <w:r>
        <w:t xml:space="preserve">@bmz9453 @petra_jansa ... mutta jo syvällä dehydratoituneen matkaajan rajattoman aavikon avaruudessa DP. Fatamorgana.</w:t>
      </w:r>
    </w:p>
    <w:p>
      <w:r>
        <w:rPr>
          <w:b/>
          <w:u w:val="single"/>
        </w:rPr>
        <w:t xml:space="preserve">760708</w:t>
      </w:r>
    </w:p>
    <w:p>
      <w:r>
        <w:t xml:space="preserve">@Fokusp @crnkovic En takaa hampurilaista ja ranskalaisia, mutta olut on ensiluokkainen terveellinen lisä ruokaan.</w:t>
      </w:r>
    </w:p>
    <w:p>
      <w:r>
        <w:rPr>
          <w:b/>
          <w:u w:val="single"/>
        </w:rPr>
        <w:t xml:space="preserve">760709</w:t>
      </w:r>
    </w:p>
    <w:p>
      <w:r>
        <w:t xml:space="preserve">@potepuski @IgorZavrsnik @Nova24TV heidän pitäisi palauttaa hänet-, he eivät voi rangaista häntä pahemmin.</w:t>
      </w:r>
    </w:p>
    <w:p>
      <w:r>
        <w:rPr>
          <w:b/>
          <w:u w:val="single"/>
        </w:rPr>
        <w:t xml:space="preserve">760710</w:t>
      </w:r>
    </w:p>
    <w:p>
      <w:r>
        <w:t xml:space="preserve">@tedvanet Kokeilin sitä ja se toimii! Ainoa puuttuva asia on PiP ja korkeampi äänenvoimakkuus.</w:t>
      </w:r>
    </w:p>
    <w:p>
      <w:r>
        <w:rPr>
          <w:b/>
          <w:u w:val="single"/>
        </w:rPr>
        <w:t xml:space="preserve">760711</w:t>
      </w:r>
    </w:p>
    <w:p>
      <w:r>
        <w:t xml:space="preserve">Korealainen maalivahti Jo lähetti sveitsiläiset kotiin, mutta hän oli hullu.Vaaleanruskeat hiukset, keltainen pelipaita ja lapsen kasvot.</w:t>
      </w:r>
    </w:p>
    <w:p>
      <w:r>
        <w:rPr>
          <w:b/>
          <w:u w:val="single"/>
        </w:rPr>
        <w:t xml:space="preserve">760712</w:t>
      </w:r>
    </w:p>
    <w:p>
      <w:r>
        <w:t xml:space="preserve">@Denis_Pokora @USvobode @strankaSD @JJansaSDS Kaikki punaisella tähdellä. Totalitaarinen ja rikollinen. Onko jokin muu asia epäselvä?</w:t>
      </w:r>
    </w:p>
    <w:p>
      <w:r>
        <w:rPr>
          <w:b/>
          <w:u w:val="single"/>
        </w:rPr>
        <w:t xml:space="preserve">760713</w:t>
      </w:r>
    </w:p>
    <w:p>
      <w:r>
        <w:t xml:space="preserve">Tšekin tasavallassa tiskataan astioita, Venäjällä ja täällä aivopesua ... https://t.co/QdUXGHFit2 https://t.co/QdUXGHFit2</w:t>
      </w:r>
    </w:p>
    <w:p>
      <w:r>
        <w:rPr>
          <w:b/>
          <w:u w:val="single"/>
        </w:rPr>
        <w:t xml:space="preserve">760714</w:t>
      </w:r>
    </w:p>
    <w:p>
      <w:r>
        <w:t xml:space="preserve">Myyn käytetyn Maxi cosi -lasten turvaistuimen, mutta vaihtaisin sen mieluummin. Etsin omenoita, perunoita, luumuja, päärynöitä, porkkanoita,... https://t.co/xzwR7hAny9...</w:t>
      </w:r>
    </w:p>
    <w:p>
      <w:r>
        <w:rPr>
          <w:b/>
          <w:u w:val="single"/>
        </w:rPr>
        <w:t xml:space="preserve">760715</w:t>
      </w:r>
    </w:p>
    <w:p>
      <w:r>
        <w:t xml:space="preserve">@tinncu Heillä ei ole tarpeeksi tekemistä, joten he tekevät kovasti töitä. Minulle aika on arvokasta.</w:t>
      </w:r>
    </w:p>
    <w:p>
      <w:r>
        <w:rPr>
          <w:b/>
          <w:u w:val="single"/>
        </w:rPr>
        <w:t xml:space="preserve">760716</w:t>
      </w:r>
    </w:p>
    <w:p>
      <w:r>
        <w:t xml:space="preserve">Rok Tarman testaa ensimmäisenä Gorišekin veljesten lentopaikkaa ensi keskiviikkona klo 10.30 #planica2019 @OCPlanica @OCPlanica</w:t>
      </w:r>
    </w:p>
    <w:p>
      <w:r>
        <w:rPr>
          <w:b/>
          <w:u w:val="single"/>
        </w:rPr>
        <w:t xml:space="preserve">760717</w:t>
      </w:r>
    </w:p>
    <w:p>
      <w:r>
        <w:t xml:space="preserve">Kuka muu haluaa slovenialaisen poliittisen minäkertoimen näin vertailukelpoisessa muodossa !???? https://t.co/4PaPZEfvQp</w:t>
      </w:r>
    </w:p>
    <w:p>
      <w:r>
        <w:rPr>
          <w:b/>
          <w:u w:val="single"/>
        </w:rPr>
        <w:t xml:space="preserve">760718</w:t>
      </w:r>
    </w:p>
    <w:p>
      <w:r>
        <w:t xml:space="preserve">@Istefan1975 Nämä kommunistit ovat todella "kekseliäitä", kun on kyse myymisestä eri nimillä. Kunnes äänestäjät lankeavat heihin?</w:t>
      </w:r>
    </w:p>
    <w:p>
      <w:r>
        <w:rPr>
          <w:b/>
          <w:u w:val="single"/>
        </w:rPr>
        <w:t xml:space="preserve">760719</w:t>
      </w:r>
    </w:p>
    <w:p>
      <w:r>
        <w:t xml:space="preserve">Uskomattoman ponnistelun ja tuskan laji - tämän illan @24UR Focus on omistettu @rogla https://t.co/PQlA5jEcHI</w:t>
      </w:r>
    </w:p>
    <w:p>
      <w:r>
        <w:rPr>
          <w:b/>
          <w:u w:val="single"/>
        </w:rPr>
        <w:t xml:space="preserve">760720</w:t>
      </w:r>
    </w:p>
    <w:p>
      <w:r>
        <w:t xml:space="preserve">@armeni_janez Ilman Pokljukarin ja Šarcin apua salakuljettajat eivät olisi pystyneet siihen.</w:t>
      </w:r>
    </w:p>
    <w:p>
      <w:r>
        <w:rPr>
          <w:b/>
          <w:u w:val="single"/>
        </w:rPr>
        <w:t xml:space="preserve">760721</w:t>
      </w:r>
    </w:p>
    <w:p>
      <w:r>
        <w:t xml:space="preserve">@ninasft En uskalla mainita heille, että dekolteeseen kiinnitetään enemmän huomiota kuin poolokaulukseen.</w:t>
      </w:r>
    </w:p>
    <w:p>
      <w:r>
        <w:rPr>
          <w:b/>
          <w:u w:val="single"/>
        </w:rPr>
        <w:t xml:space="preserve">760722</w:t>
      </w:r>
    </w:p>
    <w:p>
      <w:r>
        <w:t xml:space="preserve">@dejanprednik @Matej_Klaric Juuri niin!</w:t>
        <w:br/>
        <w:t xml:space="preserve"> Rikkaista tulee vähemmän rikkaita.</w:t>
        <w:br/>
        <w:t xml:space="preserve"> Köyhät pysyvät köyhinä.</w:t>
      </w:r>
    </w:p>
    <w:p>
      <w:r>
        <w:rPr>
          <w:b/>
          <w:u w:val="single"/>
        </w:rPr>
        <w:t xml:space="preserve">760723</w:t>
      </w:r>
    </w:p>
    <w:p>
      <w:r>
        <w:t xml:space="preserve">Luksusmatkailu itävaltalaiseen tyyliin: pankkiautomaatista voi nostaa vain 50, 100, 200 tai 500 euroa #scene</w:t>
      </w:r>
    </w:p>
    <w:p>
      <w:r>
        <w:rPr>
          <w:b/>
          <w:u w:val="single"/>
        </w:rPr>
        <w:t xml:space="preserve">760724</w:t>
      </w:r>
    </w:p>
    <w:p>
      <w:r>
        <w:t xml:space="preserve">Ei ihme, että muslimit ovat jääneet kivikaudelle. Maailmankaikkeuden selitys vain vahvistaa tämän. https://t.co/G4gIZmd7ph.</w:t>
      </w:r>
    </w:p>
    <w:p>
      <w:r>
        <w:rPr>
          <w:b/>
          <w:u w:val="single"/>
        </w:rPr>
        <w:t xml:space="preserve">760725</w:t>
      </w:r>
    </w:p>
    <w:p>
      <w:r>
        <w:t xml:space="preserve">@peterstrovs se on totta. sinun täytyy huijata sata miljoonaa, olet OK. sata jur on vittu.</w:t>
      </w:r>
    </w:p>
    <w:p>
      <w:r>
        <w:rPr>
          <w:b/>
          <w:u w:val="single"/>
        </w:rPr>
        <w:t xml:space="preserve">760726</w:t>
      </w:r>
    </w:p>
    <w:p>
      <w:r>
        <w:t xml:space="preserve">@metod_vidic @Libertarec @Libertarec @Libertarec @Libertarec ei tunnusta kommunistisia rajoja, hän viittaa Vrhnikaan.</w:t>
      </w:r>
    </w:p>
    <w:p>
      <w:r>
        <w:rPr>
          <w:b/>
          <w:u w:val="single"/>
        </w:rPr>
        <w:t xml:space="preserve">760727</w:t>
      </w:r>
    </w:p>
    <w:p>
      <w:r>
        <w:t xml:space="preserve">@JozeBizjak @crico111 Kyllä, tietenkin, siksi hän nousi terroristijengin huipulle. Jonkun oli tehtävä järjestystä, jopa serbien!</w:t>
      </w:r>
    </w:p>
    <w:p>
      <w:r>
        <w:rPr>
          <w:b/>
          <w:u w:val="single"/>
        </w:rPr>
        <w:t xml:space="preserve">760728</w:t>
      </w:r>
    </w:p>
    <w:p>
      <w:r>
        <w:t xml:space="preserve">@TeodorOrtl @mzi_rs Ei! Tiedätkö mitä se on? Parempi tuplatarkistaa veronmaksajien vuoksi... Ja pyhimyksen hehku loistaa hänen silmämuniensa ympärillä...</w:t>
      </w:r>
    </w:p>
    <w:p>
      <w:r>
        <w:rPr>
          <w:b/>
          <w:u w:val="single"/>
        </w:rPr>
        <w:t xml:space="preserve">760729</w:t>
      </w:r>
    </w:p>
    <w:p>
      <w:r>
        <w:t xml:space="preserve">Maksoimme viime kampanjan kaikkien kastraatioleikkausten laskun. Kiitos Kissakeiju-tytöille, jotka auttoivat meitä ja... https://t.co/2FL31jit96 ...</w:t>
      </w:r>
    </w:p>
    <w:p>
      <w:r>
        <w:rPr>
          <w:b/>
          <w:u w:val="single"/>
        </w:rPr>
        <w:t xml:space="preserve">760730</w:t>
      </w:r>
    </w:p>
    <w:p>
      <w:r>
        <w:t xml:space="preserve">60 prosentilla Ljubljanan asukkaista ei ole mitään ongelmia konnan kanssa, jos hän rakentaa kolme siltaa, pystyttää keinuja ja päällystää Slovenska cestan.</w:t>
      </w:r>
    </w:p>
    <w:p>
      <w:r>
        <w:rPr>
          <w:b/>
          <w:u w:val="single"/>
        </w:rPr>
        <w:t xml:space="preserve">760731</w:t>
      </w:r>
    </w:p>
    <w:p>
      <w:r>
        <w:t xml:space="preserve">@MaverickTravell @Aleksan91038210 Et voi sille mitään.Vasemmisto on vain luonnostaan kytköksissä ja hyödyllinen vain paskanjauhamiseen... https://t.co/1n1VXGp4jl</w:t>
      </w:r>
    </w:p>
    <w:p>
      <w:r>
        <w:rPr>
          <w:b/>
          <w:u w:val="single"/>
        </w:rPr>
        <w:t xml:space="preserve">760732</w:t>
      </w:r>
    </w:p>
    <w:p>
      <w:r>
        <w:t xml:space="preserve">@MatejZZ @ZmagoPlemeniti Olet leiponut chevapčičia mulkulle, ja nyt sinulla on se, senkin vitun patriootti 😂</w:t>
      </w:r>
    </w:p>
    <w:p>
      <w:r>
        <w:rPr>
          <w:b/>
          <w:u w:val="single"/>
        </w:rPr>
        <w:t xml:space="preserve">760733</w:t>
      </w:r>
    </w:p>
    <w:p>
      <w:r>
        <w:t xml:space="preserve">@branka25153603 @IgorZavrsnik @Nova24TV Branka, mene nukkumaan. Sinulla on ollut vaikea päivä.</w:t>
      </w:r>
    </w:p>
    <w:p>
      <w:r>
        <w:rPr>
          <w:b/>
          <w:u w:val="single"/>
        </w:rPr>
        <w:t xml:space="preserve">760734</w:t>
      </w:r>
    </w:p>
    <w:p>
      <w:r>
        <w:t xml:space="preserve">Jos tšekit selviytyvät kommunistien ollessa hallituksessa, me selviydymme todennäköisesti, jos vasemmisto tukee hallitusta! #neokommunismi</w:t>
      </w:r>
    </w:p>
    <w:p>
      <w:r>
        <w:rPr>
          <w:b/>
          <w:u w:val="single"/>
        </w:rPr>
        <w:t xml:space="preserve">760735</w:t>
      </w:r>
    </w:p>
    <w:p>
      <w:r>
        <w:t xml:space="preserve">@AndrejKokot Voisi olla huonomminkin. Pyöreä tyrä aiheuttaa kauheita vammoja. Kättele.</w:t>
      </w:r>
    </w:p>
    <w:p>
      <w:r>
        <w:rPr>
          <w:b/>
          <w:u w:val="single"/>
        </w:rPr>
        <w:t xml:space="preserve">760736</w:t>
      </w:r>
    </w:p>
    <w:p>
      <w:r>
        <w:t xml:space="preserve">Tykkään videosta @YouTube https://t.co/5RFs3HinJ5 Mi2 - Cursed Violets (kirotut orvokit)</w:t>
      </w:r>
    </w:p>
    <w:p>
      <w:r>
        <w:rPr>
          <w:b/>
          <w:u w:val="single"/>
        </w:rPr>
        <w:t xml:space="preserve">760737</w:t>
      </w:r>
    </w:p>
    <w:p>
      <w:r>
        <w:t xml:space="preserve">@Pacek @BrankoGrims1 ...kysykää Kučanilta, missä ovat ammusten, ohjusten, min.... myynnistä saadut miljoonat?</w:t>
        <w:br/>
        <w:t xml:space="preserve"> ...hänellä on oikea vastaus....</w:t>
      </w:r>
    </w:p>
    <w:p>
      <w:r>
        <w:rPr>
          <w:b/>
          <w:u w:val="single"/>
        </w:rPr>
        <w:t xml:space="preserve">760738</w:t>
      </w:r>
    </w:p>
    <w:p>
      <w:r>
        <w:t xml:space="preserve">@breki74 Edi negda je rad rêka, ka je najbojše finn na wholesale zubl lubricate, te pa malo cukra gor up. Se ei ole kovin hyvä.</w:t>
      </w:r>
    </w:p>
    <w:p>
      <w:r>
        <w:rPr>
          <w:b/>
          <w:u w:val="single"/>
        </w:rPr>
        <w:t xml:space="preserve">760739</w:t>
      </w:r>
    </w:p>
    <w:p>
      <w:r>
        <w:t xml:space="preserve">@JanezMeznarec He eivät tee niin.</w:t>
        <w:br/>
        <w:t xml:space="preserve"> Näyttää siltä, että ne ovat edelleen mukavat.</w:t>
        <w:br/>
        <w:t xml:space="preserve"> Salaatti ja leipä lounaaksi eivät haittaa heitä.</w:t>
      </w:r>
    </w:p>
    <w:p>
      <w:r>
        <w:rPr>
          <w:b/>
          <w:u w:val="single"/>
        </w:rPr>
        <w:t xml:space="preserve">760740</w:t>
      </w:r>
    </w:p>
    <w:p>
      <w:r>
        <w:t xml:space="preserve">Se, kun olet ryypiskelemässä ja mimmi ajaa ohi sonnin kanssa 😀 https://t.co/s5hH5hhs7D.</w:t>
      </w:r>
    </w:p>
    <w:p>
      <w:r>
        <w:rPr>
          <w:b/>
          <w:u w:val="single"/>
        </w:rPr>
        <w:t xml:space="preserve">760741</w:t>
      </w:r>
    </w:p>
    <w:p>
      <w:r>
        <w:t xml:space="preserve">@GrankoB @NormaMKorosec @TinoMamic @Pertinacal @TV3_SI @levica Mikä sinua vaivaa, malli, miksi pelottelet häntä tuollaisilla kohtauksilla?</w:t>
      </w:r>
    </w:p>
    <w:p>
      <w:r>
        <w:rPr>
          <w:b/>
          <w:u w:val="single"/>
        </w:rPr>
        <w:t xml:space="preserve">760742</w:t>
      </w:r>
    </w:p>
    <w:p>
      <w:r>
        <w:t xml:space="preserve">@nadkaku @JozeBizjak @ZigaTurkEU ... suurin osa liberaaleista on huonosti informoituja ja huonosti koulutettuja kommunisteja.</w:t>
      </w:r>
    </w:p>
    <w:p>
      <w:r>
        <w:rPr>
          <w:b/>
          <w:u w:val="single"/>
        </w:rPr>
        <w:t xml:space="preserve">760743</w:t>
      </w:r>
    </w:p>
    <w:p>
      <w:r>
        <w:t xml:space="preserve">Totalitarismia sammutetaan ja se vakiintuu luotettavasti serpentiinipellejen alaisuudessa... https://t.co/3Xp4TrQxNw ...</w:t>
      </w:r>
    </w:p>
    <w:p>
      <w:r>
        <w:rPr>
          <w:b/>
          <w:u w:val="single"/>
        </w:rPr>
        <w:t xml:space="preserve">760744</w:t>
      </w:r>
    </w:p>
    <w:p>
      <w:r>
        <w:t xml:space="preserve">Mäkihyppy (M) - M? Mutta onko tuo keskikokoinen mäkihyppy? Aivot ilmeisesti vielä unessa :D</w:t>
      </w:r>
    </w:p>
    <w:p>
      <w:r>
        <w:rPr>
          <w:b/>
          <w:u w:val="single"/>
        </w:rPr>
        <w:t xml:space="preserve">760745</w:t>
      </w:r>
    </w:p>
    <w:p>
      <w:r>
        <w:t xml:space="preserve">@mitja_i Totta kai ymmärsit väärin. Koska sophthic ja pussyclerotaliban eivät ole sama asia. Aivan kuten ei ole oikein syyttää jotakuta huutamisesta, vaikka hän ei huuda.</w:t>
      </w:r>
    </w:p>
    <w:p>
      <w:r>
        <w:rPr>
          <w:b/>
          <w:u w:val="single"/>
        </w:rPr>
        <w:t xml:space="preserve">760746</w:t>
      </w:r>
    </w:p>
    <w:p>
      <w:r>
        <w:t xml:space="preserve">@strankaSDS @strankaSD Näin sanovat nykyisten kommunististen diktaattorien ja islamilaisen terrorismin kannattajat.</w:t>
      </w:r>
    </w:p>
    <w:p>
      <w:r>
        <w:rPr>
          <w:b/>
          <w:u w:val="single"/>
        </w:rPr>
        <w:t xml:space="preserve">760747</w:t>
      </w:r>
    </w:p>
    <w:p>
      <w:r>
        <w:t xml:space="preserve">Livaja missaa ohittamattoman, video #jalkapallo #jalkapallo #ligaprvakov - http://t.co/cSzI0j45</w:t>
      </w:r>
    </w:p>
    <w:p>
      <w:r>
        <w:rPr>
          <w:b/>
          <w:u w:val="single"/>
        </w:rPr>
        <w:t xml:space="preserve">760748</w:t>
      </w:r>
    </w:p>
    <w:p>
      <w:r>
        <w:t xml:space="preserve">@hrastelj No tämä ... pommien sytytyslanka syttyi palamaan kuumuuden vuoksi. #onnettomuus</w:t>
      </w:r>
    </w:p>
    <w:p>
      <w:r>
        <w:rPr>
          <w:b/>
          <w:u w:val="single"/>
        </w:rPr>
        <w:t xml:space="preserve">760749</w:t>
      </w:r>
    </w:p>
    <w:p>
      <w:r>
        <w:t xml:space="preserve">POP TV ja Venäjä-mielinen puolustusministeri Grošelj nauravat toisilleen | Nova24TV https://t.co/OYn48yzWYP</w:t>
      </w:r>
    </w:p>
    <w:p>
      <w:r>
        <w:rPr>
          <w:b/>
          <w:u w:val="single"/>
        </w:rPr>
        <w:t xml:space="preserve">760750</w:t>
      </w:r>
    </w:p>
    <w:p>
      <w:r>
        <w:t xml:space="preserve">@tfajon Sinä kannatat mielenosoituksia, minä kannatan SALVENIA !!!! toinen on (sinun mielestäsi) fasisti, sinä olet valitettavasti edelleen umpimielinen kommunisti.</w:t>
      </w:r>
    </w:p>
    <w:p>
      <w:r>
        <w:rPr>
          <w:b/>
          <w:u w:val="single"/>
        </w:rPr>
        <w:t xml:space="preserve">760751</w:t>
      </w:r>
    </w:p>
    <w:p>
      <w:r>
        <w:t xml:space="preserve">@HanzaVon @BratusaTadej @BrankoGrims1 Ole hyvä. Sinulle ei ole enää apua. Kučan Sorošia näkee kaikkialla. Varo, kun avaat oven</w:t>
      </w:r>
    </w:p>
    <w:p>
      <w:r>
        <w:rPr>
          <w:b/>
          <w:u w:val="single"/>
        </w:rPr>
        <w:t xml:space="preserve">760752</w:t>
      </w:r>
    </w:p>
    <w:p>
      <w:r>
        <w:t xml:space="preserve">Jouduin palauttamaan asiakkaalle 6,66.....</w:t>
        <w:br/>
        <w:t xml:space="preserve"> Annoin hänelle takaisin 6,67, koska ei tänään, piru vie, ei tänään! 🤷♀️😂</w:t>
      </w:r>
    </w:p>
    <w:p>
      <w:r>
        <w:rPr>
          <w:b/>
          <w:u w:val="single"/>
        </w:rPr>
        <w:t xml:space="preserve">760753</w:t>
      </w:r>
    </w:p>
    <w:p>
      <w:r>
        <w:t xml:space="preserve">Tämän ja seuraavan kierroksen pisteet voivat viedä meidät Qatariin #fuzbal</w:t>
      </w:r>
    </w:p>
    <w:p>
      <w:r>
        <w:rPr>
          <w:b/>
          <w:u w:val="single"/>
        </w:rPr>
        <w:t xml:space="preserve">760754</w:t>
      </w:r>
    </w:p>
    <w:p>
      <w:r>
        <w:t xml:space="preserve">Käytännössä kaikki köysiratalaitteistot, lukuisat tontit, palstat, tilat ja laitteet Areč Pohorjessa ja Smolnikissa... https://t.co/4fHwQoodXF...</w:t>
      </w:r>
    </w:p>
    <w:p>
      <w:r>
        <w:rPr>
          <w:b/>
          <w:u w:val="single"/>
        </w:rPr>
        <w:t xml:space="preserve">760755</w:t>
      </w:r>
    </w:p>
    <w:p>
      <w:r>
        <w:t xml:space="preserve">@MarkoSket Enkä pidä itseäni libertaarina. Älä kysy, mihin laatikkoon haluaisin itseni laittaa.</w:t>
      </w:r>
    </w:p>
    <w:p>
      <w:r>
        <w:rPr>
          <w:b/>
          <w:u w:val="single"/>
        </w:rPr>
        <w:t xml:space="preserve">760756</w:t>
      </w:r>
    </w:p>
    <w:p>
      <w:r>
        <w:t xml:space="preserve">@MitjaPrek @JureBrankovic @termie1 Näin voisin ajaa kaupunkiin, pysäköidä park&amp;amp;ride-puistoon ja käyttää bussia kuten muutkin kansalaiset.</w:t>
      </w:r>
    </w:p>
    <w:p>
      <w:r>
        <w:rPr>
          <w:b/>
          <w:u w:val="single"/>
        </w:rPr>
        <w:t xml:space="preserve">760757</w:t>
      </w:r>
    </w:p>
    <w:p>
      <w:r>
        <w:t xml:space="preserve">@IphigenieNoemi @Agathung Itak. Sellainen, jossa ei tarvitse tarkistaa, onko sinulla malariaa. :D</w:t>
      </w:r>
    </w:p>
    <w:p>
      <w:r>
        <w:rPr>
          <w:b/>
          <w:u w:val="single"/>
        </w:rPr>
        <w:t xml:space="preserve">760758</w:t>
      </w:r>
    </w:p>
    <w:p>
      <w:r>
        <w:t xml:space="preserve">Suolaisen verenkierron avuksi SUOSITTELEN ! Mene putkimiehen luo ?!? https://t.co/S8PRUqOALn</w:t>
      </w:r>
    </w:p>
    <w:p>
      <w:r>
        <w:rPr>
          <w:b/>
          <w:u w:val="single"/>
        </w:rPr>
        <w:t xml:space="preserve">760759</w:t>
      </w:r>
    </w:p>
    <w:p>
      <w:r>
        <w:t xml:space="preserve">#tarts-duo Pahor &amp; Križanic saattaisi Sveitsin polvilleen..... surullista, toinen on presidentti ja toinen luennoi yliopistossa</w:t>
      </w:r>
    </w:p>
    <w:p>
      <w:r>
        <w:rPr>
          <w:b/>
          <w:u w:val="single"/>
        </w:rPr>
        <w:t xml:space="preserve">760760</w:t>
      </w:r>
    </w:p>
    <w:p>
      <w:r>
        <w:t xml:space="preserve">Rauhaa, hiljaisuutta, joskus häiritsee peura tai hyppivä pupu http://t.co/uGpPqWgSPG</w:t>
      </w:r>
    </w:p>
    <w:p>
      <w:r>
        <w:rPr>
          <w:b/>
          <w:u w:val="single"/>
        </w:rPr>
        <w:t xml:space="preserve">760761</w:t>
      </w:r>
    </w:p>
    <w:p>
      <w:r>
        <w:t xml:space="preserve">Nauti tänä viikonloppuna upeasta tarjouksesta - Antique Apple on saatavilla Mustassa Pörssissä vain 1 kupongilla! https://t.co/QFDuxUQ87D</w:t>
      </w:r>
    </w:p>
    <w:p>
      <w:r>
        <w:rPr>
          <w:b/>
          <w:u w:val="single"/>
        </w:rPr>
        <w:t xml:space="preserve">760762</w:t>
      </w:r>
    </w:p>
    <w:p>
      <w:r>
        <w:t xml:space="preserve">@zostko Poistettu ja poistettu sovelluksista. Tapahtuu, jos klikkaat jotain roskaa.</w:t>
      </w:r>
    </w:p>
    <w:p>
      <w:r>
        <w:rPr>
          <w:b/>
          <w:u w:val="single"/>
        </w:rPr>
        <w:t xml:space="preserve">760763</w:t>
      </w:r>
    </w:p>
    <w:p>
      <w:r>
        <w:t xml:space="preserve">He tajusivat vihdoin, että kukaan pyöräilijä ei juo samppanjaa kovan kisan jälkeen, vaan olutta #lavuelta2019 https://t.co/H7NG2fJwek</w:t>
      </w:r>
    </w:p>
    <w:p>
      <w:r>
        <w:rPr>
          <w:b/>
          <w:u w:val="single"/>
        </w:rPr>
        <w:t xml:space="preserve">760764</w:t>
      </w:r>
    </w:p>
    <w:p>
      <w:r>
        <w:t xml:space="preserve">Kuinka monta kertaa minun on sanottava, että en pidä sosialisteista</w:t>
        <w:br/>
        <w:t xml:space="preserve">heidän valheidensa, manipulointinsa ja petoksensa vuoksi</w:t>
        <w:br/>
        <w:t xml:space="preserve"> Älkää kysykö sitä enää!</w:t>
      </w:r>
    </w:p>
    <w:p>
      <w:r>
        <w:rPr>
          <w:b/>
          <w:u w:val="single"/>
        </w:rPr>
        <w:t xml:space="preserve">760765</w:t>
      </w:r>
    </w:p>
    <w:p>
      <w:r>
        <w:t xml:space="preserve">En ymmärrä, miksi koululaiset kouluissa maksavat välipaloista ja vankilassa olevat rikolliset saavat välipaloja valtion kustannuksella ?</w:t>
      </w:r>
    </w:p>
    <w:p>
      <w:r>
        <w:rPr>
          <w:b/>
          <w:u w:val="single"/>
        </w:rPr>
        <w:t xml:space="preserve">760766</w:t>
      </w:r>
    </w:p>
    <w:p>
      <w:r>
        <w:t xml:space="preserve">Minicityn edessä on jo hienojen suupalojen tuoksu... Kello 11:00 alkaen! #ferfud #seven https://t.co/Df7B4id8s1</w:t>
      </w:r>
    </w:p>
    <w:p>
      <w:r>
        <w:rPr>
          <w:b/>
          <w:u w:val="single"/>
        </w:rPr>
        <w:t xml:space="preserve">760767</w:t>
      </w:r>
    </w:p>
    <w:p>
      <w:r>
        <w:t xml:space="preserve">@_Almita__ @miskasmetiska Harmi ruoan ja juoman suhteen 🤔, odota vain... ja ota juotavaa!</w:t>
        <w:br/>
        <w:t xml:space="preserve">(kuten oheisesta näkyy, minulla on Gorenjska-geenit)</w:t>
      </w:r>
    </w:p>
    <w:p>
      <w:r>
        <w:rPr>
          <w:b/>
          <w:u w:val="single"/>
        </w:rPr>
        <w:t xml:space="preserve">760768</w:t>
      </w:r>
    </w:p>
    <w:p>
      <w:r>
        <w:t xml:space="preserve">@leaathenatabako muvi @h_lidija ponucavi kanssa rahaa taksiin vain juoda ja mennä kotiin 😋</w:t>
      </w:r>
    </w:p>
    <w:p>
      <w:r>
        <w:rPr>
          <w:b/>
          <w:u w:val="single"/>
        </w:rPr>
        <w:t xml:space="preserve">760769</w:t>
      </w:r>
    </w:p>
    <w:p>
      <w:r>
        <w:t xml:space="preserve">Maalaamon rakentaminen käynnissä, mutta ei vielä sopimuksia</w:t>
        <w:br/>
        <w:t xml:space="preserve">https://t.co/bC5mthgMym https://t.co/ffZpsj5D4w</w:t>
      </w:r>
    </w:p>
    <w:p>
      <w:r>
        <w:rPr>
          <w:b/>
          <w:u w:val="single"/>
        </w:rPr>
        <w:t xml:space="preserve">760770</w:t>
      </w:r>
    </w:p>
    <w:p>
      <w:r>
        <w:t xml:space="preserve">Kuuluisa uima-allas Celovshkan ja Tivolskan välillä on jälleen avoinna yleisölle.  #tiet #politana https://t.co/Onpge7J00F</w:t>
      </w:r>
    </w:p>
    <w:p>
      <w:r>
        <w:rPr>
          <w:b/>
          <w:u w:val="single"/>
        </w:rPr>
        <w:t xml:space="preserve">760771</w:t>
      </w:r>
    </w:p>
    <w:p>
      <w:r>
        <w:t xml:space="preserve">Mikään ei opeta näitä kurjia tyyppejä...</w:t>
        <w:br/>
        <w:t xml:space="preserve"> Se, joka kaivaa kuoppaa muille.... https://t.co/kVdlXhHOMX.</w:t>
      </w:r>
    </w:p>
    <w:p>
      <w:r>
        <w:rPr>
          <w:b/>
          <w:u w:val="single"/>
        </w:rPr>
        <w:t xml:space="preserve">760772</w:t>
      </w:r>
    </w:p>
    <w:p>
      <w:r>
        <w:t xml:space="preserve">Heräsin kissojen raapimiseen ovella ja koiranpennun vinkumiseen. Se siitä koirien ja kissojen välisestä väärinkäsityksestä :).</w:t>
      </w:r>
    </w:p>
    <w:p>
      <w:r>
        <w:rPr>
          <w:b/>
          <w:u w:val="single"/>
        </w:rPr>
        <w:t xml:space="preserve">760773</w:t>
      </w:r>
    </w:p>
    <w:p>
      <w:r>
        <w:t xml:space="preserve">NBC Clintonin päämajasta: Hänen kannattajansa lähtevät jo itkien #zda2016</w:t>
      </w:r>
    </w:p>
    <w:p>
      <w:r>
        <w:rPr>
          <w:b/>
          <w:u w:val="single"/>
        </w:rPr>
        <w:t xml:space="preserve">760774</w:t>
      </w:r>
    </w:p>
    <w:p>
      <w:r>
        <w:t xml:space="preserve">TÄNÄÄN!!!</w:t>
        <w:br/>
        <w:t xml:space="preserve">klo 20h: For crknt: Klovnikaartin kokous, kabaree</w:t>
        <w:br/>
        <w:t xml:space="preserve">klo 22.30: Klubi-ilta: Links&amp;amp; Leeseetsaa</w:t>
      </w:r>
    </w:p>
    <w:p>
      <w:r>
        <w:rPr>
          <w:b/>
          <w:u w:val="single"/>
        </w:rPr>
        <w:t xml:space="preserve">760775</w:t>
      </w:r>
    </w:p>
    <w:p>
      <w:r>
        <w:t xml:space="preserve">Kreikka vaatii Saksalta sotakorvauksia. Iran on seuraava kohde - he lähettävät virallisen viestin Thermopylain taistelun korvauksista.</w:t>
      </w:r>
    </w:p>
    <w:p>
      <w:r>
        <w:rPr>
          <w:b/>
          <w:u w:val="single"/>
        </w:rPr>
        <w:t xml:space="preserve">760776</w:t>
      </w:r>
    </w:p>
    <w:p>
      <w:r>
        <w:t xml:space="preserve">Todellisuudessa suurin osa feminismin patologiasta on peräisin tohtorin tutkinnon suorittaneilta ideologeilta. Niitä on runsaasti Sloveniassa. https://t.co/DWh1rC9OO5</w:t>
      </w:r>
    </w:p>
    <w:p>
      <w:r>
        <w:rPr>
          <w:b/>
          <w:u w:val="single"/>
        </w:rPr>
        <w:t xml:space="preserve">760777</w:t>
      </w:r>
    </w:p>
    <w:p>
      <w:r>
        <w:t xml:space="preserve">Rubrika: Se ei ole totta, mutta se on!</w:t>
        <w:br/>
        <w:br/>
        <w:t xml:space="preserve"> POP TV:n toimittajan väitetään salakuljettaneen maahanmuuttajia, TV on jo antanut hänelle potkut https://t.co/Fc4sUiWxim</w:t>
      </w:r>
    </w:p>
    <w:p>
      <w:r>
        <w:rPr>
          <w:b/>
          <w:u w:val="single"/>
        </w:rPr>
        <w:t xml:space="preserve">760778</w:t>
      </w:r>
    </w:p>
    <w:p>
      <w:r>
        <w:t xml:space="preserve">@motobrane Kuulin kolme laululintua,</w:t>
        <w:br/>
        <w:t xml:space="preserve">mukaan lukien yölaulu,</w:t>
        <w:br/>
        <w:t xml:space="preserve">Työnsin kolme sormea perseeseeni,</w:t>
        <w:br/>
        <w:t xml:space="preserve">mukaan lukien kääpiö.</w:t>
      </w:r>
    </w:p>
    <w:p>
      <w:r>
        <w:rPr>
          <w:b/>
          <w:u w:val="single"/>
        </w:rPr>
        <w:t xml:space="preserve">760779</w:t>
      </w:r>
    </w:p>
    <w:p>
      <w:r>
        <w:t xml:space="preserve">ROVTE: Iäkäs mies vietiin sairaalaan, koska hänen oikea kätensä oli ojentunut eikä hän enää pystynyt taivuttamaan sitä.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docId:AF6D8B014AE0535602E10A87A54BF2DB</keywords>
  <dc:description>generated by python-docx</dc:description>
  <lastModifiedBy/>
  <revision>1</revision>
  <dcterms:created xsi:type="dcterms:W3CDTF">2013-12-23T23:15:00.0000000Z</dcterms:created>
  <dcterms:modified xsi:type="dcterms:W3CDTF">2013-12-23T23:15:00.0000000Z</dcterms:modified>
  <category/>
</coreProperties>
</file>