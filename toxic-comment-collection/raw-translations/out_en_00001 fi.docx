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58325</w:t>
      </w:r>
    </w:p>
    <w:p>
      <w:r>
        <w:t xml:space="preserve">&amp;#128520;&amp;#128525;&amp;#128176; - olet paras ystäväni. I love you ya funcy bitch &amp;#128514; I went Finna be faded &amp;amp; shaded on ya C Day &amp;#128153; #WEDEMGIRLZ &amp;#128520;&amp;#128526;&amp;#128176;&amp;#128526;</w:t>
      </w:r>
    </w:p>
    <w:p>
      <w:r>
        <w:rPr>
          <w:b/>
          <w:u w:val="single"/>
        </w:rPr>
        <w:t xml:space="preserve">58326</w:t>
      </w:r>
    </w:p>
    <w:p>
      <w:r>
        <w:t xml:space="preserve">&amp;#128521;&amp;#128077;</w:t>
        <w:br/>
        <w:t xml:space="preserve">#yep #donttryme #bitch #bitchmode #testme #Truth #trust http://t.co/ky9Fi39zUx</w:t>
      </w:r>
    </w:p>
    <w:p>
      <w:r>
        <w:rPr>
          <w:b/>
          <w:u w:val="single"/>
        </w:rPr>
        <w:t xml:space="preserve">58327</w:t>
      </w:r>
    </w:p>
    <w:p>
      <w:r>
        <w:t xml:space="preserve">&amp;#128525;&amp;#128525;&amp;#128525;</w:t>
        <w:br/>
        <w:br/>
        <w:t xml:space="preserve">&amp;#8220;@whatskillfeed: i guess ill just trash this drawing because of roster changes...&amp;#128532; http://t</w:t>
      </w:r>
    </w:p>
    <w:p>
      <w:r>
        <w:rPr>
          <w:b/>
          <w:u w:val="single"/>
        </w:rPr>
        <w:t xml:space="preserve">58328</w:t>
      </w:r>
    </w:p>
    <w:p>
      <w:r>
        <w:t xml:space="preserve">&amp;#128527; haahaa ,tyhmä ämmä</w:t>
      </w:r>
    </w:p>
    <w:p>
      <w:r>
        <w:rPr>
          <w:b/>
          <w:u w:val="single"/>
        </w:rPr>
        <w:t xml:space="preserve">58329</w:t>
      </w:r>
    </w:p>
    <w:p>
      <w:r>
        <w:t xml:space="preserve">&amp;#128530; RT @coldhearted9_: &amp;#8220;@11wdNICK: En vieläkään ymmärrä, mitä neekerit näkevät valkoisissa huorissa....&amp;#8221;&amp;#128563; älä tee tätä koskaanrrrrr</w:t>
      </w:r>
    </w:p>
    <w:p>
      <w:r>
        <w:rPr>
          <w:b/>
          <w:u w:val="single"/>
        </w:rPr>
        <w:t xml:space="preserve">58330</w:t>
      </w:r>
    </w:p>
    <w:p>
      <w:r>
        <w:t xml:space="preserve">&amp;#128530; hermoni ovat koetuksella apinani takia &amp;#128529;&amp;#128545;</w:t>
      </w:r>
    </w:p>
    <w:p>
      <w:r>
        <w:rPr>
          <w:b/>
          <w:u w:val="single"/>
        </w:rPr>
        <w:t xml:space="preserve">58331</w:t>
      </w:r>
    </w:p>
    <w:p>
      <w:r>
        <w:t xml:space="preserve">&amp;#128530;RT @LiViBiBADD88: niin monta nättiä ämmää tulossa syntymäpäiväillalliselleni &amp;#128556;</w:t>
      </w:r>
    </w:p>
    <w:p>
      <w:r>
        <w:rPr>
          <w:b/>
          <w:u w:val="single"/>
        </w:rPr>
        <w:t xml:space="preserve">58332</w:t>
      </w:r>
    </w:p>
    <w:p>
      <w:r>
        <w:t xml:space="preserve">&amp;#128530;RT @SedSince81: neekerit RT @VonshayeB Ennen kuin mitään liikkeitä tehdään... mustan perseeni on otettava päiväunet!</w:t>
      </w:r>
    </w:p>
    <w:p>
      <w:r>
        <w:rPr>
          <w:b/>
          <w:u w:val="single"/>
        </w:rPr>
        <w:t xml:space="preserve">58333</w:t>
      </w:r>
    </w:p>
    <w:p>
      <w:r>
        <w:t xml:space="preserve">&amp;#128532; RT @MichyDoe: Joka viikko ne huorat juhlivat ! Näen niitä huoria joka kaupungissa juhlimassa tapahtumaa varten.</w:t>
      </w:r>
    </w:p>
    <w:p>
      <w:r>
        <w:rPr>
          <w:b/>
          <w:u w:val="single"/>
        </w:rPr>
        <w:t xml:space="preserve">58334</w:t>
      </w:r>
    </w:p>
    <w:p>
      <w:r>
        <w:t xml:space="preserve">&amp;#128532;RT @FunnyJulius: #ACTRIST RT @sheEBONYblack: &amp;#8220;@HotKommodity05: &amp;#128553;&amp;#128553;&amp;#128553;&amp;#128553;&amp;#128553; &amp;#8220;@A2daO: U bitches tripping smh http://t.co/Ywz59nbnR7 http://t.co/Ywz59nbnR7</w:t>
      </w:r>
    </w:p>
    <w:p>
      <w:r>
        <w:rPr>
          <w:b/>
          <w:u w:val="single"/>
        </w:rPr>
        <w:t xml:space="preserve">58335</w:t>
      </w:r>
    </w:p>
    <w:p>
      <w:r>
        <w:t xml:space="preserve">&amp;#128539;&amp;#128120; olet ollut hyvä ystäväni, hyvä että sain sinut kiinni. Vittuillaan tänä vuonna.</w:t>
      </w:r>
    </w:p>
    <w:p>
      <w:r>
        <w:rPr>
          <w:b/>
          <w:u w:val="single"/>
        </w:rPr>
        <w:t xml:space="preserve">58336</w:t>
      </w:r>
    </w:p>
    <w:p>
      <w:r>
        <w:t xml:space="preserve">&amp;#128540;&amp;#128583;&amp;#128582; Vihaan sinua, ämmä.</w:t>
      </w:r>
    </w:p>
    <w:p>
      <w:r>
        <w:rPr>
          <w:b/>
          <w:u w:val="single"/>
        </w:rPr>
        <w:t xml:space="preserve">58337</w:t>
      </w:r>
    </w:p>
    <w:p>
      <w:r>
        <w:t xml:space="preserve">&amp;#128543; &amp;#8220;@DubPeeWorld: Uusi aalto on siis ämmät, joilla on minilapiot kädessään&amp;#8221;</w:t>
      </w:r>
    </w:p>
    <w:p>
      <w:r>
        <w:rPr>
          <w:b/>
          <w:u w:val="single"/>
        </w:rPr>
        <w:t xml:space="preserve">58338</w:t>
      </w:r>
    </w:p>
    <w:p>
      <w:r>
        <w:t xml:space="preserve">&amp;#128553; kusipää</w:t>
      </w:r>
    </w:p>
    <w:p>
      <w:r>
        <w:rPr>
          <w:b/>
          <w:u w:val="single"/>
        </w:rPr>
        <w:t xml:space="preserve">58339</w:t>
      </w:r>
    </w:p>
    <w:p>
      <w:r>
        <w:t xml:space="preserve">&amp;#128553; apina hullu</w:t>
      </w:r>
    </w:p>
    <w:p>
      <w:r>
        <w:rPr>
          <w:b/>
          <w:u w:val="single"/>
        </w:rPr>
        <w:t xml:space="preserve">58340</w:t>
      </w:r>
    </w:p>
    <w:p>
      <w:r>
        <w:t xml:space="preserve">&amp;#128553;&amp;#128514; RT @willieBEAMINN: @_VinChi3 bitches they get bat or sumn *ak voice*</w:t>
      </w:r>
    </w:p>
    <w:p>
      <w:r>
        <w:rPr>
          <w:b/>
          <w:u w:val="single"/>
        </w:rPr>
        <w:t xml:space="preserve">58341</w:t>
      </w:r>
    </w:p>
    <w:p>
      <w:r>
        <w:t xml:space="preserve">&amp;#128553;&amp;#128553;&amp;#128553;&amp;#128514; perkeleen torakat saivat kyrviä ja pillua tehdäkseen tätä lol???? http://t.co/OiIxcfos3m</w:t>
      </w:r>
    </w:p>
    <w:p>
      <w:r>
        <w:rPr>
          <w:b/>
          <w:u w:val="single"/>
        </w:rPr>
        <w:t xml:space="preserve">58342</w:t>
      </w:r>
    </w:p>
    <w:p>
      <w:r>
        <w:t xml:space="preserve">&amp;#128553;&amp;#128553;&amp;#128514;&amp;#128557;&amp;#128557; RT @Eb_Reloaded: @11wdNICK @KingHov1313 vannon Jumalan nimeen ämmä, että poistan twitter-tilini http://t.co/YPi52s4dtC.</w:t>
      </w:r>
    </w:p>
    <w:p>
      <w:r>
        <w:rPr>
          <w:b/>
          <w:u w:val="single"/>
        </w:rPr>
        <w:t xml:space="preserve">58343</w:t>
      </w:r>
    </w:p>
    <w:p>
      <w:r>
        <w:t xml:space="preserve">&amp;#128553;&amp;#128557; RT @Freegeezy17: Työkaverini puhuu siitä, mikä on minun twitter-nimeni Voi ei, huora, et voisi koskaan kuvata minua pomolle.</w:t>
      </w:r>
    </w:p>
    <w:p>
      <w:r>
        <w:rPr>
          <w:b/>
          <w:u w:val="single"/>
        </w:rPr>
        <w:t xml:space="preserve">58344</w:t>
      </w:r>
    </w:p>
    <w:p>
      <w:r>
        <w:t xml:space="preserve">&amp;#128553;&amp;#128557; RT @KingHov1313: Fox8 got dem bitches huh!&amp;#128588;&amp;#128588;&amp;#128588;&amp;#128588;&amp;#128588;&amp;#128588;&amp;#128588;&amp;#128588;</w:t>
      </w:r>
    </w:p>
    <w:p>
      <w:r>
        <w:rPr>
          <w:b/>
          <w:u w:val="single"/>
        </w:rPr>
        <w:t xml:space="preserve">58345</w:t>
      </w:r>
    </w:p>
    <w:p>
      <w:r>
        <w:t xml:space="preserve">Tämä vitun narttu Rachelin on kuoltava!</w:t>
      </w:r>
    </w:p>
    <w:p>
      <w:r>
        <w:rPr>
          <w:b/>
          <w:u w:val="single"/>
        </w:rPr>
        <w:t xml:space="preserve">58346</w:t>
      </w:r>
    </w:p>
    <w:p>
      <w:r>
        <w:t xml:space="preserve">&amp;#128555;rumat ämmät eivät saa rakkautta</w:t>
      </w:r>
    </w:p>
    <w:p>
      <w:r>
        <w:rPr>
          <w:b/>
          <w:u w:val="single"/>
        </w:rPr>
        <w:t xml:space="preserve">58347</w:t>
      </w:r>
    </w:p>
    <w:p>
      <w:r>
        <w:t xml:space="preserve">&amp;#128557; RT @KingHov1313: Ajattelen, että Errbody haluaa antaa minulle pillua!&amp;#128553;</w:t>
      </w:r>
    </w:p>
    <w:p>
      <w:r>
        <w:rPr>
          <w:b/>
          <w:u w:val="single"/>
        </w:rPr>
        <w:t xml:space="preserve">58348</w:t>
      </w:r>
    </w:p>
    <w:p>
      <w:r>
        <w:t xml:space="preserve">&amp;#128557; RT @That_Mclovin: &amp;#8220;Yass bitch Yass &amp;#128128;&amp;#128128; @VikkiNoSecrets: Liian pian? &amp;#128514;&amp;#8221;</w:t>
      </w:r>
    </w:p>
    <w:p>
      <w:r>
        <w:rPr>
          <w:b/>
          <w:u w:val="single"/>
        </w:rPr>
        <w:t xml:space="preserve">58349</w:t>
      </w:r>
    </w:p>
    <w:p>
      <w:r>
        <w:t xml:space="preserve">&amp;#128557; RT @TrashAssTweets: When you wake up to bae being a hoe on the TL http://t.co/rbxh33ounM http://t.co/rbxh33ounM</w:t>
      </w:r>
    </w:p>
    <w:p>
      <w:r>
        <w:rPr>
          <w:b/>
          <w:u w:val="single"/>
        </w:rPr>
        <w:t xml:space="preserve">58350</w:t>
      </w:r>
    </w:p>
    <w:p>
      <w:r>
        <w:t xml:space="preserve">&amp;#128557; RT @red_daddy17: Mutta odota, jos hän sai ole nainen ja silti "quenching yo tyttö" on hän uskoton vesilähde huorat?!?!!</w:t>
      </w:r>
    </w:p>
    <w:p>
      <w:r>
        <w:rPr>
          <w:b/>
          <w:u w:val="single"/>
        </w:rPr>
        <w:t xml:space="preserve">58351</w:t>
      </w:r>
    </w:p>
    <w:p>
      <w:r>
        <w:t xml:space="preserve">&amp;#128557;&amp;#128557; &amp;#8220;@_____AL: Olette kaikki nipistelleet sitä WCE-paskaa. Ei helvetissä voi olla mahdollista, että tykkäätte tuosta ämmästä joka ikinen päivä.&amp;#8221;</w:t>
      </w:r>
    </w:p>
    <w:p>
      <w:r>
        <w:rPr>
          <w:b/>
          <w:u w:val="single"/>
        </w:rPr>
        <w:t xml:space="preserve">58352</w:t>
      </w:r>
    </w:p>
    <w:p>
      <w:r>
        <w:t xml:space="preserve">&amp;#128557;&amp;#128557; RT @KingHorseDick: Welp RT @ThePlasticPope Nätimpi ämmä yleensä häviää lol this Is science</w:t>
      </w:r>
    </w:p>
    <w:p>
      <w:r>
        <w:rPr>
          <w:b/>
          <w:u w:val="single"/>
        </w:rPr>
        <w:t xml:space="preserve">58353</w:t>
      </w:r>
    </w:p>
    <w:p>
      <w:r>
        <w:t xml:space="preserve">&amp;#128557;&amp;#128557; RT @KingHov1313: Niggaz get free pussy off of bounce beats alone!&amp;#128584;&amp;#128557;&amp;#128557;&amp;#128557;&amp;#128557;&amp;#128557;&amp;#128557;</w:t>
      </w:r>
    </w:p>
    <w:p>
      <w:r>
        <w:rPr>
          <w:b/>
          <w:u w:val="single"/>
        </w:rPr>
        <w:t xml:space="preserve">58354</w:t>
      </w:r>
    </w:p>
    <w:p>
      <w:r>
        <w:t xml:space="preserve">&amp;#128557;&amp;#128557;&amp;#128557; Foh RT @MizzCreme: #IDGT RT @eTheHustla: Good pussy don't neva get tired!!!!</w:t>
      </w:r>
    </w:p>
    <w:p>
      <w:r>
        <w:rPr>
          <w:b/>
          <w:u w:val="single"/>
        </w:rPr>
        <w:t xml:space="preserve">58355</w:t>
      </w:r>
    </w:p>
    <w:p>
      <w:r>
        <w:t xml:space="preserve">&amp;#128557;&amp;#128557;&amp;#128557; RT @EsckmoTrent: I swear Niggas use to step one foot off the bus and bitches would be like NEXTTTT &amp;#128553;&amp;#128553;&amp;#128514;&amp;#128514; http://t.co/XjKUdt4BUB</w:t>
      </w:r>
    </w:p>
    <w:p>
      <w:r>
        <w:rPr>
          <w:b/>
          <w:u w:val="single"/>
        </w:rPr>
        <w:t xml:space="preserve">58356</w:t>
      </w:r>
    </w:p>
    <w:p>
      <w:r>
        <w:t xml:space="preserve">&amp;#128557;&amp;#128557;&amp;#128557; RT @VineForTheByrd: Bae: go text your hoes</w:t>
        <w:br/>
        <w:t xml:space="preserve">Me: https://t.co/5PAfEceL1i</w:t>
      </w:r>
    </w:p>
    <w:p>
      <w:r>
        <w:rPr>
          <w:b/>
          <w:u w:val="single"/>
        </w:rPr>
        <w:t xml:space="preserve">58357</w:t>
      </w:r>
    </w:p>
    <w:p>
      <w:r>
        <w:t xml:space="preserve">&amp;#128557;&amp;#128557;&amp;#128557; RT @tryna_be_famous: Brees on ollut roskasakkia tästä lähtien.... http://t.co/EvYSf5JFkt</w:t>
      </w:r>
    </w:p>
    <w:p>
      <w:r>
        <w:rPr>
          <w:b/>
          <w:u w:val="single"/>
        </w:rPr>
        <w:t xml:space="preserve">58358</w:t>
      </w:r>
    </w:p>
    <w:p>
      <w:r>
        <w:t xml:space="preserve">&amp;#128557;&amp;#128557;&amp;#128557;&amp;#128557;&amp;#128530; RT @KingHov1313: Töissä imma real Uncle Tom!&amp;#128584;</w:t>
      </w:r>
    </w:p>
    <w:p>
      <w:r>
        <w:rPr>
          <w:b/>
          <w:u w:val="single"/>
        </w:rPr>
        <w:t xml:space="preserve">58359</w:t>
      </w:r>
    </w:p>
    <w:p>
      <w:r>
        <w:t xml:space="preserve">&amp;#128557;&amp;#128557;&amp;#128557;&amp;#128557;&amp;#128557;&amp;#128557;&amp;#128557; RT @RealityyBites: Nope Thts ei mitä se sanoo täällä... RT @PeachDulce: I'm not a hoe. I'm a people person http://t.co/RJ1vIx7VCz</w:t>
      </w:r>
    </w:p>
    <w:p>
      <w:r>
        <w:rPr>
          <w:b/>
          <w:u w:val="single"/>
        </w:rPr>
        <w:t xml:space="preserve">58360</w:t>
      </w:r>
    </w:p>
    <w:p>
      <w:r>
        <w:t xml:space="preserve">&amp;#128561;tuo ämmä on Moreno Valleystä........ &amp;#128530;</w:t>
      </w:r>
    </w:p>
    <w:p>
      <w:r>
        <w:rPr>
          <w:b/>
          <w:u w:val="single"/>
        </w:rPr>
        <w:t xml:space="preserve">58361</w:t>
      </w:r>
    </w:p>
    <w:p>
      <w:r>
        <w:t xml:space="preserve">&amp;#128563; RT @KingHov1313: He värväsivät tänne buku-homoja!&amp;#128563;...varasto ei ole paikka heille!&amp;#128530;</w:t>
      </w:r>
    </w:p>
    <w:p>
      <w:r>
        <w:rPr>
          <w:b/>
          <w:u w:val="single"/>
        </w:rPr>
        <w:t xml:space="preserve">58362</w:t>
      </w:r>
    </w:p>
    <w:p>
      <w:r>
        <w:t xml:space="preserve">&amp;#128563; RT @Pr3ttyN33: &amp;#8220;@11wdNICK: I think all dem hoes on LAHHH regular....&amp;#8221;my co worker was messing with Omarion bm &amp;#128553;</w:t>
      </w:r>
    </w:p>
    <w:p>
      <w:r>
        <w:rPr>
          <w:b/>
          <w:u w:val="single"/>
        </w:rPr>
        <w:t xml:space="preserve">58363</w:t>
      </w:r>
    </w:p>
    <w:p>
      <w:r>
        <w:t xml:space="preserve">&amp;#128563; RT @UBoyRock17: &amp;#128557;&amp;#128557;&amp;#128557;&amp;#128557; nämä huorat itsekkäitä</w:t>
      </w:r>
    </w:p>
    <w:p>
      <w:r>
        <w:rPr>
          <w:b/>
          <w:u w:val="single"/>
        </w:rPr>
        <w:t xml:space="preserve">58364</w:t>
      </w:r>
    </w:p>
    <w:p>
      <w:r>
        <w:t xml:space="preserve">&amp;#128563; RT @ariluvsall: Niccas te kaikki tarvitsette elämää, rahaa, pillua, harrastuksia tai sum opastusta ... Bunch of Petty kurja kalu n a booty ass Boys ...</w:t>
      </w:r>
    </w:p>
    <w:p>
      <w:r>
        <w:rPr>
          <w:b/>
          <w:u w:val="single"/>
        </w:rPr>
        <w:t xml:space="preserve">58365</w:t>
      </w:r>
    </w:p>
    <w:p>
      <w:r>
        <w:t xml:space="preserve">&amp;#128563;&amp;#128563;&amp;#128563; RT @winterlove___: &amp;#8220;@thisisyoungdj: Jokaisella tytöllä on #wcw ja feikkihomo kunnes on aika syödä sum pillua. Mut mä oon &amp;#128564;&amp;#8221; en mä &amp;#128523; lol</w:t>
      </w:r>
    </w:p>
    <w:p>
      <w:r>
        <w:rPr>
          <w:b/>
          <w:u w:val="single"/>
        </w:rPr>
        <w:t xml:space="preserve">58366</w:t>
      </w:r>
    </w:p>
    <w:p>
      <w:r>
        <w:t xml:space="preserve">&amp;#128563;Voi tätä Midy-narttua, sen täytyy olla hullu http://t.co/75LWvtD4oJ</w:t>
      </w:r>
    </w:p>
    <w:p>
      <w:r>
        <w:rPr>
          <w:b/>
          <w:u w:val="single"/>
        </w:rPr>
        <w:t xml:space="preserve">58367</w:t>
      </w:r>
    </w:p>
    <w:p>
      <w:r>
        <w:t xml:space="preserve">&amp;#128563;no perkele... RT @JackTheJokster: When ya side hoe claims you as her boyfriend https://t.co/jTJ2jJTfto</w:t>
      </w:r>
    </w:p>
    <w:p>
      <w:r>
        <w:rPr>
          <w:b/>
          <w:u w:val="single"/>
        </w:rPr>
        <w:t xml:space="preserve">58368</w:t>
      </w:r>
    </w:p>
    <w:p>
      <w:r>
        <w:t xml:space="preserve">&amp;#128583;&amp;#128583;&amp;#128583;&amp;#128583;&amp;#128583; voisitteko te naiset antaa tämän upota hetkeksi? Hetken hiljaisuus, jotta saatte kaikki ämmät ajattelemaan oikein? http://t.co/cDN0dEYCkO http://t.co/cDN0dEYCkO</w:t>
      </w:r>
    </w:p>
    <w:p>
      <w:r>
        <w:rPr>
          <w:b/>
          <w:u w:val="single"/>
        </w:rPr>
        <w:t xml:space="preserve">58369</w:t>
      </w:r>
    </w:p>
    <w:p>
      <w:r>
        <w:t xml:space="preserve">&amp;#128588; RT @iDO_me2: tämä vodka saa kaikki huorat kumartumaan&amp;#128553;&amp;#128131;</w:t>
      </w:r>
    </w:p>
    <w:p>
      <w:r>
        <w:rPr>
          <w:b/>
          <w:u w:val="single"/>
        </w:rPr>
        <w:t xml:space="preserve">58370</w:t>
      </w:r>
    </w:p>
    <w:p>
      <w:r>
        <w:t xml:space="preserve">&amp;#128588;&amp;#128588;&amp;#128588; RT @MidCityAce: Oletteko kaikki innoissanne siitä ostoskeskuksesta, joka rakennetaan Louisianan ja Claibornen kulmaan??? Se ämmä tulee olemaan fiya!!!! &amp;#128514;&amp;#128514;</w:t>
      </w:r>
    </w:p>
    <w:p>
      <w:r>
        <w:rPr>
          <w:b/>
          <w:u w:val="single"/>
        </w:rPr>
        <w:t xml:space="preserve">58371</w:t>
      </w:r>
    </w:p>
    <w:p>
      <w:r>
        <w:t xml:space="preserve">&amp;#128588;&amp;#128588;&amp;#128588;"@Datruthh_: Don't do em with my girl lol RT @thelaurenway: So when yall in threesomes does your girl eat the pussy too?"</w:t>
      </w:r>
    </w:p>
    <w:p>
      <w:r>
        <w:rPr>
          <w:b/>
          <w:u w:val="single"/>
        </w:rPr>
        <w:t xml:space="preserve">58372</w:t>
      </w:r>
    </w:p>
    <w:p>
      <w:r>
        <w:t xml:space="preserve">&amp;#128588;&amp;#128591; RT &amp;#8220;@PlanetPOB: Oikeat miehet syövät pillua.&amp;#8221;</w:t>
      </w:r>
    </w:p>
    <w:p>
      <w:r>
        <w:rPr>
          <w:b/>
          <w:u w:val="single"/>
        </w:rPr>
        <w:t xml:space="preserve">58373</w:t>
      </w:r>
    </w:p>
    <w:p>
      <w:r>
        <w:t xml:space="preserve">&amp;#128588;RT @Ke2yourheart En halua, että mieheni txtn, tlkn, lookin, vielä yksin puhuu teille hoes. En ole epävarma ollenkaan. Teihin huoriin ei voi luottaa.</w:t>
      </w:r>
    </w:p>
    <w:p>
      <w:r>
        <w:rPr>
          <w:b/>
          <w:u w:val="single"/>
        </w:rPr>
        <w:t xml:space="preserve">58374</w:t>
      </w:r>
    </w:p>
    <w:p>
      <w:r>
        <w:t xml:space="preserve">&amp;#128588;RT @Nay_btw Se hämmästyttää minua, miten neekerit voivat vittuilla KAIKILLE nartuille, mutta kun neekeri yrittää puhua nartulleen, hän haluaa itkeä siitä&amp;#128533; Tarvitsen vastauksia.</w:t>
      </w:r>
    </w:p>
    <w:p>
      <w:r>
        <w:rPr>
          <w:b/>
          <w:u w:val="single"/>
        </w:rPr>
        <w:t xml:space="preserve">58375</w:t>
      </w:r>
    </w:p>
    <w:p>
      <w:r>
        <w:t xml:space="preserve">&amp;#128700;&amp;#128700;- Olet nero, tarvitsen sinua luokkaan, jotta voit auttaa neekeriä, mutta olet tosi siisti.</w:t>
      </w:r>
    </w:p>
    <w:p>
      <w:r>
        <w:rPr>
          <w:b/>
          <w:u w:val="single"/>
        </w:rPr>
        <w:t xml:space="preserve">58376</w:t>
      </w:r>
    </w:p>
    <w:p>
      <w:r>
        <w:t xml:space="preserve">&amp;#191;Como se llama el ni&amp;#241;o m&amp;#225;s delgado de Jap&amp;#243;n?</w:t>
        <w:t xml:space="preserve">Yocomo Poko</w:t>
        <w:br/>
        <w:br/>
        <w:t xml:space="preserve">&amp;#164;&amp;#176;&amp;#164;&amp;#176; gino &amp;#176;&amp;#164;&amp;#176;&amp;#176;&amp;#164;</w:t>
      </w:r>
    </w:p>
    <w:p>
      <w:r>
        <w:rPr>
          <w:b/>
          <w:u w:val="single"/>
        </w:rPr>
        <w:t xml:space="preserve">58377</w:t>
      </w:r>
    </w:p>
    <w:p>
      <w:r>
        <w:t xml:space="preserve">&amp;#193;lbum de fotos: csitaly: [TS3]Fairy Tail - Satan Soul Mirajane Strauss tehty The Sims 3:lla. Happy... http://t.co/b4i8EiMux2</w:t>
      </w:r>
    </w:p>
    <w:p>
      <w:r>
        <w:rPr>
          <w:b/>
          <w:u w:val="single"/>
        </w:rPr>
        <w:t xml:space="preserve">58378</w:t>
      </w:r>
    </w:p>
    <w:p>
      <w:r>
        <w:t xml:space="preserve">&amp;#193;lbum de fotos: gaywrites: In the Making, Harvardin queer-opiskelijoiden tekemä ja heille suunnattu hanke, korostaa... http://t.co/XZQ9XmaQTf</w:t>
      </w:r>
    </w:p>
    <w:p>
      <w:r>
        <w:rPr>
          <w:b/>
          <w:u w:val="single"/>
        </w:rPr>
        <w:t xml:space="preserve">58379</w:t>
      </w:r>
    </w:p>
    <w:p>
      <w:r>
        <w:t xml:space="preserve">&amp;#8216;Chillin&amp;#8217; With My Homie Or What&amp;#8217;s Left Of Him&amp;#8217;: British Rapper Turned ISIS Jihadi Poses With Severed Head http://t.co/L9vMdNOXPg #tcot</w:t>
      </w:r>
    </w:p>
    <w:p>
      <w:r>
        <w:rPr>
          <w:b/>
          <w:u w:val="single"/>
        </w:rPr>
        <w:t xml:space="preserve">58380</w:t>
      </w:r>
    </w:p>
    <w:p>
      <w:r>
        <w:t xml:space="preserve">&amp;#8220;@0ddtoddler: Kun ihmiset viittaavat tyttöystäväänsä "ämmäksi" &amp;#128528; ....&amp;#8221; Tiedän, miltä se kuulostaa, mutta niin me tarkoitamme sitä lol.</w:t>
      </w:r>
    </w:p>
    <w:p>
      <w:r>
        <w:rPr>
          <w:b/>
          <w:u w:val="single"/>
        </w:rPr>
        <w:t xml:space="preserve">58381</w:t>
      </w:r>
    </w:p>
    <w:p>
      <w:r>
        <w:t xml:space="preserve">&amp;#8220;@1_anddone:</w:t>
        <w:t xml:space="preserve">Fuck east st john and all they fans, familys , &amp;amp; friends&amp;#8221;</w:t>
        <w:br/>
        <w:br/>
        <w:t xml:space="preserve">Shut yo bitch ass up</w:t>
      </w:r>
    </w:p>
    <w:p>
      <w:r>
        <w:rPr>
          <w:b/>
          <w:u w:val="single"/>
        </w:rPr>
        <w:t xml:space="preserve">58382</w:t>
      </w:r>
    </w:p>
    <w:p>
      <w:r>
        <w:t xml:space="preserve">&amp;#8220;@1muneyy: ... thot bitch got me fired from Sonic&amp;#8221;hän on varmaan twiitannut.</w:t>
      </w:r>
    </w:p>
    <w:p>
      <w:r>
        <w:rPr>
          <w:b/>
          <w:u w:val="single"/>
        </w:rPr>
        <w:t xml:space="preserve">58383</w:t>
      </w:r>
    </w:p>
    <w:p>
      <w:r>
        <w:t xml:space="preserve">&amp;#8220;@21Cvasquez: Veljeni on narttu, nössö, homo jne.&amp;#8221; pidät vain siitä, että sinua hakataan, eikö niin?</w:t>
      </w:r>
    </w:p>
    <w:p>
      <w:r>
        <w:rPr>
          <w:b/>
          <w:u w:val="single"/>
        </w:rPr>
        <w:t xml:space="preserve">58384</w:t>
      </w:r>
    </w:p>
    <w:p>
      <w:r>
        <w:t xml:space="preserve">&amp;#8220;@239rell: Jos sinulle maksettaisiin 2 miljoonaa dollaria siitä, että syöt paskanpalasen, söisitkö sen?&amp;#8221; Smash that bitch</w:t>
      </w:r>
    </w:p>
    <w:p>
      <w:r>
        <w:rPr>
          <w:b/>
          <w:u w:val="single"/>
        </w:rPr>
        <w:t xml:space="preserve">58385</w:t>
      </w:r>
    </w:p>
    <w:p>
      <w:r>
        <w:t xml:space="preserve">&amp;#8220;@2Blunts1Jorge: Lol ämmä hauska, olin yli sinusta siitä minuutista lähtien kun heitin perseesi jalkakäytävälle&amp;#128567;&amp;#8221; &amp;#128588;&amp;#128557;</w:t>
      </w:r>
    </w:p>
    <w:p>
      <w:r>
        <w:rPr>
          <w:b/>
          <w:u w:val="single"/>
        </w:rPr>
        <w:t xml:space="preserve">58386</w:t>
      </w:r>
    </w:p>
    <w:p>
      <w:r>
        <w:t xml:space="preserve">&amp;#8220;@2hood2bgud: @uce_INA &amp;#128064;&amp;#128066; narttu on ihan korvissa...&amp;#8221; Äitini sanoi minulle, etten saa puhua nartuille, joten...&amp;#128564;&amp;#128514;jk</w:t>
      </w:r>
    </w:p>
    <w:p>
      <w:r>
        <w:rPr>
          <w:b/>
          <w:u w:val="single"/>
        </w:rPr>
        <w:t xml:space="preserve">58387</w:t>
      </w:r>
    </w:p>
    <w:p>
      <w:r>
        <w:t xml:space="preserve">&amp;#8220;@305MAYOR: Pahanhajuinen hengitys ei ole söpöä, vaikka olisit niin sanottu paha narttu, ja se johtuu yleensä paskasta asenteesta&amp;#8221; unk ei ole koskaan valehdellut.</w:t>
      </w:r>
    </w:p>
    <w:p>
      <w:r>
        <w:rPr>
          <w:b/>
          <w:u w:val="single"/>
        </w:rPr>
        <w:t xml:space="preserve">58388</w:t>
      </w:r>
    </w:p>
    <w:p>
      <w:r>
        <w:t xml:space="preserve">&amp;#8220;@44BINKO: Denzy tryna hoe broski Izzy &amp;#128553;&amp;#8221;&amp;#128514;</w:t>
      </w:r>
    </w:p>
    <w:p>
      <w:r>
        <w:rPr>
          <w:b/>
          <w:u w:val="single"/>
        </w:rPr>
        <w:t xml:space="preserve">58389</w:t>
      </w:r>
    </w:p>
    <w:p>
      <w:r>
        <w:t xml:space="preserve">&amp;#8220;@4REALROY: @Vomitdatruth ei enää pulleita nuggiksia sinulle &amp;#127795;&amp;#8221; hän ei edes koukuta sitä noin.</w:t>
      </w:r>
    </w:p>
    <w:p>
      <w:r>
        <w:rPr>
          <w:b/>
          <w:u w:val="single"/>
        </w:rPr>
        <w:t xml:space="preserve">58390</w:t>
      </w:r>
    </w:p>
    <w:p>
      <w:r>
        <w:t xml:space="preserve">&amp;#8220;@50TysonRap: Aye nigga, who tryna freestyle?&amp;#8221; You trash though lol</w:t>
      </w:r>
    </w:p>
    <w:p>
      <w:r>
        <w:rPr>
          <w:b/>
          <w:u w:val="single"/>
        </w:rPr>
        <w:t xml:space="preserve">58391</w:t>
      </w:r>
    </w:p>
    <w:p>
      <w:r>
        <w:t xml:space="preserve">&amp;#8220;@50TysonRap: Näin kodittoman miehen nukkuvan laatikossa, jota ympäröi kuplamuovi. Sen täytyy olla hänen uusi hälytysjärjestelmänsä.&amp;#8221; Et ole edes hauska ämmä.</w:t>
      </w:r>
    </w:p>
    <w:p>
      <w:r>
        <w:rPr>
          <w:b/>
          <w:u w:val="single"/>
        </w:rPr>
        <w:t xml:space="preserve">58392</w:t>
      </w:r>
    </w:p>
    <w:p>
      <w:r>
        <w:t xml:space="preserve">&amp;#8220;@954Nole: @MattHomeTeam&amp;#8221: Tämä ämmä näyttää koko ajan tyhmemmältä ja tyhmemmältä....;</w:t>
      </w:r>
    </w:p>
    <w:p>
      <w:r>
        <w:rPr>
          <w:b/>
          <w:u w:val="single"/>
        </w:rPr>
        <w:t xml:space="preserve">58393</w:t>
      </w:r>
    </w:p>
    <w:p>
      <w:r>
        <w:t xml:space="preserve">&amp;#8220;@9acino_:</w:t>
        <w:t xml:space="preserve">Vaikka Trunks oli yksi päähenkilöistä, Dragon Ball GT oli hillitysti heikko heikko&amp;#8221;</w:t>
        <w:br/>
        <w:br/>
        <w:t xml:space="preserve">Siinä ei ole mitään hillittyä... Se oli roskaa.</w:t>
      </w:r>
    </w:p>
    <w:p>
      <w:r>
        <w:rPr>
          <w:b/>
          <w:u w:val="single"/>
        </w:rPr>
        <w:t xml:space="preserve">58394</w:t>
      </w:r>
    </w:p>
    <w:p>
      <w:r>
        <w:t xml:space="preserve">&amp;#8220;@ABadBitchCost_: omg yall pitäisi nähdä tämä pussi ruohoa koira tämä ämmä kuin .3 fasho lmfaooooo&amp;#8221; &amp;#128553;&amp;#128514;</w:t>
      </w:r>
    </w:p>
    <w:p>
      <w:r>
        <w:rPr>
          <w:b/>
          <w:u w:val="single"/>
        </w:rPr>
        <w:t xml:space="preserve">58395</w:t>
      </w:r>
    </w:p>
    <w:p>
      <w:r>
        <w:t xml:space="preserve">&amp;#8220;@AC_Hussle: 98% naisista oli lutkia ensimmäisenä opiskeluvuotenaan.&amp;#8221; Anna näiden huorien olla mahtavia.</w:t>
      </w:r>
    </w:p>
    <w:p>
      <w:r>
        <w:rPr>
          <w:b/>
          <w:u w:val="single"/>
        </w:rPr>
        <w:t xml:space="preserve">58396</w:t>
      </w:r>
    </w:p>
    <w:p>
      <w:r>
        <w:t xml:space="preserve">&amp;#8220;@ALaQuannD: Woaaaahh that coat though lol&amp;#8221;nigga too warm in that hoe</w:t>
      </w:r>
    </w:p>
    <w:p>
      <w:r>
        <w:rPr>
          <w:b/>
          <w:u w:val="single"/>
        </w:rPr>
        <w:t xml:space="preserve">58397</w:t>
      </w:r>
    </w:p>
    <w:p>
      <w:r>
        <w:t xml:space="preserve">&amp;#8220;@ATrue_Cowboy: Totuus kaikista etäisyyksistä kaikille teille rakastavaisille siellä! http://t.co/1Kqnw4LJ&amp;#8221;</w:t>
      </w:r>
    </w:p>
    <w:p>
      <w:r>
        <w:rPr>
          <w:b/>
          <w:u w:val="single"/>
        </w:rPr>
        <w:t xml:space="preserve">58398</w:t>
      </w:r>
    </w:p>
    <w:p>
      <w:r>
        <w:t xml:space="preserve">&amp;#8220;@A_Brown_30: Frogger, paras peli ikinä&amp;#8221; vain siksi, että olet surkea flappy birdissä.</w:t>
      </w:r>
    </w:p>
    <w:p>
      <w:r>
        <w:rPr>
          <w:b/>
          <w:u w:val="single"/>
        </w:rPr>
        <w:t xml:space="preserve">58399</w:t>
      </w:r>
    </w:p>
    <w:p>
      <w:r>
        <w:t xml:space="preserve">&amp;#8220;@A_Brown_30: Lmao Dylania kutsuttiin juuri nössöksi itse herra O:n toimesta @wagggggie&amp;#8221; vaatii taitoa &amp;#128527;&amp;#128170;</w:t>
      </w:r>
    </w:p>
    <w:p>
      <w:r>
        <w:rPr>
          <w:b/>
          <w:u w:val="single"/>
        </w:rPr>
        <w:t xml:space="preserve">58400</w:t>
      </w:r>
    </w:p>
    <w:p>
      <w:r>
        <w:t xml:space="preserve">&amp;#8220;@AbstractLife: @Nigel Eli silti mieluummin roskaperse Geno Smith kuin Alex?!?? Olet sairas mies&amp;#8221; Etkö vieläkään voi sanoa, että Alex on surkea? Olet sokea mies</w:t>
      </w:r>
    </w:p>
    <w:p>
      <w:r>
        <w:rPr>
          <w:b/>
          <w:u w:val="single"/>
        </w:rPr>
        <w:t xml:space="preserve">58401</w:t>
      </w:r>
    </w:p>
    <w:p>
      <w:r>
        <w:t xml:space="preserve">&amp;#8220;@AbstractLife: @NigelDixon1 @SeanTHarrington Orton on roska idc&amp;#8221; hän ei ole pelannut. Trashlex Smith vain istui ulos Kaep otti hänen paikkansa.</w:t>
      </w:r>
    </w:p>
    <w:p>
      <w:r>
        <w:rPr>
          <w:b/>
          <w:u w:val="single"/>
        </w:rPr>
        <w:t xml:space="preserve">58402</w:t>
      </w:r>
    </w:p>
    <w:p>
      <w:r>
        <w:t xml:space="preserve">&amp;#8220;@AdamRotter: Watch: Prust yrittää lyödä Hankia taukopelin aikana http://t.co/fZ6lxcS3ok&amp;#8221; @BrandonPrust8 pussy attempt by a pussy #mtlhockey</w:t>
      </w:r>
    </w:p>
    <w:p>
      <w:r>
        <w:rPr>
          <w:b/>
          <w:u w:val="single"/>
        </w:rPr>
        <w:t xml:space="preserve">58403</w:t>
      </w:r>
    </w:p>
    <w:p>
      <w:r>
        <w:t xml:space="preserve">&amp;#8220;@AdderallHadMe: Adderall sai minut tappamaan kaksi kärpästä yhdellä iskulla http://t.co/wMiNpN64m2&amp;#8221;&amp;#128128;</w:t>
      </w:r>
    </w:p>
    <w:p>
      <w:r>
        <w:rPr>
          <w:b/>
          <w:u w:val="single"/>
        </w:rPr>
        <w:t xml:space="preserve">58404</w:t>
      </w:r>
    </w:p>
    <w:p>
      <w:r>
        <w:t xml:space="preserve">&amp;#8220;@Adrianmayer99: @JosephNoonan2: Vitun nössö&amp;#8221; @JosephNoonan2</w:t>
      </w:r>
    </w:p>
    <w:p>
      <w:r>
        <w:rPr>
          <w:b/>
          <w:u w:val="single"/>
        </w:rPr>
        <w:t xml:space="preserve">58405</w:t>
      </w:r>
    </w:p>
    <w:p>
      <w:r>
        <w:t xml:space="preserve">&amp;#8220;@Al_Teez: Fuck the cowboys. Syntymäpäiväni on kahden päivän päästä, huora! &amp;#8221;&amp;#128530;</w:t>
      </w:r>
    </w:p>
    <w:p>
      <w:r>
        <w:rPr>
          <w:b/>
          <w:u w:val="single"/>
        </w:rPr>
        <w:t xml:space="preserve">58406</w:t>
      </w:r>
    </w:p>
    <w:p>
      <w:r>
        <w:t xml:space="preserve">&amp;#8220;@AlanaaaXP: Jotkut teistä huorista ilkeät, kun saavat selville, että he jakavat tai jakavat kalun likaisen naisen kanssa ja silti panevat neekeriä &amp;#128567;&amp;#8221;</w:t>
      </w:r>
    </w:p>
    <w:p>
      <w:r>
        <w:rPr>
          <w:b/>
          <w:u w:val="single"/>
        </w:rPr>
        <w:t xml:space="preserve">58407</w:t>
      </w:r>
    </w:p>
    <w:p>
      <w:r>
        <w:t xml:space="preserve">&amp;#8220;@AlexaDelsanter: This is awkward u fag @corleyhuff @vitchhhh http://t.co/HUDOhA6YQe&amp;#8221; wonder who's awesome tank that is &amp;#128522;</w:t>
      </w:r>
    </w:p>
    <w:p>
      <w:r>
        <w:rPr>
          <w:b/>
          <w:u w:val="single"/>
        </w:rPr>
        <w:t xml:space="preserve">58408</w:t>
      </w:r>
    </w:p>
    <w:p>
      <w:r>
        <w:t xml:space="preserve">&amp;#8220;@AllEyesOnKIE: Olen katsonut Madea-näytelmiä joka ilta &amp;#128514;&amp;#8221;laulavat perseen ämmät</w:t>
      </w:r>
    </w:p>
    <w:p>
      <w:r>
        <w:rPr>
          <w:b/>
          <w:u w:val="single"/>
        </w:rPr>
        <w:t xml:space="preserve">58409</w:t>
      </w:r>
    </w:p>
    <w:p>
      <w:r>
        <w:t xml:space="preserve">&amp;#8220;@AlmightyCBoogie: @BenBornReadySMU @vivalakristia ion wanna hear it, then hoes faker than Momma Dee's teeth&amp;#8221;&amp;#128128;&amp;#128128;</w:t>
      </w:r>
    </w:p>
    <w:p>
      <w:r>
        <w:rPr>
          <w:b/>
          <w:u w:val="single"/>
        </w:rPr>
        <w:t xml:space="preserve">58410</w:t>
      </w:r>
    </w:p>
    <w:p>
      <w:r>
        <w:t xml:space="preserve">&amp;#8220;@Alondra_Lu: Eikö olekin narttu&amp;#8221;</w:t>
      </w:r>
    </w:p>
    <w:p>
      <w:r>
        <w:rPr>
          <w:b/>
          <w:u w:val="single"/>
        </w:rPr>
        <w:t xml:space="preserve">58411</w:t>
      </w:r>
    </w:p>
    <w:p>
      <w:r>
        <w:t xml:space="preserve">&amp;#8220;@AmandaBynes: Haluan, että sinut ruoskitaan pilluksi&amp;#8221; Olen sinun...</w:t>
      </w:r>
    </w:p>
    <w:p>
      <w:r>
        <w:rPr>
          <w:b/>
          <w:u w:val="single"/>
        </w:rPr>
        <w:t xml:space="preserve">58412</w:t>
      </w:r>
    </w:p>
    <w:p>
      <w:r>
        <w:t xml:space="preserve">&amp;#8220;@Amburger_6: Wtf is flappy bird&amp;#8221; are you kidding me</w:t>
      </w:r>
    </w:p>
    <w:p>
      <w:r>
        <w:rPr>
          <w:b/>
          <w:u w:val="single"/>
        </w:rPr>
        <w:t xml:space="preserve">58413</w:t>
      </w:r>
    </w:p>
    <w:p>
      <w:r>
        <w:t xml:space="preserve">&amp;#8220;@Amillinati_: Veli, minä todella nautin pillun syömisestä takaapäin... Se tekee siitä ilkeämpää, tykkään ilkeästä haha &amp;#128520;&amp;#8221;tykkäät syödä persettä 2</w:t>
      </w:r>
    </w:p>
    <w:p>
      <w:r>
        <w:rPr>
          <w:b/>
          <w:u w:val="single"/>
        </w:rPr>
        <w:t xml:space="preserve">58414</w:t>
      </w:r>
    </w:p>
    <w:p>
      <w:r>
        <w:t xml:space="preserve">&amp;#8220;@Analyyxo: Say Something on ainoa Draken biisi, jota minun on pakko kuunnella, kun olen tunteissani&amp;#8221;homoilu</w:t>
      </w:r>
    </w:p>
    <w:p>
      <w:r>
        <w:rPr>
          <w:b/>
          <w:u w:val="single"/>
        </w:rPr>
        <w:t xml:space="preserve">58415</w:t>
      </w:r>
    </w:p>
    <w:p>
      <w:r>
        <w:t xml:space="preserve">&amp;#8220;@AndyyDotCom: Jokainen nainen omistaa stringit &amp;#8220;@Ben_Dough: Jos hän käyttää stringejä, hän on huora lol&amp;#8221;&amp;#8221; molemmat faktat</w:t>
      </w:r>
    </w:p>
    <w:p>
      <w:r>
        <w:rPr>
          <w:b/>
          <w:u w:val="single"/>
        </w:rPr>
        <w:t xml:space="preserve">58416</w:t>
      </w:r>
    </w:p>
    <w:p>
      <w:r>
        <w:t xml:space="preserve">&amp;#8220;@Ann_E_Lizabeth: En voi lakata olemasta lil bitch&amp;#8221;</w:t>
      </w:r>
    </w:p>
    <w:p>
      <w:r>
        <w:rPr>
          <w:b/>
          <w:u w:val="single"/>
        </w:rPr>
        <w:t xml:space="preserve">58417</w:t>
      </w:r>
    </w:p>
    <w:p>
      <w:r>
        <w:t xml:space="preserve">&amp;#8220;@AnthonyCumia: RT @ispfemme:</w:t>
        <w:t xml:space="preserve">Another Jersey fail - what a cunt http://t.co/1tZpbHgMhP</w:t>
        <w:br/>
        <w:br/>
        <w:t xml:space="preserve">-No pics needed.</w:t>
        <w:t xml:space="preserve">Animal.&amp;#8221;</w:t>
        <w:br/>
        <w:br/>
        <w:t xml:space="preserve">Dem coloreds be wack</w:t>
      </w:r>
    </w:p>
    <w:p>
      <w:r>
        <w:rPr>
          <w:b/>
          <w:u w:val="single"/>
        </w:rPr>
        <w:t xml:space="preserve">58418</w:t>
      </w:r>
    </w:p>
    <w:p>
      <w:r>
        <w:t xml:space="preserve">&amp;#8220;@AntiGlib: RT @nateyfu123: #Yankees Michael Pineda seuraavassa aloituksessaan... http://t.co/Zb1zWN0jet&amp;#8221; @954Nole</w:t>
      </w:r>
    </w:p>
    <w:p>
      <w:r>
        <w:rPr>
          <w:b/>
          <w:u w:val="single"/>
        </w:rPr>
        <w:t xml:space="preserve">58419</w:t>
      </w:r>
    </w:p>
    <w:p>
      <w:r>
        <w:t xml:space="preserve">&amp;#8220;@ArianaGrande: onko tämä flappy bird -paska vitsi vai........... http://t.co/L3xDYJypjI&amp;#8221; oikeasti?</w:t>
      </w:r>
    </w:p>
    <w:p>
      <w:r>
        <w:rPr>
          <w:b/>
          <w:u w:val="single"/>
        </w:rPr>
        <w:t xml:space="preserve">58420</w:t>
      </w:r>
    </w:p>
    <w:p>
      <w:r>
        <w:t xml:space="preserve">&amp;#8220;@AriaunaDaVon: &amp;#128553;&amp;#128557;&amp;#128514;&amp;#8221; ämmä &amp;#128514;&amp;#128514;&amp;#128514;&amp;#128514;</w:t>
      </w:r>
    </w:p>
    <w:p>
      <w:r>
        <w:rPr>
          <w:b/>
          <w:u w:val="single"/>
        </w:rPr>
        <w:t xml:space="preserve">58421</w:t>
      </w:r>
    </w:p>
    <w:p>
      <w:r>
        <w:t xml:space="preserve">&amp;#8220;@Asaprelli_: Inhoan tyttöjä, jotka juovat itsensä humalaan &amp;amp; älkää muuttuko huoriksi fvckin waste of alcohol&amp;#8221; &amp;#128514;&amp;#128557;</w:t>
      </w:r>
    </w:p>
    <w:p>
      <w:r>
        <w:rPr>
          <w:b/>
          <w:u w:val="single"/>
        </w:rPr>
        <w:t xml:space="preserve">58422</w:t>
      </w:r>
    </w:p>
    <w:p>
      <w:r>
        <w:t xml:space="preserve">&amp;#8220;@Ashley_J12: Shout out to my momma cuz she didn't raise no hoe! &amp;#128076;&amp;#128079;&amp;#128588;&amp;#8221;</w:t>
      </w:r>
    </w:p>
    <w:p>
      <w:r>
        <w:rPr>
          <w:b/>
          <w:u w:val="single"/>
        </w:rPr>
        <w:t xml:space="preserve">58423</w:t>
      </w:r>
    </w:p>
    <w:p>
      <w:r>
        <w:t xml:space="preserve">&amp;#8220;@AshlynWynns: Olen "mutahai", koska minulla on mustia ystäviä. Kuulostaa täysin järkevältä. &amp;#128514;&amp;#128557;&amp;#128514;&amp;#128557; #idiotic&amp;#8221; @ @</w:t>
      </w:r>
    </w:p>
    <w:p>
      <w:r>
        <w:rPr>
          <w:b/>
          <w:u w:val="single"/>
        </w:rPr>
        <w:t xml:space="preserve">58424</w:t>
      </w:r>
    </w:p>
    <w:p>
      <w:r>
        <w:t xml:space="preserve">&amp;#8220;@Ashton5SOS: A itsy bitsy teeny weeny yellow pock-a-dot bikini&amp;#8221; Polk Ashton. Polk</w:t>
      </w:r>
    </w:p>
    <w:p>
      <w:r>
        <w:rPr>
          <w:b/>
          <w:u w:val="single"/>
        </w:rPr>
        <w:t xml:space="preserve">58425</w:t>
      </w:r>
    </w:p>
    <w:p>
      <w:r>
        <w:t xml:space="preserve">&amp;#8220;@Attractive_Bad: &amp;#128524; ei huoria vain minä &amp;#128076;&amp;#8221;</w:t>
      </w:r>
    </w:p>
    <w:p>
      <w:r>
        <w:rPr>
          <w:b/>
          <w:u w:val="single"/>
        </w:rPr>
        <w:t xml:space="preserve">58426</w:t>
      </w:r>
    </w:p>
    <w:p>
      <w:r>
        <w:t xml:space="preserve">&amp;#8220;@AustinMahone: sain juuri uuden kalan se on albiino ja nimesin sen shaquitaksi #yee&amp;#8221; bahaha</w:t>
      </w:r>
    </w:p>
    <w:p>
      <w:r>
        <w:rPr>
          <w:b/>
          <w:u w:val="single"/>
        </w:rPr>
        <w:t xml:space="preserve">58427</w:t>
      </w:r>
    </w:p>
    <w:p>
      <w:r>
        <w:t xml:space="preserve">&amp;#8220;@AyoO_Fettii:</w:t>
        <w:t xml:space="preserve">My Anaconda Don't</w:t>
        <w:br/>
        <w:t xml:space="preserve">My Anaconda Don't</w:t>
        <w:br/>
        <w:t xml:space="preserve">My Anaconda Don't</w:t>
        <w:br/>
        <w:t xml:space="preserve">Want None Unless You Got GOALS Hun &amp;#58143;&amp;#58113;&amp;#128213;&amp;#128218;&amp;#128176;&amp;#127969;&amp;#128107;&amp;#128141;&amp;#8221; Smh . White Ass niggah .</w:t>
      </w:r>
    </w:p>
    <w:p>
      <w:r>
        <w:rPr>
          <w:b/>
          <w:u w:val="single"/>
        </w:rPr>
        <w:t xml:space="preserve">58428</w:t>
      </w:r>
    </w:p>
    <w:p>
      <w:r>
        <w:t xml:space="preserve">&amp;#8220;@AyyyeThatsChubb: Toivon, että minulla olisi isäni elämässäni, mutta nartun perseen nekru luulee yhä, etten ole hänen lapsensa!&amp;#8221; LMFAOOOOOO, mutta hitto, se on surullista, cuh!</w:t>
      </w:r>
    </w:p>
    <w:p>
      <w:r>
        <w:rPr>
          <w:b/>
          <w:u w:val="single"/>
        </w:rPr>
        <w:t xml:space="preserve">58429</w:t>
      </w:r>
    </w:p>
    <w:p>
      <w:r>
        <w:t xml:space="preserve">&amp;#8220;@BEARly_sober Hoes tosiaan b birds man &amp;#128557;&amp;#8221;tämä uutta sinulle?</w:t>
      </w:r>
    </w:p>
    <w:p>
      <w:r>
        <w:rPr>
          <w:b/>
          <w:u w:val="single"/>
        </w:rPr>
        <w:t xml:space="preserve">58430</w:t>
      </w:r>
    </w:p>
    <w:p>
      <w:r>
        <w:t xml:space="preserve">&amp;#8220;@BIGHOMIEMARKIE: &amp;#8220;@1017_Sqquad: &amp;#8220;@TODDIE_soPLAYER: @_Raygine bitch get out dem feelings and get some new dick&amp;#128514;&amp;#128514;&amp;#128514;&amp;#128514;"&amp;#128064;&amp;#128550;&amp;#128514;&amp;#128514;&amp;#128514;&amp;#128514;&amp;#128514;&amp;#128514;&amp;#128514;&amp;#128514;&amp;#128514;&amp;#128514;&amp;#128514;&amp;#128514;&amp;#128514;&amp;#128514;&amp;#128128;&amp;#8221;&amp;#128514;&amp;#128514;&amp;#8221;&amp;#128128;&amp;#128128;&amp;#128128;&amp;#128514;</w:t>
      </w:r>
    </w:p>
    <w:p>
      <w:r>
        <w:rPr>
          <w:b/>
          <w:u w:val="single"/>
        </w:rPr>
        <w:t xml:space="preserve">58431</w:t>
      </w:r>
    </w:p>
    <w:p>
      <w:r>
        <w:t xml:space="preserve">&amp;#8220;@BINDLE13: Äitini ei ole kasvattanut huoria&amp;#8221;</w:t>
      </w:r>
    </w:p>
    <w:p>
      <w:r>
        <w:rPr>
          <w:b/>
          <w:u w:val="single"/>
        </w:rPr>
        <w:t xml:space="preserve">58432</w:t>
      </w:r>
    </w:p>
    <w:p>
      <w:r>
        <w:t xml:space="preserve">&amp;#8220;@BSBHForum: #BeatTheHabs #NYR http://t.co/okvhWHy3Vh&amp;#8221; @CanadiensMTL #pussy #pussy</w:t>
      </w:r>
    </w:p>
    <w:p>
      <w:r>
        <w:rPr>
          <w:b/>
          <w:u w:val="single"/>
        </w:rPr>
        <w:t xml:space="preserve">58433</w:t>
      </w:r>
    </w:p>
    <w:p>
      <w:r>
        <w:t xml:space="preserve">&amp;#8220;@B_Davis0529: SMDH Eagles-fanit. Senkin ämmä! RT @MikeMiss975: Hei Giants-fanit: Victor Cruz on ohi. Tanssikaa tuon tahtiin.&amp;#8221; Hei, katsokaa tätä.</w:t>
      </w:r>
    </w:p>
    <w:p>
      <w:r>
        <w:rPr>
          <w:b/>
          <w:u w:val="single"/>
        </w:rPr>
        <w:t xml:space="preserve">58434</w:t>
      </w:r>
    </w:p>
    <w:p>
      <w:r>
        <w:t xml:space="preserve">&amp;#8220;@BaabyD_: "koska näytän upealta ämmä, vittuako tarkoitat?" &amp;#128557;&amp;#128514;&amp;#128514;&amp;#8221;</w:t>
      </w:r>
    </w:p>
    <w:p>
      <w:r>
        <w:rPr>
          <w:b/>
          <w:u w:val="single"/>
        </w:rPr>
        <w:t xml:space="preserve">58435</w:t>
      </w:r>
    </w:p>
    <w:p>
      <w:r>
        <w:t xml:space="preserve">&amp;#8220;@Badazz_jspates: &amp;#128557;&amp;#128557;&amp;#128557;&amp;#128557;&amp;#128557;</w:t>
      </w:r>
    </w:p>
    <w:p>
      <w:r>
        <w:rPr>
          <w:b/>
          <w:u w:val="single"/>
        </w:rPr>
        <w:t xml:space="preserve">58436</w:t>
      </w:r>
    </w:p>
    <w:p>
      <w:r>
        <w:t xml:space="preserve">&amp;#8220;@Banqq_Jayy: "@1Jayee: &amp;#8220;@ItsKeeJay: En voi muistaa kaikkia tyttöjä, joita olen murskannut &amp;#128563;&amp;#128584;&amp;#8221; Jumalalle.&amp;#128588; "hoe shit&amp;#8221; Ei teknisesti, se vaatii &amp;#9996;&amp;#65039;.</w:t>
      </w:r>
    </w:p>
    <w:p>
      <w:r>
        <w:rPr>
          <w:b/>
          <w:u w:val="single"/>
        </w:rPr>
        <w:t xml:space="preserve">58437</w:t>
      </w:r>
    </w:p>
    <w:p>
      <w:r>
        <w:t xml:space="preserve">&amp;#8220;@BarryClerjuste: Itkin kuin ämmä ensimmäisen eron jälkeen. En koskaan rakastanut enää lol&amp;#8221;</w:t>
      </w:r>
    </w:p>
    <w:p>
      <w:r>
        <w:rPr>
          <w:b/>
          <w:u w:val="single"/>
        </w:rPr>
        <w:t xml:space="preserve">58438</w:t>
      </w:r>
    </w:p>
    <w:p>
      <w:r>
        <w:t xml:space="preserve">&amp;#8220;@BasebaIIVines: Michael Pineda piilottelee mäntysuopaa... kaulassaan http://t.co/PJRKJeaY6h&amp;#8221; se, että Yankees huijaa &amp;#128077;&amp;#128077;&amp;#128077;&amp;#128077; Go Red Sox!!! #Boston</w:t>
      </w:r>
    </w:p>
    <w:p>
      <w:r>
        <w:rPr>
          <w:b/>
          <w:u w:val="single"/>
        </w:rPr>
        <w:t xml:space="preserve">58439</w:t>
      </w:r>
    </w:p>
    <w:p>
      <w:r>
        <w:t xml:space="preserve">&amp;#8220;@BasedChasen: Chad Jordan tässä ämmässä&amp;#8221; Itken...</w:t>
      </w:r>
    </w:p>
    <w:p>
      <w:r>
        <w:rPr>
          <w:b/>
          <w:u w:val="single"/>
        </w:rPr>
        <w:t xml:space="preserve">58440</w:t>
      </w:r>
    </w:p>
    <w:p>
      <w:r>
        <w:t xml:space="preserve">&amp;#8220;@BasedChasen: Isoäidit kysyvät aina: "Onko sinulla tyttöystävä???"? Ei.... Minulla on huoria, jos tarkoitat&amp;#8221; oikeaa paskaa.</w:t>
      </w:r>
    </w:p>
    <w:p>
      <w:r>
        <w:rPr>
          <w:b/>
          <w:u w:val="single"/>
        </w:rPr>
        <w:t xml:space="preserve">58441</w:t>
      </w:r>
    </w:p>
    <w:p>
      <w:r>
        <w:t xml:space="preserve">&amp;#8220;@BasedDevJay: bruh i'm telling you if she got</w:t>
        <w:br/>
        <w:t xml:space="preserve">zebra print bed sheets 9/10 she a hoe&amp;#8221; @rachel_dority &amp;#128514;&amp;#128514;&amp;#128514;</w:t>
      </w:r>
    </w:p>
    <w:p>
      <w:r>
        <w:rPr>
          <w:b/>
          <w:u w:val="single"/>
        </w:rPr>
        <w:t xml:space="preserve">58442</w:t>
      </w:r>
    </w:p>
    <w:p>
      <w:r>
        <w:t xml:space="preserve">&amp;#8220;@BeardedGemini: &amp;#8220;@GinaSanabria_: Mulla ei ole huoria, koska yah nigga ei ole paska&amp;#8221;&amp;#8221;</w:t>
      </w:r>
    </w:p>
    <w:p>
      <w:r>
        <w:rPr>
          <w:b/>
          <w:u w:val="single"/>
        </w:rPr>
        <w:t xml:space="preserve">58443</w:t>
      </w:r>
    </w:p>
    <w:p>
      <w:r>
        <w:t xml:space="preserve">&amp;#8220;@BeautiifulVixen: &amp;#8221;&amp;#128175;&amp;#128175;&amp;#128175;&amp;#128175;</w:t>
      </w:r>
    </w:p>
    <w:p>
      <w:r>
        <w:rPr>
          <w:b/>
          <w:u w:val="single"/>
        </w:rPr>
        <w:t xml:space="preserve">58444</w:t>
      </w:r>
    </w:p>
    <w:p>
      <w:r>
        <w:t xml:space="preserve">&amp;#8220;@BeautyOfASinner: Joten he todella poistivat flappy birdin App Storesta, koska joku tappoi itsensä sen takia &amp;#128514;&amp;#8221; foreal foreal ?? &amp;#128561;&amp;#128557;</w:t>
      </w:r>
    </w:p>
    <w:p>
      <w:r>
        <w:rPr>
          <w:b/>
          <w:u w:val="single"/>
        </w:rPr>
        <w:t xml:space="preserve">58445</w:t>
      </w:r>
    </w:p>
    <w:p>
      <w:r>
        <w:t xml:space="preserve">&amp;#8220;@BeenSlimm: Liian monta "lil niggaa" TL:ssäni. http://t.co/vqGezMMwWs&amp;#8221; boosie got hoes</w:t>
      </w:r>
    </w:p>
    <w:p>
      <w:r>
        <w:rPr>
          <w:b/>
          <w:u w:val="single"/>
        </w:rPr>
        <w:t xml:space="preserve">58446</w:t>
      </w:r>
    </w:p>
    <w:p>
      <w:r>
        <w:t xml:space="preserve">&amp;#8220;@Benkasso: Hakkaan sen nössön, se on koukku suoraan sinne&amp;#8221; &amp;#128064;</w:t>
      </w:r>
    </w:p>
    <w:p>
      <w:r>
        <w:rPr>
          <w:b/>
          <w:u w:val="single"/>
        </w:rPr>
        <w:t xml:space="preserve">58447</w:t>
      </w:r>
    </w:p>
    <w:p>
      <w:r>
        <w:t xml:space="preserve">&amp;#8220;@BestOfAds: Raiskaus? Kannibalismi? You Won't Recognize The Original Versions Of These Fairy Tales http://t.co/PrnJ8EFAoi&amp;#8221; man wtf</w:t>
      </w:r>
    </w:p>
    <w:p>
      <w:r>
        <w:rPr>
          <w:b/>
          <w:u w:val="single"/>
        </w:rPr>
        <w:t xml:space="preserve">58448</w:t>
      </w:r>
    </w:p>
    <w:p>
      <w:r>
        <w:t xml:space="preserve">&amp;#8220;@BetterAreTulips: Jose ur mean :/&amp;#8221; I said ily stfu hoe</w:t>
      </w:r>
    </w:p>
    <w:p>
      <w:r>
        <w:rPr>
          <w:b/>
          <w:u w:val="single"/>
        </w:rPr>
        <w:t xml:space="preserve">58449</w:t>
      </w:r>
    </w:p>
    <w:p>
      <w:r>
        <w:t xml:space="preserve">&amp;#8220;@BetterAreTulips: Tytöt ovat vitun jälkeenjääneet, selkäni alkoi kramppailla mies&amp;#8221; se on kaksois-D:t</w:t>
      </w:r>
    </w:p>
    <w:p>
      <w:r>
        <w:rPr>
          <w:b/>
          <w:u w:val="single"/>
        </w:rPr>
        <w:t xml:space="preserve">58450</w:t>
      </w:r>
    </w:p>
    <w:p>
      <w:r>
        <w:t xml:space="preserve">&amp;#8220;@BigMamaaTee: On eroa sen välillä, onko oikeasti hullu &amp;amp; pyrkivä hullu&amp;#8221; todellinen paska. En voi sietää "tekohulluja" narttuja.</w:t>
      </w:r>
    </w:p>
    <w:p>
      <w:r>
        <w:rPr>
          <w:b/>
          <w:u w:val="single"/>
        </w:rPr>
        <w:t xml:space="preserve">58451</w:t>
      </w:r>
    </w:p>
    <w:p>
      <w:r>
        <w:t xml:space="preserve">&amp;#8220;@BillieBoyMitch: @VSamone man I was bouta text all the bitches that ever told me that &amp;#128514;&amp;#8221;lmao you should</w:t>
      </w:r>
    </w:p>
    <w:p>
      <w:r>
        <w:rPr>
          <w:b/>
          <w:u w:val="single"/>
        </w:rPr>
        <w:t xml:space="preserve">58452</w:t>
      </w:r>
    </w:p>
    <w:p>
      <w:r>
        <w:t xml:space="preserve">&amp;#8220;@BixxhMakeMeRich: Jos minulta kysytään, jokainen ämmä on homo&amp;#8221;tai "bi"...</w:t>
      </w:r>
    </w:p>
    <w:p>
      <w:r>
        <w:rPr>
          <w:b/>
          <w:u w:val="single"/>
        </w:rPr>
        <w:t xml:space="preserve">58453</w:t>
      </w:r>
    </w:p>
    <w:p>
      <w:r>
        <w:t xml:space="preserve">&amp;#8220;@Black_Angelo25: Ensimmäistä kertaa 3. Lol http://t.co/mITmFPvVLw&amp;#8221; yuhhhh we hit that hoe!!!</w:t>
      </w:r>
    </w:p>
    <w:p>
      <w:r>
        <w:rPr>
          <w:b/>
          <w:u w:val="single"/>
        </w:rPr>
        <w:t xml:space="preserve">58454</w:t>
      </w:r>
    </w:p>
    <w:p>
      <w:r>
        <w:t xml:space="preserve">&amp;#8220;@BlizzyLC: @Vice504fly u need to be in someone's church negro!&amp;#8221;ur täysin oikeassa, mutta työskentelen sunnuntaisin, mutta silti ei ole tekosyytä.</w:t>
      </w:r>
    </w:p>
    <w:p>
      <w:r>
        <w:rPr>
          <w:b/>
          <w:u w:val="single"/>
        </w:rPr>
        <w:t xml:space="preserve">58455</w:t>
      </w:r>
    </w:p>
    <w:p>
      <w:r>
        <w:t xml:space="preserve">&amp;#8220;@BlizzyLC: &amp;#8221;happen to my nigga out here...&amp;#8221;happen to my nig here</w:t>
      </w:r>
    </w:p>
    <w:p>
      <w:r>
        <w:rPr>
          <w:b/>
          <w:u w:val="single"/>
        </w:rPr>
        <w:t xml:space="preserve">58456</w:t>
      </w:r>
    </w:p>
    <w:p>
      <w:r>
        <w:t xml:space="preserve">&amp;#8220;@BlueEyeBeaner:</w:t>
        <w:t xml:space="preserve">Vienna sausage clit http://t.co/YY1Gj6oeds&amp;#8221;</w:t>
        <w:br/>
        <w:br/>
        <w:t xml:space="preserve">I suck dat bitch. Ettekö te kaikki ole koskaan uskoneet, että värillinen mies ei syö mitään pussaa?</w:t>
      </w:r>
    </w:p>
    <w:p>
      <w:r>
        <w:rPr>
          <w:b/>
          <w:u w:val="single"/>
        </w:rPr>
        <w:t xml:space="preserve">58457</w:t>
      </w:r>
    </w:p>
    <w:p>
      <w:r>
        <w:t xml:space="preserve">&amp;#8220;@BlueEyeBeaner: lesbopillu maistuu kirjolohelta!&amp;#8221;</w:t>
        <w:br/>
        <w:br/>
        <w:t xml:space="preserve">#lezzzbehonest</w:t>
      </w:r>
    </w:p>
    <w:p>
      <w:r>
        <w:rPr>
          <w:b/>
          <w:u w:val="single"/>
        </w:rPr>
        <w:t xml:space="preserve">58458</w:t>
      </w:r>
    </w:p>
    <w:p>
      <w:r>
        <w:t xml:space="preserve">&amp;#8220;@BobbyBudnic Härkäpyrstöt ja keltainen riisi on jumalanpilkkaa&amp;#8221; luuton</w:t>
      </w:r>
    </w:p>
    <w:p>
      <w:r>
        <w:rPr>
          <w:b/>
          <w:u w:val="single"/>
        </w:rPr>
        <w:t xml:space="preserve">58459</w:t>
      </w:r>
    </w:p>
    <w:p>
      <w:r>
        <w:t xml:space="preserve">&amp;#8220;@Boobah_: Mitkä ovat ebolan oireet? Vatsani on ollut kipeä b. Olen hermostunut&amp;#8221;ämmä, sinun on parasta olla, ettemme ole, koska joimme samasta pullosta.</w:t>
      </w:r>
    </w:p>
    <w:p>
      <w:r>
        <w:rPr>
          <w:b/>
          <w:u w:val="single"/>
        </w:rPr>
        <w:t xml:space="preserve">58460</w:t>
      </w:r>
    </w:p>
    <w:p>
      <w:r>
        <w:t xml:space="preserve">&amp;#8220;@BookerTweet_: Afrikassa on nälkää näkeviä lapsia, mutta tämä ämmä käyttää banaaneja pyllyreikänsä tukkimiseen smh http://t.co/DjPgA7QAy5&amp;#8221; wtf?&amp;#128514;&amp;#128514;</w:t>
      </w:r>
    </w:p>
    <w:p>
      <w:r>
        <w:rPr>
          <w:b/>
          <w:u w:val="single"/>
        </w:rPr>
        <w:t xml:space="preserve">58461</w:t>
      </w:r>
    </w:p>
    <w:p>
      <w:r>
        <w:t xml:space="preserve">&amp;#8220;@Bossman_Carl: Haluan vain tehdä jotain jonkun hyväksi&amp;#8221;poika kuulostaa epätoivoisemmalta kuin huora, miten voit aloittaa ja litistää nenääsi?</w:t>
      </w:r>
    </w:p>
    <w:p>
      <w:r>
        <w:rPr>
          <w:b/>
          <w:u w:val="single"/>
        </w:rPr>
        <w:t xml:space="preserve">58462</w:t>
      </w:r>
    </w:p>
    <w:p>
      <w:r>
        <w:t xml:space="preserve">&amp;#8220;@BrauC_O_DramA: Vihaan liian hupsu tyttöä... Aye hoe... Me ei kuunnella Keefiä koko yötä &amp;#128514;&amp;#128514;&amp;#8221; &amp;#128514;&amp;#128514;&amp;#128514;&amp;#128514; I feel you</w:t>
      </w:r>
    </w:p>
    <w:p>
      <w:r>
        <w:rPr>
          <w:b/>
          <w:u w:val="single"/>
        </w:rPr>
        <w:t xml:space="preserve">58463</w:t>
      </w:r>
    </w:p>
    <w:p>
      <w:r>
        <w:t xml:space="preserve">&amp;#8220;@Bre_ah_na: @what_evaittakes on liian aikaista, älä ärsytä minua&amp;#8221;&amp;#128563; älä tule takaisin hauskasta viikonlopusta ja anna minulle asennetta hoe</w:t>
      </w:r>
    </w:p>
    <w:p>
      <w:r>
        <w:rPr>
          <w:b/>
          <w:u w:val="single"/>
        </w:rPr>
        <w:t xml:space="preserve">58464</w:t>
      </w:r>
    </w:p>
    <w:p>
      <w:r>
        <w:t xml:space="preserve">&amp;#8220;@BreadTruckkBri: Nämä huorat tulevat &amp;amp;&amp;amp; menevät, tunnen sen.&amp;#8221;</w:t>
      </w:r>
    </w:p>
    <w:p>
      <w:r>
        <w:rPr>
          <w:b/>
          <w:u w:val="single"/>
        </w:rPr>
        <w:t xml:space="preserve">58465</w:t>
      </w:r>
    </w:p>
    <w:p>
      <w:r>
        <w:t xml:space="preserve">&amp;#8220;@BroCulture: Kun elämä kaataa sinut, nouse ylös ja sano: "Löit kuin pieni ämmä." &amp;#8221;</w:t>
      </w:r>
    </w:p>
    <w:p>
      <w:r>
        <w:rPr>
          <w:b/>
          <w:u w:val="single"/>
        </w:rPr>
        <w:t xml:space="preserve">58466</w:t>
      </w:r>
    </w:p>
    <w:p>
      <w:r>
        <w:t xml:space="preserve">&amp;#8220;@BurgerKing:</w:t>
        <w:t xml:space="preserve">Tweet how you #WatchLikeaKing. http://t.co/jrgG9Eq4Xv&amp;#8221;</w:t>
        <w:br/>
        <w:br/>
        <w:t xml:space="preserve">I #WatchLikeaKing for da colored folk dying from this shit food</w:t>
      </w:r>
    </w:p>
    <w:p>
      <w:r>
        <w:rPr>
          <w:b/>
          <w:u w:val="single"/>
        </w:rPr>
        <w:t xml:space="preserve">58467</w:t>
      </w:r>
    </w:p>
    <w:p>
      <w:r>
        <w:t xml:space="preserve">&amp;#8220;@BurgerKing: Mikä&amp;#8217;on sinun valintasi #valintaSunnuntaina?</w:t>
        <w:t xml:space="preserve">#2for5 #WatchLikeaKing http://t.co/aBam30gSk4&amp;#8221;</w:t>
        <w:br/>
        <w:br/>
        <w:t xml:space="preserve">Dis make colored folk happy</w:t>
      </w:r>
    </w:p>
    <w:p>
      <w:r>
        <w:rPr>
          <w:b/>
          <w:u w:val="single"/>
        </w:rPr>
        <w:t xml:space="preserve">58468</w:t>
      </w:r>
    </w:p>
    <w:p>
      <w:r>
        <w:t xml:space="preserve">&amp;#8220;@CALL_ME_KiTTiE: @what_evaittakes haha imma catch Ebola Trynna keep myself warm lol&amp;#8221;&amp;#128514;&amp;#128514;&amp;#128514;&amp;#128514; ewww bitch well stay far away from me</w:t>
      </w:r>
    </w:p>
    <w:p>
      <w:r>
        <w:rPr>
          <w:b/>
          <w:u w:val="single"/>
        </w:rPr>
        <w:t xml:space="preserve">58469</w:t>
      </w:r>
    </w:p>
    <w:p>
      <w:r>
        <w:t xml:space="preserve">&amp;#8220;@CMRE24 &amp;#8220;Sum wrong with the pussy&amp;#8221;- Sweets&amp;#8221;smh</w:t>
      </w:r>
    </w:p>
    <w:p>
      <w:r>
        <w:rPr>
          <w:b/>
          <w:u w:val="single"/>
        </w:rPr>
        <w:t xml:space="preserve">58470</w:t>
      </w:r>
    </w:p>
    <w:p>
      <w:r>
        <w:t xml:space="preserve">&amp;#8220;@CMRE24 wasn&amp;#8217;t that great to me either RT @Ahki117: "Equalizer" was trash Denzel officially washed bruh&amp;#8221;neither was flight</w:t>
      </w:r>
    </w:p>
    <w:p>
      <w:r>
        <w:rPr>
          <w:b/>
          <w:u w:val="single"/>
        </w:rPr>
        <w:t xml:space="preserve">58471</w:t>
      </w:r>
    </w:p>
    <w:p>
      <w:r>
        <w:t xml:space="preserve">&amp;#8220;@CRISTIAN__Dior: &amp;#8220;@JoshRaggs: @WeDont_SmokeREG @CRISTIAN__Dior sinä tweaking rich homie is trash&amp;#8221; you damn almost still listen to lil b&amp;#8221; wow &amp;#128553;</w:t>
      </w:r>
    </w:p>
    <w:p>
      <w:r>
        <w:rPr>
          <w:b/>
          <w:u w:val="single"/>
        </w:rPr>
        <w:t xml:space="preserve">58472</w:t>
      </w:r>
    </w:p>
    <w:p>
      <w:r>
        <w:t xml:space="preserve">&amp;#8220;@CRYaboutitNIGGA: Minullekin maksetaan chill.&amp;#8221; Jaa rikkaus Lil nicca</w:t>
      </w:r>
    </w:p>
    <w:p>
      <w:r>
        <w:rPr>
          <w:b/>
          <w:u w:val="single"/>
        </w:rPr>
        <w:t xml:space="preserve">58473</w:t>
      </w:r>
    </w:p>
    <w:p>
      <w:r>
        <w:t xml:space="preserve">&amp;#8220;@Caiivs: Jos saan tämän ämmän kiinni, peli on alkanut.&amp;#8221;</w:t>
      </w:r>
    </w:p>
    <w:p>
      <w:r>
        <w:rPr>
          <w:b/>
          <w:u w:val="single"/>
        </w:rPr>
        <w:t xml:space="preserve">58474</w:t>
      </w:r>
    </w:p>
    <w:p>
      <w:r>
        <w:t xml:space="preserve">&amp;#8220;@CakeMamaa: Te kaikki huorat olette sotkuisia Jumalalle !&amp;#8221;nbs&amp;#128064;</w:t>
      </w:r>
    </w:p>
    <w:p>
      <w:r>
        <w:rPr>
          <w:b/>
          <w:u w:val="single"/>
        </w:rPr>
        <w:t xml:space="preserve">58475</w:t>
      </w:r>
    </w:p>
    <w:p>
      <w:r>
        <w:t xml:space="preserve">&amp;#8220;@CallMeGb__: "@BrittNaomi_: LMAO RT @ElEpicoRu: Tempted to send this http://t.co/ouc9KE3SCN" "fuckin hoe" lmao&amp;#8221;&amp;#128557;&amp;#128557;</w:t>
      </w:r>
    </w:p>
    <w:p>
      <w:r>
        <w:rPr>
          <w:b/>
          <w:u w:val="single"/>
        </w:rPr>
        <w:t xml:space="preserve">58476</w:t>
      </w:r>
    </w:p>
    <w:p>
      <w:r>
        <w:t xml:space="preserve">&amp;#8220;@CallNeeshCakey: Haluan mennä tähän pikku paskaan tänä iltana...mutta miten narttujen naamat on aseteltu ...haluan läpsäistä heitä kun näen heidät&amp;#8221;&amp;#128553;&amp;#128557;</w:t>
      </w:r>
    </w:p>
    <w:p>
      <w:r>
        <w:rPr>
          <w:b/>
          <w:u w:val="single"/>
        </w:rPr>
        <w:t xml:space="preserve">58477</w:t>
      </w:r>
    </w:p>
    <w:p>
      <w:r>
        <w:t xml:space="preserve">&amp;#8220;@CallNeeshCakey: Kannie &amp;amp; Vonnie some Tiny ass bitches&amp;#128557;&amp;#128557;&amp;#128557;&amp;#128557;&amp;#8221;&amp;#128557;&amp;#128079;&amp;#128079; Vihasin, kun sinä ja Crissi aloitte kutsua meitä pikku vartalo-nartuiksi Havaijilla...</w:t>
      </w:r>
    </w:p>
    <w:p>
      <w:r>
        <w:rPr>
          <w:b/>
          <w:u w:val="single"/>
        </w:rPr>
        <w:t xml:space="preserve">58478</w:t>
      </w:r>
    </w:p>
    <w:p>
      <w:r>
        <w:t xml:space="preserve">&amp;#8220;@CaptainYankee2: Kaksi parasta jenkkiä Derek Jeter ja Joe Torre #JoeTorreDay http://t.co/XMyxfDBKOX&amp;#8221; @jordan_luree</w:t>
      </w:r>
    </w:p>
    <w:p>
      <w:r>
        <w:rPr>
          <w:b/>
          <w:u w:val="single"/>
        </w:rPr>
        <w:t xml:space="preserve">58479</w:t>
      </w:r>
    </w:p>
    <w:p>
      <w:r>
        <w:t xml:space="preserve">&amp;#8220;@CauseWereGuys: Yksi väärä liike ja pidä narttusi minun http://t.co/01VJZqnaHh&amp;#8221; @its_gabbyElla @Lyssa_Rae16 @Lyssa_Rae16</w:t>
      </w:r>
    </w:p>
    <w:p>
      <w:r>
        <w:rPr>
          <w:b/>
          <w:u w:val="single"/>
        </w:rPr>
        <w:t xml:space="preserve">58480</w:t>
      </w:r>
    </w:p>
    <w:p>
      <w:r>
        <w:t xml:space="preserve">&amp;#8220;@CayMarieee: &amp;#8220;@WhereYoHussleAt: @CayMarieee bitch&amp;#8221; mitä u gone say bitch for. Me ollaan puhelimessa ämmä.&amp;#8221; Cuz to the let these Mfs know &amp;#128514;</w:t>
      </w:r>
    </w:p>
    <w:p>
      <w:r>
        <w:rPr>
          <w:b/>
          <w:u w:val="single"/>
        </w:rPr>
        <w:t xml:space="preserve">58481</w:t>
      </w:r>
    </w:p>
    <w:p>
      <w:r>
        <w:t xml:space="preserve">&amp;#8220;@CayMarieee: Vihaan tätä ämmää todella, mutta hän tuntee minut parhaiten &amp;#128149;&amp;#128153;&amp;#8221;</w:t>
      </w:r>
    </w:p>
    <w:p>
      <w:r>
        <w:rPr>
          <w:b/>
          <w:u w:val="single"/>
        </w:rPr>
        <w:t xml:space="preserve">58482</w:t>
      </w:r>
    </w:p>
    <w:p>
      <w:r>
        <w:t xml:space="preserve">&amp;#8220;@CelebovickOTF: Inhoan narttuja, jotka tykkäävät riidellä n shyt....:-)&amp;#8221;</w:t>
      </w:r>
    </w:p>
    <w:p>
      <w:r>
        <w:rPr>
          <w:b/>
          <w:u w:val="single"/>
        </w:rPr>
        <w:t xml:space="preserve">58483</w:t>
      </w:r>
    </w:p>
    <w:p>
      <w:r>
        <w:t xml:space="preserve">&amp;#8220;@ChanelleLeee: you boney little hoe "@wizkhalifa: Smile for the day. http://t.co/DcXdFtjSjt&amp;#8221;&amp;#8221;</w:t>
        <w:br/>
        <w:br/>
        <w:t xml:space="preserve">Onko tämä hauskaa? :/</w:t>
      </w:r>
    </w:p>
    <w:p>
      <w:r>
        <w:rPr>
          <w:b/>
          <w:u w:val="single"/>
        </w:rPr>
        <w:t xml:space="preserve">58484</w:t>
      </w:r>
    </w:p>
    <w:p>
      <w:r>
        <w:t xml:space="preserve">&amp;#8220;@CharlieDayQuote: Viet-goddamn-nam, niinhän siinä kävi! Hae minulle olut, ämmä!&amp;#8221; @John_Colman</w:t>
      </w:r>
    </w:p>
    <w:p>
      <w:r>
        <w:rPr>
          <w:b/>
          <w:u w:val="single"/>
        </w:rPr>
        <w:t xml:space="preserve">58485</w:t>
      </w:r>
    </w:p>
    <w:p>
      <w:r>
        <w:t xml:space="preserve">&amp;#8220;@Cheddar85: Sain kaasuttimen foyer minun #chevy c10 on uudelleenrakennettu minun #redneck ystävä ... everybodys sai yhden!!&amp;#8221; Tarvitsen 1 he voivat rakentaa</w:t>
      </w:r>
    </w:p>
    <w:p>
      <w:r>
        <w:rPr>
          <w:b/>
          <w:u w:val="single"/>
        </w:rPr>
        <w:t xml:space="preserve">58486</w:t>
      </w:r>
    </w:p>
    <w:p>
      <w:r>
        <w:t xml:space="preserve">&amp;#8220;@CheyaGurr: @A_Mitchellll13 ur vakavasti homo&amp;#8221;älä vihaa</w:t>
      </w:r>
    </w:p>
    <w:p>
      <w:r>
        <w:rPr>
          <w:b/>
          <w:u w:val="single"/>
        </w:rPr>
        <w:t xml:space="preserve">58487</w:t>
      </w:r>
    </w:p>
    <w:p>
      <w:r>
        <w:t xml:space="preserve">&amp;#8220;@Chhicoo: @VSamone typerä ämmä!&amp;#8221; http://t.co/K7MyvFlWFg http://t.co/K7MyvFlWFg</w:t>
      </w:r>
    </w:p>
    <w:p>
      <w:r>
        <w:rPr>
          <w:b/>
          <w:u w:val="single"/>
        </w:rPr>
        <w:t xml:space="preserve">58488</w:t>
      </w:r>
    </w:p>
    <w:p>
      <w:r>
        <w:t xml:space="preserve">&amp;#8220;@Chris_cooper907: @AK_Mueller @B_Reason18 sen Brandon motherfucking reason.&amp;#8221; He's a bitch nigga nigga</w:t>
      </w:r>
    </w:p>
    <w:p>
      <w:r>
        <w:rPr>
          <w:b/>
          <w:u w:val="single"/>
        </w:rPr>
        <w:t xml:space="preserve">58489</w:t>
      </w:r>
    </w:p>
    <w:p>
      <w:r>
        <w:t xml:space="preserve">&amp;#8220;@Chrissy_Cindy: "WAKA TAMMY JUST GOT HER ASS BEAT"... http://t.co/9in5IysnpI&amp;#8221; Ctfu how Niggas be they don't ever have they bitch back &amp;#128514;&amp;#128514;</w:t>
      </w:r>
    </w:p>
    <w:p>
      <w:r>
        <w:rPr>
          <w:b/>
          <w:u w:val="single"/>
        </w:rPr>
        <w:t xml:space="preserve">58490</w:t>
      </w:r>
    </w:p>
    <w:p>
      <w:r>
        <w:t xml:space="preserve">&amp;#8220;@Chrissy_Cindy: Jos ämmä twiittaa "Menetän kiinnostuksen nopeasti" liu'uta hänen DM:nsä, koska hän on Thot&amp;#8221; hyvä ulkonäkö</w:t>
      </w:r>
    </w:p>
    <w:p>
      <w:r>
        <w:rPr>
          <w:b/>
          <w:u w:val="single"/>
        </w:rPr>
        <w:t xml:space="preserve">58491</w:t>
      </w:r>
    </w:p>
    <w:p>
      <w:r>
        <w:t xml:space="preserve">&amp;#8220;@ChrizzyFive: &amp;#8221; @ her tho</w:t>
      </w:r>
    </w:p>
    <w:p>
      <w:r>
        <w:rPr>
          <w:b/>
          <w:u w:val="single"/>
        </w:rPr>
        <w:t xml:space="preserve">58492</w:t>
      </w:r>
    </w:p>
    <w:p>
      <w:r>
        <w:t xml:space="preserve">&amp;#8220;@Chykalet "Tiedän, että teen varmasti monet teistä huorista sairaiksi &amp;amp; voin vain sanoa teille huorille, että tottukaa siihen, ämmä!"&amp;#8221;</w:t>
      </w:r>
    </w:p>
    <w:p>
      <w:r>
        <w:rPr>
          <w:b/>
          <w:u w:val="single"/>
        </w:rPr>
        <w:t xml:space="preserve">58493</w:t>
      </w:r>
    </w:p>
    <w:p>
      <w:r>
        <w:t xml:space="preserve">&amp;#8220;@CiddyP_60: En luottaisi miespuoliseen cheerleaderiin @ All cuz .&amp;#8221; Cimarronilla on yksi &amp;#128514; &amp;amp; hänellä on KAIKKI nartut.</w:t>
      </w:r>
    </w:p>
    <w:p>
      <w:r>
        <w:rPr>
          <w:b/>
          <w:u w:val="single"/>
        </w:rPr>
        <w:t xml:space="preserve">58494</w:t>
      </w:r>
    </w:p>
    <w:p>
      <w:r>
        <w:t xml:space="preserve">&amp;#8220;@Cinnnthia_: Olen vain narttu ilman syytä. Luulen, että olen joskus hauska&amp;#8221;</w:t>
      </w:r>
    </w:p>
    <w:p>
      <w:r>
        <w:rPr>
          <w:b/>
          <w:u w:val="single"/>
        </w:rPr>
        <w:t xml:space="preserve">58495</w:t>
      </w:r>
    </w:p>
    <w:p>
      <w:r>
        <w:t xml:space="preserve">&amp;#8220;@CiscoAllDay: @1Bcarter jos naimalla hänet välttääkseen elatusmaksujen maksamisen on voitto, niin kyllä lol&amp;#8221;emme näe huoria samalla tavalla &amp;amp; se on ok.</w:t>
      </w:r>
    </w:p>
    <w:p>
      <w:r>
        <w:rPr>
          <w:b/>
          <w:u w:val="single"/>
        </w:rPr>
        <w:t xml:space="preserve">58496</w:t>
      </w:r>
    </w:p>
    <w:p>
      <w:r>
        <w:t xml:space="preserve">&amp;#8220;@CiscoAllDay: @1Bcarter yksi sinun sivutytöistäsi tuli 5k&amp;#8221; ne ämmät tietävät, missä asun Olen piilossa serkultani @MaiaPapayyya_</w:t>
      </w:r>
    </w:p>
    <w:p>
      <w:r>
        <w:rPr>
          <w:b/>
          <w:u w:val="single"/>
        </w:rPr>
        <w:t xml:space="preserve">58497</w:t>
      </w:r>
    </w:p>
    <w:p>
      <w:r>
        <w:t xml:space="preserve">&amp;#8220;@CiscoAllDay: @1Bcarter olet oikeassa, otan oikealla olevan tytön Kimin sijaan milloin tahansa http://t.co/nbKHCG0bZq&amp;#8221;can u support that hoe?</w:t>
      </w:r>
    </w:p>
    <w:p>
      <w:r>
        <w:rPr>
          <w:b/>
          <w:u w:val="single"/>
        </w:rPr>
        <w:t xml:space="preserve">58498</w:t>
      </w:r>
    </w:p>
    <w:p>
      <w:r>
        <w:t xml:space="preserve">&amp;#8220;@CiscoAllDay: Vittu kaikki Heat bandwagon ratsastajat.... Tiedämme, keitä olette&amp;#8221; kuulostatte ihan huorilta, jotka ovat vihaisia, kun heidän miehensä petti lihavan nartun kanssa.</w:t>
      </w:r>
    </w:p>
    <w:p>
      <w:r>
        <w:rPr>
          <w:b/>
          <w:u w:val="single"/>
        </w:rPr>
        <w:t xml:space="preserve">58499</w:t>
      </w:r>
    </w:p>
    <w:p>
      <w:r>
        <w:t xml:space="preserve">&amp;#8220;@CiscoAllDay: Jos Miley oikeasti tuli raskaaksi Juicy J:n kanssa, se on villi.... &amp;#128563;&amp;#8221; eikö hän sanonut "u say no to ratchet pussy Juicy J can't"</w:t>
      </w:r>
    </w:p>
    <w:p>
      <w:r>
        <w:rPr>
          <w:b/>
          <w:u w:val="single"/>
        </w:rPr>
        <w:t xml:space="preserve">58500</w:t>
      </w:r>
    </w:p>
    <w:p>
      <w:r>
        <w:t xml:space="preserve">&amp;#8220;@CiscoAllDay: Jos sinulla on eri mies joka toinen viikko, saatat olla huora... #js&amp;#8221;no et ole älä kuuntele häntä naiset #DoU #DoU</w:t>
      </w:r>
    </w:p>
    <w:p>
      <w:r>
        <w:rPr>
          <w:b/>
          <w:u w:val="single"/>
        </w:rPr>
        <w:t xml:space="preserve">58501</w:t>
      </w:r>
    </w:p>
    <w:p>
      <w:r>
        <w:t xml:space="preserve">&amp;#8220;@ClassicPict: http://t.co/ZStrqBpwpw&amp;#8221; Tällainen paska on jälkeenjäänyttä.</w:t>
      </w:r>
    </w:p>
    <w:p>
      <w:r>
        <w:rPr>
          <w:b/>
          <w:u w:val="single"/>
        </w:rPr>
        <w:t xml:space="preserve">58502</w:t>
      </w:r>
    </w:p>
    <w:p>
      <w:r>
        <w:t xml:space="preserve">&amp;#8220;@CoIlegefessions: "Sain vihdoin kuuman ämmän tanssimaan päälleni, tuli housuihini, kun hän jauhoi minua. Menetin tuon mahdollisuuden "UW-Madison&amp;#8221;lmao</w:t>
      </w:r>
    </w:p>
    <w:p>
      <w:r>
        <w:rPr>
          <w:b/>
          <w:u w:val="single"/>
        </w:rPr>
        <w:t xml:space="preserve">58503</w:t>
      </w:r>
    </w:p>
    <w:p>
      <w:r>
        <w:t xml:space="preserve">&amp;#8220;@CodeeJames: Se yksi ex, josta et tunnu pääsevän yli&amp;lt;&amp;lt;&amp;lt;&amp;lt;&amp;#8221; an on kusipää!!!</w:t>
      </w:r>
    </w:p>
    <w:p>
      <w:r>
        <w:rPr>
          <w:b/>
          <w:u w:val="single"/>
        </w:rPr>
        <w:t xml:space="preserve">58504</w:t>
      </w:r>
    </w:p>
    <w:p>
      <w:r>
        <w:t xml:space="preserve">&amp;#8220;@CodeineQueeeen: I'm tired of her corny vines, ugly faces, and stupid voices my nigga http://t.co/mstruehtDj&amp;#8221;niggah she's sexy &amp;#128561;</w:t>
      </w:r>
    </w:p>
    <w:p>
      <w:r>
        <w:rPr>
          <w:b/>
          <w:u w:val="single"/>
        </w:rPr>
        <w:t xml:space="preserve">58505</w:t>
      </w:r>
    </w:p>
    <w:p>
      <w:r>
        <w:t xml:space="preserve">&amp;#8220;@Coley_Cee: @lil_aerii @__yhanaaaa @DTHANG_ lmfaoooooo, bitch don't start.&amp;#8221; Okay bitch</w:t>
      </w:r>
    </w:p>
    <w:p>
      <w:r>
        <w:rPr>
          <w:b/>
          <w:u w:val="single"/>
        </w:rPr>
        <w:t xml:space="preserve">58506</w:t>
      </w:r>
    </w:p>
    <w:p>
      <w:r>
        <w:t xml:space="preserve">&amp;#8220;@Coley_Cee: @lil_aerii helloooo bitch?!&amp;#8221; Bitch no ones available</w:t>
      </w:r>
    </w:p>
    <w:p>
      <w:r>
        <w:rPr>
          <w:b/>
          <w:u w:val="single"/>
        </w:rPr>
        <w:t xml:space="preserve">58507</w:t>
      </w:r>
    </w:p>
    <w:p>
      <w:r>
        <w:t xml:space="preserve">&amp;#8220;@Coley_Cee: @lil_aerii lataa kuvamme&amp;#8221;. Wat kuvia ämmä</w:t>
      </w:r>
    </w:p>
    <w:p>
      <w:r>
        <w:rPr>
          <w:b/>
          <w:u w:val="single"/>
        </w:rPr>
        <w:t xml:space="preserve">58508</w:t>
      </w:r>
    </w:p>
    <w:p>
      <w:r>
        <w:t xml:space="preserve">&amp;#8220;@ComedianSpank: Where the hoes at&amp;#8221; shit u got em</w:t>
      </w:r>
    </w:p>
    <w:p>
      <w:r>
        <w:rPr>
          <w:b/>
          <w:u w:val="single"/>
        </w:rPr>
        <w:t xml:space="preserve">58509</w:t>
      </w:r>
    </w:p>
    <w:p>
      <w:r>
        <w:t xml:space="preserve">&amp;#8220;@CommonBlackGirI: bitch that's ham on her face http://t.co/vSRAyShD5Y&amp;#8221; @rachel_dority</w:t>
      </w:r>
    </w:p>
    <w:p>
      <w:r>
        <w:rPr>
          <w:b/>
          <w:u w:val="single"/>
        </w:rPr>
        <w:t xml:space="preserve">58510</w:t>
      </w:r>
    </w:p>
    <w:p>
      <w:r>
        <w:t xml:space="preserve">&amp;#8220;@CommonBlackGirI: tässä&amp;#8217;kaikille lapsille, jotka eivät ole koskaan löytäneet nimeään mistään matkamuistomyymälästä&amp;#8221; kiitos äidille ghettonimestä.</w:t>
      </w:r>
    </w:p>
    <w:p>
      <w:r>
        <w:rPr>
          <w:b/>
          <w:u w:val="single"/>
        </w:rPr>
        <w:t xml:space="preserve">58511</w:t>
      </w:r>
    </w:p>
    <w:p>
      <w:r>
        <w:t xml:space="preserve">&amp;#8220;@CommonManKFAN: And that's why mock drafts are a joke my friends.....&amp;#8221;Anyone????</w:t>
      </w:r>
    </w:p>
    <w:p>
      <w:r>
        <w:rPr>
          <w:b/>
          <w:u w:val="single"/>
        </w:rPr>
        <w:t xml:space="preserve">58512</w:t>
      </w:r>
    </w:p>
    <w:p>
      <w:r>
        <w:t xml:space="preserve">&amp;#8220;@Condeezy3: Mitä tehdä pelin jälkeen....koti yksin eikä mitään tekemistä...joku tulee chillaamaan?:) ehkä mennä uimaan&amp;#8221; ima do ya bitch</w:t>
      </w:r>
    </w:p>
    <w:p>
      <w:r>
        <w:rPr>
          <w:b/>
          <w:u w:val="single"/>
        </w:rPr>
        <w:t xml:space="preserve">58513</w:t>
      </w:r>
    </w:p>
    <w:p>
      <w:r>
        <w:t xml:space="preserve">&amp;#8220;@Crowdifornia: Olemme samaa mieltä... oletko? http://t.co/4diz5NKYMN&amp;#8221; VITTU KYLLÄ, OLEN! Lähettäkää nuo laittomat, wetbackit kotiin!!!!</w:t>
      </w:r>
    </w:p>
    <w:p>
      <w:r>
        <w:rPr>
          <w:b/>
          <w:u w:val="single"/>
        </w:rPr>
        <w:t xml:space="preserve">58514</w:t>
      </w:r>
    </w:p>
    <w:p>
      <w:r>
        <w:t xml:space="preserve">&amp;#8220;@CuffablePisces: TONY ROMO in my #Top10QBs bitches&amp;#8221; http://t.co/17sA90xG2H.</w:t>
      </w:r>
    </w:p>
    <w:p>
      <w:r>
        <w:rPr>
          <w:b/>
          <w:u w:val="single"/>
        </w:rPr>
        <w:t xml:space="preserve">58515</w:t>
      </w:r>
    </w:p>
    <w:p>
      <w:r>
        <w:t xml:space="preserve">&amp;#8220;@DAMNfuckNEE Haluan vain syödä ruokaa. Drink some liq. Mennä näihin bileisiin. Ja saada paha ämmä odottamaan neekeriä, kun palaan.</w:t>
      </w:r>
    </w:p>
    <w:p>
      <w:r>
        <w:rPr>
          <w:b/>
          <w:u w:val="single"/>
        </w:rPr>
        <w:t xml:space="preserve">58516</w:t>
      </w:r>
    </w:p>
    <w:p>
      <w:r>
        <w:t xml:space="preserve">&amp;#8220;@DIYcookery: Oreokeksit&amp;#128523; http://t.co/8zcjWW56Zz&amp;#8221;bruh &amp;#128525;&amp;#128539;&amp;#128553;</w:t>
      </w:r>
    </w:p>
    <w:p>
      <w:r>
        <w:rPr>
          <w:b/>
          <w:u w:val="single"/>
        </w:rPr>
        <w:t xml:space="preserve">58517</w:t>
      </w:r>
    </w:p>
    <w:p>
      <w:r>
        <w:t xml:space="preserve">&amp;#8220;@DJZeeti: RT @DJZeeti: Mustat ämmät täyttävät 60 ostavat hatun ja käyttäytyvät kuin Jeesus olisi unohtanut, että he nussivat neekereitä puistossa&amp;#8221; LOOOOOL</w:t>
      </w:r>
    </w:p>
    <w:p>
      <w:r>
        <w:rPr>
          <w:b/>
          <w:u w:val="single"/>
        </w:rPr>
        <w:t xml:space="preserve">58518</w:t>
      </w:r>
    </w:p>
    <w:p>
      <w:r>
        <w:t xml:space="preserve">&amp;#8220;@DJ_D_RAC: Vitut keppiajosta, se on helvetin homoa&amp;#8221; paskat nössöt sanovat...</w:t>
      </w:r>
    </w:p>
    <w:p>
      <w:r>
        <w:rPr>
          <w:b/>
          <w:u w:val="single"/>
        </w:rPr>
        <w:t xml:space="preserve">58519</w:t>
      </w:r>
    </w:p>
    <w:p>
      <w:r>
        <w:t xml:space="preserve">&amp;#8220;@DShmee: Tom Brady muuttuu hitaasti pestyksi?&amp;#128064;&amp;#8221;</w:t>
        <w:br/>
        <w:br/>
        <w:t xml:space="preserve">Nah... Hänen aseensa ovat pelkkää roskaa</w:t>
      </w:r>
    </w:p>
    <w:p>
      <w:r>
        <w:rPr>
          <w:b/>
          <w:u w:val="single"/>
        </w:rPr>
        <w:t xml:space="preserve">58520</w:t>
      </w:r>
    </w:p>
    <w:p>
      <w:r>
        <w:t xml:space="preserve">&amp;#8220;@DStacks__23: If you aint got shit goin for ya self, what bitch gone want you&amp;#8221;&amp;#10071;&amp;#65039;&amp;#10071;&amp;#65039;&amp;#10071;&amp;#65039;&amp;#10071;&amp;#65039;</w:t>
      </w:r>
    </w:p>
    <w:p>
      <w:r>
        <w:rPr>
          <w:b/>
          <w:u w:val="single"/>
        </w:rPr>
        <w:t xml:space="preserve">58521</w:t>
      </w:r>
    </w:p>
    <w:p>
      <w:r>
        <w:t xml:space="preserve">&amp;#8220;@Da_LoveBelow @bdvg_lat @DrTruth247 yall bare hoes yall dnt care bout ??&amp;#8221; Vietin lapsuuteni villissä hoodissa</w:t>
      </w:r>
    </w:p>
    <w:p>
      <w:r>
        <w:rPr>
          <w:b/>
          <w:u w:val="single"/>
        </w:rPr>
        <w:t xml:space="preserve">58522</w:t>
      </w:r>
    </w:p>
    <w:p>
      <w:r>
        <w:t xml:space="preserve">&amp;#8220;@Damino96: &amp;#8220;I&amp;#8217;m afraid of commitment&amp;#8221;</w:t>
        <w:br/>
        <w:t xml:space="preserve">-A hoe&amp;#8221</w:t>
      </w:r>
    </w:p>
    <w:p>
      <w:r>
        <w:rPr>
          <w:b/>
          <w:u w:val="single"/>
        </w:rPr>
        <w:t xml:space="preserve">58523</w:t>
      </w:r>
    </w:p>
    <w:p>
      <w:r>
        <w:t xml:space="preserve">&amp;#8220;@DammitSlimm: ppl who think webbie betta then boosie jus retarded&amp;#8221;</w:t>
      </w:r>
    </w:p>
    <w:p>
      <w:r>
        <w:rPr>
          <w:b/>
          <w:u w:val="single"/>
        </w:rPr>
        <w:t xml:space="preserve">58524</w:t>
      </w:r>
    </w:p>
    <w:p>
      <w:r>
        <w:t xml:space="preserve">&amp;#8220;@Damn_ImTall: Jokainen, joka vaihdetaan suoraan Brandon Knightiin, on roskasakkia @BrandonJennings&amp;#8221;@BushALMIGHTY</w:t>
      </w:r>
    </w:p>
    <w:p>
      <w:r>
        <w:rPr>
          <w:b/>
          <w:u w:val="single"/>
        </w:rPr>
        <w:t xml:space="preserve">58525</w:t>
      </w:r>
    </w:p>
    <w:p>
      <w:r>
        <w:t xml:space="preserve">&amp;#8220;@Dat_Bitch_Jay: Omarion ol girl w/ this negative ass vibe ! Vihaan hänen kaltaisiaan mamoja &amp;#128530; hoe need to be &amp;#128165;&amp;#128074;&amp;#128165;&amp;#8221;</w:t>
      </w:r>
    </w:p>
    <w:p>
      <w:r>
        <w:rPr>
          <w:b/>
          <w:u w:val="single"/>
        </w:rPr>
        <w:t xml:space="preserve">58526</w:t>
      </w:r>
    </w:p>
    <w:p>
      <w:r>
        <w:t xml:space="preserve">&amp;#8220;@DavetheBrave1: Pidän siitä, että @Virgilio_LLA luulee minun puhuvan huorille..HELL NAH! Lol&amp;#8221; my bad unohdin, että sinulla ei ole huoria niin kuin vdawg:llä.</w:t>
      </w:r>
    </w:p>
    <w:p>
      <w:r>
        <w:rPr>
          <w:b/>
          <w:u w:val="single"/>
        </w:rPr>
        <w:t xml:space="preserve">58527</w:t>
      </w:r>
    </w:p>
    <w:p>
      <w:r>
        <w:t xml:space="preserve">&amp;#8220;@DavetheBrave1: Toivon, että olisit täällä...&amp;#8221; Lopeta itkeminen, ämmä, olen jo palannut takaisin haha</w:t>
      </w:r>
    </w:p>
    <w:p>
      <w:r>
        <w:rPr>
          <w:b/>
          <w:u w:val="single"/>
        </w:rPr>
        <w:t xml:space="preserve">58528</w:t>
      </w:r>
    </w:p>
    <w:p>
      <w:r>
        <w:t xml:space="preserve">&amp;#8220;@DavetheBrave1: Watching #AttackofTitan on @adultswim&amp;#8221; bro you a HAN for stealing my tweet, bitch ass nigga</w:t>
      </w:r>
    </w:p>
    <w:p>
      <w:r>
        <w:rPr>
          <w:b/>
          <w:u w:val="single"/>
        </w:rPr>
        <w:t xml:space="preserve">58529</w:t>
      </w:r>
    </w:p>
    <w:p>
      <w:r>
        <w:t xml:space="preserve">&amp;#8220;@Dedicated_03: Wassup twitter &amp;#128518; http://t.co/rNeTkFXm7f&amp;#8221; wassup bitch !!!</w:t>
      </w:r>
    </w:p>
    <w:p>
      <w:r>
        <w:rPr>
          <w:b/>
          <w:u w:val="single"/>
        </w:rPr>
        <w:t xml:space="preserve">58530</w:t>
      </w:r>
    </w:p>
    <w:p>
      <w:r>
        <w:t xml:space="preserve">&amp;#8220;@DeePaul19: Minulla ei ole mitään tyyppiä, valkoiset ämmät on ainoa asia josta pidän!&amp;#8221; #dead &amp;#128514;&amp;#128557;</w:t>
      </w:r>
    </w:p>
    <w:p>
      <w:r>
        <w:rPr>
          <w:b/>
          <w:u w:val="single"/>
        </w:rPr>
        <w:t xml:space="preserve">58531</w:t>
      </w:r>
    </w:p>
    <w:p>
      <w:r>
        <w:t xml:space="preserve">&amp;#8220;@Deeiiggee: Koirani raapii mielellään lattiaa ennen kuin menee makuulle... Hän on outo&amp;#8221; kaveri on normaali sinun outo ämmä.</w:t>
      </w:r>
    </w:p>
    <w:p>
      <w:r>
        <w:rPr>
          <w:b/>
          <w:u w:val="single"/>
        </w:rPr>
        <w:t xml:space="preserve">58532</w:t>
      </w:r>
    </w:p>
    <w:p>
      <w:r>
        <w:t xml:space="preserve">&amp;#8220;@Deuce1990: Mitä Lakersista tulee Koben jälkeen&amp;#8221; roska</w:t>
      </w:r>
    </w:p>
    <w:p>
      <w:r>
        <w:rPr>
          <w:b/>
          <w:u w:val="single"/>
        </w:rPr>
        <w:t xml:space="preserve">58533</w:t>
      </w:r>
    </w:p>
    <w:p>
      <w:r>
        <w:t xml:space="preserve">&amp;#8220;@DevJayAintShit: nämä huorat eivät ole lojaaleja &amp;#128557;</w:t>
        <w:br/>
        <w:br/>
        <w:t xml:space="preserve">https://t.co/hiMKk7fYxB&amp;#8221;&amp;#128557</w:t>
      </w:r>
    </w:p>
    <w:p>
      <w:r>
        <w:rPr>
          <w:b/>
          <w:u w:val="single"/>
        </w:rPr>
        <w:t xml:space="preserve">58534</w:t>
      </w:r>
    </w:p>
    <w:p>
      <w:r>
        <w:t xml:space="preserve">&amp;#8220;@DickFurari: HELL YA THEY SHOULD SHOULD MAKE MAKE MORE MALT LIQUOR ADS LIKE THIS. http://t.co/H0JGORtnF8&amp;#8221;</w:t>
        <w:br/>
        <w:br/>
        <w:t xml:space="preserve">- Dis be heaven fo a colored man</w:t>
      </w:r>
    </w:p>
    <w:p>
      <w:r>
        <w:rPr>
          <w:b/>
          <w:u w:val="single"/>
        </w:rPr>
        <w:t xml:space="preserve">58535</w:t>
      </w:r>
    </w:p>
    <w:p>
      <w:r>
        <w:t xml:space="preserve">&amp;#8220;@DipEx_YRichN: Miksi tuo huora itkee rikoskuvauksessaan&amp;#8221;&amp;#128514;&amp;#128514;&amp;#128514;&amp;#128514;&amp;#128514; bruh</w:t>
      </w:r>
    </w:p>
    <w:p>
      <w:r>
        <w:rPr>
          <w:b/>
          <w:u w:val="single"/>
        </w:rPr>
        <w:t xml:space="preserve">58536</w:t>
      </w:r>
    </w:p>
    <w:p>
      <w:r>
        <w:t xml:space="preserve">&amp;#8220;@Ditto_Guwop: Kaikki nämä huorat on välitetty Clevelandin neekerille&amp;#8221;</w:t>
      </w:r>
    </w:p>
    <w:p>
      <w:r>
        <w:rPr>
          <w:b/>
          <w:u w:val="single"/>
        </w:rPr>
        <w:t xml:space="preserve">58537</w:t>
      </w:r>
    </w:p>
    <w:p>
      <w:r>
        <w:t xml:space="preserve">&amp;#8220;@DrMalvo:</w:t>
        <w:t xml:space="preserve">@woods_lamar</w:t>
        <w:br/>
        <w:br/>
        <w:t xml:space="preserve">http://t.co/ChNxcPLZWR&amp;#8221;</w:t>
        <w:br/>
        <w:br/>
        <w:t xml:space="preserve">Hidey hidey hidey hoe! Valkoiset ihmiset on kaikki noyvous round coloreds</w:t>
      </w:r>
    </w:p>
    <w:p>
      <w:r>
        <w:rPr>
          <w:b/>
          <w:u w:val="single"/>
        </w:rPr>
        <w:t xml:space="preserve">58538</w:t>
      </w:r>
    </w:p>
    <w:p>
      <w:r>
        <w:t xml:space="preserve">&amp;#8220;@DrakeTakeCare12: Et kuuntele, kun puhun, ehkä kuuntelet, kun kävelen.&amp;#8221; Tuo ämmä ei vieläkään kuuntele...</w:t>
      </w:r>
    </w:p>
    <w:p>
      <w:r>
        <w:rPr>
          <w:b/>
          <w:u w:val="single"/>
        </w:rPr>
        <w:t xml:space="preserve">58539</w:t>
      </w:r>
    </w:p>
    <w:p>
      <w:r>
        <w:t xml:space="preserve">&amp;#8220;@DramaDough: &amp;#8220;@naraBprettyass: Crip bitches b dusty asf&amp;#8221;&amp;#128514;&amp;#128514;&amp;#128514;&amp;#128553;&amp;#8221;&amp;#128514;</w:t>
      </w:r>
    </w:p>
    <w:p>
      <w:r>
        <w:rPr>
          <w:b/>
          <w:u w:val="single"/>
        </w:rPr>
        <w:t xml:space="preserve">58540</w:t>
      </w:r>
    </w:p>
    <w:p>
      <w:r>
        <w:t xml:space="preserve">&amp;#8220;@DreStiles &amp;#8220;@DrTruth247: Buddy huumasi koko junan lmao hyvä ... extra ass hoes&amp;#8221; hate them NY hoes&amp;#8221;me too</w:t>
      </w:r>
    </w:p>
    <w:p>
      <w:r>
        <w:rPr>
          <w:b/>
          <w:u w:val="single"/>
        </w:rPr>
        <w:t xml:space="preserve">58541</w:t>
      </w:r>
    </w:p>
    <w:p>
      <w:r>
        <w:t xml:space="preserve">&amp;#8220;@DreamGirlsOnly: &amp;#128525; http://t.co/w43KPs9Zp0&amp;#8221; now this hoe bad</w:t>
      </w:r>
    </w:p>
    <w:p>
      <w:r>
        <w:rPr>
          <w:b/>
          <w:u w:val="single"/>
        </w:rPr>
        <w:t xml:space="preserve">58542</w:t>
      </w:r>
    </w:p>
    <w:p>
      <w:r>
        <w:t xml:space="preserve">&amp;#8220;@DrummerKid0328: Reggie aiheuttaa minulle päänsärkyä, nekruni &amp;#128545;&amp;#128567;&amp;#8221;&amp;#128175;&amp;#128175;</w:t>
      </w:r>
    </w:p>
    <w:p>
      <w:r>
        <w:rPr>
          <w:b/>
          <w:u w:val="single"/>
        </w:rPr>
        <w:t xml:space="preserve">58543</w:t>
      </w:r>
    </w:p>
    <w:p>
      <w:r>
        <w:t xml:space="preserve">&amp;#8220;@DualWieldKatana: Kun olet lopettanut junan juoksemisen ämmän päälle, jolla on kuukautiset http://t.co/DWgHtGA936&amp;#8221; &amp;#128514;&amp;#128514;&amp;#128514;&amp;#9995; ei, se on ilkeää...</w:t>
      </w:r>
    </w:p>
    <w:p>
      <w:r>
        <w:rPr>
          <w:b/>
          <w:u w:val="single"/>
        </w:rPr>
        <w:t xml:space="preserve">58544</w:t>
      </w:r>
    </w:p>
    <w:p>
      <w:r>
        <w:t xml:space="preserve">&amp;#8220;@DueceDaGod: @JefDaBest Olen minun Y.U paska käyttäen LinkedIn töissä b&amp;#8221; lmfaoo bagging them linkiden hoes lol</w:t>
      </w:r>
    </w:p>
    <w:p>
      <w:r>
        <w:rPr>
          <w:b/>
          <w:u w:val="single"/>
        </w:rPr>
        <w:t xml:space="preserve">58545</w:t>
      </w:r>
    </w:p>
    <w:p>
      <w:r>
        <w:t xml:space="preserve">&amp;#8220;@DuhItsAdrii: Kuinka narttu kuinka ?&amp;#8221;&amp;#128514; FRESH?</w:t>
      </w:r>
    </w:p>
    <w:p>
      <w:r>
        <w:rPr>
          <w:b/>
          <w:u w:val="single"/>
        </w:rPr>
        <w:t xml:space="preserve">58546</w:t>
      </w:r>
    </w:p>
    <w:p>
      <w:r>
        <w:t xml:space="preserve">&amp;#8220;@DukeAlexMoore: Malibus on tulossa, mutta muissa uutisissa hän tarkoittaa denna hoe eikä edes vaalea skinedddd http://t.co/SGGOkjTScH&amp;#8221; HAHAHA!!!</w:t>
      </w:r>
    </w:p>
    <w:p>
      <w:r>
        <w:rPr>
          <w:b/>
          <w:u w:val="single"/>
        </w:rPr>
        <w:t xml:space="preserve">58547</w:t>
      </w:r>
    </w:p>
    <w:p>
      <w:r>
        <w:t xml:space="preserve">&amp;#8220;@DuncanHines_: @KB_Three fck you nigger&amp;#8221; lol jk bra</w:t>
      </w:r>
    </w:p>
    <w:p>
      <w:r>
        <w:rPr>
          <w:b/>
          <w:u w:val="single"/>
        </w:rPr>
        <w:t xml:space="preserve">58548</w:t>
      </w:r>
    </w:p>
    <w:p>
      <w:r>
        <w:t xml:space="preserve">&amp;#8220;@EBR_Chiefington: Dej loaf ever bitch wc tänään, kaikki se vie on lil mehu ja nämä bitches haluavat sinut&amp;#8221;</w:t>
      </w:r>
    </w:p>
    <w:p>
      <w:r>
        <w:rPr>
          <w:b/>
          <w:u w:val="single"/>
        </w:rPr>
        <w:t xml:space="preserve">58549</w:t>
      </w:r>
    </w:p>
    <w:p>
      <w:r>
        <w:t xml:space="preserve">&amp;#8220;@EdgarGuillenjr: Lol hyvä, nyt sain ne ilkeät punaniskat pois selustastani, voin huolehtia liikeasioista&amp;#8221; @BlakeAnderson21 @Dalton_ryann hän vakavissaan</w:t>
      </w:r>
    </w:p>
    <w:p>
      <w:r>
        <w:rPr>
          <w:b/>
          <w:u w:val="single"/>
        </w:rPr>
        <w:t xml:space="preserve">58550</w:t>
      </w:r>
    </w:p>
    <w:p>
      <w:r>
        <w:t xml:space="preserve">&amp;#8220;@El_Grillo1:</w:t>
        <w:t xml:space="preserve">Islamilaisen valtion epäillyt Indonesiassa ovat kiinalaisia uiguureja http://t.co/58IDicaHzT&amp;#8221;</w:t>
        <w:br/>
        <w:t xml:space="preserve">Uiguurijihadistit: he eivät ole vain Kiinan kansantasavallan työkalu.</w:t>
      </w:r>
    </w:p>
    <w:p>
      <w:r>
        <w:rPr>
          <w:b/>
          <w:u w:val="single"/>
        </w:rPr>
        <w:t xml:space="preserve">58551</w:t>
      </w:r>
    </w:p>
    <w:p>
      <w:r>
        <w:t xml:space="preserve">&amp;#8220;@Emoney25_: @West305 @_ImJustDede Ima whoop this boy!&amp;#8221; It's nothing you bean head ass bitch!</w:t>
      </w:r>
    </w:p>
    <w:p>
      <w:r>
        <w:rPr>
          <w:b/>
          <w:u w:val="single"/>
        </w:rPr>
        <w:t xml:space="preserve">58552</w:t>
      </w:r>
    </w:p>
    <w:p>
      <w:r>
        <w:t xml:space="preserve">&amp;#8220;@Erikaj00: &amp;#8220;@Hazel_Dot_Com: Ei helvetissä. RT @Dexluger: Haluan nähdä tämän! http://t.co/u1dqv3EEV3&amp;#8221; yes! Lol&amp;#8221;trash as hell</w:t>
      </w:r>
    </w:p>
    <w:p>
      <w:r>
        <w:rPr>
          <w:b/>
          <w:u w:val="single"/>
        </w:rPr>
        <w:t xml:space="preserve">58553</w:t>
      </w:r>
    </w:p>
    <w:p>
      <w:r>
        <w:t xml:space="preserve">&amp;#8220;@Erikaj00: Näin tänään tytön raapivan yksityisyyttään... Mitä se tarkoittaa?&amp;#8221; Älä nussi häntä suoraan pilluun.</w:t>
      </w:r>
    </w:p>
    <w:p>
      <w:r>
        <w:rPr>
          <w:b/>
          <w:u w:val="single"/>
        </w:rPr>
        <w:t xml:space="preserve">58554</w:t>
      </w:r>
    </w:p>
    <w:p>
      <w:r>
        <w:t xml:space="preserve">&amp;#8220;@Erikaj00: Killin in tekken 6 &amp;#128526;&amp;#8221; valehtelee sinä roskasakki</w:t>
      </w:r>
    </w:p>
    <w:p>
      <w:r>
        <w:rPr>
          <w:b/>
          <w:u w:val="single"/>
        </w:rPr>
        <w:t xml:space="preserve">58555</w:t>
      </w:r>
    </w:p>
    <w:p>
      <w:r>
        <w:t xml:space="preserve">&amp;#8220;@FRATernize: Haluan olla pakkomielteinen jonkun kanssa ja haluan jonkun olevan pakkomielteinen minun kanssani&amp;#8221;sitten sinun täytyy ehkä tappaa se ämmä&amp;#128563;</w:t>
      </w:r>
    </w:p>
    <w:p>
      <w:r>
        <w:rPr>
          <w:b/>
          <w:u w:val="single"/>
        </w:rPr>
        <w:t xml:space="preserve">58556</w:t>
      </w:r>
    </w:p>
    <w:p>
      <w:r>
        <w:t xml:space="preserve">&amp;#8220;@FREDOSANTANA300: Up making plays&amp;#8221; saanko jo takaisin lutka-narttu-tyttöystäväni, josta aina räppäät?</w:t>
      </w:r>
    </w:p>
    <w:p>
      <w:r>
        <w:rPr>
          <w:b/>
          <w:u w:val="single"/>
        </w:rPr>
        <w:t xml:space="preserve">58557</w:t>
      </w:r>
    </w:p>
    <w:p>
      <w:r>
        <w:t xml:space="preserve">&amp;#8220;@FabianMleal: Olen helvetin väsynyt. Lopetan illan muutamalla ripsillä&amp;#127809;&amp;#128293;&amp;#8221; niin paljon siitä, että löit minua, ämmä.</w:t>
      </w:r>
    </w:p>
    <w:p>
      <w:r>
        <w:rPr>
          <w:b/>
          <w:u w:val="single"/>
        </w:rPr>
        <w:t xml:space="preserve">58558</w:t>
      </w:r>
    </w:p>
    <w:p>
      <w:r>
        <w:t xml:space="preserve">&amp;#8220;@FliirtNextDoor: If yo pussy stank ; u wasn't raised correctly&amp;#8221;lmao</w:t>
      </w:r>
    </w:p>
    <w:p>
      <w:r>
        <w:rPr>
          <w:b/>
          <w:u w:val="single"/>
        </w:rPr>
        <w:t xml:space="preserve">58559</w:t>
      </w:r>
    </w:p>
    <w:p>
      <w:r>
        <w:t xml:space="preserve">&amp;#8220;@FliirtNextDoor: Phat pussy &amp;#128525;&amp;#128553;&amp;#128166;&amp;#128166;&amp;#128166;&amp;#128166;&amp;#128520;: http://t.co/Cbel8h29e1&amp;#8221;that looks like a scrotum</w:t>
      </w:r>
    </w:p>
    <w:p>
      <w:r>
        <w:rPr>
          <w:b/>
          <w:u w:val="single"/>
        </w:rPr>
        <w:t xml:space="preserve">58560</w:t>
      </w:r>
    </w:p>
    <w:p>
      <w:r>
        <w:t xml:space="preserve">&amp;#8220;@Fly_Air_Walker: Everybody entitled to they own opinion tho.&amp;#8221; Not that bitch she need to shut up &amp;amp; sit the fuck down</w:t>
      </w:r>
    </w:p>
    <w:p>
      <w:r>
        <w:rPr>
          <w:b/>
          <w:u w:val="single"/>
        </w:rPr>
        <w:t xml:space="preserve">58561</w:t>
      </w:r>
    </w:p>
    <w:p>
      <w:r>
        <w:t xml:space="preserve">&amp;#8220;@ForeverrrJadaaa: valtavat nännit pelottavat minua&amp;#8221; ne pelottavat minuakin...</w:t>
      </w:r>
    </w:p>
    <w:p>
      <w:r>
        <w:rPr>
          <w:b/>
          <w:u w:val="single"/>
        </w:rPr>
        <w:t xml:space="preserve">58562</w:t>
      </w:r>
    </w:p>
    <w:p>
      <w:r>
        <w:t xml:space="preserve">&amp;#8220;@FreakyAbandoned: Mental Asylum in Dallas Texas, 1980-luku. http://t.co/03S8dEsEzq&amp;#8221; pitäisikö minun mennä etsimään tämä huora?</w:t>
      </w:r>
    </w:p>
    <w:p>
      <w:r>
        <w:rPr>
          <w:b/>
          <w:u w:val="single"/>
        </w:rPr>
        <w:t xml:space="preserve">58563</w:t>
      </w:r>
    </w:p>
    <w:p>
      <w:r>
        <w:t xml:space="preserve">&amp;#8220;@FreddieGibbs: &amp;#8221; Pahahaha</w:t>
      </w:r>
    </w:p>
    <w:p>
      <w:r>
        <w:rPr>
          <w:b/>
          <w:u w:val="single"/>
        </w:rPr>
        <w:t xml:space="preserve">58564</w:t>
      </w:r>
    </w:p>
    <w:p>
      <w:r>
        <w:t xml:space="preserve">&amp;#8220;@FreeBlizz_ICBC: &amp;#8221;don't kill em Channing: Jos postaisin kuvia kaikesta, mitä teen elämässäni, te kaikki huorat rakastuisitte !&amp;#8221;don't kill em Channing</w:t>
      </w:r>
    </w:p>
    <w:p>
      <w:r>
        <w:rPr>
          <w:b/>
          <w:u w:val="single"/>
        </w:rPr>
        <w:t xml:space="preserve">58565</w:t>
      </w:r>
    </w:p>
    <w:p>
      <w:r>
        <w:t xml:space="preserve">&amp;#8220;@FriendlyAssh0le: 5'3 200 lbs aint thick bitch, you a fucking warthog&amp;#8221;&amp;#128514;</w:t>
      </w:r>
    </w:p>
    <w:p>
      <w:r>
        <w:rPr>
          <w:b/>
          <w:u w:val="single"/>
        </w:rPr>
        <w:t xml:space="preserve">58566</w:t>
      </w:r>
    </w:p>
    <w:p>
      <w:r>
        <w:t xml:space="preserve">&amp;#8220;@FriendlyAssh0le: Te lihavat ämmät saatte lopettaa huulten pureskelun, kun otatte kuvia. Näytätte nälkäisiltä, ette seksikkäiltä. &amp;#8221;&amp;#128514;&amp;#128514;&amp;#128588;</w:t>
      </w:r>
    </w:p>
    <w:p>
      <w:r>
        <w:rPr>
          <w:b/>
          <w:u w:val="single"/>
        </w:rPr>
        <w:t xml:space="preserve">58567</w:t>
      </w:r>
    </w:p>
    <w:p>
      <w:r>
        <w:t xml:space="preserve">&amp;#8220;@FriendlyAssh0le: how bitches be looking the first day of school. http://t.co/OpSkH1xZGb&amp;#8221;&amp;#128514;</w:t>
      </w:r>
    </w:p>
    <w:p>
      <w:r>
        <w:rPr>
          <w:b/>
          <w:u w:val="single"/>
        </w:rPr>
        <w:t xml:space="preserve">58568</w:t>
      </w:r>
    </w:p>
    <w:p>
      <w:r>
        <w:t xml:space="preserve">&amp;#8220;@FukknTyler: @lil_aerii LIGHTSKIN MF LMFAOOO&amp;#8221; ight white bitch lol &amp;#128299;&amp;#128299;</w:t>
      </w:r>
    </w:p>
    <w:p>
      <w:r>
        <w:rPr>
          <w:b/>
          <w:u w:val="single"/>
        </w:rPr>
        <w:t xml:space="preserve">58569</w:t>
      </w:r>
    </w:p>
    <w:p>
      <w:r>
        <w:t xml:space="preserve">&amp;#8220;@FullaCharisma Ja iloisia, että olemme myös huoria. Parempi kuin kieltäminen...</w:t>
      </w:r>
    </w:p>
    <w:p>
      <w:r>
        <w:rPr>
          <w:b/>
          <w:u w:val="single"/>
        </w:rPr>
        <w:t xml:space="preserve">58570</w:t>
      </w:r>
    </w:p>
    <w:p>
      <w:r>
        <w:t xml:space="preserve">&amp;#8220;@FunnyPicsDepot: "fucking white people" http://t.co/uyjGzuX4Cc&amp;#8221; bitch wut?</w:t>
      </w:r>
    </w:p>
    <w:p>
      <w:r>
        <w:rPr>
          <w:b/>
          <w:u w:val="single"/>
        </w:rPr>
        <w:t xml:space="preserve">58571</w:t>
      </w:r>
    </w:p>
    <w:p>
      <w:r>
        <w:t xml:space="preserve">&amp;#8220;@FunnyPicsDepot: Kaikki seniorit nuoret sivuhuorat ovat valmistujaisissa kuin http://t.co/qFDBBu4hPV&amp;#8221;</w:t>
      </w:r>
    </w:p>
    <w:p>
      <w:r>
        <w:rPr>
          <w:b/>
          <w:u w:val="single"/>
        </w:rPr>
        <w:t xml:space="preserve">58572</w:t>
      </w:r>
    </w:p>
    <w:p>
      <w:r>
        <w:t xml:space="preserve">&amp;#8220;@FunnyPicsDepot: Realistinen ämmä, joka on koskaan astunut jalkapallokentälle http://t.co/CSfigYQuT4&amp;#8221; jokaisessa joukkueessa on tällainen ämmä</w:t>
      </w:r>
    </w:p>
    <w:p>
      <w:r>
        <w:rPr>
          <w:b/>
          <w:u w:val="single"/>
        </w:rPr>
        <w:t xml:space="preserve">58573</w:t>
      </w:r>
    </w:p>
    <w:p>
      <w:r>
        <w:t xml:space="preserve">&amp;#8220;@FunnyPicsDepot: When the nigga with aux cord playin some trash shit http://t.co/LMP5BeplVy&amp;#8221; @JWilko7</w:t>
      </w:r>
    </w:p>
    <w:p>
      <w:r>
        <w:rPr>
          <w:b/>
          <w:u w:val="single"/>
        </w:rPr>
        <w:t xml:space="preserve">58574</w:t>
      </w:r>
    </w:p>
    <w:p>
      <w:r>
        <w:t xml:space="preserve">&amp;#8220;@FunnyPicsDepot: ämmä keskellä näyttää isin pitkältä jalalta &amp;#128557; https://t.co/f2L8dpbrES&amp;#8221;@KellieNehls</w:t>
      </w:r>
    </w:p>
    <w:p>
      <w:r>
        <w:rPr>
          <w:b/>
          <w:u w:val="single"/>
        </w:rPr>
        <w:t xml:space="preserve">58575</w:t>
      </w:r>
    </w:p>
    <w:p>
      <w:r>
        <w:t xml:space="preserve">&amp;#8220;@FunnyPicsDepot: miten mustat ämmät ajavat, kun heidän laulunsa tulevat https://t.co/u50OmK2JY6&amp;#8221;@KellieNehls @smichellelo</w:t>
      </w:r>
    </w:p>
    <w:p>
      <w:r>
        <w:rPr>
          <w:b/>
          <w:u w:val="single"/>
        </w:rPr>
        <w:t xml:space="preserve">58576</w:t>
      </w:r>
    </w:p>
    <w:p>
      <w:r>
        <w:t xml:space="preserve">&amp;#8220;@Future_Reich: All y'all some fucking coon&amp;#8221; http://t.co/wU7r3OBxhR.</w:t>
      </w:r>
    </w:p>
    <w:p>
      <w:r>
        <w:rPr>
          <w:b/>
          <w:u w:val="single"/>
        </w:rPr>
        <w:t xml:space="preserve">58577</w:t>
      </w:r>
    </w:p>
    <w:p>
      <w:r>
        <w:t xml:space="preserve">&amp;#8220;@FxckAshUK: @TheKaosYatti Ain't my gf you lil nigguh stfu &amp;#128557;&amp;#128514;&amp;#8221; glory be to GOD then lmfaooooooooo &amp;#128557;&amp;#128554;&amp;#128517;</w:t>
      </w:r>
    </w:p>
    <w:p>
      <w:r>
        <w:rPr>
          <w:b/>
          <w:u w:val="single"/>
        </w:rPr>
        <w:t xml:space="preserve">58578</w:t>
      </w:r>
    </w:p>
    <w:p>
      <w:r>
        <w:t xml:space="preserve">&amp;#8220;@GANGLANDABBY: Mitä nämä ämmät haluavat ah neekeriltä &amp;#128526;&amp;#8221;</w:t>
      </w:r>
    </w:p>
    <w:p>
      <w:r>
        <w:rPr>
          <w:b/>
          <w:u w:val="single"/>
        </w:rPr>
        <w:t xml:space="preserve">58579</w:t>
      </w:r>
    </w:p>
    <w:p>
      <w:r>
        <w:t xml:space="preserve">&amp;#8220;@GFCRich: Jos Beyonce &amp;; Kim Kardashianilla ei ole mitään ongelmaa imeä miehensä munaa, niin teidän keskivertoisten vararikko-narttujen ei pitäisi myöskään&amp;#8221; &amp;#9994;</w:t>
      </w:r>
    </w:p>
    <w:p>
      <w:r>
        <w:rPr>
          <w:b/>
          <w:u w:val="single"/>
        </w:rPr>
        <w:t xml:space="preserve">58580</w:t>
      </w:r>
    </w:p>
    <w:p>
      <w:r>
        <w:t xml:space="preserve">&amp;#8220;@GUCCISAYBUR: jos sanot olevasi merenneito, se tarkoittaa ilmeisesti, että pillusi on kalamainen&amp;#8221;</w:t>
      </w:r>
    </w:p>
    <w:p>
      <w:r>
        <w:rPr>
          <w:b/>
          <w:u w:val="single"/>
        </w:rPr>
        <w:t xml:space="preserve">58581</w:t>
      </w:r>
    </w:p>
    <w:p>
      <w:r>
        <w:t xml:space="preserve">&amp;#8220;@G_Anderson4: Olen Dre's a bitch tho&amp;#8221; &amp;#128527;</w:t>
      </w:r>
    </w:p>
    <w:p>
      <w:r>
        <w:rPr>
          <w:b/>
          <w:u w:val="single"/>
        </w:rPr>
        <w:t xml:space="preserve">58582</w:t>
      </w:r>
    </w:p>
    <w:p>
      <w:r>
        <w:t xml:space="preserve">&amp;#8220;@G_Anderson4: Voi koirieni pillu on niin tiukka, aika löysätä sitä &amp;#128527;".</w:t>
      </w:r>
    </w:p>
    <w:p>
      <w:r>
        <w:rPr>
          <w:b/>
          <w:u w:val="single"/>
        </w:rPr>
        <w:t xml:space="preserve">58583</w:t>
      </w:r>
    </w:p>
    <w:p>
      <w:r>
        <w:t xml:space="preserve">&amp;#8220;@G_Coppo: &amp;#128557;&amp;#128557;&amp;#128557;&amp;#128557;&amp;#128557; RT @ShardDaGawd: Kun menet alas syömään pillua ja se haisee kirpeältä http://t.co/oF09PiyL8b&amp;#8221;&amp;#128557;&amp;#128557;&amp;#128557;</w:t>
      </w:r>
    </w:p>
    <w:p>
      <w:r>
        <w:rPr>
          <w:b/>
          <w:u w:val="single"/>
        </w:rPr>
        <w:t xml:space="preserve">58584</w:t>
      </w:r>
    </w:p>
    <w:p>
      <w:r>
        <w:t xml:space="preserve">&amp;#8220;@Garricka_: Ima just block you hoes out!&amp;#8221;or block em either one lol</w:t>
      </w:r>
    </w:p>
    <w:p>
      <w:r>
        <w:rPr>
          <w:b/>
          <w:u w:val="single"/>
        </w:rPr>
        <w:t xml:space="preserve">58585</w:t>
      </w:r>
    </w:p>
    <w:p>
      <w:r>
        <w:t xml:space="preserve">&amp;#8220;@GaryTweets__: On koirani syntymäpäivä &amp;#10084;&amp;#65039;&amp;#8221; sinun pitäisi saada sille paha ämmä &amp;#128521; #punnyn</w:t>
      </w:r>
    </w:p>
    <w:p>
      <w:r>
        <w:rPr>
          <w:b/>
          <w:u w:val="single"/>
        </w:rPr>
        <w:t xml:space="preserve">58586</w:t>
      </w:r>
    </w:p>
    <w:p>
      <w:r>
        <w:t xml:space="preserve">&amp;#8220;@GdoubleT:</w:t>
        <w:t xml:space="preserve">@BrianMC630 find a loyal ho&amp;#8221;</w:t>
        <w:br/>
        <w:br/>
        <w:t xml:space="preserve">@finntasticccc &amp;#128521;</w:t>
      </w:r>
    </w:p>
    <w:p>
      <w:r>
        <w:rPr>
          <w:b/>
          <w:u w:val="single"/>
        </w:rPr>
        <w:t xml:space="preserve">58587</w:t>
      </w:r>
    </w:p>
    <w:p>
      <w:r>
        <w:t xml:space="preserve">&amp;#8220;@GianneNichole: Lakers todella roskasakki.&amp;#8221;&amp;#128686;</w:t>
      </w:r>
    </w:p>
    <w:p>
      <w:r>
        <w:rPr>
          <w:b/>
          <w:u w:val="single"/>
        </w:rPr>
        <w:t xml:space="preserve">58588</w:t>
      </w:r>
    </w:p>
    <w:p>
      <w:r>
        <w:t xml:space="preserve">&amp;#8220;@GiantRaiderKing: @nomaambundy92 hintti&amp;#8221; mutta Tony :(</w:t>
      </w:r>
    </w:p>
    <w:p>
      <w:r>
        <w:rPr>
          <w:b/>
          <w:u w:val="single"/>
        </w:rPr>
        <w:t xml:space="preserve">58589</w:t>
      </w:r>
    </w:p>
    <w:p>
      <w:r>
        <w:t xml:space="preserve">&amp;#8220;@GlitteredInPink: "@West305: Tylsistynyt kuin helvetti." Olisit vastannut puheluihini ämmä&amp;#8221; olen mieluummin tylsistynyt.</w:t>
      </w:r>
    </w:p>
    <w:p>
      <w:r>
        <w:rPr>
          <w:b/>
          <w:u w:val="single"/>
        </w:rPr>
        <w:t xml:space="preserve">58590</w:t>
      </w:r>
    </w:p>
    <w:p>
      <w:r>
        <w:t xml:space="preserve">&amp;#8220;@GlitteredInPink: @West305 olet kuin 5'8, sinun täytyy&amp;#8221;....1. Olet huora. 2. Olen 5'10(breaking11) 3.Ime mun munaa.</w:t>
      </w:r>
    </w:p>
    <w:p>
      <w:r>
        <w:rPr>
          <w:b/>
          <w:u w:val="single"/>
        </w:rPr>
        <w:t xml:space="preserve">58591</w:t>
      </w:r>
    </w:p>
    <w:p>
      <w:r>
        <w:t xml:space="preserve">&amp;#8220;@GlitteredInPink: Sinun täytyy naida jokaista rotua vain nähdäksenne, mistä mulkusta/pillusta pidät eniten.&amp;#8221; thot</w:t>
      </w:r>
    </w:p>
    <w:p>
      <w:r>
        <w:rPr>
          <w:b/>
          <w:u w:val="single"/>
        </w:rPr>
        <w:t xml:space="preserve">58592</w:t>
      </w:r>
    </w:p>
    <w:p>
      <w:r>
        <w:t xml:space="preserve">&amp;#8220;@Godbody_ream: &amp;#128563: En pystyisi lyömään naista, jolla on penis ja pillu, en välitä kuinka seksikäs tai rikas hän on&amp;#8221;&amp;#128563;</w:t>
      </w:r>
    </w:p>
    <w:p>
      <w:r>
        <w:rPr>
          <w:b/>
          <w:u w:val="single"/>
        </w:rPr>
        <w:t xml:space="preserve">58593</w:t>
      </w:r>
    </w:p>
    <w:p>
      <w:r>
        <w:t xml:space="preserve">&amp;#8220;@GoldieMack_: &amp;#8220;@Treslyon:</w:t>
        <w:t xml:space="preserve">@GoldieMack_ shit where you from&amp;#8221;</w:t>
        <w:br/>
        <w:br/>
        <w:t xml:space="preserve">Baltimore...&amp;#8221; Man them hoes fine &amp;amp; crazy</w:t>
      </w:r>
    </w:p>
    <w:p>
      <w:r>
        <w:rPr>
          <w:b/>
          <w:u w:val="single"/>
        </w:rPr>
        <w:t xml:space="preserve">58594</w:t>
      </w:r>
    </w:p>
    <w:p>
      <w:r>
        <w:t xml:space="preserve">&amp;#8220;@Goldmind___: Polttaa hyvää ruohoa pahan nartun kanssa&amp;#8221;&amp;#128079;</w:t>
      </w:r>
    </w:p>
    <w:p>
      <w:r>
        <w:rPr>
          <w:b/>
          <w:u w:val="single"/>
        </w:rPr>
        <w:t xml:space="preserve">58595</w:t>
      </w:r>
    </w:p>
    <w:p>
      <w:r>
        <w:t xml:space="preserve">&amp;#8220;@GreatGawd: Cavs: Nimeä jotain roskaa&amp;#8221; Cavs</w:t>
      </w:r>
    </w:p>
    <w:p>
      <w:r>
        <w:rPr>
          <w:b/>
          <w:u w:val="single"/>
        </w:rPr>
        <w:t xml:space="preserve">58596</w:t>
      </w:r>
    </w:p>
    <w:p>
      <w:r>
        <w:t xml:space="preserve">&amp;#8220;@GreatScottnyc: Ei voi elävä ämmä sanoa, että toin hänelle MICHAEL Korsin&amp;#8221; tarvitsemme lisää sinunlaisiasi miehiä &amp;#128588;</w:t>
      </w:r>
    </w:p>
    <w:p>
      <w:r>
        <w:rPr>
          <w:b/>
          <w:u w:val="single"/>
        </w:rPr>
        <w:t xml:space="preserve">58597</w:t>
      </w:r>
    </w:p>
    <w:p>
      <w:r>
        <w:t xml:space="preserve">&amp;#8220;@GreaterThn: kaikille pahoille ämmille siellä http://t.co/ESXBexvKEs&amp;#8221;Mennään pitämään hauskaa&amp;#128536; @ambernicolee05 &amp;#128514;&amp;#128514;&amp;#128514;&amp;#128514;</w:t>
      </w:r>
    </w:p>
    <w:p>
      <w:r>
        <w:rPr>
          <w:b/>
          <w:u w:val="single"/>
        </w:rPr>
        <w:t xml:space="preserve">58598</w:t>
      </w:r>
    </w:p>
    <w:p>
      <w:r>
        <w:t xml:space="preserve">&amp;#8220;@Greg_Jon3s: Toivottavasti tuleva vaimoni, kuka ikinä hän onkaan, nukkuu tai opiskelee sen sijaan, että olisi huora juuri nyt&amp;#8221; nigga shutcho asss up</w:t>
      </w:r>
    </w:p>
    <w:p>
      <w:r>
        <w:rPr>
          <w:b/>
          <w:u w:val="single"/>
        </w:rPr>
        <w:t xml:space="preserve">58599</w:t>
      </w:r>
    </w:p>
    <w:p>
      <w:r>
        <w:t xml:space="preserve">&amp;#8220;@GrumpyCatTalkin: Anteeksi, että loukkasin sinua, kun kutsuin sinua ämmäksi, luulin rehellisesti, että tiesit.&amp;#8221;&amp;#128514;&amp;#128514;&amp;#128514;&amp;#128514;&amp;#128514;&amp;#128514;&amp;#128514;</w:t>
      </w:r>
    </w:p>
    <w:p>
      <w:r>
        <w:rPr>
          <w:b/>
          <w:u w:val="single"/>
        </w:rPr>
        <w:t xml:space="preserve">58600</w:t>
      </w:r>
    </w:p>
    <w:p>
      <w:r>
        <w:t xml:space="preserve">&amp;#8220;@H8UHOES: Lmao lexy such a hoe &amp;#128514;&amp;#8221; lmfaooo</w:t>
      </w:r>
    </w:p>
    <w:p>
      <w:r>
        <w:rPr>
          <w:b/>
          <w:u w:val="single"/>
        </w:rPr>
        <w:t xml:space="preserve">58601</w:t>
      </w:r>
    </w:p>
    <w:p>
      <w:r>
        <w:t xml:space="preserve">&amp;#8220;@HaiFuckedYoGirl: Syö hänen pilluaan ja katso häntä näin &amp;#128540;&amp;#128541;&amp;#128540; http://t.co/ksazoyurxv&amp;#8221;@KellieNehls</w:t>
      </w:r>
    </w:p>
    <w:p>
      <w:r>
        <w:rPr>
          <w:b/>
          <w:u w:val="single"/>
        </w:rPr>
        <w:t xml:space="preserve">58602</w:t>
      </w:r>
    </w:p>
    <w:p>
      <w:r>
        <w:t xml:space="preserve">&amp;#8220;@HaitianCocaine_: FML &amp;#128545; Kuukautiseni alkavat !&amp;#8221; Ei voi popsia sitä pillua nyt huh?</w:t>
      </w:r>
    </w:p>
    <w:p>
      <w:r>
        <w:rPr>
          <w:b/>
          <w:u w:val="single"/>
        </w:rPr>
        <w:t xml:space="preserve">58603</w:t>
      </w:r>
    </w:p>
    <w:p>
      <w:r>
        <w:t xml:space="preserve">&amp;#8220;@HarrysBoyLouis: &amp;gt;&amp;gt; Homecoming in 2 days &amp;lt;&amp;lt; http://t.co/M6r2lWAFRV&amp;#8221;</w:t>
        <w:br/>
        <w:br/>
        <w:t xml:space="preserve">Bet u didn't even have a date bitch, I just went and say in the corner</w:t>
      </w:r>
    </w:p>
    <w:p>
      <w:r>
        <w:rPr>
          <w:b/>
          <w:u w:val="single"/>
        </w:rPr>
        <w:t xml:space="preserve">58604</w:t>
      </w:r>
    </w:p>
    <w:p>
      <w:r>
        <w:t xml:space="preserve">&amp;#8220;@HerMoufPiece: They be hating on my girl tho, but they wish they was the bitch they hating&amp;#8221; this song go</w:t>
      </w:r>
    </w:p>
    <w:p>
      <w:r>
        <w:rPr>
          <w:b/>
          <w:u w:val="single"/>
        </w:rPr>
        <w:t xml:space="preserve">58605</w:t>
      </w:r>
    </w:p>
    <w:p>
      <w:r>
        <w:t xml:space="preserve">&amp;#8220;@HerTruMetier: &amp;#8220;@what_evaittakes: Bout to get a breast reduction these bitches be in the way&amp;#128530;&amp;#8221;&amp;#128514;&amp;#128514;&amp;#128514;&amp;#128514;&amp;#128514;&amp;#8221;so serious&amp;#128553;&amp;#128553;&amp;#128553;&amp;#128553;</w:t>
      </w:r>
    </w:p>
    <w:p>
      <w:r>
        <w:rPr>
          <w:b/>
          <w:u w:val="single"/>
        </w:rPr>
        <w:t xml:space="preserve">58606</w:t>
      </w:r>
    </w:p>
    <w:p>
      <w:r>
        <w:t xml:space="preserve">&amp;#8220;@Hermosa_Jayy: Saanko tuoda anotha bitch vai nah &amp;#128527;&amp;#8221;</w:t>
      </w:r>
    </w:p>
    <w:p>
      <w:r>
        <w:rPr>
          <w:b/>
          <w:u w:val="single"/>
        </w:rPr>
        <w:t xml:space="preserve">58607</w:t>
      </w:r>
    </w:p>
    <w:p>
      <w:r>
        <w:t xml:space="preserve">&amp;#8220;@HeyKeifer: Kultaiset Oreot &amp;#128016; tavalliset Oreot &amp;#128686;&amp;#8221; KYLLÄ!!!!!</w:t>
      </w:r>
    </w:p>
    <w:p>
      <w:r>
        <w:rPr>
          <w:b/>
          <w:u w:val="single"/>
        </w:rPr>
        <w:t xml:space="preserve">58608</w:t>
      </w:r>
    </w:p>
    <w:p>
      <w:r>
        <w:t xml:space="preserve">&amp;#8220;@HeyKeifer: Oreot ovat pohjimmiltaan kermalla täytettyjä likaisia ympyröitä.&amp;#8221; Totta.</w:t>
      </w:r>
    </w:p>
    <w:p>
      <w:r>
        <w:rPr>
          <w:b/>
          <w:u w:val="single"/>
        </w:rPr>
        <w:t xml:space="preserve">58609</w:t>
      </w:r>
    </w:p>
    <w:p>
      <w:r>
        <w:t xml:space="preserve">&amp;#8220;@Hi__________Bye: Damn this bitch always gets hit on by The</w:t>
        <w:br/>
        <w:t xml:space="preserve">hottest guys n makes them feel stupid @UglyAssAyeKay&amp;#8221; i got called an ego kill</w:t>
      </w:r>
    </w:p>
    <w:p>
      <w:r>
        <w:rPr>
          <w:b/>
          <w:u w:val="single"/>
        </w:rPr>
        <w:t xml:space="preserve">58610</w:t>
      </w:r>
    </w:p>
    <w:p>
      <w:r>
        <w:t xml:space="preserve">&amp;#8220;@HighClassCapri: @what_evaittakes lmao I minds well be a hoe for all that &amp;#128528;&amp;#8221;&amp;#128563;&amp;#128563; I ain't mean like that girl lol</w:t>
      </w:r>
    </w:p>
    <w:p>
      <w:r>
        <w:rPr>
          <w:b/>
          <w:u w:val="single"/>
        </w:rPr>
        <w:t xml:space="preserve">58611</w:t>
      </w:r>
    </w:p>
    <w:p>
      <w:r>
        <w:t xml:space="preserve">&amp;#8220;@HighClassCapri: @what_evaittakes lmao ehdottomasti ei &amp;#127814;&amp;#8221;&amp;#128553;&amp;#128553;&amp;#128553; Olin bout sanoa, että älä front bitch, että paska freeway</w:t>
      </w:r>
    </w:p>
    <w:p>
      <w:r>
        <w:rPr>
          <w:b/>
          <w:u w:val="single"/>
        </w:rPr>
        <w:t xml:space="preserve">58612</w:t>
      </w:r>
    </w:p>
    <w:p>
      <w:r>
        <w:t xml:space="preserve">&amp;#8220;@HighClassCapri: @what_evaittakes no bitch hurry up lol&amp;#8221;im so hungry I can't focus&amp;#128553;</w:t>
      </w:r>
    </w:p>
    <w:p>
      <w:r>
        <w:rPr>
          <w:b/>
          <w:u w:val="single"/>
        </w:rPr>
        <w:t xml:space="preserve">58613</w:t>
      </w:r>
    </w:p>
    <w:p>
      <w:r>
        <w:t xml:space="preserve">&amp;#8220;@HighClassCapri: @what_evaittakes ohhhh yes bitch yesss&amp;#8221;u ready T?&amp;#128527;&amp;#128520;</w:t>
      </w:r>
    </w:p>
    <w:p>
      <w:r>
        <w:rPr>
          <w:b/>
          <w:u w:val="single"/>
        </w:rPr>
        <w:t xml:space="preserve">58614</w:t>
      </w:r>
    </w:p>
    <w:p>
      <w:r>
        <w:t xml:space="preserve">&amp;#8220;@HighClassCapri: @what_evaittakes woke up and bitches was not here lol&amp;#8221;I wasn't angry wit my hoes&amp;#128514;</w:t>
      </w:r>
    </w:p>
    <w:p>
      <w:r>
        <w:rPr>
          <w:b/>
          <w:u w:val="single"/>
        </w:rPr>
        <w:t xml:space="preserve">58615</w:t>
      </w:r>
    </w:p>
    <w:p>
      <w:r>
        <w:t xml:space="preserve">&amp;#8220;@HighClassCapri: Näytän perseeni tänä iltana, tunnen sen &amp;#128586;&amp;#8221;omgggggg Ajattelin samaa paskaa ämmä&amp;#128553;&amp;#128553;</w:t>
      </w:r>
    </w:p>
    <w:p>
      <w:r>
        <w:rPr>
          <w:b/>
          <w:u w:val="single"/>
        </w:rPr>
        <w:t xml:space="preserve">58616</w:t>
      </w:r>
    </w:p>
    <w:p>
      <w:r>
        <w:t xml:space="preserve">&amp;#8220;@Highfromthe90s: Monet naiset, jotka väittävät olevansa keltaisia, ovat oikeasti punaisia, värisokeita kusipäitä&amp;#8221; Olen keltainen kuitenkin &amp;#128129;&amp;#127773;</w:t>
      </w:r>
    </w:p>
    <w:p>
      <w:r>
        <w:rPr>
          <w:b/>
          <w:u w:val="single"/>
        </w:rPr>
        <w:t xml:space="preserve">58617</w:t>
      </w:r>
    </w:p>
    <w:p>
      <w:r>
        <w:t xml:space="preserve">&amp;#8220;@HughSpliffner: J Cole on roskaa. Olen sanonut tätä jo vuosia. Vitut hänestä&amp;#8221; Lol.</w:t>
      </w:r>
    </w:p>
    <w:p>
      <w:r>
        <w:rPr>
          <w:b/>
          <w:u w:val="single"/>
        </w:rPr>
        <w:t xml:space="preserve">58618</w:t>
      </w:r>
    </w:p>
    <w:p>
      <w:r>
        <w:t xml:space="preserve">&amp;#8220;@HumbleTeej: @elisabethepps Missä olen tällä arviointiasteikolla???&amp;#8221; Riippuu. Käytätkö vielä värillisiä piilolinssejä vai et?</w:t>
      </w:r>
    </w:p>
    <w:p>
      <w:r>
        <w:rPr>
          <w:b/>
          <w:u w:val="single"/>
        </w:rPr>
        <w:t xml:space="preserve">58619</w:t>
      </w:r>
    </w:p>
    <w:p>
      <w:r>
        <w:t xml:space="preserve">&amp;#8220;@IAmClatonBigsby: Bout to ride my horse, to come fuck yo bitch.&amp;#8221;Ooh @ them tho</w:t>
      </w:r>
    </w:p>
    <w:p>
      <w:r>
        <w:rPr>
          <w:b/>
          <w:u w:val="single"/>
        </w:rPr>
        <w:t xml:space="preserve">58620</w:t>
      </w:r>
    </w:p>
    <w:p>
      <w:r>
        <w:t xml:space="preserve">&amp;#8220;@IAm_Cream: &amp;#128514;RT @DontGetGrandHoe: When y'all hoes going to learn how to spell&amp;#8221; &amp;#128588;&amp;#128588;</w:t>
      </w:r>
    </w:p>
    <w:p>
      <w:r>
        <w:rPr>
          <w:b/>
          <w:u w:val="single"/>
        </w:rPr>
        <w:t xml:space="preserve">58621</w:t>
      </w:r>
    </w:p>
    <w:p>
      <w:r>
        <w:t xml:space="preserve">&amp;#8220;@ICEom @SupurMario27 coolin my nig ( @1TIMMYTEE ääni)&amp;#8221; uhhee ( @ICEom nauraa)</w:t>
      </w:r>
    </w:p>
    <w:p>
      <w:r>
        <w:rPr>
          <w:b/>
          <w:u w:val="single"/>
        </w:rPr>
        <w:t xml:space="preserve">58622</w:t>
      </w:r>
    </w:p>
    <w:p>
      <w:r>
        <w:t xml:space="preserve">&amp;#8220;@IG4hunnit: Yeah you played me, Yeah you got what you wanted. Mutta vitsit sinulle, Sinusta tulee pian isän ämmä. http://t.co/zCVdyVhvc7&amp;#8221;bruh&amp;#128557;</w:t>
      </w:r>
    </w:p>
    <w:p>
      <w:r>
        <w:rPr>
          <w:b/>
          <w:u w:val="single"/>
        </w:rPr>
        <w:t xml:space="preserve">58623</w:t>
      </w:r>
    </w:p>
    <w:p>
      <w:r>
        <w:t xml:space="preserve">&amp;#8220;@IIXIXIII: Rehellisyys on kaikki mitä pyydän&amp;#8221; olet ruma kuin huora sitten</w:t>
      </w:r>
    </w:p>
    <w:p>
      <w:r>
        <w:rPr>
          <w:b/>
          <w:u w:val="single"/>
        </w:rPr>
        <w:t xml:space="preserve">58624</w:t>
      </w:r>
    </w:p>
    <w:p>
      <w:r>
        <w:t xml:space="preserve">&amp;#8220;@IIiirb: Bouta let Banko kno, I'm goin be a Ronneagle &amp;#128514;&amp;#128527;&amp;#8221; bitch&amp;#128514;&amp;#128529;</w:t>
      </w:r>
    </w:p>
    <w:p>
      <w:r>
        <w:rPr>
          <w:b/>
          <w:u w:val="single"/>
        </w:rPr>
        <w:t xml:space="preserve">58625</w:t>
      </w:r>
    </w:p>
    <w:p>
      <w:r>
        <w:t xml:space="preserve">&amp;#8220;@ITSMeESPERANZA_: &amp;#8220;@nhalegood: When hoes feel like their photo didnt get enough favorites http://t.co/xezFP0uybA&amp;#8221; that's me &amp;#128129;&amp;#128128;&amp;#8221; thirsty ass</w:t>
      </w:r>
    </w:p>
    <w:p>
      <w:r>
        <w:rPr>
          <w:b/>
          <w:u w:val="single"/>
        </w:rPr>
        <w:t xml:space="preserve">58626</w:t>
      </w:r>
    </w:p>
    <w:p>
      <w:r>
        <w:t xml:space="preserve">&amp;#8220;@I_DontKIAra: done w. All these fuck niggas &amp;#128554;&amp;#128514; snip snip hoe &amp;#9996;&amp;#65039;&amp;#9986;&amp;#65039;&amp;#8221; stfu</w:t>
      </w:r>
    </w:p>
    <w:p>
      <w:r>
        <w:rPr>
          <w:b/>
          <w:u w:val="single"/>
        </w:rPr>
        <w:t xml:space="preserve">58627</w:t>
      </w:r>
    </w:p>
    <w:p>
      <w:r>
        <w:t xml:space="preserve">&amp;#8220;@Iamjayla__: @WB_Pooh_3x Bol, joka kutsui tyttöä ämmäksi&amp;#8221;Oharrd coo Olen molemmat heistä tho &amp;#128526;&amp;#128076;&amp;#128175;</w:t>
      </w:r>
    </w:p>
    <w:p>
      <w:r>
        <w:rPr>
          <w:b/>
          <w:u w:val="single"/>
        </w:rPr>
        <w:t xml:space="preserve">58628</w:t>
      </w:r>
    </w:p>
    <w:p>
      <w:r>
        <w:t xml:space="preserve">&amp;#8220;@IdLikeToCare: @idpetition Vau, koko manifestin julkaiseminen TwitLongerin avulla.</w:t>
        <w:br/>
        <w:br/>
        <w:t xml:space="preserve"> Ja vieläpä kanadalaisen toimesta. Hei hoser.... kuinka monta aiot adoptoida?</w:t>
      </w:r>
    </w:p>
    <w:p>
      <w:r>
        <w:rPr>
          <w:b/>
          <w:u w:val="single"/>
        </w:rPr>
        <w:t xml:space="preserve">58629</w:t>
      </w:r>
    </w:p>
    <w:p>
      <w:r>
        <w:t xml:space="preserve">&amp;#8220;@Iifetip: Kit Kat brownies. http://t.co/40W2a8qlBy&amp;#8221; tekeminen.</w:t>
      </w:r>
    </w:p>
    <w:p>
      <w:r>
        <w:rPr>
          <w:b/>
          <w:u w:val="single"/>
        </w:rPr>
        <w:t xml:space="preserve">58630</w:t>
      </w:r>
    </w:p>
    <w:p>
      <w:r>
        <w:t xml:space="preserve">&amp;#8220;@ImToBlame: Bruh RT @PriscoCBS: Trent otti keltaisen polun http://t.co/1XxGuKtjp8&amp;#8221;&amp;#128514;&amp;#128514;&amp;#128514;&amp;#128514;&amp;#128514;</w:t>
      </w:r>
    </w:p>
    <w:p>
      <w:r>
        <w:rPr>
          <w:b/>
          <w:u w:val="single"/>
        </w:rPr>
        <w:t xml:space="preserve">58631</w:t>
      </w:r>
    </w:p>
    <w:p>
      <w:r>
        <w:t xml:space="preserve">&amp;#8220;@ImaPlainJane: @SimplySoulful, koska luulin, että Jay Z löisi häntä&amp;#8221; kyllä hän on tunnettu siitä, että hän lyö narttuja tai kahta.</w:t>
      </w:r>
    </w:p>
    <w:p>
      <w:r>
        <w:rPr>
          <w:b/>
          <w:u w:val="single"/>
        </w:rPr>
        <w:t xml:space="preserve">58632</w:t>
      </w:r>
    </w:p>
    <w:p>
      <w:r>
        <w:t xml:space="preserve">&amp;#8220;@IsThatJamesBond: "@BluntsNextDoor: Good pussy have a Nigga like http://t.co/PSBglHnq8Q" hauskinta mitä olen koskaan nähnyt tl:ssäni &amp;#128557;&amp;#128557;&amp;#128557;&amp;#128557;&amp;#8221;</w:t>
      </w:r>
    </w:p>
    <w:p>
      <w:r>
        <w:rPr>
          <w:b/>
          <w:u w:val="single"/>
        </w:rPr>
        <w:t xml:space="preserve">58633</w:t>
      </w:r>
    </w:p>
    <w:p>
      <w:r>
        <w:t xml:space="preserve">&amp;#8220;@ItsLegzzYo: &amp;#128545;&amp;#128545; @DIRECTV&amp;#8221; man them niggas gonna win the skins trash</w:t>
      </w:r>
    </w:p>
    <w:p>
      <w:r>
        <w:rPr>
          <w:b/>
          <w:u w:val="single"/>
        </w:rPr>
        <w:t xml:space="preserve">58634</w:t>
      </w:r>
    </w:p>
    <w:p>
      <w:r>
        <w:t xml:space="preserve">&amp;#8220;@JLewyville: Minun pitäisi olla maailmanlaajuinen suurlähettiläs JOSKUS!!!!! I put ppl on&amp;#8221; des nuts hoe ahh nigga</w:t>
      </w:r>
    </w:p>
    <w:p>
      <w:r>
        <w:rPr>
          <w:b/>
          <w:u w:val="single"/>
        </w:rPr>
        <w:t xml:space="preserve">58635</w:t>
      </w:r>
    </w:p>
    <w:p>
      <w:r>
        <w:t xml:space="preserve">&amp;#8220;@JT_Lord: Boutta walk out on these hoes&amp;#8221;</w:t>
      </w:r>
    </w:p>
    <w:p>
      <w:r>
        <w:rPr>
          <w:b/>
          <w:u w:val="single"/>
        </w:rPr>
        <w:t xml:space="preserve">58636</w:t>
      </w:r>
    </w:p>
    <w:p>
      <w:r>
        <w:t xml:space="preserve">&amp;#8220;@JabbCaesar: &amp;amp; nämä ämmät loukkaantuvat varmasti, koska monet näistä nekruista pelaavat&amp;#8221;helvetin hyvin</w:t>
      </w:r>
    </w:p>
    <w:p>
      <w:r>
        <w:rPr>
          <w:b/>
          <w:u w:val="single"/>
        </w:rPr>
        <w:t xml:space="preserve">58637</w:t>
      </w:r>
    </w:p>
    <w:p>
      <w:r>
        <w:t xml:space="preserve">&amp;#8220;@Jae_Poppa_: @100046729 lol mitä muuta meillä on yhteistä nekru vihaa nukkua kuumuudessa&amp;#8221;&amp;#128514;&amp;#128514; kesä on lintuja varten</w:t>
      </w:r>
    </w:p>
    <w:p>
      <w:r>
        <w:rPr>
          <w:b/>
          <w:u w:val="single"/>
        </w:rPr>
        <w:t xml:space="preserve">58638</w:t>
      </w:r>
    </w:p>
    <w:p>
      <w:r>
        <w:t xml:space="preserve">&amp;#8220;@Jaime_915:</w:t>
        <w:t xml:space="preserve">@Thompson_Era @HannahAlisee null bruh they both alive thats hans bitch who died&amp;#8221;</w:t>
        <w:br/>
        <w:br/>
        <w:t xml:space="preserve">Oh well FBD &amp;#128514</w:t>
      </w:r>
    </w:p>
    <w:p>
      <w:r>
        <w:rPr>
          <w:b/>
          <w:u w:val="single"/>
        </w:rPr>
        <w:t xml:space="preserve">58639</w:t>
      </w:r>
    </w:p>
    <w:p>
      <w:r>
        <w:t xml:space="preserve">&amp;#8220;@JalapenoBright: http://t.co/r9gMmImakO&amp;#8221; OH MY LORD&amp;#128561;</w:t>
      </w:r>
    </w:p>
    <w:p>
      <w:r>
        <w:rPr>
          <w:b/>
          <w:u w:val="single"/>
        </w:rPr>
        <w:t xml:space="preserve">58640</w:t>
      </w:r>
    </w:p>
    <w:p>
      <w:r>
        <w:t xml:space="preserve">&amp;#8220;@JalenRose: "I'm rich......" (Dave Chappellen ääni) allekirjoitti #MLB PED-käyttäjät.&amp;#8221; Say bitch you pussy</w:t>
      </w:r>
    </w:p>
    <w:p>
      <w:r>
        <w:rPr>
          <w:b/>
          <w:u w:val="single"/>
        </w:rPr>
        <w:t xml:space="preserve">58641</w:t>
      </w:r>
    </w:p>
    <w:p>
      <w:r>
        <w:t xml:space="preserve">&amp;#8220;@Jalenhendricks4: &amp;#8220;@In_Her_Tweets: @p_jones2 ämmä häivy täältä tyhmä perse&amp;#8221; lmao&amp;#8221; &amp;#128555;&amp;#128514;&amp;#128514;</w:t>
      </w:r>
    </w:p>
    <w:p>
      <w:r>
        <w:rPr>
          <w:b/>
          <w:u w:val="single"/>
        </w:rPr>
        <w:t xml:space="preserve">58642</w:t>
      </w:r>
    </w:p>
    <w:p>
      <w:r>
        <w:t xml:space="preserve">&amp;#8220;@JasminePhillies: wulf bitch http://t.co/foejLgirAd&amp;#8221; kiitos&amp;#128079;&amp;#128079;&amp;#128079;&amp;#128079;&amp;#128079; http://t.co/daHQZU040n</w:t>
      </w:r>
    </w:p>
    <w:p>
      <w:r>
        <w:rPr>
          <w:b/>
          <w:u w:val="single"/>
        </w:rPr>
        <w:t xml:space="preserve">58643</w:t>
      </w:r>
    </w:p>
    <w:p>
      <w:r>
        <w:t xml:space="preserve">&amp;#8220;@Jay050709: Liking kaikki kuvani saadakseni seuraajia persläpät &amp;#128514;&amp;#128514;"&amp;#128557;&amp;#128557;&amp;#128557;&amp;#128557;</w:t>
      </w:r>
    </w:p>
    <w:p>
      <w:r>
        <w:rPr>
          <w:b/>
          <w:u w:val="single"/>
        </w:rPr>
        <w:t xml:space="preserve">58644</w:t>
      </w:r>
    </w:p>
    <w:p>
      <w:r>
        <w:t xml:space="preserve">&amp;#8220;@JayGorgeous: Tarvitsen lisää pipoja&amp;#8221;tilasin juuri kaksi True Religion -myssyä lol</w:t>
      </w:r>
    </w:p>
    <w:p>
      <w:r>
        <w:rPr>
          <w:b/>
          <w:u w:val="single"/>
        </w:rPr>
        <w:t xml:space="preserve">58645</w:t>
      </w:r>
    </w:p>
    <w:p>
      <w:r>
        <w:t xml:space="preserve">&amp;#8220;@JayStacks25: Mä saatan vittuilla ja nussia sun ämmää &amp;#128520;&amp;#128175;&amp;#128527;&amp;#8221; syö sen perse kun sä varastat sen niin susta tulee tosi perseinen neekeri</w:t>
      </w:r>
    </w:p>
    <w:p>
      <w:r>
        <w:rPr>
          <w:b/>
          <w:u w:val="single"/>
        </w:rPr>
        <w:t xml:space="preserve">58646</w:t>
      </w:r>
    </w:p>
    <w:p>
      <w:r>
        <w:t xml:space="preserve">&amp;#8220;@Jay_Kay239: Tämä sää ei tarvitse liputtaa tänään! Yritämme 50 zip a bitch tänään&amp;#8221; yessssirrrrrr</w:t>
      </w:r>
    </w:p>
    <w:p>
      <w:r>
        <w:rPr>
          <w:b/>
          <w:u w:val="single"/>
        </w:rPr>
        <w:t xml:space="preserve">58647</w:t>
      </w:r>
    </w:p>
    <w:p>
      <w:r>
        <w:t xml:space="preserve">&amp;#8220;@Jaydillz: Sinä päivänä, kun poistat eston minulta, sinusta tulee taas mies. Mutta sitä ei tapahdu, joten olet vain ämmä.&amp;#8221; @iDisrespectHoez lol</w:t>
      </w:r>
    </w:p>
    <w:p>
      <w:r>
        <w:rPr>
          <w:b/>
          <w:u w:val="single"/>
        </w:rPr>
        <w:t xml:space="preserve">58648</w:t>
      </w:r>
    </w:p>
    <w:p>
      <w:r>
        <w:t xml:space="preserve">&amp;#8220;@JennaHord12: @ambernicolee05 dreamgirl McKee &amp;#128514;&amp;#8221;Ooh! Bet you wooonnnttt stick dat hoe</w:t>
      </w:r>
    </w:p>
    <w:p>
      <w:r>
        <w:rPr>
          <w:b/>
          <w:u w:val="single"/>
        </w:rPr>
        <w:t xml:space="preserve">58649</w:t>
      </w:r>
    </w:p>
    <w:p>
      <w:r>
        <w:t xml:space="preserve">&amp;#8220;@JennerAcosta: Se, että yövymme poikien kanssa, ei tarkoita, että panemme. Luota minuun&amp;#8221; olet ämmä, kun kiellät heiltä pillua.</w:t>
      </w:r>
    </w:p>
    <w:p>
      <w:r>
        <w:rPr>
          <w:b/>
          <w:u w:val="single"/>
        </w:rPr>
        <w:t xml:space="preserve">58650</w:t>
      </w:r>
    </w:p>
    <w:p>
      <w:r>
        <w:t xml:space="preserve">&amp;#8220;@JerGucci: @1__dev You the Real MVP&amp;#8221; that's wat ya bitch said when I finished &amp;#128514;</w:t>
      </w:r>
    </w:p>
    <w:p>
      <w:r>
        <w:rPr>
          <w:b/>
          <w:u w:val="single"/>
        </w:rPr>
        <w:t xml:space="preserve">58651</w:t>
      </w:r>
    </w:p>
    <w:p>
      <w:r>
        <w:t xml:space="preserve">&amp;#8220;@JestonaeLives: Poltetut pillun huulet - &amp;#128514;&amp;#128514;&amp;#128514; https://t.co/1WhgfzBUkR&amp;#8221; tyttö sinisessä heittää sen &amp;#128527;</w:t>
      </w:r>
    </w:p>
    <w:p>
      <w:r>
        <w:rPr>
          <w:b/>
          <w:u w:val="single"/>
        </w:rPr>
        <w:t xml:space="preserve">58652</w:t>
      </w:r>
    </w:p>
    <w:p>
      <w:r>
        <w:t xml:space="preserve">&amp;#8220;@JoeBudden: &amp;#8221; Hän saarnaa.</w:t>
      </w:r>
    </w:p>
    <w:p>
      <w:r>
        <w:rPr>
          <w:b/>
          <w:u w:val="single"/>
        </w:rPr>
        <w:t xml:space="preserve">58653</w:t>
      </w:r>
    </w:p>
    <w:p>
      <w:r>
        <w:t xml:space="preserve">&amp;#8220;@JohnelHadleyJr: Charlie-setä pääsi juuri huulilaulusta läpi?!&amp;#8221;haha</w:t>
      </w:r>
    </w:p>
    <w:p>
      <w:r>
        <w:rPr>
          <w:b/>
          <w:u w:val="single"/>
        </w:rPr>
        <w:t xml:space="preserve">58654</w:t>
      </w:r>
    </w:p>
    <w:p>
      <w:r>
        <w:t xml:space="preserve">&amp;#8220;@JuanNdaCut: Kun twitter-räppärit dm minulle heidän roskan linkit http://t.co/o5Orzo1O19&amp;#8221;</w:t>
      </w:r>
    </w:p>
    <w:p>
      <w:r>
        <w:rPr>
          <w:b/>
          <w:u w:val="single"/>
        </w:rPr>
        <w:t xml:space="preserve">58655</w:t>
      </w:r>
    </w:p>
    <w:p>
      <w:r>
        <w:t xml:space="preserve">&amp;#8220;@JukeJuke_9: Lance Stevenson lähtee Indianasta&amp;#8221; hän on roskasakkia joka tapauksessa</w:t>
      </w:r>
    </w:p>
    <w:p>
      <w:r>
        <w:rPr>
          <w:b/>
          <w:u w:val="single"/>
        </w:rPr>
        <w:t xml:space="preserve">58656</w:t>
      </w:r>
    </w:p>
    <w:p>
      <w:r>
        <w:t xml:space="preserve">&amp;#8220;@JulianSantomaur: 5"0 ja 30 huoraa mun mulkussani #sweg&amp;#8221; olet oppinut parhaimmilta.</w:t>
      </w:r>
    </w:p>
    <w:p>
      <w:r>
        <w:rPr>
          <w:b/>
          <w:u w:val="single"/>
        </w:rPr>
        <w:t xml:space="preserve">58657</w:t>
      </w:r>
    </w:p>
    <w:p>
      <w:r>
        <w:t xml:space="preserve">&amp;#8220;@JuniorMaye8: Monet heistä ovat kuitenkin.</w:t>
        <w:t xml:space="preserve">Attitudes be pure trash&amp;#8221;</w:t>
        <w:br/>
        <w:br/>
        <w:t xml:space="preserve">#TeamWhiteGirls</w:t>
        <w:br/>
        <w:t xml:space="preserve">#SwirlTheWorld</w:t>
      </w:r>
    </w:p>
    <w:p>
      <w:r>
        <w:rPr>
          <w:b/>
          <w:u w:val="single"/>
        </w:rPr>
        <w:t xml:space="preserve">58658</w:t>
      </w:r>
    </w:p>
    <w:p>
      <w:r>
        <w:t xml:space="preserve">&amp;#8220;@JustKarahn: &amp;#8220;@what_iDO: Sit siellä ja paska dnt sing hoe @JustKarahn&amp;#8221;. no&amp;#8221;yess</w:t>
      </w:r>
    </w:p>
    <w:p>
      <w:r>
        <w:rPr>
          <w:b/>
          <w:u w:val="single"/>
        </w:rPr>
        <w:t xml:space="preserve">58659</w:t>
      </w:r>
    </w:p>
    <w:p>
      <w:r>
        <w:t xml:space="preserve">&amp;#8220;@JustKarahn: &amp;#8220;@what_iDO: Y though http://t.co/hg6OO3X3o6&amp;#8221; really hoe? really?&amp;#8221; U the dummy taking a pic</w:t>
      </w:r>
    </w:p>
    <w:p>
      <w:r>
        <w:rPr>
          <w:b/>
          <w:u w:val="single"/>
        </w:rPr>
        <w:t xml:space="preserve">58660</w:t>
      </w:r>
    </w:p>
    <w:p>
      <w:r>
        <w:t xml:space="preserve">&amp;#8220;@KINSL3Y: Kun olen tuossa pillussa, kulta, olen kotona!&amp;#8221; &amp;#128514;&amp;#128514;&amp;#128514;&amp;#128514;</w:t>
      </w:r>
    </w:p>
    <w:p>
      <w:r>
        <w:rPr>
          <w:b/>
          <w:u w:val="single"/>
        </w:rPr>
        <w:t xml:space="preserve">58661</w:t>
      </w:r>
    </w:p>
    <w:p>
      <w:r>
        <w:t xml:space="preserve">&amp;#8220;@KaayGQ: Sexy bitch, hope she bout it&amp;#8221;</w:t>
      </w:r>
    </w:p>
    <w:p>
      <w:r>
        <w:rPr>
          <w:b/>
          <w:u w:val="single"/>
        </w:rPr>
        <w:t xml:space="preserve">58662</w:t>
      </w:r>
    </w:p>
    <w:p>
      <w:r>
        <w:t xml:space="preserve">&amp;#8220;@KarynHalpin: Minne kaikki esinahat menevät, kun he ympärileikkaavat miehen?&amp;#8221; esinahka-keiju vie ne sen jälkeen, kun olet laittanut ne tyynyn alle...</w:t>
      </w:r>
    </w:p>
    <w:p>
      <w:r>
        <w:rPr>
          <w:b/>
          <w:u w:val="single"/>
        </w:rPr>
        <w:t xml:space="preserve">58663</w:t>
      </w:r>
    </w:p>
    <w:p>
      <w:r>
        <w:t xml:space="preserve">&amp;#8220;@Kash_Stackz: Olette niin sekaisin nykyään. http://t.co/l2ipE6UvQh&amp;#8221; joku laittaa tuon huoran mekkoon.</w:t>
      </w:r>
    </w:p>
    <w:p>
      <w:r>
        <w:rPr>
          <w:b/>
          <w:u w:val="single"/>
        </w:rPr>
        <w:t xml:space="preserve">58664</w:t>
      </w:r>
    </w:p>
    <w:p>
      <w:r>
        <w:t xml:space="preserve">&amp;#8220;@KateFrancesss: suurin osa uutisvirrasta on ihmisiä, jotka kiistelevät siitä, mitä tarkoittaa olla punaniska #vermontproblems&amp;#8221;</w:t>
      </w:r>
    </w:p>
    <w:p>
      <w:r>
        <w:rPr>
          <w:b/>
          <w:u w:val="single"/>
        </w:rPr>
        <w:t xml:space="preserve">58665</w:t>
      </w:r>
    </w:p>
    <w:p>
      <w:r>
        <w:t xml:space="preserve">&amp;#8220;@KattWilliams: Voit olla huora ilman seksiä, kysy keneltä tahansa tytöltä, joka tekstailee monta neekeriä samaan aikaan.&amp;#8221;</w:t>
      </w:r>
    </w:p>
    <w:p>
      <w:r>
        <w:rPr>
          <w:b/>
          <w:u w:val="single"/>
        </w:rPr>
        <w:t xml:space="preserve">58666</w:t>
      </w:r>
    </w:p>
    <w:p>
      <w:r>
        <w:t xml:space="preserve">&amp;#8220;@KayciMalynn: Olen ammattilainen seuraajien menettämisessä. Jotkut ihmiset eivät vain kestä sitä, että käytän liikaa sanaa "vittu" &amp;#8221; Mines cause I say fuck...</w:t>
      </w:r>
    </w:p>
    <w:p>
      <w:r>
        <w:rPr>
          <w:b/>
          <w:u w:val="single"/>
        </w:rPr>
        <w:t xml:space="preserve">58667</w:t>
      </w:r>
    </w:p>
    <w:p>
      <w:r>
        <w:t xml:space="preserve">&amp;#8220;@KeAuraM: &amp;#8220;@whitegoddesss: Repost . http://t.co/GCSrbhqoQP&amp;#8221;&amp;#128079;&amp;#128079;&amp;#128079;&amp;#8221; "kush blunt convos"?? Yksinkertainen mieli huora teki tämän kuvan veikkaan</w:t>
      </w:r>
    </w:p>
    <w:p>
      <w:r>
        <w:rPr>
          <w:b/>
          <w:u w:val="single"/>
        </w:rPr>
        <w:t xml:space="preserve">58668</w:t>
      </w:r>
    </w:p>
    <w:p>
      <w:r>
        <w:t xml:space="preserve">&amp;#8220;@Kevhoeee916: &amp;#8221;you can't lol @#8221;Jos en voinut luottaa joihinkin homieihin, miten voisin luottaa näihin huoriin?</w:t>
      </w:r>
    </w:p>
    <w:p>
      <w:r>
        <w:rPr>
          <w:b/>
          <w:u w:val="single"/>
        </w:rPr>
        <w:t xml:space="preserve">58669</w:t>
      </w:r>
    </w:p>
    <w:p>
      <w:r>
        <w:t xml:space="preserve">&amp;#8220;@Kik2Clean: Brah Wiz petti &amp;#128514;&amp;#128557; http://t.co/OZ2PnDNGJ0&amp;#8221; hänellä oli hiukset kuin lesbo..... Uh... Duh?</w:t>
      </w:r>
    </w:p>
    <w:p>
      <w:r>
        <w:rPr>
          <w:b/>
          <w:u w:val="single"/>
        </w:rPr>
        <w:t xml:space="preserve">58670</w:t>
      </w:r>
    </w:p>
    <w:p>
      <w:r>
        <w:t xml:space="preserve">&amp;#8220;@KingDakkar: These hoes out of control https://t.co/hZmf5maYva&amp;#8221;LMFAOOO</w:t>
      </w:r>
    </w:p>
    <w:p>
      <w:r>
        <w:rPr>
          <w:b/>
          <w:u w:val="single"/>
        </w:rPr>
        <w:t xml:space="preserve">58671</w:t>
      </w:r>
    </w:p>
    <w:p>
      <w:r>
        <w:t xml:space="preserve">&amp;#8220;@King_SM Jos Howard kyynärpää bosh, bosh taistella takaisin?&amp;#8221; ei tarvitse saada mcbob lintu ja UD</w:t>
      </w:r>
    </w:p>
    <w:p>
      <w:r>
        <w:rPr>
          <w:b/>
          <w:u w:val="single"/>
        </w:rPr>
        <w:t xml:space="preserve">58672</w:t>
      </w:r>
    </w:p>
    <w:p>
      <w:r>
        <w:t xml:space="preserve">&amp;#8220;@KinggKI Olen kännissä, olen menossa narttuilemaan.&amp;#8221;Tarvitsetko kyydin?</w:t>
      </w:r>
    </w:p>
    <w:p>
      <w:r>
        <w:rPr>
          <w:b/>
          <w:u w:val="single"/>
        </w:rPr>
        <w:t xml:space="preserve">58673</w:t>
      </w:r>
    </w:p>
    <w:p>
      <w:r>
        <w:t xml:space="preserve">&amp;#8220;@Kxng_Jase: Versace Versace, puhun paskaa twitterissä ja siksi tuo ämmä esti minut&amp;#8221;@bremarie17</w:t>
      </w:r>
    </w:p>
    <w:p>
      <w:r>
        <w:rPr>
          <w:b/>
          <w:u w:val="single"/>
        </w:rPr>
        <w:t xml:space="preserve">58674</w:t>
      </w:r>
    </w:p>
    <w:p>
      <w:r>
        <w:t xml:space="preserve">&amp;#8220;@KyariesDa4: Ginobli tiputtaa noita ämmiä kuin Delta-linja&amp;#8221;. &amp;#128514;&amp;#128514;&amp;#128553;&amp;#9996;&amp;#65039;</w:t>
      </w:r>
    </w:p>
    <w:p>
      <w:r>
        <w:rPr>
          <w:b/>
          <w:u w:val="single"/>
        </w:rPr>
        <w:t xml:space="preserve">58675</w:t>
      </w:r>
    </w:p>
    <w:p>
      <w:r>
        <w:t xml:space="preserve">&amp;#8220;@LODMTPAPI:</w:t>
        <w:t xml:space="preserve">Clingy girlfriends are the best &amp;#128175;&amp;#10084;&amp;#65039;&amp;#128553;&amp;#128143; http://t.co/Dt9nua4u7A&amp;#8221;</w:t>
        <w:br/>
        <w:br/>
        <w:t xml:space="preserve">Lopeta valehtelemasta näille huorille bro... Tuo paska ärsyttää.</w:t>
      </w:r>
    </w:p>
    <w:p>
      <w:r>
        <w:rPr>
          <w:b/>
          <w:u w:val="single"/>
        </w:rPr>
        <w:t xml:space="preserve">58676</w:t>
      </w:r>
    </w:p>
    <w:p>
      <w:r>
        <w:t xml:space="preserve">&amp;#8220;@LakeshoreJohnny: Eliot oli nössö.&amp;#8221; MMMMMETHER</w:t>
      </w:r>
    </w:p>
    <w:p>
      <w:r>
        <w:rPr>
          <w:b/>
          <w:u w:val="single"/>
        </w:rPr>
        <w:t xml:space="preserve">58677</w:t>
      </w:r>
    </w:p>
    <w:p>
      <w:r>
        <w:t xml:space="preserve">&amp;#8220;@LanaeCute_ass: My bitch bad she's a Puerto Rican &amp;#128527;&amp;#128540;&amp;#8221;what song is that</w:t>
      </w:r>
    </w:p>
    <w:p>
      <w:r>
        <w:rPr>
          <w:b/>
          <w:u w:val="single"/>
        </w:rPr>
        <w:t xml:space="preserve">58678</w:t>
      </w:r>
    </w:p>
    <w:p>
      <w:r>
        <w:t xml:space="preserve">&amp;#8220;@Laneishaaaa:</w:t>
        <w:t xml:space="preserve">@Thompson_Era pretty boy face&amp;#8221;</w:t>
        <w:br/>
        <w:br/>
        <w:t xml:space="preserve">Awee thanks faggot</w:t>
      </w:r>
    </w:p>
    <w:p>
      <w:r>
        <w:rPr>
          <w:b/>
          <w:u w:val="single"/>
        </w:rPr>
        <w:t xml:space="preserve">58679</w:t>
      </w:r>
    </w:p>
    <w:p>
      <w:r>
        <w:t xml:space="preserve">&amp;#8220;@LastWordEvan: Puolentoista vuoroparin päässä Alex Rodriguezin pelikelpoisuudesta. Ihan vain ajatuksena. #Yankees #MLB&amp;#8221; OMG. Tunnen mahahaavan.</w:t>
      </w:r>
    </w:p>
    <w:p>
      <w:r>
        <w:rPr>
          <w:b/>
          <w:u w:val="single"/>
        </w:rPr>
        <w:t xml:space="preserve">58680</w:t>
      </w:r>
    </w:p>
    <w:p>
      <w:r>
        <w:t xml:space="preserve">&amp;#8220;@LayaFace: We out! Brooklyniin tällä rahalla. Feelin like Yung Jeezy in this bitch! &amp;#128299;&amp;#128299; http://t.co/TOq4bFWnzG&amp;#8221; LMAOOOOOO</w:t>
      </w:r>
    </w:p>
    <w:p>
      <w:r>
        <w:rPr>
          <w:b/>
          <w:u w:val="single"/>
        </w:rPr>
        <w:t xml:space="preserve">58681</w:t>
      </w:r>
    </w:p>
    <w:p>
      <w:r>
        <w:t xml:space="preserve">&amp;#8220;@Leelucas_: @100046729 @maxnostalgia http://t.co/F7D0mxCExj&amp;#8221; bitch ima shake til I can't nomo</w:t>
      </w:r>
    </w:p>
    <w:p>
      <w:r>
        <w:rPr>
          <w:b/>
          <w:u w:val="single"/>
        </w:rPr>
        <w:t xml:space="preserve">58682</w:t>
      </w:r>
    </w:p>
    <w:p>
      <w:r>
        <w:t xml:space="preserve">&amp;#8220;@Leelucas_: @100046729 fuck you ugly lol show them teeth&amp;#8221;&amp;#128514;&amp;#128514;&amp;#128514;&amp;#128514;&amp;#128128;&amp;#128128;&amp;#128128; bitch fuck u</w:t>
      </w:r>
    </w:p>
    <w:p>
      <w:r>
        <w:rPr>
          <w:b/>
          <w:u w:val="single"/>
        </w:rPr>
        <w:t xml:space="preserve">58683</w:t>
      </w:r>
    </w:p>
    <w:p>
      <w:r>
        <w:t xml:space="preserve">&amp;#8220;@Leelucas_: @100046729 lol , be cool son. Tiedäthän mummosi kalju suu&amp;#8221;hänellä on kaikki hampaat huora &amp;#128514;&amp;#128514;</w:t>
      </w:r>
    </w:p>
    <w:p>
      <w:r>
        <w:rPr>
          <w:b/>
          <w:u w:val="single"/>
        </w:rPr>
        <w:t xml:space="preserve">58684</w:t>
      </w:r>
    </w:p>
    <w:p>
      <w:r>
        <w:t xml:space="preserve">&amp;#8220;@Leelucas_: @100046729 mo bitch the special Ed Darlene from backatown &amp;#128514;&amp;#128514;&amp;#8221;&amp;#128128; GN</w:t>
      </w:r>
    </w:p>
    <w:p>
      <w:r>
        <w:rPr>
          <w:b/>
          <w:u w:val="single"/>
        </w:rPr>
        <w:t xml:space="preserve">58685</w:t>
      </w:r>
    </w:p>
    <w:p>
      <w:r>
        <w:t xml:space="preserve">&amp;#8220;@Leelucas_: @darwinjames125 @100046729 he eivät mahdu tuolle pienelle kadulle, poika&amp;#8221;ämmä, tiedätkö mitä tapahtui viimeksi, kun olimme sinun kadullasi &amp;#128514;</w:t>
      </w:r>
    </w:p>
    <w:p>
      <w:r>
        <w:rPr>
          <w:b/>
          <w:u w:val="single"/>
        </w:rPr>
        <w:t xml:space="preserve">58686</w:t>
      </w:r>
    </w:p>
    <w:p>
      <w:r>
        <w:t xml:space="preserve">&amp;#8220;@Leelucas_: Menee tyhmäksi tämä essee&amp;#8221;&amp;#128514; ämmä olet surullinen.</w:t>
      </w:r>
    </w:p>
    <w:p>
      <w:r>
        <w:rPr>
          <w:b/>
          <w:u w:val="single"/>
        </w:rPr>
        <w:t xml:space="preserve">58687</w:t>
      </w:r>
    </w:p>
    <w:p>
      <w:r>
        <w:t xml:space="preserve">&amp;#8220;@Leelucas_: Joo, ämmä, haluat tapella kanssani, kun olet kundi perseessäsi.</w:t>
      </w:r>
    </w:p>
    <w:p>
      <w:r>
        <w:rPr>
          <w:b/>
          <w:u w:val="single"/>
        </w:rPr>
        <w:t xml:space="preserve">58688</w:t>
      </w:r>
    </w:p>
    <w:p>
      <w:r>
        <w:t xml:space="preserve">&amp;#8220;@Leelucas_: Yall on my TL need to be sleep yall got school tomorrow&amp;#8221; bitch I got straight A's ion need to go &amp;#128514;</w:t>
      </w:r>
    </w:p>
    <w:p>
      <w:r>
        <w:rPr>
          <w:b/>
          <w:u w:val="single"/>
        </w:rPr>
        <w:t xml:space="preserve">58689</w:t>
      </w:r>
    </w:p>
    <w:p>
      <w:r>
        <w:t xml:space="preserve">&amp;#8220;@LegendaryE_: en yritä olla epäkunnioittava, kun sanon ämmä. se on vain termi, kuten bruh tai son&amp;#8221;</w:t>
      </w:r>
    </w:p>
    <w:p>
      <w:r>
        <w:rPr>
          <w:b/>
          <w:u w:val="single"/>
        </w:rPr>
        <w:t xml:space="preserve">58690</w:t>
      </w:r>
    </w:p>
    <w:p>
      <w:r>
        <w:t xml:space="preserve">&amp;#8220;@LeggsMania: @PhenomenalRo you not gone leave hoe&amp;#8221;&amp;#128514;&amp;#128514;&amp;#128514;&amp;#128546;</w:t>
      </w:r>
    </w:p>
    <w:p>
      <w:r>
        <w:rPr>
          <w:b/>
          <w:u w:val="single"/>
        </w:rPr>
        <w:t xml:space="preserve">58691</w:t>
      </w:r>
    </w:p>
    <w:p>
      <w:r>
        <w:t xml:space="preserve">&amp;#8220;@LeggsMania: seuraavan kerran kun näen tämän nartun, hakkaan hänet. työ tai ei.&amp;#8221; lol</w:t>
      </w:r>
    </w:p>
    <w:p>
      <w:r>
        <w:rPr>
          <w:b/>
          <w:u w:val="single"/>
        </w:rPr>
        <w:t xml:space="preserve">58692</w:t>
      </w:r>
    </w:p>
    <w:p>
      <w:r>
        <w:t xml:space="preserve">&amp;#8220;@Leslieeeixta: @Vikyfdez15 fuck up bitch &amp;#128530;&amp;#8221; get out mi house &amp;#127969;&amp;#128074;&amp;#128581;&amp;#128514;</w:t>
      </w:r>
    </w:p>
    <w:p>
      <w:r>
        <w:rPr>
          <w:b/>
          <w:u w:val="single"/>
        </w:rPr>
        <w:t xml:space="preserve">58693</w:t>
      </w:r>
    </w:p>
    <w:p>
      <w:r>
        <w:t xml:space="preserve">&amp;#8220;@LesterrNem: Bad bitches is the only thing that I like &amp;#128074;&amp;#128064;&amp;#128074;&amp;#8221;&amp;#128073;&amp;#128073;&amp;#128073;&amp;#128073;</w:t>
      </w:r>
    </w:p>
    <w:p>
      <w:r>
        <w:rPr>
          <w:b/>
          <w:u w:val="single"/>
        </w:rPr>
        <w:t xml:space="preserve">58694</w:t>
      </w:r>
    </w:p>
    <w:p>
      <w:r>
        <w:t xml:space="preserve">&amp;#8220;@LickMyWhooooop: @vintage_monroe_ @JustDoItSlow it aint bundles soooo nope&amp;#8221;it is bitch she happy hosting</w:t>
      </w:r>
    </w:p>
    <w:p>
      <w:r>
        <w:rPr>
          <w:b/>
          <w:u w:val="single"/>
        </w:rPr>
        <w:t xml:space="preserve">58695</w:t>
      </w:r>
    </w:p>
    <w:p>
      <w:r>
        <w:t xml:space="preserve">&amp;#8220;@LilReese300: Ei, et saa rahaa, senkin typerä huora...&amp;#8221;</w:t>
      </w:r>
    </w:p>
    <w:p>
      <w:r>
        <w:rPr>
          <w:b/>
          <w:u w:val="single"/>
        </w:rPr>
        <w:t xml:space="preserve">58696</w:t>
      </w:r>
    </w:p>
    <w:p>
      <w:r>
        <w:t xml:space="preserve">&amp;#8220;@Livefromthe_A: These Niggaz bitches hiding behind gangs they ain't in &amp;#128175; &amp;#128056;&amp;#9749;&amp;#65039;&amp;#8221; &amp;#128588;&amp;#128175;</w:t>
      </w:r>
    </w:p>
    <w:p>
      <w:r>
        <w:rPr>
          <w:b/>
          <w:u w:val="single"/>
        </w:rPr>
        <w:t xml:space="preserve">58697</w:t>
      </w:r>
    </w:p>
    <w:p>
      <w:r>
        <w:t xml:space="preserve">&amp;#8220;@LongMoneyTonyy: @vintage_monroe_ DONT Say Shit Else ! Just Stfu !&amp;#8221;bitch voimme tehdä paljon muutakin tästä Twitter paska voit tulla tapaamaan minua</w:t>
      </w:r>
    </w:p>
    <w:p>
      <w:r>
        <w:rPr>
          <w:b/>
          <w:u w:val="single"/>
        </w:rPr>
        <w:t xml:space="preserve">58698</w:t>
      </w:r>
    </w:p>
    <w:p>
      <w:r>
        <w:t xml:space="preserve">&amp;#8220;@LopezWhs: Neekerit puhuvat nykyään enemmän kuin nartut&amp;#8221;</w:t>
      </w:r>
    </w:p>
    <w:p>
      <w:r>
        <w:rPr>
          <w:b/>
          <w:u w:val="single"/>
        </w:rPr>
        <w:t xml:space="preserve">58699</w:t>
      </w:r>
    </w:p>
    <w:p>
      <w:r>
        <w:t xml:space="preserve">&amp;#8220;@LopezWhs: ##127925;##8221;</w:t>
      </w:r>
    </w:p>
    <w:p>
      <w:r>
        <w:rPr>
          <w:b/>
          <w:u w:val="single"/>
        </w:rPr>
        <w:t xml:space="preserve">58700</w:t>
      </w:r>
    </w:p>
    <w:p>
      <w:r>
        <w:t xml:space="preserve">&amp;#8220;@LoveLifeEst13: @__seriousLEE i aint gone lie &amp;amp; vanhat päät sanovat, että he näkevät sen minussa, joten ajattelin&amp;#8221; nah you just retarded</w:t>
      </w:r>
    </w:p>
    <w:p>
      <w:r>
        <w:rPr>
          <w:b/>
          <w:u w:val="single"/>
        </w:rPr>
        <w:t xml:space="preserve">58701</w:t>
      </w:r>
    </w:p>
    <w:p>
      <w:r>
        <w:t xml:space="preserve">&amp;#8220;@LoveLifeEst13: lmao @West305 &amp;amp; Aero sound young af talking bout hoes n weed n shit&amp;#8221; @Finesse_iAm brah you gotta listen to this shit</w:t>
      </w:r>
    </w:p>
    <w:p>
      <w:r>
        <w:rPr>
          <w:b/>
          <w:u w:val="single"/>
        </w:rPr>
        <w:t xml:space="preserve">58702</w:t>
      </w:r>
    </w:p>
    <w:p>
      <w:r>
        <w:t xml:space="preserve">&amp;#8220;@LuaBoo: Nekrut, jotka ovat yli 180-senttisiä ja joilla on pitkät apinakädet, ovat parhaita sylikavereita....so olen kuullut&amp;#8221; ahaha, eräs nainen kertoi minulle tämän kerran&amp;#128514;&amp;#128514;&amp;#128514;&amp;#128514;</w:t>
      </w:r>
    </w:p>
    <w:p>
      <w:r>
        <w:rPr>
          <w:b/>
          <w:u w:val="single"/>
        </w:rPr>
        <w:t xml:space="preserve">58703</w:t>
      </w:r>
    </w:p>
    <w:p>
      <w:r>
        <w:t xml:space="preserve">&amp;#8220;@M94Rx: Joskus vihaan AZ:tä &amp;amp; joskus rakastan sitä. Riippuu kai vuodenajasta.&amp;#8221; &amp;amp; tyhmät ämmät, jotka asuvat täällä.</w:t>
      </w:r>
    </w:p>
    <w:p>
      <w:r>
        <w:rPr>
          <w:b/>
          <w:u w:val="single"/>
        </w:rPr>
        <w:t xml:space="preserve">58704</w:t>
      </w:r>
    </w:p>
    <w:p>
      <w:r>
        <w:t xml:space="preserve">&amp;#8220;@MILF_chronicles: Dudes shaving without it is for a athletic purpose is gay af&amp;#8221; you're retarded.</w:t>
      </w:r>
    </w:p>
    <w:p>
      <w:r>
        <w:rPr>
          <w:b/>
          <w:u w:val="single"/>
        </w:rPr>
        <w:t xml:space="preserve">58705</w:t>
      </w:r>
    </w:p>
    <w:p>
      <w:r>
        <w:t xml:space="preserve">&amp;#8220;@MJ2307: @1Bcarter tai hän syö sitä, koska hän on naisen kanssa, joka ei vain osaa kokata &amp;#128586;&amp;#8221;sitten sinun on päästävä eroon tuosta huorasta.</w:t>
      </w:r>
    </w:p>
    <w:p>
      <w:r>
        <w:rPr>
          <w:b/>
          <w:u w:val="single"/>
        </w:rPr>
        <w:t xml:space="preserve">58706</w:t>
      </w:r>
    </w:p>
    <w:p>
      <w:r>
        <w:t xml:space="preserve">&amp;#8220;@M_Rad: ##128557; http://t.co/lUpoqaT2R9&amp;#8221; äärioikealla hän lepää vanhan tytön takapuolella, te kaikki olette niin hauskoja kuin paska!</w:t>
      </w:r>
    </w:p>
    <w:p>
      <w:r>
        <w:rPr>
          <w:b/>
          <w:u w:val="single"/>
        </w:rPr>
        <w:t xml:space="preserve">58707</w:t>
      </w:r>
    </w:p>
    <w:p>
      <w:r>
        <w:t xml:space="preserve">&amp;#8220;@M_Rad: You was with the bitch with the fat ass &amp;#128514;&amp;#8221;only way to live when u young that shit gonna get old tho and have a lot of dents in it</w:t>
      </w:r>
    </w:p>
    <w:p>
      <w:r>
        <w:rPr>
          <w:b/>
          <w:u w:val="single"/>
        </w:rPr>
        <w:t xml:space="preserve">58708</w:t>
      </w:r>
    </w:p>
    <w:p>
      <w:r>
        <w:t xml:space="preserve">&amp;#8220;@MaRAtheeMODEL: @Iam_KiDD_PhilA &amp;#128514; Marcus bitch ass @HeartOfAHustlah ei ole lainkaan lojaali! Team hopping ass !!!&amp;#8221; &amp;#128514;&amp;#128557;&amp;#128514;&amp;#128557;&amp;#128514;&amp;#128056;&amp;#9749;&amp;#65039;</w:t>
      </w:r>
    </w:p>
    <w:p>
      <w:r>
        <w:rPr>
          <w:b/>
          <w:u w:val="single"/>
        </w:rPr>
        <w:t xml:space="preserve">58709</w:t>
      </w:r>
    </w:p>
    <w:p>
      <w:r>
        <w:t xml:space="preserve">&amp;#8220;@MaRAtheeMODEL: Hoe fax = kirjoita yo bitch number in google to see if it pops up on back pagE</w:t>
        <w:br/>
        <w:br/>
        <w:t xml:space="preserve">thank @HeartOfAHustlah&amp;#8221; &amp;#128514;&amp;#128557;&amp;#128514;&amp;#128557;</w:t>
      </w:r>
    </w:p>
    <w:p>
      <w:r>
        <w:rPr>
          <w:b/>
          <w:u w:val="single"/>
        </w:rPr>
        <w:t xml:space="preserve">58710</w:t>
      </w:r>
    </w:p>
    <w:p>
      <w:r>
        <w:t xml:space="preserve">&amp;#8220;@MadisonMum_: I was told I never fold &amp;amp; never sold my sole "He should have had to told Yu Stay In School ! *Soul&amp;#8221; autocorrect hoed minua</w:t>
      </w:r>
    </w:p>
    <w:p>
      <w:r>
        <w:rPr>
          <w:b/>
          <w:u w:val="single"/>
        </w:rPr>
        <w:t xml:space="preserve">58711</w:t>
      </w:r>
    </w:p>
    <w:p>
      <w:r>
        <w:t xml:space="preserve">&amp;#8220;@Magssca: @Adrienne_Bailon bitch U TRIED IT . Ansaitsit jokaisen ruman sanan, joka tuli Chrisin suusta &amp;#128133;&amp;#9749;&amp;#65039; bye hoe&amp;#8221;&amp;#128514;&amp;#128557;&amp;#128514;</w:t>
      </w:r>
    </w:p>
    <w:p>
      <w:r>
        <w:rPr>
          <w:b/>
          <w:u w:val="single"/>
        </w:rPr>
        <w:t xml:space="preserve">58712</w:t>
      </w:r>
    </w:p>
    <w:p>
      <w:r>
        <w:t xml:space="preserve">&amp;#8220;@MajorSlander Vielä yksi viimeinen laukaus tätä rakkauspaskaa, sitten minä seuraan teitä huoria&amp;#8221; #Drakelistener</w:t>
      </w:r>
    </w:p>
    <w:p>
      <w:r>
        <w:rPr>
          <w:b/>
          <w:u w:val="single"/>
        </w:rPr>
        <w:t xml:space="preserve">58713</w:t>
      </w:r>
    </w:p>
    <w:p>
      <w:r>
        <w:t xml:space="preserve">&amp;#8220;@MalikHasanImani: @1Bcarter neekeri, sinulla on koko 5...Minulla on koko 12&amp;#8221;Olen nyt koossa 6 ja kasvan edelleen...</w:t>
      </w:r>
    </w:p>
    <w:p>
      <w:r>
        <w:rPr>
          <w:b/>
          <w:u w:val="single"/>
        </w:rPr>
        <w:t xml:space="preserve">58714</w:t>
      </w:r>
    </w:p>
    <w:p>
      <w:r>
        <w:t xml:space="preserve">&amp;#8220;@MalikHasanImani: @1Bcarter what's good, family?&amp;#8221;in the gym looking at hoes hit u later</w:t>
      </w:r>
    </w:p>
    <w:p>
      <w:r>
        <w:rPr>
          <w:b/>
          <w:u w:val="single"/>
        </w:rPr>
        <w:t xml:space="preserve">58715</w:t>
      </w:r>
    </w:p>
    <w:p>
      <w:r>
        <w:t xml:space="preserve">&amp;#8220;@MannyBDlopez: When you open your starburst candy and get 2 yellows http://t.co/F0dDbfEzB6&amp;#8221; lmao bruh bruh</w:t>
      </w:r>
    </w:p>
    <w:p>
      <w:r>
        <w:rPr>
          <w:b/>
          <w:u w:val="single"/>
        </w:rPr>
        <w:t xml:space="preserve">58716</w:t>
      </w:r>
    </w:p>
    <w:p>
      <w:r>
        <w:t xml:space="preserve">&amp;#8220;@MannyKream_G: Syntymäpäiväviikonloppu alkaa tänään&amp;#8221; Turpa kiinni huoran perseestäsi</w:t>
      </w:r>
    </w:p>
    <w:p>
      <w:r>
        <w:rPr>
          <w:b/>
          <w:u w:val="single"/>
        </w:rPr>
        <w:t xml:space="preserve">58717</w:t>
      </w:r>
    </w:p>
    <w:p>
      <w:r>
        <w:t xml:space="preserve">&amp;#8220;@MarieHippy: Bitch niggas maksavat huorille vain makaamaan huorien kanssa&amp;#8221; rentoudu yhden yön, jonka maksat jäädäksesi huorien kanssa.</w:t>
      </w:r>
    </w:p>
    <w:p>
      <w:r>
        <w:rPr>
          <w:b/>
          <w:u w:val="single"/>
        </w:rPr>
        <w:t xml:space="preserve">58718</w:t>
      </w:r>
    </w:p>
    <w:p>
      <w:r>
        <w:t xml:space="preserve">&amp;#8220;@MarieLeVisual: jos vaatekaappisi koostuu enimmäkseen legginsseistä, olet huora&amp;#8221; syyllinen</w:t>
      </w:r>
    </w:p>
    <w:p>
      <w:r>
        <w:rPr>
          <w:b/>
          <w:u w:val="single"/>
        </w:rPr>
        <w:t xml:space="preserve">58719</w:t>
      </w:r>
    </w:p>
    <w:p>
      <w:r>
        <w:t xml:space="preserve">&amp;#8220;@Marlin_FishyAss: &amp;#8220;@1017_Sqquad: In the Mall with yo bitch and yo money I'm getting me somethin &amp;#128514;&amp;#128175;&amp;#8221;&amp;#128514;&amp;#8221;&amp;#128175;&amp;#128175;&amp;#128175;&amp;#128175;&amp;#128175;&amp;#128175;&amp;#128175;&amp;#128175;&amp;#128175;&amp;#128175;&amp;#128175;&amp;#128175;&amp;#128175;&amp;#128175;&amp;#128175;&amp;#128175;&amp;#128175;&amp;#128175;&amp;#128175;&amp;#128175;&amp;#128175;&amp;#128175;&amp;#128175;&amp;#128175;</w:t>
      </w:r>
    </w:p>
    <w:p>
      <w:r>
        <w:rPr>
          <w:b/>
          <w:u w:val="single"/>
        </w:rPr>
        <w:t xml:space="preserve">58720</w:t>
      </w:r>
    </w:p>
    <w:p>
      <w:r>
        <w:t xml:space="preserve">&amp;#8220;@MattieTrump97:</w:t>
        <w:t xml:space="preserve">Syö paljon proteiinia</w:t>
        <w:br/>
        <w:t xml:space="preserve">Syö paljon pillua</w:t>
        <w:br/>
        <w:t xml:space="preserve">#MattieTrumpsTipsForABetterLife&amp;#8221;</w:t>
        <w:br/>
        <w:br/>
        <w:t xml:space="preserve">Syö koko persettä</w:t>
      </w:r>
    </w:p>
    <w:p>
      <w:r>
        <w:rPr>
          <w:b/>
          <w:u w:val="single"/>
        </w:rPr>
        <w:t xml:space="preserve">58721</w:t>
      </w:r>
    </w:p>
    <w:p>
      <w:r>
        <w:t xml:space="preserve">&amp;#8220;@Maxwell_Larsen: Olen Jakesin narttu&amp;#8221;</w:t>
      </w:r>
    </w:p>
    <w:p>
      <w:r>
        <w:rPr>
          <w:b/>
          <w:u w:val="single"/>
        </w:rPr>
        <w:t xml:space="preserve">58722</w:t>
      </w:r>
    </w:p>
    <w:p>
      <w:r>
        <w:t xml:space="preserve">&amp;#8220;@Maxwell_Larsen: Kun elät näin homona, et voi pelätä kahta mustaa mulkkua perseessäsi", senkin vitun homo.</w:t>
      </w:r>
    </w:p>
    <w:p>
      <w:r>
        <w:rPr>
          <w:b/>
          <w:u w:val="single"/>
        </w:rPr>
        <w:t xml:space="preserve">58723</w:t>
      </w:r>
    </w:p>
    <w:p>
      <w:r>
        <w:t xml:space="preserve">&amp;#8220;@MeCause1mRae: &amp;#8221; &amp;#128514;&amp;#128588;</w:t>
      </w:r>
    </w:p>
    <w:p>
      <w:r>
        <w:rPr>
          <w:b/>
          <w:u w:val="single"/>
        </w:rPr>
        <w:t xml:space="preserve">58724</w:t>
      </w:r>
    </w:p>
    <w:p>
      <w:r>
        <w:t xml:space="preserve">&amp;#8220;@Medrano420: Jos haluat olla pikku narttu, niin minä kohtelen sinua kuin pikku narttua.&amp;#8221;</w:t>
      </w:r>
    </w:p>
    <w:p>
      <w:r>
        <w:rPr>
          <w:b/>
          <w:u w:val="single"/>
        </w:rPr>
        <w:t xml:space="preserve">58725</w:t>
      </w:r>
    </w:p>
    <w:p>
      <w:r>
        <w:t xml:space="preserve">&amp;#8220;@Mick_Peddicord8: Vesipallo on niin helvetin vaikeaa #respect&amp;#8221; kyllä, jos olet nössö...</w:t>
      </w:r>
    </w:p>
    <w:p>
      <w:r>
        <w:rPr>
          <w:b/>
          <w:u w:val="single"/>
        </w:rPr>
        <w:t xml:space="preserve">58726</w:t>
      </w:r>
    </w:p>
    <w:p>
      <w:r>
        <w:t xml:space="preserve">&amp;#8220;@MightBeKoi: @Satisfied_x @__troyy Edward teki OSS:n, hän kimalteli&amp;#8221; &amp;#128514;&amp;#128514; narttu todellisuus</w:t>
      </w:r>
    </w:p>
    <w:p>
      <w:r>
        <w:rPr>
          <w:b/>
          <w:u w:val="single"/>
        </w:rPr>
        <w:t xml:space="preserve">58727</w:t>
      </w:r>
    </w:p>
    <w:p>
      <w:r>
        <w:t xml:space="preserve">&amp;#8220;@MikeDiggEm: @_KudaBrazyy who the old bitch??!!&amp;#8221; *hoe</w:t>
      </w:r>
    </w:p>
    <w:p>
      <w:r>
        <w:rPr>
          <w:b/>
          <w:u w:val="single"/>
        </w:rPr>
        <w:t xml:space="preserve">58728</w:t>
      </w:r>
    </w:p>
    <w:p>
      <w:r>
        <w:t xml:space="preserve">&amp;#8220;@MikeyPDaCav5: Rakastan biisiä "John Doe" #dope&amp;#8221; @MirandaWigley @edenbaby101 hintit</w:t>
      </w:r>
    </w:p>
    <w:p>
      <w:r>
        <w:rPr>
          <w:b/>
          <w:u w:val="single"/>
        </w:rPr>
        <w:t xml:space="preserve">58729</w:t>
      </w:r>
    </w:p>
    <w:p>
      <w:r>
        <w:t xml:space="preserve">&amp;#8220;@Mix_Mommie: Inhoan, kun nartut tekevät tuota "kenelle puhut" paskaa, kuten selvästi sinulle.&amp;#8221;Olen kuin "BITCH WIT DA RED DOOR HOE"&amp;#128514;&amp;#128514;</w:t>
      </w:r>
    </w:p>
    <w:p>
      <w:r>
        <w:rPr>
          <w:b/>
          <w:u w:val="single"/>
        </w:rPr>
        <w:t xml:space="preserve">58730</w:t>
      </w:r>
    </w:p>
    <w:p>
      <w:r>
        <w:t xml:space="preserve">&amp;#8220;@MoffettMM: Sain juuri valmiiksi viimeisen loppukokeeni ja kävelen ympäri kampusta kuin omistaisin tämän paikan&amp;#8221; homo.</w:t>
      </w:r>
    </w:p>
    <w:p>
      <w:r>
        <w:rPr>
          <w:b/>
          <w:u w:val="single"/>
        </w:rPr>
        <w:t xml:space="preserve">58731</w:t>
      </w:r>
    </w:p>
    <w:p>
      <w:r>
        <w:t xml:space="preserve">&amp;#8220;@Mojo4Life_: We'll I'm going to sleep &amp;#128530;&amp;#8221; fag</w:t>
      </w:r>
    </w:p>
    <w:p>
      <w:r>
        <w:rPr>
          <w:b/>
          <w:u w:val="single"/>
        </w:rPr>
        <w:t xml:space="preserve">58732</w:t>
      </w:r>
    </w:p>
    <w:p>
      <w:r>
        <w:t xml:space="preserve">&amp;#8220;@MomMeMustHaves: http://t.co/bPtRtXcel0 Stories via @KristinCruz&amp;#8221; @ExMoShow #yellow is IN! &amp;amp; @romyraves luv the bling!</w:t>
      </w:r>
    </w:p>
    <w:p>
      <w:r>
        <w:rPr>
          <w:b/>
          <w:u w:val="single"/>
        </w:rPr>
        <w:t xml:space="preserve">58733</w:t>
      </w:r>
    </w:p>
    <w:p>
      <w:r>
        <w:t xml:space="preserve">&amp;#8220;@MoneyYoung He eivät ole enää hiljaisia huoria&amp;#8221;ylpeitä siitä .... ja haluavat sitten kunnioitusta.</w:t>
      </w:r>
    </w:p>
    <w:p>
      <w:r>
        <w:rPr>
          <w:b/>
          <w:u w:val="single"/>
        </w:rPr>
        <w:t xml:space="preserve">58734</w:t>
      </w:r>
    </w:p>
    <w:p>
      <w:r>
        <w:t xml:space="preserve">&amp;#8220;@Moneyhighpapi: Kun nussit häntä HYVÄSTI, hän matkustaa vielä enemmän&amp;#8221; hyvä mulkku saa nartun sekoamaan.</w:t>
      </w:r>
    </w:p>
    <w:p>
      <w:r>
        <w:rPr>
          <w:b/>
          <w:u w:val="single"/>
        </w:rPr>
        <w:t xml:space="preserve">58735</w:t>
      </w:r>
    </w:p>
    <w:p>
      <w:r>
        <w:t xml:space="preserve">&amp;#8220;@MorganSmith_20: @Luke_Turner_88 niin monta huoraa, siksi&amp;#8221;saarnaa</w:t>
      </w:r>
    </w:p>
    <w:p>
      <w:r>
        <w:rPr>
          <w:b/>
          <w:u w:val="single"/>
        </w:rPr>
        <w:t xml:space="preserve">58736</w:t>
      </w:r>
    </w:p>
    <w:p>
      <w:r>
        <w:t xml:space="preserve">&amp;#8220;@MosoKnowso: Jos valokuvaajalla ei ole taustatarinaa siitä, miten hän aloitti, hän teki sen pillun takia #believethat&amp;#8221; #KANTKNOCKTHAHUSSLE</w:t>
      </w:r>
    </w:p>
    <w:p>
      <w:r>
        <w:rPr>
          <w:b/>
          <w:u w:val="single"/>
        </w:rPr>
        <w:t xml:space="preserve">58737</w:t>
      </w:r>
    </w:p>
    <w:p>
      <w:r>
        <w:t xml:space="preserve">&amp;#8220;@MrDelightfulllll: &amp;#128584;&amp;#128513;&amp;#128513;&amp;#128513;&amp;#8221; tunteesi ovat inspiroivia &amp;#128150;</w:t>
      </w:r>
    </w:p>
    <w:p>
      <w:r>
        <w:rPr>
          <w:b/>
          <w:u w:val="single"/>
        </w:rPr>
        <w:t xml:space="preserve">58738</w:t>
      </w:r>
    </w:p>
    <w:p>
      <w:r>
        <w:t xml:space="preserve">&amp;#8220;@MsFoxyBaby: #ImAddictedTo girls w fat pussy slim waist fat ass n innocent smiles&amp;#8221; truuuuuuuuuu</w:t>
      </w:r>
    </w:p>
    <w:p>
      <w:r>
        <w:rPr>
          <w:b/>
          <w:u w:val="single"/>
        </w:rPr>
        <w:t xml:space="preserve">58739</w:t>
      </w:r>
    </w:p>
    <w:p>
      <w:r>
        <w:t xml:space="preserve">&amp;#8220;@MutateRoos: Voitte olla seminoleja, mutta ette punanahkoja? K&amp;#8221;Seminole heimon kanssa on tehty sopimus..fsu maksaa heille nimen käytöstä.</w:t>
      </w:r>
    </w:p>
    <w:p>
      <w:r>
        <w:rPr>
          <w:b/>
          <w:u w:val="single"/>
        </w:rPr>
        <w:t xml:space="preserve">58740</w:t>
      </w:r>
    </w:p>
    <w:p>
      <w:r>
        <w:t xml:space="preserve">&amp;#8220;@MyDick_SuckThat: Who that pussy wet for?&amp;#8221; http://t.co/CruDDDHxHh.</w:t>
      </w:r>
    </w:p>
    <w:p>
      <w:r>
        <w:rPr>
          <w:b/>
          <w:u w:val="single"/>
        </w:rPr>
        <w:t xml:space="preserve">58741</w:t>
      </w:r>
    </w:p>
    <w:p>
      <w:r>
        <w:t xml:space="preserve">&amp;#8220;@My_Fish_Died: You dammn Weed potheads are annoying af on Twitterissä&amp;#8221; ruoho ja pilvi ovat sama asia, hintti...</w:t>
      </w:r>
    </w:p>
    <w:p>
      <w:r>
        <w:rPr>
          <w:b/>
          <w:u w:val="single"/>
        </w:rPr>
        <w:t xml:space="preserve">58742</w:t>
      </w:r>
    </w:p>
    <w:p>
      <w:r>
        <w:t xml:space="preserve">&amp;#8220;@Nadixo__: "@joelxmontoya: I'm dreaming &amp;#128525;&amp;#128525; http://t.co/Y21PyZ5rai" ewwww&amp;#8221;bitch you must be fucked up up &amp;#128514;&amp;#128514;</w:t>
      </w:r>
    </w:p>
    <w:p>
      <w:r>
        <w:rPr>
          <w:b/>
          <w:u w:val="single"/>
        </w:rPr>
        <w:t xml:space="preserve">58743</w:t>
      </w:r>
    </w:p>
    <w:p>
      <w:r>
        <w:t xml:space="preserve">&amp;#8220;@NayMinaj_xo: @SkinnyBee__ LMAO mun ämmä kuunteli gospelmusiikkia viinan kanssa kädessään weaaakkk&amp;#8221;lmfaooooooooooooo I was cryingi</w:t>
      </w:r>
    </w:p>
    <w:p>
      <w:r>
        <w:rPr>
          <w:b/>
          <w:u w:val="single"/>
        </w:rPr>
        <w:t xml:space="preserve">58744</w:t>
      </w:r>
    </w:p>
    <w:p>
      <w:r>
        <w:t xml:space="preserve">&amp;#8220;@NeeBaddAzz: miksi amanda bitch ass eva pettää fizz fine ass? ion geddit&amp;#128564;&amp;#8221; nigga on muutakin kuin ulkonäkö.. Luulin, että kaikki tiesivät sen?&amp;#128564;</w:t>
      </w:r>
    </w:p>
    <w:p>
      <w:r>
        <w:rPr>
          <w:b/>
          <w:u w:val="single"/>
        </w:rPr>
        <w:t xml:space="preserve">58745</w:t>
      </w:r>
    </w:p>
    <w:p>
      <w:r>
        <w:t xml:space="preserve">&amp;#8220;@NeiAllure: &amp;amp; sinun pitäisi tuntea itsesi epäkunnioitetuksi, jos ämmä yrittää imeä sinua kuivin huulin. &amp;#128128;&amp;#128128;&amp;#8221;</w:t>
      </w:r>
    </w:p>
    <w:p>
      <w:r>
        <w:rPr>
          <w:b/>
          <w:u w:val="single"/>
        </w:rPr>
        <w:t xml:space="preserve">58746</w:t>
      </w:r>
    </w:p>
    <w:p>
      <w:r>
        <w:t xml:space="preserve">&amp;#8220;@Nelly_Flexin: Y'all bitches switch a roo niggas !!!&amp;#8221;&amp;#128064;&amp;#128064; who the hell</w:t>
      </w:r>
    </w:p>
    <w:p>
      <w:r>
        <w:rPr>
          <w:b/>
          <w:u w:val="single"/>
        </w:rPr>
        <w:t xml:space="preserve">58747</w:t>
      </w:r>
    </w:p>
    <w:p>
      <w:r>
        <w:t xml:space="preserve">&amp;#8220;@NiHao_Rocky Kuka hän on? RT @DrTruth247: Y'all hype, että leipä leipää leipää mimmi ylös, mutta olen chill&amp;#8221; dyke räppääjä</w:t>
      </w:r>
    </w:p>
    <w:p>
      <w:r>
        <w:rPr>
          <w:b/>
          <w:u w:val="single"/>
        </w:rPr>
        <w:t xml:space="preserve">58748</w:t>
      </w:r>
    </w:p>
    <w:p>
      <w:r>
        <w:t xml:space="preserve">&amp;#8220;@NiggaImTatted: Cowboys voittaa pelejä runkosarjan aikana, mutta kun he pääsevät pudotuspeleihin, se on roskaa, lol&amp;#8221; vihaava perseekeri.</w:t>
      </w:r>
    </w:p>
    <w:p>
      <w:r>
        <w:rPr>
          <w:b/>
          <w:u w:val="single"/>
        </w:rPr>
        <w:t xml:space="preserve">58749</w:t>
      </w:r>
    </w:p>
    <w:p>
      <w:r>
        <w:t xml:space="preserve">&amp;#8220;@NiggaImTatted: 0 narttua todella aalto&amp;#8221;shaq sinulla on kaikki huorat</w:t>
      </w:r>
    </w:p>
    <w:p>
      <w:r>
        <w:rPr>
          <w:b/>
          <w:u w:val="single"/>
        </w:rPr>
        <w:t xml:space="preserve">58750</w:t>
      </w:r>
    </w:p>
    <w:p>
      <w:r>
        <w:t xml:space="preserve">&amp;#8220;@NiggaImTatted: Neekerit haluavat hyvän tytön, mutta haluavat silti naida huorien kanssa, mutta se ei toimi. Gotta pick one&amp;#8221;&amp;#128514;&amp;#128514;&amp;#128514;&amp;#128514; boy stfu</w:t>
      </w:r>
    </w:p>
    <w:p>
      <w:r>
        <w:rPr>
          <w:b/>
          <w:u w:val="single"/>
        </w:rPr>
        <w:t xml:space="preserve">58751</w:t>
      </w:r>
    </w:p>
    <w:p>
      <w:r>
        <w:t xml:space="preserve">&amp;#8220;@NigggaPino: Splash onna bitch Wednesday huomenna&amp;#8221;</w:t>
      </w:r>
    </w:p>
    <w:p>
      <w:r>
        <w:rPr>
          <w:b/>
          <w:u w:val="single"/>
        </w:rPr>
        <w:t xml:space="preserve">58752</w:t>
      </w:r>
    </w:p>
    <w:p>
      <w:r>
        <w:t xml:space="preserve">&amp;#8220;@NikeDownLuis15: @vintage_monroe_ them Damn brownies&amp;#8221;I swear lmao</w:t>
      </w:r>
    </w:p>
    <w:p>
      <w:r>
        <w:rPr>
          <w:b/>
          <w:u w:val="single"/>
        </w:rPr>
        <w:t xml:space="preserve">58753</w:t>
      </w:r>
    </w:p>
    <w:p>
      <w:r>
        <w:t xml:space="preserve">&amp;#8220;@NoChillPaz: Äiti : Älä kutsu tyttöä ämmäksi. Se on jonkun tytär, sisko, veljentytär...</w:t>
        <w:br/>
        <w:t xml:space="preserve"> Minä : Ja jonkun ämmä myös&amp;#8221;</w:t>
      </w:r>
    </w:p>
    <w:p>
      <w:r>
        <w:rPr>
          <w:b/>
          <w:u w:val="single"/>
        </w:rPr>
        <w:t xml:space="preserve">58754</w:t>
      </w:r>
    </w:p>
    <w:p>
      <w:r>
        <w:t xml:space="preserve">&amp;#8220;@NoChillPaz:</w:t>
        <w:t xml:space="preserve">Valkoisten lasten lempipuuhia</w:t>
        <w:br/>
        <w:t xml:space="preserve">1</w:t>
        <w:t xml:space="preserve">Ihmisten kutsuminen "neekereiksi" Xboxilla</w:t>
        <w:br/>
        <w:t xml:space="preserve">2.lemmikkinsä nussiminen</w:t>
        <w:br/>
        <w:t xml:space="preserve">3. Koulunsa ampuminen&amp;#8221;</w:t>
      </w:r>
    </w:p>
    <w:p>
      <w:r>
        <w:rPr>
          <w:b/>
          <w:u w:val="single"/>
        </w:rPr>
        <w:t xml:space="preserve">58755</w:t>
      </w:r>
    </w:p>
    <w:p>
      <w:r>
        <w:t xml:space="preserve">&amp;#8220;@NoGovy: Smh bitches are such haters !!!! Kuinka he kehtaavat tehdä tämän hänelle #blackgirls #jealousy http://t.co/i2nnm1Z1&amp;#8221; YOOO LOOOL</w:t>
      </w:r>
    </w:p>
    <w:p>
      <w:r>
        <w:rPr>
          <w:b/>
          <w:u w:val="single"/>
        </w:rPr>
        <w:t xml:space="preserve">58756</w:t>
      </w:r>
    </w:p>
    <w:p>
      <w:r>
        <w:t xml:space="preserve">&amp;#8220;@NoRapist: Heittelemällä lamppuja ämmille, jotka tarvitsevat valoa.&amp;#8221; True dat</w:t>
      </w:r>
    </w:p>
    <w:p>
      <w:r>
        <w:rPr>
          <w:b/>
          <w:u w:val="single"/>
        </w:rPr>
        <w:t xml:space="preserve">58757</w:t>
      </w:r>
    </w:p>
    <w:p>
      <w:r>
        <w:t xml:space="preserve">&amp;#8220;@NoRapist: Käyttämällä y = mx + b tuon perseen kaltevuuden mittaamiseen.&amp;#8221; @mckinley719</w:t>
      </w:r>
    </w:p>
    <w:p>
      <w:r>
        <w:rPr>
          <w:b/>
          <w:u w:val="single"/>
        </w:rPr>
        <w:t xml:space="preserve">58758</w:t>
      </w:r>
    </w:p>
    <w:p>
      <w:r>
        <w:t xml:space="preserve">&amp;#8220;@NoRapist: Olen matkalla nussimaan narttusi http://t.co/SgVBBrwOg2&amp;#8221; @mckinley719</w:t>
      </w:r>
    </w:p>
    <w:p>
      <w:r>
        <w:rPr>
          <w:b/>
          <w:u w:val="single"/>
        </w:rPr>
        <w:t xml:space="preserve">58759</w:t>
      </w:r>
    </w:p>
    <w:p>
      <w:r>
        <w:t xml:space="preserve">&amp;#8220;@NoRapist: Olen matkalla nussimaan narttusi http://t.co/ZUVwCcn0IV&amp;#8221; @mckinley719</w:t>
      </w:r>
    </w:p>
    <w:p>
      <w:r>
        <w:rPr>
          <w:b/>
          <w:u w:val="single"/>
        </w:rPr>
        <w:t xml:space="preserve">58760</w:t>
      </w:r>
    </w:p>
    <w:p>
      <w:r>
        <w:t xml:space="preserve">&amp;#8220;@NotGrimey &amp;#8220;@BobbyBudnic Veljeni on homo&amp;#8221;&amp;#8221;smh</w:t>
      </w:r>
    </w:p>
    <w:p>
      <w:r>
        <w:rPr>
          <w:b/>
          <w:u w:val="single"/>
        </w:rPr>
        <w:t xml:space="preserve">58761</w:t>
      </w:r>
    </w:p>
    <w:p>
      <w:r>
        <w:t xml:space="preserve">&amp;#8220;@NotGrimey Älä syytä neekereitä, kun nainen näkee sinun huora-perseen tapasi. Mene kuuntelemaan JT Money fruitcakea&amp;#8221;</w:t>
      </w:r>
    </w:p>
    <w:p>
      <w:r>
        <w:rPr>
          <w:b/>
          <w:u w:val="single"/>
        </w:rPr>
        <w:t xml:space="preserve">58762</w:t>
      </w:r>
    </w:p>
    <w:p>
      <w:r>
        <w:t xml:space="preserve">&amp;#8220;@OGBEARD: Jotkut teistä ovat roskasakkia.&amp;#8221; Omani ovat aika hyviä.</w:t>
      </w:r>
    </w:p>
    <w:p>
      <w:r>
        <w:rPr>
          <w:b/>
          <w:u w:val="single"/>
        </w:rPr>
        <w:t xml:space="preserve">58763</w:t>
      </w:r>
    </w:p>
    <w:p>
      <w:r>
        <w:t xml:space="preserve">&amp;#8220;@OGeezLouise:</w:t>
        <w:t xml:space="preserve">Bout time</w:t>
        <w:br/>
        <w:t xml:space="preserve">RT @JoeBudden: Jotkut näistä muijista eivät halua miestä, he haluavat vain tukea. &amp;#8221; Käske tuon ämmän hankkia rintaliivit.</w:t>
      </w:r>
    </w:p>
    <w:p>
      <w:r>
        <w:rPr>
          <w:b/>
          <w:u w:val="single"/>
        </w:rPr>
        <w:t xml:space="preserve">58764</w:t>
      </w:r>
    </w:p>
    <w:p>
      <w:r>
        <w:t xml:space="preserve">&amp;#8220;@Officialzyon777: Kun pillu haisi http://t.co/D6iRWMInqo&amp;#8221;</w:t>
      </w:r>
    </w:p>
    <w:p>
      <w:r>
        <w:rPr>
          <w:b/>
          <w:u w:val="single"/>
        </w:rPr>
        <w:t xml:space="preserve">58765</w:t>
      </w:r>
    </w:p>
    <w:p>
      <w:r>
        <w:t xml:space="preserve">&amp;#8220;@OhShitItsRandy: &amp;#128514; @BrianLovesAss_ http://t.co/RAurUW7mY6&amp;#8221;niggah don't show people this &amp;#128514;&amp;#128514;&amp;#128514;&amp;#128557;&amp;#128567;</w:t>
      </w:r>
    </w:p>
    <w:p>
      <w:r>
        <w:rPr>
          <w:b/>
          <w:u w:val="single"/>
        </w:rPr>
        <w:t xml:space="preserve">58766</w:t>
      </w:r>
    </w:p>
    <w:p>
      <w:r>
        <w:t xml:space="preserve">&amp;#8220;@OhThatsLee Uhoh sinulla on huoria lol RT @verbally_abrupt: Y'all I found this letter on my car. http://t.co/lu58HimXxS&amp;#8221; Naaah</w:t>
      </w:r>
    </w:p>
    <w:p>
      <w:r>
        <w:rPr>
          <w:b/>
          <w:u w:val="single"/>
        </w:rPr>
        <w:t xml:space="preserve">58767</w:t>
      </w:r>
    </w:p>
    <w:p>
      <w:r>
        <w:t xml:space="preserve">&amp;#8220;@OhhNickHarmon: &amp;#8221;&amp;#128514;&amp;#128514;&amp;#128514;&amp;#128514;&amp;#128557;</w:t>
      </w:r>
    </w:p>
    <w:p>
      <w:r>
        <w:rPr>
          <w:b/>
          <w:u w:val="single"/>
        </w:rPr>
        <w:t xml:space="preserve">58768</w:t>
      </w:r>
    </w:p>
    <w:p>
      <w:r>
        <w:t xml:space="preserve">&amp;#8220;@OnStar:</w:t>
        <w:t xml:space="preserve">#Mondays are a whole lot better when you're driving a vehicle http://t.co/LIixxMzNdZ&amp;#8221;</w:t>
        <w:br/>
        <w:br/>
        <w:t xml:space="preserve">"That white pussy uhhh get ya"</w:t>
      </w:r>
    </w:p>
    <w:p>
      <w:r>
        <w:rPr>
          <w:b/>
          <w:u w:val="single"/>
        </w:rPr>
        <w:t xml:space="preserve">58769</w:t>
      </w:r>
    </w:p>
    <w:p>
      <w:r>
        <w:t xml:space="preserve">&amp;#8220;@OpTic_NaDeSHoT: Ei enää sivuhuoraa @ProSyndicate http://t.co/qWcUNa7vcV&amp;#8221; @Zneezy2Good &amp;#128514;&amp;#128557;</w:t>
      </w:r>
    </w:p>
    <w:p>
      <w:r>
        <w:rPr>
          <w:b/>
          <w:u w:val="single"/>
        </w:rPr>
        <w:t xml:space="preserve">58770</w:t>
      </w:r>
    </w:p>
    <w:p>
      <w:r>
        <w:t xml:space="preserve">&amp;#8220;@OsmanMasabah: Ihmisten päälle sylkeminen osoittaa vain, ettei sinua ole kasvatettu oikein. Toisinsanoen se on ämmä-nigga-piirre.&amp;#8221; @VictorSmith90</w:t>
      </w:r>
    </w:p>
    <w:p>
      <w:r>
        <w:rPr>
          <w:b/>
          <w:u w:val="single"/>
        </w:rPr>
        <w:t xml:space="preserve">58771</w:t>
      </w:r>
    </w:p>
    <w:p>
      <w:r>
        <w:t xml:space="preserve">&amp;#8220;@PRAYINGFORHEAD: Paavo täällä hakkaamassa narttuja http://t.co/eWIHBSQEk8&amp;#8221;@based_shinigami</w:t>
      </w:r>
    </w:p>
    <w:p>
      <w:r>
        <w:rPr>
          <w:b/>
          <w:u w:val="single"/>
        </w:rPr>
        <w:t xml:space="preserve">58772</w:t>
      </w:r>
    </w:p>
    <w:p>
      <w:r>
        <w:t xml:space="preserve">&amp;#8220;@PaigeHardesty: Suhde on tehty vain kahdelle.. mutta jotkut ämmät eivät osaa laskea.&amp;#8221;Aamen sille!</w:t>
      </w:r>
    </w:p>
    <w:p>
      <w:r>
        <w:rPr>
          <w:b/>
          <w:u w:val="single"/>
        </w:rPr>
        <w:t xml:space="preserve">58773</w:t>
      </w:r>
    </w:p>
    <w:p>
      <w:r>
        <w:t xml:space="preserve">&amp;#8220;@Papi_sez: Miksi kaikki, jotka pitävät sinua epähauskana, pönkittävänä junttipaskana, ovat automaattisesti trolleja?</w:t>
        <w:t xml:space="preserve">@thatUPSdude&amp;#8221;</w:t>
        <w:br/>
        <w:br/>
        <w:t xml:space="preserve">Ja hän vihaa värillisiä ihmisiä</w:t>
      </w:r>
    </w:p>
    <w:p>
      <w:r>
        <w:rPr>
          <w:b/>
          <w:u w:val="single"/>
        </w:rPr>
        <w:t xml:space="preserve">58774</w:t>
      </w:r>
    </w:p>
    <w:p>
      <w:r>
        <w:t xml:space="preserve">&amp;#8220;@PharaohJas: "Darkskin Girls Ugly" &amp;#127383;&amp;#127378; http://t.co/DYeAY2t5AA&amp;#8221;flawless ass bitch</w:t>
      </w:r>
    </w:p>
    <w:p>
      <w:r>
        <w:rPr>
          <w:b/>
          <w:u w:val="single"/>
        </w:rPr>
        <w:t xml:space="preserve">58775</w:t>
      </w:r>
    </w:p>
    <w:p>
      <w:r>
        <w:t xml:space="preserve">&amp;#8220;@PlMPCESS: Muotimaailmassa "urbaani" tarkoittaa "varastettu mustilta ihmisiltä" sen ghetto meille, ja urbaani heille haha http://t.co/S0XWGfLJ9C&amp;#8221; &amp;#128588;</w:t>
      </w:r>
    </w:p>
    <w:p>
      <w:r>
        <w:rPr>
          <w:b/>
          <w:u w:val="single"/>
        </w:rPr>
        <w:t xml:space="preserve">58776</w:t>
      </w:r>
    </w:p>
    <w:p>
      <w:r>
        <w:t xml:space="preserve">&amp;#8220;@PoeticallyLucky: Se on kuin kun nartulla on nätti pillu, mutta se on löysä .&amp;#8221;</w:t>
        <w:br/>
        <w:br/>
        <w:t xml:space="preserve">#witchcraft</w:t>
      </w:r>
    </w:p>
    <w:p>
      <w:r>
        <w:rPr>
          <w:b/>
          <w:u w:val="single"/>
        </w:rPr>
        <w:t xml:space="preserve">58777</w:t>
      </w:r>
    </w:p>
    <w:p>
      <w:r>
        <w:t xml:space="preserve">&amp;#8220;@PostBadBitches: http://t.co/adhJnGzVPg&amp;#8221;nämä valkoiset tytöt sinun pitäisi holla at mutta Nooooo brothas mennä rumin huono rakennettu hoes koskaan</w:t>
      </w:r>
    </w:p>
    <w:p>
      <w:r>
        <w:rPr>
          <w:b/>
          <w:u w:val="single"/>
        </w:rPr>
        <w:t xml:space="preserve">58778</w:t>
      </w:r>
    </w:p>
    <w:p>
      <w:r>
        <w:t xml:space="preserve">&amp;#8220;@PostBadBitches: http://t.co/rPo0QUumBm&amp;#8221; kuinka nuori tämä huora on m&amp;amp;m tyynyn kanssa?</w:t>
      </w:r>
    </w:p>
    <w:p>
      <w:r>
        <w:rPr>
          <w:b/>
          <w:u w:val="single"/>
        </w:rPr>
        <w:t xml:space="preserve">58779</w:t>
      </w:r>
    </w:p>
    <w:p>
      <w:r>
        <w:t xml:space="preserve">&amp;#8220;@PrayForJack Olen selvinnyt sikainfluenssasta, lintuinfluenssasta, Länsi-Niilistä ja Bloombergin hallinnosta. Selviän kyllä&amp;#8221;abortista selviytymisestä. Sitä ei voi unohtaa.</w:t>
      </w:r>
    </w:p>
    <w:p>
      <w:r>
        <w:rPr>
          <w:b/>
          <w:u w:val="single"/>
        </w:rPr>
        <w:t xml:space="preserve">58780</w:t>
      </w:r>
    </w:p>
    <w:p>
      <w:r>
        <w:t xml:space="preserve">&amp;#8220;@PrettyxEyes: Tiedoksi http://t.co/R9JUoT4bGQ&amp;#8221; suosikkityyppini ämmät.</w:t>
      </w:r>
    </w:p>
    <w:p>
      <w:r>
        <w:rPr>
          <w:b/>
          <w:u w:val="single"/>
        </w:rPr>
        <w:t xml:space="preserve">58781</w:t>
      </w:r>
    </w:p>
    <w:p>
      <w:r>
        <w:t xml:space="preserve">&amp;#8220;@PubesOnFleeK: Tviittini ovat roskaa&amp;#8221;</w:t>
      </w:r>
    </w:p>
    <w:p>
      <w:r>
        <w:rPr>
          <w:b/>
          <w:u w:val="single"/>
        </w:rPr>
        <w:t xml:space="preserve">58782</w:t>
      </w:r>
    </w:p>
    <w:p>
      <w:r>
        <w:t xml:space="preserve">&amp;#8220;@PutYa_Han_OnIt: &amp;#8220;@Tweets_NOchill: Pikkutissi narttujen lävistetyt nännit näyttävät niiteiltä.&amp;#8221; &amp;#128514;&amp;#128514;&amp;#128514;&amp;#128514;&amp;#128514;&amp;#128514;&amp;#128514;&amp;#128514;&amp;#128514;&amp;#128514;&amp;#128514;&amp;#128514;&amp;#8221;lmao</w:t>
      </w:r>
    </w:p>
    <w:p>
      <w:r>
        <w:rPr>
          <w:b/>
          <w:u w:val="single"/>
        </w:rPr>
        <w:t xml:space="preserve">58783</w:t>
      </w:r>
    </w:p>
    <w:p>
      <w:r>
        <w:t xml:space="preserve">&amp;#8220;@QuaTheGreat: Ready blow this bitch down &amp;#128293; http://t.co/Y89Oj5Yh9M&amp;#8221;Bring me 3 rellos</w:t>
      </w:r>
    </w:p>
    <w:p>
      <w:r>
        <w:rPr>
          <w:b/>
          <w:u w:val="single"/>
        </w:rPr>
        <w:t xml:space="preserve">58784</w:t>
      </w:r>
    </w:p>
    <w:p>
      <w:r>
        <w:t xml:space="preserve">&amp;#8220;@Queendev_: @what_evaittakes En löytänyt mitään, millä olisin voinut pitää hiuksiani pystyssä saati laittaa ponin&amp;#8221;no bitch sanoin postaa rikki kuva&amp;#128557;</w:t>
      </w:r>
    </w:p>
    <w:p>
      <w:r>
        <w:rPr>
          <w:b/>
          <w:u w:val="single"/>
        </w:rPr>
        <w:t xml:space="preserve">58785</w:t>
      </w:r>
    </w:p>
    <w:p>
      <w:r>
        <w:t xml:space="preserve">&amp;#8220;@Queendev_: My leave out is trash &amp;#128552;&amp;#8221;&amp;#128557;&amp;#128557;&amp;#128557;&amp;#128557; u sick</w:t>
      </w:r>
    </w:p>
    <w:p>
      <w:r>
        <w:rPr>
          <w:b/>
          <w:u w:val="single"/>
        </w:rPr>
        <w:t xml:space="preserve">58786</w:t>
      </w:r>
    </w:p>
    <w:p>
      <w:r>
        <w:t xml:space="preserve">&amp;#8220;@Quis_2TurntUp: &amp;#8220;@1017_Sqquad: Iont got no type&amp;#8221;bad bitches is the only thing that I like &amp;#128111;&amp;#128131;&amp;#128131;&amp;#8221;aye I'm just living life</w:t>
      </w:r>
    </w:p>
    <w:p>
      <w:r>
        <w:rPr>
          <w:b/>
          <w:u w:val="single"/>
        </w:rPr>
        <w:t xml:space="preserve">58787</w:t>
      </w:r>
    </w:p>
    <w:p>
      <w:r>
        <w:t xml:space="preserve">&amp;#8220;@RaleighBeougher: dumb beaner&amp;#8221; http://t.co/r0hABEQhSu</w:t>
      </w:r>
    </w:p>
    <w:p>
      <w:r>
        <w:rPr>
          <w:b/>
          <w:u w:val="single"/>
        </w:rPr>
        <w:t xml:space="preserve">58788</w:t>
      </w:r>
    </w:p>
    <w:p>
      <w:r>
        <w:t xml:space="preserve">&amp;#8220;@RamzyJay: Yritän pitää kaikki narttuni poissa&amp;#8221; samalla tavalla minusta tuntuu siltä.</w:t>
      </w:r>
    </w:p>
    <w:p>
      <w:r>
        <w:rPr>
          <w:b/>
          <w:u w:val="single"/>
        </w:rPr>
        <w:t xml:space="preserve">58789</w:t>
      </w:r>
    </w:p>
    <w:p>
      <w:r>
        <w:t xml:space="preserve">&amp;#8220;@RawrItsTaraa: Luota näihin ämmiin ? Nah&amp;#8221;</w:t>
      </w:r>
    </w:p>
    <w:p>
      <w:r>
        <w:rPr>
          <w:b/>
          <w:u w:val="single"/>
        </w:rPr>
        <w:t xml:space="preserve">58790</w:t>
      </w:r>
    </w:p>
    <w:p>
      <w:r>
        <w:t xml:space="preserve">&amp;#8220;@RedHeadRay_: Onko väärin, jos nousen tälle ämmälle ja alan puhua paskaa &amp;#128514;?&amp;#8221;kyllä!</w:t>
      </w:r>
    </w:p>
    <w:p>
      <w:r>
        <w:rPr>
          <w:b/>
          <w:u w:val="single"/>
        </w:rPr>
        <w:t xml:space="preserve">58791</w:t>
      </w:r>
    </w:p>
    <w:p>
      <w:r>
        <w:t xml:space="preserve">&amp;#8220;@RegularAssRon: Mikään ei ole parempaa elämässä kuin tavata huora, jolla on kokopäivätyö&amp;#8221;älä anna hänen saada omia etujaan, nekru, mitä</w:t>
      </w:r>
    </w:p>
    <w:p>
      <w:r>
        <w:rPr>
          <w:b/>
          <w:u w:val="single"/>
        </w:rPr>
        <w:t xml:space="preserve">58792</w:t>
      </w:r>
    </w:p>
    <w:p>
      <w:r>
        <w:t xml:space="preserve">&amp;#8220;@Rell1Hundo: @what_evaittakes Boney as shit right &amp;#128514;&amp;#8221;I seen em walking down the street Ctfu I was in the crib tho! Hän on onnekas nekru.</w:t>
      </w:r>
    </w:p>
    <w:p>
      <w:r>
        <w:rPr>
          <w:b/>
          <w:u w:val="single"/>
        </w:rPr>
        <w:t xml:space="preserve">58793</w:t>
      </w:r>
    </w:p>
    <w:p>
      <w:r>
        <w:t xml:space="preserve">&amp;#8220;@ResiDimples: Olen kuullut, että reiden välit ovat tapa kertoa, onko nartun pillu löysä.&amp;#8221; Mitä?? http://t.co/OSjVJZJXCg</w:t>
      </w:r>
    </w:p>
    <w:p>
      <w:r>
        <w:rPr>
          <w:b/>
          <w:u w:val="single"/>
        </w:rPr>
        <w:t xml:space="preserve">58794</w:t>
      </w:r>
    </w:p>
    <w:p>
      <w:r>
        <w:t xml:space="preserve">&amp;#8220;@ResiDinero: "@jenny_dalli: @ResiDinero I threw them hoes away" you also just threw yo life away&amp;#8221;bruhhh &amp;#128557;&amp;#128557;&amp;#128514;&amp;#128514;&amp;#128514;&amp;#128514;</w:t>
      </w:r>
    </w:p>
    <w:p>
      <w:r>
        <w:rPr>
          <w:b/>
          <w:u w:val="single"/>
        </w:rPr>
        <w:t xml:space="preserve">58795</w:t>
      </w:r>
    </w:p>
    <w:p>
      <w:r>
        <w:t xml:space="preserve">&amp;#8220;@ResiDinero: @TonyJetsFoo lol haha&amp;#8221; hahahahahahahahahahahahaahahah deez nuts bitch</w:t>
      </w:r>
    </w:p>
    <w:p>
      <w:r>
        <w:rPr>
          <w:b/>
          <w:u w:val="single"/>
        </w:rPr>
        <w:t xml:space="preserve">58796</w:t>
      </w:r>
    </w:p>
    <w:p>
      <w:r>
        <w:t xml:space="preserve">&amp;#8220;@ResiDinero: Vihaan ajamista sateella. -_-&amp;#8221; voit ajaa deezin hulluiksi sinun botch suu hoe</w:t>
      </w:r>
    </w:p>
    <w:p>
      <w:r>
        <w:rPr>
          <w:b/>
          <w:u w:val="single"/>
        </w:rPr>
        <w:t xml:space="preserve">58797</w:t>
      </w:r>
    </w:p>
    <w:p>
      <w:r>
        <w:t xml:space="preserve">&amp;#8220;@RetroSpidey: Mielipiteesi on merkityksetön, koska olet kusipää.&amp;#8221; @SumoRerun</w:t>
      </w:r>
    </w:p>
    <w:p>
      <w:r>
        <w:rPr>
          <w:b/>
          <w:u w:val="single"/>
        </w:rPr>
        <w:t xml:space="preserve">58798</w:t>
      </w:r>
    </w:p>
    <w:p>
      <w:r>
        <w:t xml:space="preserve">&amp;#8220;@RevDennisMiller:</w:t>
        <w:br/>
        <w:t xml:space="preserve"> THAT'S CALLED... PREACHING THE TRUTH!</w:t>
      </w:r>
    </w:p>
    <w:p>
      <w:r>
        <w:rPr>
          <w:b/>
          <w:u w:val="single"/>
        </w:rPr>
        <w:t xml:space="preserve">58799</w:t>
      </w:r>
    </w:p>
    <w:p>
      <w:r>
        <w:t xml:space="preserve">&amp;#8220;@RightInher_pssy: Fuck her right in the pussy https://t.co/3yW7mHLRhu&amp;#8221; I wish this dude was my grandpa&amp;#128514;</w:t>
      </w:r>
    </w:p>
    <w:p>
      <w:r>
        <w:rPr>
          <w:b/>
          <w:u w:val="single"/>
        </w:rPr>
        <w:t xml:space="preserve">58800</w:t>
      </w:r>
    </w:p>
    <w:p>
      <w:r>
        <w:t xml:space="preserve">&amp;#8220;@RihannaGlFS: Kun näet nartun, joka on puhunut sinusta leikkikentällä http://t.co/ePdGXMzKSr&amp;#8221;</w:t>
      </w:r>
    </w:p>
    <w:p>
      <w:r>
        <w:rPr>
          <w:b/>
          <w:u w:val="single"/>
        </w:rPr>
        <w:t xml:space="preserve">58801</w:t>
      </w:r>
    </w:p>
    <w:p>
      <w:r>
        <w:t xml:space="preserve">&amp;#8220;@RileyyBryn: &amp;#8220;@devon_sheaa: &amp;#128514;&amp;#128514;&amp;#128514;&amp;#128514;&amp;#128514;</w:t>
      </w:r>
    </w:p>
    <w:p>
      <w:r>
        <w:rPr>
          <w:b/>
          <w:u w:val="single"/>
        </w:rPr>
        <w:t xml:space="preserve">58802</w:t>
      </w:r>
    </w:p>
    <w:p>
      <w:r>
        <w:t xml:space="preserve">&amp;#8220;@RoJustDGAF Eivätkö he kaikki ole? RT @landoup: Inhoan uteliaita ämmiä....&amp;#8221;toiset enemmän kuin toiset</w:t>
      </w:r>
    </w:p>
    <w:p>
      <w:r>
        <w:rPr>
          <w:b/>
          <w:u w:val="single"/>
        </w:rPr>
        <w:t xml:space="preserve">58803</w:t>
      </w:r>
    </w:p>
    <w:p>
      <w:r>
        <w:t xml:space="preserve">&amp;#8220;@RonStackin: I got money , guns , gold , bitches nd stacks nigga fuck this net beef have my shooters get at niggas&amp;#8221; a Bring dat Friday den</w:t>
      </w:r>
    </w:p>
    <w:p>
      <w:r>
        <w:rPr>
          <w:b/>
          <w:u w:val="single"/>
        </w:rPr>
        <w:t xml:space="preserve">58804</w:t>
      </w:r>
    </w:p>
    <w:p>
      <w:r>
        <w:t xml:space="preserve">&amp;#8220;@RspectMy_Pretty: ##128064;&amp;#8221; Thuggin ##128064;&amp;#8221; Thuggin ##128064;&amp;#8221; Thuggin</w:t>
      </w:r>
    </w:p>
    <w:p>
      <w:r>
        <w:rPr>
          <w:b/>
          <w:u w:val="single"/>
        </w:rPr>
        <w:t xml:space="preserve">58805</w:t>
      </w:r>
    </w:p>
    <w:p>
      <w:r>
        <w:t xml:space="preserve">&amp;#8220;@RudeBoi_Drew: I'm finna eat some pussy&amp;#8221; lmao</w:t>
      </w:r>
    </w:p>
    <w:p>
      <w:r>
        <w:rPr>
          <w:b/>
          <w:u w:val="single"/>
        </w:rPr>
        <w:t xml:space="preserve">58806</w:t>
      </w:r>
    </w:p>
    <w:p>
      <w:r>
        <w:t xml:space="preserve">&amp;#8220;@RudeNation21: Kun tytöt ottavat minun snap backit ja pipot lol&amp;#128169; se on 35 dollaria hattu ja 40 dollaria AX-piippuille &amp;#128530;&amp;#8221;En anna heidän ottaa sitä.</w:t>
      </w:r>
    </w:p>
    <w:p>
      <w:r>
        <w:rPr>
          <w:b/>
          <w:u w:val="single"/>
        </w:rPr>
        <w:t xml:space="preserve">58807</w:t>
      </w:r>
    </w:p>
    <w:p>
      <w:r>
        <w:t xml:space="preserve">&amp;#8220;@RudePost: Uudenlainen valkoinen tyttö... https://t.co/0Zsu3zQiXD&amp;#8221; hän löi tuon ämmän &amp;#128527;&amp;#128514;</w:t>
      </w:r>
    </w:p>
    <w:p>
      <w:r>
        <w:rPr>
          <w:b/>
          <w:u w:val="single"/>
        </w:rPr>
        <w:t xml:space="preserve">58808</w:t>
      </w:r>
    </w:p>
    <w:p>
      <w:r>
        <w:t xml:space="preserve">&amp;#8220;@Runyacheckup: &amp;#8220;@Shane_A1: A Bitch Couldn't pay me to get dem pregnant again &amp;#128588;&amp;#8221;&amp;#128514;&amp;#128514;&amp;#128514;&amp;#128514;&amp;#128514;&amp;#128514;&amp;#128514;&amp;#8221;fr fam ion see how niccas out here poppin kids out</w:t>
      </w:r>
    </w:p>
    <w:p>
      <w:r>
        <w:rPr>
          <w:b/>
          <w:u w:val="single"/>
        </w:rPr>
        <w:t xml:space="preserve">58809</w:t>
      </w:r>
    </w:p>
    <w:p>
      <w:r>
        <w:t xml:space="preserve">&amp;#8220;@RyeOrDie: Neekerit haluavat pillua. Minä en anna yhtään. Tässä on meidän dilemmamme. &amp;#8221; Se on siistiä.</w:t>
      </w:r>
    </w:p>
    <w:p>
      <w:r>
        <w:rPr>
          <w:b/>
          <w:u w:val="single"/>
        </w:rPr>
        <w:t xml:space="preserve">58810</w:t>
      </w:r>
    </w:p>
    <w:p>
      <w:r>
        <w:t xml:space="preserve">&amp;#8220;@RylannWilliams: @Woodchuck20 @ravenkiann Hahahaha do it bitch! Saa hänet rakastumaan &amp;#10084;&amp;#10084;&amp;#10084;&amp;#10084;&amp;#10084;&amp;#10084;&amp;#10084;&amp;#10084;&amp;#10084;&amp;#10084;&amp;#8221; pitäisikö minun? &amp;#128514;</w:t>
      </w:r>
    </w:p>
    <w:p>
      <w:r>
        <w:rPr>
          <w:b/>
          <w:u w:val="single"/>
        </w:rPr>
        <w:t xml:space="preserve">58811</w:t>
      </w:r>
    </w:p>
    <w:p>
      <w:r>
        <w:t xml:space="preserve">&amp;#8220;@RylannWilliams: Jos hän ostaa sinulle tatuoinnin, nai tuo tyttö&amp;#128521;&amp;#128540;&amp;#128527;&amp;#8221; &amp;#128514; tämä ämmä</w:t>
      </w:r>
    </w:p>
    <w:p>
      <w:r>
        <w:rPr>
          <w:b/>
          <w:u w:val="single"/>
        </w:rPr>
        <w:t xml:space="preserve">58812</w:t>
      </w:r>
    </w:p>
    <w:p>
      <w:r>
        <w:t xml:space="preserve">&amp;#8220;@SAADTHESAV: nartut sanovat, että Ray Rice sai mitä ansaitsi, mutta vain kuukausi sitten halusivat tämän miehen vapaaksi &amp;#128056;&amp;#9749;&amp;#65039; http://t.co/VFN1iS7Wx3&amp;#8221;smh&amp;#128514;&amp;#128514;&amp;#128514;&amp;#128514;</w:t>
      </w:r>
    </w:p>
    <w:p>
      <w:r>
        <w:rPr>
          <w:b/>
          <w:u w:val="single"/>
        </w:rPr>
        <w:t xml:space="preserve">58813</w:t>
      </w:r>
    </w:p>
    <w:p>
      <w:r>
        <w:t xml:space="preserve">&amp;#8220;@SALUTEmyRainbow: &amp;#8220;@thatkiduriah: bitches be like, messy bun. http://t.co/JfFXnwV1DI&amp;#8221;&amp;#128514;&amp;#128514;&amp;#128514;&amp;#128514;&amp;#128514;&amp;#128514;&amp;#128514;&amp;#128514;&amp;#128514;&amp;#128514;&amp;#128514;&amp;#8221; &amp;#128072;&amp;#128072;&amp;#128072;&amp;#128553;&amp;#128514;&amp;#128514;&amp;#128553;&amp;#128079;&amp;#128557;</w:t>
      </w:r>
    </w:p>
    <w:p>
      <w:r>
        <w:rPr>
          <w:b/>
          <w:u w:val="single"/>
        </w:rPr>
        <w:t xml:space="preserve">58814</w:t>
      </w:r>
    </w:p>
    <w:p>
      <w:r>
        <w:t xml:space="preserve">&amp;#8220;@SAVINGNOHOES: When she ask how imma eat her pussy https://t.co/6wVjrC3m1Q&amp;#8221;&amp;#128128;</w:t>
      </w:r>
    </w:p>
    <w:p>
      <w:r>
        <w:rPr>
          <w:b/>
          <w:u w:val="single"/>
        </w:rPr>
        <w:t xml:space="preserve">58815</w:t>
      </w:r>
    </w:p>
    <w:p>
      <w:r>
        <w:t xml:space="preserve">&amp;#8220;@SEM25LIVE Girl you eat mo pussy than me girl you shoulda been a nigga&amp;#8221; that's that jam</w:t>
      </w:r>
    </w:p>
    <w:p>
      <w:r>
        <w:rPr>
          <w:b/>
          <w:u w:val="single"/>
        </w:rPr>
        <w:t xml:space="preserve">58816</w:t>
      </w:r>
    </w:p>
    <w:p>
      <w:r>
        <w:t xml:space="preserve">&amp;#8220;@SEM25LIVE Jätä kaikki narttuilu nartuille&amp;#8221;</w:t>
      </w:r>
    </w:p>
    <w:p>
      <w:r>
        <w:rPr>
          <w:b/>
          <w:u w:val="single"/>
        </w:rPr>
        <w:t xml:space="preserve">58817</w:t>
      </w:r>
    </w:p>
    <w:p>
      <w:r>
        <w:t xml:space="preserve">&amp;#8220;@SMITHAAAAAAAA: &amp;#8220;@Tats_NSnapbacks: Viime yö oli hyvin... Hauska lmao&amp;#8221; sait vähän pillua, etkö saanutkin Vern&amp;#8221; valitettavasti et lol.</w:t>
      </w:r>
    </w:p>
    <w:p>
      <w:r>
        <w:rPr>
          <w:b/>
          <w:u w:val="single"/>
        </w:rPr>
        <w:t xml:space="preserve">58818</w:t>
      </w:r>
    </w:p>
    <w:p>
      <w:r>
        <w:t xml:space="preserve">&amp;#8220;@S_hawn24: Kaikki naiset rakastavat pummeja tai vankilalintuja..&amp;#8221;!!!!</w:t>
      </w:r>
    </w:p>
    <w:p>
      <w:r>
        <w:rPr>
          <w:b/>
          <w:u w:val="single"/>
        </w:rPr>
        <w:t xml:space="preserve">58819</w:t>
      </w:r>
    </w:p>
    <w:p>
      <w:r>
        <w:t xml:space="preserve">&amp;#8220;@Sair____: Olet onnekas ashit, jos sinulla on haluamasi shawty .. &amp;#128527;&amp;#128175;&amp;#8221; a niggah just tryna pitämään hänet.</w:t>
      </w:r>
    </w:p>
    <w:p>
      <w:r>
        <w:rPr>
          <w:b/>
          <w:u w:val="single"/>
        </w:rPr>
        <w:t xml:space="preserve">58820</w:t>
      </w:r>
    </w:p>
    <w:p>
      <w:r>
        <w:t xml:space="preserve">&amp;#8220;@Sam_James3: @khalilreed @aknadnrye don't get on bro http://t.co/qjJvynwQiO&amp;#8221; when bae textin another nigger</w:t>
      </w:r>
    </w:p>
    <w:p>
      <w:r>
        <w:rPr>
          <w:b/>
          <w:u w:val="single"/>
        </w:rPr>
        <w:t xml:space="preserve">58821</w:t>
      </w:r>
    </w:p>
    <w:p>
      <w:r>
        <w:t xml:space="preserve">&amp;#8220;@SarabiaErik: Söin juuri vahingossa ruukkubroilerin. Taitaa mennä lupaus olla huumeista vapaa loppuelämäksi . lolz .&amp;#8221; Lmao #College #College</w:t>
      </w:r>
    </w:p>
    <w:p>
      <w:r>
        <w:rPr>
          <w:b/>
          <w:u w:val="single"/>
        </w:rPr>
        <w:t xml:space="preserve">58822</w:t>
      </w:r>
    </w:p>
    <w:p>
      <w:r>
        <w:t xml:space="preserve">&amp;#8220;@SexReIationship: Kenen muun mielestä huulen pureminen on vitun seksikästä?&amp;#8221;@MaiaPapayyya_ kunnes tuo ämmä puree liian kovaa laittaa huoran ulos kerran sen takia</w:t>
      </w:r>
    </w:p>
    <w:p>
      <w:r>
        <w:rPr>
          <w:b/>
          <w:u w:val="single"/>
        </w:rPr>
        <w:t xml:space="preserve">58823</w:t>
      </w:r>
    </w:p>
    <w:p>
      <w:r>
        <w:t xml:space="preserve">&amp;#8220;@Sexmatical: Nämä lapset kutsuvat sinua neekeriksi xboxissa http://t.co/wGvCepONH8&amp;#8221;</w:t>
      </w:r>
    </w:p>
    <w:p>
      <w:r>
        <w:rPr>
          <w:b/>
          <w:u w:val="single"/>
        </w:rPr>
        <w:t xml:space="preserve">58824</w:t>
      </w:r>
    </w:p>
    <w:p>
      <w:r>
        <w:t xml:space="preserve">&amp;#8220;@SexualMedic: Miltä minusta tuntuu, kun heitän roskia pois... http://t.co/qQ94N1rD5N&amp;#8221; joka päivä koulussa.</w:t>
      </w:r>
    </w:p>
    <w:p>
      <w:r>
        <w:rPr>
          <w:b/>
          <w:u w:val="single"/>
        </w:rPr>
        <w:t xml:space="preserve">58825</w:t>
      </w:r>
    </w:p>
    <w:p>
      <w:r>
        <w:t xml:space="preserve">&amp;#8220;@Sexualgif: kun hän tekee u hänen WCW &amp;amp; hänen huoransa suosikki se https://t.co/iND1vON4JH&amp;#8221; &amp;#128520;&amp;#128520;&amp;#128520;&amp;#128520;&amp;#128520;&amp;#128514;&amp;#128514;</w:t>
      </w:r>
    </w:p>
    <w:p>
      <w:r>
        <w:rPr>
          <w:b/>
          <w:u w:val="single"/>
        </w:rPr>
        <w:t xml:space="preserve">58826</w:t>
      </w:r>
    </w:p>
    <w:p>
      <w:r>
        <w:t xml:space="preserve">&amp;#8220;@SexyUnderHere: Naiset, jotka tietävät olevansa huoria, ovat oikeasti siisteimpiä mimmejä....kaikki seksiä sivuten&amp;#8221;lmao</w:t>
      </w:r>
    </w:p>
    <w:p>
      <w:r>
        <w:rPr>
          <w:b/>
          <w:u w:val="single"/>
        </w:rPr>
        <w:t xml:space="preserve">58827</w:t>
      </w:r>
    </w:p>
    <w:p>
      <w:r>
        <w:t xml:space="preserve">&amp;#8220;@SeymourBlanco: They game is over fuck yall bitches &amp;amp; yall attitudes &amp;#128514;&amp;#128514;&amp;#128514;&amp;#128514;&amp;#128557;&amp;#128557; http://t.co/rLrnYbfedT&amp;#8221;&amp;#128557;&amp;#128557;</w:t>
      </w:r>
    </w:p>
    <w:p>
      <w:r>
        <w:rPr>
          <w:b/>
          <w:u w:val="single"/>
        </w:rPr>
        <w:t xml:space="preserve">58828</w:t>
      </w:r>
    </w:p>
    <w:p>
      <w:r>
        <w:t xml:space="preserve">&amp;#8220;@SheSoViciouzz: Se saattaa olla RT @WarWith1Gun: Jotkut teistä naisista pillu märkä, koska hän itki&amp;#8221; smh</w:t>
      </w:r>
    </w:p>
    <w:p>
      <w:r>
        <w:rPr>
          <w:b/>
          <w:u w:val="single"/>
        </w:rPr>
        <w:t xml:space="preserve">58829</w:t>
      </w:r>
    </w:p>
    <w:p>
      <w:r>
        <w:t xml:space="preserve">&amp;#8220;@SheTwirlsMyKan3: Sanon narttu huono, nainen hyvä, nainen parempi&amp;#8221; Lupe?</w:t>
      </w:r>
    </w:p>
    <w:p>
      <w:r>
        <w:rPr>
          <w:b/>
          <w:u w:val="single"/>
        </w:rPr>
        <w:t xml:space="preserve">58830</w:t>
      </w:r>
    </w:p>
    <w:p>
      <w:r>
        <w:t xml:space="preserve">&amp;#8220;@ShesSoBlessed_: &amp;#128523;&amp;#8221;</w:t>
      </w:r>
    </w:p>
    <w:p>
      <w:r>
        <w:rPr>
          <w:b/>
          <w:u w:val="single"/>
        </w:rPr>
        <w:t xml:space="preserve">58831</w:t>
      </w:r>
    </w:p>
    <w:p>
      <w:r>
        <w:t xml:space="preserve">&amp;#8220;@ShianneAlvarez: @187XO_ ehkä siksi, että luotat "narttuun" etkä naiseen.&amp;#8221; tai ehkä siksi, että tämä on vitun laulu.</w:t>
      </w:r>
    </w:p>
    <w:p>
      <w:r>
        <w:rPr>
          <w:b/>
          <w:u w:val="single"/>
        </w:rPr>
        <w:t xml:space="preserve">58832</w:t>
      </w:r>
    </w:p>
    <w:p>
      <w:r>
        <w:t xml:space="preserve">&amp;#8220;@SimplyHype: @kobebryant turpa kiinni, senkin vitun roskanekru, työstä toinen rengas&amp;#8221; http://t.co/6RleNKR7EE</w:t>
      </w:r>
    </w:p>
    <w:p>
      <w:r>
        <w:rPr>
          <w:b/>
          <w:u w:val="single"/>
        </w:rPr>
        <w:t xml:space="preserve">58833</w:t>
      </w:r>
    </w:p>
    <w:p>
      <w:r>
        <w:t xml:space="preserve">&amp;#8220;@SlimThickChicks: &amp;#128525;&amp;#128525;&amp;#128525;&amp;#128525;&amp;#128525; http://t.co/qMhkkQH8hg&amp;#8221;poika keltaisessa on kivikova</w:t>
      </w:r>
    </w:p>
    <w:p>
      <w:r>
        <w:rPr>
          <w:b/>
          <w:u w:val="single"/>
        </w:rPr>
        <w:t xml:space="preserve">58834</w:t>
      </w:r>
    </w:p>
    <w:p>
      <w:r>
        <w:t xml:space="preserve">&amp;#8220;@Smokinonkaya_: &amp;#8220;@Nilaja_: Everybody Loves Dej Loaf&amp;#8221; cause that's wifey&amp;#8221; fuck off kaya dats my bitch.</w:t>
      </w:r>
    </w:p>
    <w:p>
      <w:r>
        <w:rPr>
          <w:b/>
          <w:u w:val="single"/>
        </w:rPr>
        <w:t xml:space="preserve">58835</w:t>
      </w:r>
    </w:p>
    <w:p>
      <w:r>
        <w:t xml:space="preserve">&amp;#8220;@SoDamnTrue: Elän jatkuvassa pelossa siitä, että lintu paskantaa päälleni&amp;#8221; No, tämä on oikeasti tapahtunut minulle ennenkin. &amp;#128529;</w:t>
      </w:r>
    </w:p>
    <w:p>
      <w:r>
        <w:rPr>
          <w:b/>
          <w:u w:val="single"/>
        </w:rPr>
        <w:t xml:space="preserve">58836</w:t>
      </w:r>
    </w:p>
    <w:p>
      <w:r>
        <w:t xml:space="preserve">&amp;#8220;@SoTribe_Kasey: Ympäröin pahat narttuni, en voi pitää niitä poissa kasvoiltani&amp;#8221;&amp;#128064;&amp;#128064; #WhereTheyAtDoe &amp;#128514;</w:t>
      </w:r>
    </w:p>
    <w:p>
      <w:r>
        <w:rPr>
          <w:b/>
          <w:u w:val="single"/>
        </w:rPr>
        <w:t xml:space="preserve">58837</w:t>
      </w:r>
    </w:p>
    <w:p>
      <w:r>
        <w:t xml:space="preserve">&amp;#8220;@Son_Goku_Tho: Dr gero teki android 18:n tuhoamaan maailman das sum bitch nigga shit I would program a girl android to gimme sum neck 24/7&amp;#8221;</w:t>
      </w:r>
    </w:p>
    <w:p>
      <w:r>
        <w:rPr>
          <w:b/>
          <w:u w:val="single"/>
        </w:rPr>
        <w:t xml:space="preserve">58838</w:t>
      </w:r>
    </w:p>
    <w:p>
      <w:r>
        <w:t xml:space="preserve">&amp;#8220;@Southern_Giant: &amp;#8220;@KingShelton_: Dumb bitch award goes too .... http://t.co/IubL31QN6Y&amp;#8221; &amp;#128557;&amp;#8221; that's all you Uncle Sam !!!</w:t>
      </w:r>
    </w:p>
    <w:p>
      <w:r>
        <w:rPr>
          <w:b/>
          <w:u w:val="single"/>
        </w:rPr>
        <w:t xml:space="preserve">58839</w:t>
      </w:r>
    </w:p>
    <w:p>
      <w:r>
        <w:t xml:space="preserve">&amp;#8220;@SouthsideVic: Annoin tyttöni kahlita minut sänkyyn luullakseni, että hän tekee jotain outoa, ja tämä ämmä tutki puhelimeni&amp;#8221;</w:t>
      </w:r>
    </w:p>
    <w:p>
      <w:r>
        <w:rPr>
          <w:b/>
          <w:u w:val="single"/>
        </w:rPr>
        <w:t xml:space="preserve">58840</w:t>
      </w:r>
    </w:p>
    <w:p>
      <w:r>
        <w:t xml:space="preserve">&amp;#8220;@SouthsideVic: Entä jos pillu kohtelisi kondomeja kuten autojen turvavöitä ja piippaisi, kunnes laitat sen päälle?&amp;#8221; &amp;#128514;&amp;#128514;</w:t>
      </w:r>
    </w:p>
    <w:p>
      <w:r>
        <w:rPr>
          <w:b/>
          <w:u w:val="single"/>
        </w:rPr>
        <w:t xml:space="preserve">58841</w:t>
      </w:r>
    </w:p>
    <w:p>
      <w:r>
        <w:t xml:space="preserve">&amp;#8220;@Stamp_Denise: @DJsir_freshley siitä on melkein 10 vuotta. Sinulla ei ole ollut YHTÄÄN tyttöystävää sen jälkeen, olet vain nussinut huoria, huh.&amp;#8221; http://t.co/9BGr2766k8</w:t>
      </w:r>
    </w:p>
    <w:p>
      <w:r>
        <w:rPr>
          <w:b/>
          <w:u w:val="single"/>
        </w:rPr>
        <w:t xml:space="preserve">58842</w:t>
      </w:r>
    </w:p>
    <w:p>
      <w:r>
        <w:t xml:space="preserve">&amp;#8220;@SteveStfler: Suhteesi päättyi, ei elämäsi. lopeta ruikuttaminen&amp;#8221;</w:t>
      </w:r>
    </w:p>
    <w:p>
      <w:r>
        <w:rPr>
          <w:b/>
          <w:u w:val="single"/>
        </w:rPr>
        <w:t xml:space="preserve">58843</w:t>
      </w:r>
    </w:p>
    <w:p>
      <w:r>
        <w:t xml:space="preserve">&amp;#8220;@Stfu_NobodyCare: @codizzlleee @Satisfied_x panet kuin huora joten ei kiitos . Mä oon tyylikäs kun mä teen sen &amp;#128128;&amp;#8221; &amp;#128128;&amp;#128128;&amp;#128128;&amp;#128128;&amp;#128128;&amp;#128128;&amp;#128128;&amp;#128128; ämmä mä oon kuollut.</w:t>
      </w:r>
    </w:p>
    <w:p>
      <w:r>
        <w:rPr>
          <w:b/>
          <w:u w:val="single"/>
        </w:rPr>
        <w:t xml:space="preserve">58844</w:t>
      </w:r>
    </w:p>
    <w:p>
      <w:r>
        <w:t xml:space="preserve">&amp;#8220;@Stfu_NobodyCare: Inhoan sitä, miten jotkut teistä ämmistä tulevat kouluun tunkkaisina . Kuten miten tf kävelette ulos talostanne haisevana ? Äitisi ei ole paska&amp;#8221;&amp;#128514;&amp;#128514;</w:t>
      </w:r>
    </w:p>
    <w:p>
      <w:r>
        <w:rPr>
          <w:b/>
          <w:u w:val="single"/>
        </w:rPr>
        <w:t xml:space="preserve">58845</w:t>
      </w:r>
    </w:p>
    <w:p>
      <w:r>
        <w:t xml:space="preserve">&amp;#8220;@StognerAllie: Kateelliset ämmät ovat kuin ...'&amp;#128514;&amp;#128530;&amp;#127797;.' &amp;#128514;&amp;#128514;&amp;#128514;&amp;#128514;&amp;#128128;&amp;#8221;&amp;#128514;&amp;#128514;&amp;#128514;&amp;#128514; älä twiittaile minua huora</w:t>
      </w:r>
    </w:p>
    <w:p>
      <w:r>
        <w:rPr>
          <w:b/>
          <w:u w:val="single"/>
        </w:rPr>
        <w:t xml:space="preserve">58846</w:t>
      </w:r>
    </w:p>
    <w:p>
      <w:r>
        <w:t xml:space="preserve">&amp;#8220;@Stoney_Blu: Y'all big braid gelled baby hair havin bitches look like Dashiki from Don't Be a Menace ... Tästä ei voi keskustella&amp;#8221;&amp;#128514;</w:t>
      </w:r>
    </w:p>
    <w:p>
      <w:r>
        <w:rPr>
          <w:b/>
          <w:u w:val="single"/>
        </w:rPr>
        <w:t xml:space="preserve">58847</w:t>
      </w:r>
    </w:p>
    <w:p>
      <w:r>
        <w:t xml:space="preserve">&amp;#8220;@SukaSuiti: "@uce_INA: Nawwww If you a hoe you sittin on the floor and not my damn couuuuuch&amp;#128131;" but your birthday is in Feb or naa?&amp;#8221; Nope</w:t>
      </w:r>
    </w:p>
    <w:p>
      <w:r>
        <w:rPr>
          <w:b/>
          <w:u w:val="single"/>
        </w:rPr>
        <w:t xml:space="preserve">58848</w:t>
      </w:r>
    </w:p>
    <w:p>
      <w:r>
        <w:t xml:space="preserve">&amp;#8220;@SydneySantana_: @Treslyon I'm so dead &amp;#128128;&amp;#128128; why you hoe me http://t.co/PYKjhqBP19&amp;#8221; idk I just felt like flaming you lol</w:t>
      </w:r>
    </w:p>
    <w:p>
      <w:r>
        <w:rPr>
          <w:b/>
          <w:u w:val="single"/>
        </w:rPr>
        <w:t xml:space="preserve">58849</w:t>
      </w:r>
    </w:p>
    <w:p>
      <w:r>
        <w:t xml:space="preserve">&amp;#8220;@THQcheerios: &amp;#8220;@TropicalBlanket: &amp;#128522; http://t.co/YWj1I0wMa9&amp;#8221; go to sleep bitch&amp;#8221;stfu</w:t>
      </w:r>
    </w:p>
    <w:p>
      <w:r>
        <w:rPr>
          <w:b/>
          <w:u w:val="single"/>
        </w:rPr>
        <w:t xml:space="preserve">58850</w:t>
      </w:r>
    </w:p>
    <w:p>
      <w:r>
        <w:t xml:space="preserve">&amp;#8220;@TKetterhagen: &amp;#8220;@lars_matthews: &amp;#8220;@Nspan17: Pidän oikeastaan vain kolmesta ihmisestä tässä kaupungissa, kaikki muut ovat homoja&amp;#8221; minä&amp;#8221; minä&amp;#8221; minä&amp;#8221; minä</w:t>
      </w:r>
    </w:p>
    <w:p>
      <w:r>
        <w:rPr>
          <w:b/>
          <w:u w:val="single"/>
        </w:rPr>
        <w:t xml:space="preserve">58851</w:t>
      </w:r>
    </w:p>
    <w:p>
      <w:r>
        <w:t xml:space="preserve">&amp;#8220;@TKetterhagen: Parempi, ettei huomenna tunneillani ole yhtään ämmäpersettä&amp;#8221;</w:t>
      </w:r>
    </w:p>
    <w:p>
      <w:r>
        <w:rPr>
          <w:b/>
          <w:u w:val="single"/>
        </w:rPr>
        <w:t xml:space="preserve">58852</w:t>
      </w:r>
    </w:p>
    <w:p>
      <w:r>
        <w:t xml:space="preserve">&amp;#8220;@TP_Kolme:</w:t>
        <w:t xml:space="preserve">@WestSideFlee @KekePalmer damn they got wifey &amp;#128561;&amp;#128561;&amp;#128534;&amp;#128534;&amp;#128555;&amp;#128555;&amp;#128553;&amp;#128553;&amp;#128553;&amp;#8221;</w:t>
        <w:br/>
        <w:br/>
        <w:t xml:space="preserve">Fall back nigga &amp;#128299;.. I don't share my hoes</w:t>
      </w:r>
    </w:p>
    <w:p>
      <w:r>
        <w:rPr>
          <w:b/>
          <w:u w:val="single"/>
        </w:rPr>
        <w:t xml:space="preserve">58853</w:t>
      </w:r>
    </w:p>
    <w:p>
      <w:r>
        <w:t xml:space="preserve">&amp;#8220;@TVEMike: Kun saat tyttösi kiinni siitä, että hän tekee jotain huoraa selkäsi takana https://t.co/V4FZ6RXxWd&amp;#8221;&amp;#128553;&amp;#128514;&amp;#128514;</w:t>
      </w:r>
    </w:p>
    <w:p>
      <w:r>
        <w:rPr>
          <w:b/>
          <w:u w:val="single"/>
        </w:rPr>
        <w:t xml:space="preserve">58854</w:t>
      </w:r>
    </w:p>
    <w:p>
      <w:r>
        <w:t xml:space="preserve">&amp;#8220;@TWOLVEGIRL: Huomaan haluavani googlettaa "keltainen kuningas" #TrueDetective&amp;#8221; Ei vitsi! Mitä on tekeillä?</w:t>
      </w:r>
    </w:p>
    <w:p>
      <w:r>
        <w:rPr>
          <w:b/>
          <w:u w:val="single"/>
        </w:rPr>
        <w:t xml:space="preserve">58855</w:t>
      </w:r>
    </w:p>
    <w:p>
      <w:r>
        <w:t xml:space="preserve">&amp;#8220;@T_FLYE: http://t.co/s0kAVO4D3E them Wet &amp;#128076;&amp;#128166;&amp;#128166;&amp;#8221;say trav see if they got them hoes in Cali I will send you my money</w:t>
      </w:r>
    </w:p>
    <w:p>
      <w:r>
        <w:rPr>
          <w:b/>
          <w:u w:val="single"/>
        </w:rPr>
        <w:t xml:space="preserve">58856</w:t>
      </w:r>
    </w:p>
    <w:p>
      <w:r>
        <w:t xml:space="preserve">&amp;#8220;@TaeCocky: This bitch childish af https://t.co/4ZKmOr7sn8&amp;#8221; yksi siskoistani olisi joutunut kaatamaan hänet &amp;#128514;</w:t>
      </w:r>
    </w:p>
    <w:p>
      <w:r>
        <w:rPr>
          <w:b/>
          <w:u w:val="single"/>
        </w:rPr>
        <w:t xml:space="preserve">58857</w:t>
      </w:r>
    </w:p>
    <w:p>
      <w:r>
        <w:t xml:space="preserve">&amp;#8220;@Taggs0967: @NigelDixon1 @CALiboy4 Nigel, luuletko, ettei hän tiedä, että hänen tekonsa oli tyhmä? Kuinka fiksu sinä olet?&amp;#8221; Turpa kiinni, ämmä.</w:t>
      </w:r>
    </w:p>
    <w:p>
      <w:r>
        <w:rPr>
          <w:b/>
          <w:u w:val="single"/>
        </w:rPr>
        <w:t xml:space="preserve">58858</w:t>
      </w:r>
    </w:p>
    <w:p>
      <w:r>
        <w:t xml:space="preserve">&amp;#8220;@TedOfficialPage: Nussinut ämmääsi ja jättänyt hänet kuin... http://t.co/x41Q6LUH37&amp;#8221;&amp;#128553;&amp;#128553;&amp;#128514;</w:t>
      </w:r>
    </w:p>
    <w:p>
      <w:r>
        <w:rPr>
          <w:b/>
          <w:u w:val="single"/>
        </w:rPr>
        <w:t xml:space="preserve">58859</w:t>
      </w:r>
    </w:p>
    <w:p>
      <w:r>
        <w:t xml:space="preserve">&amp;#8220;@TeeLaydee: @JustKarahn @what_iDO yasss when a bitch get paid tho &amp;#128514;&amp;#128514;&amp;#8221; as long as she dnt act crazy</w:t>
      </w:r>
    </w:p>
    <w:p>
      <w:r>
        <w:rPr>
          <w:b/>
          <w:u w:val="single"/>
        </w:rPr>
        <w:t xml:space="preserve">58860</w:t>
      </w:r>
    </w:p>
    <w:p>
      <w:r>
        <w:t xml:space="preserve">&amp;#8220;@TeeNaaasty: Half y'all hoes still got nut in y'all baby hairs , shut up &amp;#128530;&amp;#8221; http://t.co/YyFCNfqZPc</w:t>
      </w:r>
    </w:p>
    <w:p>
      <w:r>
        <w:rPr>
          <w:b/>
          <w:u w:val="single"/>
        </w:rPr>
        <w:t xml:space="preserve">58861</w:t>
      </w:r>
    </w:p>
    <w:p>
      <w:r>
        <w:t xml:space="preserve">&amp;#8220;@Terren_Janay: Kukaan ei halua olla pummien kanssa&amp;#8221; paitsi pummien ämmät</w:t>
      </w:r>
    </w:p>
    <w:p>
      <w:r>
        <w:rPr>
          <w:b/>
          <w:u w:val="single"/>
        </w:rPr>
        <w:t xml:space="preserve">58862</w:t>
      </w:r>
    </w:p>
    <w:p>
      <w:r>
        <w:t xml:space="preserve">&amp;#8220;@ThaRealLilWang: Fr f dat hoe: Ur ex girlfriend is a slut&amp;#8221; fr f dat hoe</w:t>
      </w:r>
    </w:p>
    <w:p>
      <w:r>
        <w:rPr>
          <w:b/>
          <w:u w:val="single"/>
        </w:rPr>
        <w:t xml:space="preserve">58863</w:t>
      </w:r>
    </w:p>
    <w:p>
      <w:r>
        <w:t xml:space="preserve">&amp;#8220;@ThadIsReal: Hyvät naiset Jos neekeri haluaa aina mennä ulos ja juhlia joka viikonloppu . Hän periaatteessa sivuhuoran shoppailu&amp;#8221;&amp;#128514;</w:t>
      </w:r>
    </w:p>
    <w:p>
      <w:r>
        <w:rPr>
          <w:b/>
          <w:u w:val="single"/>
        </w:rPr>
        <w:t xml:space="preserve">58864</w:t>
      </w:r>
    </w:p>
    <w:p>
      <w:r>
        <w:t xml:space="preserve">&amp;#8220;@ThatDamnTwerk1 "Milloin viet minut ulos?" RT @DrTruth247: Jotkut huorat eivät anna sinun tulla kylään ennen kuin kulutat rahaa heihin&amp;#8221;kuuntele</w:t>
      </w:r>
    </w:p>
    <w:p>
      <w:r>
        <w:rPr>
          <w:b/>
          <w:u w:val="single"/>
        </w:rPr>
        <w:t xml:space="preserve">58865</w:t>
      </w:r>
    </w:p>
    <w:p>
      <w:r>
        <w:t xml:space="preserve">&amp;#8220;@ThatDamnTwerk1 Beef on sitä, kun nartun tissit näyttävät siltä kuin ne nukkuisivat... RT @laidback_813: &amp;#8221; http://t.co/P2lR0nko6o.</w:t>
      </w:r>
    </w:p>
    <w:p>
      <w:r>
        <w:rPr>
          <w:b/>
          <w:u w:val="single"/>
        </w:rPr>
        <w:t xml:space="preserve">58866</w:t>
      </w:r>
    </w:p>
    <w:p>
      <w:r>
        <w:t xml:space="preserve">&amp;#8220;@ThatIrvNation: Tänään oli pitkä harjoitus&amp;#8221; ämmä ei ollut &amp;#128529;</w:t>
      </w:r>
    </w:p>
    <w:p>
      <w:r>
        <w:rPr>
          <w:b/>
          <w:u w:val="single"/>
        </w:rPr>
        <w:t xml:space="preserve">58867</w:t>
      </w:r>
    </w:p>
    <w:p>
      <w:r>
        <w:t xml:space="preserve">&amp;#8220;@Thatindianbruh:</w:t>
        <w:t xml:space="preserve">Ruoka &amp;gt; Pillu</w:t>
        <w:br/>
        <w:br/>
        <w:t xml:space="preserve">mutta pillu = Ruoka</w:t>
        <w:br/>
        <w:br/>
        <w:t xml:space="preserve">joten ruoka &amp;#8805; pillu.&amp;#8221; http://t.co/ZJ3zyduxkO</w:t>
      </w:r>
    </w:p>
    <w:p>
      <w:r>
        <w:rPr>
          <w:b/>
          <w:u w:val="single"/>
        </w:rPr>
        <w:t xml:space="preserve">58868</w:t>
      </w:r>
    </w:p>
    <w:p>
      <w:r>
        <w:t xml:space="preserve">&amp;#8220;@TheDevonClarke: .... http://t.co/uesygaQLhx&amp;#8221; bruhh you sound like a basic white bitch</w:t>
      </w:r>
    </w:p>
    <w:p>
      <w:r>
        <w:rPr>
          <w:b/>
          <w:u w:val="single"/>
        </w:rPr>
        <w:t xml:space="preserve">58869</w:t>
      </w:r>
    </w:p>
    <w:p>
      <w:r>
        <w:t xml:space="preserve">&amp;#8220;@TheDukeKnight: Tyypillisiä huora-asuja:</w:t>
        <w:br/>
        <w:t xml:space="preserve"> 1.</w:t>
        <w:t xml:space="preserve">Cat</w:t>
        <w:br/>
        <w:t xml:space="preserve">2.</w:t>
        <w:t xml:space="preserve">Sairaanhoitaja</w:t>
        <w:br/>
        <w:t xml:space="preserve">3.</w:t>
        <w:t xml:space="preserve">Pupu</w:t>
        <w:br/>
        <w:t xml:space="preserve">4.</w:t>
        <w:t xml:space="preserve">Poliisi</w:t>
        <w:br/>
        <w:t xml:space="preserve">5. Themselves&amp;#8221;&amp;#128129;</w:t>
      </w:r>
    </w:p>
    <w:p>
      <w:r>
        <w:rPr>
          <w:b/>
          <w:u w:val="single"/>
        </w:rPr>
        <w:t xml:space="preserve">58870</w:t>
      </w:r>
    </w:p>
    <w:p>
      <w:r>
        <w:t xml:space="preserve">&amp;#8220;@TheFatAmy: Anteeksi, ämmä, sinun ei tarvitse huutaa.&amp;#8221; @LauraSimpson19 @jdjohnson7</w:t>
      </w:r>
    </w:p>
    <w:p>
      <w:r>
        <w:rPr>
          <w:b/>
          <w:u w:val="single"/>
        </w:rPr>
        <w:t xml:space="preserve">58871</w:t>
      </w:r>
    </w:p>
    <w:p>
      <w:r>
        <w:t xml:space="preserve">&amp;#8220;@TheFunnyVine: Red Neck Ice Bucket Challenge &amp;#128514; https://t.co/cAgp3nIofd&amp;#8221; hänen täytyy olla SIP:stä. #redneck</w:t>
      </w:r>
    </w:p>
    <w:p>
      <w:r>
        <w:rPr>
          <w:b/>
          <w:u w:val="single"/>
        </w:rPr>
        <w:t xml:space="preserve">58872</w:t>
      </w:r>
    </w:p>
    <w:p>
      <w:r>
        <w:t xml:space="preserve">&amp;#8220;@TheManOnCampus: &amp;#8220;@VSamone: @5HAWTYYY smoking skating twerking&amp;#8221;I'm innat hoe&amp;#8221;yas</w:t>
      </w:r>
    </w:p>
    <w:p>
      <w:r>
        <w:rPr>
          <w:b/>
          <w:u w:val="single"/>
        </w:rPr>
        <w:t xml:space="preserve">58873</w:t>
      </w:r>
    </w:p>
    <w:p>
      <w:r>
        <w:t xml:space="preserve">&amp;#8220;@TheRealMFast: Inhoan tätä paskaa, miksi te ämmät pidätte tuota söpönä? http://t.co/UXSzeXGUjU&amp;#8221;&amp;lt;totaalinen vaatteiden loukkaus</w:t>
      </w:r>
    </w:p>
    <w:p>
      <w:r>
        <w:rPr>
          <w:b/>
          <w:u w:val="single"/>
        </w:rPr>
        <w:t xml:space="preserve">58874</w:t>
      </w:r>
    </w:p>
    <w:p>
      <w:r>
        <w:t xml:space="preserve">&amp;#8220;@TheRealTenski: @Ex&amp;#8221; pussy</w:t>
      </w:r>
    </w:p>
    <w:p>
      <w:r>
        <w:rPr>
          <w:b/>
          <w:u w:val="single"/>
        </w:rPr>
        <w:t xml:space="preserve">58875</w:t>
      </w:r>
    </w:p>
    <w:p>
      <w:r>
        <w:t xml:space="preserve">&amp;#8220;@TheRealTootie: I smoke like 20 backwoods a day&amp;#8221; cop dem bitches by da box woe http://t.co/lDr5s3kpng</w:t>
      </w:r>
    </w:p>
    <w:p>
      <w:r>
        <w:rPr>
          <w:b/>
          <w:u w:val="single"/>
        </w:rPr>
        <w:t xml:space="preserve">58876</w:t>
      </w:r>
    </w:p>
    <w:p>
      <w:r>
        <w:t xml:space="preserve">&amp;#8220;@TheSportsDiva23: Adam Jones homers Yankees johtaa nyt 5-3.&amp;#8221;Kaveri on monsta...</w:t>
      </w:r>
    </w:p>
    <w:p>
      <w:r>
        <w:rPr>
          <w:b/>
          <w:u w:val="single"/>
        </w:rPr>
        <w:t xml:space="preserve">58877</w:t>
      </w:r>
    </w:p>
    <w:p>
      <w:r>
        <w:t xml:space="preserve">&amp;#8220;@ThequeenTommy: @savanigga jo menossa http://t.co/41fpnfeovb&amp;#8221; miten katson sivuhuoroja, kun isä kävelee huoneeseen.</w:t>
      </w:r>
    </w:p>
    <w:p>
      <w:r>
        <w:rPr>
          <w:b/>
          <w:u w:val="single"/>
        </w:rPr>
        <w:t xml:space="preserve">58878</w:t>
      </w:r>
    </w:p>
    <w:p>
      <w:r>
        <w:t xml:space="preserve">&amp;#8220;@TinnyTimm: &amp;#9994;&amp;#128558; u r gey af. Mut sä oot mun poika oon iloinen, että oon sun kanssa läheinen. You dumb bitch&amp;#8221; miten miehet sanovat "I love you" &amp;#128527;</w:t>
      </w:r>
    </w:p>
    <w:p>
      <w:r>
        <w:rPr>
          <w:b/>
          <w:u w:val="single"/>
        </w:rPr>
        <w:t xml:space="preserve">58879</w:t>
      </w:r>
    </w:p>
    <w:p>
      <w:r>
        <w:t xml:space="preserve">&amp;#8220;@Tinypinkisboss: can't stand a playin ass nigga&amp;#9995;&amp;#8221;bitch*</w:t>
      </w:r>
    </w:p>
    <w:p>
      <w:r>
        <w:rPr>
          <w:b/>
          <w:u w:val="single"/>
        </w:rPr>
        <w:t xml:space="preserve">58880</w:t>
      </w:r>
    </w:p>
    <w:p>
      <w:r>
        <w:t xml:space="preserve">&amp;#8220;@Tom_2Times: Making weed brownies tonight&amp;#8221; goin slide me a batch relo</w:t>
      </w:r>
    </w:p>
    <w:p>
      <w:r>
        <w:rPr>
          <w:b/>
          <w:u w:val="single"/>
        </w:rPr>
        <w:t xml:space="preserve">58881</w:t>
      </w:r>
    </w:p>
    <w:p>
      <w:r>
        <w:t xml:space="preserve">&amp;#8220;@TooEffinCool The hoes love... #oomf &amp;#128527; lol&amp;#8221;</w:t>
      </w:r>
    </w:p>
    <w:p>
      <w:r>
        <w:rPr>
          <w:b/>
          <w:u w:val="single"/>
        </w:rPr>
        <w:t xml:space="preserve">58882</w:t>
      </w:r>
    </w:p>
    <w:p>
      <w:r>
        <w:t xml:space="preserve">&amp;#8220;@ToriJBerman: Rakastaja http://t.co/pJphVGW4F2&amp;#8221;vanha ämmäni &amp;#128514;</w:t>
      </w:r>
    </w:p>
    <w:p>
      <w:r>
        <w:rPr>
          <w:b/>
          <w:u w:val="single"/>
        </w:rPr>
        <w:t xml:space="preserve">58883</w:t>
      </w:r>
    </w:p>
    <w:p>
      <w:r>
        <w:t xml:space="preserve">&amp;#8220;@ToriJBerman: Shavonne teki eilen illalla balettia keskellä katua ja kaatui &amp;#128553;&amp;#128553;&amp;#128514;&amp;#128514;&amp;#128514;&amp;#128514;&amp;#128557;&amp;#128557;&amp;#128557;&amp;#128557;&amp;#8221;&amp;#128557;&amp;#128557;&amp;#128557;&amp;#128557; ämmä se ei ollut balettia</w:t>
      </w:r>
    </w:p>
    <w:p>
      <w:r>
        <w:rPr>
          <w:b/>
          <w:u w:val="single"/>
        </w:rPr>
        <w:t xml:space="preserve">58884</w:t>
      </w:r>
    </w:p>
    <w:p>
      <w:r>
        <w:t xml:space="preserve">&amp;#8220;@Traceydee98: Haluan pillua päivälliseksi&amp;#8221;</w:t>
      </w:r>
    </w:p>
    <w:p>
      <w:r>
        <w:rPr>
          <w:b/>
          <w:u w:val="single"/>
        </w:rPr>
        <w:t xml:space="preserve">58885</w:t>
      </w:r>
    </w:p>
    <w:p>
      <w:r>
        <w:t xml:space="preserve">&amp;#8220;@TrapFuhrer: Kun hänen alastonkuvansa roskat, sinun täytyy piirtää hänelle vaatteet takaisin ja lähettää ne takaisin http://t.co/jX7Mc32BkV&amp;#8221;&amp;#128128;&amp;#128128;&amp;#128128;&amp;#128128;&amp;#128128;&amp;#128128;&amp;#128128;</w:t>
      </w:r>
    </w:p>
    <w:p>
      <w:r>
        <w:rPr>
          <w:b/>
          <w:u w:val="single"/>
        </w:rPr>
        <w:t xml:space="preserve">58886</w:t>
      </w:r>
    </w:p>
    <w:p>
      <w:r>
        <w:t xml:space="preserve">&amp;#8220;@TreMelvin: hoes be like "omg i love my new comb &amp;#10084;&amp;#65039;" http://t.co/nuYjUx1SK3&amp;#8221; luulin, että tämä oli Perro.</w:t>
      </w:r>
    </w:p>
    <w:p>
      <w:r>
        <w:rPr>
          <w:b/>
          <w:u w:val="single"/>
        </w:rPr>
        <w:t xml:space="preserve">58887</w:t>
      </w:r>
    </w:p>
    <w:p>
      <w:r>
        <w:t xml:space="preserve">&amp;#8220;@TrillOg_Malik: @vintage_monroe_ polviperse&amp;#8221;variksenperse</w:t>
      </w:r>
    </w:p>
    <w:p>
      <w:r>
        <w:rPr>
          <w:b/>
          <w:u w:val="single"/>
        </w:rPr>
        <w:t xml:space="preserve">58888</w:t>
      </w:r>
    </w:p>
    <w:p>
      <w:r>
        <w:t xml:space="preserve">&amp;#8220;@TrillOg_Malik: @vintage_monroe_ slut hoe&amp;#8221;thot whore whore</w:t>
      </w:r>
    </w:p>
    <w:p>
      <w:r>
        <w:rPr>
          <w:b/>
          <w:u w:val="single"/>
        </w:rPr>
        <w:t xml:space="preserve">58889</w:t>
      </w:r>
    </w:p>
    <w:p>
      <w:r>
        <w:t xml:space="preserve">&amp;#8220;@TrillVanillaaa: &amp;#128514;&amp;#128514;&amp;#8221; This is why yo pussy stank &amp;#128581;</w:t>
      </w:r>
    </w:p>
    <w:p>
      <w:r>
        <w:rPr>
          <w:b/>
          <w:u w:val="single"/>
        </w:rPr>
        <w:t xml:space="preserve">58890</w:t>
      </w:r>
    </w:p>
    <w:p>
      <w:r>
        <w:t xml:space="preserve">&amp;#8220;@TripleOgi_: Kanye saattaa olla ensimmäinen neekeri, joka on onnistuneesti pelastanut huoran. &amp;#8221;lol tämä on alkuperäinen . Tweet</w:t>
      </w:r>
    </w:p>
    <w:p>
      <w:r>
        <w:rPr>
          <w:b/>
          <w:u w:val="single"/>
        </w:rPr>
        <w:t xml:space="preserve">58891</w:t>
      </w:r>
    </w:p>
    <w:p>
      <w:r>
        <w:t xml:space="preserve">&amp;#8220;@Truth_305 10 alle Miamissa on pitäjä&amp;#8221;ei ole vaikea löytää niitä huoria, jotka vain haluavat aivopainia.</w:t>
      </w:r>
    </w:p>
    <w:p>
      <w:r>
        <w:rPr>
          <w:b/>
          <w:u w:val="single"/>
        </w:rPr>
        <w:t xml:space="preserve">58892</w:t>
      </w:r>
    </w:p>
    <w:p>
      <w:r>
        <w:t xml:space="preserve">&amp;#8220;@TryHardSilva: Lainaa tätä Weezyn säkeistöllä" I'm a diamond in the ground like a baby in the roskis</w:t>
      </w:r>
    </w:p>
    <w:p>
      <w:r>
        <w:rPr>
          <w:b/>
          <w:u w:val="single"/>
        </w:rPr>
        <w:t xml:space="preserve">58893</w:t>
      </w:r>
    </w:p>
    <w:p>
      <w:r>
        <w:t xml:space="preserve">&amp;#8220;@TryHardSilva: Lainaa tätä Weezyn säkeistöllä&amp;#8221; olet kuin ämmä, jolla ei ole persettä, sinulla ei ole paskaakaan!</w:t>
      </w:r>
    </w:p>
    <w:p>
      <w:r>
        <w:rPr>
          <w:b/>
          <w:u w:val="single"/>
        </w:rPr>
        <w:t xml:space="preserve">58894</w:t>
      </w:r>
    </w:p>
    <w:p>
      <w:r>
        <w:t xml:space="preserve">&amp;#8220;@TvvitterFamouse: You just ugly AF stick to one Rt "@07Cannon: This new avi trash or nah"&amp;#8221; http://t.co/761Mk9Zkci</w:t>
      </w:r>
    </w:p>
    <w:p>
      <w:r>
        <w:rPr>
          <w:b/>
          <w:u w:val="single"/>
        </w:rPr>
        <w:t xml:space="preserve">58895</w:t>
      </w:r>
    </w:p>
    <w:p>
      <w:r>
        <w:t xml:space="preserve">&amp;#8220;@TweetMeTFOut: You goofy RT @ViriDoesItt: Only goofy niggas simp over chicks with community pussy..&amp;#8221; Who are you?</w:t>
      </w:r>
    </w:p>
    <w:p>
      <w:r>
        <w:rPr>
          <w:b/>
          <w:u w:val="single"/>
        </w:rPr>
        <w:t xml:space="preserve">58896</w:t>
      </w:r>
    </w:p>
    <w:p>
      <w:r>
        <w:t xml:space="preserve">&amp;#8220;@TwittahCween: Kun oikeasti...pillu&amp;amp;perse on melkein kaikki mitä te ajattelette, joten shuuutt iittt .&amp;#8221; Sometimes</w:t>
      </w:r>
    </w:p>
    <w:p>
      <w:r>
        <w:rPr>
          <w:b/>
          <w:u w:val="single"/>
        </w:rPr>
        <w:t xml:space="preserve">58897</w:t>
      </w:r>
    </w:p>
    <w:p>
      <w:r>
        <w:t xml:space="preserve">&amp;#8220;@TyLawson3: F**k it!!!!! En minäkään enää ikinä käytä pääpantaani!!!!!!&amp;#8221; mutta et kuitenkaan korvaa kuin pieni ämmä...</w:t>
      </w:r>
    </w:p>
    <w:p>
      <w:r>
        <w:rPr>
          <w:b/>
          <w:u w:val="single"/>
        </w:rPr>
        <w:t xml:space="preserve">58898</w:t>
      </w:r>
    </w:p>
    <w:p>
      <w:r>
        <w:t xml:space="preserve">&amp;#8220;@Tyga: Tuo ei ole minun huorani.&amp;#8221;</w:t>
      </w:r>
    </w:p>
    <w:p>
      <w:r>
        <w:rPr>
          <w:b/>
          <w:u w:val="single"/>
        </w:rPr>
        <w:t xml:space="preserve">58899</w:t>
      </w:r>
    </w:p>
    <w:p>
      <w:r>
        <w:t xml:space="preserve">&amp;#8220;@Tylar____: Tää sinkkupaska on niin tylsää &amp;#128555;&amp;#128530;&amp;#8221;imaise sitä ämmä...</w:t>
      </w:r>
    </w:p>
    <w:p>
      <w:r>
        <w:rPr>
          <w:b/>
          <w:u w:val="single"/>
        </w:rPr>
        <w:t xml:space="preserve">58900</w:t>
      </w:r>
    </w:p>
    <w:p>
      <w:r>
        <w:t xml:space="preserve">&amp;#8220;@UCCrushes: Trenton Gossman on seksikkäin koskaan näkemäni mäkimies&amp;#8221; &amp;#128129;&amp;#128514;&amp;#128514;&amp;#128514;&amp;#128514;</w:t>
      </w:r>
    </w:p>
    <w:p>
      <w:r>
        <w:rPr>
          <w:b/>
          <w:u w:val="single"/>
        </w:rPr>
        <w:t xml:space="preserve">58901</w:t>
      </w:r>
    </w:p>
    <w:p>
      <w:r>
        <w:t xml:space="preserve">&amp;#8220;@UTRagers:</w:t>
        <w:t xml:space="preserve">COLT MCCOY WINS&amp;#8252;&amp;#65039;</w:t>
        <w:br/>
        <w:t xml:space="preserve">#HookEm&amp;#128002;&amp;#8221; hän on silti roskasakkia</w:t>
      </w:r>
    </w:p>
    <w:p>
      <w:r>
        <w:rPr>
          <w:b/>
          <w:u w:val="single"/>
        </w:rPr>
        <w:t xml:space="preserve">58902</w:t>
      </w:r>
    </w:p>
    <w:p>
      <w:r>
        <w:t xml:space="preserve">&amp;#8220;@UcfGawd: Itkeminen kaverin takia kiitospäivänä? Nah bitch pick your head up, you making the kalkkuna märkä.&amp;#8221; Kiitos A'Shanni *patsuttaa kalkkunan kuivaksi*</w:t>
      </w:r>
    </w:p>
    <w:p>
      <w:r>
        <w:rPr>
          <w:b/>
          <w:u w:val="single"/>
        </w:rPr>
        <w:t xml:space="preserve">58903</w:t>
      </w:r>
    </w:p>
    <w:p>
      <w:r>
        <w:t xml:space="preserve">&amp;#8220;@UnLike_Society: Good pussy be making a nigga have to regroup&amp;#8221; pull out and get your thoughts together&amp;#128514;&amp;#128514;</w:t>
      </w:r>
    </w:p>
    <w:p>
      <w:r>
        <w:rPr>
          <w:b/>
          <w:u w:val="single"/>
        </w:rPr>
        <w:t xml:space="preserve">58904</w:t>
      </w:r>
    </w:p>
    <w:p>
      <w:r>
        <w:t xml:space="preserve">&amp;#8220;@UnbearableTier_: &amp;#128064;&amp;#128064;&amp;#128064;&amp;#128064;&amp;#128514;&amp;#128514;</w:t>
      </w:r>
    </w:p>
    <w:p>
      <w:r>
        <w:rPr>
          <w:b/>
          <w:u w:val="single"/>
        </w:rPr>
        <w:t xml:space="preserve">58905</w:t>
      </w:r>
    </w:p>
    <w:p>
      <w:r>
        <w:t xml:space="preserve">&amp;#8220;@Untouchable_T: En välitä kenestäkään näistä nartuista&amp;#8221;&amp;#128175;&amp;#128175;&amp;#128175;&amp;#128175;</w:t>
      </w:r>
    </w:p>
    <w:p>
      <w:r>
        <w:rPr>
          <w:b/>
          <w:u w:val="single"/>
        </w:rPr>
        <w:t xml:space="preserve">58906</w:t>
      </w:r>
    </w:p>
    <w:p>
      <w:r>
        <w:t xml:space="preserve">&amp;#8220;@Untouchable_T: En ole koskaan nähnyt näin paljon täydellisiä narttuja ennen kuin tein Twitterin &amp;#128564; mutta &amp;#128056;&amp;#9749;&amp;#65039;&amp;#8221;&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amp;#128175;</w:t>
      </w:r>
    </w:p>
    <w:p>
      <w:r>
        <w:rPr>
          <w:b/>
          <w:u w:val="single"/>
        </w:rPr>
        <w:t xml:space="preserve">58907</w:t>
      </w:r>
    </w:p>
    <w:p>
      <w:r>
        <w:t xml:space="preserve">&amp;#8220;@VINNYGUADAGNINO: Olen pomo perse narttu ..narttu..narttu..narttu..narttu..narttu..narttu..narttu..narttu..narttu..narttu..narttu..narttu..narttu..narttu..narttu..narttu..narttu..narttu..narttu..narttu..narttu.</w:t>
      </w:r>
    </w:p>
    <w:p>
      <w:r>
        <w:rPr>
          <w:b/>
          <w:u w:val="single"/>
        </w:rPr>
        <w:t xml:space="preserve">58908</w:t>
      </w:r>
    </w:p>
    <w:p>
      <w:r>
        <w:t xml:space="preserve">&amp;#8220;@Vabtwin8211: @Vivalaquintaa samaa mieltä, pillun syönti on niin paljon parempi&amp;#8221;he molemmat Nasty</w:t>
      </w:r>
    </w:p>
    <w:p>
      <w:r>
        <w:rPr>
          <w:b/>
          <w:u w:val="single"/>
        </w:rPr>
        <w:t xml:space="preserve">58909</w:t>
      </w:r>
    </w:p>
    <w:p>
      <w:r>
        <w:t xml:space="preserve">&amp;#8220;@VishalDaGod: fuck a #WCW dats my bitch , not my crush&amp;#8221;</w:t>
      </w:r>
    </w:p>
    <w:p>
      <w:r>
        <w:rPr>
          <w:b/>
          <w:u w:val="single"/>
        </w:rPr>
        <w:t xml:space="preserve">58910</w:t>
      </w:r>
    </w:p>
    <w:p>
      <w:r>
        <w:t xml:space="preserve">&amp;#8220;@WEEEDITH: Haluan vain narttuja, isoja, tissejä narttuja&amp;#8221;</w:t>
      </w:r>
    </w:p>
    <w:p>
      <w:r>
        <w:rPr>
          <w:b/>
          <w:u w:val="single"/>
        </w:rPr>
        <w:t xml:space="preserve">58911</w:t>
      </w:r>
    </w:p>
    <w:p>
      <w:r>
        <w:t xml:space="preserve">&amp;#8220;@WORSTRAPLYRlCS: http://t.co/hE19TIfqFX&amp;#8221;</w:t>
        <w:br/>
        <w:br/>
        <w:t xml:space="preserve">Miten tämä roska...</w:t>
      </w:r>
    </w:p>
    <w:p>
      <w:r>
        <w:rPr>
          <w:b/>
          <w:u w:val="single"/>
        </w:rPr>
        <w:t xml:space="preserve">58912</w:t>
      </w:r>
    </w:p>
    <w:p>
      <w:r>
        <w:t xml:space="preserve">&amp;#8220;@WavyGodd: En pidä ghettonaisista&amp;#8221;&amp;#128567;&amp;#128078;</w:t>
      </w:r>
    </w:p>
    <w:p>
      <w:r>
        <w:rPr>
          <w:b/>
          <w:u w:val="single"/>
        </w:rPr>
        <w:t xml:space="preserve">58913</w:t>
      </w:r>
    </w:p>
    <w:p>
      <w:r>
        <w:t xml:space="preserve">&amp;#8220;@Weakass_Drex: &amp;#8221;&amp;#128514;&amp;#128514;&amp;#128514;&amp;#128514;&amp;#128514;&amp;#128514;&amp;#128514;</w:t>
      </w:r>
    </w:p>
    <w:p>
      <w:r>
        <w:rPr>
          <w:b/>
          <w:u w:val="single"/>
        </w:rPr>
        <w:t xml:space="preserve">58914</w:t>
      </w:r>
    </w:p>
    <w:p>
      <w:r>
        <w:t xml:space="preserve">&amp;#8220;@WeirdLilThingz: #8221; no true totally ...</w:t>
      </w:r>
    </w:p>
    <w:p>
      <w:r>
        <w:rPr>
          <w:b/>
          <w:u w:val="single"/>
        </w:rPr>
        <w:t xml:space="preserve">58915</w:t>
      </w:r>
    </w:p>
    <w:p>
      <w:r>
        <w:t xml:space="preserve">&amp;#8220;@Whale__Tail: Haluan vain mennä treenaamaan ja tulla sitten kotiin makaamaan sänkyyn&amp;#8221; runkata, tappaa kaksi kärpästä yhdellä iskulla.</w:t>
      </w:r>
    </w:p>
    <w:p>
      <w:r>
        <w:rPr>
          <w:b/>
          <w:u w:val="single"/>
        </w:rPr>
        <w:t xml:space="preserve">58916</w:t>
      </w:r>
    </w:p>
    <w:p>
      <w:r>
        <w:t xml:space="preserve">&amp;#8220;@WhatTheFFacts: Oranki yritti kerran harrastaa seksiä näyttelijä Julia Robertsin kanssa.&amp;#8221;Fiksu apina&amp;#128514;</w:t>
      </w:r>
    </w:p>
    <w:p>
      <w:r>
        <w:rPr>
          <w:b/>
          <w:u w:val="single"/>
        </w:rPr>
        <w:t xml:space="preserve">58917</w:t>
      </w:r>
    </w:p>
    <w:p>
      <w:r>
        <w:t xml:space="preserve">&amp;#8220;@Whoscherry: Oletko koskaan tavannut narttua, joka nai neekeriäsi, mutta oli liian nössö myöntääkseen sen? &amp;#8221; Narttu nartulle.</w:t>
      </w:r>
    </w:p>
    <w:p>
      <w:r>
        <w:rPr>
          <w:b/>
          <w:u w:val="single"/>
        </w:rPr>
        <w:t xml:space="preserve">58918</w:t>
      </w:r>
    </w:p>
    <w:p>
      <w:r>
        <w:t xml:space="preserve">&amp;#8220;@WillyC14_: &amp;#8220;@urbie_6: #SingleBecause ill find a cute hoosier to date next year &amp;#128527;&amp;#8221; @Tgold32&amp;#8221; @connorbradley</w:t>
      </w:r>
    </w:p>
    <w:p>
      <w:r>
        <w:rPr>
          <w:b/>
          <w:u w:val="single"/>
        </w:rPr>
        <w:t xml:space="preserve">58919</w:t>
      </w:r>
    </w:p>
    <w:p>
      <w:r>
        <w:t xml:space="preserve">&amp;#8220;@Woo_Chamberlain: &amp;#128526;&amp;#8221;-finessed it huh!?? Lol</w:t>
      </w:r>
    </w:p>
    <w:p>
      <w:r>
        <w:rPr>
          <w:b/>
          <w:u w:val="single"/>
        </w:rPr>
        <w:t xml:space="preserve">58920</w:t>
      </w:r>
    </w:p>
    <w:p>
      <w:r>
        <w:t xml:space="preserve">&amp;#8220;@WorldStarFunny: Emme rakasta näitä huoria http://t.co/WeKdL09bq5&amp;#8221; @Ilovebamf &amp;#128076;</w:t>
      </w:r>
    </w:p>
    <w:p>
      <w:r>
        <w:rPr>
          <w:b/>
          <w:u w:val="single"/>
        </w:rPr>
        <w:t xml:space="preserve">58921</w:t>
      </w:r>
    </w:p>
    <w:p>
      <w:r>
        <w:t xml:space="preserve">&amp;#8220;@WowItsDylan: Fuck a "bad bitch" id mieluummin hyvä tyttö, joka on friikki vain minua varten 10/10 kertaa &amp;#128525;&amp;#128525;&amp;#8221;</w:t>
      </w:r>
    </w:p>
    <w:p>
      <w:r>
        <w:rPr>
          <w:b/>
          <w:u w:val="single"/>
        </w:rPr>
        <w:t xml:space="preserve">58922</w:t>
      </w:r>
    </w:p>
    <w:p>
      <w:r>
        <w:t xml:space="preserve">&amp;#8220;@Xenoss_: ''sinkku af'' emme välitä siitä, että olet ruma joka tapauksessa&amp;#8221; @ minä pillu</w:t>
      </w:r>
    </w:p>
    <w:p>
      <w:r>
        <w:rPr>
          <w:b/>
          <w:u w:val="single"/>
        </w:rPr>
        <w:t xml:space="preserve">58923</w:t>
      </w:r>
    </w:p>
    <w:p>
      <w:r>
        <w:t xml:space="preserve">&amp;#8220;@Xenoss_: *we: En rakasta näitä huoria&amp;#8221; *we</w:t>
      </w:r>
    </w:p>
    <w:p>
      <w:r>
        <w:rPr>
          <w:b/>
          <w:u w:val="single"/>
        </w:rPr>
        <w:t xml:space="preserve">58924</w:t>
      </w:r>
    </w:p>
    <w:p>
      <w:r>
        <w:t xml:space="preserve">&amp;#8220;@YaBoyRoshi: Kun yrität murskata, mutta se pillu haisee http://t.co/alfwPUmnls&amp;#8221;</w:t>
      </w:r>
    </w:p>
    <w:p>
      <w:r>
        <w:rPr>
          <w:b/>
          <w:u w:val="single"/>
        </w:rPr>
        <w:t xml:space="preserve">58925</w:t>
      </w:r>
    </w:p>
    <w:p>
      <w:r>
        <w:t xml:space="preserve">&amp;#8220;@Yankees:</w:t>
        <w:t xml:space="preserve">#Yankees ja Red Sox ovat maalittomia, kun pelataan 2. vuoroparia.&amp;#8221;</w:t>
        <w:br/>
        <w:t xml:space="preserve">BAMBINO ON WATCHING!</w:t>
      </w:r>
    </w:p>
    <w:p>
      <w:r>
        <w:rPr>
          <w:b/>
          <w:u w:val="single"/>
        </w:rPr>
        <w:t xml:space="preserve">58926</w:t>
      </w:r>
    </w:p>
    <w:p>
      <w:r>
        <w:t xml:space="preserve">&amp;#8220;@Yankees: Alfredo Aceves vapauttaa @CC_Sabathia täällä 4. erässä. #Yankees&amp;#8221; hänen täytyy mennä pois , kaasu voi !</w:t>
      </w:r>
    </w:p>
    <w:p>
      <w:r>
        <w:rPr>
          <w:b/>
          <w:u w:val="single"/>
        </w:rPr>
        <w:t xml:space="preserve">58927</w:t>
      </w:r>
    </w:p>
    <w:p>
      <w:r>
        <w:t xml:space="preserve">&amp;#8220;@Yattabing Cavs roskat... Heat roska.. Smh&amp;#8221;pat gotta make trades</w:t>
      </w:r>
    </w:p>
    <w:p>
      <w:r>
        <w:rPr>
          <w:b/>
          <w:u w:val="single"/>
        </w:rPr>
        <w:t xml:space="preserve">58928</w:t>
      </w:r>
    </w:p>
    <w:p>
      <w:r>
        <w:t xml:space="preserve">&amp;#8220;@YeridZee: &amp;#128129; lol&amp;#8221; anteeksi ei anteeksi, yritin antaa hänelle vihjeen, etten halua puhua hänen kanssaan joten idc &amp;#128524;</w:t>
      </w:r>
    </w:p>
    <w:p>
      <w:r>
        <w:rPr>
          <w:b/>
          <w:u w:val="single"/>
        </w:rPr>
        <w:t xml:space="preserve">58929</w:t>
      </w:r>
    </w:p>
    <w:p>
      <w:r>
        <w:t xml:space="preserve">&amp;#8220;@YoureGayIf: .@1227jarred Turpa kiinni, hintti.&amp;#8221;&amp;#128514;Asetti itsensä likoon.</w:t>
      </w:r>
    </w:p>
    <w:p>
      <w:r>
        <w:rPr>
          <w:b/>
          <w:u w:val="single"/>
        </w:rPr>
        <w:t xml:space="preserve">58930</w:t>
      </w:r>
    </w:p>
    <w:p>
      <w:r>
        <w:t xml:space="preserve">&amp;#8220;@Nami: &amp;#128588; http://t.co/dvabPmgQjo&amp;#8221; &amp;#128525;</w:t>
      </w:r>
    </w:p>
    <w:p>
      <w:r>
        <w:rPr>
          <w:b/>
          <w:u w:val="single"/>
        </w:rPr>
        <w:t xml:space="preserve">58931</w:t>
      </w:r>
    </w:p>
    <w:p>
      <w:r>
        <w:t xml:space="preserve">&amp;#8220;@YungEthiopian: "Minulla on luonnostaan ilkeä naama" "Minulla on ilkeät naamat ja en edes tiedä siitä", ämmä pitää turpansa kiinni&amp;#8221;oikein</w:t>
      </w:r>
    </w:p>
    <w:p>
      <w:r>
        <w:rPr>
          <w:b/>
          <w:u w:val="single"/>
        </w:rPr>
        <w:t xml:space="preserve">58932</w:t>
      </w:r>
    </w:p>
    <w:p>
      <w:r>
        <w:t xml:space="preserve">&amp;#8220;@ZeeCobb: Kaikki mitä haluan syntymäpäivälahjaksi on nainen, jolla on suuret pakarat.&amp;#8221; Iso takapuoli huora</w:t>
      </w:r>
    </w:p>
    <w:p>
      <w:r>
        <w:rPr>
          <w:b/>
          <w:u w:val="single"/>
        </w:rPr>
        <w:t xml:space="preserve">58933</w:t>
      </w:r>
    </w:p>
    <w:p>
      <w:r>
        <w:t xml:space="preserve">&amp;#8220;@ZvckSlvt3r704: My sister shittin on you hos again "@VSamone: wodeh bout dat action http://t.co/nzHXA8GuA5"&amp;#8221;&amp;#128536;&amp;#128536;&amp;#128536;&amp;#128536;</w:t>
      </w:r>
    </w:p>
    <w:p>
      <w:r>
        <w:rPr>
          <w:b/>
          <w:u w:val="single"/>
        </w:rPr>
        <w:t xml:space="preserve">58934</w:t>
      </w:r>
    </w:p>
    <w:p>
      <w:r>
        <w:t xml:space="preserve">&amp;#8220;@_1KANE: LMAOOO Minusta tämä paska on niin hauska, että kaikki huorat eivät tyydy työskentelemään yhden neekerin kanssa http://t.co/dBtcv0fBN1&amp;#8221;se on tylsää.</w:t>
      </w:r>
    </w:p>
    <w:p>
      <w:r>
        <w:rPr>
          <w:b/>
          <w:u w:val="single"/>
        </w:rPr>
        <w:t xml:space="preserve">58935</w:t>
      </w:r>
    </w:p>
    <w:p>
      <w:r>
        <w:t xml:space="preserve">&amp;#8220;@_4ever_slim:</w:t>
        <w:t xml:space="preserve">U look like a cotton picker tho</w:t>
        <w:br/>
        <w:br/>
        <w:t xml:space="preserve">RT @KB_Three: About to put in field work &amp;#127944;&amp;#8221; damn dee got all the jokes</w:t>
      </w:r>
    </w:p>
    <w:p>
      <w:r>
        <w:rPr>
          <w:b/>
          <w:u w:val="single"/>
        </w:rPr>
        <w:t xml:space="preserve">58936</w:t>
      </w:r>
    </w:p>
    <w:p>
      <w:r>
        <w:t xml:space="preserve">&amp;#8220;@_BeautifulKeezy: &amp;#8220;@100046729: @_BeautifulKeezy wassup&amp;#8221;bye&amp;#8221;bitch you outta order</w:t>
      </w:r>
    </w:p>
    <w:p>
      <w:r>
        <w:rPr>
          <w:b/>
          <w:u w:val="single"/>
        </w:rPr>
        <w:t xml:space="preserve">58937</w:t>
      </w:r>
    </w:p>
    <w:p>
      <w:r>
        <w:t xml:space="preserve">&amp;#8220;@_BeautifulKeezy: &amp;#8220;@100046729: Tämä ämmä valehtelee minulle &amp;#128514;&amp;#128530;&amp;#8221;&amp;#128064;&amp;#128064;&amp;#128064;&amp;#128064;&amp;#8221;messy yessy</w:t>
      </w:r>
    </w:p>
    <w:p>
      <w:r>
        <w:rPr>
          <w:b/>
          <w:u w:val="single"/>
        </w:rPr>
        <w:t xml:space="preserve">58938</w:t>
      </w:r>
    </w:p>
    <w:p>
      <w:r>
        <w:t xml:space="preserve">&amp;#8220;@_BeautifulKeezy: Alyssa et huomioi minua ämmä, mutta sinun on parasta lähettää minulle viesti takaisin, koska olen tosissani !&amp;#8221;fuck u smokey</w:t>
      </w:r>
    </w:p>
    <w:p>
      <w:r>
        <w:rPr>
          <w:b/>
          <w:u w:val="single"/>
        </w:rPr>
        <w:t xml:space="preserve">58939</w:t>
      </w:r>
    </w:p>
    <w:p>
      <w:r>
        <w:t xml:space="preserve">&amp;#8220;@_BeautifulKeezy: I'm about too put sooooo much nut in my fucking mouth and gts frfr &amp;#128514;&amp;#128514;&amp;#128514;&amp;#128514;&amp;#128128;&amp;#8221; bitch yu nasty</w:t>
      </w:r>
    </w:p>
    <w:p>
      <w:r>
        <w:rPr>
          <w:b/>
          <w:u w:val="single"/>
        </w:rPr>
        <w:t xml:space="preserve">58940</w:t>
      </w:r>
    </w:p>
    <w:p>
      <w:r>
        <w:t xml:space="preserve">&amp;#8220;@_BeautifulKeezy: im so winning. &amp;#128525;&amp;#128525;&amp;#128525;&amp;#128525; http://t.co/Jf6U54CMW3&amp;#8221;&amp;#128514;&amp;#128514;&amp;#128514;&amp;#128514; bitch</w:t>
      </w:r>
    </w:p>
    <w:p>
      <w:r>
        <w:rPr>
          <w:b/>
          <w:u w:val="single"/>
        </w:rPr>
        <w:t xml:space="preserve">58941</w:t>
      </w:r>
    </w:p>
    <w:p>
      <w:r>
        <w:t xml:space="preserve">&amp;#8220;@_BeautifulKeezy: Poika sanoi Lyssalle, että tee niistä 50 dollaria &amp;#128514;&amp;#128514;&amp;#128514;&amp;#128514;&amp;#128128;&amp;#8221;&amp;#128514;&amp;#128514;&amp;#128514;&amp;#128514;&amp;#128514;&amp;#128128; kyllä ämmä ja tarvitsen niitä.</w:t>
      </w:r>
    </w:p>
    <w:p>
      <w:r>
        <w:rPr>
          <w:b/>
          <w:u w:val="single"/>
        </w:rPr>
        <w:t xml:space="preserve">58942</w:t>
      </w:r>
    </w:p>
    <w:p>
      <w:r>
        <w:t xml:space="preserve">&amp;#8220;@_BeautifulKeezy: nämä huorat leikkivät kanssani kuin en lähettäisi Baby Cainia heille!!&amp;#8221;yesss messy.</w:t>
      </w:r>
    </w:p>
    <w:p>
      <w:r>
        <w:rPr>
          <w:b/>
          <w:u w:val="single"/>
        </w:rPr>
        <w:t xml:space="preserve">58943</w:t>
      </w:r>
    </w:p>
    <w:p>
      <w:r>
        <w:t xml:space="preserve">&amp;#8220;@_BitchBUH: Ammu tuo neekeri ja hänen lyhytkasvuinen ämmänsä &amp;#128299;&amp;#128514;&amp;#8221; &amp;#8252;&amp;#65039;&amp;#8252;&amp;#65039;</w:t>
      </w:r>
    </w:p>
    <w:p>
      <w:r>
        <w:rPr>
          <w:b/>
          <w:u w:val="single"/>
        </w:rPr>
        <w:t xml:space="preserve">58944</w:t>
      </w:r>
    </w:p>
    <w:p>
      <w:r>
        <w:t xml:space="preserve">&amp;#8220;@_BucketsMcnasty: Iz ei kannata olla mustasukkainen cuz dee hoes for everybody #&amp;#128175;&amp;#128175;&amp;#128175; #BucketsProverbs&amp;#8221; http://t.co/HuH4hBKYwY.</w:t>
      </w:r>
    </w:p>
    <w:p>
      <w:r>
        <w:rPr>
          <w:b/>
          <w:u w:val="single"/>
        </w:rPr>
        <w:t xml:space="preserve">58945</w:t>
      </w:r>
    </w:p>
    <w:p>
      <w:r>
        <w:t xml:space="preserve">&amp;#8220;@_BunnyCocaine_: Oomf a hoe hopper &amp;#128514;&amp;#128514;&amp;#128514;&amp;#8221; &amp;#127806;&amp;#128064;&amp;#127806;</w:t>
      </w:r>
    </w:p>
    <w:p>
      <w:r>
        <w:rPr>
          <w:b/>
          <w:u w:val="single"/>
        </w:rPr>
        <w:t xml:space="preserve">58946</w:t>
      </w:r>
    </w:p>
    <w:p>
      <w:r>
        <w:t xml:space="preserve">&amp;#8220;@_CiaraaaS: Mitä asioita rakastat? &amp;#8212; Itseäni http://t.co/D23mKPgMxu&amp;#8221;ruoka ruoho pillu pillu elämä &amp;#128129;</w:t>
      </w:r>
    </w:p>
    <w:p>
      <w:r>
        <w:rPr>
          <w:b/>
          <w:u w:val="single"/>
        </w:rPr>
        <w:t xml:space="preserve">58947</w:t>
      </w:r>
    </w:p>
    <w:p>
      <w:r>
        <w:t xml:space="preserve">&amp;#8220;@_CocaKoula: Oomf väärennetty bitch ass nigga point blank period. Smh&amp;#8221; AWWWWW SHITTTTTTTTTTT</w:t>
      </w:r>
    </w:p>
    <w:p>
      <w:r>
        <w:rPr>
          <w:b/>
          <w:u w:val="single"/>
        </w:rPr>
        <w:t xml:space="preserve">58948</w:t>
      </w:r>
    </w:p>
    <w:p>
      <w:r>
        <w:t xml:space="preserve">&amp;#8220;@_DEROOO: &amp;#8220;@ViriDoesItt: Miten minä menetän tämän makean..&amp;#8221;et ole menettänyt sitä, piilotat sen lmfao Viri tryna savuaa tuon huoran itselleen&amp;#8221; &amp;#128514;&amp;#128514;&amp;#128514;&amp;#128514; Poika...</w:t>
      </w:r>
    </w:p>
    <w:p>
      <w:r>
        <w:rPr>
          <w:b/>
          <w:u w:val="single"/>
        </w:rPr>
        <w:t xml:space="preserve">58949</w:t>
      </w:r>
    </w:p>
    <w:p>
      <w:r>
        <w:t xml:space="preserve">&amp;#8220;@_DMiLL_: &amp;#8220;@1BlackMigo: Kyrie nopeampi kuin narttu pallon kanssa&amp;#8221; Näytät ihan sinulta tuolla ulkona lol&amp;#8221;lol Kunpa vain</w:t>
      </w:r>
    </w:p>
    <w:p>
      <w:r>
        <w:rPr>
          <w:b/>
          <w:u w:val="single"/>
        </w:rPr>
        <w:t xml:space="preserve">58950</w:t>
      </w:r>
    </w:p>
    <w:p>
      <w:r>
        <w:t xml:space="preserve">&amp;#8220;@_Dominiquecs: @Thompson_Era hahaha!</w:t>
        <w:t xml:space="preserve">Hän on sinulle liian suuri thottie!&amp;#8221;</w:t>
        <w:br/>
        <w:br/>
        <w:t xml:space="preserve">Ei hätää, kapteeni Pelastakaa-Thot on täällä pelastamassa tuon huoran &amp;#128526</w:t>
      </w:r>
    </w:p>
    <w:p>
      <w:r>
        <w:rPr>
          <w:b/>
          <w:u w:val="single"/>
        </w:rPr>
        <w:t xml:space="preserve">58951</w:t>
      </w:r>
    </w:p>
    <w:p>
      <w:r>
        <w:t xml:space="preserve">&amp;#8220;@_Georjay: @ZoeBoi03 happy birthday little bitch.&amp;#8221; BOFL tämä sai minut nauramaan kun luin sen &amp;#128514;&amp;#128514;</w:t>
      </w:r>
    </w:p>
    <w:p>
      <w:r>
        <w:rPr>
          <w:b/>
          <w:u w:val="single"/>
        </w:rPr>
        <w:t xml:space="preserve">58952</w:t>
      </w:r>
    </w:p>
    <w:p>
      <w:r>
        <w:t xml:space="preserve">&amp;#8220;@_ImtrILLasFuk: &amp;#128527;&amp;#128171;&amp;#128166;&amp;#8221;ainoa ämmä, jonka voit Snapchattailla, olen minä.</w:t>
      </w:r>
    </w:p>
    <w:p>
      <w:r>
        <w:rPr>
          <w:b/>
          <w:u w:val="single"/>
        </w:rPr>
        <w:t xml:space="preserve">58953</w:t>
      </w:r>
    </w:p>
    <w:p>
      <w:r>
        <w:t xml:space="preserve">&amp;#8220;@_Jamal___: nämä huorat eivät ole lojaaleja&amp;#8221; eivät ole.</w:t>
      </w:r>
    </w:p>
    <w:p>
      <w:r>
        <w:rPr>
          <w:b/>
          <w:u w:val="single"/>
        </w:rPr>
        <w:t xml:space="preserve">58954</w:t>
      </w:r>
    </w:p>
    <w:p>
      <w:r>
        <w:t xml:space="preserve">&amp;#8220;@_Jiare: &amp;#8220;@WB_Pooh_3x: &amp;#128064;&amp;#8221; joo missä ne on &amp;#128064;&amp;#8221; en tiedä ne on varmaan siinä bileissä &amp;#128553;</w:t>
      </w:r>
    </w:p>
    <w:p>
      <w:r>
        <w:rPr>
          <w:b/>
          <w:u w:val="single"/>
        </w:rPr>
        <w:t xml:space="preserve">58955</w:t>
      </w:r>
    </w:p>
    <w:p>
      <w:r>
        <w:t xml:space="preserve">&amp;#8220;@_KingCorey_: I got the giggles because I'm a fag, I ain't gon' lie lol &amp;#128514;&amp;#128514;&amp;#8221;</w:t>
      </w:r>
    </w:p>
    <w:p>
      <w:r>
        <w:rPr>
          <w:b/>
          <w:u w:val="single"/>
        </w:rPr>
        <w:t xml:space="preserve">58956</w:t>
      </w:r>
    </w:p>
    <w:p>
      <w:r>
        <w:t xml:space="preserve">&amp;#8220;@_KingRichyyyy: @NoFly_Zone8 @1017_Sqquad you a bitch&amp;#8221;they need to lock yo ass up for sayin some stupid shit like that</w:t>
      </w:r>
    </w:p>
    <w:p>
      <w:r>
        <w:rPr>
          <w:b/>
          <w:u w:val="single"/>
        </w:rPr>
        <w:t xml:space="preserve">58957</w:t>
      </w:r>
    </w:p>
    <w:p>
      <w:r>
        <w:t xml:space="preserve">&amp;#8220;@_Leyahhhh_: Kukaan ei tykkää i n d i r e k t i s e s s i s e s s ä ä n n e e n pyllyttäjistä.&amp;#8221; &amp;#128079;</w:t>
      </w:r>
    </w:p>
    <w:p>
      <w:r>
        <w:rPr>
          <w:b/>
          <w:u w:val="single"/>
        </w:rPr>
        <w:t xml:space="preserve">58958</w:t>
      </w:r>
    </w:p>
    <w:p>
      <w:r>
        <w:t xml:space="preserve">&amp;#8220;@_LoveCarolina_: Mun Lakers tulee olemaan niin roska tällä kaudella, etten malta odottaa &amp;#128588;&amp;#128079;&amp;#128530;&amp;#8221; :(</w:t>
      </w:r>
    </w:p>
    <w:p>
      <w:r>
        <w:rPr>
          <w:b/>
          <w:u w:val="single"/>
        </w:rPr>
        <w:t xml:space="preserve">58959</w:t>
      </w:r>
    </w:p>
    <w:p>
      <w:r>
        <w:t xml:space="preserve">&amp;#8220;@_OneBadCreation:</w:t>
        <w:t xml:space="preserve">Boyfriends that'll eat yo pussy all day long</w:t>
        <w:br/>
        <w:br/>
        <w:t xml:space="preserve">Ur da real mvp &amp;#128557;&amp;#128079;&amp;#8221; http://t.co/6dImZ71MPV</w:t>
      </w:r>
    </w:p>
    <w:p>
      <w:r>
        <w:rPr>
          <w:b/>
          <w:u w:val="single"/>
        </w:rPr>
        <w:t xml:space="preserve">58960</w:t>
      </w:r>
    </w:p>
    <w:p>
      <w:r>
        <w:t xml:space="preserve">&amp;#8220;@_OttoMattic: Miten voit tehdä salaattia eikä ämmässä ole vihanneksia!!!? Älä viitsi. &amp;#128514;&amp;#128557;&amp;#128514;&amp;#128557;&amp;#8221; perunasalaatti...</w:t>
      </w:r>
    </w:p>
    <w:p>
      <w:r>
        <w:rPr>
          <w:b/>
          <w:u w:val="single"/>
        </w:rPr>
        <w:t xml:space="preserve">58961</w:t>
      </w:r>
    </w:p>
    <w:p>
      <w:r>
        <w:t xml:space="preserve">&amp;#8220;@_Perarl: Olen niin onnellinen aamulla, kun olen ajanut pilluni söpöys asettaa minut aina hyvälle päivälle&amp;#128522;&amp;#8221;Tarvitset vähän munaa</w:t>
      </w:r>
    </w:p>
    <w:p>
      <w:r>
        <w:rPr>
          <w:b/>
          <w:u w:val="single"/>
        </w:rPr>
        <w:t xml:space="preserve">58962</w:t>
      </w:r>
    </w:p>
    <w:p>
      <w:r>
        <w:t xml:space="preserve">&amp;#8220;@_PlayaChris: Nauran, kun exäni yrittää temppuilla, ämmä, unohdit, että menin kanssasi, tiedän, mitä sinulla on &amp;amp; ei ole &amp;#128514;&amp;#128514;&amp;#8221;</w:t>
      </w:r>
    </w:p>
    <w:p>
      <w:r>
        <w:rPr>
          <w:b/>
          <w:u w:val="single"/>
        </w:rPr>
        <w:t xml:space="preserve">58963</w:t>
      </w:r>
    </w:p>
    <w:p>
      <w:r>
        <w:t xml:space="preserve">&amp;#8220;@_SickWitIT: Toivon, että tänä iltana olisi puhdistus, jotta voisin päästä metsästämään&amp;#8221; Turpa kiinni.</w:t>
      </w:r>
    </w:p>
    <w:p>
      <w:r>
        <w:rPr>
          <w:b/>
          <w:u w:val="single"/>
        </w:rPr>
        <w:t xml:space="preserve">58964</w:t>
      </w:r>
    </w:p>
    <w:p>
      <w:r>
        <w:t xml:space="preserve">&amp;#8220;@_TheCrownedHead: mitä jos sanon teille, että yritän ilmestyä Bayou-klassikkoon #drinker &amp;#128520;&amp;#8221; ämmä, sinulla on tunnus.</w:t>
      </w:r>
    </w:p>
    <w:p>
      <w:r>
        <w:rPr>
          <w:b/>
          <w:u w:val="single"/>
        </w:rPr>
        <w:t xml:space="preserve">58965</w:t>
      </w:r>
    </w:p>
    <w:p>
      <w:r>
        <w:t xml:space="preserve">&amp;#8220;@_WithFinesse: &amp;#8220;@Shane_A1: Lol I 4got rose been dat nicca tho&amp;#8221; #1 Never forget.&amp;#8221;lol yee I was trippin</w:t>
      </w:r>
    </w:p>
    <w:p>
      <w:r>
        <w:rPr>
          <w:b/>
          <w:u w:val="single"/>
        </w:rPr>
        <w:t xml:space="preserve">58966</w:t>
      </w:r>
    </w:p>
    <w:p>
      <w:r>
        <w:t xml:space="preserve">&amp;#8220;@__Bino: Nännirenkaita katsellessa en malta odottaa, että voin vaihtaa omani &amp;#128527;&amp;#8221; &amp;#128221;&amp;#128064;&amp;#128209; lmao</w:t>
      </w:r>
    </w:p>
    <w:p>
      <w:r>
        <w:rPr>
          <w:b/>
          <w:u w:val="single"/>
        </w:rPr>
        <w:t xml:space="preserve">58967</w:t>
      </w:r>
    </w:p>
    <w:p>
      <w:r>
        <w:t xml:space="preserve">He laskivat juuri alaspäin.</w:t>
      </w:r>
    </w:p>
    <w:p>
      <w:r>
        <w:rPr>
          <w:b/>
          <w:u w:val="single"/>
        </w:rPr>
        <w:t xml:space="preserve">58968</w:t>
      </w:r>
    </w:p>
    <w:p>
      <w:r>
        <w:t xml:space="preserve">&amp;#8220;@__IamAnnaY: ämmän täytyy tehdä kovasti töitä puhdistaakseen sen paskan repimättä ihoaan&amp;#8221; LMAOSJDUSUBEJS</w:t>
      </w:r>
    </w:p>
    <w:p>
      <w:r>
        <w:rPr>
          <w:b/>
          <w:u w:val="single"/>
        </w:rPr>
        <w:t xml:space="preserve">58969</w:t>
      </w:r>
    </w:p>
    <w:p>
      <w:r>
        <w:t xml:space="preserve">&amp;#8220;@__Idonthaveone: Ystäväni ovat tunteettomia ämmiä &amp;#128514;&amp;#8221;</w:t>
      </w:r>
    </w:p>
    <w:p>
      <w:r>
        <w:rPr>
          <w:b/>
          <w:u w:val="single"/>
        </w:rPr>
        <w:t xml:space="preserve">58970</w:t>
      </w:r>
    </w:p>
    <w:p>
      <w:r>
        <w:t xml:space="preserve">&amp;#8220;@__LilBoodyJudy: I'm tryna get some snow day dick &amp;#128514;&amp;#128514;&amp;#128514;&amp;#128514;&amp;#128514;&amp;#8221;gon make a nicca have a wreck out there Tryn pull up on ya &amp;#128514;&amp;#128514;</w:t>
      </w:r>
    </w:p>
    <w:p>
      <w:r>
        <w:rPr>
          <w:b/>
          <w:u w:val="single"/>
        </w:rPr>
        <w:t xml:space="preserve">58971</w:t>
      </w:r>
    </w:p>
    <w:p>
      <w:r>
        <w:t xml:space="preserve">&amp;#8220;@__Neecol: Miksi tämä ämmä seuraa minua? &amp;#8221;&amp;#128064;</w:t>
      </w:r>
    </w:p>
    <w:p>
      <w:r>
        <w:rPr>
          <w:b/>
          <w:u w:val="single"/>
        </w:rPr>
        <w:t xml:space="preserve">58972</w:t>
      </w:r>
    </w:p>
    <w:p>
      <w:r>
        <w:t xml:space="preserve">&amp;#8220;@___Tamm: @VoiceOfDStreetz cuz you a hoe lol&amp;#8221; cuz you went on your lil rant on me man!</w:t>
      </w:r>
    </w:p>
    <w:p>
      <w:r>
        <w:rPr>
          <w:b/>
          <w:u w:val="single"/>
        </w:rPr>
        <w:t xml:space="preserve">58973</w:t>
      </w:r>
    </w:p>
    <w:p>
      <w:r>
        <w:t xml:space="preserve">&amp;#8220;@___Tamm: @VoiceOfDStreetz that wasn't me hoe azz boi&amp;#8221; I'm (sniff sniff ) sorry (sniff sniff) http://t.co/CTmwGWEKNL http://t.co/CTmwGWEKNL</w:t>
      </w:r>
    </w:p>
    <w:p>
      <w:r>
        <w:rPr>
          <w:b/>
          <w:u w:val="single"/>
        </w:rPr>
        <w:t xml:space="preserve">58974</w:t>
      </w:r>
    </w:p>
    <w:p>
      <w:r>
        <w:t xml:space="preserve">&amp;#8220;@__austinnn: @Satisfied_x &amp;#128175; what u did Mr bitches&amp;#8221; &amp;#128514; stop calling me that but I balled</w:t>
      </w:r>
    </w:p>
    <w:p>
      <w:r>
        <w:rPr>
          <w:b/>
          <w:u w:val="single"/>
        </w:rPr>
        <w:t xml:space="preserve">58975</w:t>
      </w:r>
    </w:p>
    <w:p>
      <w:r>
        <w:t xml:space="preserve">&amp;#8220;@__iamjazz: ion eat cat . &amp;#128581;&amp;#8221;bitch what you gay for then</w:t>
      </w:r>
    </w:p>
    <w:p>
      <w:r>
        <w:rPr>
          <w:b/>
          <w:u w:val="single"/>
        </w:rPr>
        <w:t xml:space="preserve">58976</w:t>
      </w:r>
    </w:p>
    <w:p>
      <w:r>
        <w:t xml:space="preserve">&amp;#8220;@__kiante: &amp;#8220;@1017_Sqquad: Iont got not type ... Bad bitches is the only thing that I like&amp;#8221; ayeee!!&amp;#8221; Heitä tuo perse palloon &amp;#128064;&amp;#128514;</w:t>
      </w:r>
    </w:p>
    <w:p>
      <w:r>
        <w:rPr>
          <w:b/>
          <w:u w:val="single"/>
        </w:rPr>
        <w:t xml:space="preserve">58977</w:t>
      </w:r>
    </w:p>
    <w:p>
      <w:r>
        <w:t xml:space="preserve">&amp;#8220;@__marshe: Vannon&amp;#8221;</w:t>
      </w:r>
    </w:p>
    <w:p>
      <w:r>
        <w:rPr>
          <w:b/>
          <w:u w:val="single"/>
        </w:rPr>
        <w:t xml:space="preserve">58978</w:t>
      </w:r>
    </w:p>
    <w:p>
      <w:r>
        <w:t xml:space="preserve">&amp;#8220;@__nijel: Tämä huora Mimi sanoi: "Satutin käteni" &amp;#128529;&amp;#8221;&amp;#128514;&amp;#128514;&amp;#128514;&amp;#128514; narttu kurkkuaan &amp;#128514;&amp;#128514;</w:t>
      </w:r>
    </w:p>
    <w:p>
      <w:r>
        <w:rPr>
          <w:b/>
          <w:u w:val="single"/>
        </w:rPr>
        <w:t xml:space="preserve">58979</w:t>
      </w:r>
    </w:p>
    <w:p>
      <w:r>
        <w:t xml:space="preserve">&amp;#8220;@__thaRealist: &amp;#128530; dis hoe BRI will fuck up a wet dream&amp;#8221; Pop up in the dream like http://t.co/aSiQg6EBPb</w:t>
      </w:r>
    </w:p>
    <w:p>
      <w:r>
        <w:rPr>
          <w:b/>
          <w:u w:val="single"/>
        </w:rPr>
        <w:t xml:space="preserve">58980</w:t>
      </w:r>
    </w:p>
    <w:p>
      <w:r>
        <w:t xml:space="preserve">&amp;#8220;@__thaRealist: @VoiceOfDStreetz u a hoe broski u gotta look at dat shit&amp;#8221;&amp;#128064;&amp;#128064;</w:t>
      </w:r>
    </w:p>
    <w:p>
      <w:r>
        <w:rPr>
          <w:b/>
          <w:u w:val="single"/>
        </w:rPr>
        <w:t xml:space="preserve">58981</w:t>
      </w:r>
    </w:p>
    <w:p>
      <w:r>
        <w:t xml:space="preserve">&amp;#8220;@__thaRealist: Lil bitty bitch&amp;#8221; &amp;#128079;&amp;#128079;&amp;#128079;&amp;#128079;&amp;#128079;&amp;#128079;lingo</w:t>
      </w:r>
    </w:p>
    <w:p>
      <w:r>
        <w:rPr>
          <w:b/>
          <w:u w:val="single"/>
        </w:rPr>
        <w:t xml:space="preserve">58982</w:t>
      </w:r>
    </w:p>
    <w:p>
      <w:r>
        <w:t xml:space="preserve">&amp;#8220;@__thaRealist: Shawty wanna charge for pussy but I'm like whoa now&amp;#128561;&amp;#8221; turnt her on to cash she use to fuck for free</w:t>
      </w:r>
    </w:p>
    <w:p>
      <w:r>
        <w:rPr>
          <w:b/>
          <w:u w:val="single"/>
        </w:rPr>
        <w:t xml:space="preserve">58983</w:t>
      </w:r>
    </w:p>
    <w:p>
      <w:r>
        <w:t xml:space="preserve">&amp;#8220;@_ajoyaaa: Victor &amp;amp; Shawn jalat eivät satu? Ne jiggaa joka hemmetin ilta &amp;#128530;&amp;#8221;&amp;#128514;&amp;#128514;&amp;#128514;&amp;#128514;</w:t>
      </w:r>
    </w:p>
    <w:p>
      <w:r>
        <w:rPr>
          <w:b/>
          <w:u w:val="single"/>
        </w:rPr>
        <w:t xml:space="preserve">58984</w:t>
      </w:r>
    </w:p>
    <w:p>
      <w:r>
        <w:t xml:space="preserve">&amp;#8220;@_chanaee_: Lol joku sanoi minulle, että minulla on huoria, joten lähetin heille tämän&amp;#128514;&amp;#128514;&amp;#128514;&amp;#128514; http://t.co/B5xBkamv4X&amp;#8221;</w:t>
      </w:r>
    </w:p>
    <w:p>
      <w:r>
        <w:rPr>
          <w:b/>
          <w:u w:val="single"/>
        </w:rPr>
        <w:t xml:space="preserve">58985</w:t>
      </w:r>
    </w:p>
    <w:p>
      <w:r>
        <w:t xml:space="preserve">&amp;#8220;@_chelousmuch_: bitch im weakkk vic &amp;#128514;&amp;#128514;&amp;#128514;&amp;#128514;&amp;#8221;&amp;#128514;&amp;#128514;</w:t>
      </w:r>
    </w:p>
    <w:p>
      <w:r>
        <w:rPr>
          <w:b/>
          <w:u w:val="single"/>
        </w:rPr>
        <w:t xml:space="preserve">58986</w:t>
      </w:r>
    </w:p>
    <w:p>
      <w:r>
        <w:t xml:space="preserve">&amp;#8220;@_chrisbrazell: &amp;#128514;&amp;#128514;&amp;#128514;&amp;#128514;&amp;#128514;&amp;#128514;&amp;#128514;&amp;#128514; https://t.co/FZx4ws7eeE&amp;#8221; &amp;#128514;&amp;#128514;&amp;#128514;&amp;#128514;&amp;#128514;&amp;#128514; bitch ass</w:t>
      </w:r>
    </w:p>
    <w:p>
      <w:r>
        <w:rPr>
          <w:b/>
          <w:u w:val="single"/>
        </w:rPr>
        <w:t xml:space="preserve">58987</w:t>
      </w:r>
    </w:p>
    <w:p>
      <w:r>
        <w:t xml:space="preserve">&amp;#8220;@_getMEAUXmoney: Ei kukaan välitä KIRK Bosleysta, minä välitän serkkuni huorasta.</w:t>
      </w:r>
    </w:p>
    <w:p>
      <w:r>
        <w:rPr>
          <w:b/>
          <w:u w:val="single"/>
        </w:rPr>
        <w:t xml:space="preserve">58988</w:t>
      </w:r>
    </w:p>
    <w:p>
      <w:r>
        <w:t xml:space="preserve">&amp;#8220;@_hellMEL: Miehet hyppäävät tunteisiinsa paljon nopeammin kuin naiset.&amp;#8221; En minä &amp;#128520; Minä hyppään sinuun, ämmä.</w:t>
      </w:r>
    </w:p>
    <w:p>
      <w:r>
        <w:rPr>
          <w:b/>
          <w:u w:val="single"/>
        </w:rPr>
        <w:t xml:space="preserve">58989</w:t>
      </w:r>
    </w:p>
    <w:p>
      <w:r>
        <w:t xml:space="preserve">&amp;#8220;@_heyshelby: Bitch I'm on, bitch I'm on my griiind&amp;#8221; thug luuuuuuuuv</w:t>
      </w:r>
    </w:p>
    <w:p>
      <w:r>
        <w:rPr>
          <w:b/>
          <w:u w:val="single"/>
        </w:rPr>
        <w:t xml:space="preserve">58990</w:t>
      </w:r>
    </w:p>
    <w:p>
      <w:r>
        <w:t xml:space="preserve">&amp;#8220;@_honeysays: Puhelimeni latautuu väärinpäin &amp;#128533;&amp;#8221; retarded</w:t>
      </w:r>
    </w:p>
    <w:p>
      <w:r>
        <w:rPr>
          <w:b/>
          <w:u w:val="single"/>
        </w:rPr>
        <w:t xml:space="preserve">58991</w:t>
      </w:r>
    </w:p>
    <w:p>
      <w:r>
        <w:t xml:space="preserve">&amp;#8220;@_imShawntee: #wishfulthinking&amp;#8221;</w:t>
      </w:r>
    </w:p>
    <w:p>
      <w:r>
        <w:rPr>
          <w:b/>
          <w:u w:val="single"/>
        </w:rPr>
        <w:t xml:space="preserve">58992</w:t>
      </w:r>
    </w:p>
    <w:p>
      <w:r>
        <w:t xml:space="preserve">&amp;#8220;@_kbhicks: @TheKaosYatti fb hoe lol&amp;#8221;damn next time be nicer . Lmfao</w:t>
      </w:r>
    </w:p>
    <w:p>
      <w:r>
        <w:rPr>
          <w:b/>
          <w:u w:val="single"/>
        </w:rPr>
        <w:t xml:space="preserve">58993</w:t>
      </w:r>
    </w:p>
    <w:p>
      <w:r>
        <w:t xml:space="preserve">&amp;#8220;@_mahoganylov3 Oikea RT @KingDominicus: Idk mikä niistä myi pillua 65 dollarilla, mutta se&amp;#8217;on aivan liian korkea heille http://t.co/jSDmSuCDm0&amp;#8221;hm</w:t>
      </w:r>
    </w:p>
    <w:p>
      <w:r>
        <w:rPr>
          <w:b/>
          <w:u w:val="single"/>
        </w:rPr>
        <w:t xml:space="preserve">58994</w:t>
      </w:r>
    </w:p>
    <w:p>
      <w:r>
        <w:t xml:space="preserve">&amp;#8220;@_nicolehayley_: @Thompson_Era ahhh you know who?</w:t>
        <w:t xml:space="preserve">Niin fiksu Donny! &amp;#128516; mutta KYLLÄ RT &amp;#128514;&amp;#8221;</w:t>
        <w:br/>
        <w:br/>
        <w:t xml:space="preserve">Jass! Olen iloinen, että sanot mielipiteesi näille 2faces huorille.</w:t>
      </w:r>
    </w:p>
    <w:p>
      <w:r>
        <w:rPr>
          <w:b/>
          <w:u w:val="single"/>
        </w:rPr>
        <w:t xml:space="preserve">58995</w:t>
      </w:r>
    </w:p>
    <w:p>
      <w:r>
        <w:t xml:space="preserve">&amp;#8220;@_tellmeboutLOVE: Annoin tuolle ämmälle rintalapun, koska hän haluaa käyttäytyä sotkuisesti&amp;#8221;</w:t>
      </w:r>
    </w:p>
    <w:p>
      <w:r>
        <w:rPr>
          <w:b/>
          <w:u w:val="single"/>
        </w:rPr>
        <w:t xml:space="preserve">58996</w:t>
      </w:r>
    </w:p>
    <w:p>
      <w:r>
        <w:t xml:space="preserve">&amp;#8220;@_theGODMOTHER: im enemmän innoissaan Boosie saada ulos kuin Ystävänpäivä&amp;#8221;hän saa Vday pillua allstar viikonloppu pillua ja mardi gras</w:t>
      </w:r>
    </w:p>
    <w:p>
      <w:r>
        <w:rPr>
          <w:b/>
          <w:u w:val="single"/>
        </w:rPr>
        <w:t xml:space="preserve">58997</w:t>
      </w:r>
    </w:p>
    <w:p>
      <w:r>
        <w:t xml:space="preserve">&amp;#8220;@_xCianna: En pidä Kipparin mausteisesta kanasta &amp;#128545;&amp;#8221; ne ämmät ovat 10 boa:lla sinä trippailet</w:t>
      </w:r>
    </w:p>
    <w:p>
      <w:r>
        <w:rPr>
          <w:b/>
          <w:u w:val="single"/>
        </w:rPr>
        <w:t xml:space="preserve">58998</w:t>
      </w:r>
    </w:p>
    <w:p>
      <w:r>
        <w:t xml:space="preserve">&amp;#8220;@_yeaimmaBOSS: &amp;#8220;@100046729: Mietin, että jos minä @ oomf olisin niin kuin haluan vittu olisinko väärässä vai &amp;#128533;&amp;#8221; olet yksi rohkea kuin ämmä&amp;#128514;&amp;#128514;&amp;#8221;jonain päivänä &amp;#128553;&amp;#128514;&amp;#128514;&amp;#128514;</w:t>
      </w:r>
    </w:p>
    <w:p>
      <w:r>
        <w:rPr>
          <w:b/>
          <w:u w:val="single"/>
        </w:rPr>
        <w:t xml:space="preserve">58999</w:t>
      </w:r>
    </w:p>
    <w:p>
      <w:r>
        <w:t xml:space="preserve">&amp;#8220;@_yesKala: &amp;#128514;&amp;#8221; &amp;#128588;&amp;#128553;</w:t>
      </w:r>
    </w:p>
    <w:p>
      <w:r>
        <w:rPr>
          <w:b/>
          <w:u w:val="single"/>
        </w:rPr>
        <w:t xml:space="preserve">59000</w:t>
      </w:r>
    </w:p>
    <w:p>
      <w:r>
        <w:t xml:space="preserve">&amp;#8220;@abigayvazquez: @_Nicole214_ @TonyJetsFoo yeah he lowkey loves me he knows he's ma nigga &amp;#128076;&amp;#8221;we don't love these hoes</w:t>
      </w:r>
    </w:p>
    <w:p>
      <w:r>
        <w:rPr>
          <w:b/>
          <w:u w:val="single"/>
        </w:rPr>
        <w:t xml:space="preserve">59001</w:t>
      </w:r>
    </w:p>
    <w:p>
      <w:r>
        <w:t xml:space="preserve">&amp;#8220;@aerinblazin: I'm 2 much for these niggas and 3 much for these hoes &amp;#128129;&amp;#8221;</w:t>
      </w:r>
    </w:p>
    <w:p>
      <w:r>
        <w:rPr>
          <w:b/>
          <w:u w:val="single"/>
        </w:rPr>
        <w:t xml:space="preserve">59002</w:t>
      </w:r>
    </w:p>
    <w:p>
      <w:r>
        <w:t xml:space="preserve">&amp;#8220;@alexvelazquez49: Jordyn jatkaa pilkkaamista siitä, miten syön kuin pieni ämmä"</w:t>
      </w:r>
    </w:p>
    <w:p>
      <w:r>
        <w:rPr>
          <w:b/>
          <w:u w:val="single"/>
        </w:rPr>
        <w:t xml:space="preserve">59003</w:t>
      </w:r>
    </w:p>
    <w:p>
      <w:r>
        <w:t xml:space="preserve">&amp;#8220;@alicia_688: Hän meni sisään olin itse asiassa yllättynyt, kun hän oli niin kova RT @Vice504fly: N the crib kuuntele 2 minun nig G-Eazy&amp;#8221;älä diss minun homie</w:t>
      </w:r>
    </w:p>
    <w:p>
      <w:r>
        <w:rPr>
          <w:b/>
          <w:u w:val="single"/>
        </w:rPr>
        <w:t xml:space="preserve">59004</w:t>
      </w:r>
    </w:p>
    <w:p>
      <w:r>
        <w:t xml:space="preserve">&amp;#8220;@alicia_688: You aint special niglet RT @Vice504fly: When I'm chilling wit Greg ppl walk up to me to ask me to take pics&amp;#8221;hatin</w:t>
      </w:r>
    </w:p>
    <w:p>
      <w:r>
        <w:rPr>
          <w:b/>
          <w:u w:val="single"/>
        </w:rPr>
        <w:t xml:space="preserve">59005</w:t>
      </w:r>
    </w:p>
    <w:p>
      <w:r>
        <w:t xml:space="preserve">&amp;#8220;@almightyburr: Täytyy ostaa liukastumisenestokengät, jotta nämä huorat eivät saa minua liukastumaan&amp;#8221;</w:t>
      </w:r>
    </w:p>
    <w:p>
      <w:r>
        <w:rPr>
          <w:b/>
          <w:u w:val="single"/>
        </w:rPr>
        <w:t xml:space="preserve">59006</w:t>
      </w:r>
    </w:p>
    <w:p>
      <w:r>
        <w:t xml:space="preserve">&amp;#8220;@anallanusa32: 83 olet todella siisti olet hyvä koripallossa. Ja olet seepra &amp;#127936;&amp;#128060;&amp;#8221; onko tämä @WillBall4Life?</w:t>
      </w:r>
    </w:p>
    <w:p>
      <w:r>
        <w:rPr>
          <w:b/>
          <w:u w:val="single"/>
        </w:rPr>
        <w:t xml:space="preserve">59007</w:t>
      </w:r>
    </w:p>
    <w:p>
      <w:r>
        <w:t xml:space="preserve">&amp;#8220;@annijohnesce: @100046729 kasva aikuiseksi ämmä &amp;#128514;&amp;#128514;&amp;#128514;&amp;#128514;&amp;#128514;&amp;#8221; &amp;#128514;&amp;#128514;&amp;#128514;&amp;#128128; ne oli söpöjä &amp;#128514;&amp;#128514;&amp;#128514;&amp;#128514;&amp;#128514;&amp;#128514;&amp;#128514;&amp;#128514;</w:t>
      </w:r>
    </w:p>
    <w:p>
      <w:r>
        <w:rPr>
          <w:b/>
          <w:u w:val="single"/>
        </w:rPr>
        <w:t xml:space="preserve">59008</w:t>
      </w:r>
    </w:p>
    <w:p>
      <w:r>
        <w:t xml:space="preserve">&amp;#8220;@arrogantori: Scrappy aina jälleennäkemisessä hella hoes &amp;#128514;&amp;#8221;real nigga lmao</w:t>
      </w:r>
    </w:p>
    <w:p>
      <w:r>
        <w:rPr>
          <w:b/>
          <w:u w:val="single"/>
        </w:rPr>
        <w:t xml:space="preserve">59009</w:t>
      </w:r>
    </w:p>
    <w:p>
      <w:r>
        <w:t xml:space="preserve">&amp;#8220;@avelindner: jos hänellä on tyttöystävä, älä ole huora ja tekstaa hänelle yanno who u r &amp;#128519;&amp;#8221;</w:t>
      </w:r>
    </w:p>
    <w:p>
      <w:r>
        <w:rPr>
          <w:b/>
          <w:u w:val="single"/>
        </w:rPr>
        <w:t xml:space="preserve">59010</w:t>
      </w:r>
    </w:p>
    <w:p>
      <w:r>
        <w:t xml:space="preserve">&amp;#8220;@ayyceethegreat: Aight hoe ass nigga: Don't really have anyone to talk to when things start going wrong...&amp;#8221; Aight hoe ass nigga</w:t>
      </w:r>
    </w:p>
    <w:p>
      <w:r>
        <w:rPr>
          <w:b/>
          <w:u w:val="single"/>
        </w:rPr>
        <w:t xml:space="preserve">59011</w:t>
      </w:r>
    </w:p>
    <w:p>
      <w:r>
        <w:t xml:space="preserve">&amp;#8220;@badnradbrad: @whattheflocka @MorbidMermaid sydneys suosikkini&amp;#8221; hän on neekeri, mutta rakastan häntä.</w:t>
      </w:r>
    </w:p>
    <w:p>
      <w:r>
        <w:rPr>
          <w:b/>
          <w:u w:val="single"/>
        </w:rPr>
        <w:t xml:space="preserve">59012</w:t>
      </w:r>
    </w:p>
    <w:p>
      <w:r>
        <w:t xml:space="preserve">&amp;#8220;@bbluedreamm: &amp;#8220;@Pouyalilpou: masentunut mutta minulla on huoria&amp;#8221; sama&amp;#8221;</w:t>
      </w:r>
    </w:p>
    <w:p>
      <w:r>
        <w:rPr>
          <w:b/>
          <w:u w:val="single"/>
        </w:rPr>
        <w:t xml:space="preserve">59013</w:t>
      </w:r>
    </w:p>
    <w:p>
      <w:r>
        <w:t xml:space="preserve">&amp;#8220;@beautiful_bleus: 7. Oletko vielä panemassa exääsi?&amp;#8221;na that bitch corny</w:t>
      </w:r>
    </w:p>
    <w:p>
      <w:r>
        <w:rPr>
          <w:b/>
          <w:u w:val="single"/>
        </w:rPr>
        <w:t xml:space="preserve">59014</w:t>
      </w:r>
    </w:p>
    <w:p>
      <w:r>
        <w:t xml:space="preserve">&amp;#8220;@beautifullapril: Aion mennä valtaamaan A:n tänä kesänä. Bingingl kaikki fly bitches siunata atl! #turnup!&amp;#8221; Kiitos!!! &amp;#128513;&amp;#128513;&amp;#128175;</w:t>
      </w:r>
    </w:p>
    <w:p>
      <w:r>
        <w:rPr>
          <w:b/>
          <w:u w:val="single"/>
        </w:rPr>
        <w:t xml:space="preserve">59015</w:t>
      </w:r>
    </w:p>
    <w:p>
      <w:r>
        <w:t xml:space="preserve">&amp;#8220;@bigg_boss23: En koskaan käy twitterissä, mutta kun käyn, joudun narttutappeluihin neekereiden kanssa. en edes naisten kanssa, bruh..&amp;#8221; http://t.co/Kf6pxGKJXr</w:t>
      </w:r>
    </w:p>
    <w:p>
      <w:r>
        <w:rPr>
          <w:b/>
          <w:u w:val="single"/>
        </w:rPr>
        <w:t xml:space="preserve">59016</w:t>
      </w:r>
    </w:p>
    <w:p>
      <w:r>
        <w:t xml:space="preserve">&amp;#8220;@blyth33s: &amp;#8220;@chaserojo: .. missä vitussa on ylähuulesi http://t.co/iZBPn0Pms9&amp;#8221; pillussani&amp;#8221; @lilshwenda</w:t>
      </w:r>
    </w:p>
    <w:p>
      <w:r>
        <w:rPr>
          <w:b/>
          <w:u w:val="single"/>
        </w:rPr>
        <w:t xml:space="preserve">59017</w:t>
      </w:r>
    </w:p>
    <w:p>
      <w:r>
        <w:t xml:space="preserve">&amp;#8220;@bonnoxxx: @WebbMadeThis mane the skinny bitches was playin lol I had too take my weight class too another level&amp;#8221; &amp;#128557;&amp;#128557;&amp;#128557;&amp;#128557;&amp;#128557;&amp;#128557;&amp;#128557;&amp;#128557;&amp;#128557;&amp;#128557;&amp;#128557;&amp;#128557;</w:t>
      </w:r>
    </w:p>
    <w:p>
      <w:r>
        <w:rPr>
          <w:b/>
          <w:u w:val="single"/>
        </w:rPr>
        <w:t xml:space="preserve">59018</w:t>
      </w:r>
    </w:p>
    <w:p>
      <w:r>
        <w:t xml:space="preserve">&amp;#8220;@boojieque: &amp;#128514;&amp;#128169;RT @WebbMadeThis: Lemme find out you niggaz let bitches shit on yo faces&amp;#8221; &amp;#128557; niggaz is weirdos</w:t>
      </w:r>
    </w:p>
    <w:p>
      <w:r>
        <w:rPr>
          <w:b/>
          <w:u w:val="single"/>
        </w:rPr>
        <w:t xml:space="preserve">59019</w:t>
      </w:r>
    </w:p>
    <w:p>
      <w:r>
        <w:t xml:space="preserve">&amp;#8220;@briceokc: "savukkeet ovat niin ällöttäviä" - puolet savukkeita polttavista ämmistä &amp;#128530;&amp;#8221; @gfys__</w:t>
      </w:r>
    </w:p>
    <w:p>
      <w:r>
        <w:rPr>
          <w:b/>
          <w:u w:val="single"/>
        </w:rPr>
        <w:t xml:space="preserve">59020</w:t>
      </w:r>
    </w:p>
    <w:p>
      <w:r>
        <w:t xml:space="preserve">&amp;#8220;@butter_obama: Inhoan sitä, kun yritän ajaa keltaista valoa, mutta edessäni oleva auto pysähtyy valoihin &amp;#128545;&amp;#128545;&amp;#128545;&amp;#128545;&amp;#8221;&amp;#8252;&amp;#65039; I be wanting to fight&amp;#128514;</w:t>
      </w:r>
    </w:p>
    <w:p>
      <w:r>
        <w:rPr>
          <w:b/>
          <w:u w:val="single"/>
        </w:rPr>
        <w:t xml:space="preserve">59021</w:t>
      </w:r>
    </w:p>
    <w:p>
      <w:r>
        <w:t xml:space="preserve">&amp;#8220;@bwanaaa_16: Tykkään down-nartuista&amp;#8221;</w:t>
      </w:r>
    </w:p>
    <w:p>
      <w:r>
        <w:rPr>
          <w:b/>
          <w:u w:val="single"/>
        </w:rPr>
        <w:t xml:space="preserve">59022</w:t>
      </w:r>
    </w:p>
    <w:p>
      <w:r>
        <w:t xml:space="preserve">&amp;#8220;@candacevon: Neekerit puhuvat nykyään enemmän kuin nartut &amp;#128530;&amp;#8221; #facts</w:t>
      </w:r>
    </w:p>
    <w:p>
      <w:r>
        <w:rPr>
          <w:b/>
          <w:u w:val="single"/>
        </w:rPr>
        <w:t xml:space="preserve">59023</w:t>
      </w:r>
    </w:p>
    <w:p>
      <w:r>
        <w:t xml:space="preserve">&amp;#8220;@cb_marie: @what_evaittakes &amp;#128563;&amp;#128553;&amp;#128514;&amp;#128514; nyt bitch you know... Lmaooo&amp;#8221;&amp;#128514;&amp;#128514;&amp;#128514;</w:t>
      </w:r>
    </w:p>
    <w:p>
      <w:r>
        <w:rPr>
          <w:b/>
          <w:u w:val="single"/>
        </w:rPr>
        <w:t xml:space="preserve">59024</w:t>
      </w:r>
    </w:p>
    <w:p>
      <w:r>
        <w:t xml:space="preserve">&amp;#8220;@cb_marie: Vitut niistä teksteistä! &amp;#128526; se on liike. Lmaooo &amp;#8220;@koleworld4: courts texting rubbed off on meihin &amp;#128514;&amp;#8221;&amp;#8221;she used to be bitch bout it tho &amp;#128553;</w:t>
      </w:r>
    </w:p>
    <w:p>
      <w:r>
        <w:rPr>
          <w:b/>
          <w:u w:val="single"/>
        </w:rPr>
        <w:t xml:space="preserve">59025</w:t>
      </w:r>
    </w:p>
    <w:p>
      <w:r>
        <w:t xml:space="preserve">&amp;#8220;@cb_marie: Minun on löydettävä molemmille hemmetin työ. &amp;#8220;@what_evaittakes: @cb_marie tarvii löytää ämmälle töitä&amp;#128553;&amp;#128553;&amp;#8221;&amp;#8221;right</w:t>
      </w:r>
    </w:p>
    <w:p>
      <w:r>
        <w:rPr>
          <w:b/>
          <w:u w:val="single"/>
        </w:rPr>
        <w:t xml:space="preserve">59026</w:t>
      </w:r>
    </w:p>
    <w:p>
      <w:r>
        <w:t xml:space="preserve">&amp;#8220;@chloekosik: I DONT FUCK YOUUU u lil stupid ass bitch I AINT FUCKIN WIT YOU u lil dumbass bitch I AINT FUCKIN WIT YOU&amp;#8221; @kaylamauser_</w:t>
      </w:r>
    </w:p>
    <w:p>
      <w:r>
        <w:rPr>
          <w:b/>
          <w:u w:val="single"/>
        </w:rPr>
        <w:t xml:space="preserve">59027</w:t>
      </w:r>
    </w:p>
    <w:p>
      <w:r>
        <w:t xml:space="preserve">&amp;#8220;@chloeonvine: Ovatko. Sinä. Kidding. Minä. Aivan. Nyt. http://t.co/lFSvymMqTN&amp;#8221; I'll smack a hoe...</w:t>
      </w:r>
    </w:p>
    <w:p>
      <w:r>
        <w:rPr>
          <w:b/>
          <w:u w:val="single"/>
        </w:rPr>
        <w:t xml:space="preserve">59028</w:t>
      </w:r>
    </w:p>
    <w:p>
      <w:r>
        <w:t xml:space="preserve">&amp;#8220;@chloeonvine: im just a sarcastic lil bitch who loves to sleep and eat&amp;#8221;</w:t>
      </w:r>
    </w:p>
    <w:p>
      <w:r>
        <w:rPr>
          <w:b/>
          <w:u w:val="single"/>
        </w:rPr>
        <w:t xml:space="preserve">59029</w:t>
      </w:r>
    </w:p>
    <w:p>
      <w:r>
        <w:t xml:space="preserve">&amp;#8220;@chrisbrown: &amp;#8221; - real</w:t>
      </w:r>
    </w:p>
    <w:p>
      <w:r>
        <w:rPr>
          <w:b/>
          <w:u w:val="single"/>
        </w:rPr>
        <w:t xml:space="preserve">59030</w:t>
      </w:r>
    </w:p>
    <w:p>
      <w:r>
        <w:t xml:space="preserve">&amp;#8220;@cierravillela kyllä se on todella kaukana ja se on ihan hyvä, jos haluat asua paljon junttien vieressä haha</w:t>
      </w:r>
    </w:p>
    <w:p>
      <w:r>
        <w:rPr>
          <w:b/>
          <w:u w:val="single"/>
        </w:rPr>
        <w:t xml:space="preserve">59031</w:t>
      </w:r>
    </w:p>
    <w:p>
      <w:r>
        <w:t xml:space="preserve">&amp;#8220;@clzcdxx: im just a bitch ass elf&amp;#8221; @MorbidMermaid</w:t>
      </w:r>
    </w:p>
    <w:p>
      <w:r>
        <w:rPr>
          <w:b/>
          <w:u w:val="single"/>
        </w:rPr>
        <w:t xml:space="preserve">59032</w:t>
      </w:r>
    </w:p>
    <w:p>
      <w:r>
        <w:t xml:space="preserve">&amp;#8220;@cmencarini: En luota tyttöihin&amp;#8221; en voi luottaa näihin huoriin...</w:t>
      </w:r>
    </w:p>
    <w:p>
      <w:r>
        <w:rPr>
          <w:b/>
          <w:u w:val="single"/>
        </w:rPr>
        <w:t xml:space="preserve">59033</w:t>
      </w:r>
    </w:p>
    <w:p>
      <w:r>
        <w:t xml:space="preserve">&amp;#8220;@codizzlleee:</w:t>
        <w:t xml:space="preserve">@Satisfied_x @Stfu_NobodyCare no me kaikki tiedämme Victoria's Secretin nyt.&amp;#8221;</w:t>
        <w:br/>
        <w:t xml:space="preserve">Yea ja me kaikki kaakaopuff-lintu vittuilemassa</w:t>
      </w:r>
    </w:p>
    <w:p>
      <w:r>
        <w:rPr>
          <w:b/>
          <w:u w:val="single"/>
        </w:rPr>
        <w:t xml:space="preserve">59034</w:t>
      </w:r>
    </w:p>
    <w:p>
      <w:r>
        <w:t xml:space="preserve">&amp;#8220;@codyaveresch: Maalaa siveltimillä Bugattis #StundentPainters bitch&amp;#8221; maalaa minut kuin yksi ranskalaisista tytöistäsi.</w:t>
      </w:r>
    </w:p>
    <w:p>
      <w:r>
        <w:rPr>
          <w:b/>
          <w:u w:val="single"/>
        </w:rPr>
        <w:t xml:space="preserve">59035</w:t>
      </w:r>
    </w:p>
    <w:p>
      <w:r>
        <w:t xml:space="preserve">&amp;#8220;@coffincreepxx: @WhatAreOllies niggah you friendzoned&amp;#8221; daaaaaaaaaam.. &amp;#128532;</w:t>
      </w:r>
    </w:p>
    <w:p>
      <w:r>
        <w:rPr>
          <w:b/>
          <w:u w:val="single"/>
        </w:rPr>
        <w:t xml:space="preserve">59036</w:t>
      </w:r>
    </w:p>
    <w:p>
      <w:r>
        <w:t xml:space="preserve">&amp;#8220;@coffincreepxx: Jose on niin vitun ilkeä minulle kuin helvetin ämmä lol&amp;#8221; Haista vittu!</w:t>
      </w:r>
    </w:p>
    <w:p>
      <w:r>
        <w:rPr>
          <w:b/>
          <w:u w:val="single"/>
        </w:rPr>
        <w:t xml:space="preserve">59037</w:t>
      </w:r>
    </w:p>
    <w:p>
      <w:r>
        <w:t xml:space="preserve">&amp;#8220;@colormeprettyyy: @xo_tavia bitch im back at home now.&amp;#8221; &amp;#128514;</w:t>
      </w:r>
    </w:p>
    <w:p>
      <w:r>
        <w:rPr>
          <w:b/>
          <w:u w:val="single"/>
        </w:rPr>
        <w:t xml:space="preserve">59038</w:t>
      </w:r>
    </w:p>
    <w:p>
      <w:r>
        <w:t xml:space="preserve">&amp;#8220;@coltscommunity @Pacers @nflcolts @indystar #CHUCKSTRONG #GoldSwagger http://t.co/6q5wm3VU&amp;#8221; thats awesome &amp;#127936;+&amp;#127944;=&amp;#128077;&amp;#128076;&amp;#9757; #hoosiers</w:t>
      </w:r>
    </w:p>
    <w:p>
      <w:r>
        <w:rPr>
          <w:b/>
          <w:u w:val="single"/>
        </w:rPr>
        <w:t xml:space="preserve">59039</w:t>
      </w:r>
    </w:p>
    <w:p>
      <w:r>
        <w:t xml:space="preserve">&amp;#8220;@comedianjayski: Happy Hour time paras aika päivästä!!!!!&amp;#8221; Niggas don't know bout them happy hour hoes</w:t>
      </w:r>
    </w:p>
    <w:p>
      <w:r>
        <w:rPr>
          <w:b/>
          <w:u w:val="single"/>
        </w:rPr>
        <w:t xml:space="preserve">59040</w:t>
      </w:r>
    </w:p>
    <w:p>
      <w:r>
        <w:t xml:space="preserve">&amp;#8220;@comedianjayski: My favorite time of da day HAPPY HOUR!!!! #Drinkbreak&amp;#8221;kun pahat ämmät tulevat ulos ja ok hoes kotona meikkaamassa</w:t>
      </w:r>
    </w:p>
    <w:p>
      <w:r>
        <w:rPr>
          <w:b/>
          <w:u w:val="single"/>
        </w:rPr>
        <w:t xml:space="preserve">59041</w:t>
      </w:r>
    </w:p>
    <w:p>
      <w:r>
        <w:t xml:space="preserve">&amp;#8220;@concretesledge_: Gwyneth Paltrow senkin ruma, ison linnun näköinen ämmä, pidä vittu turpasi kiinni.&amp;#8221; &amp;lt;&amp;lt;&amp;lt;Tuo on aika lailla SINUN KASVOISIIN!</w:t>
        <w:br/>
        <w:t xml:space="preserve"> Bravo!</w:t>
      </w:r>
    </w:p>
    <w:p>
      <w:r>
        <w:rPr>
          <w:b/>
          <w:u w:val="single"/>
        </w:rPr>
        <w:t xml:space="preserve">59042</w:t>
      </w:r>
    </w:p>
    <w:p>
      <w:r>
        <w:t xml:space="preserve">&amp;#8220;@connycarvajal_: &amp;#8221; Koska me emme rakasta näitä huoria.</w:t>
      </w:r>
    </w:p>
    <w:p>
      <w:r>
        <w:rPr>
          <w:b/>
          <w:u w:val="single"/>
        </w:rPr>
        <w:t xml:space="preserve">59043</w:t>
      </w:r>
    </w:p>
    <w:p>
      <w:r>
        <w:t xml:space="preserve">&amp;#8220;@cooney_mane:</w:t>
        <w:t xml:space="preserve">@BrianMC630 "they played a great job" who's the retard now?&amp;#8221;</w:t>
        <w:br/>
        <w:br/>
        <w:t xml:space="preserve">&amp;#128514;&amp;#128514;&amp;#128514;&amp;#128514;</w:t>
      </w:r>
    </w:p>
    <w:p>
      <w:r>
        <w:rPr>
          <w:b/>
          <w:u w:val="single"/>
        </w:rPr>
        <w:t xml:space="preserve">59044</w:t>
      </w:r>
    </w:p>
    <w:p>
      <w:r>
        <w:t xml:space="preserve">&amp;#8220;@creoleblood: &amp;#8220;@what_evaittakes: Y'all bitches be popping babies out like it's a sport&amp;#128553;&amp;#8221;stop &amp;#128534;&amp;#8221;what lol</w:t>
      </w:r>
    </w:p>
    <w:p>
      <w:r>
        <w:rPr>
          <w:b/>
          <w:u w:val="single"/>
        </w:rPr>
        <w:t xml:space="preserve">59045</w:t>
      </w:r>
    </w:p>
    <w:p>
      <w:r>
        <w:t xml:space="preserve">&amp;#8220;@crystalinag: finger a bitch w/ my trigger finger&amp;#8221; neekeri turpa kiinni!</w:t>
      </w:r>
    </w:p>
    <w:p>
      <w:r>
        <w:rPr>
          <w:b/>
          <w:u w:val="single"/>
        </w:rPr>
        <w:t xml:space="preserve">59046</w:t>
      </w:r>
    </w:p>
    <w:p>
      <w:r>
        <w:t xml:space="preserve">&amp;#8220;@d6_9b Dora &amp;amp; hänen pöytätapansa &amp;#128530;&amp;#8221;--- hän syö kuin huora!!!?</w:t>
      </w:r>
    </w:p>
    <w:p>
      <w:r>
        <w:rPr>
          <w:b/>
          <w:u w:val="single"/>
        </w:rPr>
        <w:t xml:space="preserve">59047</w:t>
      </w:r>
    </w:p>
    <w:p>
      <w:r>
        <w:t xml:space="preserve">&amp;#8220;@daaamian_69: &amp;#8220;@tankGonzalez: Älä ole tuollainen ämmä&amp;#8221;&amp;#8221;</w:t>
      </w:r>
    </w:p>
    <w:p>
      <w:r>
        <w:rPr>
          <w:b/>
          <w:u w:val="single"/>
        </w:rPr>
        <w:t xml:space="preserve">59048</w:t>
      </w:r>
    </w:p>
    <w:p>
      <w:r>
        <w:t xml:space="preserve">&amp;#8220;@daberellla: just demolishing this huge bitch &amp;#127850; http://t.co/AWYdBJxKs4&amp;#8221;sharing is caring &amp;#128076;</w:t>
      </w:r>
    </w:p>
    <w:p>
      <w:r>
        <w:rPr>
          <w:b/>
          <w:u w:val="single"/>
        </w:rPr>
        <w:t xml:space="preserve">59049</w:t>
      </w:r>
    </w:p>
    <w:p>
      <w:r>
        <w:t xml:space="preserve">&amp;#8220;@dablueprint: @NigelDixon1 Ajattele, jos Alex voittaisi joitakin pelejä!&amp;#8221; Tuo surkea paskiainen ei tule koskaan "voittamaan" meille peliä.</w:t>
      </w:r>
    </w:p>
    <w:p>
      <w:r>
        <w:rPr>
          <w:b/>
          <w:u w:val="single"/>
        </w:rPr>
        <w:t xml:space="preserve">59050</w:t>
      </w:r>
    </w:p>
    <w:p>
      <w:r>
        <w:t xml:space="preserve">&amp;#8220;@daijahshardaee: &amp;#128514;&amp;#128514; @100046729 ämmät niin myöhään &amp;#128564;&amp;#128129;&amp;#8221; ion alttiina &amp;#128514;&amp;#128564;</w:t>
      </w:r>
    </w:p>
    <w:p>
      <w:r>
        <w:rPr>
          <w:b/>
          <w:u w:val="single"/>
        </w:rPr>
        <w:t xml:space="preserve">59051</w:t>
      </w:r>
    </w:p>
    <w:p>
      <w:r>
        <w:t xml:space="preserve">&amp;#8220;@daijahshardaee: Säälin niitä, jotka käyttävät Alyssan numeroa puhelinpelien pelaamiseen &amp;#128532;&amp;#128080;&amp;#8221; typerät huorat, joilla ei ole elämää</w:t>
      </w:r>
    </w:p>
    <w:p>
      <w:r>
        <w:rPr>
          <w:b/>
          <w:u w:val="single"/>
        </w:rPr>
        <w:t xml:space="preserve">59052</w:t>
      </w:r>
    </w:p>
    <w:p>
      <w:r>
        <w:t xml:space="preserve">&amp;#8220;@dappermuke: olen ämmä kun on pakko olla ämmä :)</w:t>
        <w:br/>
        <w:br/>
        <w:t xml:space="preserve">#fandomapologia</w:t>
        <w:br/>
        <w:t xml:space="preserve">#5sosFamAnd1DfandomFollowParty&amp;#8221; PREACH</w:t>
      </w:r>
    </w:p>
    <w:p>
      <w:r>
        <w:rPr>
          <w:b/>
          <w:u w:val="single"/>
        </w:rPr>
        <w:t xml:space="preserve">59053</w:t>
      </w:r>
    </w:p>
    <w:p>
      <w:r>
        <w:t xml:space="preserve">&amp;#8220;@darkkskys: bitches be set hoppin like bitch get your life for u get beat up lmao&amp;#8221;</w:t>
      </w:r>
    </w:p>
    <w:p>
      <w:r>
        <w:rPr>
          <w:b/>
          <w:u w:val="single"/>
        </w:rPr>
        <w:t xml:space="preserve">59054</w:t>
      </w:r>
    </w:p>
    <w:p>
      <w:r>
        <w:t xml:space="preserve">&amp;#8220;@dewayneee_: That pussy so wet she gotta dry out&amp;#8221;stop telling my business</w:t>
      </w:r>
    </w:p>
    <w:p>
      <w:r>
        <w:rPr>
          <w:b/>
          <w:u w:val="single"/>
        </w:rPr>
        <w:t xml:space="preserve">59055</w:t>
      </w:r>
    </w:p>
    <w:p>
      <w:r>
        <w:t xml:space="preserve">&amp;#8220;@dirtyxluxury: @_Vontethekidd whens homecoming ho?&amp;#8221;&amp;#128553;&amp;#128514; slut the 17th</w:t>
      </w:r>
    </w:p>
    <w:p>
      <w:r>
        <w:rPr>
          <w:b/>
          <w:u w:val="single"/>
        </w:rPr>
        <w:t xml:space="preserve">59056</w:t>
      </w:r>
    </w:p>
    <w:p>
      <w:r>
        <w:t xml:space="preserve">&amp;#8220;@dlogue22: Aasialaisilla on lyhyet sängyt, jalkani roikkuvat sängyn reunasta &amp;#128514;&amp;#8221; halaa minua narttu olen aivan vieressäsi</w:t>
      </w:r>
    </w:p>
    <w:p>
      <w:r>
        <w:rPr>
          <w:b/>
          <w:u w:val="single"/>
        </w:rPr>
        <w:t xml:space="preserve">59057</w:t>
      </w:r>
    </w:p>
    <w:p>
      <w:r>
        <w:t xml:space="preserve">&amp;#8220;@dnumberbefore2: &amp;#8220;@Vice504fly: @dnumberbefore2 u a regular nig, u played out b&amp;#8221; lol ima b Ig famous&amp;#8221;näinä päivinä sillä on merkitystä.</w:t>
      </w:r>
    </w:p>
    <w:p>
      <w:r>
        <w:rPr>
          <w:b/>
          <w:u w:val="single"/>
        </w:rPr>
        <w:t xml:space="preserve">59058</w:t>
      </w:r>
    </w:p>
    <w:p>
      <w:r>
        <w:t xml:space="preserve">&amp;#8220;@dnumberbefore2: Onnittelut kim k:lle .tämä on suuri päivä huorille kaikkialla&amp;#8221;</w:t>
      </w:r>
    </w:p>
    <w:p>
      <w:r>
        <w:rPr>
          <w:b/>
          <w:u w:val="single"/>
        </w:rPr>
        <w:t xml:space="preserve">59059</w:t>
      </w:r>
    </w:p>
    <w:p>
      <w:r>
        <w:t xml:space="preserve">&amp;#8220;@dnumberbefore2: Lol ehkä minun pitäisi antaa periksi ja deittailla näitä huoria treffeillä&amp;#8221;kerro minulle, miten se toimii lol.</w:t>
      </w:r>
    </w:p>
    <w:p>
      <w:r>
        <w:rPr>
          <w:b/>
          <w:u w:val="single"/>
        </w:rPr>
        <w:t xml:space="preserve">59060</w:t>
      </w:r>
    </w:p>
    <w:p>
      <w:r>
        <w:t xml:space="preserve">&amp;#8220;@dolodwills: Imma pull up on you eat on that pussy and dip&amp;#8221;</w:t>
      </w:r>
    </w:p>
    <w:p>
      <w:r>
        <w:rPr>
          <w:b/>
          <w:u w:val="single"/>
        </w:rPr>
        <w:t xml:space="preserve">59061</w:t>
      </w:r>
    </w:p>
    <w:p>
      <w:r>
        <w:t xml:space="preserve">&amp;#8220;@dominiloka: Jos et voi saada pillua valehtelematta tytölle, jonka olet sekaisin&amp;#8221; älä vihaa. arvosta.</w:t>
      </w:r>
    </w:p>
    <w:p>
      <w:r>
        <w:rPr>
          <w:b/>
          <w:u w:val="single"/>
        </w:rPr>
        <w:t xml:space="preserve">59062</w:t>
      </w:r>
    </w:p>
    <w:p>
      <w:r>
        <w:t xml:space="preserve">&amp;#8220;@dominiloka: Tyttäreni tekee minut kanssa en ollut huora iästä 18-25&amp;#8221; u on roll tänään</w:t>
      </w:r>
    </w:p>
    <w:p>
      <w:r>
        <w:rPr>
          <w:b/>
          <w:u w:val="single"/>
        </w:rPr>
        <w:t xml:space="preserve">59063</w:t>
      </w:r>
    </w:p>
    <w:p>
      <w:r>
        <w:t xml:space="preserve">&amp;#8220;@dreadHEADkidd69: pillu maistuu taivaalliselta &amp;#128523;&amp;#8221; &amp;#128079;</w:t>
      </w:r>
    </w:p>
    <w:p>
      <w:r>
        <w:rPr>
          <w:b/>
          <w:u w:val="single"/>
        </w:rPr>
        <w:t xml:space="preserve">59064</w:t>
      </w:r>
    </w:p>
    <w:p>
      <w:r>
        <w:t xml:space="preserve">&amp;#8220;@drphilDONTEhue: &amp;#8220;@_PettyCrocker: Every jawn on here been tryna have they pussy cop a feel on Donte's peen&amp;#8221;&amp;#8221;&amp;#128563;</w:t>
      </w:r>
    </w:p>
    <w:p>
      <w:r>
        <w:rPr>
          <w:b/>
          <w:u w:val="single"/>
        </w:rPr>
        <w:t xml:space="preserve">59065</w:t>
      </w:r>
    </w:p>
    <w:p>
      <w:r>
        <w:t xml:space="preserve">&amp;#8220;@drphilDONTEhue: You know idgaf about a woman's lingerie matching when I love hairy pussy so much &amp;#128514;&amp;#8221; &amp;#128567;</w:t>
      </w:r>
    </w:p>
    <w:p>
      <w:r>
        <w:rPr>
          <w:b/>
          <w:u w:val="single"/>
        </w:rPr>
        <w:t xml:space="preserve">59066</w:t>
      </w:r>
    </w:p>
    <w:p>
      <w:r>
        <w:t xml:space="preserve">&amp;#8220;@eminoelle: Miksi annat näiden huorien repiä sen, mikä meillä oli, kappaleiksi&amp;#8221;</w:t>
      </w:r>
    </w:p>
    <w:p>
      <w:r>
        <w:rPr>
          <w:b/>
          <w:u w:val="single"/>
        </w:rPr>
        <w:t xml:space="preserve">59067</w:t>
      </w:r>
    </w:p>
    <w:p>
      <w:r>
        <w:t xml:space="preserve">&amp;#8220;@erickruiz45: Haluan vain maailman pahimman nartun tänne syliini&amp;#8221; @7aidualc9 &amp;#128514;&amp;#128514;&amp;#128514;&amp;#128514;&amp;#128514;</w:t>
      </w:r>
    </w:p>
    <w:p>
      <w:r>
        <w:rPr>
          <w:b/>
          <w:u w:val="single"/>
        </w:rPr>
        <w:t xml:space="preserve">59068</w:t>
      </w:r>
    </w:p>
    <w:p>
      <w:r>
        <w:t xml:space="preserve">&amp;#8220;@ericwooden21 &amp;#8220;@DrTruth247: Ananaksia myynnissä publixissa&amp;#8221;myös huoria myynnissä&amp;#8221;portaissa ylöspäin</w:t>
      </w:r>
    </w:p>
    <w:p>
      <w:r>
        <w:rPr>
          <w:b/>
          <w:u w:val="single"/>
        </w:rPr>
        <w:t xml:space="preserve">59069</w:t>
      </w:r>
    </w:p>
    <w:p>
      <w:r>
        <w:t xml:space="preserve">&amp;#8220;@ericwooden21 Tarvitsen ran theo ja theo HOMIE rocking the cool&amp;#8221; Tarvitsen ilmaista paskaa tai joitain hoes</w:t>
      </w:r>
    </w:p>
    <w:p>
      <w:r>
        <w:rPr>
          <w:b/>
          <w:u w:val="single"/>
        </w:rPr>
        <w:t xml:space="preserve">59070</w:t>
      </w:r>
    </w:p>
    <w:p>
      <w:r>
        <w:t xml:space="preserve">&amp;#8220;@eternalhbic: &amp;#8220;@HalfJewish: Stills get no pussy** http://t.co/6uOWecbUQO&amp;#8221; he's jus being rational&amp;#8221; a fag</w:t>
      </w:r>
    </w:p>
    <w:p>
      <w:r>
        <w:rPr>
          <w:b/>
          <w:u w:val="single"/>
        </w:rPr>
        <w:t xml:space="preserve">59071</w:t>
      </w:r>
    </w:p>
    <w:p>
      <w:r>
        <w:t xml:space="preserve">&amp;#8220;@fabbymichelle: @BrianLovesAss_ millä luokalla olet juuri nyt? Tarvitsen kuulokkeet seitsemännelle tunnille, olen tosissani ämmäperse.&amp;#8221;ms.Trophenboum</w:t>
      </w:r>
    </w:p>
    <w:p>
      <w:r>
        <w:rPr>
          <w:b/>
          <w:u w:val="single"/>
        </w:rPr>
        <w:t xml:space="preserve">59072</w:t>
      </w:r>
    </w:p>
    <w:p>
      <w:r>
        <w:t xml:space="preserve">&amp;#8220;@fabbymichelle: aw OMG tämä ohjelma sai minut itkemään &amp;#128557;&amp;#128557;&amp;#128557;&amp;#128557;&amp;#128557; Olen niin nössö mies&amp;#8221;sinä todella olet.</w:t>
      </w:r>
    </w:p>
    <w:p>
      <w:r>
        <w:rPr>
          <w:b/>
          <w:u w:val="single"/>
        </w:rPr>
        <w:t xml:space="preserve">59073</w:t>
      </w:r>
    </w:p>
    <w:p>
      <w:r>
        <w:t xml:space="preserve">&amp;#8220;@fabbymichelle: brian stfu &amp;#128548;&amp;#128079; sen twitterissä voisin uudelleentwiittailla mitä tahansa&amp;#8221;älä pakota minua lyömään sinua taas &amp;#128075;</w:t>
      </w:r>
    </w:p>
    <w:p>
      <w:r>
        <w:rPr>
          <w:b/>
          <w:u w:val="single"/>
        </w:rPr>
        <w:t xml:space="preserve">59074</w:t>
      </w:r>
    </w:p>
    <w:p>
      <w:r>
        <w:t xml:space="preserve">&amp;#8220;@fatbellybella: Tiedän, ettet lyönyt tuota jiggaa suosikkilaukullani. .. @solangeknowles&amp;#8221;--no chill! &amp;#128514;&amp;#128514;</w:t>
      </w:r>
    </w:p>
    <w:p>
      <w:r>
        <w:rPr>
          <w:b/>
          <w:u w:val="single"/>
        </w:rPr>
        <w:t xml:space="preserve">59075</w:t>
      </w:r>
    </w:p>
    <w:p>
      <w:r>
        <w:t xml:space="preserve">&amp;#8220;@flowerlela: Vitun lutka&amp;#8221;</w:t>
        <w:br/>
        <w:br/>
        <w:t xml:space="preserve">FOREAL, fuck dat bitch.</w:t>
      </w:r>
    </w:p>
    <w:p>
      <w:r>
        <w:rPr>
          <w:b/>
          <w:u w:val="single"/>
        </w:rPr>
        <w:t xml:space="preserve">59076</w:t>
      </w:r>
    </w:p>
    <w:p>
      <w:r>
        <w:t xml:space="preserve">&amp;#8220;@flvshy5: Might go to plaq hc&amp;#8221;bitch who you gone go with</w:t>
      </w:r>
    </w:p>
    <w:p>
      <w:r>
        <w:rPr>
          <w:b/>
          <w:u w:val="single"/>
        </w:rPr>
        <w:t xml:space="preserve">59077</w:t>
      </w:r>
    </w:p>
    <w:p>
      <w:r>
        <w:t xml:space="preserve">&amp;#8220;@gallinofmilk: I'm a faggot" Olen samaa mieltä.</w:t>
      </w:r>
    </w:p>
    <w:p>
      <w:r>
        <w:rPr>
          <w:b/>
          <w:u w:val="single"/>
        </w:rPr>
        <w:t xml:space="preserve">59078</w:t>
      </w:r>
    </w:p>
    <w:p>
      <w:r>
        <w:t xml:space="preserve">&amp;#8220;@garcialaura_: @Virgilio_LLA I was heartbroken tx inniz ho. Lmao&amp;#8221; haha naw chill, you the one laughing at vdawg</w:t>
      </w:r>
    </w:p>
    <w:p>
      <w:r>
        <w:rPr>
          <w:b/>
          <w:u w:val="single"/>
        </w:rPr>
        <w:t xml:space="preserve">59079</w:t>
      </w:r>
    </w:p>
    <w:p>
      <w:r>
        <w:t xml:space="preserve">&amp;#8220;@garytiffany_: Ota kaikki irti siitä, mitä sinulla on.&amp;#8221; Älä sano minulle, mitä minun pitäisi tehdä, ämmä.</w:t>
      </w:r>
    </w:p>
    <w:p>
      <w:r>
        <w:rPr>
          <w:b/>
          <w:u w:val="single"/>
        </w:rPr>
        <w:t xml:space="preserve">59080</w:t>
      </w:r>
    </w:p>
    <w:p>
      <w:r>
        <w:t xml:space="preserve">&amp;#8220;@ghostriderJ1: Yankees ei koskaan enää tämän kauden jälkeen saa ketään käyttämään yhden numeron peliasua&amp;#8221; Vau. Osoittaa että on eeppinen organisaatio</w:t>
      </w:r>
    </w:p>
    <w:p>
      <w:r>
        <w:rPr>
          <w:b/>
          <w:u w:val="single"/>
        </w:rPr>
        <w:t xml:space="preserve">59081</w:t>
      </w:r>
    </w:p>
    <w:p>
      <w:r>
        <w:t xml:space="preserve">&amp;#8220;@girlideas: miksi ämmät seisovat näin? &amp;#128563;&amp;#128541; http://t.co/QQ9vQyLru1&amp;#8221; hän halusi niin kovasti olla MJ:n smooth criminal -videossa...</w:t>
      </w:r>
    </w:p>
    <w:p>
      <w:r>
        <w:rPr>
          <w:b/>
          <w:u w:val="single"/>
        </w:rPr>
        <w:t xml:space="preserve">59082</w:t>
      </w:r>
    </w:p>
    <w:p>
      <w:r>
        <w:t xml:space="preserve">&amp;#8220;@gmail_candy: &amp;#128514;&amp;#128514; @tranSactionRAP&amp;#8221; missä. te. kaikki. olette?</w:t>
      </w:r>
    </w:p>
    <w:p>
      <w:r>
        <w:rPr>
          <w:b/>
          <w:u w:val="single"/>
        </w:rPr>
        <w:t xml:space="preserve">59083</w:t>
      </w:r>
    </w:p>
    <w:p>
      <w:r>
        <w:t xml:space="preserve">&amp;#8220;@goodbadguytim: &amp;#8220;@100046729: This bitch Gmfu.&amp;#8221;</w:t>
        <w:br/>
        <w:br/>
        <w:t xml:space="preserve">You huh?&amp;#8221; Huh lol</w:t>
      </w:r>
    </w:p>
    <w:p>
      <w:r>
        <w:rPr>
          <w:b/>
          <w:u w:val="single"/>
        </w:rPr>
        <w:t xml:space="preserve">59084</w:t>
      </w:r>
    </w:p>
    <w:p>
      <w:r>
        <w:t xml:space="preserve">&amp;#8220;@hernandezeli_: silloin huorat eivät halunneet minua, nyt olen kuuma, he kaikki ovat minusta kiinnostuneita.&amp;#8221;</w:t>
      </w:r>
    </w:p>
    <w:p>
      <w:r>
        <w:rPr>
          <w:b/>
          <w:u w:val="single"/>
        </w:rPr>
        <w:t xml:space="preserve">59085</w:t>
      </w:r>
    </w:p>
    <w:p>
      <w:r>
        <w:t xml:space="preserve">&amp;#8220;@hippiescrub: "Voin uskoa, että wiz khalifa ja se yksi kalju ämmä eroavat"&amp;#8221;</w:t>
      </w:r>
    </w:p>
    <w:p>
      <w:r>
        <w:rPr>
          <w:b/>
          <w:u w:val="single"/>
        </w:rPr>
        <w:t xml:space="preserve">59086</w:t>
      </w:r>
    </w:p>
    <w:p>
      <w:r>
        <w:t xml:space="preserve">&amp;#8220;@hoppk92: @WCCORosen Sick of all the trash talk and cocky attitudes. #shutupandplay&amp;#8221; Tuomareiden on otettava ohjat käsiinsä tarvittaessa.</w:t>
      </w:r>
    </w:p>
    <w:p>
      <w:r>
        <w:rPr>
          <w:b/>
          <w:u w:val="single"/>
        </w:rPr>
        <w:t xml:space="preserve">59087</w:t>
      </w:r>
    </w:p>
    <w:p>
      <w:r>
        <w:t xml:space="preserve">&amp;#8220;@iCARLEYBBY: &amp;#8220;@DJZeeti: twitpic selfie vaaleilla silmillä&amp;#8221; http://t.co/BSOYlL83Iz&amp;#8221;&amp;#128525;</w:t>
      </w:r>
    </w:p>
    <w:p>
      <w:r>
        <w:rPr>
          <w:b/>
          <w:u w:val="single"/>
        </w:rPr>
        <w:t xml:space="preserve">59088</w:t>
      </w:r>
    </w:p>
    <w:p>
      <w:r>
        <w:t xml:space="preserve">&amp;#8220;@iDisrespectHoez: RT @GodOfMilfs: Yksinhuoltajaäidit saivat todistetusti pillua&amp;#8221; LOL fckd up but truuu</w:t>
      </w:r>
    </w:p>
    <w:p>
      <w:r>
        <w:rPr>
          <w:b/>
          <w:u w:val="single"/>
        </w:rPr>
        <w:t xml:space="preserve">59089</w:t>
      </w:r>
    </w:p>
    <w:p>
      <w:r>
        <w:t xml:space="preserve">&amp;#8220;@iDisrespectHoez: RT @JonRaff: Hate when a chick say go deeper when u already dishin out all u got #hoes&amp;#8221; &amp;#128514;&amp;#128514;&amp;#128514;&amp;#128514;&amp;#128514;&amp;#128514;&amp;#128514;</w:t>
      </w:r>
    </w:p>
    <w:p>
      <w:r>
        <w:rPr>
          <w:b/>
          <w:u w:val="single"/>
        </w:rPr>
        <w:t xml:space="preserve">59090</w:t>
      </w:r>
    </w:p>
    <w:p>
      <w:r>
        <w:t xml:space="preserve">&amp;#8220;@iDntWearCondoms: Bitch wanna date the flyest nigga then be shocked when he has hoes lol&amp;#8221;</w:t>
      </w:r>
    </w:p>
    <w:p>
      <w:r>
        <w:rPr>
          <w:b/>
          <w:u w:val="single"/>
        </w:rPr>
        <w:t xml:space="preserve">59091</w:t>
      </w:r>
    </w:p>
    <w:p>
      <w:r>
        <w:t xml:space="preserve">&amp;#8220;@iDntWearCondoms: Naiset, mitä jos jätkä laittaisi kaksi kättä pilluusi ja alkaisi taputtaa?&amp;#8221; Lmaoo</w:t>
      </w:r>
    </w:p>
    <w:p>
      <w:r>
        <w:rPr>
          <w:b/>
          <w:u w:val="single"/>
        </w:rPr>
        <w:t xml:space="preserve">59092</w:t>
      </w:r>
    </w:p>
    <w:p>
      <w:r>
        <w:t xml:space="preserve">&amp;#8220;@iDntWearCondoms: U get what u put in. Jos kaikki u tarjoamalla on pillua älä ole vihainen, kun kaikki u saada on munaa&amp;#8221; &amp;#128588;</w:t>
      </w:r>
    </w:p>
    <w:p>
      <w:r>
        <w:rPr>
          <w:b/>
          <w:u w:val="single"/>
        </w:rPr>
        <w:t xml:space="preserve">59093</w:t>
      </w:r>
    </w:p>
    <w:p>
      <w:r>
        <w:t xml:space="preserve">&amp;#8220;@iKayKing: Things hoes say... https://t.co/i9zs1OUd0I&amp;#8221;</w:t>
      </w:r>
    </w:p>
    <w:p>
      <w:r>
        <w:rPr>
          <w:b/>
          <w:u w:val="single"/>
        </w:rPr>
        <w:t xml:space="preserve">59094</w:t>
      </w:r>
    </w:p>
    <w:p>
      <w:r>
        <w:t xml:space="preserve">&amp;#8220;@iSignMyOwnBoobs tuo on suosikkikappaleeni Take Caressa&amp;#8221;koko albumin roska</w:t>
      </w:r>
    </w:p>
    <w:p>
      <w:r>
        <w:rPr>
          <w:b/>
          <w:u w:val="single"/>
        </w:rPr>
        <w:t xml:space="preserve">59095</w:t>
      </w:r>
    </w:p>
    <w:p>
      <w:r>
        <w:t xml:space="preserve">&amp;#8220;@iTweet4UglyPpl: &amp;#8220;@KirbyMouf: Kukaan ei halua rumaa neekeriä, joten olet saanut hänet kokonaan itsellesi. Ei enää stressiä huorista&amp;#8221; &amp;lt;-&amp;#8221; valheista !</w:t>
      </w:r>
    </w:p>
    <w:p>
      <w:r>
        <w:rPr>
          <w:b/>
          <w:u w:val="single"/>
        </w:rPr>
        <w:t xml:space="preserve">59096</w:t>
      </w:r>
    </w:p>
    <w:p>
      <w:r>
        <w:t xml:space="preserve">&amp;#8220;@iamSHIRAQ: @WhereYoHussleAt @CayMarieee yall partners in crime&amp;#8221; that's my bitch she can't ride solo</w:t>
      </w:r>
    </w:p>
    <w:p>
      <w:r>
        <w:rPr>
          <w:b/>
          <w:u w:val="single"/>
        </w:rPr>
        <w:t xml:space="preserve">59097</w:t>
      </w:r>
    </w:p>
    <w:p>
      <w:r>
        <w:t xml:space="preserve">&amp;#8220;@iamSHIRAQ: @WhereYoHussleAt u got hoes tho&amp;#8221; WERD &amp;#128066; WHERE &amp;#128064;</w:t>
      </w:r>
    </w:p>
    <w:p>
      <w:r>
        <w:rPr>
          <w:b/>
          <w:u w:val="single"/>
        </w:rPr>
        <w:t xml:space="preserve">59098</w:t>
      </w:r>
    </w:p>
    <w:p>
      <w:r>
        <w:t xml:space="preserve">&amp;#8220;@iamkrause:</w:t>
        <w:t xml:space="preserve">All I see in every #IfTheyGunnedMeDown tweet... http://t.co/XWmkac1Aw6&amp;#8221;</w:t>
        <w:br/>
        <w:t xml:space="preserve">Dis be like da colored Brady Bunch</w:t>
      </w:r>
    </w:p>
    <w:p>
      <w:r>
        <w:rPr>
          <w:b/>
          <w:u w:val="single"/>
        </w:rPr>
        <w:t xml:space="preserve">59099</w:t>
      </w:r>
    </w:p>
    <w:p>
      <w:r>
        <w:t xml:space="preserve">&amp;#8220;@iamkrause:</w:t>
        <w:t xml:space="preserve">&amp;#8221;</w:t>
        <w:br/>
        <w:br/>
        <w:t xml:space="preserve">Dis kaverini valmistumisestamme, kun olimme 26-vuotiaita</w:t>
      </w:r>
    </w:p>
    <w:p>
      <w:r>
        <w:rPr>
          <w:b/>
          <w:u w:val="single"/>
        </w:rPr>
        <w:t xml:space="preserve">59100</w:t>
      </w:r>
    </w:p>
    <w:p>
      <w:r>
        <w:t xml:space="preserve">&amp;#8220;@iank12: @AJDougherty13 no you homo&amp;#8221; sorry, en voi olla hetero kuten sinä ja vetää hulluja ämmiä &amp;#128532;</w:t>
      </w:r>
    </w:p>
    <w:p>
      <w:r>
        <w:rPr>
          <w:b/>
          <w:u w:val="single"/>
        </w:rPr>
        <w:t xml:space="preserve">59101</w:t>
      </w:r>
    </w:p>
    <w:p>
      <w:r>
        <w:t xml:space="preserve">&amp;#8220;@iank12: @LTomasiello75 @AJDougherty13 minä 3&amp;#8221; et edes nosta pillua</w:t>
      </w:r>
    </w:p>
    <w:p>
      <w:r>
        <w:rPr>
          <w:b/>
          <w:u w:val="single"/>
        </w:rPr>
        <w:t xml:space="preserve">59102</w:t>
      </w:r>
    </w:p>
    <w:p>
      <w:r>
        <w:t xml:space="preserve">&amp;#8220;@iank12: Puoliksi houkutus mennä ulos ja ajaa puhelimeni yli autolla, koska se on niin paska. #FuckiPhones&amp;#8221; do it pussy</w:t>
      </w:r>
    </w:p>
    <w:p>
      <w:r>
        <w:rPr>
          <w:b/>
          <w:u w:val="single"/>
        </w:rPr>
        <w:t xml:space="preserve">59103</w:t>
      </w:r>
    </w:p>
    <w:p>
      <w:r>
        <w:t xml:space="preserve">&amp;#8220;@inHERribs: Onko liian aikaista laittaa naamasi pilluun?&amp;#8221; Aamiaiselle ei ole koskaan liian aikaista.</w:t>
      </w:r>
    </w:p>
    <w:p>
      <w:r>
        <w:rPr>
          <w:b/>
          <w:u w:val="single"/>
        </w:rPr>
        <w:t xml:space="preserve">59104</w:t>
      </w:r>
    </w:p>
    <w:p>
      <w:r>
        <w:t xml:space="preserve">&amp;#8220;@isadore911:</w:t>
        <w:t xml:space="preserve">@VernNotice entä tohtori?&amp;#8221;</w:t>
        <w:br/>
        <w:br/>
        <w:t xml:space="preserve">Hän on nössö. Hän ei lähde mihinkään.</w:t>
      </w:r>
    </w:p>
    <w:p>
      <w:r>
        <w:rPr>
          <w:b/>
          <w:u w:val="single"/>
        </w:rPr>
        <w:t xml:space="preserve">59105</w:t>
      </w:r>
    </w:p>
    <w:p>
      <w:r>
        <w:t xml:space="preserve">&amp;#8220;@ithinkthatway: Haluan, että korvani näyttävät tältä &amp;#128066;&amp;#128149; http://t.co/oBVU5ZN3zC&amp;#8221; Haluan vain tämän nartun korvakorut lol &amp;#128513;</w:t>
      </w:r>
    </w:p>
    <w:p>
      <w:r>
        <w:rPr>
          <w:b/>
          <w:u w:val="single"/>
        </w:rPr>
        <w:t xml:space="preserve">59106</w:t>
      </w:r>
    </w:p>
    <w:p>
      <w:r>
        <w:t xml:space="preserve">&amp;#8220;@itsDeSha__: I don't take people niggas bitches don't play about they niggas , especially they baby daddies &amp;#128557;&amp;#128514;&amp;#128514;&amp;#128514;&amp;#128514;&amp;#8221;No BS</w:t>
      </w:r>
    </w:p>
    <w:p>
      <w:r>
        <w:rPr>
          <w:b/>
          <w:u w:val="single"/>
        </w:rPr>
        <w:t xml:space="preserve">59107</w:t>
      </w:r>
    </w:p>
    <w:p>
      <w:r>
        <w:t xml:space="preserve">&amp;#8220;@itsWhittyTitty: Olen ollut se lihava ämmä, jota kaikki pilkkasivat, katsokaa minua nyt&amp;#8221; Minua pilkattiin siitä, että olin ruma &amp;#128589;</w:t>
      </w:r>
    </w:p>
    <w:p>
      <w:r>
        <w:rPr>
          <w:b/>
          <w:u w:val="single"/>
        </w:rPr>
        <w:t xml:space="preserve">59108</w:t>
      </w:r>
    </w:p>
    <w:p>
      <w:r>
        <w:t xml:space="preserve">&amp;#8220;@itsdaniellef: &amp;#128521;&amp;#8221; hoe</w:t>
      </w:r>
    </w:p>
    <w:p>
      <w:r>
        <w:rPr>
          <w:b/>
          <w:u w:val="single"/>
        </w:rPr>
        <w:t xml:space="preserve">59109</w:t>
      </w:r>
    </w:p>
    <w:p>
      <w:r>
        <w:t xml:space="preserve">&amp;#8220;@itslizkhalifa: Jos pillu on sinulle vain pillua, olet ilkeä nekru... Toivottavasti saat aidsin &amp;#128553;&amp;#8221; vähän kova. Ajattele tuota lausuntoa uudelleen.</w:t>
      </w:r>
    </w:p>
    <w:p>
      <w:r>
        <w:rPr>
          <w:b/>
          <w:u w:val="single"/>
        </w:rPr>
        <w:t xml:space="preserve">59110</w:t>
      </w:r>
    </w:p>
    <w:p>
      <w:r>
        <w:t xml:space="preserve">&amp;#8220;@jaimescudi_: @Tonybthrz_ @cinndyyxoxo_ @BriannNiloo_ fuck me then bitch&amp;#8221; shut up and roll threw</w:t>
      </w:r>
    </w:p>
    <w:p>
      <w:r>
        <w:rPr>
          <w:b/>
          <w:u w:val="single"/>
        </w:rPr>
        <w:t xml:space="preserve">59111</w:t>
      </w:r>
    </w:p>
    <w:p>
      <w:r>
        <w:t xml:space="preserve">&amp;#8220;@jama_jam En sano, että kannatan tätä, mutta ... oriitit nussivat transuja, mutta eivät anna heidän narttujensa sitoa heitä alas, muhfuckas, lapsellinen lol&amp;#8221;</w:t>
      </w:r>
    </w:p>
    <w:p>
      <w:r>
        <w:rPr>
          <w:b/>
          <w:u w:val="single"/>
        </w:rPr>
        <w:t xml:space="preserve">59112</w:t>
      </w:r>
    </w:p>
    <w:p>
      <w:r>
        <w:t xml:space="preserve">&amp;#8220;@jcash___: @FreeMolly_ @VoiceOfDStreetz &amp;#128077;&amp;#128514;&amp;#128514;&amp;#128514; bitch I was fukkin wicha but fuck you nigga square up&amp;#8221; and I'm fucking with you &amp;#128514; &amp;#128514;&amp;#128514;&amp;#128076;</w:t>
      </w:r>
    </w:p>
    <w:p>
      <w:r>
        <w:rPr>
          <w:b/>
          <w:u w:val="single"/>
        </w:rPr>
        <w:t xml:space="preserve">59113</w:t>
      </w:r>
    </w:p>
    <w:p>
      <w:r>
        <w:t xml:space="preserve">&amp;#8220;@jcash___: @VoiceOfDStreetz tietäen, että voin kuvitella tuon huoran päässäni&amp;#8221; hän hyvä nyt tyrmäsi tuulen tuosta pojasta &amp;#128514;</w:t>
      </w:r>
    </w:p>
    <w:p>
      <w:r>
        <w:rPr>
          <w:b/>
          <w:u w:val="single"/>
        </w:rPr>
        <w:t xml:space="preserve">59114</w:t>
      </w:r>
    </w:p>
    <w:p>
      <w:r>
        <w:t xml:space="preserve">&amp;#8220;@jcash___: @VoiceOfDStreetz noll nigga I'm Talm bout Tt and juice &amp;#128514;&amp;#128514;&amp;#128514;&amp;#128514; @FreeMolly_&amp;#8221; me too! Ion hoe Em</w:t>
      </w:r>
    </w:p>
    <w:p>
      <w:r>
        <w:rPr>
          <w:b/>
          <w:u w:val="single"/>
        </w:rPr>
        <w:t xml:space="preserve">59115</w:t>
      </w:r>
    </w:p>
    <w:p>
      <w:r>
        <w:t xml:space="preserve">&amp;#8220;@jerseyzbest74: eagles-fanit eivät ota huomioon sitä, että mcoy on ollut roskasakkia tänä vuonna ja että kaikki ovat ymmärtäneet, että spread offense&amp;#8221; #StopIt</w:t>
      </w:r>
    </w:p>
    <w:p>
      <w:r>
        <w:rPr>
          <w:b/>
          <w:u w:val="single"/>
        </w:rPr>
        <w:t xml:space="preserve">59116</w:t>
      </w:r>
    </w:p>
    <w:p>
      <w:r>
        <w:t xml:space="preserve">&amp;#8220;@jjusmaxx: Thot bitches wanna be wined &amp;amp; dined like a wife but don't know how to earn it &amp;#128564;&amp;#8221;</w:t>
      </w:r>
    </w:p>
    <w:p>
      <w:r>
        <w:rPr>
          <w:b/>
          <w:u w:val="single"/>
        </w:rPr>
        <w:t xml:space="preserve">59117</w:t>
      </w:r>
    </w:p>
    <w:p>
      <w:r>
        <w:t xml:space="preserve">&amp;#8220;@jooselhynn_: U hella gay u never did&amp;#8221; quit subbing fag</w:t>
      </w:r>
    </w:p>
    <w:p>
      <w:r>
        <w:rPr>
          <w:b/>
          <w:u w:val="single"/>
        </w:rPr>
        <w:t xml:space="preserve">59118</w:t>
      </w:r>
    </w:p>
    <w:p>
      <w:r>
        <w:t xml:space="preserve">&amp;#8220;@joytooawesome: @im_jessicaaaaa @vintage_monroe_ haha bitch &amp;#128523;&amp;#128518;&amp;#8221; http://t.co/n5uuCDTDxT http://t.co/n5uuCDTDxT</w:t>
      </w:r>
    </w:p>
    <w:p>
      <w:r>
        <w:rPr>
          <w:b/>
          <w:u w:val="single"/>
        </w:rPr>
        <w:t xml:space="preserve">59119</w:t>
      </w:r>
    </w:p>
    <w:p>
      <w:r>
        <w:t xml:space="preserve">&amp;#8220;@joytooawesome: ##128533;&amp;#8221;righttt kuinka monta kertaa kysyimme missä he ovat??ok</w:t>
      </w:r>
    </w:p>
    <w:p>
      <w:r>
        <w:rPr>
          <w:b/>
          <w:u w:val="single"/>
        </w:rPr>
        <w:t xml:space="preserve">59120</w:t>
      </w:r>
    </w:p>
    <w:p>
      <w:r>
        <w:t xml:space="preserve">&amp;#8220;@julialeungg: hoes do hoe thangs&amp;#8221;@Maycie_Belmore</w:t>
      </w:r>
    </w:p>
    <w:p>
      <w:r>
        <w:rPr>
          <w:b/>
          <w:u w:val="single"/>
        </w:rPr>
        <w:t xml:space="preserve">59121</w:t>
      </w:r>
    </w:p>
    <w:p>
      <w:r>
        <w:t xml:space="preserve">&amp;#8220;@justinbieber: tuo uusi 1d biisi diana on hyvin kirjoitettu hyvin tehty boyzzzzzzzz&amp;#8221; kumarra narttu</w:t>
      </w:r>
    </w:p>
    <w:p>
      <w:r>
        <w:rPr>
          <w:b/>
          <w:u w:val="single"/>
        </w:rPr>
        <w:t xml:space="preserve">59122</w:t>
      </w:r>
    </w:p>
    <w:p>
      <w:r>
        <w:t xml:space="preserve">&amp;#8220;@kaitlinfryer: Big oleeeee keskisormi, ämmä.&amp;#8221;</w:t>
      </w:r>
    </w:p>
    <w:p>
      <w:r>
        <w:rPr>
          <w:b/>
          <w:u w:val="single"/>
        </w:rPr>
        <w:t xml:space="preserve">59123</w:t>
      </w:r>
    </w:p>
    <w:p>
      <w:r>
        <w:t xml:space="preserve">&amp;#8220;@kanga_ruthie: Kun ihmiset valittavat minulle hinnoista, sanon vain, että ämmä, näytänkö minä siltä, että teen säännöt?&amp;#8221;</w:t>
      </w:r>
    </w:p>
    <w:p>
      <w:r>
        <w:rPr>
          <w:b/>
          <w:u w:val="single"/>
        </w:rPr>
        <w:t xml:space="preserve">59124</w:t>
      </w:r>
    </w:p>
    <w:p>
      <w:r>
        <w:t xml:space="preserve">&amp;#8220;@kaylendenise_: Inhoan tuota ämmää &amp;amp; se, että oomf tykkää hänestä... just no &amp;#128528;&amp;#8221; retweeettt 1000x.</w:t>
      </w:r>
    </w:p>
    <w:p>
      <w:r>
        <w:rPr>
          <w:b/>
          <w:u w:val="single"/>
        </w:rPr>
        <w:t xml:space="preserve">59125</w:t>
      </w:r>
    </w:p>
    <w:p>
      <w:r>
        <w:t xml:space="preserve">&amp;#8220;@keanabermudez: @GinaSanabria_ he's a hoe lmfao&amp;#8221; aren't they all smuts ? lmao</w:t>
      </w:r>
    </w:p>
    <w:p>
      <w:r>
        <w:rPr>
          <w:b/>
          <w:u w:val="single"/>
        </w:rPr>
        <w:t xml:space="preserve">59126</w:t>
      </w:r>
    </w:p>
    <w:p>
      <w:r>
        <w:t xml:space="preserve">&amp;#8220;@keanabermudez: Guys are hoes these days lmao älä vittu epäsuorasti minua, koska voin laittaa sinut blast&amp;#8221; kuka on subbin ?</w:t>
      </w:r>
    </w:p>
    <w:p>
      <w:r>
        <w:rPr>
          <w:b/>
          <w:u w:val="single"/>
        </w:rPr>
        <w:t xml:space="preserve">59127</w:t>
      </w:r>
    </w:p>
    <w:p>
      <w:r>
        <w:t xml:space="preserve">&amp;#8220;@keyna__: &amp;#8220;@cosmeticJUNKiee:</w:t>
        <w:t xml:space="preserve">"need to get pano &amp;#128514;&amp;#128514;&amp;#128514;&amp;#128514;</w:t>
        <w:br/>
        <w:t xml:space="preserve">sike im celibate"</w:t>
        <w:br/>
        <w:br/>
        <w:t xml:space="preserve">bitches be like &amp;#128070;&amp;#128070;&amp;#128070;&amp;#128070;&amp;#128070;&amp;#128070;&amp;#128070;&amp;#128070;&amp;#8221;&amp;#128064;&amp;#8221;&amp;#128064;</w:t>
      </w:r>
    </w:p>
    <w:p>
      <w:r>
        <w:rPr>
          <w:b/>
          <w:u w:val="single"/>
        </w:rPr>
        <w:t xml:space="preserve">59128</w:t>
      </w:r>
    </w:p>
    <w:p>
      <w:r>
        <w:t xml:space="preserve">&amp;#8220;@kiaramariexo: &amp;#8220;@1kRock_: boot up. http://t.co/czj5npIfKi&amp;#8221; for u hoe niggas&amp;#8221; joten tytöt, jotka ottavat BC:tä ovat huoria? &amp;#128056;&amp;#9749;&amp;#65039;</w:t>
      </w:r>
    </w:p>
    <w:p>
      <w:r>
        <w:rPr>
          <w:b/>
          <w:u w:val="single"/>
        </w:rPr>
        <w:t xml:space="preserve">59129</w:t>
      </w:r>
    </w:p>
    <w:p>
      <w:r>
        <w:t xml:space="preserve">&amp;#8220;@kincade00: Rico on tylsistynyt kuin ämmä&amp;#8221;hemmetti poika, katsot minua enemmän kuin nämä huorat tekevät.</w:t>
      </w:r>
    </w:p>
    <w:p>
      <w:r>
        <w:rPr>
          <w:b/>
          <w:u w:val="single"/>
        </w:rPr>
        <w:t xml:space="preserve">59130</w:t>
      </w:r>
    </w:p>
    <w:p>
      <w:r>
        <w:t xml:space="preserve">&amp;#8220;@kincade00: Rico täynnä paskaa&amp;#8221;täynnä rahaa huora</w:t>
      </w:r>
    </w:p>
    <w:p>
      <w:r>
        <w:rPr>
          <w:b/>
          <w:u w:val="single"/>
        </w:rPr>
        <w:t xml:space="preserve">59131</w:t>
      </w:r>
    </w:p>
    <w:p>
      <w:r>
        <w:t xml:space="preserve">&amp;#8220;@kingCvpital: &amp;#8220;@GinaSanabria_: &amp;#8220;@kingCvpital: &amp;#8220;@keanabermudez: MIEHET OVAT SUURIMMAT HUORAT lmao&amp;#8221;&amp;#8221;&amp;#8221;&amp;#8221;&amp;#8221;</w:t>
      </w:r>
    </w:p>
    <w:p>
      <w:r>
        <w:rPr>
          <w:b/>
          <w:u w:val="single"/>
        </w:rPr>
        <w:t xml:space="preserve">59132</w:t>
      </w:r>
    </w:p>
    <w:p>
      <w:r>
        <w:t xml:space="preserve">&amp;#8220;@kirstenkraft: Blacc Hollywoodissa ei ole yhtään kappaletta, josta en pidä.&amp;#8221; Paitsi kappale, jossa on Nicki Minaj, koska tuo triffling-ämmä on perseestä.</w:t>
      </w:r>
    </w:p>
    <w:p>
      <w:r>
        <w:rPr>
          <w:b/>
          <w:u w:val="single"/>
        </w:rPr>
        <w:t xml:space="preserve">59133</w:t>
      </w:r>
    </w:p>
    <w:p>
      <w:r>
        <w:t xml:space="preserve">&amp;#8220;@kissme_faith: @what_evaittakes Yea bitch&amp;#8221;dam!</w:t>
      </w:r>
    </w:p>
    <w:p>
      <w:r>
        <w:rPr>
          <w:b/>
          <w:u w:val="single"/>
        </w:rPr>
        <w:t xml:space="preserve">59134</w:t>
      </w:r>
    </w:p>
    <w:p>
      <w:r>
        <w:t xml:space="preserve">&amp;#8220;@kissme_faith: This bitch comes right in &amp;amp; gets tooo comfortable http://t.co/u9Duc84iwS&amp;#8221;&amp;#128563;&amp;#128551; I never saw this yo my gut all out I hate u&amp;#128514;&amp;#128514;</w:t>
      </w:r>
    </w:p>
    <w:p>
      <w:r>
        <w:rPr>
          <w:b/>
          <w:u w:val="single"/>
        </w:rPr>
        <w:t xml:space="preserve">59135</w:t>
      </w:r>
    </w:p>
    <w:p>
      <w:r>
        <w:t xml:space="preserve">&amp;#8220;@kitty_hello14: @Im_Yung_Jay &amp;#127850;&amp;#127850;&amp;#127850;&amp;#127850;&amp;#127850;&amp;#127850; bitch ass nigga fuck you ! &amp;#128079;&amp;#128079;&amp;#128079;&amp;#128079;&amp;#128079;&amp;#128077;&amp;#128077;&amp;#128077;&amp;#128077;&amp;#128077;&amp;#128077;&amp;#8221; &amp;lt;= näillä huorilla ei ole tapoja #RealTalk</w:t>
      </w:r>
    </w:p>
    <w:p>
      <w:r>
        <w:rPr>
          <w:b/>
          <w:u w:val="single"/>
        </w:rPr>
        <w:t xml:space="preserve">59136</w:t>
      </w:r>
    </w:p>
    <w:p>
      <w:r>
        <w:t xml:space="preserve">&amp;#8220;@koleworld4: &amp;#128541; http://t.co/61zY8Cc47j&amp;#8221;bitches swear they emojis&amp;#128553;&amp;#128514;</w:t>
      </w:r>
    </w:p>
    <w:p>
      <w:r>
        <w:rPr>
          <w:b/>
          <w:u w:val="single"/>
        </w:rPr>
        <w:t xml:space="preserve">59137</w:t>
      </w:r>
    </w:p>
    <w:p>
      <w:r>
        <w:t xml:space="preserve">&amp;#8220;@koleworld4: @what_evaittakes bang&amp;#128129;&amp;#8221;tuo on luottamuksen arvoinen ämmä&amp;#128528;&amp;#128553;</w:t>
      </w:r>
    </w:p>
    <w:p>
      <w:r>
        <w:rPr>
          <w:b/>
          <w:u w:val="single"/>
        </w:rPr>
        <w:t xml:space="preserve">59138</w:t>
      </w:r>
    </w:p>
    <w:p>
      <w:r>
        <w:t xml:space="preserve">&amp;#8220;@koleworld4: @what_evaittakes it's cute af bitch&amp;#8221;&amp;#128514;&amp;#128514; I believe u!!! Se on vain saada pAss luottaa u kanssa neula jonkun päähän&amp;#128114;</w:t>
      </w:r>
    </w:p>
    <w:p>
      <w:r>
        <w:rPr>
          <w:b/>
          <w:u w:val="single"/>
        </w:rPr>
        <w:t xml:space="preserve">59139</w:t>
      </w:r>
    </w:p>
    <w:p>
      <w:r>
        <w:t xml:space="preserve">&amp;#8220;@koleworld4: @what_evaittakes lmaooo nooo hoe&amp;#8221;oh ok&amp;#128533;</w:t>
      </w:r>
    </w:p>
    <w:p>
      <w:r>
        <w:rPr>
          <w:b/>
          <w:u w:val="single"/>
        </w:rPr>
        <w:t xml:space="preserve">59140</w:t>
      </w:r>
    </w:p>
    <w:p>
      <w:r>
        <w:t xml:space="preserve">&amp;#8220;@koleworld4: nimeni on stefanie ... &amp;#128075;&amp;#128075;&amp;#128075;&amp;#128075;&amp;#128075; stefanie&amp;#128514;&amp;#128540;&amp;#8221;fuck u hoe &amp;#128553;&amp;#128530;&amp;#128514;</w:t>
      </w:r>
    </w:p>
    <w:p>
      <w:r>
        <w:rPr>
          <w:b/>
          <w:u w:val="single"/>
        </w:rPr>
        <w:t xml:space="preserve">59141</w:t>
      </w:r>
    </w:p>
    <w:p>
      <w:r>
        <w:t xml:space="preserve">&amp;#8220;@koleworld4: tämä ämmä yritti väärää &amp;#128514;&amp;#128553; tästä lähtien kaikki menee alamäkeen &amp;#128536;&amp;#8221;&amp;#128064;</w:t>
      </w:r>
    </w:p>
    <w:p>
      <w:r>
        <w:rPr>
          <w:b/>
          <w:u w:val="single"/>
        </w:rPr>
        <w:t xml:space="preserve">59142</w:t>
      </w:r>
    </w:p>
    <w:p>
      <w:r>
        <w:t xml:space="preserve">&amp;#8220;@kriscope95: Kaikki mitä ihmiset tekevät twitterissä on nalkuttamista. Hankkikaa joku vitun päiväkirja. &amp;#8221;&amp;#128076;</w:t>
      </w:r>
    </w:p>
    <w:p>
      <w:r>
        <w:rPr>
          <w:b/>
          <w:u w:val="single"/>
        </w:rPr>
        <w:t xml:space="preserve">59143</w:t>
      </w:r>
    </w:p>
    <w:p>
      <w:r>
        <w:t xml:space="preserve">&amp;#8220;@l3ahpar: Voisin kirjoittaa kirjan asioista, joita huorat sanovat.&amp;#8221;Ei käy Jose</w:t>
      </w:r>
    </w:p>
    <w:p>
      <w:r>
        <w:rPr>
          <w:b/>
          <w:u w:val="single"/>
        </w:rPr>
        <w:t xml:space="preserve">59144</w:t>
      </w:r>
    </w:p>
    <w:p>
      <w:r>
        <w:t xml:space="preserve">&amp;#8220;@lakeshow73: @WCCORosen Harmi, että se optimismi, joka minulla on Royalsin suhteen, ei ole sinulla Twinsin suhteen!!! Ota ne "Rose(ie) värilliset lasit pois.</w:t>
      </w:r>
    </w:p>
    <w:p>
      <w:r>
        <w:rPr>
          <w:b/>
          <w:u w:val="single"/>
        </w:rPr>
        <w:t xml:space="preserve">59145</w:t>
      </w:r>
    </w:p>
    <w:p>
      <w:r>
        <w:t xml:space="preserve">&amp;#8220;@leynachristina: Teen itseni hulluksi.&amp;#8221;homoilu</w:t>
      </w:r>
    </w:p>
    <w:p>
      <w:r>
        <w:rPr>
          <w:b/>
          <w:u w:val="single"/>
        </w:rPr>
        <w:t xml:space="preserve">59146</w:t>
      </w:r>
    </w:p>
    <w:p>
      <w:r>
        <w:t xml:space="preserve">&amp;#8220;@liIdurk__: Naaraat ärsyyntyvät PIKKUIHIN &amp;#128530;&amp;#8221; fuck them hoes</w:t>
      </w:r>
    </w:p>
    <w:p>
      <w:r>
        <w:rPr>
          <w:b/>
          <w:u w:val="single"/>
        </w:rPr>
        <w:t xml:space="preserve">59147</w:t>
      </w:r>
    </w:p>
    <w:p>
      <w:r>
        <w:t xml:space="preserve">&amp;#8220;@lifeof_brandon: &amp;#8220;@100046729: @lifeof_brandon ämmä soitin sinulle takaisin&amp;#8221; valheet&amp;#128564;&amp;#8221;&amp;#127797;</w:t>
      </w:r>
    </w:p>
    <w:p>
      <w:r>
        <w:rPr>
          <w:b/>
          <w:u w:val="single"/>
        </w:rPr>
        <w:t xml:space="preserve">59148</w:t>
      </w:r>
    </w:p>
    <w:p>
      <w:r>
        <w:t xml:space="preserve">&amp;#8220;@lifeof_brandon: @100046729 olemme yhdessä&amp;#128521;&amp;#8221;saat töitä huora.</w:t>
      </w:r>
    </w:p>
    <w:p>
      <w:r>
        <w:rPr>
          <w:b/>
          <w:u w:val="single"/>
        </w:rPr>
        <w:t xml:space="preserve">59149</w:t>
      </w:r>
    </w:p>
    <w:p>
      <w:r>
        <w:t xml:space="preserve">&amp;#8220;@lildebo2391: Hän on liian rikas antaakseen tuon ämmän suututtaa itsensä tuolla tavalla!&amp;#8221; Neekerit eivät ajattele ollenkaan.</w:t>
      </w:r>
    </w:p>
    <w:p>
      <w:r>
        <w:rPr>
          <w:b/>
          <w:u w:val="single"/>
        </w:rPr>
        <w:t xml:space="preserve">59150</w:t>
      </w:r>
    </w:p>
    <w:p>
      <w:r>
        <w:t xml:space="preserve">&amp;#8220;@lildoll__: aikuinen. kypsä. kaunis. &amp;amp;jne. Kaikki se menee ikkunasta ulos, kun ämmä leikkii kanssani.&amp;#8221;</w:t>
      </w:r>
    </w:p>
    <w:p>
      <w:r>
        <w:rPr>
          <w:b/>
          <w:u w:val="single"/>
        </w:rPr>
        <w:t xml:space="preserve">59151</w:t>
      </w:r>
    </w:p>
    <w:p>
      <w:r>
        <w:t xml:space="preserve">&amp;#8220;@lilduval: Johtuuko se minusta vai eikö Kim Kardashian näytä enää yhtä hyvältä&amp;#8221;näyttää silti paremmalta kuin nämä niin sanotut pahat ämmät...</w:t>
      </w:r>
    </w:p>
    <w:p>
      <w:r>
        <w:rPr>
          <w:b/>
          <w:u w:val="single"/>
        </w:rPr>
        <w:t xml:space="preserve">59152</w:t>
      </w:r>
    </w:p>
    <w:p>
      <w:r>
        <w:t xml:space="preserve">&amp;#8220;@lilthickgawdess: @ a girl who's a hoe on Twitter &amp;#128064;&amp;#8221; @lilthickgawdess @lilthickgawdess</w:t>
      </w:r>
    </w:p>
    <w:p>
      <w:r>
        <w:rPr>
          <w:b/>
          <w:u w:val="single"/>
        </w:rPr>
        <w:t xml:space="preserve">59153</w:t>
      </w:r>
    </w:p>
    <w:p>
      <w:r>
        <w:t xml:space="preserve">&amp;#8220;@lopezbrittaney: Miten sinulla on kaunis nainen ja silti löydät keinon naida ratchet-huorien kanssa... En tajua&amp;#8221; &amp;#128079;&amp;#128079;&amp;#128588;&amp;#128075;&amp;#128588;</w:t>
      </w:r>
    </w:p>
    <w:p>
      <w:r>
        <w:rPr>
          <w:b/>
          <w:u w:val="single"/>
        </w:rPr>
        <w:t xml:space="preserve">59154</w:t>
      </w:r>
    </w:p>
    <w:p>
      <w:r>
        <w:t xml:space="preserve">&amp;#8220;@lovelyatotheb: @1Bcarter rakastaisi Parksiden urheilutyttöjä, jotka ovat pukeutuneet kuin Kobe koko päivän ja joka päivä!&amp;#8221; Näytä minulle yksi niistä huorista.</w:t>
      </w:r>
    </w:p>
    <w:p>
      <w:r>
        <w:rPr>
          <w:b/>
          <w:u w:val="single"/>
        </w:rPr>
        <w:t xml:space="preserve">59155</w:t>
      </w:r>
    </w:p>
    <w:p>
      <w:r>
        <w:t xml:space="preserve">&amp;#8220;@lovelyatotheb: Tämä kaveri sanoi, että hän on maannut 300 tytön kanssa... Voi ok anna kun oksennan nyt.&amp;#8221;Tiedän tytön joka oli 70 jätkän kanssa lutka/huora ei huora.</w:t>
      </w:r>
    </w:p>
    <w:p>
      <w:r>
        <w:rPr>
          <w:b/>
          <w:u w:val="single"/>
        </w:rPr>
        <w:t xml:space="preserve">59156</w:t>
      </w:r>
    </w:p>
    <w:p>
      <w:r>
        <w:t xml:space="preserve">&amp;#8220;@lyricsaidso: jokainen ämmä sanoo minulle, että käyttäydyn kuin neekeri.. mitä vittua se sitten tarkoittaakin&amp;#8221;</w:t>
      </w:r>
    </w:p>
    <w:p>
      <w:r>
        <w:rPr>
          <w:b/>
          <w:u w:val="single"/>
        </w:rPr>
        <w:t xml:space="preserve">59157</w:t>
      </w:r>
    </w:p>
    <w:p>
      <w:r>
        <w:t xml:space="preserve">&amp;#8220;@m_stew4: @what_evaittakes lol narttu ei vastaa,&amp;#8221;lol se on siistiä imma saada yksi I jus luotin, että enemmän</w:t>
      </w:r>
    </w:p>
    <w:p>
      <w:r>
        <w:rPr>
          <w:b/>
          <w:u w:val="single"/>
        </w:rPr>
        <w:t xml:space="preserve">59158</w:t>
      </w:r>
    </w:p>
    <w:p>
      <w:r>
        <w:t xml:space="preserve">&amp;#8220;@matt_chu22: @wagggggggie @RyanRiehle &amp;#128514; En ole lähelläkään sitä, että olisin kaverisi, mestari chan&amp;#8221; aivan oikein ämmä, kumarra mestarillesi &amp;#128591;</w:t>
      </w:r>
    </w:p>
    <w:p>
      <w:r>
        <w:rPr>
          <w:b/>
          <w:u w:val="single"/>
        </w:rPr>
        <w:t xml:space="preserve">59159</w:t>
      </w:r>
    </w:p>
    <w:p>
      <w:r>
        <w:t xml:space="preserve">&amp;#8220;@mayi_Mcdonald: Minulla on huoria.&amp;#8221;&amp;#128559;</w:t>
      </w:r>
    </w:p>
    <w:p>
      <w:r>
        <w:rPr>
          <w:b/>
          <w:u w:val="single"/>
        </w:rPr>
        <w:t xml:space="preserve">59160</w:t>
      </w:r>
    </w:p>
    <w:p>
      <w:r>
        <w:t xml:space="preserve">&amp;#8220;@mcdonavins: A nigga who gets all of bitches is not gonna value you like someone else would, youure just "another one" lol.&amp;#8221; Cut that out</w:t>
      </w:r>
    </w:p>
    <w:p>
      <w:r>
        <w:rPr>
          <w:b/>
          <w:u w:val="single"/>
        </w:rPr>
        <w:t xml:space="preserve">59161</w:t>
      </w:r>
    </w:p>
    <w:p>
      <w:r>
        <w:t xml:space="preserve">&amp;#8220;@mckinley719: @vintagebeezy15 luhv u tioo!a!!!&amp;#161;&amp;#9829;&amp;#9829;&amp;#9829;&amp;#8221; drunk bitch lol</w:t>
      </w:r>
    </w:p>
    <w:p>
      <w:r>
        <w:rPr>
          <w:b/>
          <w:u w:val="single"/>
        </w:rPr>
        <w:t xml:space="preserve">59162</w:t>
      </w:r>
    </w:p>
    <w:p>
      <w:r>
        <w:t xml:space="preserve">&amp;#8220;@mckinley719: Jos aiot puhua paskaa siskostani. Älä leiki mitään nössöä paskaa. Sano se päin naamaa! #JustSaying!&amp;#8221; #slapAbitch &amp;#128075;</w:t>
      </w:r>
    </w:p>
    <w:p>
      <w:r>
        <w:rPr>
          <w:b/>
          <w:u w:val="single"/>
        </w:rPr>
        <w:t xml:space="preserve">59163</w:t>
      </w:r>
    </w:p>
    <w:p>
      <w:r>
        <w:t xml:space="preserve">&amp;#8220;@medaOriginBitch: That one friend who you greet with an insult.&amp;#8221; @MorbidMermaid @EvanBecker513 neekerit</w:t>
      </w:r>
    </w:p>
    <w:p>
      <w:r>
        <w:rPr>
          <w:b/>
          <w:u w:val="single"/>
        </w:rPr>
        <w:t xml:space="preserve">59164</w:t>
      </w:r>
    </w:p>
    <w:p>
      <w:r>
        <w:t xml:space="preserve">&amp;#8220;@meezytk_:</w:t>
        <w:t xml:space="preserve">"Go text your other hoes"</w:t>
        <w:br/>
        <w:br/>
        <w:t xml:space="preserve">Me:</w:t>
        <w:br/>
        <w:br/>
        <w:t xml:space="preserve">http://t.co/wC5Tr4UHS6&amp;#8221; @ayostew_</w:t>
      </w:r>
    </w:p>
    <w:p>
      <w:r>
        <w:rPr>
          <w:b/>
          <w:u w:val="single"/>
        </w:rPr>
        <w:t xml:space="preserve">59165</w:t>
      </w:r>
    </w:p>
    <w:p>
      <w:r>
        <w:t xml:space="preserve">&amp;#8220;@miilkkk: Asteikolla 1-10 tämä ämmä on kirjaimellisesti 6 http://t.co/A3rMyfNUS4&amp;#8221;hahaha</w:t>
      </w:r>
    </w:p>
    <w:p>
      <w:r>
        <w:rPr>
          <w:b/>
          <w:u w:val="single"/>
        </w:rPr>
        <w:t xml:space="preserve">59166</w:t>
      </w:r>
    </w:p>
    <w:p>
      <w:r>
        <w:t xml:space="preserve">&amp;#8220;@miilkkk: tämä jätkä on vitun legenda bruh, nussi häntä suoraan pilluun lmao http://t.co/GfYrQ2VFYZ&amp;#8221; todellinen legendaNussi häntä suoraan pilluun!</w:t>
      </w:r>
    </w:p>
    <w:p>
      <w:r>
        <w:rPr>
          <w:b/>
          <w:u w:val="single"/>
        </w:rPr>
        <w:t xml:space="preserve">59167</w:t>
      </w:r>
    </w:p>
    <w:p>
      <w:r>
        <w:t xml:space="preserve">&amp;#8220;@mikeceeno: Just seen 2 pregnant bitches fight&amp;#8221; näyttivätkö ne sumopainijoilta?</w:t>
      </w:r>
    </w:p>
    <w:p>
      <w:r>
        <w:rPr>
          <w:b/>
          <w:u w:val="single"/>
        </w:rPr>
        <w:t xml:space="preserve">59168</w:t>
      </w:r>
    </w:p>
    <w:p>
      <w:r>
        <w:t xml:space="preserve">&amp;#8220;@missyf922: On syntymäpäiväni!!!!!</w:t>
        <w:t xml:space="preserve">Yesssss!!!!!&amp;#8221;</w:t>
        <w:br/>
        <w:br/>
        <w:t xml:space="preserve">Ilmeisesti ketään ei kiinnosta ämmä</w:t>
      </w:r>
    </w:p>
    <w:p>
      <w:r>
        <w:rPr>
          <w:b/>
          <w:u w:val="single"/>
        </w:rPr>
        <w:t xml:space="preserve">59169</w:t>
      </w:r>
    </w:p>
    <w:p>
      <w:r>
        <w:t xml:space="preserve">&amp;#8220;@mix3ddchickk:</w:t>
        <w:t xml:space="preserve">Donny a hoe&amp;#8221;</w:t>
        <w:br/>
        <w:br/>
        <w:t xml:space="preserve">Since when?&amp;#191;</w:t>
      </w:r>
    </w:p>
    <w:p>
      <w:r>
        <w:rPr>
          <w:b/>
          <w:u w:val="single"/>
        </w:rPr>
        <w:t xml:space="preserve">59170</w:t>
      </w:r>
    </w:p>
    <w:p>
      <w:r>
        <w:t xml:space="preserve">&amp;#8220;@muhlackk: I'm Trynna find a bitch with a fat ass&amp;#8221;</w:t>
      </w:r>
    </w:p>
    <w:p>
      <w:r>
        <w:rPr>
          <w:b/>
          <w:u w:val="single"/>
        </w:rPr>
        <w:t xml:space="preserve">59171</w:t>
      </w:r>
    </w:p>
    <w:p>
      <w:r>
        <w:t xml:space="preserve">&amp;#8220;@najmaaa_ali: Lool Olen samaa mieltä RT&amp;#8220;@stopitfive_: vittumaisin sarja mitä olen koskaan katsonut oli Misfits&amp;#8221;&amp;#8221; Wen Simone wifed that hoe was the saddest</w:t>
      </w:r>
    </w:p>
    <w:p>
      <w:r>
        <w:rPr>
          <w:b/>
          <w:u w:val="single"/>
        </w:rPr>
        <w:t xml:space="preserve">59172</w:t>
      </w:r>
    </w:p>
    <w:p>
      <w:r>
        <w:t xml:space="preserve">&amp;#8220;@nerfgunirwin: &amp;#8220;@1DAlerts: Näin juuri Ashtonin. Tuskin kukaan välitti. Harrya odotellessa &amp;#128540;&amp;#8221; wtf&amp;#8221; ämmä olisin ihan Ashtonin kimpussa tunnetko?</w:t>
      </w:r>
    </w:p>
    <w:p>
      <w:r>
        <w:rPr>
          <w:b/>
          <w:u w:val="single"/>
        </w:rPr>
        <w:t xml:space="preserve">59173</w:t>
      </w:r>
    </w:p>
    <w:p>
      <w:r>
        <w:t xml:space="preserve">&amp;#8220;@nhalegood: When hoes feel like their photo didnt get enough favorites http://t.co/ZDf98BpF94&amp;#8221;</w:t>
      </w:r>
    </w:p>
    <w:p>
      <w:r>
        <w:rPr>
          <w:b/>
          <w:u w:val="single"/>
        </w:rPr>
        <w:t xml:space="preserve">59174</w:t>
      </w:r>
    </w:p>
    <w:p>
      <w:r>
        <w:t xml:space="preserve">&amp;#8220;@nicekicks_nico: I see so many mad hoes on the tl. Sen pitäisi olla laitonta. &amp;#8221;tbh</w:t>
      </w:r>
    </w:p>
    <w:p>
      <w:r>
        <w:rPr>
          <w:b/>
          <w:u w:val="single"/>
        </w:rPr>
        <w:t xml:space="preserve">59175</w:t>
      </w:r>
    </w:p>
    <w:p>
      <w:r>
        <w:t xml:space="preserve">&amp;#8220;@noLove_moreLOUD: Shortyn nimi on "Masika" ja te kaikki yllätyitte, että hän on huora.&amp;#8221;&amp;#128514;</w:t>
      </w:r>
    </w:p>
    <w:p>
      <w:r>
        <w:rPr>
          <w:b/>
          <w:u w:val="single"/>
        </w:rPr>
        <w:t xml:space="preserve">59176</w:t>
      </w:r>
    </w:p>
    <w:p>
      <w:r>
        <w:t xml:space="preserve">&amp;#8220;@noLove_moreLOUD: Vaimo tarkoittaa, että pillu on hyvä juuri nyt, mutta sinun on mentävä 2 kuukauden kuluttua.&amp;#8221;periaatteessa</w:t>
      </w:r>
    </w:p>
    <w:p>
      <w:r>
        <w:rPr>
          <w:b/>
          <w:u w:val="single"/>
        </w:rPr>
        <w:t xml:space="preserve">59177</w:t>
      </w:r>
    </w:p>
    <w:p>
      <w:r>
        <w:t xml:space="preserve">&amp;#8220;@no_way_hoesaaay: Bro minun linnut pysyvät seksiä, se on päivittäin nyt.&amp;#8221;hän sanoi "katso ma ei käsiä" http://t.co/rCKxYnWtvX http://t.co/rCKxYnWtvX</w:t>
      </w:r>
    </w:p>
    <w:p>
      <w:r>
        <w:rPr>
          <w:b/>
          <w:u w:val="single"/>
        </w:rPr>
        <w:t xml:space="preserve">59178</w:t>
      </w:r>
    </w:p>
    <w:p>
      <w:r>
        <w:t xml:space="preserve">&amp;#8220;@notflappybird: Merkitse ystävä, joka on surkea flappy birdissä&amp;#8221; @me</w:t>
      </w:r>
    </w:p>
    <w:p>
      <w:r>
        <w:rPr>
          <w:b/>
          <w:u w:val="single"/>
        </w:rPr>
        <w:t xml:space="preserve">59179</w:t>
      </w:r>
    </w:p>
    <w:p>
      <w:r>
        <w:t xml:space="preserve">&amp;#8220;@nypost: If you used the ObamaCare website you should definitely change your password http://t.co/VEd4Yyztok&amp;#8221; hahahahahahah that's sad #boon</w:t>
      </w:r>
    </w:p>
    <w:p>
      <w:r>
        <w:rPr>
          <w:b/>
          <w:u w:val="single"/>
        </w:rPr>
        <w:t xml:space="preserve">59180</w:t>
      </w:r>
    </w:p>
    <w:p>
      <w:r>
        <w:t xml:space="preserve">&amp;#8220;@odlew11: Kenen vaatteita kuivausrummussa? Yritän kuivata vaatteeni. Heittäkää ne huorat ulos.</w:t>
      </w:r>
    </w:p>
    <w:p>
      <w:r>
        <w:rPr>
          <w:b/>
          <w:u w:val="single"/>
        </w:rPr>
        <w:t xml:space="preserve">59181</w:t>
      </w:r>
    </w:p>
    <w:p>
      <w:r>
        <w:t xml:space="preserve">&amp;#8220;@peytonreeces_: &amp;#8220;@b10oreo: Lmao nvm&amp;#8221; aivan oikein ämmä&amp;#8221; mene juomaan lämmintä maitoa ja mene nukkumaan.</w:t>
      </w:r>
    </w:p>
    <w:p>
      <w:r>
        <w:rPr>
          <w:b/>
          <w:u w:val="single"/>
        </w:rPr>
        <w:t xml:space="preserve">59182</w:t>
      </w:r>
    </w:p>
    <w:p>
      <w:r>
        <w:t xml:space="preserve">&amp;#8220;@popitfor_tyrick: Bitch said I lie too much bitch you ain't worth telling the truth too&amp;#8221;&amp;#8252;&amp;#65039;&amp;#8252;&amp;#65039;&amp;#8252;&amp;#65039;</w:t>
      </w:r>
    </w:p>
    <w:p>
      <w:r>
        <w:rPr>
          <w:b/>
          <w:u w:val="single"/>
        </w:rPr>
        <w:t xml:space="preserve">59183</w:t>
      </w:r>
    </w:p>
    <w:p>
      <w:r>
        <w:t xml:space="preserve">&amp;#8220;@pot_headed: Valmiina toiseen tat doeeee . &amp;#128527;&amp;#8221;by me right hoe!</w:t>
      </w:r>
    </w:p>
    <w:p>
      <w:r>
        <w:rPr>
          <w:b/>
          <w:u w:val="single"/>
        </w:rPr>
        <w:t xml:space="preserve">59184</w:t>
      </w:r>
    </w:p>
    <w:p>
      <w:r>
        <w:t xml:space="preserve">&amp;#8220;@prettycha305: Ryhmäkeskustelussa nartut kutsumme teitä peitetehtävissä oleviksi liittovaltion poliiseiksi &amp;#128110;&amp;#128110;&amp;#128110; tarkkailee kaikkia&amp;#8221;</w:t>
      </w:r>
    </w:p>
    <w:p>
      <w:r>
        <w:rPr>
          <w:b/>
          <w:u w:val="single"/>
        </w:rPr>
        <w:t xml:space="preserve">59185</w:t>
      </w:r>
    </w:p>
    <w:p>
      <w:r>
        <w:t xml:space="preserve">&amp;#8220;@prissyneeer: @WhereYoHussleAt smh they gotta grow up &amp;#128514; at least you know these bitches want to be you &amp;#128524;&amp;#8221; I swear &amp;#9994;</w:t>
      </w:r>
    </w:p>
    <w:p>
      <w:r>
        <w:rPr>
          <w:b/>
          <w:u w:val="single"/>
        </w:rPr>
        <w:t xml:space="preserve">59186</w:t>
      </w:r>
    </w:p>
    <w:p>
      <w:r>
        <w:t xml:space="preserve">&amp;#8220;@prvnceflvcko: Kun eksäsi iskee sinuun sillä "kaipaan sinua"-paskalla ...lol bitch die&amp;#8221; &amp;#128128;</w:t>
      </w:r>
    </w:p>
    <w:p>
      <w:r>
        <w:rPr>
          <w:b/>
          <w:u w:val="single"/>
        </w:rPr>
        <w:t xml:space="preserve">59187</w:t>
      </w:r>
    </w:p>
    <w:p>
      <w:r>
        <w:t xml:space="preserve">&amp;#8220;@pskinny31: That hoe gone jam watch&amp;#8221; jos et ole heittämässä perseeseen ämmä "vittu ulos juhlista &amp;#9996;&amp;#65039;"</w:t>
      </w:r>
    </w:p>
    <w:p>
      <w:r>
        <w:rPr>
          <w:b/>
          <w:u w:val="single"/>
        </w:rPr>
        <w:t xml:space="preserve">59188</w:t>
      </w:r>
    </w:p>
    <w:p>
      <w:r>
        <w:t xml:space="preserve">&amp;#8220;@purrdylaylayXXX: @Im_Yung_Jay yo mama was confused when she had u&amp;#8221; lol .. Näillä huorilla ei ole tapoja.</w:t>
      </w:r>
    </w:p>
    <w:p>
      <w:r>
        <w:rPr>
          <w:b/>
          <w:u w:val="single"/>
        </w:rPr>
        <w:t xml:space="preserve">59189</w:t>
      </w:r>
    </w:p>
    <w:p>
      <w:r>
        <w:t xml:space="preserve">&amp;#8220;@retrolivin_cam: Same hoes is still at it, I should've known&amp;#8221;</w:t>
      </w:r>
    </w:p>
    <w:p>
      <w:r>
        <w:rPr>
          <w:b/>
          <w:u w:val="single"/>
        </w:rPr>
        <w:t xml:space="preserve">59190</w:t>
      </w:r>
    </w:p>
    <w:p>
      <w:r>
        <w:t xml:space="preserve">&amp;#8220;@rihanna: Vittu näytänkö mä huoralta? Minä näytän kyllä ja sinä näytät ei&amp;#8221; http://t.co/OIidXKL32A.</w:t>
      </w:r>
    </w:p>
    <w:p>
      <w:r>
        <w:rPr>
          <w:b/>
          <w:u w:val="single"/>
        </w:rPr>
        <w:t xml:space="preserve">59191</w:t>
      </w:r>
    </w:p>
    <w:p>
      <w:r>
        <w:t xml:space="preserve">&amp;#8220;@rihanna: Ryöstimme Nickin peruukkikaapin kesäksi! Bad gals just wanna have fun! http://t.co/0paNscImEw&amp;#8221; this bitch has the a nerve smh smh</w:t>
      </w:r>
    </w:p>
    <w:p>
      <w:r>
        <w:rPr>
          <w:b/>
          <w:u w:val="single"/>
        </w:rPr>
        <w:t xml:space="preserve">59192</w:t>
      </w:r>
    </w:p>
    <w:p>
      <w:r>
        <w:t xml:space="preserve">&amp;#8220;@riyastunna: älä rakastu narttuun&amp;#8221; #bestadvice</w:t>
      </w:r>
    </w:p>
    <w:p>
      <w:r>
        <w:rPr>
          <w:b/>
          <w:u w:val="single"/>
        </w:rPr>
        <w:t xml:space="preserve">59193</w:t>
      </w:r>
    </w:p>
    <w:p>
      <w:r>
        <w:t xml:space="preserve">&amp;#8220;@roach_nigga: yall niggas think i just hang around your crib doing nothing, bitch i be getting bread too http://t.co/6uZ9e9ZlvQ&amp;#8221; &amp;#128514;</w:t>
      </w:r>
    </w:p>
    <w:p>
      <w:r>
        <w:rPr>
          <w:b/>
          <w:u w:val="single"/>
        </w:rPr>
        <w:t xml:space="preserve">59194</w:t>
      </w:r>
    </w:p>
    <w:p>
      <w:r>
        <w:t xml:space="preserve">&amp;#8220;@robbyohn: Kimberleyn tarina on ylivoimaisesti pelottavin tarina, jonka olen koskaan kuullut! &amp;#128513;&amp;#8221; pillu</w:t>
      </w:r>
    </w:p>
    <w:p>
      <w:r>
        <w:rPr>
          <w:b/>
          <w:u w:val="single"/>
        </w:rPr>
        <w:t xml:space="preserve">59195</w:t>
      </w:r>
    </w:p>
    <w:p>
      <w:r>
        <w:t xml:space="preserve">&amp;#8220;@rocafella123 "@waymoflydenu: If fleek in yo vocabulary you a faggot"&amp;#8221;</w:t>
      </w:r>
    </w:p>
    <w:p>
      <w:r>
        <w:rPr>
          <w:b/>
          <w:u w:val="single"/>
        </w:rPr>
        <w:t xml:space="preserve">59196</w:t>
      </w:r>
    </w:p>
    <w:p>
      <w:r>
        <w:t xml:space="preserve">&amp;#8220;@royalriahh: En halua halauksianne&amp;#8221;</w:t>
      </w:r>
    </w:p>
    <w:p>
      <w:r>
        <w:rPr>
          <w:b/>
          <w:u w:val="single"/>
        </w:rPr>
        <w:t xml:space="preserve">59197</w:t>
      </w:r>
    </w:p>
    <w:p>
      <w:r>
        <w:t xml:space="preserve">&amp;#8220;@sabdaddyy: Shine on them hoes http://t.co/xOurnvvaYP&amp;#8221; look at my baby daddy</w:t>
      </w:r>
    </w:p>
    <w:p>
      <w:r>
        <w:rPr>
          <w:b/>
          <w:u w:val="single"/>
        </w:rPr>
        <w:t xml:space="preserve">59198</w:t>
      </w:r>
    </w:p>
    <w:p>
      <w:r>
        <w:t xml:space="preserve">&amp;#8220;@saidtina: @uce_INA I really hate Poly bitches.&amp;#8221; You and me both man</w:t>
      </w:r>
    </w:p>
    <w:p>
      <w:r>
        <w:rPr>
          <w:b/>
          <w:u w:val="single"/>
        </w:rPr>
        <w:t xml:space="preserve">59199</w:t>
      </w:r>
    </w:p>
    <w:p>
      <w:r>
        <w:t xml:space="preserve">&amp;#8220;@salsteelo: &amp;#8221; I got bitches</w:t>
      </w:r>
    </w:p>
    <w:p>
      <w:r>
        <w:rPr>
          <w:b/>
          <w:u w:val="single"/>
        </w:rPr>
        <w:t xml:space="preserve">59200</w:t>
      </w:r>
    </w:p>
    <w:p>
      <w:r>
        <w:t xml:space="preserve">&amp;#8220;@sammyk1429: "En ole ämmä, minä olen ämmä. Se on siis neiti ämmä sinulle!" &amp;#128540;&amp;#8221;</w:t>
      </w:r>
    </w:p>
    <w:p>
      <w:r>
        <w:rPr>
          <w:b/>
          <w:u w:val="single"/>
        </w:rPr>
        <w:t xml:space="preserve">59201</w:t>
      </w:r>
    </w:p>
    <w:p>
      <w:r>
        <w:t xml:space="preserve">&amp;#8220;@sarahecarroll: 100 % naisväestöstä on lakattava olemasta tuollainen ämmä&amp;#8221;</w:t>
      </w:r>
    </w:p>
    <w:p>
      <w:r>
        <w:rPr>
          <w:b/>
          <w:u w:val="single"/>
        </w:rPr>
        <w:t xml:space="preserve">59202</w:t>
      </w:r>
    </w:p>
    <w:p>
      <w:r>
        <w:t xml:space="preserve">&amp;#8220;@sc_waters: &amp;#8220;@what_evaittakes: Ya niggas play to fuck my niggas play for keeps&amp;#128526;&amp;#8221;&amp;#8252;&amp;#65039;&amp;#128514;&amp;#128526;&amp;#8221;these bitches can't fuck wit me &amp;#128553;&amp;#128553;</w:t>
      </w:r>
    </w:p>
    <w:p>
      <w:r>
        <w:rPr>
          <w:b/>
          <w:u w:val="single"/>
        </w:rPr>
        <w:t xml:space="preserve">59203</w:t>
      </w:r>
    </w:p>
    <w:p>
      <w:r>
        <w:t xml:space="preserve">&amp;#8220;@schoolfession: "Tämä oli ripustettu poikien vessaan..." - St. Dominic http://t.co/OErALv45gI&amp;#8221; @outlawdipper typerät ämmät.</w:t>
      </w:r>
    </w:p>
    <w:p>
      <w:r>
        <w:rPr>
          <w:b/>
          <w:u w:val="single"/>
        </w:rPr>
        <w:t xml:space="preserve">59204</w:t>
      </w:r>
    </w:p>
    <w:p>
      <w:r>
        <w:t xml:space="preserve">&amp;#8220;@scoop82294: Jos sinulla ei ole lukukuitteja, olet ämmä&amp;#8221; ämmäisin ämmä ikinä</w:t>
      </w:r>
    </w:p>
    <w:p>
      <w:r>
        <w:rPr>
          <w:b/>
          <w:u w:val="single"/>
        </w:rPr>
        <w:t xml:space="preserve">59205</w:t>
      </w:r>
    </w:p>
    <w:p>
      <w:r>
        <w:t xml:space="preserve">&amp;#8220;@skimaskjojo: &amp;#8220;@1waynostra: Dat lintu ämmä&amp;#8221;HEAVY BIRDCAGE BITCH&amp;#8221; byyyyyyrrrrrrrrrrrrrrrrr ämmä &amp;#128037;</w:t>
      </w:r>
    </w:p>
    <w:p>
      <w:r>
        <w:rPr>
          <w:b/>
          <w:u w:val="single"/>
        </w:rPr>
        <w:t xml:space="preserve">59206</w:t>
      </w:r>
    </w:p>
    <w:p>
      <w:r>
        <w:t xml:space="preserve">&amp;#8220;@skinnysowhat: @PAPER_CHAYSIN aye and when the hoes start the coming don't forget who put you on &amp;#128524;&amp;#8221; I won't !!! &amp;#128513;&amp;#128513;&amp;#128513;&amp;#128513;</w:t>
      </w:r>
    </w:p>
    <w:p>
      <w:r>
        <w:rPr>
          <w:b/>
          <w:u w:val="single"/>
        </w:rPr>
        <w:t xml:space="preserve">59207</w:t>
      </w:r>
    </w:p>
    <w:p>
      <w:r>
        <w:t xml:space="preserve">&amp;#8220;@skinnysowhat: @PAPER_CHAYSIN sinun ei tarvitse paimentaa huoria enää lol&amp;#8221; lmao Toivottavasti ei tämä paska SCHRESSFUL</w:t>
      </w:r>
    </w:p>
    <w:p>
      <w:r>
        <w:rPr>
          <w:b/>
          <w:u w:val="single"/>
        </w:rPr>
        <w:t xml:space="preserve">59208</w:t>
      </w:r>
    </w:p>
    <w:p>
      <w:r>
        <w:t xml:space="preserve">&amp;#8220;@skykardashian: Onko "hoe by association" todellinen asia?&amp;#8221; Kyllä.</w:t>
      </w:r>
    </w:p>
    <w:p>
      <w:r>
        <w:rPr>
          <w:b/>
          <w:u w:val="single"/>
        </w:rPr>
        <w:t xml:space="preserve">59209</w:t>
      </w:r>
    </w:p>
    <w:p>
      <w:r>
        <w:t xml:space="preserve">&amp;#8220;@slllick_: Y'all be like... "Haluan rakkauden kuin Rashad &amp;amp; New New"... Paska, teillä kaikilla on jo sellainen. Valehtelette siitä, keitä olette, persläpät lmao&amp;#8221; &amp;#128514;&amp;#128514;</w:t>
      </w:r>
    </w:p>
    <w:p>
      <w:r>
        <w:rPr>
          <w:b/>
          <w:u w:val="single"/>
        </w:rPr>
        <w:t xml:space="preserve">59210</w:t>
      </w:r>
    </w:p>
    <w:p>
      <w:r>
        <w:t xml:space="preserve">&amp;#8220;@sneakerhead226: I can't talk right now i got pussy on my tongue&amp;#8221;</w:t>
      </w:r>
    </w:p>
    <w:p>
      <w:r>
        <w:rPr>
          <w:b/>
          <w:u w:val="single"/>
        </w:rPr>
        <w:t xml:space="preserve">59211</w:t>
      </w:r>
    </w:p>
    <w:p>
      <w:r>
        <w:t xml:space="preserve">&amp;#8220;@snoleezey801: @uce_INA olemme sinkkuja, koska vain huoria on jäljellä... Kaikki hyvät on viety lmao&amp;#8221;&amp;lt;-JOKAINEN NAINEN TL:ssä, joka on sinkku...Olet sno-bop&amp;#128514;</w:t>
      </w:r>
    </w:p>
    <w:p>
      <w:r>
        <w:rPr>
          <w:b/>
          <w:u w:val="single"/>
        </w:rPr>
        <w:t xml:space="preserve">59212</w:t>
      </w:r>
    </w:p>
    <w:p>
      <w:r>
        <w:t xml:space="preserve">&amp;#8220;@sorryimalex: Olen palannut vain siksi, etten halua nähdä poikien häviävän roskaväelle #vote5sos&amp;#8221;</w:t>
      </w:r>
    </w:p>
    <w:p>
      <w:r>
        <w:rPr>
          <w:b/>
          <w:u w:val="single"/>
        </w:rPr>
        <w:t xml:space="preserve">59213</w:t>
      </w:r>
    </w:p>
    <w:p>
      <w:r>
        <w:t xml:space="preserve">&amp;#8220;@sosadtoday: parisuhteessa ajatus sinusta&amp;#8221; - tytöt, joilla on roskarakkauselämää</w:t>
      </w:r>
    </w:p>
    <w:p>
      <w:r>
        <w:rPr>
          <w:b/>
          <w:u w:val="single"/>
        </w:rPr>
        <w:t xml:space="preserve">59214</w:t>
      </w:r>
    </w:p>
    <w:p>
      <w:r>
        <w:t xml:space="preserve">&amp;#8220;@souljaboy: @kmichelle my ananconda don't want none unless u clean those shitty buns Hun &amp;#128169;&amp;#128553;&amp;#8221;</w:t>
      </w:r>
    </w:p>
    <w:p>
      <w:r>
        <w:rPr>
          <w:b/>
          <w:u w:val="single"/>
        </w:rPr>
        <w:t xml:space="preserve">59215</w:t>
      </w:r>
    </w:p>
    <w:p>
      <w:r>
        <w:t xml:space="preserve">&amp;#8220;@souljaboy: @kmichelle shitty pussy &amp;#128169;&amp;#8221;&amp;#9996;&amp;#65039;</w:t>
      </w:r>
    </w:p>
    <w:p>
      <w:r>
        <w:rPr>
          <w:b/>
          <w:u w:val="single"/>
        </w:rPr>
        <w:t xml:space="preserve">59216</w:t>
      </w:r>
    </w:p>
    <w:p>
      <w:r>
        <w:t xml:space="preserve">&amp;#8220;@souljaboy: @kmichelle ur pussy smell like dumpster juice &amp;#128169;&amp;#8221; wow &amp;#128529;</w:t>
      </w:r>
    </w:p>
    <w:p>
      <w:r>
        <w:rPr>
          <w:b/>
          <w:u w:val="single"/>
        </w:rPr>
        <w:t xml:space="preserve">59217</w:t>
      </w:r>
    </w:p>
    <w:p>
      <w:r>
        <w:t xml:space="preserve">&amp;#8220;@souljaboy: @kmichelle tarkoitat neekereitä, joita ammuin? Annan sulle 100k jos annat jonkun neekerin haistaa pilluasi eikä se haise paskalta.&amp;#8221; &amp;#128553;</w:t>
      </w:r>
    </w:p>
    <w:p>
      <w:r>
        <w:rPr>
          <w:b/>
          <w:u w:val="single"/>
        </w:rPr>
        <w:t xml:space="preserve">59218</w:t>
      </w:r>
    </w:p>
    <w:p>
      <w:r>
        <w:t xml:space="preserve">&amp;#8220;@souljaboy: K Michellen pillu haisee paskalta&amp;#8221; &amp;#128064;&amp;#128514;&amp;#128514;&amp;#128514;&amp;#128514;</w:t>
      </w:r>
    </w:p>
    <w:p>
      <w:r>
        <w:rPr>
          <w:b/>
          <w:u w:val="single"/>
        </w:rPr>
        <w:t xml:space="preserve">59219</w:t>
      </w:r>
    </w:p>
    <w:p>
      <w:r>
        <w:t xml:space="preserve">&amp;#8220;@spannerhead29: @VertrellCarter #hintti&amp;#8221; #Kunnioitus</w:t>
      </w:r>
    </w:p>
    <w:p>
      <w:r>
        <w:rPr>
          <w:b/>
          <w:u w:val="single"/>
        </w:rPr>
        <w:t xml:space="preserve">59220</w:t>
      </w:r>
    </w:p>
    <w:p>
      <w:r>
        <w:t xml:space="preserve">&amp;#8220;@sportspickle: Yankeesin modernin farmijärjestelmän hedelmä. http://t.co/LfWC3LSRjO&amp;#8221; Joba the Nut.</w:t>
      </w:r>
    </w:p>
    <w:p>
      <w:r>
        <w:rPr>
          <w:b/>
          <w:u w:val="single"/>
        </w:rPr>
        <w:t xml:space="preserve">59221</w:t>
      </w:r>
    </w:p>
    <w:p>
      <w:r>
        <w:t xml:space="preserve">&amp;#8220;@staciaburbidge: Ei ole todennäköistä, että saatte minut koskaan kiinni oluen juomisesta&amp;#8221; samat ämmät</w:t>
      </w:r>
    </w:p>
    <w:p>
      <w:r>
        <w:rPr>
          <w:b/>
          <w:u w:val="single"/>
        </w:rPr>
        <w:t xml:space="preserve">59222</w:t>
      </w:r>
    </w:p>
    <w:p>
      <w:r>
        <w:t xml:space="preserve">&amp;#8220;@surfboard101: @Vomitdatruth I'm outside your house #comeout&amp;#8221; this bitch</w:t>
      </w:r>
    </w:p>
    <w:p>
      <w:r>
        <w:rPr>
          <w:b/>
          <w:u w:val="single"/>
        </w:rPr>
        <w:t xml:space="preserve">59223</w:t>
      </w:r>
    </w:p>
    <w:p>
      <w:r>
        <w:t xml:space="preserve">&amp;#8220;@surfboard101: @Vomitdatruth lmfaooooooo!!!!! U bitch&amp;#8221; Käytän tuota paskaa tästä lähtien.</w:t>
      </w:r>
    </w:p>
    <w:p>
      <w:r>
        <w:rPr>
          <w:b/>
          <w:u w:val="single"/>
        </w:rPr>
        <w:t xml:space="preserve">59224</w:t>
      </w:r>
    </w:p>
    <w:p>
      <w:r>
        <w:t xml:space="preserve">&amp;#8220;@swaqmagician: @100046729 wtf bitch!&amp;#8221;dasss why I ain't come to practice</w:t>
      </w:r>
    </w:p>
    <w:p>
      <w:r>
        <w:rPr>
          <w:b/>
          <w:u w:val="single"/>
        </w:rPr>
        <w:t xml:space="preserve">59225</w:t>
      </w:r>
    </w:p>
    <w:p>
      <w:r>
        <w:t xml:space="preserve">&amp;#8220;@tabatha__b: En ole koskaan ollut huolissani seuraavasta ämmästä. Aina huolissaan seuraavasta ateriasta. Mä yritän vittu syödä, vittu mitä sä puhut&amp;#8221; &amp;#128525;&amp;#128175;&amp;#128175;</w:t>
      </w:r>
    </w:p>
    <w:p>
      <w:r>
        <w:rPr>
          <w:b/>
          <w:u w:val="single"/>
        </w:rPr>
        <w:t xml:space="preserve">59226</w:t>
      </w:r>
    </w:p>
    <w:p>
      <w:r>
        <w:t xml:space="preserve">&amp;#8220;@talofabreeze: @uce_INA @snoleezey801 DAMN I ALWAYS BE TWEETING YOU HALFASSED TWEETS &amp;#128514;&amp;#128514;&amp;#128514;&amp;#128514; I meant to say hoes&amp;#8221; still dont make sense..&amp;#128529;&amp;#128533;&amp;#128514;</w:t>
      </w:r>
    </w:p>
    <w:p>
      <w:r>
        <w:rPr>
          <w:b/>
          <w:u w:val="single"/>
        </w:rPr>
        <w:t xml:space="preserve">59227</w:t>
      </w:r>
    </w:p>
    <w:p>
      <w:r>
        <w:t xml:space="preserve">&amp;#8220;@tay_torrez &amp;amp; varakas? RT @DrTruth247: Tätini sanoi, että olen komea vittu te huorat&amp;#8221;rikki</w:t>
      </w:r>
    </w:p>
    <w:p>
      <w:r>
        <w:rPr>
          <w:b/>
          <w:u w:val="single"/>
        </w:rPr>
        <w:t xml:space="preserve">59228</w:t>
      </w:r>
    </w:p>
    <w:p>
      <w:r>
        <w:t xml:space="preserve">&amp;#8220;@taylorsimonee_: Minulla on yleensä enemmän järkeä kuin minua vanhemmilla ämmillä. Se on surullista.&amp;#8221;</w:t>
      </w:r>
    </w:p>
    <w:p>
      <w:r>
        <w:rPr>
          <w:b/>
          <w:u w:val="single"/>
        </w:rPr>
        <w:t xml:space="preserve">59229</w:t>
      </w:r>
    </w:p>
    <w:p>
      <w:r>
        <w:t xml:space="preserve">&amp;#8220;@teecakessss: @SierraSamone_&amp;#8221; oikein</w:t>
      </w:r>
    </w:p>
    <w:p>
      <w:r>
        <w:rPr>
          <w:b/>
          <w:u w:val="single"/>
        </w:rPr>
        <w:t xml:space="preserve">59230</w:t>
      </w:r>
    </w:p>
    <w:p>
      <w:r>
        <w:t xml:space="preserve">&amp;#8220;@thachosenkid321:</w:t>
        <w:t xml:space="preserve">Mitä huoria minulla on tbh korkeimmilla avaimilla&amp;#8221;</w:t>
        <w:br/>
        <w:br/>
        <w:t xml:space="preserve">sama</w:t>
      </w:r>
    </w:p>
    <w:p>
      <w:r>
        <w:rPr>
          <w:b/>
          <w:u w:val="single"/>
        </w:rPr>
        <w:t xml:space="preserve">59231</w:t>
      </w:r>
    </w:p>
    <w:p>
      <w:r>
        <w:t xml:space="preserve">&amp;#8220;@thatloserbrooke: miksi miksi miksi miksi miksi? https://t.co/hvn6knCE6D&amp;#8221;....."&amp;#8221; @tianna_iacovone&amp;#8221;et suutele mitään ämmää lähiaikoina...</w:t>
      </w:r>
    </w:p>
    <w:p>
      <w:r>
        <w:rPr>
          <w:b/>
          <w:u w:val="single"/>
        </w:rPr>
        <w:t xml:space="preserve">59232</w:t>
      </w:r>
    </w:p>
    <w:p>
      <w:r>
        <w:t xml:space="preserve">&amp;#8220;@thatsoVICTORZZZ: @Blaxxxican kevyille painoille&amp;#8221; *pussies</w:t>
      </w:r>
    </w:p>
    <w:p>
      <w:r>
        <w:rPr>
          <w:b/>
          <w:u w:val="single"/>
        </w:rPr>
        <w:t xml:space="preserve">59233</w:t>
      </w:r>
    </w:p>
    <w:p>
      <w:r>
        <w:t xml:space="preserve">&amp;#8220;@theHIGHESTpeak_: If you got netflix watch fresh that hoe live&amp;#8221; from now on my name is Chuck E I'm not chuckie no more &amp;#128514;&amp;#128514;&amp;#128514;</w:t>
      </w:r>
    </w:p>
    <w:p>
      <w:r>
        <w:rPr>
          <w:b/>
          <w:u w:val="single"/>
        </w:rPr>
        <w:t xml:space="preserve">59234</w:t>
      </w:r>
    </w:p>
    <w:p>
      <w:r>
        <w:t xml:space="preserve">&amp;#8220;@theellemac: Essence Fest anyone?&amp;#8221; I'll be there on the main stage 2 stepping with Uncle Charlie...</w:t>
      </w:r>
    </w:p>
    <w:p>
      <w:r>
        <w:rPr>
          <w:b/>
          <w:u w:val="single"/>
        </w:rPr>
        <w:t xml:space="preserve">59235</w:t>
      </w:r>
    </w:p>
    <w:p>
      <w:r>
        <w:t xml:space="preserve">&amp;#8220;@thejanicexxx: o u unfollowed me joten en voi dm u, joten sanon sen täällä, olet töykeä kusipää lmao&amp;#8221; voit dm minulle</w:t>
      </w:r>
    </w:p>
    <w:p>
      <w:r>
        <w:rPr>
          <w:b/>
          <w:u w:val="single"/>
        </w:rPr>
        <w:t xml:space="preserve">59236</w:t>
      </w:r>
    </w:p>
    <w:p>
      <w:r>
        <w:t xml:space="preserve">&amp;#8220;@thekiddfranky: Puhun kenelle tahansa tytölle, joka maksoi yli 300 dollaria ompelustaan, näytä minulle, että sinulla on ainakin jonkinlainen pomo-narttu sisälläsi lol&amp;#8221; wth &amp;#128557;&amp;#128557;&amp;#128557;&amp;#128557;</w:t>
      </w:r>
    </w:p>
    <w:p>
      <w:r>
        <w:rPr>
          <w:b/>
          <w:u w:val="single"/>
        </w:rPr>
        <w:t xml:space="preserve">59237</w:t>
      </w:r>
    </w:p>
    <w:p>
      <w:r>
        <w:t xml:space="preserve">&amp;#8220;@thepizzafacts: Söpö teksti: ey bitch come over for some pizza&amp;#8221;@KellieNehls</w:t>
      </w:r>
    </w:p>
    <w:p>
      <w:r>
        <w:rPr>
          <w:b/>
          <w:u w:val="single"/>
        </w:rPr>
        <w:t xml:space="preserve">59238</w:t>
      </w:r>
    </w:p>
    <w:p>
      <w:r>
        <w:t xml:space="preserve">&amp;#8220;@therealiman: Kukaan ei halua nähdä kurvikkaita naisia - Karl Lagerfeld&amp;#8221; hän jälkeenjäänyt</w:t>
      </w:r>
    </w:p>
    <w:p>
      <w:r>
        <w:rPr>
          <w:b/>
          <w:u w:val="single"/>
        </w:rPr>
        <w:t xml:space="preserve">59239</w:t>
      </w:r>
    </w:p>
    <w:p>
      <w:r>
        <w:t xml:space="preserve">&amp;#8220;@thomasemmanuelm: Colts nation...put yall money up&amp;#8221;bitch chuassup we was just down 24</w:t>
      </w:r>
    </w:p>
    <w:p>
      <w:r>
        <w:rPr>
          <w:b/>
          <w:u w:val="single"/>
        </w:rPr>
        <w:t xml:space="preserve">59240</w:t>
      </w:r>
    </w:p>
    <w:p>
      <w:r>
        <w:t xml:space="preserve">&amp;#8220;@thrillamickilla: @JoeDeLaWolfPack &amp;#128514;&amp;#128514;&amp;#128514;&amp;#128514;&amp;#128514;&amp;#128514;&amp;#128514;&amp;#128514;&amp;#128514; this is me so badly hahahah omg&amp;#8221; yall some pussies</w:t>
      </w:r>
    </w:p>
    <w:p>
      <w:r>
        <w:rPr>
          <w:b/>
          <w:u w:val="single"/>
        </w:rPr>
        <w:t xml:space="preserve">59241</w:t>
      </w:r>
    </w:p>
    <w:p>
      <w:r>
        <w:t xml:space="preserve">&amp;#8220;@trapwavey: Lol rt. @Cameron5833: Jos ämmä ei lue kirjoja tai syö hedelmiä... She a hoe.&amp;#8221;&amp;#128514;&amp;#128514;&amp;#128514;&amp;#128514;</w:t>
      </w:r>
    </w:p>
    <w:p>
      <w:r>
        <w:rPr>
          <w:b/>
          <w:u w:val="single"/>
        </w:rPr>
        <w:t xml:space="preserve">59242</w:t>
      </w:r>
    </w:p>
    <w:p>
      <w:r>
        <w:t xml:space="preserve">&amp;#8220;@trayn1gga: Charlie Strong saa Teksasin takaisin suurvallaksi&amp;#8221; Big 12:n parempi suurvalta on nyt kenen tahansa päätettävissä.</w:t>
      </w:r>
    </w:p>
    <w:p>
      <w:r>
        <w:rPr>
          <w:b/>
          <w:u w:val="single"/>
        </w:rPr>
        <w:t xml:space="preserve">59243</w:t>
      </w:r>
    </w:p>
    <w:p>
      <w:r>
        <w:t xml:space="preserve">&amp;#8220;@tricethatruth_: &amp;#10084; http://t.co/AleXGC24t4&amp;#8221; ayyyyy sait sen huoran Forever 21:stä, vai? &amp;#128526;</w:t>
      </w:r>
    </w:p>
    <w:p>
      <w:r>
        <w:rPr>
          <w:b/>
          <w:u w:val="single"/>
        </w:rPr>
        <w:t xml:space="preserve">59244</w:t>
      </w:r>
    </w:p>
    <w:p>
      <w:r>
        <w:t xml:space="preserve">&amp;#8220;@trillasfvvck: Kaikki nämä ämmät saavat äidin rahaa&amp;#8221; nekruillekin.</w:t>
      </w:r>
    </w:p>
    <w:p>
      <w:r>
        <w:rPr>
          <w:b/>
          <w:u w:val="single"/>
        </w:rPr>
        <w:t xml:space="preserve">59245</w:t>
      </w:r>
    </w:p>
    <w:p>
      <w:r>
        <w:t xml:space="preserve">&amp;#8220;@true_east_: &amp;#8220;6 God&amp;#8221; by Drake is so trash, dawg.&amp;#8221; Thank you ass water !!!&amp;#128686;&amp;#128686;&amp;#128686;&amp;#128686;&amp;#128686;&amp;#128686;</w:t>
      </w:r>
    </w:p>
    <w:p>
      <w:r>
        <w:rPr>
          <w:b/>
          <w:u w:val="single"/>
        </w:rPr>
        <w:t xml:space="preserve">59246</w:t>
      </w:r>
    </w:p>
    <w:p>
      <w:r>
        <w:t xml:space="preserve">&amp;#8220;@truuuchains: Jos olet jo pois koulusta, haista vittu, vihaan sinua ja toivon, että kompastut lavalla valmistujaisjuhlissa, huora&amp;#8221;</w:t>
      </w:r>
    </w:p>
    <w:p>
      <w:r>
        <w:rPr>
          <w:b/>
          <w:u w:val="single"/>
        </w:rPr>
        <w:t xml:space="preserve">59247</w:t>
      </w:r>
    </w:p>
    <w:p>
      <w:r>
        <w:t xml:space="preserve">&amp;#8220;@ttevy_8: haluan hellyyttä 24/7, mutta haluan myös olla yksin 24/7... näetkö ongelman tässä?&amp;#8221;homo</w:t>
      </w:r>
    </w:p>
    <w:p>
      <w:r>
        <w:rPr>
          <w:b/>
          <w:u w:val="single"/>
        </w:rPr>
        <w:t xml:space="preserve">59248</w:t>
      </w:r>
    </w:p>
    <w:p>
      <w:r>
        <w:t xml:space="preserve">&amp;#8220;@tufflove1: show a lotta love to my sisters tho but these bitches so predictable.&amp;#8221; Im in trouble</w:t>
      </w:r>
    </w:p>
    <w:p>
      <w:r>
        <w:rPr>
          <w:b/>
          <w:u w:val="single"/>
        </w:rPr>
        <w:t xml:space="preserve">59249</w:t>
      </w:r>
    </w:p>
    <w:p>
      <w:r>
        <w:t xml:space="preserve">&amp;#8220;@uGOTTAeatTHEass: Niggas swear they love a honest bitch tho http://t.co/vastMFJphu&amp;#8221; &amp;#128514;&amp;#128514;&amp;#128557;&amp;#128514;&amp;#128557;&amp;#128514;&amp;#128514;&amp;#128557; he salty bm</w:t>
      </w:r>
    </w:p>
    <w:p>
      <w:r>
        <w:rPr>
          <w:b/>
          <w:u w:val="single"/>
        </w:rPr>
        <w:t xml:space="preserve">59250</w:t>
      </w:r>
    </w:p>
    <w:p>
      <w:r>
        <w:t xml:space="preserve">&amp;#8220;@urHIGHnesss_: &amp;#8220;@SMCo71: @urHIGHnesss_ &amp;#128514; nah lemme chill i love the bitches&amp;#8221;&amp;#128557;&amp;#128557; like trick love the kids&amp;#8221; &amp;amp; you know this &amp;#128514;</w:t>
      </w:r>
    </w:p>
    <w:p>
      <w:r>
        <w:rPr>
          <w:b/>
          <w:u w:val="single"/>
        </w:rPr>
        <w:t xml:space="preserve">59251</w:t>
      </w:r>
    </w:p>
    <w:p>
      <w:r>
        <w:t xml:space="preserve">&amp;#8220;@verkannt__: &amp;#8220;@what_evaittakes: Nasty pay the bills bitch&amp;#128540;&amp;#8221;&amp;#128524;&amp;#128524;&amp;#8221;&amp;#128514;&amp;#128514;&amp;#128514;&amp;#128514;</w:t>
      </w:r>
    </w:p>
    <w:p>
      <w:r>
        <w:rPr>
          <w:b/>
          <w:u w:val="single"/>
        </w:rPr>
        <w:t xml:space="preserve">59252</w:t>
      </w:r>
    </w:p>
    <w:p>
      <w:r>
        <w:t xml:space="preserve">&amp;#8220;@verkannt__: Hän sanoi ämmälle "lopeta tekstiviestien lähettäminen puhelimeeni minun shawty hullu" &amp;#128524;&amp;#128520;&amp;#8221;iloinen hän tietää &amp;#128553;&amp;#128553;&amp;#128514;&amp;#128514;</w:t>
      </w:r>
    </w:p>
    <w:p>
      <w:r>
        <w:rPr>
          <w:b/>
          <w:u w:val="single"/>
        </w:rPr>
        <w:t xml:space="preserve">59253</w:t>
      </w:r>
    </w:p>
    <w:p>
      <w:r>
        <w:t xml:space="preserve">&amp;#8220;@verseunanswered: Päästikö se ämmä Frozenista koskaan irti?&amp;#8221; &amp;#128514;&amp;#128514;</w:t>
      </w:r>
    </w:p>
    <w:p>
      <w:r>
        <w:rPr>
          <w:b/>
          <w:u w:val="single"/>
        </w:rPr>
        <w:t xml:space="preserve">59254</w:t>
      </w:r>
    </w:p>
    <w:p>
      <w:r>
        <w:t xml:space="preserve">&amp;#8220;@victoriag3618: Se historian koe teki minusta siis sen ämmän &amp;#128514;&amp;#128542;&amp;#8221; haha</w:t>
      </w:r>
    </w:p>
    <w:p>
      <w:r>
        <w:rPr>
          <w:b/>
          <w:u w:val="single"/>
        </w:rPr>
        <w:t xml:space="preserve">59255</w:t>
      </w:r>
    </w:p>
    <w:p>
      <w:r>
        <w:t xml:space="preserve">&amp;#8220;@vivaalakatyy: Löin juuri @victoriaaokkia vahingossa nenään, koska hän vain järkyttyi paskat housuun &amp;#128514;&amp;#128514;&amp;#128514;&amp;#128514;&amp;#128514;&amp;#128514;&amp;#8221; bitch that hurt!!! &amp;#128557;</w:t>
      </w:r>
    </w:p>
    <w:p>
      <w:r>
        <w:rPr>
          <w:b/>
          <w:u w:val="single"/>
        </w:rPr>
        <w:t xml:space="preserve">59256</w:t>
      </w:r>
    </w:p>
    <w:p>
      <w:r>
        <w:t xml:space="preserve">&amp;#8220;@wassssupsarah: Autohyppely on eri maailma nämä ghettotyypit yrittivät kysyä numeroani LOL&amp;#8221; oliko heidän pakko olla ghettoja Tho ?</w:t>
      </w:r>
    </w:p>
    <w:p>
      <w:r>
        <w:rPr>
          <w:b/>
          <w:u w:val="single"/>
        </w:rPr>
        <w:t xml:space="preserve">59257</w:t>
      </w:r>
    </w:p>
    <w:p>
      <w:r>
        <w:t xml:space="preserve">&amp;#8220;@waymoflydenu Jos teet veropetoksia, et varmasti uskalla twiitata äänestämisestä ämmä&amp;#8221;kaikki twiittaavat, etteivät he tee politiikkaa.</w:t>
      </w:r>
    </w:p>
    <w:p>
      <w:r>
        <w:rPr>
          <w:b/>
          <w:u w:val="single"/>
        </w:rPr>
        <w:t xml:space="preserve">59258</w:t>
      </w:r>
    </w:p>
    <w:p>
      <w:r>
        <w:t xml:space="preserve">&amp;#8220;@waymoflydenu Ne juutalaiset lakimiehet ja lääkärit sanovat "neekeri" juoksi? Lol&amp;#8221;ei, he sanovat paskaa kuten homo vaikka...</w:t>
      </w:r>
    </w:p>
    <w:p>
      <w:r>
        <w:rPr>
          <w:b/>
          <w:u w:val="single"/>
        </w:rPr>
        <w:t xml:space="preserve">59259</w:t>
      </w:r>
    </w:p>
    <w:p>
      <w:r>
        <w:t xml:space="preserve">&amp;#8220;@waymoflydenu Miksi teidän mielestänne on ok olla homoja?&amp;#8221; ja haluatte meidän olevan heidän kanssaan cooleja?</w:t>
      </w:r>
    </w:p>
    <w:p>
      <w:r>
        <w:rPr>
          <w:b/>
          <w:u w:val="single"/>
        </w:rPr>
        <w:t xml:space="preserve">59260</w:t>
      </w:r>
    </w:p>
    <w:p>
      <w:r>
        <w:t xml:space="preserve">&amp;#8220;@whiteboytatted: Jätkät täällä yrittävät nussia narttua selkäsi takana ja sanovat, että hän ei ole hyvä sinulle&amp;#8221; se on tapahtunut.</w:t>
      </w:r>
    </w:p>
    <w:p>
      <w:r>
        <w:rPr>
          <w:b/>
          <w:u w:val="single"/>
        </w:rPr>
        <w:t xml:space="preserve">59261</w:t>
      </w:r>
    </w:p>
    <w:p>
      <w:r>
        <w:t xml:space="preserve">&amp;#8220;@wizkhalifa: Itärannikolla on värillisiä hiuksia kaikkialla.</w:t>
        <w:br/>
        <w:br/>
        <w:t xml:space="preserve"> Tämän täytyy olla suloisin aalto ikinä.&amp;#8221; @LayaFace</w:t>
      </w:r>
    </w:p>
    <w:p>
      <w:r>
        <w:rPr>
          <w:b/>
          <w:u w:val="single"/>
        </w:rPr>
        <w:t xml:space="preserve">59262</w:t>
      </w:r>
    </w:p>
    <w:p>
      <w:r>
        <w:t xml:space="preserve">&amp;#8220;@wwwobert_: B Oreo stunt&amp;#8221;come thru &amp;#128293;&amp;#128293;&amp;#128293;&amp;#128293;</w:t>
      </w:r>
    </w:p>
    <w:p>
      <w:r>
        <w:rPr>
          <w:b/>
          <w:u w:val="single"/>
        </w:rPr>
        <w:t xml:space="preserve">59263</w:t>
      </w:r>
    </w:p>
    <w:p>
      <w:r>
        <w:t xml:space="preserve">&amp;#8220;@xo_omiexo: en välitä vittuakaan siitä, mitä seuraava ämmä ajattelee. &amp;#128581;&amp;#128564;&amp;#8221;</w:t>
      </w:r>
    </w:p>
    <w:p>
      <w:r>
        <w:rPr>
          <w:b/>
          <w:u w:val="single"/>
        </w:rPr>
        <w:t xml:space="preserve">59264</w:t>
      </w:r>
    </w:p>
    <w:p>
      <w:r>
        <w:t xml:space="preserve">&amp;#8220;@xoxo_hayleyy: "@savageater: I think if my girlfriend were to get locked up shed be the first one raped. #pussy "really bitch&amp;#9995;&amp;#128530;&amp;#8221;really swave</w:t>
      </w:r>
    </w:p>
    <w:p>
      <w:r>
        <w:rPr>
          <w:b/>
          <w:u w:val="single"/>
        </w:rPr>
        <w:t xml:space="preserve">59265</w:t>
      </w:r>
    </w:p>
    <w:p>
      <w:r>
        <w:t xml:space="preserve">&amp;#8220;@xoxo_laurenmane: @ minuun ensi kerralla&amp;#128075;</w:t>
      </w:r>
    </w:p>
    <w:p>
      <w:r>
        <w:rPr>
          <w:b/>
          <w:u w:val="single"/>
        </w:rPr>
        <w:t xml:space="preserve">59266</w:t>
      </w:r>
    </w:p>
    <w:p>
      <w:r>
        <w:t xml:space="preserve">&amp;#8220;@yahhtriick: Miten ihmiset edes ihastuvat minuun. Olen kuin totaalinen ämmä.&amp;#8221; &amp;#128129;</w:t>
      </w:r>
    </w:p>
    <w:p>
      <w:r>
        <w:rPr>
          <w:b/>
          <w:u w:val="single"/>
        </w:rPr>
        <w:t xml:space="preserve">59267</w:t>
      </w:r>
    </w:p>
    <w:p>
      <w:r>
        <w:t xml:space="preserve">&amp;#8220;@yeyo478: @Helenbabeey_ look at my benz bitch I've been the shit http://t.co/H0iXjZH0tZ&amp;#8221;LMAOOO;LMAOOO</w:t>
      </w:r>
    </w:p>
    <w:p>
      <w:r>
        <w:rPr>
          <w:b/>
          <w:u w:val="single"/>
        </w:rPr>
        <w:t xml:space="preserve">59268</w:t>
      </w:r>
    </w:p>
    <w:p>
      <w:r>
        <w:t xml:space="preserve">&amp;#8220;@yohidef: cool story bitch, now pass the blunt&amp;#8221; @EvanBecker513 bitch</w:t>
      </w:r>
    </w:p>
    <w:p>
      <w:r>
        <w:rPr>
          <w:b/>
          <w:u w:val="single"/>
        </w:rPr>
        <w:t xml:space="preserve">59269</w:t>
      </w:r>
    </w:p>
    <w:p>
      <w:r>
        <w:t xml:space="preserve">&amp;#8220;@youngmintono: http://t.co/yPTxVbb3SK&amp;#8221; shit I be saying lol</w:t>
      </w:r>
    </w:p>
    <w:p>
      <w:r>
        <w:rPr>
          <w:b/>
          <w:u w:val="single"/>
        </w:rPr>
        <w:t xml:space="preserve">59270</w:t>
      </w:r>
    </w:p>
    <w:p>
      <w:r>
        <w:t xml:space="preserve">&amp;#8220;@yungtfti: Säälin kaikkia, jotka maksoivat LIC:stä, koska edc on roskamusiikkia&amp;#8221;</w:t>
      </w:r>
    </w:p>
    <w:p>
      <w:r>
        <w:rPr>
          <w:b/>
          <w:u w:val="single"/>
        </w:rPr>
        <w:t xml:space="preserve">59271</w:t>
      </w:r>
    </w:p>
    <w:p>
      <w:r>
        <w:t xml:space="preserve">&amp;#8220;@zekedafreekk: Queen Latifah on ainoa lesbo, jonka kanssa voisin harkita naimista... Rns&amp;#8221;odota...</w:t>
      </w:r>
    </w:p>
    <w:p>
      <w:r>
        <w:rPr>
          <w:b/>
          <w:u w:val="single"/>
        </w:rPr>
        <w:t xml:space="preserve">59272</w:t>
      </w:r>
    </w:p>
    <w:p>
      <w:r>
        <w:t xml:space="preserve">&amp;#8220;@zooyorkinit: @whattheflocka lol love you ;)&amp;#8221; little bitch</w:t>
      </w:r>
    </w:p>
    <w:p>
      <w:r>
        <w:rPr>
          <w:b/>
          <w:u w:val="single"/>
        </w:rPr>
        <w:t xml:space="preserve">59273</w:t>
      </w:r>
    </w:p>
    <w:p>
      <w:r>
        <w:t xml:space="preserve">&amp;#8220;@zooyorkinit: When u want a cig but ur lovey gf won't go get them #potato ;) @whattheflocka&amp;#8221; guilt trip city lil bitch</w:t>
      </w:r>
    </w:p>
    <w:p>
      <w:r>
        <w:rPr>
          <w:b/>
          <w:u w:val="single"/>
        </w:rPr>
        <w:t xml:space="preserve">59274</w:t>
      </w:r>
    </w:p>
    <w:p>
      <w:r>
        <w:t xml:space="preserve">&amp;#8220;@zt0mm: Vaihdoin tennarit uuteen mikrofoniin... Voidaan kai sanoa, että hän myi pohjat uuteen elämäänsä ... -bada$$&amp;#8221;</w:t>
      </w:r>
    </w:p>
    <w:p>
      <w:r>
        <w:rPr>
          <w:b/>
          <w:u w:val="single"/>
        </w:rPr>
        <w:t xml:space="preserve">59275</w:t>
      </w:r>
    </w:p>
    <w:p>
      <w:r>
        <w:t xml:space="preserve">&amp;#8220;On olemassa aika &amp;amp; paikka 4 kofeiiniton kahvi. Never &amp;amp; in the roskakoriin." http://t.co/ZVJROXgNDQ&amp;#8221; #MommyMonday humor via @JenerationPR &amp;amp; @theskimm</w:t>
      </w:r>
    </w:p>
    <w:p>
      <w:r>
        <w:rPr>
          <w:b/>
          <w:u w:val="single"/>
        </w:rPr>
        <w:t xml:space="preserve">59276</w:t>
      </w:r>
    </w:p>
    <w:p>
      <w:r>
        <w:t xml:space="preserve">&amp;#9733; Brooklyn Parkin rinteen PARAS ASIAN HIERONTA --TOP RATED SPA &amp;#9733;718-622-0221 - 24 http://t.co/6ZUxaQeaVL</w:t>
      </w:r>
    </w:p>
    <w:p>
      <w:r>
        <w:rPr>
          <w:b/>
          <w:u w:val="single"/>
        </w:rPr>
        <w:t xml:space="preserve">59277</w:t>
      </w:r>
    </w:p>
    <w:p>
      <w:r>
        <w:t xml:space="preserve">&amp;#9733; Brooklyn Parkin rinteen PARAS ASIAN HIERONTA --KÄRKIARVOSTETTU SPA &amp;#9733;718-622-0221 - 24 http://t.co/ENSNf9RGPH</w:t>
      </w:r>
    </w:p>
    <w:p>
      <w:r>
        <w:rPr>
          <w:b/>
          <w:u w:val="single"/>
        </w:rPr>
        <w:t xml:space="preserve">59278</w:t>
      </w:r>
    </w:p>
    <w:p>
      <w:r>
        <w:t xml:space="preserve">&amp;#9733; Brooklyn Parkin rinteen PARAS ASIAN HIERONTA --KÄRKIARVOSTETTU SPA &amp;#9733;718-622-0221 - 24 http://t.co/saWpjDtIGN</w:t>
      </w:r>
    </w:p>
    <w:p>
      <w:r>
        <w:rPr>
          <w:b/>
          <w:u w:val="single"/>
        </w:rPr>
        <w:t xml:space="preserve">59279</w:t>
      </w:r>
    </w:p>
    <w:p>
      <w:r>
        <w:t xml:space="preserve">&amp;#9733; Brooklyn Parkin rinteen PARAS ASIAN HIERONTA --KÄRKIARVOSTETTU SPA &amp;#9733;718-622-0221 - 24 http://t.co/thXm7Hjo07</w:t>
      </w:r>
    </w:p>
    <w:p>
      <w:r>
        <w:rPr>
          <w:b/>
          <w:u w:val="single"/>
        </w:rPr>
        <w:t xml:space="preserve">59280</w:t>
      </w:r>
    </w:p>
    <w:p>
      <w:r>
        <w:t xml:space="preserve">&amp;#9733; Brooklyn Parkin rinteen PARAS ASIAN HIERONTA --KÄRKIARVOSTETTU SPA &amp;#9733;718-622-0221 - 24 http://t.co/yRfdaIooYZ</w:t>
      </w:r>
    </w:p>
    <w:p>
      <w:r>
        <w:rPr>
          <w:b/>
          <w:u w:val="single"/>
        </w:rPr>
        <w:t xml:space="preserve">59281</w:t>
      </w:r>
    </w:p>
    <w:p>
      <w:r>
        <w:t xml:space="preserve">&amp;#9733; PARAS ASIAN HIERONTA PUISTON RINTEELLÄ --KORKEIMMIN ARVOSTETTU Kylpylä &amp;#9733; 718-622-0221 - 24 http://t.co/1xTCOome3v</w:t>
      </w:r>
    </w:p>
    <w:p>
      <w:r>
        <w:rPr>
          <w:b/>
          <w:u w:val="single"/>
        </w:rPr>
        <w:t xml:space="preserve">59282</w:t>
      </w:r>
    </w:p>
    <w:p>
      <w:r>
        <w:t xml:space="preserve">&amp;#9733; PARAS ASIAN HIERONTA PUISTON RINTEELLÄ --KORKEIMMIN ARVOSTETTU Kylpylä &amp;#9733; 718-622-0221 - 24 http://t.co/8KUzaPFCMF</w:t>
      </w:r>
    </w:p>
    <w:p>
      <w:r>
        <w:rPr>
          <w:b/>
          <w:u w:val="single"/>
        </w:rPr>
        <w:t xml:space="preserve">59283</w:t>
      </w:r>
    </w:p>
    <w:p>
      <w:r>
        <w:t xml:space="preserve">&amp;#9733; PARAS ASIAN HIERONTA PUISTON RINTEELLÄ --KORKEIMMIN ARVOSTETTU Kylpylä &amp;#9733; 718-622-0221 - 24 http://t.co/Br7el4ZXrw</w:t>
      </w:r>
    </w:p>
    <w:p>
      <w:r>
        <w:rPr>
          <w:b/>
          <w:u w:val="single"/>
        </w:rPr>
        <w:t xml:space="preserve">59284</w:t>
      </w:r>
    </w:p>
    <w:p>
      <w:r>
        <w:t xml:space="preserve">&amp;#9733; PARAS ASIAN HIERONTA PUISTON RINTEELLÄ --KORKEIMMIN ARVOSTETTU Kylpylä &amp;#9733; 718-622-0221 - 24 http://t.co/McOZNHt7N2</w:t>
      </w:r>
    </w:p>
    <w:p>
      <w:r>
        <w:rPr>
          <w:b/>
          <w:u w:val="single"/>
        </w:rPr>
        <w:t xml:space="preserve">59285</w:t>
      </w:r>
    </w:p>
    <w:p>
      <w:r>
        <w:t xml:space="preserve">&amp;#9733; PARAS ASIAN HIERONTA PUISTON RINTEELLÄ --KORKEIMMIN ARVOSTETTU Kylpylä &amp;#9733; 718-622-0221 - 24 http://t.co/Nkvy9nwyzj</w:t>
      </w:r>
    </w:p>
    <w:p>
      <w:r>
        <w:rPr>
          <w:b/>
          <w:u w:val="single"/>
        </w:rPr>
        <w:t xml:space="preserve">59286</w:t>
      </w:r>
    </w:p>
    <w:p>
      <w:r>
        <w:t xml:space="preserve">&amp;#9733; PARAS ASIAN HIERONTA PUISTON RINTEELLÄ --KORKEIMMIN ARVOSTETTU Kylpylä &amp;#9733; 718-622-0221 - 24 http://t.co/TQS3wPA6O7</w:t>
      </w:r>
    </w:p>
    <w:p>
      <w:r>
        <w:rPr>
          <w:b/>
          <w:u w:val="single"/>
        </w:rPr>
        <w:t xml:space="preserve">59287</w:t>
      </w:r>
    </w:p>
    <w:p>
      <w:r>
        <w:t xml:space="preserve">&amp;#9733; PARAS ASIAN HIERONTA PUISTON RINTEELLÄ --KORKEIMMIN ARVOSTETTU Kylpylä &amp;#9733; 718-622-0221 - 24 http://t.co/ZsAAzFL0p5</w:t>
      </w:r>
    </w:p>
    <w:p>
      <w:r>
        <w:rPr>
          <w:b/>
          <w:u w:val="single"/>
        </w:rPr>
        <w:t xml:space="preserve">59288</w:t>
      </w:r>
    </w:p>
    <w:p>
      <w:r>
        <w:t xml:space="preserve">&amp;#9733; PARAS ASIAN HIERONTA PUISTON RINTEELLÄ --KORKEIMMIN ARVOSTETTU Kylpylä &amp;#9733; 718-622-0221 - 24 http://t.co/dyYvrEJAm3</w:t>
      </w:r>
    </w:p>
    <w:p>
      <w:r>
        <w:rPr>
          <w:b/>
          <w:u w:val="single"/>
        </w:rPr>
        <w:t xml:space="preserve">59289</w:t>
      </w:r>
    </w:p>
    <w:p>
      <w:r>
        <w:t xml:space="preserve">&amp;#9733; PARAS ASIAN HIERONTA PUISTON RINTEELLÄ --KORKEIMMIN ARVOSTETTU Kylpylä &amp;#9733; 718-622-0221 - 24 http://t.co/gPbi04YoBq</w:t>
      </w:r>
    </w:p>
    <w:p>
      <w:r>
        <w:rPr>
          <w:b/>
          <w:u w:val="single"/>
        </w:rPr>
        <w:t xml:space="preserve">59290</w:t>
      </w:r>
    </w:p>
    <w:p>
      <w:r>
        <w:t xml:space="preserve">&amp;#9733; PARAS ASIAN HIERONTA PUISTON RINTEELLÄ --KORKEIMMIN ARVOSTETTU Kylpylä &amp;#9733; 718-622-0221 - 24 http://t.co/iuCRWOfDts</w:t>
      </w:r>
    </w:p>
    <w:p>
      <w:r>
        <w:rPr>
          <w:b/>
          <w:u w:val="single"/>
        </w:rPr>
        <w:t xml:space="preserve">59291</w:t>
      </w:r>
    </w:p>
    <w:p>
      <w:r>
        <w:t xml:space="preserve">&amp;#9733; PARAS ASIAN HIERONTA PUISTON RINTEELLÄ --KORKEIMMIN ARVOSTETTU Kylpylä &amp;#9733; 718-622-0221 - 24 http://t.co/mLFuCqIIFA</w:t>
      </w:r>
    </w:p>
    <w:p>
      <w:r>
        <w:rPr>
          <w:b/>
          <w:u w:val="single"/>
        </w:rPr>
        <w:t xml:space="preserve">59292</w:t>
      </w:r>
    </w:p>
    <w:p>
      <w:r>
        <w:t xml:space="preserve">&amp;#9733; PARAS ASIAN HIERONTA PUISTON RINTEELLÄ --KORKEIMMIN ARVOSTETTU Kylpylä &amp;#9733; 718-622-0221 - 24 http://t.co/pxwlZkWaCs</w:t>
      </w:r>
    </w:p>
    <w:p>
      <w:r>
        <w:rPr>
          <w:b/>
          <w:u w:val="single"/>
        </w:rPr>
        <w:t xml:space="preserve">59293</w:t>
      </w:r>
    </w:p>
    <w:p>
      <w:r>
        <w:t xml:space="preserve">&amp;#9733; PARAS ASIAN HIERONTA PUISTON RINTEELLÄ --KORKEIMMIN ARVOSTETTU Kylpylä &amp;#9733; 718-622-0221 - 24 http://t.co/sPVogfyXZT</w:t>
      </w:r>
    </w:p>
    <w:p>
      <w:r>
        <w:rPr>
          <w:b/>
          <w:u w:val="single"/>
        </w:rPr>
        <w:t xml:space="preserve">59294</w:t>
      </w:r>
    </w:p>
    <w:p>
      <w:r>
        <w:t xml:space="preserve">&amp;#9733; PARAS ASIAN HIERONTA PUISTON RINTEELLÄ --KORKEIMMIN ARVOSTETTU Kylpylä &amp;#9733; 718-622-0221 - 24 http://t.co/u3PzeV9E9q</w:t>
      </w:r>
    </w:p>
    <w:p>
      <w:r>
        <w:rPr>
          <w:b/>
          <w:u w:val="single"/>
        </w:rPr>
        <w:t xml:space="preserve">59295</w:t>
      </w:r>
    </w:p>
    <w:p>
      <w:r>
        <w:t xml:space="preserve">&amp;#9733;@&amp;#9733;@&amp;#9733;@&amp;#9733;@&amp;#9733;@&amp;#9733; GRAND OPENING ! &amp;#9733;@&amp;#9733;@&amp;#9733;@&amp;#9733;@&amp;#9733;@&amp;#9733; TOP CLASS &amp;#9733; Oriental Massage &amp;#9733; PERFECT !&amp;#9733; http://t.co/2POFGc7ohC</w:t>
      </w:r>
    </w:p>
    <w:p>
      <w:r>
        <w:rPr>
          <w:b/>
          <w:u w:val="single"/>
        </w:rPr>
        <w:t xml:space="preserve">59296</w:t>
      </w:r>
    </w:p>
    <w:p>
      <w:r>
        <w:t xml:space="preserve">&amp;#9733;@&amp;#9733;@&amp;#9733;@&amp;#9733;@&amp;#9733;@&amp;#9733; GRAND OPENING ! &amp;#9733;@&amp;#9733;@&amp;#9733;@&amp;#9733;@&amp;#9733;@&amp;#9733; TOP CLASS &amp;#9733; Oriental Massage &amp;#9733; PERFECT !&amp;#9733; http://t.co/FhGqF0RWBE</w:t>
      </w:r>
    </w:p>
    <w:p>
      <w:r>
        <w:rPr>
          <w:b/>
          <w:u w:val="single"/>
        </w:rPr>
        <w:t xml:space="preserve">59297</w:t>
      </w:r>
    </w:p>
    <w:p>
      <w:r>
        <w:t xml:space="preserve">&amp;#9733;@&amp;#9733;@&amp;#9733;@&amp;#9733;@&amp;#9733;@&amp;#9733; GRAND OPENING ! &amp;#9733;@&amp;#9733;@&amp;#9733;@&amp;#9733;@&amp;#9733;@&amp;#9733; TOP CLASS &amp;#9733; Oriental Massage &amp;#9733; PERFECT !&amp;#9733; http://t.co/K2iBFLgs4Z</w:t>
      </w:r>
    </w:p>
    <w:p>
      <w:r>
        <w:rPr>
          <w:b/>
          <w:u w:val="single"/>
        </w:rPr>
        <w:t xml:space="preserve">59298</w:t>
      </w:r>
    </w:p>
    <w:p>
      <w:r>
        <w:t xml:space="preserve">&amp;#9733;@&amp;#9733;@&amp;#9733;@&amp;#9733;@&amp;#9733;@&amp;#9733; GRAND OPENING ! &amp;#9733;@&amp;#9733;@&amp;#9733;@&amp;#9733;@&amp;#9733;@&amp;#9733; TOP CLASS &amp;#9733; Oriental Massage &amp;#9733; PERFECT !&amp;#9733; http://t.co/O8JoZOKFEI</w:t>
      </w:r>
    </w:p>
    <w:p>
      <w:r>
        <w:rPr>
          <w:b/>
          <w:u w:val="single"/>
        </w:rPr>
        <w:t xml:space="preserve">59299</w:t>
      </w:r>
    </w:p>
    <w:p>
      <w:r>
        <w:t xml:space="preserve">&amp;#9733;@&amp;#9733;@&amp;#9733;@&amp;#9733;@&amp;#9733;@&amp;#9733; GRAND OPENING ! &amp;#9733;@&amp;#9733;@&amp;#9733;@&amp;#9733;@&amp;#9733;@&amp;#9733; TOP CLASS &amp;#9733; Oriental Massage &amp;#9733; PERFECT !&amp;#9733; http://t.co/zibllnm1ZS</w:t>
      </w:r>
    </w:p>
    <w:p>
      <w:r>
        <w:rPr>
          <w:b/>
          <w:u w:val="single"/>
        </w:rPr>
        <w:t xml:space="preserve">59300</w:t>
      </w:r>
    </w:p>
    <w:p>
      <w:r>
        <w:t xml:space="preserve">&amp;#9733;@&amp;#9733;@&amp;#9733;@&amp;#9733;@&amp;#9733;@&amp;#9733; GRAND OPENING ! &amp;#9733;@&amp;#9733;@&amp;#9733;@&amp;#9733;@&amp;#9733;@&amp;#9733; TOP CLASS &amp;#9733; Oriental Massage &amp;#9733; PERFECT !&amp;#9733;/ http://t.co/4Hhxk9MKHe</w:t>
      </w:r>
    </w:p>
    <w:p>
      <w:r>
        <w:rPr>
          <w:b/>
          <w:u w:val="single"/>
        </w:rPr>
        <w:t xml:space="preserve">59301</w:t>
      </w:r>
    </w:p>
    <w:p>
      <w:r>
        <w:t xml:space="preserve">&amp;#9733;@&amp;#9733;@&amp;#9733;@&amp;#9733;@&amp;#9733;@&amp;#9733; GRAND OPENING ! &amp;#9733;@&amp;#9733;@&amp;#9733;@&amp;#9733;@&amp;#9733;@&amp;#9733; TOP CLASS &amp;#9733; Oriental Massage &amp;#9733; PERFECT !&amp;#9733;/ http://t.co/dMXPLroaJ2</w:t>
      </w:r>
    </w:p>
    <w:p>
      <w:r>
        <w:rPr>
          <w:b/>
          <w:u w:val="single"/>
        </w:rPr>
        <w:t xml:space="preserve">59302</w:t>
      </w:r>
    </w:p>
    <w:p>
      <w:r>
        <w:t xml:space="preserve">&amp;#9733;@&amp;#9733;@&amp;#9733;@&amp;#9733;@&amp;#9733;@&amp;#9733; GRAND OPENING ! &amp;#9733;@&amp;#9733;@&amp;#9733;@&amp;#9733;@&amp;#9733;@&amp;#9733; TOP CLASS &amp;#9733; Oriental Massage &amp;#9733; PERFECT !&amp;#9733;/ http://t.co/ydZYr4dVS4</w:t>
      </w:r>
    </w:p>
    <w:p>
      <w:r>
        <w:rPr>
          <w:b/>
          <w:u w:val="single"/>
        </w:rPr>
        <w:t xml:space="preserve">59303</w:t>
      </w:r>
    </w:p>
    <w:p>
      <w:r>
        <w:t xml:space="preserve">&amp;#9889;&amp;#65039;&amp;#9889;&amp;#65039; why lie you're my nigguh &amp;#128526;</w:t>
      </w:r>
    </w:p>
    <w:p>
      <w:r>
        <w:rPr>
          <w:b/>
          <w:u w:val="single"/>
        </w:rPr>
        <w:t xml:space="preserve">59304</w:t>
      </w:r>
    </w:p>
    <w:p>
      <w:r>
        <w:t xml:space="preserve">&amp;#9996;&amp;#65039; ulos ämmä, minä voitan &amp;#128526; http://t.co/k3l15zoBGz</w:t>
      </w:r>
    </w:p>
    <w:p>
      <w:r>
        <w:rPr>
          <w:b/>
          <w:u w:val="single"/>
        </w:rPr>
        <w:t xml:space="preserve">59305</w:t>
      </w:r>
    </w:p>
    <w:p>
      <w:r>
        <w:t xml:space="preserve">&amp;amp; en todellakaan anna minkään ämmän, joka haluaa neekerin, joka minulla on jo ollut, saada minusta parasta irti &amp;#128514;&amp;#128557; Fuccin wit my Hand-Me-Downs &amp;amp; paskaa</w:t>
      </w:r>
    </w:p>
    <w:p>
      <w:r>
        <w:rPr>
          <w:b/>
          <w:u w:val="single"/>
        </w:rPr>
        <w:t xml:space="preserve">59306</w:t>
      </w:r>
    </w:p>
    <w:p>
      <w:r>
        <w:t xml:space="preserve">&amp;amp; Pidän tuota ämmää mukanani, se on osa muotiani</w:t>
        <w:br/>
        <w:t xml:space="preserve">Joten nekru, näe minut kun näet minut, nappaa minut liikenteessä</w:t>
      </w:r>
    </w:p>
    <w:p>
      <w:r>
        <w:rPr>
          <w:b/>
          <w:u w:val="single"/>
        </w:rPr>
        <w:t xml:space="preserve">59307</w:t>
      </w:r>
    </w:p>
    <w:p>
      <w:r>
        <w:t xml:space="preserve">&amp;amp; Nämä ämmät varmasti loukkaantuvat, koska monet näistä nekruista pelaavat...</w:t>
      </w:r>
    </w:p>
    <w:p>
      <w:r>
        <w:rPr>
          <w:b/>
          <w:u w:val="single"/>
        </w:rPr>
        <w:t xml:space="preserve">59308</w:t>
      </w:r>
    </w:p>
    <w:p>
      <w:r>
        <w:t xml:space="preserve">&amp;amp; vittu sun ämmä</w:t>
      </w:r>
    </w:p>
    <w:p>
      <w:r>
        <w:rPr>
          <w:b/>
          <w:u w:val="single"/>
        </w:rPr>
        <w:t xml:space="preserve">59309</w:t>
      </w:r>
    </w:p>
    <w:p>
      <w:r>
        <w:t xml:space="preserve">&amp;amp; ionilla on narttu. Joten kyllä. Mitä ymmärretään ei tarvitse selittää.</w:t>
      </w:r>
    </w:p>
    <w:p>
      <w:r>
        <w:rPr>
          <w:b/>
          <w:u w:val="single"/>
        </w:rPr>
        <w:t xml:space="preserve">59310</w:t>
      </w:r>
    </w:p>
    <w:p>
      <w:r>
        <w:t xml:space="preserve">&amp;amp; siskoni aikoo todella kieltää sen, mutta silti suihkuttaa huoneeseen febreeze, kuten todella ämmä, miksi aiot kieltää sen?</w:t>
      </w:r>
    </w:p>
    <w:p>
      <w:r>
        <w:rPr>
          <w:b/>
          <w:u w:val="single"/>
        </w:rPr>
        <w:t xml:space="preserve">59311</w:t>
      </w:r>
    </w:p>
    <w:p>
      <w:r>
        <w:t xml:space="preserve">&amp;amp; tämä ämmä kysyy minulta, miksi farkkuni roikkuvat, koska ne yrittävät pitää bandzini ylhäällä &amp;#128176;</w:t>
      </w:r>
    </w:p>
    <w:p>
      <w:r>
        <w:rPr>
          <w:b/>
          <w:u w:val="single"/>
        </w:rPr>
        <w:t xml:space="preserve">59312</w:t>
      </w:r>
    </w:p>
    <w:p>
      <w:r>
        <w:t xml:space="preserve">&amp;amp; thots käyttävät Uggs RT @BigBootyJudy814: #ItsFallBecause negros are pulling out their Timbs".</w:t>
      </w:r>
    </w:p>
    <w:p>
      <w:r>
        <w:rPr>
          <w:b/>
          <w:u w:val="single"/>
        </w:rPr>
        <w:t xml:space="preserve">59313</w:t>
      </w:r>
    </w:p>
    <w:p>
      <w:r>
        <w:t xml:space="preserve">&amp;amp;&amp;amp; jotkut teistä huorista myös... http://t.co/yJPSMAS4k2... http://t.co/yJPSMAS4k2</w:t>
      </w:r>
    </w:p>
    <w:p>
      <w:r>
        <w:rPr>
          <w:b/>
          <w:u w:val="single"/>
        </w:rPr>
        <w:t xml:space="preserve">59314</w:t>
      </w:r>
    </w:p>
    <w:p>
      <w:r>
        <w:t xml:space="preserve">&amp;amp;&amp;amp; kun ämmät alkavat vihata &amp;#128553;&amp;#128553;&amp;#128129; silloin ämmä menetti minut &amp;#128588;&amp;#128168;&amp;#128591;&amp;#128175;&amp;#9996;&amp;#65039;&amp;#128581;&amp;#128064;</w:t>
      </w:r>
    </w:p>
    <w:p>
      <w:r>
        <w:rPr>
          <w:b/>
          <w:u w:val="single"/>
        </w:rPr>
        <w:t xml:space="preserve">59315</w:t>
      </w:r>
    </w:p>
    <w:p>
      <w:r>
        <w:t xml:space="preserve">&amp;amp;&amp;amp;' huorat täällä vain avaavat jalkoja kuin Walmartin ovet.</w:t>
      </w:r>
    </w:p>
    <w:p>
      <w:r>
        <w:rPr>
          <w:b/>
          <w:u w:val="single"/>
        </w:rPr>
        <w:t xml:space="preserve">59316</w:t>
      </w:r>
    </w:p>
    <w:p>
      <w:r>
        <w:t xml:space="preserve">&amp;amp;kun he sanovat häntä, he tarkoittavat dyke Ron #wcw http://t.co/VV4DUMMe4A</w:t>
      </w:r>
    </w:p>
    <w:p>
      <w:r>
        <w:rPr>
          <w:b/>
          <w:u w:val="single"/>
        </w:rPr>
        <w:t xml:space="preserve">59317</w:t>
      </w:r>
    </w:p>
    <w:p>
      <w:r>
        <w:t xml:space="preserve">&amp;gt;Mfw jotkut rachet ass hoe pudottaa joitakin kirjoituksia tai uskonnollisia juttuja sosiaalisessa mediassa http://t.co/9ZDsKU0lbo</w:t>
      </w:r>
    </w:p>
    <w:p>
      <w:r>
        <w:rPr>
          <w:b/>
          <w:u w:val="single"/>
        </w:rPr>
        <w:t xml:space="preserve">59318</w:t>
      </w:r>
    </w:p>
    <w:p>
      <w:r>
        <w:t xml:space="preserve">&amp;gt;_&amp;lt;.. RT @ItsTheBOOMshow @FricknAwesome metal monkey balls!</w:t>
      </w:r>
    </w:p>
    <w:p>
      <w:r>
        <w:rPr>
          <w:b/>
          <w:u w:val="single"/>
        </w:rPr>
        <w:t xml:space="preserve">59319</w:t>
      </w:r>
    </w:p>
    <w:p>
      <w:r>
        <w:t xml:space="preserve">Kun ämmät tekevät liikaa twitterissä...</w:t>
      </w:r>
    </w:p>
    <w:p>
      <w:r>
        <w:rPr>
          <w:b/>
          <w:u w:val="single"/>
        </w:rPr>
        <w:t xml:space="preserve">59320</w:t>
      </w:r>
    </w:p>
    <w:p>
      <w:r>
        <w:t xml:space="preserve">Kun ulkona on keltaista, -</w:t>
      </w:r>
    </w:p>
    <w:p>
      <w:r>
        <w:rPr>
          <w:b/>
          <w:u w:val="single"/>
        </w:rPr>
        <w:t xml:space="preserve">59321</w:t>
      </w:r>
    </w:p>
    <w:p>
      <w:r>
        <w:t xml:space="preserve">&amp;lt;-- alastonkuvat ovat roskaa</w:t>
      </w:r>
    </w:p>
    <w:p>
      <w:r>
        <w:rPr>
          <w:b/>
          <w:u w:val="single"/>
        </w:rPr>
        <w:t xml:space="preserve">59322</w:t>
      </w:r>
    </w:p>
    <w:p>
      <w:r>
        <w:t xml:space="preserve">' Kaikki vitsit sivuun , olen menossa läpi se niggah sydän kipeä smh . &amp;#1043214; .</w:t>
      </w:r>
    </w:p>
    <w:p>
      <w:r>
        <w:rPr>
          <w:b/>
          <w:u w:val="single"/>
        </w:rPr>
        <w:t xml:space="preserve">59323</w:t>
      </w:r>
    </w:p>
    <w:p>
      <w:r>
        <w:t xml:space="preserve">' Kaikki huorat uskollisia &amp;#1041205;&amp;#1041205;&amp;#1043358;&amp;#1043215;</w:t>
      </w:r>
    </w:p>
    <w:p>
      <w:r>
        <w:rPr>
          <w:b/>
          <w:u w:val="single"/>
        </w:rPr>
        <w:t xml:space="preserve">59324</w:t>
      </w:r>
    </w:p>
    <w:p>
      <w:r>
        <w:t xml:space="preserve">' Ja tiedätte, että uskon sen, koska hänen pillunsa... &amp;#1041185;&amp;#1041240; Ja hän ei nai montaa neekeriä, hän ei nai yhtään neekeriä &amp;#1041219; .</w:t>
      </w:r>
    </w:p>
    <w:p>
      <w:r>
        <w:rPr>
          <w:b/>
          <w:u w:val="single"/>
        </w:rPr>
        <w:t xml:space="preserve">59325</w:t>
      </w:r>
    </w:p>
    <w:p>
      <w:r>
        <w:t xml:space="preserve">' Annnie say fuck that niggah , he soo weak ! &amp;#1041204; He can't tell that you're a freak &amp;#1041196; That you ain't lookin for love .... http://t.co/62URiSgiQ1</w:t>
      </w:r>
    </w:p>
    <w:p>
      <w:r>
        <w:rPr>
          <w:b/>
          <w:u w:val="single"/>
        </w:rPr>
        <w:t xml:space="preserve">59326</w:t>
      </w:r>
    </w:p>
    <w:p>
      <w:r>
        <w:t xml:space="preserve">' August Alsina ansaitsi sen &amp;#1043323;&amp;#1043323;&amp;#1043323;&amp;#1043358; My niggah .</w:t>
      </w:r>
    </w:p>
    <w:p>
      <w:r>
        <w:rPr>
          <w:b/>
          <w:u w:val="single"/>
        </w:rPr>
        <w:t xml:space="preserve">59327</w:t>
      </w:r>
    </w:p>
    <w:p>
      <w:r>
        <w:t xml:space="preserve">' Baby moanin.... Got me zone'nn , I want this bitch next too me .... Pillu kuin ekstaasi &amp;#1043291;&amp;#1041185; .</w:t>
      </w:r>
    </w:p>
    <w:p>
      <w:r>
        <w:rPr>
          <w:b/>
          <w:u w:val="single"/>
        </w:rPr>
        <w:t xml:space="preserve">59328</w:t>
      </w:r>
    </w:p>
    <w:p>
      <w:r>
        <w:t xml:space="preserve">' Babyy moaaaanin &amp;#1041219;&amp;#1041222; Got me zone'nn...... Haluan tämän ämmän viereeni , pillu kuin ekstaasi &amp;#1043215; .</w:t>
      </w:r>
    </w:p>
    <w:p>
      <w:r>
        <w:rPr>
          <w:b/>
          <w:u w:val="single"/>
        </w:rPr>
        <w:t xml:space="preserve">59329</w:t>
      </w:r>
    </w:p>
    <w:p>
      <w:r>
        <w:t xml:space="preserve">' Hakkaa pillua, kunnes se on punainen kuin rosterit, ja kun olen nainut, pääsen muhinoimaan kuin huorat &amp;#1040784;&amp;#9996;&amp;#65039; .</w:t>
      </w:r>
    </w:p>
    <w:p>
      <w:r>
        <w:rPr>
          <w:b/>
          <w:u w:val="single"/>
        </w:rPr>
        <w:t xml:space="preserve">59330</w:t>
      </w:r>
    </w:p>
    <w:p>
      <w:r>
        <w:t xml:space="preserve">' Rakastuneena oleminen stressaa ma niggaa .</w:t>
      </w:r>
    </w:p>
    <w:p>
      <w:r>
        <w:rPr>
          <w:b/>
          <w:u w:val="single"/>
        </w:rPr>
        <w:t xml:space="preserve">59331</w:t>
      </w:r>
    </w:p>
    <w:p>
      <w:r>
        <w:t xml:space="preserve">' Ämmä nappasi ruumiin noin viikko sitten ! Jos vittuilet meille, niin pääsemme nussimaan huoraa! Juokse sen nekrun kimppuun ja mene... http://t.co/av9YPjtwxn</w:t>
      </w:r>
    </w:p>
    <w:p>
      <w:r>
        <w:rPr>
          <w:b/>
          <w:u w:val="single"/>
        </w:rPr>
        <w:t xml:space="preserve">59332</w:t>
      </w:r>
    </w:p>
    <w:p>
      <w:r>
        <w:t xml:space="preserve">' Broke Tf outta this niggah at 24 &amp;#1041204;&amp;#1041204;&amp;#1041204;&amp;#1041204; He stopped playen defence and all</w:t>
      </w:r>
    </w:p>
    <w:p>
      <w:r>
        <w:rPr>
          <w:b/>
          <w:u w:val="single"/>
        </w:rPr>
        <w:t xml:space="preserve">59333</w:t>
      </w:r>
    </w:p>
    <w:p>
      <w:r>
        <w:t xml:space="preserve">' Koska nämä huorat eivät ole lojaaleja ! Eivätkä neekeritkään! When it go down you callin for hittas that you ain't... http://t.co/hj8GAfFZaM...</w:t>
      </w:r>
    </w:p>
    <w:p>
      <w:r>
        <w:rPr>
          <w:b/>
          <w:u w:val="single"/>
        </w:rPr>
        <w:t xml:space="preserve">59334</w:t>
      </w:r>
    </w:p>
    <w:p>
      <w:r>
        <w:t xml:space="preserve">' Koska nämä huorat eivät ole lojaaleja ! These niggas ain't either &amp;#1041233; , when it go down you callin for hitters that you... http://t.co/wmrUwTwuJE...</w:t>
      </w:r>
    </w:p>
    <w:p>
      <w:r>
        <w:rPr>
          <w:b/>
          <w:u w:val="single"/>
        </w:rPr>
        <w:t xml:space="preserve">59335</w:t>
      </w:r>
    </w:p>
    <w:p>
      <w:r>
        <w:t xml:space="preserve">' Club solo 1 deep , fuck a valet cause I parked on the street , lordddd knows &amp;#1041243; You can't trust these hoes ,.... http://t.co/WcD3V5sej2</w:t>
      </w:r>
    </w:p>
    <w:p>
      <w:r>
        <w:rPr>
          <w:b/>
          <w:u w:val="single"/>
        </w:rPr>
        <w:t xml:space="preserve">59336</w:t>
      </w:r>
    </w:p>
    <w:p>
      <w:r>
        <w:t xml:space="preserve">' Älkää kysykö minulta, olenko "tunteissani", koska en ole mikään ämmä, minulla ei ole niitä Tf. Mä oon surullinen, en missään vitun tunteissa.</w:t>
      </w:r>
    </w:p>
    <w:p>
      <w:r>
        <w:rPr>
          <w:b/>
          <w:u w:val="single"/>
        </w:rPr>
        <w:t xml:space="preserve">59337</w:t>
      </w:r>
    </w:p>
    <w:p>
      <w:r>
        <w:t xml:space="preserve">' Don't sleep on ma niggah CHood &amp;#128076; @CharleyHood &amp;#128175;&amp;#128175;</w:t>
      </w:r>
    </w:p>
    <w:p>
      <w:r>
        <w:rPr>
          <w:b/>
          <w:u w:val="single"/>
        </w:rPr>
        <w:t xml:space="preserve">59338</w:t>
      </w:r>
    </w:p>
    <w:p>
      <w:r>
        <w:t xml:space="preserve">' Elza M. Jones Was whipppppppppen and drifting last night lol we was tu this ma niggah http://t.co/wAqAmR4BGU</w:t>
      </w:r>
    </w:p>
    <w:p>
      <w:r>
        <w:rPr>
          <w:b/>
          <w:u w:val="single"/>
        </w:rPr>
        <w:t xml:space="preserve">59339</w:t>
      </w:r>
    </w:p>
    <w:p>
      <w:r>
        <w:t xml:space="preserve">' Viihdytä flirttailevaa nekrua, jos haluat, se on sinun nekrujen ystävällinen perse. &amp;#9996;&amp;#65039;</w:t>
      </w:r>
    </w:p>
    <w:p>
      <w:r>
        <w:rPr>
          <w:b/>
          <w:u w:val="single"/>
        </w:rPr>
        <w:t xml:space="preserve">59340</w:t>
      </w:r>
    </w:p>
    <w:p>
      <w:r>
        <w:t xml:space="preserve">' From Freshman Year to Senior year , tämä todella minun niggah alkoi olla veljiä 4 vuotta sitten TÄNÄÄN . Se on hullua... http://t.co/IIHcPFiyQu</w:t>
      </w:r>
    </w:p>
    <w:p>
      <w:r>
        <w:rPr>
          <w:b/>
          <w:u w:val="single"/>
        </w:rPr>
        <w:t xml:space="preserve">59341</w:t>
      </w:r>
    </w:p>
    <w:p>
      <w:r>
        <w:t xml:space="preserve">' Fuccccck that was ma niggah from Cali swag &amp;#1041222;&amp;#1041216; R.I.P Jayare .</w:t>
      </w:r>
    </w:p>
    <w:p>
      <w:r>
        <w:rPr>
          <w:b/>
          <w:u w:val="single"/>
        </w:rPr>
        <w:t xml:space="preserve">59342</w:t>
      </w:r>
    </w:p>
    <w:p>
      <w:r>
        <w:t xml:space="preserve">' Nussi häntä suoraan pilluun &amp;#1041204;&amp;#1041204;&amp;#1041204;&amp;#1041204;&amp;#1041204;</w:t>
      </w:r>
    </w:p>
    <w:p>
      <w:r>
        <w:rPr>
          <w:b/>
          <w:u w:val="single"/>
        </w:rPr>
        <w:t xml:space="preserve">59343</w:t>
      </w:r>
    </w:p>
    <w:p>
      <w:r>
        <w:t xml:space="preserve">' Nussiminen ensimmäisenä iltana ei tee sinusta huoraa &amp;#9995; .</w:t>
      </w:r>
    </w:p>
    <w:p>
      <w:r>
        <w:rPr>
          <w:b/>
          <w:u w:val="single"/>
        </w:rPr>
        <w:t xml:space="preserve">59344</w:t>
      </w:r>
    </w:p>
    <w:p>
      <w:r>
        <w:t xml:space="preserve">' Get some head off Twitter now niggahs that's bracken &amp;#1041204;&amp;#1041204; ima baby momma killa , yo bitch she can get it &amp;#1043359; You... http://t.co/FAkEs1z2Wl ...</w:t>
      </w:r>
    </w:p>
    <w:p>
      <w:r>
        <w:rPr>
          <w:b/>
          <w:u w:val="single"/>
        </w:rPr>
        <w:t xml:space="preserve">59345</w:t>
      </w:r>
    </w:p>
    <w:p>
      <w:r>
        <w:t xml:space="preserve">' Got niggahs salty at meeeee cause yo dream bitch is ma main slide &amp;#1041204;&amp;#1041223;&amp;#1041196;</w:t>
      </w:r>
    </w:p>
    <w:p>
      <w:r>
        <w:rPr>
          <w:b/>
          <w:u w:val="single"/>
        </w:rPr>
        <w:t xml:space="preserve">59346</w:t>
      </w:r>
    </w:p>
    <w:p>
      <w:r>
        <w:t xml:space="preserve">' Happppppy Birthdayyyy &amp;#1041191;&amp;#1041196;&amp;#1043215; lol . Niggahs is really 21 in this bitch &amp;#1043358;&amp;#1041219; . http://t.co/YatU7pbsHX .</w:t>
      </w:r>
    </w:p>
    <w:p>
      <w:r>
        <w:rPr>
          <w:b/>
          <w:u w:val="single"/>
        </w:rPr>
        <w:t xml:space="preserve">59347</w:t>
      </w:r>
    </w:p>
    <w:p>
      <w:r>
        <w:t xml:space="preserve">' Happy birthday to my main niggah right here &amp;#1041240;&amp;#1043358;&amp;#1043359;&amp;#1043323;&amp;#1041681;&amp;#1041636;&amp;#1041629; We been at it for a minute same dreams of bein rich and we... http://t.co/Oy4x1yXHZe...</w:t>
      </w:r>
    </w:p>
    <w:p>
      <w:r>
        <w:rPr>
          <w:b/>
          <w:u w:val="single"/>
        </w:rPr>
        <w:t xml:space="preserve">59348</w:t>
      </w:r>
    </w:p>
    <w:p>
      <w:r>
        <w:t xml:space="preserve">' Vihaan naista, jolla on neekerin mentaliteetti.</w:t>
      </w:r>
    </w:p>
    <w:p>
      <w:r>
        <w:rPr>
          <w:b/>
          <w:u w:val="single"/>
        </w:rPr>
        <w:t xml:space="preserve">59349</w:t>
      </w:r>
    </w:p>
    <w:p>
      <w:r>
        <w:t xml:space="preserve">' Oletko koskaan harrastanut seksiä kirsikanpunaisella eläinlääkärillä, jolla on läskin loukku Niggah pidä pillu niin märkänä &amp;#1043359;&amp;#1043291;&amp;#1041185; .</w:t>
      </w:r>
    </w:p>
    <w:p>
      <w:r>
        <w:rPr>
          <w:b/>
          <w:u w:val="single"/>
        </w:rPr>
        <w:t xml:space="preserve">59350</w:t>
      </w:r>
    </w:p>
    <w:p>
      <w:r>
        <w:t xml:space="preserve">' Huorat mielessäni , nussin huoria koko ajan . #FatTrel</w:t>
      </w:r>
    </w:p>
    <w:p>
      <w:r>
        <w:rPr>
          <w:b/>
          <w:u w:val="single"/>
        </w:rPr>
        <w:t xml:space="preserve">59351</w:t>
      </w:r>
    </w:p>
    <w:p>
      <w:r>
        <w:t xml:space="preserve">' En ole trippaaja, koska pidän hänestä joka tapauksessa, hänellä on neekeri ja minulla on tyttö, mutta joka tapauksessa, kyllä joka tapauksessa &amp;#1041196;</w:t>
      </w:r>
    </w:p>
    <w:p>
      <w:r>
        <w:rPr>
          <w:b/>
          <w:u w:val="single"/>
        </w:rPr>
        <w:t xml:space="preserve">59352</w:t>
      </w:r>
    </w:p>
    <w:p>
      <w:r>
        <w:t xml:space="preserve">' I ain't trippen off you no mo &amp;#1041204;&amp;#9995; I done dropped you &amp;#1043360; Knocked 4owe &amp;#1043359; I could Neva be a foo for a hoe &amp;#1043357;&amp;#1043357; I put... http://t.co/GAIElrPDIK</w:t>
      </w:r>
    </w:p>
    <w:p>
      <w:r>
        <w:rPr>
          <w:b/>
          <w:u w:val="single"/>
        </w:rPr>
        <w:t xml:space="preserve">59353</w:t>
      </w:r>
    </w:p>
    <w:p>
      <w:r>
        <w:t xml:space="preserve">' En pidä siitä, kun neekerit sanovat: " Missä sun ämmä on ? " Na mä tarkistan sut, idc who you is, mine you... http://t.co/OP5sTgZX2k...</w:t>
      </w:r>
    </w:p>
    <w:p>
      <w:r>
        <w:rPr>
          <w:b/>
          <w:u w:val="single"/>
        </w:rPr>
        <w:t xml:space="preserve">59354</w:t>
      </w:r>
    </w:p>
    <w:p>
      <w:r>
        <w:t xml:space="preserve">' I fw these niggahs everyday , Neva changed up , always been the same to a niggah . Oon kokenut paskaa mun neekereiden kanssa.</w:t>
      </w:r>
    </w:p>
    <w:p>
      <w:r>
        <w:rPr>
          <w:b/>
          <w:u w:val="single"/>
        </w:rPr>
        <w:t xml:space="preserve">59355</w:t>
      </w:r>
    </w:p>
    <w:p>
      <w:r>
        <w:t xml:space="preserve">' I guess a niggah just believe in ya that's proof for ya , can name a lot of things any other man wont do for ya... http://t.co/OTvw1vlDPY...</w:t>
      </w:r>
    </w:p>
    <w:p>
      <w:r>
        <w:rPr>
          <w:b/>
          <w:u w:val="single"/>
        </w:rPr>
        <w:t xml:space="preserve">59356</w:t>
      </w:r>
    </w:p>
    <w:p>
      <w:r>
        <w:t xml:space="preserve">' Vihaan " Guesss joka juuri yritti puhua minulle " persläpi &amp;#1041190;&amp;#9995;&amp;#9996;&amp;#65039;</w:t>
      </w:r>
    </w:p>
    <w:p>
      <w:r>
        <w:rPr>
          <w:b/>
          <w:u w:val="single"/>
        </w:rPr>
        <w:t xml:space="preserve">59357</w:t>
      </w:r>
    </w:p>
    <w:p>
      <w:r>
        <w:t xml:space="preserve">' Minusta vain tuntuu, että suukappaleeni on niin kylmä &amp;#1041185; Annan oppitunteja jokaiselle neekerille, joka on koskaan saanut kielteisen päätöksen, edulliseen 24,99 dollarin hintaan &amp;#1043358; Hmu .</w:t>
      </w:r>
    </w:p>
    <w:p>
      <w:r>
        <w:rPr>
          <w:b/>
          <w:u w:val="single"/>
        </w:rPr>
        <w:t xml:space="preserve">59358</w:t>
      </w:r>
    </w:p>
    <w:p>
      <w:r>
        <w:t xml:space="preserve">' Tiedän, tiedän, tiedän, tiedän . Ne kadut vittuilevat minulle vahvasti , ja ne ämmät vittuilevat vain rahan takia... http://t.co/odtcHpD5G7...</w:t>
      </w:r>
    </w:p>
    <w:p>
      <w:r>
        <w:rPr>
          <w:b/>
          <w:u w:val="single"/>
        </w:rPr>
        <w:t xml:space="preserve">59359</w:t>
      </w:r>
    </w:p>
    <w:p>
      <w:r>
        <w:t xml:space="preserve">' Mieluummin runkkaan kuin nussin huoria , se paska kyllästyttää ja antaa minulle vaimon .</w:t>
      </w:r>
    </w:p>
    <w:p>
      <w:r>
        <w:rPr>
          <w:b/>
          <w:u w:val="single"/>
        </w:rPr>
        <w:t xml:space="preserve">59360</w:t>
      </w:r>
    </w:p>
    <w:p>
      <w:r>
        <w:t xml:space="preserve">' En todellakaan välitä paskaakaan . Kun aloitat tuon " Sinulla on huoria , vittuilet nartuille " paskan, poistan sinut... http://t.co/ylvtlUZsi0 ...</w:t>
      </w:r>
    </w:p>
    <w:p>
      <w:r>
        <w:rPr>
          <w:b/>
          <w:u w:val="single"/>
        </w:rPr>
        <w:t xml:space="preserve">59361</w:t>
      </w:r>
    </w:p>
    <w:p>
      <w:r>
        <w:t xml:space="preserve">' Mulla ei oo vieläkään aikaa sille, että joku ämmä käyttäytyy oudosti &amp;#1043323; .</w:t>
      </w:r>
    </w:p>
    <w:p>
      <w:r>
        <w:rPr>
          <w:b/>
          <w:u w:val="single"/>
        </w:rPr>
        <w:t xml:space="preserve">59362</w:t>
      </w:r>
    </w:p>
    <w:p>
      <w:r>
        <w:t xml:space="preserve">' Luulen, että hän tietää , maaaa muusta nartusta &amp;#1041219; .</w:t>
      </w:r>
    </w:p>
    <w:p>
      <w:r>
        <w:rPr>
          <w:b/>
          <w:u w:val="single"/>
        </w:rPr>
        <w:t xml:space="preserve">59363</w:t>
      </w:r>
    </w:p>
    <w:p>
      <w:r>
        <w:t xml:space="preserve">' I told this niggah Maya Angelo died..... This niggah gon ask me " is that the Red Ninja Turtle ? &amp;#1041204;&amp;#1043473;&amp;#1043357; Wtf .</w:t>
      </w:r>
    </w:p>
    <w:p>
      <w:r>
        <w:rPr>
          <w:b/>
          <w:u w:val="single"/>
        </w:rPr>
        <w:t xml:space="preserve">59364</w:t>
      </w:r>
    </w:p>
    <w:p>
      <w:r>
        <w:t xml:space="preserve">' Otin nartun alas lavalla , yo bitch get around in the set , I dicked the bitch down in the set , yo... http://t.co/PlByuQgerG</w:t>
      </w:r>
    </w:p>
    <w:p>
      <w:r>
        <w:rPr>
          <w:b/>
          <w:u w:val="single"/>
        </w:rPr>
        <w:t xml:space="preserve">59365</w:t>
      </w:r>
    </w:p>
    <w:p>
      <w:r>
        <w:t xml:space="preserve">' En koskaan tapaile naista, jolla on toisen neekerin nimi lol . Wtf .</w:t>
      </w:r>
    </w:p>
    <w:p>
      <w:r>
        <w:rPr>
          <w:b/>
          <w:u w:val="single"/>
        </w:rPr>
        <w:t xml:space="preserve">59366</w:t>
      </w:r>
    </w:p>
    <w:p>
      <w:r>
        <w:t xml:space="preserve">' Ihmettelen, jos te naiset täällä koskaan vain istua ja miettiä bout miten te kaikki huorat tai kuinka uskoton Yall todella on .</w:t>
      </w:r>
    </w:p>
    <w:p>
      <w:r>
        <w:rPr>
          <w:b/>
          <w:u w:val="single"/>
        </w:rPr>
        <w:t xml:space="preserve">59367</w:t>
      </w:r>
    </w:p>
    <w:p>
      <w:r>
        <w:t xml:space="preserve">' En toisi tyttöäni kenenkään muun kuin Leon kanssa &amp;#1041204;&amp;#1041204;&amp;#9995; Hän on ainoa tietämäni neekeri, joka ei sekaannu mihinkään... http://t.co/LWDxrVJceu...</w:t>
      </w:r>
    </w:p>
    <w:p>
      <w:r>
        <w:rPr>
          <w:b/>
          <w:u w:val="single"/>
        </w:rPr>
        <w:t xml:space="preserve">59368</w:t>
      </w:r>
    </w:p>
    <w:p>
      <w:r>
        <w:t xml:space="preserve">' Mua on vaikea tappaa &amp;#1041653; , mä lasken kakkua ma hienoimman ämmän kanssa &amp;#1041636;&amp;#1041636; . Ota meikki pois ja hän näyttää yhä finalistilta &amp;#1041191;&amp;#1043359; .</w:t>
      </w:r>
    </w:p>
    <w:p>
      <w:r>
        <w:rPr>
          <w:b/>
          <w:u w:val="single"/>
        </w:rPr>
        <w:t xml:space="preserve">59369</w:t>
      </w:r>
    </w:p>
    <w:p>
      <w:r>
        <w:t xml:space="preserve">' En tule koskaan olemaan se nekru, joka tykkää 300 kertaa jokaisesta kuvasta, mutta saan KUKAAN HALUAN PERJANTAI. &amp;#1041204;&amp;#1043323;&amp;#1041196;... http://t.co/mKgRljrHcl...</w:t>
      </w:r>
    </w:p>
    <w:p>
      <w:r>
        <w:rPr>
          <w:b/>
          <w:u w:val="single"/>
        </w:rPr>
        <w:t xml:space="preserve">59370</w:t>
      </w:r>
    </w:p>
    <w:p>
      <w:r>
        <w:t xml:space="preserve">' Olen se neekeri, jota voit näyttää julkisesti babbbbbbbyyyyyy &amp;#1041191;&amp;#1043215; lol</w:t>
      </w:r>
    </w:p>
    <w:p>
      <w:r>
        <w:rPr>
          <w:b/>
          <w:u w:val="single"/>
        </w:rPr>
        <w:t xml:space="preserve">59371</w:t>
      </w:r>
    </w:p>
    <w:p>
      <w:r>
        <w:t xml:space="preserve">' Mieluummin istun kotona koko päivän ja runkkaan kuin lähden kirjaimellisesti vain chillaamaan ämmän kanssa &amp;#1041204;&amp;#1043473;... http://t.co/MEtM60bG15...</w:t>
      </w:r>
    </w:p>
    <w:p>
      <w:r>
        <w:rPr>
          <w:b/>
          <w:u w:val="single"/>
        </w:rPr>
        <w:t xml:space="preserve">59372</w:t>
      </w:r>
    </w:p>
    <w:p>
      <w:r>
        <w:t xml:space="preserve">' Idk miksi neekeri antaa naiselle pään ja sitten heittää kondomin päälle lmaooo neekeri olet jo syönyt koko sukupuolitauti &amp;#1041204;&amp;#1041204;</w:t>
      </w:r>
    </w:p>
    <w:p>
      <w:r>
        <w:rPr>
          <w:b/>
          <w:u w:val="single"/>
        </w:rPr>
        <w:t xml:space="preserve">59373</w:t>
      </w:r>
    </w:p>
    <w:p>
      <w:r>
        <w:t xml:space="preserve">' Jos koskaan luotan narttuun, minua loukataan aina! &amp;#1043323;&amp;#1043323;</w:t>
      </w:r>
    </w:p>
    <w:p>
      <w:r>
        <w:rPr>
          <w:b/>
          <w:u w:val="single"/>
        </w:rPr>
        <w:t xml:space="preserve">59374</w:t>
      </w:r>
    </w:p>
    <w:p>
      <w:r>
        <w:t xml:space="preserve">' Jos koskaan luotan narttuun, minua loukataan aina &amp;#1041204;&amp;#1041204; .</w:t>
      </w:r>
    </w:p>
    <w:p>
      <w:r>
        <w:rPr>
          <w:b/>
          <w:u w:val="single"/>
        </w:rPr>
        <w:t xml:space="preserve">59375</w:t>
      </w:r>
    </w:p>
    <w:p>
      <w:r>
        <w:t xml:space="preserve">' Jos tämä ruma nekru voi olla hänen kanssaan, minäkin voin. Jos hän on Chuu Bakan kanssa, sillä joka tapauksessa tämä nekru näyttää... http://t.co/lVNDRDPpQT...</w:t>
      </w:r>
    </w:p>
    <w:p>
      <w:r>
        <w:rPr>
          <w:b/>
          <w:u w:val="single"/>
        </w:rPr>
        <w:t xml:space="preserve">59376</w:t>
      </w:r>
    </w:p>
    <w:p>
      <w:r>
        <w:t xml:space="preserve">' Jos uusi nekru ei osaa pukeutua paremmin kuin minä tai edes lähellekään näyttää paremmalta kuin minä, älä yritä saada minua... http://t.co/SMsc86mnBc...</w:t>
      </w:r>
    </w:p>
    <w:p>
      <w:r>
        <w:rPr>
          <w:b/>
          <w:u w:val="single"/>
        </w:rPr>
        <w:t xml:space="preserve">59377</w:t>
      </w:r>
    </w:p>
    <w:p>
      <w:r>
        <w:t xml:space="preserve">' Jos tyttösi viedään, älä ole vihainen neekerille, joka sen teki &amp;#1041204; Ole vihainen tytölle, koska hän ei ole sinulle uskollisuutta velkaa, vaan tyttö.</w:t>
      </w:r>
    </w:p>
    <w:p>
      <w:r>
        <w:rPr>
          <w:b/>
          <w:u w:val="single"/>
        </w:rPr>
        <w:t xml:space="preserve">59378</w:t>
      </w:r>
    </w:p>
    <w:p>
      <w:r>
        <w:t xml:space="preserve">' Ima tappaa sen pillun suoraan murhaa sen paskan , ja mä syön sen , syön sen , syön sen &amp;#1043291;&amp;#1040788; Ja nuolla sitä kunnes se läpsähtää . Aye &amp;#1041237;&amp;#1041191; .</w:t>
      </w:r>
    </w:p>
    <w:p>
      <w:r>
        <w:rPr>
          <w:b/>
          <w:u w:val="single"/>
        </w:rPr>
        <w:t xml:space="preserve">59379</w:t>
      </w:r>
    </w:p>
    <w:p>
      <w:r>
        <w:t xml:space="preserve">' Mä vedän ylös , syön sitä pillua ja kastan &amp;#1041219;&amp;#9996;&amp;#65039; ,</w:t>
      </w:r>
    </w:p>
    <w:p>
      <w:r>
        <w:rPr>
          <w:b/>
          <w:u w:val="single"/>
        </w:rPr>
        <w:t xml:space="preserve">59380</w:t>
      </w:r>
    </w:p>
    <w:p>
      <w:r>
        <w:t xml:space="preserve">' Ima real young niggah witha muhhfuckin attitude &amp;#1043359; Walk up I'm yo spot you would think a niggah mad at you .</w:t>
      </w:r>
    </w:p>
    <w:p>
      <w:r>
        <w:rPr>
          <w:b/>
          <w:u w:val="single"/>
        </w:rPr>
        <w:t xml:space="preserve">59381</w:t>
      </w:r>
    </w:p>
    <w:p>
      <w:r>
        <w:t xml:space="preserve">' Ima young rich niggah Tryna fuck a niggah bitch , My ex a rat the Naybahoods be fuckin on that bitch &amp;#1041204;&amp;#1041204; , I.... http://t.co/hFnSbuPwma</w:t>
      </w:r>
    </w:p>
    <w:p>
      <w:r>
        <w:rPr>
          <w:b/>
          <w:u w:val="single"/>
        </w:rPr>
        <w:t xml:space="preserve">59382</w:t>
      </w:r>
    </w:p>
    <w:p>
      <w:r>
        <w:t xml:space="preserve">' Indiana niggah you can tell from ma muhhfuckin grammar , I swear I got 3 hoes with me just like I'm Santa &amp;#1041204;&amp;#1043359; .</w:t>
      </w:r>
    </w:p>
    <w:p>
      <w:r>
        <w:rPr>
          <w:b/>
          <w:u w:val="single"/>
        </w:rPr>
        <w:t xml:space="preserve">59383</w:t>
      </w:r>
    </w:p>
    <w:p>
      <w:r>
        <w:t xml:space="preserve">' Onko tämä Jody? Se neekeri, joka sai mu Boon raskaaksi? Se neekeri, joka ei pysty kantamaan vastuuta... http://t.co/7ufNJ2NJhp...</w:t>
      </w:r>
    </w:p>
    <w:p>
      <w:r>
        <w:rPr>
          <w:b/>
          <w:u w:val="single"/>
        </w:rPr>
        <w:t xml:space="preserve">59384</w:t>
      </w:r>
    </w:p>
    <w:p>
      <w:r>
        <w:t xml:space="preserve">' Se olen vain minä ? Vai etkö halua kenenkään muun tekstiviestejä, postilaatikoita, twiittauksia, deittauksia, napsutteluja, sähköposteja, tyttöä tai neekeriä?</w:t>
      </w:r>
    </w:p>
    <w:p>
      <w:r>
        <w:rPr>
          <w:b/>
          <w:u w:val="single"/>
        </w:rPr>
        <w:t xml:space="preserve">59385</w:t>
      </w:r>
    </w:p>
    <w:p>
      <w:r>
        <w:t xml:space="preserve">' Vain oli vanha minulle , vähän proton tuntuu minulle ? Some bitches that's gon feel me , some niggahs that won't kill me.</w:t>
      </w:r>
    </w:p>
    <w:p>
      <w:r>
        <w:rPr>
          <w:b/>
          <w:u w:val="single"/>
        </w:rPr>
        <w:t xml:space="preserve">59386</w:t>
      </w:r>
    </w:p>
    <w:p>
      <w:r>
        <w:t xml:space="preserve">' Leme selvittää, ettet vastannut puheluuni, koska olet sen nekrun kanssa &amp;#1041204;</w:t>
      </w:r>
    </w:p>
    <w:p>
      <w:r>
        <w:rPr>
          <w:b/>
          <w:u w:val="single"/>
        </w:rPr>
        <w:t xml:space="preserve">59387</w:t>
      </w:r>
    </w:p>
    <w:p>
      <w:r>
        <w:t xml:space="preserve">' Leo Apolonio Look this niggah did a drive by on the bike http://t.co/3NisWlPNeC</w:t>
      </w:r>
    </w:p>
    <w:p>
      <w:r>
        <w:rPr>
          <w:b/>
          <w:u w:val="single"/>
        </w:rPr>
        <w:t xml:space="preserve">59388</w:t>
      </w:r>
    </w:p>
    <w:p>
      <w:r>
        <w:t xml:space="preserve">' Katsoin EX-profiiliani ja hän kamppailee tuon heikon perseen nekrun &amp;#1041204; Jumala on hyvä &amp;#1041240;&amp;#1041243 kanssa;</w:t>
      </w:r>
    </w:p>
    <w:p>
      <w:r>
        <w:rPr>
          <w:b/>
          <w:u w:val="single"/>
        </w:rPr>
        <w:t xml:space="preserve">59389</w:t>
      </w:r>
    </w:p>
    <w:p>
      <w:r>
        <w:t xml:space="preserve">' Ma niggah Alsina be doin his thang . http://t.co/IZA7Lil1Oz</w:t>
      </w:r>
    </w:p>
    <w:p>
      <w:r>
        <w:rPr>
          <w:b/>
          <w:u w:val="single"/>
        </w:rPr>
        <w:t xml:space="preserve">59390</w:t>
      </w:r>
    </w:p>
    <w:p>
      <w:r>
        <w:t xml:space="preserve">' Make a niggah buy a ring for ya finger &amp;#1042469; , Jimmies for ya feet &amp;#1043353; Jeans for that back &amp;#1041191; lingerie for the... http://t.co/MxwTT9H4nc...</w:t>
      </w:r>
    </w:p>
    <w:p>
      <w:r>
        <w:rPr>
          <w:b/>
          <w:u w:val="single"/>
        </w:rPr>
        <w:t xml:space="preserve">59391</w:t>
      </w:r>
    </w:p>
    <w:p>
      <w:r>
        <w:t xml:space="preserve">''Mann nämä huorat eivät saa mitään! &amp;#1041233; Mutta vähän munaa ja ohjeita! &amp;#1041204; Jos hän on kanssani, hän vittuilee! I said I... http://t.co/1FN2TegZHh</w:t>
      </w:r>
    </w:p>
    <w:p>
      <w:r>
        <w:rPr>
          <w:b/>
          <w:u w:val="single"/>
        </w:rPr>
        <w:t xml:space="preserve">59392</w:t>
      </w:r>
    </w:p>
    <w:p>
      <w:r>
        <w:t xml:space="preserve">' Mannnnn herättäkää kaikki narttuperseenne Blood !</w:t>
      </w:r>
    </w:p>
    <w:p>
      <w:r>
        <w:rPr>
          <w:b/>
          <w:u w:val="single"/>
        </w:rPr>
        <w:t xml:space="preserve">59393</w:t>
      </w:r>
    </w:p>
    <w:p>
      <w:r>
        <w:t xml:space="preserve">' My Charger got my fucked up &amp;#1041184;&amp;#1041185; Finna wrap the cord Tf around my phone this bitch finna charge today cuhz &amp;#1041204;&amp;#1041204;&amp;#1041184;&amp;#1041184;&amp;#1041184; .</w:t>
      </w:r>
    </w:p>
    <w:p>
      <w:r>
        <w:rPr>
          <w:b/>
          <w:u w:val="single"/>
        </w:rPr>
        <w:t xml:space="preserve">59394</w:t>
      </w:r>
    </w:p>
    <w:p>
      <w:r>
        <w:t xml:space="preserve">' Äitini kompastui ja tuo ämmä osaa ampua &amp;#1041653;&amp;#1041653; .</w:t>
      </w:r>
    </w:p>
    <w:p>
      <w:r>
        <w:rPr>
          <w:b/>
          <w:u w:val="single"/>
        </w:rPr>
        <w:t xml:space="preserve">59395</w:t>
      </w:r>
    </w:p>
    <w:p>
      <w:r>
        <w:t xml:space="preserve">' Nah en oo mikään huora neekeri, ei mikään ämmä neekeri, rikas neekeri, jolla on paskat, neekeri, joka on saanut chippiä neekeri.</w:t>
      </w:r>
    </w:p>
    <w:p>
      <w:r>
        <w:rPr>
          <w:b/>
          <w:u w:val="single"/>
        </w:rPr>
        <w:t xml:space="preserve">59396</w:t>
      </w:r>
    </w:p>
    <w:p>
      <w:r>
        <w:t xml:space="preserve">' Niggah sanoi " tyttöni off limits janoiset neekerit pysy poissa hänen postilaatikostaan " Mutta ämmä näyttää Kunta Kintesiltä... http://t.co/VeqZF9IK6Q...</w:t>
      </w:r>
    </w:p>
    <w:p>
      <w:r>
        <w:rPr>
          <w:b/>
          <w:u w:val="single"/>
        </w:rPr>
        <w:t xml:space="preserve">59397</w:t>
      </w:r>
    </w:p>
    <w:p>
      <w:r>
        <w:t xml:space="preserve">' Niggahs stay thinkin I want they girl &amp;#1041204;&amp;#1041204;&amp;#1041204;&amp;#1041204;&amp;#1041204;&amp;#1041204;&amp;#9995; Not nevvvvvva niggah .</w:t>
      </w:r>
    </w:p>
    <w:p>
      <w:r>
        <w:rPr>
          <w:b/>
          <w:u w:val="single"/>
        </w:rPr>
        <w:t xml:space="preserve">59398</w:t>
      </w:r>
    </w:p>
    <w:p>
      <w:r>
        <w:t xml:space="preserve">' No FEELINS for a hoe that ain't ma main thang , ma niggahs on the same thang &amp;#1043359; all ma niggahs gangbang ,... http://t.co/pc0fcynoFU...</w:t>
      </w:r>
    </w:p>
    <w:p>
      <w:r>
        <w:rPr>
          <w:b/>
          <w:u w:val="single"/>
        </w:rPr>
        <w:t xml:space="preserve">59399</w:t>
      </w:r>
    </w:p>
    <w:p>
      <w:r>
        <w:t xml:space="preserve">' O M G you like stop controllin me, I'm like bitch fuck you thought ? Hän oli niinku neekeri, vittu mitä tarkoitat!</w:t>
      </w:r>
    </w:p>
    <w:p>
      <w:r>
        <w:rPr>
          <w:b/>
          <w:u w:val="single"/>
        </w:rPr>
        <w:t xml:space="preserve">59400</w:t>
      </w:r>
    </w:p>
    <w:p>
      <w:r>
        <w:t xml:space="preserve">' Ok ma Texas bitch keep textin me, callin cryin stressing me &amp;#1041190; Bout where I been but I been with another bitch allegedly &amp;#1043351;&amp;#1043360; .</w:t>
      </w:r>
    </w:p>
    <w:p>
      <w:r>
        <w:rPr>
          <w:b/>
          <w:u w:val="single"/>
        </w:rPr>
        <w:t xml:space="preserve">59401</w:t>
      </w:r>
    </w:p>
    <w:p>
      <w:r>
        <w:t xml:space="preserve">' Okei, teksasilainen ämmä tekstailee minulle, soittaa, itkee, stressaa, kyselee, missä olen ollut, mutta olen ollut toisen ämmän kanssa, kuulemma &amp;#1043359; .</w:t>
      </w:r>
    </w:p>
    <w:p>
      <w:r>
        <w:rPr>
          <w:b/>
          <w:u w:val="single"/>
        </w:rPr>
        <w:t xml:space="preserve">59402</w:t>
      </w:r>
    </w:p>
    <w:p>
      <w:r>
        <w:t xml:space="preserve">' Twitterissä sanoo, että hän ratsastaa neekerille &amp;#1041219;&amp;#1043215; . Sen takia mä oikeesti vittuilen sille, se on alhaalla vetämässä liipaisimesta &amp;#1041653;&amp;#1043359; .</w:t>
      </w:r>
    </w:p>
    <w:p>
      <w:r>
        <w:rPr>
          <w:b/>
          <w:u w:val="single"/>
        </w:rPr>
        <w:t xml:space="preserve">59403</w:t>
      </w:r>
    </w:p>
    <w:p>
      <w:r>
        <w:t xml:space="preserve">' R.I.P Deshawn &amp;#1041243; . En tunne häntä, mutta tiedän yhden tummaihoisen neekerin nimeltä Deshawn, joka ammuttiin tänä iltana.</w:t>
      </w:r>
    </w:p>
    <w:p>
      <w:r>
        <w:rPr>
          <w:b/>
          <w:u w:val="single"/>
        </w:rPr>
        <w:t xml:space="preserve">59404</w:t>
      </w:r>
    </w:p>
    <w:p>
      <w:r>
        <w:t xml:space="preserve">' "Kävin hyvän pelin Royalin kanssa &amp;#1043359;&amp;#1042390;&amp;#1043323.</w:t>
      </w:r>
    </w:p>
    <w:p>
      <w:r>
        <w:rPr>
          <w:b/>
          <w:u w:val="single"/>
        </w:rPr>
        <w:t xml:space="preserve">59405</w:t>
      </w:r>
    </w:p>
    <w:p>
      <w:r>
        <w:t xml:space="preserve">' Said I ain't Neva love no bitcccccccch , mutta nämä ämmät rakastavat minua jatkuvasti , ayeeee . So what am I... http://t.co/NhB8omAqkm</w:t>
      </w:r>
    </w:p>
    <w:p>
      <w:r>
        <w:rPr>
          <w:b/>
          <w:u w:val="single"/>
        </w:rPr>
        <w:t xml:space="preserve">59406</w:t>
      </w:r>
    </w:p>
    <w:p>
      <w:r>
        <w:t xml:space="preserve">' Katsos, mun on saatava rahaa, mun kämmenet kutisee, neekerit juoruaa kuin huorat, suurin osa niistä nartuista.</w:t>
      </w:r>
    </w:p>
    <w:p>
      <w:r>
        <w:rPr>
          <w:b/>
          <w:u w:val="single"/>
        </w:rPr>
        <w:t xml:space="preserve">59407</w:t>
      </w:r>
    </w:p>
    <w:p>
      <w:r>
        <w:t xml:space="preserve">' Shawty haluaa kertoa minulle salaisuuksia siitä, miten räppiä, nekru, sanon sille ämmälle, että se on houkuttelevampaa, kun pidät sitä alhaalla &amp;#1043359;&amp;#1043351; .</w:t>
      </w:r>
    </w:p>
    <w:p>
      <w:r>
        <w:rPr>
          <w:b/>
          <w:u w:val="single"/>
        </w:rPr>
        <w:t xml:space="preserve">59408</w:t>
      </w:r>
    </w:p>
    <w:p>
      <w:r>
        <w:t xml:space="preserve">' She drippen vanillaaaaa, she know I'm the pussy killaaaa &amp;#1043291;&amp;#1041196; .</w:t>
      </w:r>
    </w:p>
    <w:p>
      <w:r>
        <w:rPr>
          <w:b/>
          <w:u w:val="single"/>
        </w:rPr>
        <w:t xml:space="preserve">59409</w:t>
      </w:r>
    </w:p>
    <w:p>
      <w:r>
        <w:t xml:space="preserve">' She herd I was a dope boy , I herd she was a gold digger &amp;#1043359; , all I know is she a real bitch , so I fuck her like a real niggah .</w:t>
      </w:r>
    </w:p>
    <w:p>
      <w:r>
        <w:rPr>
          <w:b/>
          <w:u w:val="single"/>
        </w:rPr>
        <w:t xml:space="preserve">59410</w:t>
      </w:r>
    </w:p>
    <w:p>
      <w:r>
        <w:t xml:space="preserve">' Hän rakastaa sitä, kun puhun hänelle hulluja &amp;#1041191;&amp;#1041219; Suck a niggah dick , with a whole lotta spit &amp;#1043291; let it drip &amp;#1043292; Yea catch... http://t.co/i3WOHNQo7S...</w:t>
      </w:r>
    </w:p>
    <w:p>
      <w:r>
        <w:rPr>
          <w:b/>
          <w:u w:val="single"/>
        </w:rPr>
        <w:t xml:space="preserve">59411</w:t>
      </w:r>
    </w:p>
    <w:p>
      <w:r>
        <w:t xml:space="preserve">' Hän oli vihainen noin 5 minuuttia sai yli sen ja löi häntä takaisin lol hän välittää että niggah . http://t.co/w13NFgBHSB</w:t>
      </w:r>
    </w:p>
    <w:p>
      <w:r>
        <w:rPr>
          <w:b/>
          <w:u w:val="single"/>
        </w:rPr>
        <w:t xml:space="preserve">59412</w:t>
      </w:r>
    </w:p>
    <w:p>
      <w:r>
        <w:t xml:space="preserve">' Somebody come look at this niggah right here * Kevin Hart Voice * lol http://t.co/R2mhWqc2jT</w:t>
      </w:r>
    </w:p>
    <w:p>
      <w:r>
        <w:rPr>
          <w:b/>
          <w:u w:val="single"/>
        </w:rPr>
        <w:t xml:space="preserve">59413</w:t>
      </w:r>
    </w:p>
    <w:p>
      <w:r>
        <w:t xml:space="preserve">' Someone let me know why Drake so cold ? &amp;#1041185;&amp;#1041240;&amp;#1043358;&amp;#1043351;&amp;#1043323; He my favorite rapper , this niggah HARD .</w:t>
      </w:r>
    </w:p>
    <w:p>
      <w:r>
        <w:rPr>
          <w:b/>
          <w:u w:val="single"/>
        </w:rPr>
        <w:t xml:space="preserve">59414</w:t>
      </w:r>
    </w:p>
    <w:p>
      <w:r>
        <w:t xml:space="preserve">' South Centralin neekerit eivät todellakaan rakasta näitä huoria, nämä huorat eivät rakasta näitä neekereitä &amp;#1041233; . We just be... http://t.co/XnTftnwuVD</w:t>
      </w:r>
    </w:p>
    <w:p>
      <w:r>
        <w:rPr>
          <w:b/>
          <w:u w:val="single"/>
        </w:rPr>
        <w:t xml:space="preserve">59415</w:t>
      </w:r>
    </w:p>
    <w:p>
      <w:r>
        <w:t xml:space="preserve">' Tuo fb-profiilin tarkistusjuttu feikki sitten mf , lisäsin juuri eilen jonkun ämmän ja se oli minut huipulla. Fuck fr ?</w:t>
      </w:r>
    </w:p>
    <w:p>
      <w:r>
        <w:rPr>
          <w:b/>
          <w:u w:val="single"/>
        </w:rPr>
        <w:t xml:space="preserve">59416</w:t>
      </w:r>
    </w:p>
    <w:p>
      <w:r>
        <w:t xml:space="preserve">' That one niggah that grab the AUX cord and start playen weak ass music &amp;#1041204;&amp;#1041204;&amp;#1041204;&amp;#1041204;&amp;#1041204; http://t.co/KOdyDgPgjA</w:t>
      </w:r>
    </w:p>
    <w:p>
      <w:r>
        <w:rPr>
          <w:b/>
          <w:u w:val="single"/>
        </w:rPr>
        <w:t xml:space="preserve">59417</w:t>
      </w:r>
    </w:p>
    <w:p>
      <w:r>
        <w:t xml:space="preserve">' Huorat tulevat olemaan kuin " Owieee Trey , August ja Chris Brown voivat saada lapseni samaan aikaan &amp;#1041191; " Lmfaooooooooo Huorat eivät ole lojaaleja .</w:t>
      </w:r>
    </w:p>
    <w:p>
      <w:r>
        <w:rPr>
          <w:b/>
          <w:u w:val="single"/>
        </w:rPr>
        <w:t xml:space="preserve">59418</w:t>
      </w:r>
    </w:p>
    <w:p>
      <w:r>
        <w:t xml:space="preserve">' Nämä neekerit soittavat äidilleen ja sanovat, että tule hakemaan heidät! Joko se ampuu sen tai ampuu sen kanssa olevat.</w:t>
      </w:r>
    </w:p>
    <w:p>
      <w:r>
        <w:rPr>
          <w:b/>
          <w:u w:val="single"/>
        </w:rPr>
        <w:t xml:space="preserve">59419</w:t>
      </w:r>
    </w:p>
    <w:p>
      <w:r>
        <w:t xml:space="preserve">' This Niggah Kevin Hart couldn't sit down lmaoooooooooooooooo My niggah My Niggah &amp;#1041204;&amp;#1041204;&amp;#1041204;&amp;#1041204;&amp;#1041204;&amp;#1043358;&amp;#1043351;&amp;#1043323;</w:t>
      </w:r>
    </w:p>
    <w:p>
      <w:r>
        <w:rPr>
          <w:b/>
          <w:u w:val="single"/>
        </w:rPr>
        <w:t xml:space="preserve">59420</w:t>
      </w:r>
    </w:p>
    <w:p>
      <w:r>
        <w:t xml:space="preserve">' This be me &amp;#1041204;&amp;#1041204;&amp;#1041204;</w:t>
        <w:br/>
        <w:t xml:space="preserve">Cuh vaihtui "On aika asettua aloilleen" ja "Missä huorat ovat?!"</w:t>
      </w:r>
      <w:r>
        <w:t xml:space="preserve"> " &amp;#1041204;&amp;#1041204;&amp;#1041204; . http://t.co/bi9rbvjTUn .</w:t>
      </w:r>
    </w:p>
    <w:p>
      <w:r>
        <w:rPr>
          <w:b/>
          <w:u w:val="single"/>
        </w:rPr>
        <w:t xml:space="preserve">59421</w:t>
      </w:r>
    </w:p>
    <w:p>
      <w:r>
        <w:t xml:space="preserve">' This niggah Yanni like hangin up on NIGGAHS in mid sentence &amp;#1041184;&amp;#1043350; .</w:t>
      </w:r>
    </w:p>
    <w:p>
      <w:r>
        <w:rPr>
          <w:b/>
          <w:u w:val="single"/>
        </w:rPr>
        <w:t xml:space="preserve">59422</w:t>
      </w:r>
    </w:p>
    <w:p>
      <w:r>
        <w:t xml:space="preserve">' Tämä nekru Pharrell tai mikä ikinä tämän nekrun nimi onkaan, ei ansaitse paskaakaan tuosta valkoisen perseen homokappaleesta .</w:t>
      </w:r>
    </w:p>
    <w:p>
      <w:r>
        <w:rPr>
          <w:b/>
          <w:u w:val="single"/>
        </w:rPr>
        <w:t xml:space="preserve">59423</w:t>
      </w:r>
    </w:p>
    <w:p>
      <w:r>
        <w:t xml:space="preserve">' Up runnin these 2K fades with ma niggah Tyreon &amp;#1043323;&amp;#1043359; Leo KO'd lmfaoo</w:t>
      </w:r>
    </w:p>
    <w:p>
      <w:r>
        <w:rPr>
          <w:b/>
          <w:u w:val="single"/>
        </w:rPr>
        <w:t xml:space="preserve">59424</w:t>
      </w:r>
    </w:p>
    <w:p>
      <w:r>
        <w:t xml:space="preserve">' Waaaaittt niggah holllll'up &amp;#9995; nämä neekerit tulevat kaupunkiin ja alkavat naida vanhoja lutkiani &amp;#1041204;&amp;#1041204;&amp;#1041204;&amp;#1041204;&amp;#1041210;&amp;#1041210; .</w:t>
      </w:r>
    </w:p>
    <w:p>
      <w:r>
        <w:rPr>
          <w:b/>
          <w:u w:val="single"/>
        </w:rPr>
        <w:t xml:space="preserve">59425</w:t>
      </w:r>
    </w:p>
    <w:p>
      <w:r>
        <w:t xml:space="preserve">' Wake up I'm blessed &amp;#1041243; Steaight Kush No stress &amp;#1043293; Thankin God for ma success &amp;#1043359;&amp;#1041240; Ma bitches say I'm the best &amp;#1043351;&amp;#1043323; .</w:t>
      </w:r>
    </w:p>
    <w:p>
      <w:r>
        <w:rPr>
          <w:b/>
          <w:u w:val="single"/>
        </w:rPr>
        <w:t xml:space="preserve">59426</w:t>
      </w:r>
    </w:p>
    <w:p>
      <w:r>
        <w:t xml:space="preserve">' With my Bestf Shyanna Pen and ma main niggah Ronnie A. Jackson III &amp;#1043359;&amp;#1041636; Movie bound after we pick up the homies</w:t>
      </w:r>
    </w:p>
    <w:p>
      <w:r>
        <w:rPr>
          <w:b/>
          <w:u w:val="single"/>
        </w:rPr>
        <w:t xml:space="preserve">59427</w:t>
      </w:r>
    </w:p>
    <w:p>
      <w:r>
        <w:t xml:space="preserve">' Te kaikki valitatte janoansoista? FR ? Heidän mallinsa jotka pukeutuvat juuri noin ? Perseet ulos ja kaikki STFU . ei tee sinusta huoraa wtf .</w:t>
      </w:r>
    </w:p>
    <w:p>
      <w:r>
        <w:rPr>
          <w:b/>
          <w:u w:val="single"/>
        </w:rPr>
        <w:t xml:space="preserve">59428</w:t>
      </w:r>
    </w:p>
    <w:p>
      <w:r>
        <w:t xml:space="preserve">' Y'all hoes get turned on for no reason &amp;#1041204;&amp;#1041204;</w:t>
        <w:br/>
        <w:t xml:space="preserve">Be Like " owieee he got tats , he bang , wifi with no password &amp;#1041191; My... http://t.co/vxADs6boHa... http://t.co/vxADs6boHa</w:t>
      </w:r>
    </w:p>
    <w:p>
      <w:r>
        <w:rPr>
          <w:b/>
          <w:u w:val="single"/>
        </w:rPr>
        <w:t xml:space="preserve">59429</w:t>
      </w:r>
    </w:p>
    <w:p>
      <w:r>
        <w:t xml:space="preserve">' Y'all like sayin money don't buy happiness , mutta nimi niggah sitting in a Lambo crying ?</w:t>
      </w:r>
    </w:p>
    <w:p>
      <w:r>
        <w:rPr>
          <w:b/>
          <w:u w:val="single"/>
        </w:rPr>
        <w:t xml:space="preserve">59430</w:t>
      </w:r>
    </w:p>
    <w:p>
      <w:r>
        <w:t xml:space="preserve">' You Deserve x August Alsina &amp;#1043358;&amp;#1043358; Im dedicating that to all my old side hoes &amp;#1041204;&amp;#1041204;&amp;#1041204;&amp;#1041204;&amp;#1041204;&amp;#1041210;&amp;#1041210;&amp;#1041210;&amp;#1041210;&amp;#1041210;&amp;#1041210;&amp;#1043359; .</w:t>
      </w:r>
    </w:p>
    <w:p>
      <w:r>
        <w:rPr>
          <w:b/>
          <w:u w:val="single"/>
        </w:rPr>
        <w:t xml:space="preserve">59431</w:t>
      </w:r>
    </w:p>
    <w:p>
      <w:r>
        <w:t xml:space="preserve">' You gottttta be a mad a madddd niggah &amp;#1041204;&amp;#1041204;&amp;#1041204; Sayin ma name ? I must have got you madddddd niggah &amp;#1041204;&amp;#1041204;&amp;#1041204;&amp;#1041204;&amp;#1041204;&amp;#1041210;&amp;#1041210;&amp;#1041210;&amp;#1043359;&amp;#9995;</w:t>
      </w:r>
    </w:p>
    <w:p>
      <w:r>
        <w:rPr>
          <w:b/>
          <w:u w:val="single"/>
        </w:rPr>
        <w:t xml:space="preserve">59432</w:t>
      </w:r>
    </w:p>
    <w:p>
      <w:r>
        <w:t xml:space="preserve">' You messin with broke niggahs you gon be broke niggah &amp;#1043323;&amp;#1043323;&amp;#1043323;&amp;#1043323;&amp;#1043323;&amp;#1043323;&amp;#10071;&amp;#65039;</w:t>
      </w:r>
    </w:p>
    <w:p>
      <w:r>
        <w:rPr>
          <w:b/>
          <w:u w:val="single"/>
        </w:rPr>
        <w:t xml:space="preserve">59433</w:t>
      </w:r>
    </w:p>
    <w:p>
      <w:r>
        <w:t xml:space="preserve">' Te nekrut käyttäydytte kuin huorat, voin myydä ne! &amp;#1041204;&amp;#1041204;&amp;#1041636;</w:t>
      </w:r>
    </w:p>
    <w:p>
      <w:r>
        <w:rPr>
          <w:b/>
          <w:u w:val="single"/>
        </w:rPr>
        <w:t xml:space="preserve">59434</w:t>
      </w:r>
    </w:p>
    <w:p>
      <w:r>
        <w:t xml:space="preserve">' Te pitkät puuperseiset naiset olette 6'0 TALKIN bout " Catching Feelings " , bitch sinun täytyy saada tämä touchdown... http://t.co/lMgkDuxzY7...</w:t>
      </w:r>
    </w:p>
    <w:p>
      <w:r>
        <w:rPr>
          <w:b/>
          <w:u w:val="single"/>
        </w:rPr>
        <w:t xml:space="preserve">59435</w:t>
      </w:r>
    </w:p>
    <w:p>
      <w:r>
        <w:t xml:space="preserve">'kun kyse on pillusta, minulla ei ole yhtään vitun ystävää' - hostelli iii on oikeastaan se, mitä katsomme juuri nyt</w:t>
      </w:r>
    </w:p>
    <w:p>
      <w:r>
        <w:rPr>
          <w:b/>
          <w:u w:val="single"/>
        </w:rPr>
        <w:t xml:space="preserve">59436</w:t>
      </w:r>
    </w:p>
    <w:p>
      <w:r>
        <w:t xml:space="preserve">'2' hyvä: Jeter sankari Yankees vuonna send-off http://t.co/oStFoBGuFa via @ESPNNewYork</w:t>
      </w:r>
    </w:p>
    <w:p>
      <w:r>
        <w:rPr>
          <w:b/>
          <w:u w:val="single"/>
        </w:rPr>
        <w:t xml:space="preserve">59437</w:t>
      </w:r>
    </w:p>
    <w:p>
      <w:r>
        <w:t xml:space="preserve">'Cause they ain't her RT @Jvbir I aint eem watchin the awards yet, but why hoes hatin on Kim K?</w:t>
      </w:r>
    </w:p>
    <w:p>
      <w:r>
        <w:rPr>
          <w:b/>
          <w:u w:val="single"/>
        </w:rPr>
        <w:t xml:space="preserve">59438</w:t>
      </w:r>
    </w:p>
    <w:p>
      <w:r>
        <w:t xml:space="preserve">"Piru sinut periköön, valkoinen! Saat potkua "valkoisen etuoikeuden uusimmasta muodosta" http://t.co/zLpFZsITOm http://t.co/zLpFZsITOm</w:t>
      </w:r>
    </w:p>
    <w:p>
      <w:r>
        <w:rPr>
          <w:b/>
          <w:u w:val="single"/>
        </w:rPr>
        <w:t xml:space="preserve">59439</w:t>
      </w:r>
    </w:p>
    <w:p>
      <w:r>
        <w:t xml:space="preserve">"Paskat siitä, mennään rampan perään&amp;#8217;: Wendy Davisin uusi hyökkäysmainos [video] http://t.co/WapBCHhuru http://t.co/WapBCHhuru</w:t>
      </w:r>
    </w:p>
    <w:p>
      <w:r>
        <w:rPr>
          <w:b/>
          <w:u w:val="single"/>
        </w:rPr>
        <w:t xml:space="preserve">59440</w:t>
      </w:r>
    </w:p>
    <w:p>
      <w:r>
        <w:t xml:space="preserve">'Jokaisella ämmällä on läski perse tai hän saa siitä 3000 dollaria' #RNS</w:t>
      </w:r>
    </w:p>
    <w:p>
      <w:r>
        <w:rPr>
          <w:b/>
          <w:u w:val="single"/>
        </w:rPr>
        <w:t xml:space="preserve">59441</w:t>
      </w:r>
    </w:p>
    <w:p>
      <w:r>
        <w:t xml:space="preserve">'Unohdetaan tervehtiä', haukutaan toista kaveria 'huonon sodan' takia (Kairo II:n aikana), sympatiseerataan 'Pockistania', homot vahingoittavat moraalia. Kiitos King!</w:t>
      </w:r>
    </w:p>
    <w:p>
      <w:r>
        <w:rPr>
          <w:b/>
          <w:u w:val="single"/>
        </w:rPr>
        <w:t xml:space="preserve">59442</w:t>
      </w:r>
    </w:p>
    <w:p>
      <w:r>
        <w:t xml:space="preserve">"Skandaali"-seksikohtaus esitetään ABC:llä heti "Suuri kurpitsa, Charlie Brown" -ohjelman jälkeen, mikä saa vanhemmat suuttumaan http://t.co/vltSpK8U4S</w:t>
      </w:r>
    </w:p>
    <w:p>
      <w:r>
        <w:rPr>
          <w:b/>
          <w:u w:val="single"/>
        </w:rPr>
        <w:t xml:space="preserve">59443</w:t>
      </w:r>
    </w:p>
    <w:p>
      <w:r>
        <w:t xml:space="preserve">'Näkemyksiä 6:sta' tulee olemaan Instagramin kuvien otsikoita jonkin aikaa....varautukaa, nekrut.</w:t>
      </w:r>
    </w:p>
    <w:p>
      <w:r>
        <w:rPr>
          <w:b/>
          <w:u w:val="single"/>
        </w:rPr>
        <w:t xml:space="preserve">59444</w:t>
      </w:r>
    </w:p>
    <w:p>
      <w:r>
        <w:t xml:space="preserve">"Hukuin sinun pilluusi, joten uin 2ur BuTiin." Helposti kaunopuheisin Xbox Livessä lähetetty viesti.</w:t>
      </w:r>
    </w:p>
    <w:p>
      <w:r>
        <w:rPr>
          <w:b/>
          <w:u w:val="single"/>
        </w:rPr>
        <w:t xml:space="preserve">59445</w:t>
      </w:r>
    </w:p>
    <w:p>
      <w:r>
        <w:t xml:space="preserve">(kääntyy keltaisella) &amp;#161;NO ACEPTAR ESTE LUZ ROJO! (&amp;#9835; Liian kauan kestävät valot tekevät minusta kaksikielisen &amp;#9835;)</w:t>
      </w:r>
    </w:p>
    <w:p>
      <w:r>
        <w:rPr>
          <w:b/>
          <w:u w:val="single"/>
        </w:rPr>
        <w:t xml:space="preserve">59446</w:t>
      </w:r>
    </w:p>
    <w:p>
      <w:r>
        <w:t xml:space="preserve">(con't) Tarjoa myös värillisiä tarroja nimilappuihin, jotta jäsenet voivat ilmoittaa haluamansa pronominit.</w:t>
      </w:r>
    </w:p>
    <w:p>
      <w:r>
        <w:rPr>
          <w:b/>
          <w:u w:val="single"/>
        </w:rPr>
        <w:t xml:space="preserve">59447</w:t>
      </w:r>
    </w:p>
    <w:p>
      <w:r>
        <w:t xml:space="preserve">(katsoo oomfiin) RT @shethepete Toimiiko teeskentely, ettei ole narttuja, oikeasti vai ei?</w:t>
      </w:r>
    </w:p>
    <w:p>
      <w:r>
        <w:rPr>
          <w:b/>
          <w:u w:val="single"/>
        </w:rPr>
        <w:t xml:space="preserve">59448</w:t>
      </w:r>
    </w:p>
    <w:p>
      <w:r>
        <w:t xml:space="preserve">(via @jacklayton) Charlie Angus lähettää &amp;#8220;Made in China&amp;#8221; Kanadan lippunastat takaisin konservatiiveille &amp;#8211; http://tinyurl.com/dmt397.</w:t>
      </w:r>
    </w:p>
    <w:p>
      <w:r>
        <w:rPr>
          <w:b/>
          <w:u w:val="single"/>
        </w:rPr>
        <w:t xml:space="preserve">59449</w:t>
      </w:r>
    </w:p>
    <w:p>
      <w:r>
        <w:t xml:space="preserve">*Kyykistyy* "Kyllä, ämmä, ämmä"</w:t>
      </w:r>
    </w:p>
    <w:p>
      <w:r>
        <w:rPr>
          <w:b/>
          <w:u w:val="single"/>
        </w:rPr>
        <w:t xml:space="preserve">59450</w:t>
      </w:r>
    </w:p>
    <w:p>
      <w:r>
        <w:t xml:space="preserve">*Tee voltin* TÄÄSSSSSSSSS!!!! RT @Krislisisms: Te neekerit vaihdatte mielipiteitä kuin homot...</w:t>
      </w:r>
    </w:p>
    <w:p>
      <w:r>
        <w:rPr>
          <w:b/>
          <w:u w:val="single"/>
        </w:rPr>
        <w:t xml:space="preserve">59451</w:t>
      </w:r>
    </w:p>
    <w:p>
      <w:r>
        <w:t xml:space="preserve">*Gigantic RT @Naezus Mikä iso homo. RT @MIllionDolrBaby: Chubbs bout to Earl.</w:t>
      </w:r>
    </w:p>
    <w:p>
      <w:r>
        <w:rPr>
          <w:b/>
          <w:u w:val="single"/>
        </w:rPr>
        <w:t xml:space="preserve">59452</w:t>
      </w:r>
    </w:p>
    <w:p>
      <w:r>
        <w:t xml:space="preserve">*Nicolas Cage avaa pölyisen salaisen käärön* Tässä sanotaan, että James Madison oli vikisevä pikku ämmä...</w:t>
      </w:r>
    </w:p>
    <w:p>
      <w:r>
        <w:rPr>
          <w:b/>
          <w:u w:val="single"/>
        </w:rPr>
        <w:t xml:space="preserve">59453</w:t>
      </w:r>
    </w:p>
    <w:p>
      <w:r>
        <w:t xml:space="preserve">*Etsii keltaiset sivut -sovelluksestani lähimmän Jack In The Boxin*</w:t>
      </w:r>
    </w:p>
    <w:p>
      <w:r>
        <w:rPr>
          <w:b/>
          <w:u w:val="single"/>
        </w:rPr>
        <w:t xml:space="preserve">59454</w:t>
      </w:r>
    </w:p>
    <w:p>
      <w:r>
        <w:t xml:space="preserve">*laulaa* Minä tapoin sen pillun, hän kuoli silmät auki!</w:t>
      </w:r>
    </w:p>
    <w:p>
      <w:r>
        <w:rPr>
          <w:b/>
          <w:u w:val="single"/>
        </w:rPr>
        <w:t xml:space="preserve">59455</w:t>
      </w:r>
    </w:p>
    <w:p>
      <w:r>
        <w:t xml:space="preserve">*Opettajat haukkuvat sinua nössöksi, kun et ole tehnyt ylioppilaskirjoituksia*</w:t>
      </w:r>
    </w:p>
    <w:p>
      <w:r>
        <w:rPr>
          <w:b/>
          <w:u w:val="single"/>
        </w:rPr>
        <w:t xml:space="preserve">59456</w:t>
      </w:r>
    </w:p>
    <w:p>
      <w:r>
        <w:t xml:space="preserve">* BO1:n jälkeen RT @TheGodWriter_: @iDocLyfe Bruh lol jäin eläkkeelle mw2:n jälkeen, koska kaikki oli roskaa sen jälkeen.</w:t>
      </w:r>
    </w:p>
    <w:p>
      <w:r>
        <w:rPr>
          <w:b/>
          <w:u w:val="single"/>
        </w:rPr>
        <w:t xml:space="preserve">59457</w:t>
      </w:r>
    </w:p>
    <w:p>
      <w:r>
        <w:t xml:space="preserve">*narttu hengittää* minä: etkö voisi?</w:t>
      </w:r>
    </w:p>
    <w:p>
      <w:r>
        <w:rPr>
          <w:b/>
          <w:u w:val="single"/>
        </w:rPr>
        <w:t xml:space="preserve">59458</w:t>
      </w:r>
    </w:p>
    <w:p>
      <w:r>
        <w:t xml:space="preserve">*RT @Tweets2Sweet *linnunhuuto, räpyttelee käsiä*</w:t>
      </w:r>
    </w:p>
    <w:p>
      <w:r>
        <w:rPr>
          <w:b/>
          <w:u w:val="single"/>
        </w:rPr>
        <w:t xml:space="preserve">59459</w:t>
      </w:r>
    </w:p>
    <w:p>
      <w:r>
        <w:t xml:space="preserve">*menee Olive Gardeniin*</w:t>
        <w:br/>
        <w:t xml:space="preserve">*Kääntyy keksiin*</w:t>
        <w:br/>
        <w:t xml:space="preserve">"@gIacier:</w:t>
        <w:t xml:space="preserve">*menee black friday shoppailemaan*</w:t>
        <w:br/>
        <w:br/>
        <w:t xml:space="preserve">*muuttuu neekeriksi*"</w:t>
      </w:r>
    </w:p>
    <w:p>
      <w:r>
        <w:rPr>
          <w:b/>
          <w:u w:val="single"/>
        </w:rPr>
        <w:t xml:space="preserve">59460</w:t>
      </w:r>
    </w:p>
    <w:p>
      <w:r>
        <w:t xml:space="preserve">*karate RT @SirAsshole: Karrenchi edelleen lintuperse ämmä</w:t>
      </w:r>
    </w:p>
    <w:p>
      <w:r>
        <w:rPr>
          <w:b/>
          <w:u w:val="single"/>
        </w:rPr>
        <w:t xml:space="preserve">59461</w:t>
      </w:r>
    </w:p>
    <w:p>
      <w:r>
        <w:t xml:space="preserve">*live ... lol mikä näitä ämmiä oikein vaivaa http://t.co/ZJYxCI9Ram</w:t>
      </w:r>
    </w:p>
    <w:p>
      <w:r>
        <w:rPr>
          <w:b/>
          <w:u w:val="single"/>
        </w:rPr>
        <w:t xml:space="preserve">59462</w:t>
      </w:r>
    </w:p>
    <w:p>
      <w:r>
        <w:t xml:space="preserve">*kova jamaikalainen torvi* &amp;#128226;&amp;#128227;&amp;#128226; RT @KingHorseDick: Then why u still single? RT @Greek_Oddess te kaikki pidätte rumimpia huoria viehättävinä.</w:t>
      </w:r>
    </w:p>
    <w:p>
      <w:r>
        <w:rPr>
          <w:b/>
          <w:u w:val="single"/>
        </w:rPr>
        <w:t xml:space="preserve">59463</w:t>
      </w:r>
    </w:p>
    <w:p>
      <w:r>
        <w:t xml:space="preserve">*tekee viisaan väitteen Warholin kiihtyneestä julkisuuden käsitteestä Vine-aikakaudella* * ohikulkevat teinit pilkkaavat vanhoja ryppyisiä pallejani*</w:t>
      </w:r>
    </w:p>
    <w:p>
      <w:r>
        <w:rPr>
          <w:b/>
          <w:u w:val="single"/>
        </w:rPr>
        <w:t xml:space="preserve">59464</w:t>
      </w:r>
    </w:p>
    <w:p>
      <w:r>
        <w:t xml:space="preserve">*pillua sinkuille*</w:t>
      </w:r>
    </w:p>
    <w:p>
      <w:r>
        <w:rPr>
          <w:b/>
          <w:u w:val="single"/>
        </w:rPr>
        <w:t xml:space="preserve">59465</w:t>
      </w:r>
    </w:p>
    <w:p>
      <w:r>
        <w:t xml:space="preserve">*raskaana oleva hullu ämmä oli etsimämme vastaus... *</w:t>
      </w:r>
    </w:p>
    <w:p>
      <w:r>
        <w:rPr>
          <w:b/>
          <w:u w:val="single"/>
        </w:rPr>
        <w:t xml:space="preserve">59466</w:t>
      </w:r>
    </w:p>
    <w:p>
      <w:r>
        <w:t xml:space="preserve">*panee ihmiset/narttu naama päälle*</w:t>
      </w:r>
    </w:p>
    <w:p>
      <w:r>
        <w:rPr>
          <w:b/>
          <w:u w:val="single"/>
        </w:rPr>
        <w:t xml:space="preserve">59467</w:t>
      </w:r>
    </w:p>
    <w:p>
      <w:r>
        <w:t xml:space="preserve">*rubs hands like bird man</w:t>
      </w:r>
    </w:p>
    <w:p>
      <w:r>
        <w:rPr>
          <w:b/>
          <w:u w:val="single"/>
        </w:rPr>
        <w:t xml:space="preserve">59468</w:t>
      </w:r>
    </w:p>
    <w:p>
      <w:r>
        <w:t xml:space="preserve">*selaa fb:tä* joku huora sanoo "need a man 2 cuddle in the cold with" bitch nobody wanna touch your #ratchet ass!</w:t>
      </w:r>
    </w:p>
    <w:p>
      <w:r>
        <w:rPr>
          <w:b/>
          <w:u w:val="single"/>
        </w:rPr>
        <w:t xml:space="preserve">59469</w:t>
      </w:r>
    </w:p>
    <w:p>
      <w:r>
        <w:t xml:space="preserve">*squak squak squak squak*</w:t>
        <w:br/>
        <w:t xml:space="preserve">Minä: lintu hiljaa!!</w:t>
        <w:br/>
        <w:t xml:space="preserve">*squak*</w:t>
        <w:br/>
        <w:t xml:space="preserve">Alex: that was an act of defraance</w:t>
        <w:br/>
        <w:t xml:space="preserve">@Alextalksback @Alextalksback</w:t>
      </w:r>
    </w:p>
    <w:p>
      <w:r>
        <w:rPr>
          <w:b/>
          <w:u w:val="single"/>
        </w:rPr>
        <w:t xml:space="preserve">59470</w:t>
      </w:r>
    </w:p>
    <w:p>
      <w:r>
        <w:t xml:space="preserve">*odottaa Fanduelin lyövän minua jigillä*</w:t>
      </w:r>
    </w:p>
    <w:p>
      <w:r>
        <w:rPr>
          <w:b/>
          <w:u w:val="single"/>
        </w:rPr>
        <w:t xml:space="preserve">59471</w:t>
      </w:r>
    </w:p>
    <w:p>
      <w:r>
        <w:t xml:space="preserve">+ 1 RT @RayThaGawd: &amp;#8220;@_AListRaivyn: Joe Budden saa ihmiset poistamaan Twitter-tilinsä lmfao.&amp;#8221; Hän on pillu, vaikka hän esti minut"</w:t>
      </w:r>
    </w:p>
    <w:p>
      <w:r>
        <w:rPr>
          <w:b/>
          <w:u w:val="single"/>
        </w:rPr>
        <w:t xml:space="preserve">59472</w:t>
      </w:r>
    </w:p>
    <w:p>
      <w:r>
        <w:t xml:space="preserve">+1 Otakon-merkki, jossa on nyt se, mitä aion kutsua rakastavasti "rampanauhaksi".</w:t>
      </w:r>
    </w:p>
    <w:p>
      <w:r>
        <w:rPr>
          <w:b/>
          <w:u w:val="single"/>
        </w:rPr>
        <w:t xml:space="preserve">59473</w:t>
      </w:r>
    </w:p>
    <w:p>
      <w:r>
        <w:t xml:space="preserve">,@KiroGx me gusta "kirjoittaa kuin jälkeenjäänyt saadakseen toisen näyttämään tyhmemmältä teeskentelemällä olevansa samaa mieltä hänen kanssaan" bazinga</w:t>
      </w:r>
    </w:p>
    <w:p>
      <w:r>
        <w:rPr>
          <w:b/>
          <w:u w:val="single"/>
        </w:rPr>
        <w:t xml:space="preserve">59474</w:t>
      </w:r>
    </w:p>
    <w:p>
      <w:r>
        <w:t xml:space="preserve">,@musclezauber miksi ei eläinkeksejä. haluan eläinkeksejä, jotka ovat Master Chiefsin ja peikkojen ja aseiden ja paskan muotoisia, se olisi sääntö.</w:t>
      </w:r>
    </w:p>
    <w:p>
      <w:r>
        <w:rPr>
          <w:b/>
          <w:u w:val="single"/>
        </w:rPr>
        <w:t xml:space="preserve">59475</w:t>
      </w:r>
    </w:p>
    <w:p>
      <w:r>
        <w:t xml:space="preserve">------&amp;gt;RT @Maxin_Betha @HumbltonBanks nilkkasukat yleensä ovat hinttejä varten, veli.</w:t>
      </w:r>
    </w:p>
    <w:p>
      <w:r>
        <w:rPr>
          <w:b/>
          <w:u w:val="single"/>
        </w:rPr>
        <w:t xml:space="preserve">59476</w:t>
      </w:r>
    </w:p>
    <w:p>
      <w:r>
        <w:t xml:space="preserve">-5 RT @LoveMeDarlingg: 10. Kuinka monta huoraa sinulla TODELLA on?</w:t>
      </w:r>
    </w:p>
    <w:p>
      <w:r>
        <w:rPr>
          <w:b/>
          <w:u w:val="single"/>
        </w:rPr>
        <w:t xml:space="preserve">59477</w:t>
      </w:r>
    </w:p>
    <w:p>
      <w:r>
        <w:t xml:space="preserve">-Voinko auttaa teitä?</w:t>
        <w:br/>
        <w:t xml:space="preserve"> -Ehkä. Tarvitset kortin &amp;#8220;Valitan, että transu kuoli motellihuoneessasi; nyt vaimosi tietää. Tässä on Applebeesin lahjakortti?</w:t>
      </w:r>
    </w:p>
    <w:p>
      <w:r>
        <w:rPr>
          <w:b/>
          <w:u w:val="single"/>
        </w:rPr>
        <w:t xml:space="preserve">59478</w:t>
      </w:r>
    </w:p>
    <w:p>
      <w:r>
        <w:t xml:space="preserve">. @_HISTO vaatii soundcloud-linkkejä ja tumblr-narttuja; hän VOISI antaa sinun soittaa juhlissaan silloin.</w:t>
      </w:r>
    </w:p>
    <w:p>
      <w:r>
        <w:rPr>
          <w:b/>
          <w:u w:val="single"/>
        </w:rPr>
        <w:t xml:space="preserve">59479</w:t>
      </w:r>
    </w:p>
    <w:p>
      <w:r>
        <w:t xml:space="preserve">... Minusta tuntuu pahalta niiden naisten puolesta, jotka jatkuvasti kerääntyvät tällaisen pimeyden parviin. Rikolliset puhuvat isoja juttuja yksinkertaisille huorille ja omilleen.</w:t>
      </w:r>
    </w:p>
    <w:p>
      <w:r>
        <w:rPr>
          <w:b/>
          <w:u w:val="single"/>
        </w:rPr>
        <w:t xml:space="preserve">59480</w:t>
      </w:r>
    </w:p>
    <w:p>
      <w:r>
        <w:t xml:space="preserve">...mutta nartut saavat tunteita sen jälkeen, koko ajan.</w:t>
      </w:r>
    </w:p>
    <w:p>
      <w:r>
        <w:rPr>
          <w:b/>
          <w:u w:val="single"/>
        </w:rPr>
        <w:t xml:space="preserve">59481</w:t>
      </w:r>
    </w:p>
    <w:p>
      <w:r>
        <w:t xml:space="preserve">... lol nah hoes me selvisimme siitä, niin tekin teette &amp;#128128; http://t.co/RXTJwwKfHJ</w:t>
      </w:r>
    </w:p>
    <w:p>
      <w:r>
        <w:rPr>
          <w:b/>
          <w:u w:val="single"/>
        </w:rPr>
        <w:t xml:space="preserve">59482</w:t>
      </w:r>
    </w:p>
    <w:p>
      <w:r>
        <w:t xml:space="preserve">..........ei kukaan myy #oranssinmakuista ja -väristä #puplamakeissiä? ONKO SE SUN VITUN ONGELMA? #Giants? Vitut siitä. Mä menen nyt #6Pack</w:t>
      </w:r>
    </w:p>
    <w:p>
      <w:r>
        <w:rPr>
          <w:b/>
          <w:u w:val="single"/>
        </w:rPr>
        <w:t xml:space="preserve">59483</w:t>
      </w:r>
    </w:p>
    <w:p>
      <w:r>
        <w:t xml:space="preserve">....is twiittailee nyt tabletista....pallero ämmä!</w:t>
      </w:r>
    </w:p>
    <w:p>
      <w:r>
        <w:rPr>
          <w:b/>
          <w:u w:val="single"/>
        </w:rPr>
        <w:t xml:space="preserve">59484</w:t>
      </w:r>
    </w:p>
    <w:p>
      <w:r>
        <w:t xml:space="preserve">...ja se alkaa. RT @RileydaKafka: Kentucky on ja tulee aina olemaan vain vitun neekereitä...</w:t>
      </w:r>
    </w:p>
    <w:p>
      <w:r>
        <w:rPr>
          <w:b/>
          <w:u w:val="single"/>
        </w:rPr>
        <w:t xml:space="preserve">59485</w:t>
      </w:r>
    </w:p>
    <w:p>
      <w:r>
        <w:t xml:space="preserve">...ja minä menen takaisin kouluun... vain huorien ja parin kurssin takia...</w:t>
      </w:r>
    </w:p>
    <w:p>
      <w:r>
        <w:rPr>
          <w:b/>
          <w:u w:val="single"/>
        </w:rPr>
        <w:t xml:space="preserve">59486</w:t>
      </w:r>
    </w:p>
    <w:p>
      <w:r>
        <w:t xml:space="preserve">...mutta jos #Obamasta kertovan SHOW:n nimi olisi #Whitish .......... kaikki kusipäät itkisivät #rasistia kuin pikkunartut. #Blackish</w:t>
      </w:r>
    </w:p>
    <w:p>
      <w:r>
        <w:rPr>
          <w:b/>
          <w:u w:val="single"/>
        </w:rPr>
        <w:t xml:space="preserve">59487</w:t>
      </w:r>
    </w:p>
    <w:p>
      <w:r>
        <w:t xml:space="preserve">...jos Amber Rose voi rokata kaljua päätä ja kaljua pillua, niin minäkin voin.</w:t>
      </w:r>
    </w:p>
    <w:p>
      <w:r>
        <w:rPr>
          <w:b/>
          <w:u w:val="single"/>
        </w:rPr>
        <w:t xml:space="preserve">59488</w:t>
      </w:r>
    </w:p>
    <w:p>
      <w:r>
        <w:t xml:space="preserve">...sinä olet valkoinen, etkö olekin? *RT @DidntDoNuffin: @DreaaaLove RIP minun NIGGA Trayvonille, arvottomalle keihäänheittäjälle.</w:t>
      </w:r>
    </w:p>
    <w:p>
      <w:r>
        <w:rPr>
          <w:b/>
          <w:u w:val="single"/>
        </w:rPr>
        <w:t xml:space="preserve">59489</w:t>
      </w:r>
    </w:p>
    <w:p>
      <w:r>
        <w:t xml:space="preserve">.@AlyssSmithh @KeveeeD Kyllä todellakin! Kamelit, strutsit ja seeprat! 5.-7. syyskuuta http://t.co/X3Oapfm3e8 #VCCamelRaces</w:t>
      </w:r>
    </w:p>
    <w:p>
      <w:r>
        <w:rPr>
          <w:b/>
          <w:u w:val="single"/>
        </w:rPr>
        <w:t xml:space="preserve">59490</w:t>
      </w:r>
    </w:p>
    <w:p>
      <w:r>
        <w:t xml:space="preserve">.@AussieGrit rakastaa Austinia: http://t.co/HTtbU4OmZy Webber on siunaus @FIAWEC:lle. #6HCOTA</w:t>
      </w:r>
    </w:p>
    <w:p>
      <w:r>
        <w:rPr>
          <w:b/>
          <w:u w:val="single"/>
        </w:rPr>
        <w:t xml:space="preserve">59491</w:t>
      </w:r>
    </w:p>
    <w:p>
      <w:r>
        <w:t xml:space="preserve">.@Buckm00se todella puhuu kuin neekeri.</w:t>
      </w:r>
    </w:p>
    <w:p>
      <w:r>
        <w:rPr>
          <w:b/>
          <w:u w:val="single"/>
        </w:rPr>
        <w:t xml:space="preserve">59492</w:t>
      </w:r>
    </w:p>
    <w:p>
      <w:r>
        <w:t xml:space="preserve">.@CoryBooker juoksee ympäri kaupunkia jakamassa ruokaa ihmisille. Jos hän vie myös roskat ulos, hän on täydellinen poikaystävä.</w:t>
      </w:r>
    </w:p>
    <w:p>
      <w:r>
        <w:rPr>
          <w:b/>
          <w:u w:val="single"/>
        </w:rPr>
        <w:t xml:space="preserve">59493</w:t>
      </w:r>
    </w:p>
    <w:p>
      <w:r>
        <w:t xml:space="preserve">.@HoppyKercheval Voisitko sen sijaan soittaa kaksi minuuttia Charlie Brownin "wah wah wah wah" -aikuisten äänitehostetta?</w:t>
      </w:r>
    </w:p>
    <w:p>
      <w:r>
        <w:rPr>
          <w:b/>
          <w:u w:val="single"/>
        </w:rPr>
        <w:t xml:space="preserve">59494</w:t>
      </w:r>
    </w:p>
    <w:p>
      <w:r>
        <w:t xml:space="preserve">.@RashaanSalaami eikö aina tunnu siltä, että menemme kauteen hyökkäyskonseptien kanssa, jotka väistämättä romutamme, ja sitten saamme hyvän?</w:t>
      </w:r>
    </w:p>
    <w:p>
      <w:r>
        <w:rPr>
          <w:b/>
          <w:u w:val="single"/>
        </w:rPr>
        <w:t xml:space="preserve">59495</w:t>
      </w:r>
    </w:p>
    <w:p>
      <w:r>
        <w:t xml:space="preserve">.@SarahPalinUSA Vau, "syytteen nostaminen". Katsokaa, miten käytät Vocab Workshopin sanoja. Taisimme olla vain puoliksi väärässä siitä, että olet tyhmä mulkku.</w:t>
      </w:r>
    </w:p>
    <w:p>
      <w:r>
        <w:rPr>
          <w:b/>
          <w:u w:val="single"/>
        </w:rPr>
        <w:t xml:space="preserve">59496</w:t>
      </w:r>
    </w:p>
    <w:p>
      <w:r>
        <w:t xml:space="preserve">.@Straatvogels [katulinnut]:</w:t>
        <w:t xml:space="preserve">Asunnottomat Twitterissä Amsterdamissa http://t.co/WruoCdVkJt via @HuffPostImpact</w:t>
        <w:br/>
        <w:t xml:space="preserve">&amp;#8853;http://t.co/DJgs6rGdfV</w:t>
      </w:r>
    </w:p>
    <w:p>
      <w:r>
        <w:rPr>
          <w:b/>
          <w:u w:val="single"/>
        </w:rPr>
        <w:t xml:space="preserve">59497</w:t>
      </w:r>
    </w:p>
    <w:p>
      <w:r>
        <w:t xml:space="preserve">.@TheRevAl Hei sinä rotusyrjintä FBI:n ilmiantaja narttu, missä on sinun punkkiperseesi puhumassa oikeuden puolesta tässä asiassa? http://t.co/3OcxPxlYdt</w:t>
      </w:r>
    </w:p>
    <w:p>
      <w:r>
        <w:rPr>
          <w:b/>
          <w:u w:val="single"/>
        </w:rPr>
        <w:t xml:space="preserve">59498</w:t>
      </w:r>
    </w:p>
    <w:p>
      <w:r>
        <w:t xml:space="preserve">.@agie_sweet36 @VedanteBreh12 @TravelNevada Kokeile vierailla @thewashoeclubissa yöllä todellista kummitusta varten!</w:t>
      </w:r>
    </w:p>
    <w:p>
      <w:r>
        <w:rPr>
          <w:b/>
          <w:u w:val="single"/>
        </w:rPr>
        <w:t xml:space="preserve">59499</w:t>
      </w:r>
    </w:p>
    <w:p>
      <w:r>
        <w:t xml:space="preserve">.@dawnbazely Kiitos, Dawn. Huomaan, että osavaltiomme lintu koristaa avatariasi...</w:t>
      </w:r>
    </w:p>
    <w:p>
      <w:r>
        <w:rPr>
          <w:b/>
          <w:u w:val="single"/>
        </w:rPr>
        <w:t xml:space="preserve">59500</w:t>
      </w:r>
    </w:p>
    <w:p>
      <w:r>
        <w:t xml:space="preserve">.@everSoTweetly4u Klainin todellinen (ainoa) tehtävä on vaimentaa kasvavaa huonoa PR:ää ja poliittisia seurauksia marraskuun vaaleja varten.</w:t>
      </w:r>
    </w:p>
    <w:p>
      <w:r>
        <w:rPr>
          <w:b/>
          <w:u w:val="single"/>
        </w:rPr>
        <w:t xml:space="preserve">59501</w:t>
      </w:r>
    </w:p>
    <w:p>
      <w:r>
        <w:t xml:space="preserve">.@harmonica_b voisi pukeutua roskapussiin, ja hän olisi silti tyylikkäin ja coolein tuntemani ihminen.</w:t>
      </w:r>
    </w:p>
    <w:p>
      <w:r>
        <w:rPr>
          <w:b/>
          <w:u w:val="single"/>
        </w:rPr>
        <w:t xml:space="preserve">59502</w:t>
      </w:r>
    </w:p>
    <w:p>
      <w:r>
        <w:t xml:space="preserve">.@nathirhussein Al-Qaidan markkinaosuus putoaa nopeammin kuin Viacom &amp; Enron jihadistien osakemarkkinoilla.</w:t>
      </w:r>
    </w:p>
    <w:p>
      <w:r>
        <w:rPr>
          <w:b/>
          <w:u w:val="single"/>
        </w:rPr>
        <w:t xml:space="preserve">59503</w:t>
      </w:r>
    </w:p>
    <w:p>
      <w:r>
        <w:t xml:space="preserve">.@reddroostermannin rakkaus Obamaan on kuitenkin vastikkeetonta. Obama on selvästi Putinin narttu.</w:t>
      </w:r>
    </w:p>
    <w:p>
      <w:r>
        <w:rPr>
          <w:b/>
          <w:u w:val="single"/>
        </w:rPr>
        <w:t xml:space="preserve">59504</w:t>
      </w:r>
    </w:p>
    <w:p>
      <w:r>
        <w:t xml:space="preserve">.@rustyrockets Putinin painostaessa maata ja Kiinan uudistaessa täysin asevoimiaan? Olet vitun jälkeenjäänyt. Pysy poissa maastani.</w:t>
      </w:r>
    </w:p>
    <w:p>
      <w:r>
        <w:rPr>
          <w:b/>
          <w:u w:val="single"/>
        </w:rPr>
        <w:t xml:space="preserve">59505</w:t>
      </w:r>
    </w:p>
    <w:p>
      <w:r>
        <w:t xml:space="preserve">1 baby Momma ei narttu ei vaimo kuin PAC u tarvitsevat roisto elämässäsi</w:t>
      </w:r>
    </w:p>
    <w:p>
      <w:r>
        <w:rPr>
          <w:b/>
          <w:u w:val="single"/>
        </w:rPr>
        <w:t xml:space="preserve">59506</w:t>
      </w:r>
    </w:p>
    <w:p>
      <w:r>
        <w:t xml:space="preserve">1 hyvä tyttö on 1000 huoran arvoinen</w:t>
      </w:r>
    </w:p>
    <w:p>
      <w:r>
        <w:rPr>
          <w:b/>
          <w:u w:val="single"/>
        </w:rPr>
        <w:t xml:space="preserve">59507</w:t>
      </w:r>
    </w:p>
    <w:p>
      <w:r>
        <w:t xml:space="preserve">1 uskollinen tyttö &amp;gt; 1OO huoraa</w:t>
      </w:r>
    </w:p>
    <w:p>
      <w:r>
        <w:rPr>
          <w:b/>
          <w:u w:val="single"/>
        </w:rPr>
        <w:t xml:space="preserve">59508</w:t>
      </w:r>
    </w:p>
    <w:p>
      <w:r>
        <w:t xml:space="preserve">Vielä 1 päivä, nartut!!!!</w:t>
      </w:r>
    </w:p>
    <w:p>
      <w:r>
        <w:rPr>
          <w:b/>
          <w:u w:val="single"/>
        </w:rPr>
        <w:t xml:space="preserve">59509</w:t>
      </w:r>
    </w:p>
    <w:p>
      <w:r>
        <w:t xml:space="preserve">Vielä 1 peli 2k, sitten olen viimeistellä uuden kirjani ... John Grisham kylmä kuin akka</w:t>
      </w:r>
    </w:p>
    <w:p>
      <w:r>
        <w:rPr>
          <w:b/>
          <w:u w:val="single"/>
        </w:rPr>
        <w:t xml:space="preserve">59510</w:t>
      </w:r>
    </w:p>
    <w:p>
      <w:r>
        <w:t xml:space="preserve">1 asia tiedän, että nämä ämmät tulevat ja menevät, joten pidä ne poissa bisneksistäsi.</w:t>
      </w:r>
    </w:p>
    <w:p>
      <w:r>
        <w:rPr>
          <w:b/>
          <w:u w:val="single"/>
        </w:rPr>
        <w:t xml:space="preserve">59511</w:t>
      </w:r>
    </w:p>
    <w:p>
      <w:r>
        <w:t xml:space="preserve">1 kerta yksinäisille huorille, jotka katsovat #Scandal-ohjelman uusinta-ajoja</w:t>
      </w:r>
    </w:p>
    <w:p>
      <w:r>
        <w:rPr>
          <w:b/>
          <w:u w:val="single"/>
        </w:rPr>
        <w:t xml:space="preserve">59512</w:t>
      </w:r>
    </w:p>
    <w:p>
      <w:r>
        <w:t xml:space="preserve">1) RT @naeluckyass: @ILoveBigTracy @Therealalonig ei, en ole ristisilmäinen, olen albiino. En voi kontrolloida sitä</w:t>
      </w:r>
    </w:p>
    <w:p>
      <w:r>
        <w:rPr>
          <w:b/>
          <w:u w:val="single"/>
        </w:rPr>
        <w:t xml:space="preserve">59513</w:t>
      </w:r>
    </w:p>
    <w:p>
      <w:r>
        <w:t xml:space="preserve">1) Vader on sith. Ei jedi. Duh. 2) Vader on myös ruikuttava ämmä. 3) YODA ON VITUN YODA. #micdrop</w:t>
      </w:r>
    </w:p>
    <w:p>
      <w:r>
        <w:rPr>
          <w:b/>
          <w:u w:val="single"/>
        </w:rPr>
        <w:t xml:space="preserve">59514</w:t>
      </w:r>
    </w:p>
    <w:p>
      <w:r>
        <w:t xml:space="preserve">1, 2, 3, 4, 5 Olen liian humalassa kävelemään, ajetaan. Minulla on narttuja mukanani koko yön Ja bileet eivät ala ennen kuin huumeet saapuvat #Loaded</w:t>
      </w:r>
    </w:p>
    <w:p>
      <w:r>
        <w:rPr>
          <w:b/>
          <w:u w:val="single"/>
        </w:rPr>
        <w:t xml:space="preserve">59515</w:t>
      </w:r>
    </w:p>
    <w:p>
      <w:r>
        <w:t xml:space="preserve">1-100000 Olet puoliksi kehittynyt apina, joka etsii epätoivoisesti validointia ja merkitystä elämälle. BBQd sinulle kelpaisi mangosalsa.</w:t>
      </w:r>
    </w:p>
    <w:p>
      <w:r>
        <w:rPr>
          <w:b/>
          <w:u w:val="single"/>
        </w:rPr>
        <w:t xml:space="preserve">59516</w:t>
      </w:r>
    </w:p>
    <w:p>
      <w:r>
        <w:t xml:space="preserve">1-800-slap-a-hoe</w:t>
      </w:r>
    </w:p>
    <w:p>
      <w:r>
        <w:rPr>
          <w:b/>
          <w:u w:val="single"/>
        </w:rPr>
        <w:t xml:space="preserve">59517</w:t>
      </w:r>
    </w:p>
    <w:p>
      <w:r>
        <w:t xml:space="preserve">1. Aika lähellä &amp;#8220;@Rosegoldracks:</w:t>
        <w:t xml:space="preserve">0 trash ass nigga</w:t>
        <w:br/>
        <w:t xml:space="preserve">@07Cannon: &amp;#8220;@Rosegoldracks: Lainaa tätä niin arvaan ruumiiden määrän&amp;#8221;&amp;#8221;</w:t>
      </w:r>
    </w:p>
    <w:p>
      <w:r>
        <w:rPr>
          <w:b/>
          <w:u w:val="single"/>
        </w:rPr>
        <w:t xml:space="preserve">59518</w:t>
      </w:r>
    </w:p>
    <w:p>
      <w:r>
        <w:t xml:space="preserve">10 RT @ParadoxicalMike 1.5 RT @iDavey Keskimäärin 2. Mutta voin olla 8, kun on tarpeen. "@SinsOfMyFather_ Asteikolla 1-10 kuinka ghetto olet?"</w:t>
      </w:r>
    </w:p>
    <w:p>
      <w:r>
        <w:rPr>
          <w:b/>
          <w:u w:val="single"/>
        </w:rPr>
        <w:t xml:space="preserve">59519</w:t>
      </w:r>
    </w:p>
    <w:p>
      <w:r>
        <w:t xml:space="preserve">100 päivää jouluun nartut</w:t>
      </w:r>
    </w:p>
    <w:p>
      <w:r>
        <w:rPr>
          <w:b/>
          <w:u w:val="single"/>
        </w:rPr>
        <w:t xml:space="preserve">59520</w:t>
      </w:r>
    </w:p>
    <w:p>
      <w:r>
        <w:t xml:space="preserve">100 mailin kuollut vyöhyke Phillyn ympärillä... täytyy mennä NY:hen tai DC:hen RT @CeeRoss The tri state needs better bitches</w:t>
      </w:r>
    </w:p>
    <w:p>
      <w:r>
        <w:rPr>
          <w:b/>
          <w:u w:val="single"/>
        </w:rPr>
        <w:t xml:space="preserve">59521</w:t>
      </w:r>
    </w:p>
    <w:p>
      <w:r>
        <w:t xml:space="preserve">100s 50s 20s jee pidän rahani järjestyksessä paha aasialainen ämmä jee hän näyttää aivan kuin Kemora</w:t>
      </w:r>
    </w:p>
    <w:p>
      <w:r>
        <w:rPr>
          <w:b/>
          <w:u w:val="single"/>
        </w:rPr>
        <w:t xml:space="preserve">59522</w:t>
      </w:r>
    </w:p>
    <w:p>
      <w:r>
        <w:t xml:space="preserve">108 MIL RT @SooMajor: Witten ei syö...</w:t>
      </w:r>
    </w:p>
    <w:p>
      <w:r>
        <w:rPr>
          <w:b/>
          <w:u w:val="single"/>
        </w:rPr>
        <w:t xml:space="preserve">59523</w:t>
      </w:r>
    </w:p>
    <w:p>
      <w:r>
        <w:t xml:space="preserve">11/19 w/ @anjahlamarie - the depot</w:t>
        <w:br/>
        <w:t xml:space="preserve">12/19 - a pussyfootin xxxmas (hoe hoe hoe hoe motherfucker joulupukin kynnet on tulossa kaupunkiin)</w:t>
      </w:r>
    </w:p>
    <w:p>
      <w:r>
        <w:rPr>
          <w:b/>
          <w:u w:val="single"/>
        </w:rPr>
        <w:t xml:space="preserve">59524</w:t>
      </w:r>
    </w:p>
    <w:p>
      <w:r>
        <w:t xml:space="preserve">12 oz Arizonan roskat</w:t>
      </w:r>
    </w:p>
    <w:p>
      <w:r>
        <w:rPr>
          <w:b/>
          <w:u w:val="single"/>
        </w:rPr>
        <w:t xml:space="preserve">59525</w:t>
      </w:r>
    </w:p>
    <w:p>
      <w:r>
        <w:t xml:space="preserve">12 oli kuin "estetty ämmä" &amp;#8220;@NoBeeetch: Älä aloita "@bdoulaoblongata: He estävät meitä #Fergusonissa http://t.co/ymPzHmzUxG"&amp;#8221;</w:t>
      </w:r>
    </w:p>
    <w:p>
      <w:r>
        <w:rPr>
          <w:b/>
          <w:u w:val="single"/>
        </w:rPr>
        <w:t xml:space="preserve">59526</w:t>
      </w:r>
    </w:p>
    <w:p>
      <w:r>
        <w:t xml:space="preserve">13% ujo</w:t>
        <w:br/>
        <w:t xml:space="preserve">65% narttu</w:t>
        <w:br/>
        <w:t xml:space="preserve">22% homoseksuaali</w:t>
      </w:r>
    </w:p>
    <w:p>
      <w:r>
        <w:rPr>
          <w:b/>
          <w:u w:val="single"/>
        </w:rPr>
        <w:t xml:space="preserve">59527</w:t>
      </w:r>
    </w:p>
    <w:p>
      <w:r>
        <w:t xml:space="preserve">1300 munille aurinkoinen puoli nicca .. @EastsideDame</w:t>
      </w:r>
    </w:p>
    <w:p>
      <w:r>
        <w:rPr>
          <w:b/>
          <w:u w:val="single"/>
        </w:rPr>
        <w:t xml:space="preserve">59528</w:t>
      </w:r>
    </w:p>
    <w:p>
      <w:r>
        <w:t xml:space="preserve">15. Onko twitter koskaan saanut sinulle pillua/kalua</w:t>
      </w:r>
    </w:p>
    <w:p>
      <w:r>
        <w:rPr>
          <w:b/>
          <w:u w:val="single"/>
        </w:rPr>
        <w:t xml:space="preserve">59529</w:t>
      </w:r>
    </w:p>
    <w:p>
      <w:r>
        <w:t xml:space="preserve">18-vuotiaan pillu maistuu toivolta.</w:t>
      </w:r>
    </w:p>
    <w:p>
      <w:r>
        <w:rPr>
          <w:b/>
          <w:u w:val="single"/>
        </w:rPr>
        <w:t xml:space="preserve">59530</w:t>
      </w:r>
    </w:p>
    <w:p>
      <w:r>
        <w:t xml:space="preserve">18-vuotias romu täältä saattaa saada elinkautisen murhasta, jonka teki El Pollo Loco Story Rd:n varrella... 128563;</w:t>
      </w:r>
    </w:p>
    <w:p>
      <w:r>
        <w:rPr>
          <w:b/>
          <w:u w:val="single"/>
        </w:rPr>
        <w:t xml:space="preserve">59531</w:t>
      </w:r>
    </w:p>
    <w:p>
      <w:r>
        <w:t xml:space="preserve">187 kuinka tapan nämä huorat</w:t>
      </w:r>
    </w:p>
    <w:p>
      <w:r>
        <w:rPr>
          <w:b/>
          <w:u w:val="single"/>
        </w:rPr>
        <w:t xml:space="preserve">59532</w:t>
      </w:r>
    </w:p>
    <w:p>
      <w:r>
        <w:t xml:space="preserve">Vuosien 1996 ja 1999 World Seriesin uusintaottelu: #Yankees #Braves</w:t>
      </w:r>
    </w:p>
    <w:p>
      <w:r>
        <w:rPr>
          <w:b/>
          <w:u w:val="single"/>
        </w:rPr>
        <w:t xml:space="preserve">59533</w:t>
      </w:r>
    </w:p>
    <w:p>
      <w:r>
        <w:t xml:space="preserve">1X - Gilbert Claesin keltainen torni http://t.co/qc5IF6G4fG</w:t>
      </w:r>
    </w:p>
    <w:p>
      <w:r>
        <w:rPr>
          <w:b/>
          <w:u w:val="single"/>
        </w:rPr>
        <w:t xml:space="preserve">59534</w:t>
      </w:r>
    </w:p>
    <w:p>
      <w:r>
        <w:t xml:space="preserve">1. peli syksyn 7s... finna tappaa joitakin huoria</w:t>
      </w:r>
    </w:p>
    <w:p>
      <w:r>
        <w:rPr>
          <w:b/>
          <w:u w:val="single"/>
        </w:rPr>
        <w:t xml:space="preserve">59535</w:t>
      </w:r>
    </w:p>
    <w:p>
      <w:r>
        <w:t xml:space="preserve">1wayhustle tule allekirjoittamaan, ämmä, me maksoimme itse.</w:t>
      </w:r>
    </w:p>
    <w:p>
      <w:r>
        <w:rPr>
          <w:b/>
          <w:u w:val="single"/>
        </w:rPr>
        <w:t xml:space="preserve">59536</w:t>
      </w:r>
    </w:p>
    <w:p>
      <w:r>
        <w:t xml:space="preserve">2 #iubb pelejä kun im #bloomington #btown kuinka hyvä on se?! #ncaa #koripallo #koripallo #korkeakoulu #Indiana #iu #hoosiers</w:t>
      </w:r>
    </w:p>
    <w:p>
      <w:r>
        <w:rPr>
          <w:b/>
          <w:u w:val="single"/>
        </w:rPr>
        <w:t xml:space="preserve">59537</w:t>
      </w:r>
    </w:p>
    <w:p>
      <w:r>
        <w:t xml:space="preserve">2 aikuisen ihmisen kalloa löydetty roskiksesta http://t.co/VcsNP9ejV9</w:t>
      </w:r>
    </w:p>
    <w:p>
      <w:r>
        <w:rPr>
          <w:b/>
          <w:u w:val="single"/>
        </w:rPr>
        <w:t xml:space="preserve">59538</w:t>
      </w:r>
    </w:p>
    <w:p>
      <w:r>
        <w:t xml:space="preserve">2 pahaa narttua, 3 glockia, 4 choppaa...</w:t>
      </w:r>
    </w:p>
    <w:p>
      <w:r>
        <w:rPr>
          <w:b/>
          <w:u w:val="single"/>
        </w:rPr>
        <w:t xml:space="preserve">59539</w:t>
      </w:r>
    </w:p>
    <w:p>
      <w:r>
        <w:t xml:space="preserve">2 olutta homo</w:t>
      </w:r>
    </w:p>
    <w:p>
      <w:r>
        <w:rPr>
          <w:b/>
          <w:u w:val="single"/>
        </w:rPr>
        <w:t xml:space="preserve">59540</w:t>
      </w:r>
    </w:p>
    <w:p>
      <w:r>
        <w:t xml:space="preserve">2 kasvot narttu</w:t>
      </w:r>
    </w:p>
    <w:p>
      <w:r>
        <w:rPr>
          <w:b/>
          <w:u w:val="single"/>
        </w:rPr>
        <w:t xml:space="preserve">59541</w:t>
      </w:r>
    </w:p>
    <w:p>
      <w:r>
        <w:t xml:space="preserve">2 huoraa 1 dyke</w:t>
      </w:r>
    </w:p>
    <w:p>
      <w:r>
        <w:rPr>
          <w:b/>
          <w:u w:val="single"/>
        </w:rPr>
        <w:t xml:space="preserve">59542</w:t>
      </w:r>
    </w:p>
    <w:p>
      <w:r>
        <w:t xml:space="preserve">2 tai 3 kaivuria kaikkeen &amp;#128527;&amp;#128520;&amp;#128526;</w:t>
      </w:r>
    </w:p>
    <w:p>
      <w:r>
        <w:rPr>
          <w:b/>
          <w:u w:val="single"/>
        </w:rPr>
        <w:t xml:space="preserve">59543</w:t>
      </w:r>
    </w:p>
    <w:p>
      <w:r>
        <w:t xml:space="preserve">2 asiaa, joita ämmäni ei osaa sanoa: "Olen rahaton" ja "kuukautiset ovat myöhässä".</w:t>
      </w:r>
    </w:p>
    <w:p>
      <w:r>
        <w:rPr>
          <w:b/>
          <w:u w:val="single"/>
        </w:rPr>
        <w:t xml:space="preserve">59544</w:t>
      </w:r>
    </w:p>
    <w:p>
      <w:r>
        <w:t xml:space="preserve">2-vuotias alkoi käydä kimppuuni kadulla, joten ammuin hänelle tupakkaa. #funnyguy</w:t>
      </w:r>
    </w:p>
    <w:p>
      <w:r>
        <w:rPr>
          <w:b/>
          <w:u w:val="single"/>
        </w:rPr>
        <w:t xml:space="preserve">59545</w:t>
      </w:r>
    </w:p>
    <w:p>
      <w:r>
        <w:t xml:space="preserve">2+2 tietämättä, mikä se on, ämmä.</w:t>
      </w:r>
    </w:p>
    <w:p>
      <w:r>
        <w:rPr>
          <w:b/>
          <w:u w:val="single"/>
        </w:rPr>
        <w:t xml:space="preserve">59546</w:t>
      </w:r>
    </w:p>
    <w:p>
      <w:r>
        <w:t xml:space="preserve">Vuosien 2012-2013 seniorit olivat helvetin rentoja. Tämän vuoden seniorit ovat perusperseisiä narttuja.</w:t>
      </w:r>
    </w:p>
    <w:p>
      <w:r>
        <w:rPr>
          <w:b/>
          <w:u w:val="single"/>
        </w:rPr>
        <w:t xml:space="preserve">59547</w:t>
      </w:r>
    </w:p>
    <w:p>
      <w:r>
        <w:t xml:space="preserve">20k tweets hoe, Haluaisin kiittää kaikkia minun tukevia faneja &amp;#9996;&amp;#65039; lisää tweets tulossa.</w:t>
      </w:r>
    </w:p>
    <w:p>
      <w:r>
        <w:rPr>
          <w:b/>
          <w:u w:val="single"/>
        </w:rPr>
        <w:t xml:space="preserve">59548</w:t>
      </w:r>
    </w:p>
    <w:p>
      <w:r>
        <w:t xml:space="preserve">21- olet ämmä, mutta olet minun ämmäni, joten me hella chillaamme. kiitos myös siitä, että siedät minua ja olet ystäväni.</w:t>
      </w:r>
    </w:p>
    <w:p>
      <w:r>
        <w:rPr>
          <w:b/>
          <w:u w:val="single"/>
        </w:rPr>
        <w:t xml:space="preserve">59549</w:t>
      </w:r>
    </w:p>
    <w:p>
      <w:r>
        <w:t xml:space="preserve">22 lahjakasta kuljettajaa RT @garrisonstudio: Olen todella iloinen, että keltaisia ei ole ollut yhtään. Mutta miksi ei ole ollut keltaisia??</w:t>
      </w:r>
    </w:p>
    <w:p>
      <w:r>
        <w:rPr>
          <w:b/>
          <w:u w:val="single"/>
        </w:rPr>
        <w:t xml:space="preserve">59550</w:t>
      </w:r>
    </w:p>
    <w:p>
      <w:r>
        <w:t xml:space="preserve">24_rozay_idgt mad cuz Twan fuck his bitch&amp;#128514; http://t.co/GoyZfOU46I</w:t>
      </w:r>
    </w:p>
    <w:p>
      <w:r>
        <w:rPr>
          <w:b/>
          <w:u w:val="single"/>
        </w:rPr>
        <w:t xml:space="preserve">59551</w:t>
      </w:r>
    </w:p>
    <w:p>
      <w:r>
        <w:t xml:space="preserve">270 on flappy bird suck my dick and lick my balls #swag</w:t>
      </w:r>
    </w:p>
    <w:p>
      <w:r>
        <w:rPr>
          <w:b/>
          <w:u w:val="single"/>
        </w:rPr>
        <w:t xml:space="preserve">59552</w:t>
      </w:r>
    </w:p>
    <w:p>
      <w:r>
        <w:t xml:space="preserve">2Pac oli todellinen af "Temptationsissa". Juuri näin se on, kun neekerit saavat rahaa ja narttuja...</w:t>
      </w:r>
    </w:p>
    <w:p>
      <w:r>
        <w:rPr>
          <w:b/>
          <w:u w:val="single"/>
        </w:rPr>
        <w:t xml:space="preserve">59553</w:t>
      </w:r>
    </w:p>
    <w:p>
      <w:r>
        <w:t xml:space="preserve">2fine4cheapwine@yahoo.com &amp;#171;@Datjollygirl Kuka siis käytti sähköpostiosoitettani tässä chatissa? Kaikki nämä ämmät iskevät minua &amp;#128530;&amp;#187;</w:t>
      </w:r>
    </w:p>
    <w:p>
      <w:r>
        <w:rPr>
          <w:b/>
          <w:u w:val="single"/>
        </w:rPr>
        <w:t xml:space="preserve">59554</w:t>
      </w:r>
    </w:p>
    <w:p>
      <w:r>
        <w:t xml:space="preserve">2k valmentajat ovat jälkeenjääneet, jotka laittavat 5'10 point guardin 3 tho.</w:t>
      </w:r>
    </w:p>
    <w:p>
      <w:r>
        <w:rPr>
          <w:b/>
          <w:u w:val="single"/>
        </w:rPr>
        <w:t xml:space="preserve">59555</w:t>
      </w:r>
    </w:p>
    <w:p>
      <w:r>
        <w:t xml:space="preserve">Kolme miljonääriä käveli juuri sisään, miksi sinä ämmä maksoit tappelusta? Lmao</w:t>
      </w:r>
    </w:p>
    <w:p>
      <w:r>
        <w:rPr>
          <w:b/>
          <w:u w:val="single"/>
        </w:rPr>
        <w:t xml:space="preserve">59556</w:t>
      </w:r>
    </w:p>
    <w:p>
      <w:r>
        <w:t xml:space="preserve">3 asiaa, joita en voi sietää, kun olen tekemisissä nartun kanssa!</w:t>
        <w:br/>
        <w:br/>
        <w:t xml:space="preserve">A. LYÖDYT JALAT</w:t>
        <w:br/>
        <w:t xml:space="preserve">B. HAISEVA HENGITYS</w:t>
        <w:br/>
        <w:t xml:space="preserve">C. HAISEVAT TAVAT</w:t>
      </w:r>
    </w:p>
    <w:p>
      <w:r>
        <w:rPr>
          <w:b/>
          <w:u w:val="single"/>
        </w:rPr>
        <w:t xml:space="preserve">59557</w:t>
      </w:r>
    </w:p>
    <w:p>
      <w:r>
        <w:t xml:space="preserve">Tänään on kulunut 3 vuotta siitä, kun olin vitun jälkeenjäänyt ja rakastuin. Miksi olin niin tyhmä? Olisinpa kylmäsydäminen. #neverlovingsomeoneagain #dontneedanyone</w:t>
      </w:r>
    </w:p>
    <w:p>
      <w:r>
        <w:rPr>
          <w:b/>
          <w:u w:val="single"/>
        </w:rPr>
        <w:t xml:space="preserve">59558</w:t>
      </w:r>
    </w:p>
    <w:p>
      <w:r>
        <w:t xml:space="preserve">3-0-0 ämmät vittuile mulle</w:t>
      </w:r>
    </w:p>
    <w:p>
      <w:r>
        <w:rPr>
          <w:b/>
          <w:u w:val="single"/>
        </w:rPr>
        <w:t xml:space="preserve">59559</w:t>
      </w:r>
    </w:p>
    <w:p>
      <w:r>
        <w:t xml:space="preserve">30 minuuttia @natezoo919 n @greco_joel valita roskakori @ meijer....now do u guys understand why I took 3 shots before this trip</w:t>
      </w:r>
    </w:p>
    <w:p>
      <w:r>
        <w:rPr>
          <w:b/>
          <w:u w:val="single"/>
        </w:rPr>
        <w:t xml:space="preserve">59560</w:t>
      </w:r>
    </w:p>
    <w:p>
      <w:r>
        <w:t xml:space="preserve">300 ämmä me kuumana, me lentoon lähdettiin!</w:t>
      </w:r>
    </w:p>
    <w:p>
      <w:r>
        <w:rPr>
          <w:b/>
          <w:u w:val="single"/>
        </w:rPr>
        <w:t xml:space="preserve">59561</w:t>
      </w:r>
    </w:p>
    <w:p>
      <w:r>
        <w:t xml:space="preserve">35-11.</w:t>
        <w:br/>
        <w:br/>
        <w:t xml:space="preserve"> Touchdown, kun kellossa on :28.</w:t>
        <w:br/>
        <w:br/>
        <w:t xml:space="preserve"> Michiganin huorat.</w:t>
      </w:r>
    </w:p>
    <w:p>
      <w:r>
        <w:rPr>
          <w:b/>
          <w:u w:val="single"/>
        </w:rPr>
        <w:t xml:space="preserve">59562</w:t>
      </w:r>
    </w:p>
    <w:p>
      <w:r>
        <w:t xml:space="preserve">37- ei, en pidä huorista</w:t>
      </w:r>
    </w:p>
    <w:p>
      <w:r>
        <w:rPr>
          <w:b/>
          <w:u w:val="single"/>
        </w:rPr>
        <w:t xml:space="preserve">59563</w:t>
      </w:r>
    </w:p>
    <w:p>
      <w:r>
        <w:t xml:space="preserve">4 lihavaa huoraa caddilacissa. U can tell they just lost dey luxury car ride virginity#hoes too happy lmao</w:t>
      </w:r>
    </w:p>
    <w:p>
      <w:r>
        <w:rPr>
          <w:b/>
          <w:u w:val="single"/>
        </w:rPr>
        <w:t xml:space="preserve">59564</w:t>
      </w:r>
    </w:p>
    <w:p>
      <w:r>
        <w:t xml:space="preserve">4 vanhaa huoraa, punkki ja lesbo, jolla on "tyttökeskustelu".</w:t>
      </w:r>
    </w:p>
    <w:p>
      <w:r>
        <w:rPr>
          <w:b/>
          <w:u w:val="single"/>
        </w:rPr>
        <w:t xml:space="preserve">59565</w:t>
      </w:r>
    </w:p>
    <w:p>
      <w:r>
        <w:t xml:space="preserve">4 pino kantapäitä nartun jalkoihin, auton istuin haisee yhä 10 avaimelta... Kerro, että etsin korotusta...</w:t>
      </w:r>
    </w:p>
    <w:p>
      <w:r>
        <w:rPr>
          <w:b/>
          <w:u w:val="single"/>
        </w:rPr>
        <w:t xml:space="preserve">59566</w:t>
      </w:r>
    </w:p>
    <w:p>
      <w:r>
        <w:t xml:space="preserve">4&amp;#8419;2&amp;#8419;0&amp;#8419;</w:t>
        <w:br/>
        <w:br/>
        <w:t xml:space="preserve">moke up</w:t>
      </w:r>
    </w:p>
    <w:p>
      <w:r>
        <w:rPr>
          <w:b/>
          <w:u w:val="single"/>
        </w:rPr>
        <w:t xml:space="preserve">59567</w:t>
      </w:r>
    </w:p>
    <w:p>
      <w:r>
        <w:t xml:space="preserve">40 minuuttia. Kunnes se narttu putoaa</w:t>
      </w:r>
    </w:p>
    <w:p>
      <w:r>
        <w:rPr>
          <w:b/>
          <w:u w:val="single"/>
        </w:rPr>
        <w:t xml:space="preserve">59568</w:t>
      </w:r>
    </w:p>
    <w:p>
      <w:r>
        <w:t xml:space="preserve">416 me tunnemme sinut ämmä @kendricklamar</w:t>
      </w:r>
    </w:p>
    <w:p>
      <w:r>
        <w:rPr>
          <w:b/>
          <w:u w:val="single"/>
        </w:rPr>
        <w:t xml:space="preserve">59569</w:t>
      </w:r>
    </w:p>
    <w:p>
      <w:r>
        <w:t xml:space="preserve">4. RT @MayaAngelouFRO: Hakkaa pilluani niin kuin olisin vasikoinut sinusta ja sinun olisi pitänyt istua 5 vuotta osavaltion vankilassa.</w:t>
      </w:r>
    </w:p>
    <w:p>
      <w:r>
        <w:rPr>
          <w:b/>
          <w:u w:val="single"/>
        </w:rPr>
        <w:t xml:space="preserve">59570</w:t>
      </w:r>
    </w:p>
    <w:p>
      <w:r>
        <w:t xml:space="preserve">Neljäs ja pitkä nartut</w:t>
      </w:r>
    </w:p>
    <w:p>
      <w:r>
        <w:rPr>
          <w:b/>
          <w:u w:val="single"/>
        </w:rPr>
        <w:t xml:space="preserve">59571</w:t>
      </w:r>
    </w:p>
    <w:p>
      <w:r>
        <w:t xml:space="preserve">5 pussillista sipsejä, 3 Rice Krispies, 3 siemeniä, 3 purukumia, pop-tart, keksejä, 3 poweradea ja vettä yuhhh olen hyvä lol.</w:t>
      </w:r>
    </w:p>
    <w:p>
      <w:r>
        <w:rPr>
          <w:b/>
          <w:u w:val="single"/>
        </w:rPr>
        <w:t xml:space="preserve">59572</w:t>
      </w:r>
    </w:p>
    <w:p>
      <w:r>
        <w:t xml:space="preserve">5000 valkoista miestä pakettiautoissa huusi neekeriä, ja valmentajallani oli otsaa suuttua, kun missasin vapaaheittoni &amp;#128514;&amp;#128514;&amp;#128514;&amp;#128514;</w:t>
      </w:r>
    </w:p>
    <w:p>
      <w:r>
        <w:rPr>
          <w:b/>
          <w:u w:val="single"/>
        </w:rPr>
        <w:t xml:space="preserve">59573</w:t>
      </w:r>
    </w:p>
    <w:p>
      <w:r>
        <w:t xml:space="preserve">Kello 5.40 ja olen yhä hereillä! YAY!!! Aika hörppiä kahvia ja red bullia lähitulevaisuuden ajan ja toivottavasti en pyörtyile ratin takana!!!!</w:t>
      </w:r>
    </w:p>
    <w:p>
      <w:r>
        <w:rPr>
          <w:b/>
          <w:u w:val="single"/>
        </w:rPr>
        <w:t xml:space="preserve">59574</w:t>
      </w:r>
    </w:p>
    <w:p>
      <w:r>
        <w:t xml:space="preserve">5SOS on roskaa</w:t>
      </w:r>
    </w:p>
    <w:p>
      <w:r>
        <w:rPr>
          <w:b/>
          <w:u w:val="single"/>
        </w:rPr>
        <w:t xml:space="preserve">59575</w:t>
      </w:r>
    </w:p>
    <w:p>
      <w:r>
        <w:t xml:space="preserve">Kello 5 aamulla: Keksejä pörräämällä! Kissani pääsivät @Ritzcrackers &amp;amp; pelaavat nyt "jääkiekkoa" niiden kanssa. Lol.</w:t>
        <w:br/>
        <w:t xml:space="preserve"> #crazycats http://t.co/A5ZBVDXapx</w:t>
      </w:r>
    </w:p>
    <w:p>
      <w:r>
        <w:rPr>
          <w:b/>
          <w:u w:val="single"/>
        </w:rPr>
        <w:t xml:space="preserve">59576</w:t>
      </w:r>
    </w:p>
    <w:p>
      <w:r>
        <w:t xml:space="preserve">5s ovat rumia thot narttu kengät</w:t>
      </w:r>
    </w:p>
    <w:p>
      <w:r>
        <w:rPr>
          <w:b/>
          <w:u w:val="single"/>
        </w:rPr>
        <w:t xml:space="preserve">59577</w:t>
      </w:r>
    </w:p>
    <w:p>
      <w:r>
        <w:t xml:space="preserve">5sos olla kuin: tule hengailla kanssamme!! mutta ei, jos u fugly. oh ja puoli huorat vasemmalle thnx.</w:t>
      </w:r>
    </w:p>
    <w:p>
      <w:r>
        <w:rPr>
          <w:b/>
          <w:u w:val="single"/>
        </w:rPr>
        <w:t xml:space="preserve">59578</w:t>
      </w:r>
    </w:p>
    <w:p>
      <w:r>
        <w:t xml:space="preserve">5thharmony käyttäjä seurasi sitten unfollowed minua mitä prude perse huora</w:t>
      </w:r>
    </w:p>
    <w:p>
      <w:r>
        <w:rPr>
          <w:b/>
          <w:u w:val="single"/>
        </w:rPr>
        <w:t xml:space="preserve">59579</w:t>
      </w:r>
    </w:p>
    <w:p>
      <w:r>
        <w:t xml:space="preserve">6' 217 näissä kaivureissa. En ole lihava.</w:t>
        <w:br/>
        <w:br/>
        <w:t xml:space="preserve">Olen isopäinen.</w:t>
        <w:br/>
        <w:br/>
        <w:t xml:space="preserve">hehehehehehe</w:t>
      </w:r>
    </w:p>
    <w:p>
      <w:r>
        <w:rPr>
          <w:b/>
          <w:u w:val="single"/>
        </w:rPr>
        <w:t xml:space="preserve">59580</w:t>
      </w:r>
    </w:p>
    <w:p>
      <w:r>
        <w:t xml:space="preserve">6:07 AM .. Bout to match up wit dis nicca #DonnyDinero</w:t>
      </w:r>
    </w:p>
    <w:p>
      <w:r>
        <w:rPr>
          <w:b/>
          <w:u w:val="single"/>
        </w:rPr>
        <w:t xml:space="preserve">59581</w:t>
      </w:r>
    </w:p>
    <w:p>
      <w:r>
        <w:t xml:space="preserve">Seitsemän kiloa saa minut aina itkemään. En ole narttu, minä vain samaistun siihen.</w:t>
      </w:r>
    </w:p>
    <w:p>
      <w:r>
        <w:rPr>
          <w:b/>
          <w:u w:val="single"/>
        </w:rPr>
        <w:t xml:space="preserve">59582</w:t>
      </w:r>
    </w:p>
    <w:p>
      <w:r>
        <w:t xml:space="preserve">7 vuotta myöhemmin ja tämä ämmä ei vieläkään ole oppinut läksyään. lol Muistan, että hän oli tämän sukupolven ensimmäinen suuri alastonkuvavuoto.</w:t>
      </w:r>
    </w:p>
    <w:p>
      <w:r>
        <w:rPr>
          <w:b/>
          <w:u w:val="single"/>
        </w:rPr>
        <w:t xml:space="preserve">59583</w:t>
      </w:r>
    </w:p>
    <w:p>
      <w:r>
        <w:t xml:space="preserve">Kello 7:15 on kiirehdittävä . Täällä on kylmä.</w:t>
      </w:r>
    </w:p>
    <w:p>
      <w:r>
        <w:rPr>
          <w:b/>
          <w:u w:val="single"/>
        </w:rPr>
        <w:t xml:space="preserve">59584</w:t>
      </w:r>
    </w:p>
    <w:p>
      <w:r>
        <w:t xml:space="preserve">8/10 niistä tytöistä, joiden kanssa kävit hs:ää, näyttävät nyt kamalilta, mutta et halua uskoa sitä....I'm bout to piss them Facebook hoes off with this</w:t>
      </w:r>
    </w:p>
    <w:p>
      <w:r>
        <w:rPr>
          <w:b/>
          <w:u w:val="single"/>
        </w:rPr>
        <w:t xml:space="preserve">59585</w:t>
      </w:r>
    </w:p>
    <w:p>
      <w:r>
        <w:t xml:space="preserve">8/16/14 MO @GovJayNixon antoi &amp;#8220;tappaa joitakin crackereita, tappaa heidän vauvojaan" Uudet mustat pantterit kaappasivat hänen #Ferguson-pressitilaisuutensa http://t.co/z2Wko9Ripz</w:t>
      </w:r>
    </w:p>
    <w:p>
      <w:r>
        <w:rPr>
          <w:b/>
          <w:u w:val="single"/>
        </w:rPr>
        <w:t xml:space="preserve">59586</w:t>
      </w:r>
    </w:p>
    <w:p>
      <w:r>
        <w:t xml:space="preserve">Chesterfieldissä ilmoitettiin 85 lintulajia Great Backyard Bird Count -lintulaskennassa. Kuinka monta omalla alueellasi? http://t.co/DTLlzlXmPF</w:t>
      </w:r>
    </w:p>
    <w:p>
      <w:r>
        <w:rPr>
          <w:b/>
          <w:u w:val="single"/>
        </w:rPr>
        <w:t xml:space="preserve">59587</w:t>
      </w:r>
    </w:p>
    <w:p>
      <w:r>
        <w:t xml:space="preserve">Chesterfieldissä ilmoitettiin 85 lintulajia Great Backyard Bird Count -lintulaskennassa. Kuinka monta omalla alueellasi? http://t.co/VIWMjjJxOT</w:t>
      </w:r>
    </w:p>
    <w:p>
      <w:r>
        <w:rPr>
          <w:b/>
          <w:u w:val="single"/>
        </w:rPr>
        <w:t xml:space="preserve">59588</w:t>
      </w:r>
    </w:p>
    <w:p>
      <w:r>
        <w:t xml:space="preserve">90 prosenttia yo bitch kanssani 100 prosenttia, että scrap kanssani</w:t>
      </w:r>
    </w:p>
    <w:p>
      <w:r>
        <w:rPr>
          <w:b/>
          <w:u w:val="single"/>
        </w:rPr>
        <w:t xml:space="preserve">59589</w:t>
      </w:r>
    </w:p>
    <w:p>
      <w:r>
        <w:t xml:space="preserve">90 % neekereistä on hölmöjä ja käyttäytyvät kuin ämmät...</w:t>
      </w:r>
    </w:p>
    <w:p>
      <w:r>
        <w:rPr>
          <w:b/>
          <w:u w:val="single"/>
        </w:rPr>
        <w:t xml:space="preserve">59590</w:t>
      </w:r>
    </w:p>
    <w:p>
      <w:r>
        <w:t xml:space="preserve">93 feature car</w:t>
        <w:br/>
        <w:br/>
        <w:t xml:space="preserve">1 of 1503 keltainen ja musta feature car. buck tag on jäähdyttimen tuki. 67,3xx mailia,... http://t.co/1nkNfZqBo9 ...</w:t>
      </w:r>
    </w:p>
    <w:p>
      <w:r>
        <w:rPr>
          <w:b/>
          <w:u w:val="single"/>
        </w:rPr>
        <w:t xml:space="preserve">59591</w:t>
      </w:r>
    </w:p>
    <w:p>
      <w:r>
        <w:t xml:space="preserve">934 8616</w:t>
        <w:br/>
        <w:t xml:space="preserve">sain vastaamattoman puhelun yo bitchiltä</w:t>
      </w:r>
    </w:p>
    <w:p>
      <w:r>
        <w:rPr>
          <w:b/>
          <w:u w:val="single"/>
        </w:rPr>
        <w:t xml:space="preserve">59592</w:t>
      </w:r>
    </w:p>
    <w:p>
      <w:r>
        <w:t xml:space="preserve">95 prosenttia todella lahjakkaista ihmisistä, joihin olen törmännyt, on ammatillisesti jälkeenjääneitä. 95 % kamalista, lahjakkaista ihmisistä on asiallisia ja kohteliaita...</w:t>
      </w:r>
    </w:p>
    <w:p>
      <w:r>
        <w:rPr>
          <w:b/>
          <w:u w:val="single"/>
        </w:rPr>
        <w:t xml:space="preserve">59593</w:t>
      </w:r>
    </w:p>
    <w:p>
      <w:r>
        <w:t xml:space="preserve">99 prosenttia mereen heittämistämme roskista on kadoksissa. Tämä ei ole hyvä asia &amp;#8594; http://t.co/CwC2LWCV3T http://t.co/Y0kt02HLm1 http://t.co/Y0kt02HLm1</w:t>
      </w:r>
    </w:p>
    <w:p>
      <w:r>
        <w:rPr>
          <w:b/>
          <w:u w:val="single"/>
        </w:rPr>
        <w:t xml:space="preserve">59594</w:t>
      </w:r>
    </w:p>
    <w:p>
      <w:r>
        <w:t xml:space="preserve">99 ongelmaa, mutta narttu ei ole yksi niistä.</w:t>
      </w:r>
    </w:p>
    <w:p>
      <w:r>
        <w:rPr>
          <w:b/>
          <w:u w:val="single"/>
        </w:rPr>
        <w:t xml:space="preserve">59595</w:t>
      </w:r>
    </w:p>
    <w:p>
      <w:r>
        <w:t xml:space="preserve">99 ongelmaa, mutta narttu ei ole yksi niistä.</w:t>
      </w:r>
    </w:p>
    <w:p>
      <w:r>
        <w:rPr>
          <w:b/>
          <w:u w:val="single"/>
        </w:rPr>
        <w:t xml:space="preserve">59596</w:t>
      </w:r>
    </w:p>
    <w:p>
      <w:r>
        <w:t xml:space="preserve">:) "@PeterDavidsonII: Jossain vaiheessa meidän on keskusteltava siitä, miten herkulliselta maistuu vegaaninen brownie @busboysandpoets on u St.!"</w:t>
      </w:r>
    </w:p>
    <w:p>
      <w:r>
        <w:rPr>
          <w:b/>
          <w:u w:val="single"/>
        </w:rPr>
        <w:t xml:space="preserve">59597</w:t>
      </w:r>
    </w:p>
    <w:p>
      <w:r>
        <w:t xml:space="preserve">:/ No se on perseestä, että Kobe on ulkona nyt... hän on silti saastainen, voit vihata häntä niin paljon kuin haluat, mutta jos et kunnioita häntä, ur retarded...</w:t>
      </w:r>
    </w:p>
    <w:p>
      <w:r>
        <w:rPr>
          <w:b/>
          <w:u w:val="single"/>
        </w:rPr>
        <w:t xml:space="preserve">59598</w:t>
      </w:r>
    </w:p>
    <w:p>
      <w:r>
        <w:t xml:space="preserve">===&amp;gt; RT @kylegotjokes: All good pussy comes with a price tag</w:t>
      </w:r>
    </w:p>
    <w:p>
      <w:r>
        <w:rPr>
          <w:b/>
          <w:u w:val="single"/>
        </w:rPr>
        <w:t xml:space="preserve">59599</w:t>
      </w:r>
    </w:p>
    <w:p>
      <w:r>
        <w:t xml:space="preserve">@ minä ämmä</w:t>
      </w:r>
    </w:p>
    <w:p>
      <w:r>
        <w:rPr>
          <w:b/>
          <w:u w:val="single"/>
        </w:rPr>
        <w:t xml:space="preserve">59600</w:t>
      </w:r>
    </w:p>
    <w:p>
      <w:r>
        <w:t xml:space="preserve">@ me tho &amp;#8220;@_Mashphatrabbit: This bitch wants to be included so fuckin baldly bruh!!!!&amp;#8221;</w:t>
      </w:r>
    </w:p>
    <w:p>
      <w:r>
        <w:rPr>
          <w:b/>
          <w:u w:val="single"/>
        </w:rPr>
        <w:t xml:space="preserve">59601</w:t>
      </w:r>
    </w:p>
    <w:p>
      <w:r>
        <w:t xml:space="preserve">@ tyttö, joka on upea ja niin hieno, mutta hänen pillu haisee</w:t>
      </w:r>
    </w:p>
    <w:p>
      <w:r>
        <w:rPr>
          <w:b/>
          <w:u w:val="single"/>
        </w:rPr>
        <w:t xml:space="preserve">59602</w:t>
      </w:r>
    </w:p>
    <w:p>
      <w:r>
        <w:t xml:space="preserve">@ henkilö, joka merkittävä toinen huora ja sinä s / o huijaaminen</w:t>
      </w:r>
    </w:p>
    <w:p>
      <w:r>
        <w:rPr>
          <w:b/>
          <w:u w:val="single"/>
        </w:rPr>
        <w:t xml:space="preserve">59603</w:t>
      </w:r>
    </w:p>
    <w:p>
      <w:r>
        <w:t xml:space="preserve">@01TakesTheLead ei narttu minun piti käyttää minun whipers!!!</w:t>
      </w:r>
    </w:p>
    <w:p>
      <w:r>
        <w:rPr>
          <w:b/>
          <w:u w:val="single"/>
        </w:rPr>
        <w:t xml:space="preserve">59604</w:t>
      </w:r>
    </w:p>
    <w:p>
      <w:r>
        <w:t xml:space="preserve">@05235fd083ad408 hick kyllä</w:t>
      </w:r>
    </w:p>
    <w:p>
      <w:r>
        <w:rPr>
          <w:b/>
          <w:u w:val="single"/>
        </w:rPr>
        <w:t xml:space="preserve">59605</w:t>
      </w:r>
    </w:p>
    <w:p>
      <w:r>
        <w:t xml:space="preserve">@05proFESSOR ... Näin käy, kun saa pillua. Pillua vai Twitteriä? Vaikuttaa minusta selvältä valinnalta. Hahahaha</w:t>
      </w:r>
    </w:p>
    <w:p>
      <w:r>
        <w:rPr>
          <w:b/>
          <w:u w:val="single"/>
        </w:rPr>
        <w:t xml:space="preserve">59606</w:t>
      </w:r>
    </w:p>
    <w:p>
      <w:r>
        <w:t xml:space="preserve">@05proFESSOR Charlie Sheen voisi valmentaa paremmin kuin Crusty Dusty. Niin, he palkkasivat Bryan Pricen, syöttövalmentajan...</w:t>
      </w:r>
    </w:p>
    <w:p>
      <w:r>
        <w:rPr>
          <w:b/>
          <w:u w:val="single"/>
        </w:rPr>
        <w:t xml:space="preserve">59607</w:t>
      </w:r>
    </w:p>
    <w:p>
      <w:r>
        <w:t xml:space="preserve">@05proFESSOR Veikkaan, että hän on Starbucksin homo...</w:t>
      </w:r>
    </w:p>
    <w:p>
      <w:r>
        <w:rPr>
          <w:b/>
          <w:u w:val="single"/>
        </w:rPr>
        <w:t xml:space="preserve">59608</w:t>
      </w:r>
    </w:p>
    <w:p>
      <w:r>
        <w:t xml:space="preserve">@0beytheLAU @Huntermoore ämmä olet ällöttävä kuin vittu koskettaa niitä roikkuvat tissit</w:t>
      </w:r>
    </w:p>
    <w:p>
      <w:r>
        <w:rPr>
          <w:b/>
          <w:u w:val="single"/>
        </w:rPr>
        <w:t xml:space="preserve">59609</w:t>
      </w:r>
    </w:p>
    <w:p>
      <w:r>
        <w:t xml:space="preserve">@0ddment Voisin naida kulhollisen graham-keksejä muroja</w:t>
      </w:r>
    </w:p>
    <w:p>
      <w:r>
        <w:rPr>
          <w:b/>
          <w:u w:val="single"/>
        </w:rPr>
        <w:t xml:space="preserve">59610</w:t>
      </w:r>
    </w:p>
    <w:p>
      <w:r>
        <w:t xml:space="preserve">@0hallis0n ämmä nappasi ruumiin noin viikko sitten. Kaikki nappaavat luodinreikiä.</w:t>
      </w:r>
    </w:p>
    <w:p>
      <w:r>
        <w:rPr>
          <w:b/>
          <w:u w:val="single"/>
        </w:rPr>
        <w:t xml:space="preserve">59611</w:t>
      </w:r>
    </w:p>
    <w:p>
      <w:r>
        <w:t xml:space="preserve">@0xabad1dea Vaikea QA? Aika hankalaa on myös pilkata yksikkötesteissä...</w:t>
      </w:r>
    </w:p>
    <w:p>
      <w:r>
        <w:rPr>
          <w:b/>
          <w:u w:val="single"/>
        </w:rPr>
        <w:t xml:space="preserve">59612</w:t>
      </w:r>
    </w:p>
    <w:p>
      <w:r>
        <w:t xml:space="preserve">@1000gramsBee narttu</w:t>
      </w:r>
    </w:p>
    <w:p>
      <w:r>
        <w:rPr>
          <w:b/>
          <w:u w:val="single"/>
        </w:rPr>
        <w:t xml:space="preserve">59613</w:t>
      </w:r>
    </w:p>
    <w:p>
      <w:r>
        <w:t xml:space="preserve">@10HSW @myluca01 @DenisGorman Mikään ei voita kauden viimeiseen peliin odottamista ja sen paskan kaupittelemista #heeb</w:t>
      </w:r>
    </w:p>
    <w:p>
      <w:r>
        <w:rPr>
          <w:b/>
          <w:u w:val="single"/>
        </w:rPr>
        <w:t xml:space="preserve">59614</w:t>
      </w:r>
    </w:p>
    <w:p>
      <w:r>
        <w:t xml:space="preserve">@10x90 @fucktyler fugly loose hoe</w:t>
      </w:r>
    </w:p>
    <w:p>
      <w:r>
        <w:rPr>
          <w:b/>
          <w:u w:val="single"/>
        </w:rPr>
        <w:t xml:space="preserve">59615</w:t>
      </w:r>
    </w:p>
    <w:p>
      <w:r>
        <w:t xml:space="preserve">@1Corinthians126 #BlessJesus Kyllä,#Felt..ja kosketti ihmiskunnan pohjat tahroilla ja vaikutelmilla, jotka jättävät vain heijastuksensa.</w:t>
      </w:r>
    </w:p>
    <w:p>
      <w:r>
        <w:rPr>
          <w:b/>
          <w:u w:val="single"/>
        </w:rPr>
        <w:t xml:space="preserve">59616</w:t>
      </w:r>
    </w:p>
    <w:p>
      <w:r>
        <w:t xml:space="preserve">@1Corinthians126 #BooksOfGodWidom Sananlaskut 1:26 Minä myös nauran teidän onnettomuudellenne, minä pilkkaan, kun teidän pelkonne tulee;</w:t>
      </w:r>
    </w:p>
    <w:p>
      <w:r>
        <w:rPr>
          <w:b/>
          <w:u w:val="single"/>
        </w:rPr>
        <w:t xml:space="preserve">59617</w:t>
      </w:r>
    </w:p>
    <w:p>
      <w:r>
        <w:t xml:space="preserve">@1Corinthians126 #HolySpirit Jumala jakaa edelleen HÄNEN #salaisuutensa Aamos 3:7 siunaukset #Jesus</w:t>
      </w:r>
    </w:p>
    <w:p>
      <w:r>
        <w:rPr>
          <w:b/>
          <w:u w:val="single"/>
        </w:rPr>
        <w:t xml:space="preserve">59618</w:t>
      </w:r>
    </w:p>
    <w:p>
      <w:r>
        <w:t xml:space="preserve">@1Corinthians126 #Jesus 1. Moos. 2:19 Herra Jumala muodosti maasta kaikki pellon eläimet ja kaikki taivaan #linnut #Aloittaminen #Initiating</w:t>
      </w:r>
    </w:p>
    <w:p>
      <w:r>
        <w:rPr>
          <w:b/>
          <w:u w:val="single"/>
        </w:rPr>
        <w:t xml:space="preserve">59619</w:t>
      </w:r>
    </w:p>
    <w:p>
      <w:r>
        <w:t xml:space="preserve">@1D_NIPPLES_ ämmä sä vittu käskit mua istumaan tuolle paikalle ja yo dumbass tulee taas sanomaan "miksi sä istut siinä" ämmä #vote5sos</w:t>
      </w:r>
    </w:p>
    <w:p>
      <w:r>
        <w:rPr>
          <w:b/>
          <w:u w:val="single"/>
        </w:rPr>
        <w:t xml:space="preserve">59620</w:t>
      </w:r>
    </w:p>
    <w:p>
      <w:r>
        <w:t xml:space="preserve">@1Josh_Warwick3 @ashleyypat17 homo</w:t>
      </w:r>
    </w:p>
    <w:p>
      <w:r>
        <w:rPr>
          <w:b/>
          <w:u w:val="single"/>
        </w:rPr>
        <w:t xml:space="preserve">59621</w:t>
      </w:r>
    </w:p>
    <w:p>
      <w:r>
        <w:t xml:space="preserve">@1MannyOnly @iamadamg_ @JennyReyes42 nartut ovat narttuja.</w:t>
      </w:r>
    </w:p>
    <w:p>
      <w:r>
        <w:rPr>
          <w:b/>
          <w:u w:val="single"/>
        </w:rPr>
        <w:t xml:space="preserve">59622</w:t>
      </w:r>
    </w:p>
    <w:p>
      <w:r>
        <w:t xml:space="preserve">@1ONLYsolo fuc häntä ja hänen pilluaan ilkeä &amp;#128534;&amp;#128534;&amp;#128534;&amp;#128534;</w:t>
      </w:r>
    </w:p>
    <w:p>
      <w:r>
        <w:rPr>
          <w:b/>
          <w:u w:val="single"/>
        </w:rPr>
        <w:t xml:space="preserve">59623</w:t>
      </w:r>
    </w:p>
    <w:p>
      <w:r>
        <w:t xml:space="preserve">@1Oyster1 ehkä ei, mutta sinä haukut Obamaa ja demokraatteja, joten olet mawbar.... Yhtä hyvin voisit olla republikaani.</w:t>
      </w:r>
    </w:p>
    <w:p>
      <w:r>
        <w:rPr>
          <w:b/>
          <w:u w:val="single"/>
        </w:rPr>
        <w:t xml:space="preserve">59624</w:t>
      </w:r>
    </w:p>
    <w:p>
      <w:r>
        <w:t xml:space="preserve">@1SonofYahweh &amp;amp; mitä me teemme typerän ylpeän itsemme kanssa? Pyöritämme silmiämme, teeskentelemme, ettemme näe, pilkkaamme tai nauramme heille, ylimieliset asenteet</w:t>
      </w:r>
    </w:p>
    <w:p>
      <w:r>
        <w:rPr>
          <w:b/>
          <w:u w:val="single"/>
        </w:rPr>
        <w:t xml:space="preserve">59625</w:t>
      </w:r>
    </w:p>
    <w:p>
      <w:r>
        <w:t xml:space="preserve">@1SonofYahweh ja hän piiskaa äitiä vyöllä. He eivät ole vielä pidättäneet tätä mustan naisen oikeaa neekeriä. Hän sai mitä halusi... kuoleman!</w:t>
      </w:r>
    </w:p>
    <w:p>
      <w:r>
        <w:rPr>
          <w:b/>
          <w:u w:val="single"/>
        </w:rPr>
        <w:t xml:space="preserve">59626</w:t>
      </w:r>
    </w:p>
    <w:p>
      <w:r>
        <w:t xml:space="preserve">@1SonofYahweh hän aint a real nigger, oh my bad a real nigga, mutta ylistys sonsof saatanan siitä, että ei ole realnigger qualitaties. Im hating?</w:t>
      </w:r>
    </w:p>
    <w:p>
      <w:r>
        <w:rPr>
          <w:b/>
          <w:u w:val="single"/>
        </w:rPr>
        <w:t xml:space="preserve">59627</w:t>
      </w:r>
    </w:p>
    <w:p>
      <w:r>
        <w:t xml:space="preserve">@1SonofYahweh ei ole ihme, että juokset nenä edellä yo todellinen neekeri &amp;amp; valkoinen paholainen massah's tai kuka tahansa mies osoittaa toiseen vakuuttaa u hän on vähemmän</w:t>
      </w:r>
    </w:p>
    <w:p>
      <w:r>
        <w:rPr>
          <w:b/>
          <w:u w:val="single"/>
        </w:rPr>
        <w:t xml:space="preserve">59628</w:t>
      </w:r>
    </w:p>
    <w:p>
      <w:r>
        <w:t xml:space="preserve">@1SonofYahweh..he itkevät kadonneen pillun perään, tunteellisempia kuin nössö. He pääsevät ulos &amp;; edessä huorat yksinkertaiset mielet &amp;amp; osoittavat brothas kuten minä ulos.</w:t>
      </w:r>
    </w:p>
    <w:p>
      <w:r>
        <w:rPr>
          <w:b/>
          <w:u w:val="single"/>
        </w:rPr>
        <w:t xml:space="preserve">59629</w:t>
      </w:r>
    </w:p>
    <w:p>
      <w:r>
        <w:t xml:space="preserve">@1Starflow &amp;#128514;&amp;#128514;&amp;#128514; ne nartut tarvitsevat rusketuksen...</w:t>
      </w:r>
    </w:p>
    <w:p>
      <w:r>
        <w:rPr>
          <w:b/>
          <w:u w:val="single"/>
        </w:rPr>
        <w:t xml:space="preserve">59630</w:t>
      </w:r>
    </w:p>
    <w:p>
      <w:r>
        <w:t xml:space="preserve">@1deep_williard @Marlin_FishyAss se oli vanha ratchet hoes Bruh Bruh</w:t>
      </w:r>
    </w:p>
    <w:p>
      <w:r>
        <w:rPr>
          <w:b/>
          <w:u w:val="single"/>
        </w:rPr>
        <w:t xml:space="preserve">59631</w:t>
      </w:r>
    </w:p>
    <w:p>
      <w:r>
        <w:t xml:space="preserve">@1stBlock_Rody pillua</w:t>
      </w:r>
    </w:p>
    <w:p>
      <w:r>
        <w:rPr>
          <w:b/>
          <w:u w:val="single"/>
        </w:rPr>
        <w:t xml:space="preserve">59632</w:t>
      </w:r>
    </w:p>
    <w:p>
      <w:r>
        <w:t xml:space="preserve">@1stBlock_Rody yu ah hoe</w:t>
      </w:r>
    </w:p>
    <w:p>
      <w:r>
        <w:rPr>
          <w:b/>
          <w:u w:val="single"/>
        </w:rPr>
        <w:t xml:space="preserve">59633</w:t>
      </w:r>
    </w:p>
    <w:p>
      <w:r>
        <w:t xml:space="preserve">@1usagrunt. Mitähän Charlie Brown sanoisi näistä päivistä?</w:t>
      </w:r>
    </w:p>
    <w:p>
      <w:r>
        <w:rPr>
          <w:b/>
          <w:u w:val="single"/>
        </w:rPr>
        <w:t xml:space="preserve">59634</w:t>
      </w:r>
    </w:p>
    <w:p>
      <w:r>
        <w:t xml:space="preserve">@2014samanthaKay tarpeeksi hyvä homo</w:t>
      </w:r>
    </w:p>
    <w:p>
      <w:r>
        <w:rPr>
          <w:b/>
          <w:u w:val="single"/>
        </w:rPr>
        <w:t xml:space="preserve">59635</w:t>
      </w:r>
    </w:p>
    <w:p>
      <w:r>
        <w:t xml:space="preserve">@21Cvasquez pikku narttu perseesi on saada tased kun tulen kotiin</w:t>
      </w:r>
    </w:p>
    <w:p>
      <w:r>
        <w:rPr>
          <w:b/>
          <w:u w:val="single"/>
        </w:rPr>
        <w:t xml:space="preserve">59636</w:t>
      </w:r>
    </w:p>
    <w:p>
      <w:r>
        <w:t xml:space="preserve">@22duces20 haha silti pieni ämmä &amp;#128517;</w:t>
      </w:r>
    </w:p>
    <w:p>
      <w:r>
        <w:rPr>
          <w:b/>
          <w:u w:val="single"/>
        </w:rPr>
        <w:t xml:space="preserve">59637</w:t>
      </w:r>
    </w:p>
    <w:p>
      <w:r>
        <w:t xml:space="preserve">@253hippy Koska hän on kusipää huora pussi</w:t>
      </w:r>
    </w:p>
    <w:p>
      <w:r>
        <w:rPr>
          <w:b/>
          <w:u w:val="single"/>
        </w:rPr>
        <w:t xml:space="preserve">59638</w:t>
      </w:r>
    </w:p>
    <w:p>
      <w:r>
        <w:t xml:space="preserve">@2ANow Hän näyttää muoviselta apinanukelta!</w:t>
      </w:r>
    </w:p>
    <w:p>
      <w:r>
        <w:rPr>
          <w:b/>
          <w:u w:val="single"/>
        </w:rPr>
        <w:t xml:space="preserve">59639</w:t>
      </w:r>
    </w:p>
    <w:p>
      <w:r>
        <w:t xml:space="preserve">@2LEGIT4that Lmao &amp;#9995; Anteeksi, ämmä?En ole Soundcloudissa.</w:t>
      </w:r>
    </w:p>
    <w:p>
      <w:r>
        <w:rPr>
          <w:b/>
          <w:u w:val="single"/>
        </w:rPr>
        <w:t xml:space="preserve">59640</w:t>
      </w:r>
    </w:p>
    <w:p>
      <w:r>
        <w:t xml:space="preserve">@2LEGIT4that Mene olemaan kusipää jonnekin muualle.</w:t>
      </w:r>
    </w:p>
    <w:p>
      <w:r>
        <w:rPr>
          <w:b/>
          <w:u w:val="single"/>
        </w:rPr>
        <w:t xml:space="preserve">59641</w:t>
      </w:r>
    </w:p>
    <w:p>
      <w:r>
        <w:t xml:space="preserve">@2ManyLouboutins @moneydriven stfu hoe ja vittu vastaa minulle ennen kuin lyön paskat ulos sinusta ja homotädistäsi.</w:t>
      </w:r>
    </w:p>
    <w:p>
      <w:r>
        <w:rPr>
          <w:b/>
          <w:u w:val="single"/>
        </w:rPr>
        <w:t xml:space="preserve">59642</w:t>
      </w:r>
    </w:p>
    <w:p>
      <w:r>
        <w:t xml:space="preserve">@2sassymom niin iloinen, että teit tämän! Yritän vieläkin keksiä hymiöitä tähän hemmetin Motorolaan antaakseni tuolle ämmälle sormia.</w:t>
      </w:r>
    </w:p>
    <w:p>
      <w:r>
        <w:rPr>
          <w:b/>
          <w:u w:val="single"/>
        </w:rPr>
        <w:t xml:space="preserve">59643</w:t>
      </w:r>
    </w:p>
    <w:p>
      <w:r>
        <w:t xml:space="preserve">@2trippymcneely jos se on roskaväkeä olen kickin yo ass</w:t>
      </w:r>
    </w:p>
    <w:p>
      <w:r>
        <w:rPr>
          <w:b/>
          <w:u w:val="single"/>
        </w:rPr>
        <w:t xml:space="preserve">59644</w:t>
      </w:r>
    </w:p>
    <w:p>
      <w:r>
        <w:t xml:space="preserve">@37738921 muistuttaa minua Oreoista lmao</w:t>
      </w:r>
    </w:p>
    <w:p>
      <w:r>
        <w:rPr>
          <w:b/>
          <w:u w:val="single"/>
        </w:rPr>
        <w:t xml:space="preserve">59645</w:t>
      </w:r>
    </w:p>
    <w:p>
      <w:r>
        <w:t xml:space="preserve">@3CarryOnItems kaikki ne ämmät kaukana meistä. Meillä on el gran pollo täällä ja se palvelee meitä hyvin. @Lex_Gracie</w:t>
      </w:r>
    </w:p>
    <w:p>
      <w:r>
        <w:rPr>
          <w:b/>
          <w:u w:val="single"/>
        </w:rPr>
        <w:t xml:space="preserve">59646</w:t>
      </w:r>
    </w:p>
    <w:p>
      <w:r>
        <w:t xml:space="preserve">@40oz_VAN IYCMI. En saa töitä tehtyä, jos esittelet jatkuvasti narttujasi.</w:t>
      </w:r>
    </w:p>
    <w:p>
      <w:r>
        <w:rPr>
          <w:b/>
          <w:u w:val="single"/>
        </w:rPr>
        <w:t xml:space="preserve">59647</w:t>
      </w:r>
    </w:p>
    <w:p>
      <w:r>
        <w:t xml:space="preserve">@44BINKO ima käyttäytyä kuin olisin lyödä, että huora sitten ohittaa sen, kuten olin aiemmin</w:t>
      </w:r>
    </w:p>
    <w:p>
      <w:r>
        <w:rPr>
          <w:b/>
          <w:u w:val="single"/>
        </w:rPr>
        <w:t xml:space="preserve">59648</w:t>
      </w:r>
    </w:p>
    <w:p>
      <w:r>
        <w:t xml:space="preserve">@4C_Ryan homo rimmaa gagin kanssa.</w:t>
      </w:r>
    </w:p>
    <w:p>
      <w:r>
        <w:rPr>
          <w:b/>
          <w:u w:val="single"/>
        </w:rPr>
        <w:t xml:space="preserve">59649</w:t>
      </w:r>
    </w:p>
    <w:p>
      <w:r>
        <w:t xml:space="preserve">@5Dimes haista vittu Tony...senkin paskaläjä...</w:t>
      </w:r>
    </w:p>
    <w:p>
      <w:r>
        <w:rPr>
          <w:b/>
          <w:u w:val="single"/>
        </w:rPr>
        <w:t xml:space="preserve">59650</w:t>
      </w:r>
    </w:p>
    <w:p>
      <w:r>
        <w:t xml:space="preserve">@7aidualc9 sanoit "@ me hoe" &amp;#128514;&amp;#128514;&amp;#128514;&amp;#128514; niin tein...</w:t>
      </w:r>
    </w:p>
    <w:p>
      <w:r>
        <w:rPr>
          <w:b/>
          <w:u w:val="single"/>
        </w:rPr>
        <w:t xml:space="preserve">59651</w:t>
      </w:r>
    </w:p>
    <w:p>
      <w:r>
        <w:t xml:space="preserve">@808NoHeartBreak huorat</w:t>
      </w:r>
    </w:p>
    <w:p>
      <w:r>
        <w:rPr>
          <w:b/>
          <w:u w:val="single"/>
        </w:rPr>
        <w:t xml:space="preserve">59652</w:t>
      </w:r>
    </w:p>
    <w:p>
      <w:r>
        <w:t xml:space="preserve">@A875Silva @jezzzz_ jos hän tekee niin hänkin kuolee, minä en leiki dawg nartut ovat armottomia, niin minäkin olen! &amp;#128175;&amp;#128170;&amp;#128074;</w:t>
      </w:r>
    </w:p>
    <w:p>
      <w:r>
        <w:rPr>
          <w:b/>
          <w:u w:val="single"/>
        </w:rPr>
        <w:t xml:space="preserve">59653</w:t>
      </w:r>
    </w:p>
    <w:p>
      <w:r>
        <w:t xml:space="preserve">@AARONCARTER työntää minut seinälle hitaasti ottaa minun pikkuhousut alas ja kirjoittaa aakkoset ur kieli minun tiukka pillua</w:t>
      </w:r>
    </w:p>
    <w:p>
      <w:r>
        <w:rPr>
          <w:b/>
          <w:u w:val="single"/>
        </w:rPr>
        <w:t xml:space="preserve">59654</w:t>
      </w:r>
    </w:p>
    <w:p>
      <w:r>
        <w:t xml:space="preserve">@ABC sen aika. muuttaa 14. muutos se kirjoitettiin suojella vastikään vapautettu ex orjia. Se on elänyt tarkoituksensa. On aika lopettaa ankkurivauvojen porsaanreikä.</w:t>
      </w:r>
    </w:p>
    <w:p>
      <w:r>
        <w:rPr>
          <w:b/>
          <w:u w:val="single"/>
        </w:rPr>
        <w:t xml:space="preserve">59655</w:t>
      </w:r>
    </w:p>
    <w:p>
      <w:r>
        <w:t xml:space="preserve">@AB_crispyy_andy Nauran Oreoja ja Lady Gagaa sunnuntaina.</w:t>
      </w:r>
    </w:p>
    <w:p>
      <w:r>
        <w:rPr>
          <w:b/>
          <w:u w:val="single"/>
        </w:rPr>
        <w:t xml:space="preserve">59656</w:t>
      </w:r>
    </w:p>
    <w:p>
      <w:r>
        <w:t xml:space="preserve">@ACMobbDeep @madsbennett kyllä, minä ajoin oravien ja pesukarhujen yli.</w:t>
      </w:r>
    </w:p>
    <w:p>
      <w:r>
        <w:rPr>
          <w:b/>
          <w:u w:val="single"/>
        </w:rPr>
        <w:t xml:space="preserve">59657</w:t>
      </w:r>
    </w:p>
    <w:p>
      <w:r>
        <w:t xml:space="preserve">@AC_Hussle nartut ovat huoria älä ole yllättynyt</w:t>
      </w:r>
    </w:p>
    <w:p>
      <w:r>
        <w:rPr>
          <w:b/>
          <w:u w:val="single"/>
        </w:rPr>
        <w:t xml:space="preserve">59658</w:t>
      </w:r>
    </w:p>
    <w:p>
      <w:r>
        <w:t xml:space="preserve">@AGreasyMonkey @Huntermoore homo</w:t>
      </w:r>
    </w:p>
    <w:p>
      <w:r>
        <w:rPr>
          <w:b/>
          <w:u w:val="single"/>
        </w:rPr>
        <w:t xml:space="preserve">59659</w:t>
      </w:r>
    </w:p>
    <w:p>
      <w:r>
        <w:t xml:space="preserve">@AJ0427 @AshActually Hei, en käy siellä aina. Joskus nämä kolme hullua ämmää ja yksi sulava MFer huijaavat minut menemään heidän kanssaan...</w:t>
      </w:r>
    </w:p>
    <w:p>
      <w:r>
        <w:rPr>
          <w:b/>
          <w:u w:val="single"/>
        </w:rPr>
        <w:t xml:space="preserve">59660</w:t>
      </w:r>
    </w:p>
    <w:p>
      <w:r>
        <w:t xml:space="preserve">@AJ0427 Katsoin juuri Llewyn Davis -dokumentin. Lämpimät fiilikset vallitsevat &amp;#9786;&amp;#65039;</w:t>
      </w:r>
    </w:p>
    <w:p>
      <w:r>
        <w:rPr>
          <w:b/>
          <w:u w:val="single"/>
        </w:rPr>
        <w:t xml:space="preserve">59661</w:t>
      </w:r>
    </w:p>
    <w:p>
      <w:r>
        <w:t xml:space="preserve">@ALaQuannD mitä sinä naurat huora</w:t>
      </w:r>
    </w:p>
    <w:p>
      <w:r>
        <w:rPr>
          <w:b/>
          <w:u w:val="single"/>
        </w:rPr>
        <w:t xml:space="preserve">59662</w:t>
      </w:r>
    </w:p>
    <w:p>
      <w:r>
        <w:t xml:space="preserve">@ALatrice16 kaunis morsian... Kerro Erica onnittelut, jos hän muistaa nig....</w:t>
      </w:r>
    </w:p>
    <w:p>
      <w:r>
        <w:rPr>
          <w:b/>
          <w:u w:val="single"/>
        </w:rPr>
        <w:t xml:space="preserve">59663</w:t>
      </w:r>
    </w:p>
    <w:p>
      <w:r>
        <w:t xml:space="preserve">@APrivilege lmao.. Raakaa niille neekereille, jotka eivät saa töitä, lol...</w:t>
      </w:r>
    </w:p>
    <w:p>
      <w:r>
        <w:rPr>
          <w:b/>
          <w:u w:val="single"/>
        </w:rPr>
        <w:t xml:space="preserve">59664</w:t>
      </w:r>
    </w:p>
    <w:p>
      <w:r>
        <w:t xml:space="preserve">@ASAP_RocKI_ @HuhWhatsACondom *huokaus* 1. Ei mikään ämmä. Olen nainen. OPETTELE ERO. 2. TIEDÄN että olen lihava. 3. Sitä kutsutaan huiviksi, ääliö.</w:t>
      </w:r>
    </w:p>
    <w:p>
      <w:r>
        <w:rPr>
          <w:b/>
          <w:u w:val="single"/>
        </w:rPr>
        <w:t xml:space="preserve">59665</w:t>
      </w:r>
    </w:p>
    <w:p>
      <w:r>
        <w:t xml:space="preserve">@ASipOf_Mocha Dr. Phil, minulla on vaikeuksia selvittää, mitä lihava perseeni haluaa syödä, missä ovat juomat ja nartut?</w:t>
      </w:r>
    </w:p>
    <w:p>
      <w:r>
        <w:rPr>
          <w:b/>
          <w:u w:val="single"/>
        </w:rPr>
        <w:t xml:space="preserve">59666</w:t>
      </w:r>
    </w:p>
    <w:p>
      <w:r>
        <w:t xml:space="preserve">@ASourAppleTree Olen kuullut hillbilly grousings, että viat paljon pahempia KV: ssä MIC: n sulkemisen jälkeen.</w:t>
      </w:r>
    </w:p>
    <w:p>
      <w:r>
        <w:rPr>
          <w:b/>
          <w:u w:val="single"/>
        </w:rPr>
        <w:t xml:space="preserve">59667</w:t>
      </w:r>
    </w:p>
    <w:p>
      <w:r>
        <w:t xml:space="preserve">@A_Brown_30 ja minä siivosimme juuri koko helvetin painohallin. Näytti siltä kuin tornado olisi käynyt tämän läpi.C'mon franklin @Franklin_Probs.</w:t>
      </w:r>
    </w:p>
    <w:p>
      <w:r>
        <w:rPr>
          <w:b/>
          <w:u w:val="single"/>
        </w:rPr>
        <w:t xml:space="preserve">59668</w:t>
      </w:r>
    </w:p>
    <w:p>
      <w:r>
        <w:t xml:space="preserve">@A_Little_Wicked se ei ole ghetto. Tuo on makea ja elokuvasitaatti. Yritä uudestaan</w:t>
      </w:r>
    </w:p>
    <w:p>
      <w:r>
        <w:rPr>
          <w:b/>
          <w:u w:val="single"/>
        </w:rPr>
        <w:t xml:space="preserve">59669</w:t>
      </w:r>
    </w:p>
    <w:p>
      <w:r>
        <w:t xml:space="preserve">@A_M_Perez he ovat pieniä narttuja, kun he ovat väärässä. #MomsDemand #gunsense</w:t>
      </w:r>
    </w:p>
    <w:p>
      <w:r>
        <w:rPr>
          <w:b/>
          <w:u w:val="single"/>
        </w:rPr>
        <w:t xml:space="preserve">59670</w:t>
      </w:r>
    </w:p>
    <w:p>
      <w:r>
        <w:t xml:space="preserve">@AaronKeplin turpa kiinni ämmä</w:t>
      </w:r>
    </w:p>
    <w:p>
      <w:r>
        <w:rPr>
          <w:b/>
          <w:u w:val="single"/>
        </w:rPr>
        <w:t xml:space="preserve">59671</w:t>
      </w:r>
    </w:p>
    <w:p>
      <w:r>
        <w:t xml:space="preserve">@Abel312_ @Cuauhtli02 bruh Olen 2 peiton alla kuin ämmä juuri nyt...</w:t>
      </w:r>
    </w:p>
    <w:p>
      <w:r>
        <w:rPr>
          <w:b/>
          <w:u w:val="single"/>
        </w:rPr>
        <w:t xml:space="preserve">59672</w:t>
      </w:r>
    </w:p>
    <w:p>
      <w:r>
        <w:t xml:space="preserve">@Abels_Masochist et ole ghetto tho. Voit asua slummissa etkä olla ghetto #facts</w:t>
      </w:r>
    </w:p>
    <w:p>
      <w:r>
        <w:rPr>
          <w:b/>
          <w:u w:val="single"/>
        </w:rPr>
        <w:t xml:space="preserve">59673</w:t>
      </w:r>
    </w:p>
    <w:p>
      <w:r>
        <w:t xml:space="preserve">@AbrehamDadi no bitch</w:t>
      </w:r>
    </w:p>
    <w:p>
      <w:r>
        <w:rPr>
          <w:b/>
          <w:u w:val="single"/>
        </w:rPr>
        <w:t xml:space="preserve">59674</w:t>
      </w:r>
    </w:p>
    <w:p>
      <w:r>
        <w:t xml:space="preserve">@AbstractLife mies liikaa hemmetin kikatusta oli menossa. Hän tarjosi 40 dollarin tippiä ja muuta paskaa. Taisin jopa kuulla sen ämmän sylkevän pari kertaa...</w:t>
      </w:r>
    </w:p>
    <w:p>
      <w:r>
        <w:rPr>
          <w:b/>
          <w:u w:val="single"/>
        </w:rPr>
        <w:t xml:space="preserve">59675</w:t>
      </w:r>
    </w:p>
    <w:p>
      <w:r>
        <w:t xml:space="preserve">@AbstractLife kaksi roska perse syöttää tiedät pirun hyvin näit sen myös. 2. ja 3. alas. ennen Santos voitti pelin.</w:t>
      </w:r>
    </w:p>
    <w:p>
      <w:r>
        <w:rPr>
          <w:b/>
          <w:u w:val="single"/>
        </w:rPr>
        <w:t xml:space="preserve">59676</w:t>
      </w:r>
    </w:p>
    <w:p>
      <w:r>
        <w:t xml:space="preserve">@AbstractLife joo. ei voi valehdella, mutta poliisiauton päälle sylkeminen oikein niiden nartun perseessä tuntuu pirun hyvältä.</w:t>
      </w:r>
    </w:p>
    <w:p>
      <w:r>
        <w:rPr>
          <w:b/>
          <w:u w:val="single"/>
        </w:rPr>
        <w:t xml:space="preserve">59677</w:t>
      </w:r>
    </w:p>
    <w:p>
      <w:r>
        <w:t xml:space="preserve">@AbusiveMen Olet vitun nynny...</w:t>
      </w:r>
    </w:p>
    <w:p>
      <w:r>
        <w:rPr>
          <w:b/>
          <w:u w:val="single"/>
        </w:rPr>
        <w:t xml:space="preserve">59678</w:t>
      </w:r>
    </w:p>
    <w:p>
      <w:r>
        <w:t xml:space="preserve">@AcaciaBrinley karkea huora</w:t>
      </w:r>
    </w:p>
    <w:p>
      <w:r>
        <w:rPr>
          <w:b/>
          <w:u w:val="single"/>
        </w:rPr>
        <w:t xml:space="preserve">59679</w:t>
      </w:r>
    </w:p>
    <w:p>
      <w:r>
        <w:t xml:space="preserve">@AceAlford_23 tuplata tämän pelin narttu</w:t>
      </w:r>
    </w:p>
    <w:p>
      <w:r>
        <w:rPr>
          <w:b/>
          <w:u w:val="single"/>
        </w:rPr>
        <w:t xml:space="preserve">59680</w:t>
      </w:r>
    </w:p>
    <w:p>
      <w:r>
        <w:t xml:space="preserve">@AceHudsonJr bitches tryna ottaa kaikki rahani, g.</w:t>
      </w:r>
    </w:p>
    <w:p>
      <w:r>
        <w:rPr>
          <w:b/>
          <w:u w:val="single"/>
        </w:rPr>
        <w:t xml:space="preserve">59681</w:t>
      </w:r>
    </w:p>
    <w:p>
      <w:r>
        <w:t xml:space="preserve">@AceWuzHere miksi puhut minulle kello 5, melkein 6 aamulla. Emme ole ystäviä, nössö.</w:t>
      </w:r>
    </w:p>
    <w:p>
      <w:r>
        <w:rPr>
          <w:b/>
          <w:u w:val="single"/>
        </w:rPr>
        <w:t xml:space="preserve">59682</w:t>
      </w:r>
    </w:p>
    <w:p>
      <w:r>
        <w:t xml:space="preserve">@ActaBunniFooFooFoo Pidän ällöttävistä keltaisista lämpölampuistani. Miksi?</w:t>
      </w:r>
    </w:p>
    <w:p>
      <w:r>
        <w:rPr>
          <w:b/>
          <w:u w:val="single"/>
        </w:rPr>
        <w:t xml:space="preserve">59683</w:t>
      </w:r>
    </w:p>
    <w:p>
      <w:r>
        <w:t xml:space="preserve">@ActuarialReport Olemme yrittäneet. Joka kerta kun menemme hän vain istuu hiljaa ja minä itken kuin ämmä ja hikoilen.</w:t>
      </w:r>
    </w:p>
    <w:p>
      <w:r>
        <w:rPr>
          <w:b/>
          <w:u w:val="single"/>
        </w:rPr>
        <w:t xml:space="preserve">59684</w:t>
      </w:r>
    </w:p>
    <w:p>
      <w:r>
        <w:t xml:space="preserve">@AdamBaldwin @ChicoDelainky haluaa olla komediakirjailija. #untrue</w:t>
      </w:r>
    </w:p>
    <w:p>
      <w:r>
        <w:rPr>
          <w:b/>
          <w:u w:val="single"/>
        </w:rPr>
        <w:t xml:space="preserve">59685</w:t>
      </w:r>
    </w:p>
    <w:p>
      <w:r>
        <w:t xml:space="preserve">@AdamBaldwin Todellako??? Veli, tuo retard @SenTedCruz ei edes ymmärtänyt GreenEggs&amp;amp;Ham'in pointtia! Se tarkoittaa, että älä tyrmää sitä ennen kuin olet kokeillut sitä!</w:t>
      </w:r>
    </w:p>
    <w:p>
      <w:r>
        <w:rPr>
          <w:b/>
          <w:u w:val="single"/>
        </w:rPr>
        <w:t xml:space="preserve">59686</w:t>
      </w:r>
    </w:p>
    <w:p>
      <w:r>
        <w:t xml:space="preserve">@AdamHarmon @JeffJeffAllen Joo se on narttu, me ei olla homoja Brah. Chill</w:t>
      </w:r>
    </w:p>
    <w:p>
      <w:r>
        <w:rPr>
          <w:b/>
          <w:u w:val="single"/>
        </w:rPr>
        <w:t xml:space="preserve">59687</w:t>
      </w:r>
    </w:p>
    <w:p>
      <w:r>
        <w:t xml:space="preserve">@AdamSchein @TheMayorMatt Saatoin juuri itkeä tad #illmissu shiner</w:t>
      </w:r>
    </w:p>
    <w:p>
      <w:r>
        <w:rPr>
          <w:b/>
          <w:u w:val="single"/>
        </w:rPr>
        <w:t xml:space="preserve">59688</w:t>
      </w:r>
    </w:p>
    <w:p>
      <w:r>
        <w:t xml:space="preserve">@Adogg_34 RT @jb_barker10: Snapchat hakkeroitiin, kaikki te huorat joudutte selittelemään http://t.co/tworXRoJEI</w:t>
      </w:r>
    </w:p>
    <w:p>
      <w:r>
        <w:rPr>
          <w:b/>
          <w:u w:val="single"/>
        </w:rPr>
        <w:t xml:space="preserve">59689</w:t>
      </w:r>
    </w:p>
    <w:p>
      <w:r>
        <w:t xml:space="preserve">@Adolfhibsta Olen nähnyt useiden narttujen täällä sanovan, ettei ole olemassa sellaista asiaa kuin löysä pillu lol. Ok</w:t>
      </w:r>
    </w:p>
    <w:p>
      <w:r>
        <w:rPr>
          <w:b/>
          <w:u w:val="single"/>
        </w:rPr>
        <w:t xml:space="preserve">59690</w:t>
      </w:r>
    </w:p>
    <w:p>
      <w:r>
        <w:t xml:space="preserve">@Adrian1_knowsu &amp;#9757;&amp;#65039;ei ghettonimiä &amp;#128581;</w:t>
      </w:r>
    </w:p>
    <w:p>
      <w:r>
        <w:rPr>
          <w:b/>
          <w:u w:val="single"/>
        </w:rPr>
        <w:t xml:space="preserve">59691</w:t>
      </w:r>
    </w:p>
    <w:p>
      <w:r>
        <w:t xml:space="preserve">@Adrian1_knowsu nigglet &amp;#128530;&amp;#128536;</w:t>
      </w:r>
    </w:p>
    <w:p>
      <w:r>
        <w:rPr>
          <w:b/>
          <w:u w:val="single"/>
        </w:rPr>
        <w:t xml:space="preserve">59692</w:t>
      </w:r>
    </w:p>
    <w:p>
      <w:r>
        <w:t xml:space="preserve">@AidaApple14 imma bitch tiedän, jätä minut rauhaan.</w:t>
      </w:r>
    </w:p>
    <w:p>
      <w:r>
        <w:rPr>
          <w:b/>
          <w:u w:val="single"/>
        </w:rPr>
        <w:t xml:space="preserve">59693</w:t>
      </w:r>
    </w:p>
    <w:p>
      <w:r>
        <w:t xml:space="preserve">@AirSimba9 En ole huorissa, mutta nämä huorat ovat minun snapchatissani.</w:t>
      </w:r>
    </w:p>
    <w:p>
      <w:r>
        <w:rPr>
          <w:b/>
          <w:u w:val="single"/>
        </w:rPr>
        <w:t xml:space="preserve">59694</w:t>
      </w:r>
    </w:p>
    <w:p>
      <w:r>
        <w:t xml:space="preserve">@Air_Zeke_12 helvetti kyllä sain bokoo hoes kun minulla oli minun fro</w:t>
      </w:r>
    </w:p>
    <w:p>
      <w:r>
        <w:rPr>
          <w:b/>
          <w:u w:val="single"/>
        </w:rPr>
        <w:t xml:space="preserve">59695</w:t>
      </w:r>
    </w:p>
    <w:p>
      <w:r>
        <w:t xml:space="preserve">@AjKFAN Suuret onnittelut kaikille! Odotan hänen bloggaavan rube-chatissa muutaman päivän päästä! Nyt nukkumaan, tarvitsette sitä!</w:t>
      </w:r>
    </w:p>
    <w:p>
      <w:r>
        <w:rPr>
          <w:b/>
          <w:u w:val="single"/>
        </w:rPr>
        <w:t xml:space="preserve">59696</w:t>
      </w:r>
    </w:p>
    <w:p>
      <w:r>
        <w:t xml:space="preserve">@AlanMilner @Morning_Joe Al-Quida ei käytä matkapuhelimia tai internetiä? Vau, te #teabaggers olette tyhmiä.</w:t>
      </w:r>
    </w:p>
    <w:p>
      <w:r>
        <w:rPr>
          <w:b/>
          <w:u w:val="single"/>
        </w:rPr>
        <w:t xml:space="preserve">59697</w:t>
      </w:r>
    </w:p>
    <w:p>
      <w:r>
        <w:t xml:space="preserve">@Alan_Casillas bitches or wat</w:t>
      </w:r>
    </w:p>
    <w:p>
      <w:r>
        <w:rPr>
          <w:b/>
          <w:u w:val="single"/>
        </w:rPr>
        <w:t xml:space="preserve">59698</w:t>
      </w:r>
    </w:p>
    <w:p>
      <w:r>
        <w:t xml:space="preserve">@Alan_Casillas haha shit niggah I wish</w:t>
      </w:r>
    </w:p>
    <w:p>
      <w:r>
        <w:rPr>
          <w:b/>
          <w:u w:val="single"/>
        </w:rPr>
        <w:t xml:space="preserve">59699</w:t>
      </w:r>
    </w:p>
    <w:p>
      <w:r>
        <w:t xml:space="preserve">@Alan_Casillas lol nartut Riverside LA ahah</w:t>
      </w:r>
    </w:p>
    <w:p>
      <w:r>
        <w:rPr>
          <w:b/>
          <w:u w:val="single"/>
        </w:rPr>
        <w:t xml:space="preserve">59700</w:t>
      </w:r>
    </w:p>
    <w:p>
      <w:r>
        <w:t xml:space="preserve">@Alan_Casillas nah luulin u oli nartut lol ei tiennyt Peters tyttö oli yksi niistä lmao</w:t>
      </w:r>
    </w:p>
    <w:p>
      <w:r>
        <w:rPr>
          <w:b/>
          <w:u w:val="single"/>
        </w:rPr>
        <w:t xml:space="preserve">59701</w:t>
      </w:r>
    </w:p>
    <w:p>
      <w:r>
        <w:t xml:space="preserve">@Alan_Casillas niggah lol minulla oli 6 olutta ennen kuin menin baariin sitten oli 4 olutta baarissa sitten sai 12pck matkalla kotiin lool</w:t>
      </w:r>
    </w:p>
    <w:p>
      <w:r>
        <w:rPr>
          <w:b/>
          <w:u w:val="single"/>
        </w:rPr>
        <w:t xml:space="preserve">59702</w:t>
      </w:r>
    </w:p>
    <w:p>
      <w:r>
        <w:t xml:space="preserve">@AleeeD_ bitch who do u love</w:t>
      </w:r>
    </w:p>
    <w:p>
      <w:r>
        <w:rPr>
          <w:b/>
          <w:u w:val="single"/>
        </w:rPr>
        <w:t xml:space="preserve">59703</w:t>
      </w:r>
    </w:p>
    <w:p>
      <w:r>
        <w:t xml:space="preserve">@Alejandro_Bihhh @CapoDaAssHole Olin tekstiviestiä narttu</w:t>
      </w:r>
    </w:p>
    <w:p>
      <w:r>
        <w:rPr>
          <w:b/>
          <w:u w:val="single"/>
        </w:rPr>
        <w:t xml:space="preserve">59704</w:t>
      </w:r>
    </w:p>
    <w:p>
      <w:r>
        <w:t xml:space="preserve">@Alejandro_Bihhh @CapoDaAssHole Olen tällä huoralla näin joka ilta, kun vain twiittaan paskaa.</w:t>
      </w:r>
    </w:p>
    <w:p>
      <w:r>
        <w:rPr>
          <w:b/>
          <w:u w:val="single"/>
        </w:rPr>
        <w:t xml:space="preserve">59705</w:t>
      </w:r>
    </w:p>
    <w:p>
      <w:r>
        <w:t xml:space="preserve">@Alejandro_Bihhh @CapoDaAssHole lol koska nämä huorat rakastavat minua</w:t>
      </w:r>
    </w:p>
    <w:p>
      <w:r>
        <w:rPr>
          <w:b/>
          <w:u w:val="single"/>
        </w:rPr>
        <w:t xml:space="preserve">59706</w:t>
      </w:r>
    </w:p>
    <w:p>
      <w:r>
        <w:t xml:space="preserve">@Alejandro_Bihhh @CapoDaAssHole joten te kaikki neekerit ette koskaan kuuntele mitään hidasta paskaa ämmän kanssa...</w:t>
      </w:r>
    </w:p>
    <w:p>
      <w:r>
        <w:rPr>
          <w:b/>
          <w:u w:val="single"/>
        </w:rPr>
        <w:t xml:space="preserve">59707</w:t>
      </w:r>
    </w:p>
    <w:p>
      <w:r>
        <w:t xml:space="preserve">@Alejandro_Bihhh lmaoooo helvetin naw bro Olen hereillä en ole nähnyt, että hoe</w:t>
      </w:r>
    </w:p>
    <w:p>
      <w:r>
        <w:rPr>
          <w:b/>
          <w:u w:val="single"/>
        </w:rPr>
        <w:t xml:space="preserve">59708</w:t>
      </w:r>
    </w:p>
    <w:p>
      <w:r>
        <w:t xml:space="preserve">@Alejandro_Bihhh lol Olin aikeissa sanoa. Paskat tulovero in I'm Tryna löytää minulle bitch pari viikkoa</w:t>
      </w:r>
    </w:p>
    <w:p>
      <w:r>
        <w:rPr>
          <w:b/>
          <w:u w:val="single"/>
        </w:rPr>
        <w:t xml:space="preserve">59709</w:t>
      </w:r>
    </w:p>
    <w:p>
      <w:r>
        <w:t xml:space="preserve">@AlexAllTimeLow @JackAllTimeLow Pysykää turvassa! Rakastan teitä niin paljon, toivon, että jonain päivänä tapaan teidät! hyvää Halloweenia :)</w:t>
      </w:r>
    </w:p>
    <w:p>
      <w:r>
        <w:rPr>
          <w:b/>
          <w:u w:val="single"/>
        </w:rPr>
        <w:t xml:space="preserve">59710</w:t>
      </w:r>
    </w:p>
    <w:p>
      <w:r>
        <w:t xml:space="preserve">@AlexDunlapNFL @BDOE_KLBJ että paha paskiainen ansaitsee kaiken, mikä on tulossa hänelle</w:t>
      </w:r>
    </w:p>
    <w:p>
      <w:r>
        <w:rPr>
          <w:b/>
          <w:u w:val="single"/>
        </w:rPr>
        <w:t xml:space="preserve">59711</w:t>
      </w:r>
    </w:p>
    <w:p>
      <w:r>
        <w:t xml:space="preserve">@AlexSchnider niiice my nigga schinder pullin hoes</w:t>
      </w:r>
    </w:p>
    <w:p>
      <w:r>
        <w:rPr>
          <w:b/>
          <w:u w:val="single"/>
        </w:rPr>
        <w:t xml:space="preserve">59712</w:t>
      </w:r>
    </w:p>
    <w:p>
      <w:r>
        <w:t xml:space="preserve">@AlexaDelsanter paha ämmä minun kanssani ihmettelen, missä minun tapani mennä</w:t>
      </w:r>
    </w:p>
    <w:p>
      <w:r>
        <w:rPr>
          <w:b/>
          <w:u w:val="single"/>
        </w:rPr>
        <w:t xml:space="preserve">59713</w:t>
      </w:r>
    </w:p>
    <w:p>
      <w:r>
        <w:t xml:space="preserve">@AlexaDelsanter karma on narttu</w:t>
      </w:r>
    </w:p>
    <w:p>
      <w:r>
        <w:rPr>
          <w:b/>
          <w:u w:val="single"/>
        </w:rPr>
        <w:t xml:space="preserve">59714</w:t>
      </w:r>
    </w:p>
    <w:p>
      <w:r>
        <w:t xml:space="preserve">@AlexisDiamond_ ämmä lopeta vittu leikkiä kanssani tiedät wtf puhun noin</w:t>
      </w:r>
    </w:p>
    <w:p>
      <w:r>
        <w:rPr>
          <w:b/>
          <w:u w:val="single"/>
        </w:rPr>
        <w:t xml:space="preserve">59715</w:t>
      </w:r>
    </w:p>
    <w:p>
      <w:r>
        <w:t xml:space="preserve">@AlexisMota29 tämä nekru valehtelee &amp;#128514;</w:t>
      </w:r>
    </w:p>
    <w:p>
      <w:r>
        <w:rPr>
          <w:b/>
          <w:u w:val="single"/>
        </w:rPr>
        <w:t xml:space="preserve">59716</w:t>
      </w:r>
    </w:p>
    <w:p>
      <w:r>
        <w:t xml:space="preserve">@AlfieHeydrich Nähnyt kuvan neekereistä, jotka ryöstävät kaupan. Kuvateksti sanoi(protesting gos on in Fergerson). Lol. En minäkään pidä sioista, mutta wtf!</w:t>
      </w:r>
    </w:p>
    <w:p>
      <w:r>
        <w:rPr>
          <w:b/>
          <w:u w:val="single"/>
        </w:rPr>
        <w:t xml:space="preserve">59717</w:t>
      </w:r>
    </w:p>
    <w:p>
      <w:r>
        <w:t xml:space="preserve">@AlfieHeydrich mutta asun etelässä. Paljon enemmän täällä. Isäni asuu Rhode Islandilla. Siellä ei juuri ole neekereitä.</w:t>
      </w:r>
    </w:p>
    <w:p>
      <w:r>
        <w:rPr>
          <w:b/>
          <w:u w:val="single"/>
        </w:rPr>
        <w:t xml:space="preserve">59718</w:t>
      </w:r>
    </w:p>
    <w:p>
      <w:r>
        <w:t xml:space="preserve">@Alicia112794 Eli periaatteessa pidät taustamusiikista, hintti.</w:t>
      </w:r>
    </w:p>
    <w:p>
      <w:r>
        <w:rPr>
          <w:b/>
          <w:u w:val="single"/>
        </w:rPr>
        <w:t xml:space="preserve">59719</w:t>
      </w:r>
    </w:p>
    <w:p>
      <w:r>
        <w:t xml:space="preserve">@AliciaDaniella8 ne huorat oli roskasakkia</w:t>
      </w:r>
    </w:p>
    <w:p>
      <w:r>
        <w:rPr>
          <w:b/>
          <w:u w:val="single"/>
        </w:rPr>
        <w:t xml:space="preserve">59720</w:t>
      </w:r>
    </w:p>
    <w:p>
      <w:r>
        <w:t xml:space="preserve">@AlissaWasHeree you trippin bitch &amp;#128533;</w:t>
      </w:r>
    </w:p>
    <w:p>
      <w:r>
        <w:rPr>
          <w:b/>
          <w:u w:val="single"/>
        </w:rPr>
        <w:t xml:space="preserve">59721</w:t>
      </w:r>
    </w:p>
    <w:p>
      <w:r>
        <w:t xml:space="preserve">@AllEyesOnKIE &amp;#128514;&amp;#128514;&amp;#128514; real rap fucked that bitch lay up for the day that's really disrespectful like bitch u couldn't feel the throw up coming&amp;#128530;</w:t>
      </w:r>
    </w:p>
    <w:p>
      <w:r>
        <w:rPr>
          <w:b/>
          <w:u w:val="single"/>
        </w:rPr>
        <w:t xml:space="preserve">59722</w:t>
      </w:r>
    </w:p>
    <w:p>
      <w:r>
        <w:t xml:space="preserve">@AllFucksGiven_ kuin huora, joka saa munaa koko päivän, ja sitten tänä iltana hän saa lisää.</w:t>
      </w:r>
    </w:p>
    <w:p>
      <w:r>
        <w:rPr>
          <w:b/>
          <w:u w:val="single"/>
        </w:rPr>
        <w:t xml:space="preserve">59723</w:t>
      </w:r>
    </w:p>
    <w:p>
      <w:r>
        <w:t xml:space="preserve">@AllieBruner Älä ole ilkeä, ämmä! ))))))):</w:t>
      </w:r>
    </w:p>
    <w:p>
      <w:r>
        <w:rPr>
          <w:b/>
          <w:u w:val="single"/>
        </w:rPr>
        <w:t xml:space="preserve">59724</w:t>
      </w:r>
    </w:p>
    <w:p>
      <w:r>
        <w:t xml:space="preserve">@AllieBruner on tärkein narttuni.</w:t>
      </w:r>
    </w:p>
    <w:p>
      <w:r>
        <w:rPr>
          <w:b/>
          <w:u w:val="single"/>
        </w:rPr>
        <w:t xml:space="preserve">59725</w:t>
      </w:r>
    </w:p>
    <w:p>
      <w:r>
        <w:t xml:space="preserve">@AllieLexiLove Pidän tummista, vaaleista, karmelinvärisistä, valkoisista, punaisista, ruskehtavista, keltaisista, sinisistä, violeteista ja vihreistä. Sillä ei ole väliä, minkä värisiä ne ovat</w:t>
      </w:r>
    </w:p>
    <w:p>
      <w:r>
        <w:rPr>
          <w:b/>
          <w:u w:val="single"/>
        </w:rPr>
        <w:t xml:space="preserve">59726</w:t>
      </w:r>
    </w:p>
    <w:p>
      <w:r>
        <w:t xml:space="preserve">@Alludra_AIE Muista vain pitää hame tummana. Se naamioi kaiken tuon pan-ulottuvuuden...</w:t>
      </w:r>
    </w:p>
    <w:p>
      <w:r>
        <w:rPr>
          <w:b/>
          <w:u w:val="single"/>
        </w:rPr>
        <w:t xml:space="preserve">59727</w:t>
      </w:r>
    </w:p>
    <w:p>
      <w:r>
        <w:t xml:space="preserve">@AlmightyVinny_ @TOnycranshaw22 @RichHomieMeezy "the hoes be by my house" , we be at tony spot mf</w:t>
      </w:r>
    </w:p>
    <w:p>
      <w:r>
        <w:rPr>
          <w:b/>
          <w:u w:val="single"/>
        </w:rPr>
        <w:t xml:space="preserve">59728</w:t>
      </w:r>
    </w:p>
    <w:p>
      <w:r>
        <w:t xml:space="preserve">@Almighty_Woo hän sanoi, että hän sai sinut treeneihin pussy!!!!!!</w:t>
      </w:r>
    </w:p>
    <w:p>
      <w:r>
        <w:rPr>
          <w:b/>
          <w:u w:val="single"/>
        </w:rPr>
        <w:t xml:space="preserve">59729</w:t>
      </w:r>
    </w:p>
    <w:p>
      <w:r>
        <w:t xml:space="preserve">@AlysiaRianH @cambreezy_ älä kutsu kaveriani Cambronia jälkeenjääneeksi smh. Se on epäkohteliasta.</w:t>
      </w:r>
    </w:p>
    <w:p>
      <w:r>
        <w:rPr>
          <w:b/>
          <w:u w:val="single"/>
        </w:rPr>
        <w:t xml:space="preserve">59730</w:t>
      </w:r>
    </w:p>
    <w:p>
      <w:r>
        <w:t xml:space="preserve">@AmPowerBlog, mutta voimmeko me kaikki ainakin olla samaa mieltä siitä, että se, että valitat kuin pieni ämmä, koska joku heitti puhelimesi, on aivan hulvatonta?</w:t>
      </w:r>
    </w:p>
    <w:p>
      <w:r>
        <w:rPr>
          <w:b/>
          <w:u w:val="single"/>
        </w:rPr>
        <w:t xml:space="preserve">59731</w:t>
      </w:r>
    </w:p>
    <w:p>
      <w:r>
        <w:t xml:space="preserve">@AmPowerBlog haha, sanoo pikku ämmä, joka antoi jonkun ottaa puhelimensa. Oikea mies ei olisi antanut sen tapahtua. Pieni ämmä olisi.</w:t>
      </w:r>
    </w:p>
    <w:p>
      <w:r>
        <w:rPr>
          <w:b/>
          <w:u w:val="single"/>
        </w:rPr>
        <w:t xml:space="preserve">59732</w:t>
      </w:r>
    </w:p>
    <w:p>
      <w:r>
        <w:t xml:space="preserve">@AmPowerBlog joten mies, joka on nössö ja pelkuri, voitti sinut ja otti helposti sen, mikä oli sinun? Olet siis selvästi paljon vähemmän kuin mies.</w:t>
      </w:r>
    </w:p>
    <w:p>
      <w:r>
        <w:rPr>
          <w:b/>
          <w:u w:val="single"/>
        </w:rPr>
        <w:t xml:space="preserve">59733</w:t>
      </w:r>
    </w:p>
    <w:p>
      <w:r>
        <w:t xml:space="preserve">@AmPowerBlog jatkuva ruikuttamisesi (kuin arvoton pikku ämmä) on hauskinta, mitä on tapahtunut koko viikonloppuna. Sinä et ole mies.</w:t>
      </w:r>
    </w:p>
    <w:p>
      <w:r>
        <w:rPr>
          <w:b/>
          <w:u w:val="single"/>
        </w:rPr>
        <w:t xml:space="preserve">59734</w:t>
      </w:r>
    </w:p>
    <w:p>
      <w:r>
        <w:t xml:space="preserve">@AmandaBynes kyllä, se näyttää aina kivalta.kaikki apinan kasvot naiset näkee ympäri Santa Monica. Näyttää paremmalta kuin luonnollinen kauneus. #don'tBeDumb</w:t>
      </w:r>
    </w:p>
    <w:p>
      <w:r>
        <w:rPr>
          <w:b/>
          <w:u w:val="single"/>
        </w:rPr>
        <w:t xml:space="preserve">59735</w:t>
      </w:r>
    </w:p>
    <w:p>
      <w:r>
        <w:t xml:space="preserve">@AmandaShow__ veto, että hyvä pillua!!!!</w:t>
      </w:r>
    </w:p>
    <w:p>
      <w:r>
        <w:rPr>
          <w:b/>
          <w:u w:val="single"/>
        </w:rPr>
        <w:t xml:space="preserve">59736</w:t>
      </w:r>
    </w:p>
    <w:p>
      <w:r>
        <w:t xml:space="preserve">@AmazinMixBeauti ei huvita lukea juuri nyt haluan antaa seksikkäälle coolie-tytölle sanoituksia tekstiviestillä ;-)</w:t>
      </w:r>
    </w:p>
    <w:p>
      <w:r>
        <w:rPr>
          <w:b/>
          <w:u w:val="single"/>
        </w:rPr>
        <w:t xml:space="preserve">59737</w:t>
      </w:r>
    </w:p>
    <w:p>
      <w:r>
        <w:t xml:space="preserve">@AmazinMixBeauti miksi? Haluatko antaa minulle vauvan? Näytät coolielta.... se voisi toimia lol</w:t>
      </w:r>
    </w:p>
    <w:p>
      <w:r>
        <w:rPr>
          <w:b/>
          <w:u w:val="single"/>
        </w:rPr>
        <w:t xml:space="preserve">59738</w:t>
      </w:r>
    </w:p>
    <w:p>
      <w:r>
        <w:t xml:space="preserve">@AmeezysAngels96 Olen roskasakki</w:t>
      </w:r>
    </w:p>
    <w:p>
      <w:r>
        <w:rPr>
          <w:b/>
          <w:u w:val="single"/>
        </w:rPr>
        <w:t xml:space="preserve">59739</w:t>
      </w:r>
    </w:p>
    <w:p>
      <w:r>
        <w:t xml:space="preserve">@AmericaAnti Olet irtisanottu narttu. En ole tällä hetkellä kusipäiden tuulella tänä aamuna. #Blocked @Darknight420</w:t>
      </w:r>
    </w:p>
    <w:p>
      <w:r>
        <w:rPr>
          <w:b/>
          <w:u w:val="single"/>
        </w:rPr>
        <w:t xml:space="preserve">59740</w:t>
      </w:r>
    </w:p>
    <w:p>
      <w:r>
        <w:t xml:space="preserve">@AmericanMirror @Praedor Kyttä sai narttu läimäyttää tätä B-tapaista roistoa. Ja hän sai sen, mitä TM sai Kuollut Katso, et läimäytä poliiseja he ovat laki...</w:t>
      </w:r>
    </w:p>
    <w:p>
      <w:r>
        <w:rPr>
          <w:b/>
          <w:u w:val="single"/>
        </w:rPr>
        <w:t xml:space="preserve">59741</w:t>
      </w:r>
    </w:p>
    <w:p>
      <w:r>
        <w:t xml:space="preserve">@AmericanWhiteHM Vihaan tuota neekeriä.</w:t>
      </w:r>
    </w:p>
    <w:p>
      <w:r>
        <w:rPr>
          <w:b/>
          <w:u w:val="single"/>
        </w:rPr>
        <w:t xml:space="preserve">59742</w:t>
      </w:r>
    </w:p>
    <w:p>
      <w:r>
        <w:t xml:space="preserve">@AmericanWhiteHM Nuo neekerit ällöttävät minua. Heidän olisi pitänyt käsitellä 100 vuotta sitten, meillä ei olisi näitä ongelmia nyt.</w:t>
      </w:r>
    </w:p>
    <w:p>
      <w:r>
        <w:rPr>
          <w:b/>
          <w:u w:val="single"/>
        </w:rPr>
        <w:t xml:space="preserve">59743</w:t>
      </w:r>
    </w:p>
    <w:p>
      <w:r>
        <w:t xml:space="preserve">@American_Pye ämmä nussisi mieluummin julisteen kanssa? hitto... onpa kylmä.</w:t>
      </w:r>
    </w:p>
    <w:p>
      <w:r>
        <w:rPr>
          <w:b/>
          <w:u w:val="single"/>
        </w:rPr>
        <w:t xml:space="preserve">59744</w:t>
      </w:r>
    </w:p>
    <w:p>
      <w:r>
        <w:t xml:space="preserve">@AmirEldouh @jwheels3 Ali on huora sen takia...</w:t>
      </w:r>
    </w:p>
    <w:p>
      <w:r>
        <w:rPr>
          <w:b/>
          <w:u w:val="single"/>
        </w:rPr>
        <w:t xml:space="preserve">59745</w:t>
      </w:r>
    </w:p>
    <w:p>
      <w:r>
        <w:t xml:space="preserve">@Amizzyy_ Lol että huora teki numerot</w:t>
      </w:r>
    </w:p>
    <w:p>
      <w:r>
        <w:rPr>
          <w:b/>
          <w:u w:val="single"/>
        </w:rPr>
        <w:t xml:space="preserve">59746</w:t>
      </w:r>
    </w:p>
    <w:p>
      <w:r>
        <w:t xml:space="preserve">@Amor_Anjel oikeassa , Tule sitten mitä ? Odotetaan vielä 9 kuukautta ? Naaaawwwwwww &amp;#9995; Voisin olla parittaja näille huorille lol.</w:t>
      </w:r>
    </w:p>
    <w:p>
      <w:r>
        <w:rPr>
          <w:b/>
          <w:u w:val="single"/>
        </w:rPr>
        <w:t xml:space="preserve">59747</w:t>
      </w:r>
    </w:p>
    <w:p>
      <w:r>
        <w:t xml:space="preserve">@AmosPOrr Onnittelut Amos! :)</w:t>
      </w:r>
    </w:p>
    <w:p>
      <w:r>
        <w:rPr>
          <w:b/>
          <w:u w:val="single"/>
        </w:rPr>
        <w:t xml:space="preserve">59748</w:t>
      </w:r>
    </w:p>
    <w:p>
      <w:r>
        <w:t xml:space="preserve">@AnUglyNigga tämä on jälkeenjäänyt</w:t>
      </w:r>
    </w:p>
    <w:p>
      <w:r>
        <w:rPr>
          <w:b/>
          <w:u w:val="single"/>
        </w:rPr>
        <w:t xml:space="preserve">59749</w:t>
      </w:r>
    </w:p>
    <w:p>
      <w:r>
        <w:t xml:space="preserve">@AnastasiaPacana Iheinz201 stfu! hän ajattelee, että olet ruma ja vaikea katsoa! painu vittuun chatista, hintti, ennen kuin estän sinut 30. lokakuuta 1am</w:t>
      </w:r>
    </w:p>
    <w:p>
      <w:r>
        <w:rPr>
          <w:b/>
          <w:u w:val="single"/>
        </w:rPr>
        <w:t xml:space="preserve">59750</w:t>
      </w:r>
    </w:p>
    <w:p>
      <w:r>
        <w:t xml:space="preserve">@AndreBerto ei malta odottaa lisää PEDSiä, niinkö? Roid munching faggot</w:t>
      </w:r>
    </w:p>
    <w:p>
      <w:r>
        <w:rPr>
          <w:b/>
          <w:u w:val="single"/>
        </w:rPr>
        <w:t xml:space="preserve">59751</w:t>
      </w:r>
    </w:p>
    <w:p>
      <w:r>
        <w:t xml:space="preserve">@Andreaa_olvera prego bitch</w:t>
      </w:r>
    </w:p>
    <w:p>
      <w:r>
        <w:rPr>
          <w:b/>
          <w:u w:val="single"/>
        </w:rPr>
        <w:t xml:space="preserve">59752</w:t>
      </w:r>
    </w:p>
    <w:p>
      <w:r>
        <w:t xml:space="preserve">@Andreaa_olvera turpa kiinni huora perse narttu vittu squirtin perse kusipää huora</w:t>
      </w:r>
    </w:p>
    <w:p>
      <w:r>
        <w:rPr>
          <w:b/>
          <w:u w:val="single"/>
        </w:rPr>
        <w:t xml:space="preserve">59753</w:t>
      </w:r>
    </w:p>
    <w:p>
      <w:r>
        <w:t xml:space="preserve">@Andreaa_olvera smd narttu</w:t>
      </w:r>
    </w:p>
    <w:p>
      <w:r>
        <w:rPr>
          <w:b/>
          <w:u w:val="single"/>
        </w:rPr>
        <w:t xml:space="preserve">59754</w:t>
      </w:r>
    </w:p>
    <w:p>
      <w:r>
        <w:t xml:space="preserve">@AndrewJBurns1 @Tommy_Russell_ homo ass crackers</w:t>
      </w:r>
    </w:p>
    <w:p>
      <w:r>
        <w:rPr>
          <w:b/>
          <w:u w:val="single"/>
        </w:rPr>
        <w:t xml:space="preserve">59755</w:t>
      </w:r>
    </w:p>
    <w:p>
      <w:r>
        <w:t xml:space="preserve">@AndrewJBurns1 Haluaisin, mutta sain dat uusi monopoli kanssa da cards.ill pitää sitä ylös n nähdä, jos huora antaa neekeri swipe luottoa varten</w:t>
      </w:r>
    </w:p>
    <w:p>
      <w:r>
        <w:rPr>
          <w:b/>
          <w:u w:val="single"/>
        </w:rPr>
        <w:t xml:space="preserve">59756</w:t>
      </w:r>
    </w:p>
    <w:p>
      <w:r>
        <w:t xml:space="preserve">@AndrewTaran Tuo on myös hieno väriyhdistelmä, rakastan sinistä ja keltaista.</w:t>
      </w:r>
    </w:p>
    <w:p>
      <w:r>
        <w:rPr>
          <w:b/>
          <w:u w:val="single"/>
        </w:rPr>
        <w:t xml:space="preserve">59757</w:t>
      </w:r>
    </w:p>
    <w:p>
      <w:r>
        <w:t xml:space="preserve">@AndyHerren @AarynElizaGries itkevä vauva narttu</w:t>
      </w:r>
    </w:p>
    <w:p>
      <w:r>
        <w:rPr>
          <w:b/>
          <w:u w:val="single"/>
        </w:rPr>
        <w:t xml:space="preserve">59758</w:t>
      </w:r>
    </w:p>
    <w:p>
      <w:r>
        <w:t xml:space="preserve">@Andyheybro Dried Up... -kappaleen lopussa olevat kaukainen chuggaus on edelleen yksi täydellisimmistä koskaan äänitetyistä raskaista kitaroista.</w:t>
      </w:r>
    </w:p>
    <w:p>
      <w:r>
        <w:rPr>
          <w:b/>
          <w:u w:val="single"/>
        </w:rPr>
        <w:t xml:space="preserve">59759</w:t>
      </w:r>
    </w:p>
    <w:p>
      <w:r>
        <w:t xml:space="preserve">@Anellesofia En kutsunut sinua ämmäksi, sanoin vain ämmä. #Jeesh</w:t>
      </w:r>
    </w:p>
    <w:p>
      <w:r>
        <w:rPr>
          <w:b/>
          <w:u w:val="single"/>
        </w:rPr>
        <w:t xml:space="preserve">59760</w:t>
      </w:r>
    </w:p>
    <w:p>
      <w:r>
        <w:t xml:space="preserve">@Anellesofia jonkin verran spook paskaa varten</w:t>
      </w:r>
    </w:p>
    <w:p>
      <w:r>
        <w:rPr>
          <w:b/>
          <w:u w:val="single"/>
        </w:rPr>
        <w:t xml:space="preserve">59761</w:t>
      </w:r>
    </w:p>
    <w:p>
      <w:r>
        <w:t xml:space="preserve">@Angllee2500 kukaan ei loukkaa u vitun peckerwoods halveksin ei hyvä valkoinen epäkiitollinen honkey</w:t>
      </w:r>
    </w:p>
    <w:p>
      <w:r>
        <w:rPr>
          <w:b/>
          <w:u w:val="single"/>
        </w:rPr>
        <w:t xml:space="preserve">59762</w:t>
      </w:r>
    </w:p>
    <w:p>
      <w:r>
        <w:t xml:space="preserve">@AngryWillHelms Nero, poliittisesti korrekti termi olisi "älyllisesti vammainen". On erittäin loukkaavaa käyttää sanaa jälkeenjäänyt.</w:t>
      </w:r>
    </w:p>
    <w:p>
      <w:r>
        <w:rPr>
          <w:b/>
          <w:u w:val="single"/>
        </w:rPr>
        <w:t xml:space="preserve">59763</w:t>
      </w:r>
    </w:p>
    <w:p>
      <w:r>
        <w:t xml:space="preserve">@AnimeKing420 taistella minua vastaan 1 on 1 ur valinta peli homo nähdä mitä tapahtuu</w:t>
      </w:r>
    </w:p>
    <w:p>
      <w:r>
        <w:rPr>
          <w:b/>
          <w:u w:val="single"/>
        </w:rPr>
        <w:t xml:space="preserve">59764</w:t>
      </w:r>
    </w:p>
    <w:p>
      <w:r>
        <w:t xml:space="preserve">@Anita_Farid @Angjly LMAO &amp;#128514;. Sivuhuora saa muutenkin kaiken todellisen toiminnan .</w:t>
      </w:r>
    </w:p>
    <w:p>
      <w:r>
        <w:rPr>
          <w:b/>
          <w:u w:val="single"/>
        </w:rPr>
        <w:t xml:space="preserve">59765</w:t>
      </w:r>
    </w:p>
    <w:p>
      <w:r>
        <w:t xml:space="preserve">@AnnaComan2 hän oli ghetto-peruskoulun rehtori, epäilen sitä. Mutta peukut pystyyn&amp;#128527;</w:t>
      </w:r>
    </w:p>
    <w:p>
      <w:r>
        <w:rPr>
          <w:b/>
          <w:u w:val="single"/>
        </w:rPr>
        <w:t xml:space="preserve">59766</w:t>
      </w:r>
    </w:p>
    <w:p>
      <w:r>
        <w:t xml:space="preserve">@Anony386 @TurnToLive @Tweenki_ he ovat väärässä olet neekeri aina causung mischief keskuudessa ur oman kansan</w:t>
      </w:r>
    </w:p>
    <w:p>
      <w:r>
        <w:rPr>
          <w:b/>
          <w:u w:val="single"/>
        </w:rPr>
        <w:t xml:space="preserve">59767</w:t>
      </w:r>
    </w:p>
    <w:p>
      <w:r>
        <w:t xml:space="preserve">@Anotherpotheadd onnekas apina</w:t>
      </w:r>
    </w:p>
    <w:p>
      <w:r>
        <w:rPr>
          <w:b/>
          <w:u w:val="single"/>
        </w:rPr>
        <w:t xml:space="preserve">59768</w:t>
      </w:r>
    </w:p>
    <w:p>
      <w:r>
        <w:t xml:space="preserve">@Ant_Dgk @Buckm00se @ChainskiBum selviäisikö tämä homo TJ:ssä?</w:t>
      </w:r>
    </w:p>
    <w:p>
      <w:r>
        <w:rPr>
          <w:b/>
          <w:u w:val="single"/>
        </w:rPr>
        <w:t xml:space="preserve">59769</w:t>
      </w:r>
    </w:p>
    <w:p>
      <w:r>
        <w:t xml:space="preserve">@AnthonyCumia</w:t>
        <w:br/>
        <w:t xml:space="preserve">Olet täysin oikeassa Anthony. Ei voi elää värillisten kanssa. Päivä tuhoaa heidän hoodinsa ja heidän omaisuutensa arvon.</w:t>
      </w:r>
    </w:p>
    <w:p>
      <w:r>
        <w:rPr>
          <w:b/>
          <w:u w:val="single"/>
        </w:rPr>
        <w:t xml:space="preserve">59770</w:t>
      </w:r>
    </w:p>
    <w:p>
      <w:r>
        <w:t xml:space="preserve">@AnthonyCumia @cokelogic</w:t>
        <w:br/>
        <w:t xml:space="preserve">Hei Antony puhut värillinen hyvä</w:t>
      </w:r>
    </w:p>
    <w:p>
      <w:r>
        <w:rPr>
          <w:b/>
          <w:u w:val="single"/>
        </w:rPr>
        <w:t xml:space="preserve">59771</w:t>
      </w:r>
    </w:p>
    <w:p>
      <w:r>
        <w:t xml:space="preserve">@AnthonyCumia Nauti siitä,olen iloinen puolestasi,mutta vihaan Yankees,ja kyllä Sox teki choke</w:t>
      </w:r>
    </w:p>
    <w:p>
      <w:r>
        <w:rPr>
          <w:b/>
          <w:u w:val="single"/>
        </w:rPr>
        <w:t xml:space="preserve">59772</w:t>
      </w:r>
    </w:p>
    <w:p>
      <w:r>
        <w:t xml:space="preserve">@AnthonyCumia älä vain valita, kun sähköt katkeavat, kuten viimeksi.</w:t>
      </w:r>
    </w:p>
    <w:p>
      <w:r>
        <w:rPr>
          <w:b/>
          <w:u w:val="single"/>
        </w:rPr>
        <w:t xml:space="preserve">59773</w:t>
      </w:r>
    </w:p>
    <w:p>
      <w:r>
        <w:t xml:space="preserve">@AnthonyCumia pillua</w:t>
      </w:r>
    </w:p>
    <w:p>
      <w:r>
        <w:rPr>
          <w:b/>
          <w:u w:val="single"/>
        </w:rPr>
        <w:t xml:space="preserve">59774</w:t>
      </w:r>
    </w:p>
    <w:p>
      <w:r>
        <w:t xml:space="preserve">@AntiHeroKo narttu FOH</w:t>
      </w:r>
    </w:p>
    <w:p>
      <w:r>
        <w:rPr>
          <w:b/>
          <w:u w:val="single"/>
        </w:rPr>
        <w:t xml:space="preserve">59775</w:t>
      </w:r>
    </w:p>
    <w:p>
      <w:r>
        <w:t xml:space="preserve">@AntonioFrench The "You&amp;#8217;re going 2have 2 KILL crackers &amp;amp; their babies&amp;#8221; New Black Panthers #CredibilityShot #FergusonRiot #Justice4MikeBrown</w:t>
      </w:r>
    </w:p>
    <w:p>
      <w:r>
        <w:rPr>
          <w:b/>
          <w:u w:val="single"/>
        </w:rPr>
        <w:t xml:space="preserve">59776</w:t>
      </w:r>
    </w:p>
    <w:p>
      <w:r>
        <w:t xml:space="preserve">@Ants_SNEweather No sinä sait nähdä pom-pom Peteä</w:t>
      </w:r>
    </w:p>
    <w:p>
      <w:r>
        <w:rPr>
          <w:b/>
          <w:u w:val="single"/>
        </w:rPr>
        <w:t xml:space="preserve">59777</w:t>
      </w:r>
    </w:p>
    <w:p>
      <w:r>
        <w:t xml:space="preserve">@ApevonTarskin MITÄ? Smdh toinen ämmä</w:t>
      </w:r>
    </w:p>
    <w:p>
      <w:r>
        <w:rPr>
          <w:b/>
          <w:u w:val="single"/>
        </w:rPr>
        <w:t xml:space="preserve">59778</w:t>
      </w:r>
    </w:p>
    <w:p>
      <w:r>
        <w:t xml:space="preserve">@ApevonTarskin fuck u ugly ass bitch</w:t>
      </w:r>
    </w:p>
    <w:p>
      <w:r>
        <w:rPr>
          <w:b/>
          <w:u w:val="single"/>
        </w:rPr>
        <w:t xml:space="preserve">59779</w:t>
      </w:r>
    </w:p>
    <w:p>
      <w:r>
        <w:t xml:space="preserve">@AppleciderPapi @OGBEARD @godIevel nah u just a fag</w:t>
      </w:r>
    </w:p>
    <w:p>
      <w:r>
        <w:rPr>
          <w:b/>
          <w:u w:val="single"/>
        </w:rPr>
        <w:t xml:space="preserve">59780</w:t>
      </w:r>
    </w:p>
    <w:p>
      <w:r>
        <w:t xml:space="preserve">@Aram2432 @Marco_Spatula kuka kutsui tämän hintin?</w:t>
      </w:r>
    </w:p>
    <w:p>
      <w:r>
        <w:rPr>
          <w:b/>
          <w:u w:val="single"/>
        </w:rPr>
        <w:t xml:space="preserve">59781</w:t>
      </w:r>
    </w:p>
    <w:p>
      <w:r>
        <w:t xml:space="preserve">@Aram2432 Minulla on luokan nig -</w:t>
      </w:r>
    </w:p>
    <w:p>
      <w:r>
        <w:rPr>
          <w:b/>
          <w:u w:val="single"/>
        </w:rPr>
        <w:t xml:space="preserve">59782</w:t>
      </w:r>
    </w:p>
    <w:p>
      <w:r>
        <w:t xml:space="preserve">@Arbogucci kaverit ei pitäisi saada heidän perseensä imetään queer</w:t>
      </w:r>
    </w:p>
    <w:p>
      <w:r>
        <w:rPr>
          <w:b/>
          <w:u w:val="single"/>
        </w:rPr>
        <w:t xml:space="preserve">59783</w:t>
      </w:r>
    </w:p>
    <w:p>
      <w:r>
        <w:t xml:space="preserve">@ArcticFox2016 kaikki pilkkaavat Obamaa .Hän on häpeäksi Yhdysvalloille.</w:t>
      </w:r>
    </w:p>
    <w:p>
      <w:r>
        <w:rPr>
          <w:b/>
          <w:u w:val="single"/>
        </w:rPr>
        <w:t xml:space="preserve">59784</w:t>
      </w:r>
    </w:p>
    <w:p>
      <w:r>
        <w:t xml:space="preserve">@Arctic_Nation joo, nämä ämmät aint paska tho</w:t>
      </w:r>
    </w:p>
    <w:p>
      <w:r>
        <w:rPr>
          <w:b/>
          <w:u w:val="single"/>
        </w:rPr>
        <w:t xml:space="preserve">59785</w:t>
      </w:r>
    </w:p>
    <w:p>
      <w:r>
        <w:t xml:space="preserve">@Are_Ohh_Bee ämmä nähdään sitten ämmä. Ja onnea sinulle.</w:t>
      </w:r>
    </w:p>
    <w:p>
      <w:r>
        <w:rPr>
          <w:b/>
          <w:u w:val="single"/>
        </w:rPr>
        <w:t xml:space="preserve">59786</w:t>
      </w:r>
    </w:p>
    <w:p>
      <w:r>
        <w:t xml:space="preserve">@Are_Ohh_Bee ämmä sinä nousit ja liityit vitun armeijaan ja ne meistä tämän ämmän ympärillä olivat kuin "missä vitussa rob menee vitun armeijaan?"."</w:t>
      </w:r>
    </w:p>
    <w:p>
      <w:r>
        <w:rPr>
          <w:b/>
          <w:u w:val="single"/>
        </w:rPr>
        <w:t xml:space="preserve">59787</w:t>
      </w:r>
    </w:p>
    <w:p>
      <w:r>
        <w:t xml:space="preserve">@Ari_Tweetz lol na bitches kuin hullu, jos D hyvä &amp;#128064;</w:t>
      </w:r>
    </w:p>
    <w:p>
      <w:r>
        <w:rPr>
          <w:b/>
          <w:u w:val="single"/>
        </w:rPr>
        <w:t xml:space="preserve">59788</w:t>
      </w:r>
    </w:p>
    <w:p>
      <w:r>
        <w:t xml:space="preserve">@ArianaGrande tämä narttu @cumwiththewind</w:t>
      </w:r>
    </w:p>
    <w:p>
      <w:r>
        <w:rPr>
          <w:b/>
          <w:u w:val="single"/>
        </w:rPr>
        <w:t xml:space="preserve">59789</w:t>
      </w:r>
    </w:p>
    <w:p>
      <w:r>
        <w:t xml:space="preserve">@AriesTheOG leikkaa ämmä</w:t>
      </w:r>
    </w:p>
    <w:p>
      <w:r>
        <w:rPr>
          <w:b/>
          <w:u w:val="single"/>
        </w:rPr>
        <w:t xml:space="preserve">59790</w:t>
      </w:r>
    </w:p>
    <w:p>
      <w:r>
        <w:t xml:space="preserve">@ArlisDoNotChill @ChiefKeef3OO missä on minun ämmäni minun sammich sitten?</w:t>
      </w:r>
    </w:p>
    <w:p>
      <w:r>
        <w:rPr>
          <w:b/>
          <w:u w:val="single"/>
        </w:rPr>
        <w:t xml:space="preserve">59791</w:t>
      </w:r>
    </w:p>
    <w:p>
      <w:r>
        <w:t xml:space="preserve">@ArtaleGaspare ämmä sain liekkieee</w:t>
      </w:r>
    </w:p>
    <w:p>
      <w:r>
        <w:rPr>
          <w:b/>
          <w:u w:val="single"/>
        </w:rPr>
        <w:t xml:space="preserve">59792</w:t>
      </w:r>
    </w:p>
    <w:p>
      <w:r>
        <w:t xml:space="preserve">@ArtbyLecardin @Amy0813Amy @Deeiiggee kunnes maailma näkee, että 2 homo viidakkopupua nussivat ja toinen tuli raskaaksi.</w:t>
      </w:r>
    </w:p>
    <w:p>
      <w:r>
        <w:rPr>
          <w:b/>
          <w:u w:val="single"/>
        </w:rPr>
        <w:t xml:space="preserve">59793</w:t>
      </w:r>
    </w:p>
    <w:p>
      <w:r>
        <w:t xml:space="preserve">@ArtbyLecardin @Deeiiggee @Amy0813Amy &amp;#128529; ja siinä mielessä olen ulkona tästä ämmästä.</w:t>
      </w:r>
    </w:p>
    <w:p>
      <w:r>
        <w:rPr>
          <w:b/>
          <w:u w:val="single"/>
        </w:rPr>
        <w:t xml:space="preserve">59794</w:t>
      </w:r>
    </w:p>
    <w:p>
      <w:r>
        <w:t xml:space="preserve">@Articulate_Aura nartut eivät tiedä, jos he haluavat pelata koripalloa tai näyttää seksikäs bro</w:t>
      </w:r>
    </w:p>
    <w:p>
      <w:r>
        <w:rPr>
          <w:b/>
          <w:u w:val="single"/>
        </w:rPr>
        <w:t xml:space="preserve">59795</w:t>
      </w:r>
    </w:p>
    <w:p>
      <w:r>
        <w:t xml:space="preserve">@Articulate_Aura bro tiedät, etten voi olla kommentoimatta tuollaista typerää paskaa..bitch Instagram sydänkohtaus lautasella</w:t>
      </w:r>
    </w:p>
    <w:p>
      <w:r>
        <w:rPr>
          <w:b/>
          <w:u w:val="single"/>
        </w:rPr>
        <w:t xml:space="preserve">59796</w:t>
      </w:r>
    </w:p>
    <w:p>
      <w:r>
        <w:t xml:space="preserve">@Aryanliving Tervetuloa liikkeeseen. Jokainen, joka saa edes vähäistä julkisuutta, on homo, fed tai juutalainen (no, internetin mukaan).</w:t>
      </w:r>
    </w:p>
    <w:p>
      <w:r>
        <w:rPr>
          <w:b/>
          <w:u w:val="single"/>
        </w:rPr>
        <w:t xml:space="preserve">59797</w:t>
      </w:r>
    </w:p>
    <w:p>
      <w:r>
        <w:t xml:space="preserve">@AsapTwelvyy bruh bruh bruh tuo ämmä ei ole uskollinen !</w:t>
      </w:r>
    </w:p>
    <w:p>
      <w:r>
        <w:rPr>
          <w:b/>
          <w:u w:val="single"/>
        </w:rPr>
        <w:t xml:space="preserve">59798</w:t>
      </w:r>
    </w:p>
    <w:p>
      <w:r>
        <w:t xml:space="preserve">@AsapTwelvyy hoes.</w:t>
      </w:r>
    </w:p>
    <w:p>
      <w:r>
        <w:rPr>
          <w:b/>
          <w:u w:val="single"/>
        </w:rPr>
        <w:t xml:space="preserve">59799</w:t>
      </w:r>
    </w:p>
    <w:p>
      <w:r>
        <w:t xml:space="preserve">@Ashlynohma wtf I DMd you bitch</w:t>
      </w:r>
    </w:p>
    <w:p>
      <w:r>
        <w:rPr>
          <w:b/>
          <w:u w:val="single"/>
        </w:rPr>
        <w:t xml:space="preserve">59800</w:t>
      </w:r>
    </w:p>
    <w:p>
      <w:r>
        <w:t xml:space="preserve">@AstrosCounty Jeff Luhnow on syyllinen siihen, että Astros ei ole puhaltanut Red Soxia ja Yankeesia -HC</w:t>
      </w:r>
    </w:p>
    <w:p>
      <w:r>
        <w:rPr>
          <w:b/>
          <w:u w:val="single"/>
        </w:rPr>
        <w:t xml:space="preserve">59801</w:t>
      </w:r>
    </w:p>
    <w:p>
      <w:r>
        <w:t xml:space="preserve">@AsvpRvchel @kittty_jpg @nosfiend215 nah im forreal molemmat teistä pussies haisee kuin jotkut kuivuneet rapeita kalan sisälmyksiä</w:t>
      </w:r>
    </w:p>
    <w:p>
      <w:r>
        <w:rPr>
          <w:b/>
          <w:u w:val="single"/>
        </w:rPr>
        <w:t xml:space="preserve">59802</w:t>
      </w:r>
    </w:p>
    <w:p>
      <w:r>
        <w:t xml:space="preserve">@AsvpRvchel @kittty_jpg nah että ämmä haisi</w:t>
      </w:r>
    </w:p>
    <w:p>
      <w:r>
        <w:rPr>
          <w:b/>
          <w:u w:val="single"/>
        </w:rPr>
        <w:t xml:space="preserve">59803</w:t>
      </w:r>
    </w:p>
    <w:p>
      <w:r>
        <w:t xml:space="preserve">@AtBlackface @MrMooncricket @UncleUnco @BobbyBotsods @FuckTheMallcops @RacistNegro69 ape? Fuck u broke ass rasisti</w:t>
      </w:r>
    </w:p>
    <w:p>
      <w:r>
        <w:rPr>
          <w:b/>
          <w:u w:val="single"/>
        </w:rPr>
        <w:t xml:space="preserve">59804</w:t>
      </w:r>
    </w:p>
    <w:p>
      <w:r>
        <w:t xml:space="preserve">@AtBlackface @MrMooncricket @UncleUnco @BobbyBotsods @FuckTheMallcops @RacistNegro69 fuck u bitch</w:t>
      </w:r>
    </w:p>
    <w:p>
      <w:r>
        <w:rPr>
          <w:b/>
          <w:u w:val="single"/>
        </w:rPr>
        <w:t xml:space="preserve">59805</w:t>
      </w:r>
    </w:p>
    <w:p>
      <w:r>
        <w:t xml:space="preserve">@AudelDavid_24 RT @ElleSzczepanski: @Bjames055: Nämä huorat eivät ole lojaaleja @Bjames055</w:t>
      </w:r>
    </w:p>
    <w:p>
      <w:r>
        <w:rPr>
          <w:b/>
          <w:u w:val="single"/>
        </w:rPr>
        <w:t xml:space="preserve">59806</w:t>
      </w:r>
    </w:p>
    <w:p>
      <w:r>
        <w:t xml:space="preserve">@Auroramwj @marylmcaffry @BBAnimals Se on mutaatio. Sukututkimus on mutkikas. Periaatteessa seeprageenikurrieriat teurastetaan = sukupuutto</w:t>
      </w:r>
    </w:p>
    <w:p>
      <w:r>
        <w:rPr>
          <w:b/>
          <w:u w:val="single"/>
        </w:rPr>
        <w:t xml:space="preserve">59807</w:t>
      </w:r>
    </w:p>
    <w:p>
      <w:r>
        <w:t xml:space="preserve">@AustinBurge44 kummassakin tapauksessa molemmat koulut ovat roskaa &amp;#128521;</w:t>
      </w:r>
    </w:p>
    <w:p>
      <w:r>
        <w:rPr>
          <w:b/>
          <w:u w:val="single"/>
        </w:rPr>
        <w:t xml:space="preserve">59808</w:t>
      </w:r>
    </w:p>
    <w:p>
      <w:r>
        <w:t xml:space="preserve">@AustinBurge44 pillua perse aikataulu</w:t>
      </w:r>
    </w:p>
    <w:p>
      <w:r>
        <w:rPr>
          <w:b/>
          <w:u w:val="single"/>
        </w:rPr>
        <w:t xml:space="preserve">59809</w:t>
      </w:r>
    </w:p>
    <w:p>
      <w:r>
        <w:t xml:space="preserve">@AustinG1135 En pidä puhu sinulle homo ja puhuin, mutta kauniisti homo</w:t>
      </w:r>
    </w:p>
    <w:p>
      <w:r>
        <w:rPr>
          <w:b/>
          <w:u w:val="single"/>
        </w:rPr>
        <w:t xml:space="preserve">59810</w:t>
      </w:r>
    </w:p>
    <w:p>
      <w:r>
        <w:t xml:space="preserve">@AustinG1135 vastaa minun snapchat homo</w:t>
        <w:br/>
        <w:t xml:space="preserve">#butthurt</w:t>
      </w:r>
    </w:p>
    <w:p>
      <w:r>
        <w:rPr>
          <w:b/>
          <w:u w:val="single"/>
        </w:rPr>
        <w:t xml:space="preserve">59811</w:t>
      </w:r>
    </w:p>
    <w:p>
      <w:r>
        <w:t xml:space="preserve">@AustinG1135 mene nukkumaan, hintti!</w:t>
      </w:r>
    </w:p>
    <w:p>
      <w:r>
        <w:rPr>
          <w:b/>
          <w:u w:val="single"/>
        </w:rPr>
        <w:t xml:space="preserve">59812</w:t>
      </w:r>
    </w:p>
    <w:p>
      <w:r>
        <w:t xml:space="preserve">@AustinG1135 sinä olet se, joka pitää minut hereillä, hintti!</w:t>
      </w:r>
    </w:p>
    <w:p>
      <w:r>
        <w:rPr>
          <w:b/>
          <w:u w:val="single"/>
        </w:rPr>
        <w:t xml:space="preserve">59813</w:t>
      </w:r>
    </w:p>
    <w:p>
      <w:r>
        <w:t xml:space="preserve">@AustinZ18 &amp;#128514;&amp;#128514;&amp;#128514;&amp;#128514;&amp;#128514;&amp;#128514; En malta odottaa, että näen tämän vitun kusipään. Hänen perseensä on minun.&amp;#128548;&amp;#128548;&amp;#128548;&amp;#128548;&amp;#128548;</w:t>
      </w:r>
    </w:p>
    <w:p>
      <w:r>
        <w:rPr>
          <w:b/>
          <w:u w:val="single"/>
        </w:rPr>
        <w:t xml:space="preserve">59814</w:t>
      </w:r>
    </w:p>
    <w:p>
      <w:r>
        <w:t xml:space="preserve">@AustinthaIntern Johnny football on roskasakkia. Roskaa. Lol.</w:t>
      </w:r>
    </w:p>
    <w:p>
      <w:r>
        <w:rPr>
          <w:b/>
          <w:u w:val="single"/>
        </w:rPr>
        <w:t xml:space="preserve">59815</w:t>
      </w:r>
    </w:p>
    <w:p>
      <w:r>
        <w:t xml:space="preserve">@AutyAut_ Kaipaan sinua!!!! *syömälläkin* Kaipaan sua punaluuta ja sitä ruokaa &amp;#128553;&amp;#128553;&amp;#128553;&amp;#128553;&amp;#128525;&amp;#128525;&amp;#128525;&amp;#128525;&amp;#128542;!!!</w:t>
      </w:r>
    </w:p>
    <w:p>
      <w:r>
        <w:rPr>
          <w:b/>
          <w:u w:val="single"/>
        </w:rPr>
        <w:t xml:space="preserve">59816</w:t>
      </w:r>
    </w:p>
    <w:p>
      <w:r>
        <w:t xml:space="preserve">@AutyAut_ bitch lisää minut</w:t>
      </w:r>
    </w:p>
    <w:p>
      <w:r>
        <w:rPr>
          <w:b/>
          <w:u w:val="single"/>
        </w:rPr>
        <w:t xml:space="preserve">59817</w:t>
      </w:r>
    </w:p>
    <w:p>
      <w:r>
        <w:t xml:space="preserve">@AveryCash @DallyJackson @Coal_Daddy @THaRock10 @YouTube "Olisin voinut kuolla"... "I called my mom a bitch" lmao lmao</w:t>
      </w:r>
    </w:p>
    <w:p>
      <w:r>
        <w:rPr>
          <w:b/>
          <w:u w:val="single"/>
        </w:rPr>
        <w:t xml:space="preserve">59818</w:t>
      </w:r>
    </w:p>
    <w:p>
      <w:r>
        <w:t xml:space="preserve">@AwiLL_2RECKLESS bruh meni ulos kuin ämmä thoe lol että ei pitäisi olla hänen viimeinen ottelu</w:t>
      </w:r>
    </w:p>
    <w:p>
      <w:r>
        <w:rPr>
          <w:b/>
          <w:u w:val="single"/>
        </w:rPr>
        <w:t xml:space="preserve">59819</w:t>
      </w:r>
    </w:p>
    <w:p>
      <w:r>
        <w:t xml:space="preserve">@AwiLL_2RECKLESS lmao omm näet narttu tryna toimia kuin hän ei tunne sitä ahaha</w:t>
      </w:r>
    </w:p>
    <w:p>
      <w:r>
        <w:rPr>
          <w:b/>
          <w:u w:val="single"/>
        </w:rPr>
        <w:t xml:space="preserve">59820</w:t>
      </w:r>
    </w:p>
    <w:p>
      <w:r>
        <w:t xml:space="preserve">@AwiLL_2RECKLESS lol hänen ottelut 90-luvun alussa, kun hän oli IC mestari nartut todella menisi kinkkua</w:t>
      </w:r>
    </w:p>
    <w:p>
      <w:r>
        <w:rPr>
          <w:b/>
          <w:u w:val="single"/>
        </w:rPr>
        <w:t xml:space="preserve">59821</w:t>
      </w:r>
    </w:p>
    <w:p>
      <w:r>
        <w:t xml:space="preserve">@Awint94 niin ppl ovat suuttuneet periaatteessa sanomalla, että jos meidän on kärsittävä, tekin kärsitte. Tourching tht bitch</w:t>
      </w:r>
    </w:p>
    <w:p>
      <w:r>
        <w:rPr>
          <w:b/>
          <w:u w:val="single"/>
        </w:rPr>
        <w:t xml:space="preserve">59822</w:t>
      </w:r>
    </w:p>
    <w:p>
      <w:r>
        <w:t xml:space="preserve">@AwwYeahMaddie olet meidän narttu vaikka</w:t>
      </w:r>
    </w:p>
    <w:p>
      <w:r>
        <w:rPr>
          <w:b/>
          <w:u w:val="single"/>
        </w:rPr>
        <w:t xml:space="preserve">59823</w:t>
      </w:r>
    </w:p>
    <w:p>
      <w:r>
        <w:t xml:space="preserve">@AyDontJudgeMe Tule vain pysähtymään tähän narttu, koska im bout päästä ulos</w:t>
      </w:r>
    </w:p>
    <w:p>
      <w:r>
        <w:rPr>
          <w:b/>
          <w:u w:val="single"/>
        </w:rPr>
        <w:t xml:space="preserve">59824</w:t>
      </w:r>
    </w:p>
    <w:p>
      <w:r>
        <w:t xml:space="preserve">@AyMrCarter neekerit ovat pillua paskaa</w:t>
      </w:r>
    </w:p>
    <w:p>
      <w:r>
        <w:rPr>
          <w:b/>
          <w:u w:val="single"/>
        </w:rPr>
        <w:t xml:space="preserve">59825</w:t>
      </w:r>
    </w:p>
    <w:p>
      <w:r>
        <w:t xml:space="preserve">@Aydren koska olet seksikäs narttu</w:t>
      </w:r>
    </w:p>
    <w:p>
      <w:r>
        <w:rPr>
          <w:b/>
          <w:u w:val="single"/>
        </w:rPr>
        <w:t xml:space="preserve">59826</w:t>
      </w:r>
    </w:p>
    <w:p>
      <w:r>
        <w:t xml:space="preserve">@AyeFuckWoody @coryburgess87 syönkö minä kirjaimellisesti persereikiä elääkseni? teenkö minä sitä oikeasti, hintti? Vaikutat hieman hämmentyneeltä...</w:t>
      </w:r>
    </w:p>
    <w:p>
      <w:r>
        <w:rPr>
          <w:b/>
          <w:u w:val="single"/>
        </w:rPr>
        <w:t xml:space="preserve">59827</w:t>
      </w:r>
    </w:p>
    <w:p>
      <w:r>
        <w:t xml:space="preserve">@AyyMartt ämmä missä olet ollut?</w:t>
      </w:r>
    </w:p>
    <w:p>
      <w:r>
        <w:rPr>
          <w:b/>
          <w:u w:val="single"/>
        </w:rPr>
        <w:t xml:space="preserve">59828</w:t>
      </w:r>
    </w:p>
    <w:p>
      <w:r>
        <w:t xml:space="preserve">@BAMitsjustMARY ei minä narttu ja valittaa ei kyyneleitä!!!!</w:t>
      </w:r>
    </w:p>
    <w:p>
      <w:r>
        <w:rPr>
          <w:b/>
          <w:u w:val="single"/>
        </w:rPr>
        <w:t xml:space="preserve">59829</w:t>
      </w:r>
    </w:p>
    <w:p>
      <w:r>
        <w:t xml:space="preserve">@BB16ZachRance @ArianaGrande oh&amp;gt;&amp;gt;&amp;gt;&amp;gt;&amp;gt;&amp;gt;&amp;gt;&amp;gt;&amp;gt; niin se on se kalju ämmä&amp;lt;&amp;lt;&amp;lt;&amp;lt;&amp;lt;&amp;lt;&amp;lt;&amp;lt;&amp;lt;&amp;lt;</w:t>
      </w:r>
    </w:p>
    <w:p>
      <w:r>
        <w:rPr>
          <w:b/>
          <w:u w:val="single"/>
        </w:rPr>
        <w:t xml:space="preserve">59830</w:t>
      </w:r>
    </w:p>
    <w:p>
      <w:r>
        <w:t xml:space="preserve">@BBCandice @dorothy5334 @JoyGrenade jos et voi puhua puhumatta sinun kusipää äidistäsi, olen lopettanut puhumisen.</w:t>
      </w:r>
    </w:p>
    <w:p>
      <w:r>
        <w:rPr>
          <w:b/>
          <w:u w:val="single"/>
        </w:rPr>
        <w:t xml:space="preserve">59831</w:t>
      </w:r>
    </w:p>
    <w:p>
      <w:r>
        <w:t xml:space="preserve">@BGALLY17 niin ur homo joukkuetoveri @BrandonPrust8 osuu joku myöhään kuin että ja sanot hän on yapping ja huutaa, u kaverit def 69 huoneessa</w:t>
      </w:r>
    </w:p>
    <w:p>
      <w:r>
        <w:rPr>
          <w:b/>
          <w:u w:val="single"/>
        </w:rPr>
        <w:t xml:space="preserve">59832</w:t>
      </w:r>
    </w:p>
    <w:p>
      <w:r>
        <w:t xml:space="preserve">@BG_RAMBOE man shut yo bord ass up ! Haluatko huoria? Cdfu pysy vittuilemassa minulle täällä.</w:t>
      </w:r>
    </w:p>
    <w:p>
      <w:r>
        <w:rPr>
          <w:b/>
          <w:u w:val="single"/>
        </w:rPr>
        <w:t xml:space="preserve">59833</w:t>
      </w:r>
    </w:p>
    <w:p>
      <w:r>
        <w:t xml:space="preserve">@BH_Dragons hän on vitun roskasakkia</w:t>
      </w:r>
    </w:p>
    <w:p>
      <w:r>
        <w:rPr>
          <w:b/>
          <w:u w:val="single"/>
        </w:rPr>
        <w:t xml:space="preserve">59834</w:t>
      </w:r>
    </w:p>
    <w:p>
      <w:r>
        <w:t xml:space="preserve">@BIackiechan @TheUncurvable @ToneDaGawd @CurtDatNigga lmfaoooo tuo on ihan hinttimäistä paskaa.</w:t>
      </w:r>
    </w:p>
    <w:p>
      <w:r>
        <w:rPr>
          <w:b/>
          <w:u w:val="single"/>
        </w:rPr>
        <w:t xml:space="preserve">59835</w:t>
      </w:r>
    </w:p>
    <w:p>
      <w:r>
        <w:t xml:space="preserve">@BLHolla Minä myös! :-D Mulkku ja pillu on liian arvokasta, jotta siitä voisi luopua ja pilata sen jonkun minulle tehdyn paskan takia.</w:t>
      </w:r>
    </w:p>
    <w:p>
      <w:r>
        <w:rPr>
          <w:b/>
          <w:u w:val="single"/>
        </w:rPr>
        <w:t xml:space="preserve">59836</w:t>
      </w:r>
    </w:p>
    <w:p>
      <w:r>
        <w:t xml:space="preserve">@BLUE_yupp sormi minun sykkivä pillua hitaasti, kun olen cum ur kasvot</w:t>
      </w:r>
    </w:p>
    <w:p>
      <w:r>
        <w:rPr>
          <w:b/>
          <w:u w:val="single"/>
        </w:rPr>
        <w:t xml:space="preserve">59837</w:t>
      </w:r>
    </w:p>
    <w:p>
      <w:r>
        <w:t xml:space="preserve">@BMS_ThadCastle tämä tili on niin uskomattoman jälkeenjäänyt.</w:t>
      </w:r>
    </w:p>
    <w:p>
      <w:r>
        <w:rPr>
          <w:b/>
          <w:u w:val="single"/>
        </w:rPr>
        <w:t xml:space="preserve">59838</w:t>
      </w:r>
    </w:p>
    <w:p>
      <w:r>
        <w:t xml:space="preserve">@BNightengale @FeinsandNYDN Rangerin kykyjenetsijöiden on aika lähteä katsomaan Yankeesin näkymiä. #rangers</w:t>
      </w:r>
    </w:p>
    <w:p>
      <w:r>
        <w:rPr>
          <w:b/>
          <w:u w:val="single"/>
        </w:rPr>
        <w:t xml:space="preserve">59839</w:t>
      </w:r>
    </w:p>
    <w:p>
      <w:r>
        <w:t xml:space="preserve">@BOSSBITCHDAPHNE sinun lesbo&amp;#128514;</w:t>
      </w:r>
    </w:p>
    <w:p>
      <w:r>
        <w:rPr>
          <w:b/>
          <w:u w:val="single"/>
        </w:rPr>
        <w:t xml:space="preserve">59840</w:t>
      </w:r>
    </w:p>
    <w:p>
      <w:r>
        <w:t xml:space="preserve">@BRIdifferent bishhhhhhhh waasup missä tämä ämmä ylöspäin</w:t>
      </w:r>
    </w:p>
    <w:p>
      <w:r>
        <w:rPr>
          <w:b/>
          <w:u w:val="single"/>
        </w:rPr>
        <w:t xml:space="preserve">59841</w:t>
      </w:r>
    </w:p>
    <w:p>
      <w:r>
        <w:t xml:space="preserve">@BRIdifferent hyvä dnt be a sucker for these sad mad bitches,</w:t>
      </w:r>
    </w:p>
    <w:p>
      <w:r>
        <w:rPr>
          <w:b/>
          <w:u w:val="single"/>
        </w:rPr>
        <w:t xml:space="preserve">59842</w:t>
      </w:r>
    </w:p>
    <w:p>
      <w:r>
        <w:t xml:space="preserve">@BUKPSYCHODRAMA seurasi minua juuri. On Vice Lord dats rns. Olen kuunnellut tätä nekrua Magicista lähtien. Almighty on you hoes!</w:t>
      </w:r>
    </w:p>
    <w:p>
      <w:r>
        <w:rPr>
          <w:b/>
          <w:u w:val="single"/>
        </w:rPr>
        <w:t xml:space="preserve">59843</w:t>
      </w:r>
    </w:p>
    <w:p>
      <w:r>
        <w:t xml:space="preserve">@BUNNYDaHONEY &amp;lt;= sai kaikki huorat</w:t>
      </w:r>
    </w:p>
    <w:p>
      <w:r>
        <w:rPr>
          <w:b/>
          <w:u w:val="single"/>
        </w:rPr>
        <w:t xml:space="preserve">59844</w:t>
      </w:r>
    </w:p>
    <w:p>
      <w:r>
        <w:t xml:space="preserve">@B_McC10ud että on tarkoitettu kohti isäni gf shes narttu kaveri</w:t>
      </w:r>
    </w:p>
    <w:p>
      <w:r>
        <w:rPr>
          <w:b/>
          <w:u w:val="single"/>
        </w:rPr>
        <w:t xml:space="preserve">59845</w:t>
      </w:r>
    </w:p>
    <w:p>
      <w:r>
        <w:t xml:space="preserve">@B_Stewart9 quit bein a little bitch B</w:t>
      </w:r>
    </w:p>
    <w:p>
      <w:r>
        <w:rPr>
          <w:b/>
          <w:u w:val="single"/>
        </w:rPr>
        <w:t xml:space="preserve">59846</w:t>
      </w:r>
    </w:p>
    <w:p>
      <w:r>
        <w:t xml:space="preserve">@BabyxShad hoes twerking raskas että</w:t>
      </w:r>
    </w:p>
    <w:p>
      <w:r>
        <w:rPr>
          <w:b/>
          <w:u w:val="single"/>
        </w:rPr>
        <w:t xml:space="preserve">59847</w:t>
      </w:r>
    </w:p>
    <w:p>
      <w:r>
        <w:t xml:space="preserve">@BaconParadox kahden vuoden ikäisille Oreoille?-_-</w:t>
      </w:r>
    </w:p>
    <w:p>
      <w:r>
        <w:rPr>
          <w:b/>
          <w:u w:val="single"/>
        </w:rPr>
        <w:t xml:space="preserve">59848</w:t>
      </w:r>
    </w:p>
    <w:p>
      <w:r>
        <w:t xml:space="preserve">@Badassjae vittu ei minun koulu tylsä ja ghetto</w:t>
      </w:r>
    </w:p>
    <w:p>
      <w:r>
        <w:rPr>
          <w:b/>
          <w:u w:val="single"/>
        </w:rPr>
        <w:t xml:space="preserve">59849</w:t>
      </w:r>
    </w:p>
    <w:p>
      <w:r>
        <w:t xml:space="preserve">@Badbitch_Amen @JoeAnoaiReigns Laitan tämän nartun häpeään&amp;#128514;&amp;#128514;</w:t>
      </w:r>
    </w:p>
    <w:p>
      <w:r>
        <w:rPr>
          <w:b/>
          <w:u w:val="single"/>
        </w:rPr>
        <w:t xml:space="preserve">59850</w:t>
      </w:r>
    </w:p>
    <w:p>
      <w:r>
        <w:t xml:space="preserve">@BakariT narttu mitä?</w:t>
      </w:r>
    </w:p>
    <w:p>
      <w:r>
        <w:rPr>
          <w:b/>
          <w:u w:val="single"/>
        </w:rPr>
        <w:t xml:space="preserve">59851</w:t>
      </w:r>
    </w:p>
    <w:p>
      <w:r>
        <w:t xml:space="preserve">@BallBagSteve hoe b4 bros..smh.</w:t>
      </w:r>
    </w:p>
    <w:p>
      <w:r>
        <w:rPr>
          <w:b/>
          <w:u w:val="single"/>
        </w:rPr>
        <w:t xml:space="preserve">59852</w:t>
      </w:r>
    </w:p>
    <w:p>
      <w:r>
        <w:t xml:space="preserve">@BallOut057 Olen otp ämmä odota hetki.</w:t>
      </w:r>
    </w:p>
    <w:p>
      <w:r>
        <w:rPr>
          <w:b/>
          <w:u w:val="single"/>
        </w:rPr>
        <w:t xml:space="preserve">59853</w:t>
      </w:r>
    </w:p>
    <w:p>
      <w:r>
        <w:t xml:space="preserve">@BallardTheG_ get this nigguh of this streets</w:t>
      </w:r>
    </w:p>
    <w:p>
      <w:r>
        <w:rPr>
          <w:b/>
          <w:u w:val="single"/>
        </w:rPr>
        <w:t xml:space="preserve">59854</w:t>
      </w:r>
    </w:p>
    <w:p>
      <w:r>
        <w:t xml:space="preserve">@Bam_N_DeyMouth grindin cuzz thats all shit dont stop wats good witcha thou bitch you been mia too</w:t>
      </w:r>
    </w:p>
    <w:p>
      <w:r>
        <w:rPr>
          <w:b/>
          <w:u w:val="single"/>
        </w:rPr>
        <w:t xml:space="preserve">59855</w:t>
      </w:r>
    </w:p>
    <w:p>
      <w:r>
        <w:t xml:space="preserve">@Bam_N_DeyMouth tiedät jo ima pitää sen trilla...Hyvää syntymäpäivää lha bitch rakastan yu nigga!</w:t>
      </w:r>
    </w:p>
    <w:p>
      <w:r>
        <w:rPr>
          <w:b/>
          <w:u w:val="single"/>
        </w:rPr>
        <w:t xml:space="preserve">59856</w:t>
      </w:r>
    </w:p>
    <w:p>
      <w:r>
        <w:t xml:space="preserve">@BangxBroz suoraan pimppiin</w:t>
      </w:r>
    </w:p>
    <w:p>
      <w:r>
        <w:rPr>
          <w:b/>
          <w:u w:val="single"/>
        </w:rPr>
        <w:t xml:space="preserve">59857</w:t>
      </w:r>
    </w:p>
    <w:p>
      <w:r>
        <w:t xml:space="preserve">@BarackObama @MarchForInnov lähetä ne pirun beaners takaisin sinne, minne ne kuuluvat n USA aint it</w:t>
      </w:r>
    </w:p>
    <w:p>
      <w:r>
        <w:rPr>
          <w:b/>
          <w:u w:val="single"/>
        </w:rPr>
        <w:t xml:space="preserve">59858</w:t>
      </w:r>
    </w:p>
    <w:p>
      <w:r>
        <w:t xml:space="preserve">@BarackObama @MichelleObama omfg senkin elitistinen ämmä kukaan ei välitä mitä ajattelet! painukaa vittuun oletteko te kiinassa muutenkaan?</w:t>
      </w:r>
    </w:p>
    <w:p>
      <w:r>
        <w:rPr>
          <w:b/>
          <w:u w:val="single"/>
        </w:rPr>
        <w:t xml:space="preserve">59859</w:t>
      </w:r>
    </w:p>
    <w:p>
      <w:r>
        <w:t xml:space="preserve">@BarackObama Biden oli voittaja viime yönä? Joo, aivan kuten Charlie Sheen oli myös voittaja..... #winning lol</w:t>
      </w:r>
    </w:p>
    <w:p>
      <w:r>
        <w:rPr>
          <w:b/>
          <w:u w:val="single"/>
        </w:rPr>
        <w:t xml:space="preserve">59860</w:t>
      </w:r>
    </w:p>
    <w:p>
      <w:r>
        <w:t xml:space="preserve">@BarackObama iloinen, että toit sen pojan kotiin, mutta hän mokasi ja hänen pitäisi kohdata UCMJ. eivät välitä taleban-pimuja oikeastaan.</w:t>
      </w:r>
    </w:p>
    <w:p>
      <w:r>
        <w:rPr>
          <w:b/>
          <w:u w:val="single"/>
        </w:rPr>
        <w:t xml:space="preserve">59861</w:t>
      </w:r>
    </w:p>
    <w:p>
      <w:r>
        <w:t xml:space="preserve">@BarackObama Äänestin ja tukenut sinua ja u veti matto pois alta meille, kansakunta ja pahempaa, cuz eivät olleet "teidän ympyrä" olivat roskaväkeä.</w:t>
      </w:r>
    </w:p>
    <w:p>
      <w:r>
        <w:rPr>
          <w:b/>
          <w:u w:val="single"/>
        </w:rPr>
        <w:t xml:space="preserve">59862</w:t>
      </w:r>
    </w:p>
    <w:p>
      <w:r>
        <w:t xml:space="preserve">@BarackObama tehdä ruohon laillista, sinä nössö tiedät poltat sitä paskaa</w:t>
      </w:r>
    </w:p>
    <w:p>
      <w:r>
        <w:rPr>
          <w:b/>
          <w:u w:val="single"/>
        </w:rPr>
        <w:t xml:space="preserve">59863</w:t>
      </w:r>
    </w:p>
    <w:p>
      <w:r>
        <w:t xml:space="preserve">@BarbaraF321 @ThirtyBirdy wow ja on valkoisia ihmisiä ja keksejä. Arvaa kumpi niistä olet.</w:t>
      </w:r>
    </w:p>
    <w:p>
      <w:r>
        <w:rPr>
          <w:b/>
          <w:u w:val="single"/>
        </w:rPr>
        <w:t xml:space="preserve">59864</w:t>
      </w:r>
    </w:p>
    <w:p>
      <w:r>
        <w:t xml:space="preserve">@BarbieNixon hiljainen hetki nartulle, joka vaihtaa nimensä joka päivä ..:-)</w:t>
      </w:r>
    </w:p>
    <w:p>
      <w:r>
        <w:rPr>
          <w:b/>
          <w:u w:val="single"/>
        </w:rPr>
        <w:t xml:space="preserve">59865</w:t>
      </w:r>
    </w:p>
    <w:p>
      <w:r>
        <w:t xml:space="preserve">@Barbod6FCB @_cblaze @ODDBEAST cracker jack turpa kiinni!</w:t>
      </w:r>
    </w:p>
    <w:p>
      <w:r>
        <w:rPr>
          <w:b/>
          <w:u w:val="single"/>
        </w:rPr>
        <w:t xml:space="preserve">59866</w:t>
      </w:r>
    </w:p>
    <w:p>
      <w:r>
        <w:t xml:space="preserve">@Barbod6FCB En aio sulkea paskaa, ämmä, mutta voit saada yo punk perse ulos sieltä hoe perse nigga</w:t>
      </w:r>
    </w:p>
    <w:p>
      <w:r>
        <w:rPr>
          <w:b/>
          <w:u w:val="single"/>
        </w:rPr>
        <w:t xml:space="preserve">59867</w:t>
      </w:r>
    </w:p>
    <w:p>
      <w:r>
        <w:t xml:space="preserve">@Barbod6FCB oi todella ja se on sana, jossa u olla sitten haluan nähdä, mitä bout sitten, en halua kuulla, mitä u aikoo tehdä haluan nähdä sen narttu</w:t>
      </w:r>
    </w:p>
    <w:p>
      <w:r>
        <w:rPr>
          <w:b/>
          <w:u w:val="single"/>
        </w:rPr>
        <w:t xml:space="preserve">59868</w:t>
      </w:r>
    </w:p>
    <w:p>
      <w:r>
        <w:t xml:space="preserve">@Barbod6FCB. U surkea kuin ämmä, painu vittuun tuon homopaskan kanssa.</w:t>
      </w:r>
    </w:p>
    <w:p>
      <w:r>
        <w:rPr>
          <w:b/>
          <w:u w:val="single"/>
        </w:rPr>
        <w:t xml:space="preserve">59869</w:t>
      </w:r>
    </w:p>
    <w:p>
      <w:r>
        <w:t xml:space="preserve">@Barbod6FCB. Wigga wigga wigga wigga wigga wigga wigga wigga</w:t>
      </w:r>
    </w:p>
    <w:p>
      <w:r>
        <w:rPr>
          <w:b/>
          <w:u w:val="single"/>
        </w:rPr>
        <w:t xml:space="preserve">59870</w:t>
      </w:r>
    </w:p>
    <w:p>
      <w:r>
        <w:t xml:space="preserve">@BarnabyEdwards @Bsilverstrim77 "Rakas Daily Mail, senkin naisvihamielinen paskakasa!" https://t.co/rUYeOnusSt https://t.co/rUYeOnusSt</w:t>
      </w:r>
    </w:p>
    <w:p>
      <w:r>
        <w:rPr>
          <w:b/>
          <w:u w:val="single"/>
        </w:rPr>
        <w:t xml:space="preserve">59871</w:t>
      </w:r>
    </w:p>
    <w:p>
      <w:r>
        <w:t xml:space="preserve">@BarneyFranken @jennykutner @Salon salon on on chuck täynnä butthurt liberaali retards</w:t>
      </w:r>
    </w:p>
    <w:p>
      <w:r>
        <w:rPr>
          <w:b/>
          <w:u w:val="single"/>
        </w:rPr>
        <w:t xml:space="preserve">59872</w:t>
      </w:r>
    </w:p>
    <w:p>
      <w:r>
        <w:t xml:space="preserve">@BasedBoy_Bob nigga sanoi "Heräsin sängyssä täynnä narttuja, joita en ole vittuillut", mutta idc hänen paskansa on 10x kovempi.</w:t>
      </w:r>
    </w:p>
    <w:p>
      <w:r>
        <w:rPr>
          <w:b/>
          <w:u w:val="single"/>
        </w:rPr>
        <w:t xml:space="preserve">59873</w:t>
      </w:r>
    </w:p>
    <w:p>
      <w:r>
        <w:t xml:space="preserve">@Based_Saiyan isoisälläni on parempia vastauksia ja hän on kuollut, senkin hintti, mene ulos ja päästä irti pienestä perseestäsi hetkeksi.</w:t>
      </w:r>
    </w:p>
    <w:p>
      <w:r>
        <w:rPr>
          <w:b/>
          <w:u w:val="single"/>
        </w:rPr>
        <w:t xml:space="preserve">59874</w:t>
      </w:r>
    </w:p>
    <w:p>
      <w:r>
        <w:t xml:space="preserve">@BasketballPics kuka ikinä teki tämän twitter ei pidä Lakers... he r tekee comebackin, mutta tämä accnt silti jatkaa trash talk em</w:t>
      </w:r>
    </w:p>
    <w:p>
      <w:r>
        <w:rPr>
          <w:b/>
          <w:u w:val="single"/>
        </w:rPr>
        <w:t xml:space="preserve">59875</w:t>
      </w:r>
    </w:p>
    <w:p>
      <w:r>
        <w:t xml:space="preserve">@BeaMiller tyhmä ämmä stfu</w:t>
      </w:r>
    </w:p>
    <w:p>
      <w:r>
        <w:rPr>
          <w:b/>
          <w:u w:val="single"/>
        </w:rPr>
        <w:t xml:space="preserve">59876</w:t>
      </w:r>
    </w:p>
    <w:p>
      <w:r>
        <w:t xml:space="preserve">@BeanRozay im Tokio, mutta pääsen korkeammalle kuin suihkukone. Tappaa nämä koiran perse huorat piti lähettää ne eläinlääkäriin! Tuottaja @TNKTheMonstah</w:t>
      </w:r>
    </w:p>
    <w:p>
      <w:r>
        <w:rPr>
          <w:b/>
          <w:u w:val="single"/>
        </w:rPr>
        <w:t xml:space="preserve">59877</w:t>
      </w:r>
    </w:p>
    <w:p>
      <w:r>
        <w:t xml:space="preserve">@BeattyJustin @KYOppCoalition Ja mitä tuo ämmä aikoo tehdä naisten hyväksi?</w:t>
      </w:r>
    </w:p>
    <w:p>
      <w:r>
        <w:rPr>
          <w:b/>
          <w:u w:val="single"/>
        </w:rPr>
        <w:t xml:space="preserve">59878</w:t>
      </w:r>
    </w:p>
    <w:p>
      <w:r>
        <w:t xml:space="preserve">@BeattyJustin @KYOppCoalition Olen yksi ylpeä hillbilly.</w:t>
      </w:r>
    </w:p>
    <w:p>
      <w:r>
        <w:rPr>
          <w:b/>
          <w:u w:val="single"/>
        </w:rPr>
        <w:t xml:space="preserve">59879</w:t>
      </w:r>
    </w:p>
    <w:p>
      <w:r>
        <w:t xml:space="preserve">@BeattyJustin @KYOppCoalition Obaman ämmä!</w:t>
      </w:r>
    </w:p>
    <w:p>
      <w:r>
        <w:rPr>
          <w:b/>
          <w:u w:val="single"/>
        </w:rPr>
        <w:t xml:space="preserve">59880</w:t>
      </w:r>
    </w:p>
    <w:p>
      <w:r>
        <w:t xml:space="preserve">@Beautifulcallen neekeri lol thts loukkaava .....lol ja minun joulu oli iite oli pari juomaa, joten olin hieno ninja xmas ...lol</w:t>
      </w:r>
    </w:p>
    <w:p>
      <w:r>
        <w:rPr>
          <w:b/>
          <w:u w:val="single"/>
        </w:rPr>
        <w:t xml:space="preserve">59881</w:t>
      </w:r>
    </w:p>
    <w:p>
      <w:r>
        <w:t xml:space="preserve">@BeavisCumia @jimmysdong</w:t>
        <w:br/>
        <w:t xml:space="preserve">Dat cat gonna scratch all up on dat colored boy and he gonna end up in da chow mein</w:t>
      </w:r>
    </w:p>
    <w:p>
      <w:r>
        <w:rPr>
          <w:b/>
          <w:u w:val="single"/>
        </w:rPr>
        <w:t xml:space="preserve">59882</w:t>
      </w:r>
    </w:p>
    <w:p>
      <w:r>
        <w:t xml:space="preserve">@BeeKayNS valitettavasti en osaa kumpaakaan. taitoni rajoittuvat turhaan tilastojen ulkoa opetteluun + roskapuheeseen.</w:t>
      </w:r>
    </w:p>
    <w:p>
      <w:r>
        <w:rPr>
          <w:b/>
          <w:u w:val="single"/>
        </w:rPr>
        <w:t xml:space="preserve">59883</w:t>
      </w:r>
    </w:p>
    <w:p>
      <w:r>
        <w:t xml:space="preserve">@BeenBasedB luuleeko tämä nekru olevansa Mick Foley?</w:t>
      </w:r>
    </w:p>
    <w:p>
      <w:r>
        <w:rPr>
          <w:b/>
          <w:u w:val="single"/>
        </w:rPr>
        <w:t xml:space="preserve">59884</w:t>
      </w:r>
    </w:p>
    <w:p>
      <w:r>
        <w:t xml:space="preserve">@BeenSlimm En vain halua näitä uusia narttuja, jotka ovat muuttuneet super-playaksi, koska hän näkee, miten maailma on...</w:t>
      </w:r>
    </w:p>
    <w:p>
      <w:r>
        <w:rPr>
          <w:b/>
          <w:u w:val="single"/>
        </w:rPr>
        <w:t xml:space="preserve">59885</w:t>
      </w:r>
    </w:p>
    <w:p>
      <w:r>
        <w:t xml:space="preserve">@BekySawyer veneet ja huorat</w:t>
      </w:r>
    </w:p>
    <w:p>
      <w:r>
        <w:rPr>
          <w:b/>
          <w:u w:val="single"/>
        </w:rPr>
        <w:t xml:space="preserve">59886</w:t>
      </w:r>
    </w:p>
    <w:p>
      <w:r>
        <w:t xml:space="preserve">@Belbert11 @BuhrowAustin näyttää siltä, että ostan teille kahdelle ison laatikon Busch NA &amp;#128129;</w:t>
      </w:r>
    </w:p>
    <w:p>
      <w:r>
        <w:rPr>
          <w:b/>
          <w:u w:val="single"/>
        </w:rPr>
        <w:t xml:space="preserve">59887</w:t>
      </w:r>
    </w:p>
    <w:p>
      <w:r>
        <w:t xml:space="preserve">@BengyBenFrank niggah seuraa minua takaisin &amp;#128529;</w:t>
      </w:r>
    </w:p>
    <w:p>
      <w:r>
        <w:rPr>
          <w:b/>
          <w:u w:val="single"/>
        </w:rPr>
        <w:t xml:space="preserve">59888</w:t>
      </w:r>
    </w:p>
    <w:p>
      <w:r>
        <w:t xml:space="preserve">@Benny_Balboa lmfaoo yu stupid lha bitch olen tuntenut sinut noin 10yrs sinulla ei ole koskaan ollut huora...EVER</w:t>
      </w:r>
    </w:p>
    <w:p>
      <w:r>
        <w:rPr>
          <w:b/>
          <w:u w:val="single"/>
        </w:rPr>
        <w:t xml:space="preserve">59889</w:t>
      </w:r>
    </w:p>
    <w:p>
      <w:r>
        <w:t xml:space="preserve">@Benny_Balboa ei teille kaikille! Yalll vitun iloinen pussi roskat</w:t>
      </w:r>
    </w:p>
    <w:p>
      <w:r>
        <w:rPr>
          <w:b/>
          <w:u w:val="single"/>
        </w:rPr>
        <w:t xml:space="preserve">59890</w:t>
      </w:r>
    </w:p>
    <w:p>
      <w:r>
        <w:t xml:space="preserve">@Benny_Balboa sano, että poika hän on huora, minä juuri kutsuin häntä.</w:t>
      </w:r>
    </w:p>
    <w:p>
      <w:r>
        <w:rPr>
          <w:b/>
          <w:u w:val="single"/>
        </w:rPr>
        <w:t xml:space="preserve">59891</w:t>
      </w:r>
    </w:p>
    <w:p>
      <w:r>
        <w:t xml:space="preserve">@Benny_Balboa yall fucking trash boyy!!!! #gladbagflow</w:t>
      </w:r>
    </w:p>
    <w:p>
      <w:r>
        <w:rPr>
          <w:b/>
          <w:u w:val="single"/>
        </w:rPr>
        <w:t xml:space="preserve">59892</w:t>
      </w:r>
    </w:p>
    <w:p>
      <w:r>
        <w:t xml:space="preserve">@BetoDavidThomas @JesseCanon narttu äitini ei soittanut sinulle...</w:t>
      </w:r>
    </w:p>
    <w:p>
      <w:r>
        <w:rPr>
          <w:b/>
          <w:u w:val="single"/>
        </w:rPr>
        <w:t xml:space="preserve">59893</w:t>
      </w:r>
    </w:p>
    <w:p>
      <w:r>
        <w:t xml:space="preserve">@BetoDavidThomas @JesseCanon lmfaooo oh well fuck that bitch</w:t>
      </w:r>
    </w:p>
    <w:p>
      <w:r>
        <w:rPr>
          <w:b/>
          <w:u w:val="single"/>
        </w:rPr>
        <w:t xml:space="preserve">59894</w:t>
      </w:r>
    </w:p>
    <w:p>
      <w:r>
        <w:t xml:space="preserve">@BettinaVLA @9975Ts @SenWarren Hän on vain yksi suoraviivainen ja tunnoton valehtelija. Sieluton rikollinen roska.</w:t>
      </w:r>
    </w:p>
    <w:p>
      <w:r>
        <w:rPr>
          <w:b/>
          <w:u w:val="single"/>
        </w:rPr>
        <w:t xml:space="preserve">59895</w:t>
      </w:r>
    </w:p>
    <w:p>
      <w:r>
        <w:t xml:space="preserve">@BeyondTomcat pitäisit siitä, etkö pidäkin, homo?</w:t>
      </w:r>
    </w:p>
    <w:p>
      <w:r>
        <w:rPr>
          <w:b/>
          <w:u w:val="single"/>
        </w:rPr>
        <w:t xml:space="preserve">59896</w:t>
      </w:r>
    </w:p>
    <w:p>
      <w:r>
        <w:t xml:space="preserve">@Beyond_Fatal minun ämmä bruhhh !!!!</w:t>
      </w:r>
    </w:p>
    <w:p>
      <w:r>
        <w:rPr>
          <w:b/>
          <w:u w:val="single"/>
        </w:rPr>
        <w:t xml:space="preserve">59897</w:t>
      </w:r>
    </w:p>
    <w:p>
      <w:r>
        <w:t xml:space="preserve">@Bidenshairplugs Hän näyttää homolta ja hänen aikajanansa on tylsä Zzzzzz</w:t>
      </w:r>
    </w:p>
    <w:p>
      <w:r>
        <w:rPr>
          <w:b/>
          <w:u w:val="single"/>
        </w:rPr>
        <w:t xml:space="preserve">59898</w:t>
      </w:r>
    </w:p>
    <w:p>
      <w:r>
        <w:t xml:space="preserve">@BigCatCooke ansaitsi voiton! #Elite8 odottaa #Orange-armeijaanne. #Sweet16 ei ollut häpeäksi #collegehoops ill be back next time #hoosiers</w:t>
      </w:r>
    </w:p>
    <w:p>
      <w:r>
        <w:rPr>
          <w:b/>
          <w:u w:val="single"/>
        </w:rPr>
        <w:t xml:space="preserve">59899</w:t>
      </w:r>
    </w:p>
    <w:p>
      <w:r>
        <w:t xml:space="preserve">@BigD757 liian huono hes homo</w:t>
      </w:r>
    </w:p>
    <w:p>
      <w:r>
        <w:rPr>
          <w:b/>
          <w:u w:val="single"/>
        </w:rPr>
        <w:t xml:space="preserve">59900</w:t>
      </w:r>
    </w:p>
    <w:p>
      <w:r>
        <w:t xml:space="preserve">@BigDaddySniper olet liian kaukana liian nigguh</w:t>
      </w:r>
    </w:p>
    <w:p>
      <w:r>
        <w:rPr>
          <w:b/>
          <w:u w:val="single"/>
        </w:rPr>
        <w:t xml:space="preserve">59901</w:t>
      </w:r>
    </w:p>
    <w:p>
      <w:r>
        <w:t xml:space="preserve">@BigLovemusic Bruh se ei tapahdu cuz näen, että iso ämmä tai se ennen kuin se iskee.</w:t>
      </w:r>
    </w:p>
    <w:p>
      <w:r>
        <w:rPr>
          <w:b/>
          <w:u w:val="single"/>
        </w:rPr>
        <w:t xml:space="preserve">59902</w:t>
      </w:r>
    </w:p>
    <w:p>
      <w:r>
        <w:t xml:space="preserve">@BigQuinn_Liam @RJ_Diego11 saitko jo tulivuoresi, hintti?</w:t>
      </w:r>
    </w:p>
    <w:p>
      <w:r>
        <w:rPr>
          <w:b/>
          <w:u w:val="single"/>
        </w:rPr>
        <w:t xml:space="preserve">59903</w:t>
      </w:r>
    </w:p>
    <w:p>
      <w:r>
        <w:t xml:space="preserve">@BigRed2OTS hänellä on todennäköisesti myös pommipillua. Lol Toivottavasti haha</w:t>
      </w:r>
    </w:p>
    <w:p>
      <w:r>
        <w:rPr>
          <w:b/>
          <w:u w:val="single"/>
        </w:rPr>
        <w:t xml:space="preserve">59904</w:t>
      </w:r>
    </w:p>
    <w:p>
      <w:r>
        <w:t xml:space="preserve">@Big_Jim777 ämmä</w:t>
      </w:r>
    </w:p>
    <w:p>
      <w:r>
        <w:rPr>
          <w:b/>
          <w:u w:val="single"/>
        </w:rPr>
        <w:t xml:space="preserve">59905</w:t>
      </w:r>
    </w:p>
    <w:p>
      <w:r>
        <w:t xml:space="preserve">@Big_Jim777 hyvää syntymäpäivää, senkin likainen pikkulintu &amp;#128520; revi se ylös &amp;#127867;&amp;#127881;&amp;#127880;</w:t>
      </w:r>
    </w:p>
    <w:p>
      <w:r>
        <w:rPr>
          <w:b/>
          <w:u w:val="single"/>
        </w:rPr>
        <w:t xml:space="preserve">59906</w:t>
      </w:r>
    </w:p>
    <w:p>
      <w:r>
        <w:t xml:space="preserve">@BigfineHorseee hän meni syömään sen ämmän...</w:t>
      </w:r>
    </w:p>
    <w:p>
      <w:r>
        <w:rPr>
          <w:b/>
          <w:u w:val="single"/>
        </w:rPr>
        <w:t xml:space="preserve">59907</w:t>
      </w:r>
    </w:p>
    <w:p>
      <w:r>
        <w:t xml:space="preserve">@BillPeriman @Po_st</w:t>
        <w:br/>
        <w:t xml:space="preserve">Veikkaan, että hän olisi mennyt sekaisin ja tappanut heidät kaikki, jos he olisivat hyökänneet muslimien kimppuun.</w:t>
      </w:r>
    </w:p>
    <w:p>
      <w:r>
        <w:rPr>
          <w:b/>
          <w:u w:val="single"/>
        </w:rPr>
        <w:t xml:space="preserve">59908</w:t>
      </w:r>
    </w:p>
    <w:p>
      <w:r>
        <w:t xml:space="preserve">@BillPeriman @offgridsurvival mitä helvetin pyhää helvettiä EPA: ssa tapahtuu, nämä yli-innokkaat paskiaiset, en voi odottaa vuotta 2016.</w:t>
      </w:r>
    </w:p>
    <w:p>
      <w:r>
        <w:rPr>
          <w:b/>
          <w:u w:val="single"/>
        </w:rPr>
        <w:t xml:space="preserve">59909</w:t>
      </w:r>
    </w:p>
    <w:p>
      <w:r>
        <w:t xml:space="preserve">@BillPeriman Tai kuten minä sanon, "katsomalla rodun värillisten lasien läpi" @Kel_Antoinette8</w:t>
      </w:r>
    </w:p>
    <w:p>
      <w:r>
        <w:rPr>
          <w:b/>
          <w:u w:val="single"/>
        </w:rPr>
        <w:t xml:space="preserve">59910</w:t>
      </w:r>
    </w:p>
    <w:p>
      <w:r>
        <w:t xml:space="preserve">@BillPeriman Lähetä kaikki vitun muzzies kotiin, nyt doj tulla ja saada minut motherfuckers</w:t>
      </w:r>
    </w:p>
    <w:p>
      <w:r>
        <w:rPr>
          <w:b/>
          <w:u w:val="single"/>
        </w:rPr>
        <w:t xml:space="preserve">59911</w:t>
      </w:r>
    </w:p>
    <w:p>
      <w:r>
        <w:t xml:space="preserve">@BillRatchet @VottomanEmpire aseta pillua viiksiin anna pillun ottaa kyytiä</w:t>
      </w:r>
    </w:p>
    <w:p>
      <w:r>
        <w:rPr>
          <w:b/>
          <w:u w:val="single"/>
        </w:rPr>
        <w:t xml:space="preserve">59912</w:t>
      </w:r>
    </w:p>
    <w:p>
      <w:r>
        <w:t xml:space="preserve">@BillionaireCrow @Neelahrelates sinun mikä on vikana valkoista rotua sinä vitun coon slaying pala kakkaa kuole yksinään</w:t>
      </w:r>
    </w:p>
    <w:p>
      <w:r>
        <w:rPr>
          <w:b/>
          <w:u w:val="single"/>
        </w:rPr>
        <w:t xml:space="preserve">59913</w:t>
      </w:r>
    </w:p>
    <w:p>
      <w:r>
        <w:t xml:space="preserve">@Billythathird @Dimi_Artale aye were da fawking ginzos of fawking queens and fawking nassau</w:t>
      </w:r>
    </w:p>
    <w:p>
      <w:r>
        <w:rPr>
          <w:b/>
          <w:u w:val="single"/>
        </w:rPr>
        <w:t xml:space="preserve">59914</w:t>
      </w:r>
    </w:p>
    <w:p>
      <w:r>
        <w:t xml:space="preserve">@Billythathird @matt_sliwinski kopioi twiittini uudelleen sinä ginzo</w:t>
      </w:r>
    </w:p>
    <w:p>
      <w:r>
        <w:rPr>
          <w:b/>
          <w:u w:val="single"/>
        </w:rPr>
        <w:t xml:space="preserve">59915</w:t>
      </w:r>
    </w:p>
    <w:p>
      <w:r>
        <w:t xml:space="preserve">@BirdieB420 lets record a song bitch right nowb</w:t>
      </w:r>
    </w:p>
    <w:p>
      <w:r>
        <w:rPr>
          <w:b/>
          <w:u w:val="single"/>
        </w:rPr>
        <w:t xml:space="preserve">59916</w:t>
      </w:r>
    </w:p>
    <w:p>
      <w:r>
        <w:t xml:space="preserve">@BitchImFancy lol niin jälkeenjäänyt</w:t>
      </w:r>
    </w:p>
    <w:p>
      <w:r>
        <w:rPr>
          <w:b/>
          <w:u w:val="single"/>
        </w:rPr>
        <w:t xml:space="preserve">59917</w:t>
      </w:r>
    </w:p>
    <w:p>
      <w:r>
        <w:t xml:space="preserve">@BitchImaStunna @VeshaaCouture lmao ämmä turpa kiinni!</w:t>
      </w:r>
    </w:p>
    <w:p>
      <w:r>
        <w:rPr>
          <w:b/>
          <w:u w:val="single"/>
        </w:rPr>
        <w:t xml:space="preserve">59918</w:t>
      </w:r>
    </w:p>
    <w:p>
      <w:r>
        <w:t xml:space="preserve">@BitchMedia mitä kuuluu nartut?! Shout out teidän momz Cali! Jatka sitä mitä teet. #loveit</w:t>
      </w:r>
    </w:p>
    <w:p>
      <w:r>
        <w:rPr>
          <w:b/>
          <w:u w:val="single"/>
        </w:rPr>
        <w:t xml:space="preserve">59919</w:t>
      </w:r>
    </w:p>
    <w:p>
      <w:r>
        <w:t xml:space="preserve">@Bitcheslovestar Ainoa Maryn ystävistä, josta pidän, joten teitä muita ämmiä ei ole olemassa &amp;#128514;&amp;#128514;&amp;#128564;&amp;#128564;&amp;#128564;&amp;#128564;&amp;#128564;&amp;#128164;&amp;#9995;&amp;#9996;&amp;#65039;</w:t>
      </w:r>
    </w:p>
    <w:p>
      <w:r>
        <w:rPr>
          <w:b/>
          <w:u w:val="single"/>
        </w:rPr>
        <w:t xml:space="preserve">59920</w:t>
      </w:r>
    </w:p>
    <w:p>
      <w:r>
        <w:t xml:space="preserve">@BitchsLoveMosa rakastavatko nämä ämmät tosiaan Mosaa vaikka #MosaGang http://t.co/0g1J8Bibpl</w:t>
      </w:r>
    </w:p>
    <w:p>
      <w:r>
        <w:rPr>
          <w:b/>
          <w:u w:val="single"/>
        </w:rPr>
        <w:t xml:space="preserve">59921</w:t>
      </w:r>
    </w:p>
    <w:p>
      <w:r>
        <w:t xml:space="preserve">@Bitterchick</w:t>
        <w:br/>
        <w:t xml:space="preserve">Dare olla vain yksi pussi dat ihmiset olla suckin on mitä tulen yo partayyyyyy! All da ofay be wantin to ride in my eldorato</w:t>
      </w:r>
    </w:p>
    <w:p>
      <w:r>
        <w:rPr>
          <w:b/>
          <w:u w:val="single"/>
        </w:rPr>
        <w:t xml:space="preserve">59922</w:t>
      </w:r>
    </w:p>
    <w:p>
      <w:r>
        <w:t xml:space="preserve">@Bitterchick</w:t>
        <w:br/>
        <w:t xml:space="preserve">Dat means get the fuck out hoe I be thinkin</w:t>
      </w:r>
    </w:p>
    <w:p>
      <w:r>
        <w:rPr>
          <w:b/>
          <w:u w:val="single"/>
        </w:rPr>
        <w:t xml:space="preserve">59923</w:t>
      </w:r>
    </w:p>
    <w:p>
      <w:r>
        <w:t xml:space="preserve">@Bitterchick @hellobaphomet</w:t>
        <w:br/>
        <w:t xml:space="preserve">Olette hulluja valkoisia ämmiä</w:t>
        <w:t xml:space="preserve"> Mä haluan maata sun kanssa.</w:t>
      </w:r>
    </w:p>
    <w:p>
      <w:r>
        <w:rPr>
          <w:b/>
          <w:u w:val="single"/>
        </w:rPr>
        <w:t xml:space="preserve">59924</w:t>
      </w:r>
    </w:p>
    <w:p>
      <w:r>
        <w:t xml:space="preserve">@BittyTang en ole varma. Luulen, että useimmilla naisilla on itsevihaa, joten kollektiivisesti "naiset ovat narttuja" on heidän kampanjansa ja miehet seuraavat heitä.</w:t>
      </w:r>
    </w:p>
    <w:p>
      <w:r>
        <w:rPr>
          <w:b/>
          <w:u w:val="single"/>
        </w:rPr>
        <w:t xml:space="preserve">59925</w:t>
      </w:r>
    </w:p>
    <w:p>
      <w:r>
        <w:t xml:space="preserve">@BittyTang kyllä. Miksi protestoida seksismiä vastaan ja mennä sitten heti kotiin kerjäämään, että mies hakkaa pillusi? Im eksyksissä ajoittain</w:t>
      </w:r>
    </w:p>
    <w:p>
      <w:r>
        <w:rPr>
          <w:b/>
          <w:u w:val="single"/>
        </w:rPr>
        <w:t xml:space="preserve">59926</w:t>
      </w:r>
    </w:p>
    <w:p>
      <w:r>
        <w:t xml:space="preserve">@BjwalkinRIVERS bro that hoe live</w:t>
      </w:r>
    </w:p>
    <w:p>
      <w:r>
        <w:rPr>
          <w:b/>
          <w:u w:val="single"/>
        </w:rPr>
        <w:t xml:space="preserve">59927</w:t>
      </w:r>
    </w:p>
    <w:p>
      <w:r>
        <w:t xml:space="preserve">@BlaccLaBelle_ &amp;#9786;&amp;#65039;nice Avi lil neekeri</w:t>
      </w:r>
    </w:p>
    <w:p>
      <w:r>
        <w:rPr>
          <w:b/>
          <w:u w:val="single"/>
        </w:rPr>
        <w:t xml:space="preserve">59928</w:t>
      </w:r>
    </w:p>
    <w:p>
      <w:r>
        <w:t xml:space="preserve">@BlackManUSA @chrislhayes No, siinäpä vasta hienoa salaisen palvelun työtä. jfk anyone?</w:t>
      </w:r>
    </w:p>
    <w:p>
      <w:r>
        <w:rPr>
          <w:b/>
          <w:u w:val="single"/>
        </w:rPr>
        <w:t xml:space="preserve">59929</w:t>
      </w:r>
    </w:p>
    <w:p>
      <w:r>
        <w:t xml:space="preserve">@BlackManUSA @texasdivepro Historiallinen seikka: cracker oli termi irlantilaisille, jotka asettuivat asumaan Keski-Atlantin metsiin. Tuskin loukkaavaa.</w:t>
      </w:r>
    </w:p>
    <w:p>
      <w:r>
        <w:rPr>
          <w:b/>
          <w:u w:val="single"/>
        </w:rPr>
        <w:t xml:space="preserve">59930</w:t>
      </w:r>
    </w:p>
    <w:p>
      <w:r>
        <w:t xml:space="preserve">@BlackManUSA You're killin' me man! &amp;lt;3 Kaikki konservatiivit eivät ole rasisteja, aivan kuten kaikki NBP:n jäsenet eivät vihaa valkoihoisia.</w:t>
      </w:r>
    </w:p>
    <w:p>
      <w:r>
        <w:rPr>
          <w:b/>
          <w:u w:val="single"/>
        </w:rPr>
        <w:t xml:space="preserve">59931</w:t>
      </w:r>
    </w:p>
    <w:p>
      <w:r>
        <w:t xml:space="preserve">@Black_Angelo25 chill cuz tulet katumaan sitä veli, sinun lyöminen, että hoe rn miksi lopettaa?</w:t>
      </w:r>
    </w:p>
    <w:p>
      <w:r>
        <w:rPr>
          <w:b/>
          <w:u w:val="single"/>
        </w:rPr>
        <w:t xml:space="preserve">59932</w:t>
      </w:r>
    </w:p>
    <w:p>
      <w:r>
        <w:t xml:space="preserve">@BlackberryTroll Blah. Jos ihmiset ovat päättäneet pitää sinua alentuvana narttuna, se on heidän menetyksensä.</w:t>
      </w:r>
    </w:p>
    <w:p>
      <w:r>
        <w:rPr>
          <w:b/>
          <w:u w:val="single"/>
        </w:rPr>
        <w:t xml:space="preserve">59933</w:t>
      </w:r>
    </w:p>
    <w:p>
      <w:r>
        <w:t xml:space="preserve">@Blackman38Tide Ha ämmä, olen pickin' up beach babes vasemmalle n oikealle länsirannikolla http://t.co/lDXNpohLyD</w:t>
      </w:r>
    </w:p>
    <w:p>
      <w:r>
        <w:rPr>
          <w:b/>
          <w:u w:val="single"/>
        </w:rPr>
        <w:t xml:space="preserve">59934</w:t>
      </w:r>
    </w:p>
    <w:p>
      <w:r>
        <w:t xml:space="preserve">@Blackman38Tide bandana Orian. Minua kutsuttiin trailer trashiksi, koska käytin pikku maalaisasua &amp;#128545;</w:t>
      </w:r>
    </w:p>
    <w:p>
      <w:r>
        <w:rPr>
          <w:b/>
          <w:u w:val="single"/>
        </w:rPr>
        <w:t xml:space="preserve">59935</w:t>
      </w:r>
    </w:p>
    <w:p>
      <w:r>
        <w:t xml:space="preserve">@Blackman38Tide lmfao mene nukkumaan whitey &amp;#128129;</w:t>
      </w:r>
    </w:p>
    <w:p>
      <w:r>
        <w:rPr>
          <w:b/>
          <w:u w:val="single"/>
        </w:rPr>
        <w:t xml:space="preserve">59936</w:t>
      </w:r>
    </w:p>
    <w:p>
      <w:r>
        <w:t xml:space="preserve">@BlakeAnderson21 @jo_clark6 kana paistettu pihvi se on pojat perunamuusia kastiketta vihreät pavut maissi jäätelöä ja brownies jälkikäteen</w:t>
      </w:r>
    </w:p>
    <w:p>
      <w:r>
        <w:rPr>
          <w:b/>
          <w:u w:val="single"/>
        </w:rPr>
        <w:t xml:space="preserve">59937</w:t>
      </w:r>
    </w:p>
    <w:p>
      <w:r>
        <w:t xml:space="preserve">@BlakeAnderson21 Rollin coal bitches valmiina puhaltamaan valmiina GO!</w:t>
      </w:r>
    </w:p>
    <w:p>
      <w:r>
        <w:rPr>
          <w:b/>
          <w:u w:val="single"/>
        </w:rPr>
        <w:t xml:space="preserve">59938</w:t>
      </w:r>
    </w:p>
    <w:p>
      <w:r>
        <w:t xml:space="preserve">@BlakeAnderson21 Kiitos Hun! Haha</w:t>
      </w:r>
    </w:p>
    <w:p>
      <w:r>
        <w:rPr>
          <w:b/>
          <w:u w:val="single"/>
        </w:rPr>
        <w:t xml:space="preserve">59939</w:t>
      </w:r>
    </w:p>
    <w:p>
      <w:r>
        <w:t xml:space="preserve">@BlakeAnderson21@dalton_ryann @justinmiculka01 narttu sai miehistön hype ja silti sai hänen perse hakata tänään olisi pitänyt tuoda hänet meille</w:t>
      </w:r>
    </w:p>
    <w:p>
      <w:r>
        <w:rPr>
          <w:b/>
          <w:u w:val="single"/>
        </w:rPr>
        <w:t xml:space="preserve">59940</w:t>
      </w:r>
    </w:p>
    <w:p>
      <w:r>
        <w:t xml:space="preserve">@BlakkHoodie_562 aina syödä hyvä kanssa minun niggah, ja hyvä lookin on cd poikani sai joitakin lämpöä nyt voin bump joitakin bangers</w:t>
      </w:r>
    </w:p>
    <w:p>
      <w:r>
        <w:rPr>
          <w:b/>
          <w:u w:val="single"/>
        </w:rPr>
        <w:t xml:space="preserve">59941</w:t>
      </w:r>
    </w:p>
    <w:p>
      <w:r>
        <w:t xml:space="preserve">@BlakkHoodie_562 fosho my niggah il be over there just been real busy lately</w:t>
      </w:r>
    </w:p>
    <w:p>
      <w:r>
        <w:rPr>
          <w:b/>
          <w:u w:val="single"/>
        </w:rPr>
        <w:t xml:space="preserve">59942</w:t>
      </w:r>
    </w:p>
    <w:p>
      <w:r>
        <w:t xml:space="preserve">@BlakkHoodie_562 joo, se nekru pelasi hyvin, halusin Brasilian voittavan.</w:t>
      </w:r>
    </w:p>
    <w:p>
      <w:r>
        <w:rPr>
          <w:b/>
          <w:u w:val="single"/>
        </w:rPr>
        <w:t xml:space="preserve">59943</w:t>
      </w:r>
    </w:p>
    <w:p>
      <w:r>
        <w:t xml:space="preserve">@BlizzyLC nyt kun ur kiertue ohi tule potkia sitä ya nig in the MIA....</w:t>
      </w:r>
    </w:p>
    <w:p>
      <w:r>
        <w:rPr>
          <w:b/>
          <w:u w:val="single"/>
        </w:rPr>
        <w:t xml:space="preserve">59944</w:t>
      </w:r>
    </w:p>
    <w:p>
      <w:r>
        <w:t xml:space="preserve">@BloggerBoxing @Studhardt22 Jacobin ja Joshuan valinnat ovat olleet hyvin samanlaisia. Kuten myös rakkaus hinttari Ruslaniin #2accountsGate</w:t>
      </w:r>
    </w:p>
    <w:p>
      <w:r>
        <w:rPr>
          <w:b/>
          <w:u w:val="single"/>
        </w:rPr>
        <w:t xml:space="preserve">59945</w:t>
      </w:r>
    </w:p>
    <w:p>
      <w:r>
        <w:t xml:space="preserve">@BloggerBoxing @rianscalia anna Fostersin hintti pois.</w:t>
      </w:r>
    </w:p>
    <w:p>
      <w:r>
        <w:rPr>
          <w:b/>
          <w:u w:val="single"/>
        </w:rPr>
        <w:t xml:space="preserve">59946</w:t>
      </w:r>
    </w:p>
    <w:p>
      <w:r>
        <w:t xml:space="preserve">@BloggerBoxing yea....mitä se teki Maidanalle? Se teki hänestä ahneen hintti luuserin. Broner on sentään musta...</w:t>
      </w:r>
    </w:p>
    <w:p>
      <w:r>
        <w:rPr>
          <w:b/>
          <w:u w:val="single"/>
        </w:rPr>
        <w:t xml:space="preserve">59947</w:t>
      </w:r>
    </w:p>
    <w:p>
      <w:r>
        <w:t xml:space="preserve">@BloodOfJupiter joo...ämmä!</w:t>
      </w:r>
    </w:p>
    <w:p>
      <w:r>
        <w:rPr>
          <w:b/>
          <w:u w:val="single"/>
        </w:rPr>
        <w:t xml:space="preserve">59948</w:t>
      </w:r>
    </w:p>
    <w:p>
      <w:r>
        <w:t xml:space="preserve">@Blue_DreamMN @ExpectoMichaela vakavasti... Tuon ensimmäisen statuksestasi käydyn keskustelun jälkeen hän fb-viesti minulle kutsuen minua homoksi lolololol</w:t>
      </w:r>
    </w:p>
    <w:p>
      <w:r>
        <w:rPr>
          <w:b/>
          <w:u w:val="single"/>
        </w:rPr>
        <w:t xml:space="preserve">59949</w:t>
      </w:r>
    </w:p>
    <w:p>
      <w:r>
        <w:t xml:space="preserve">@Boazziz Hän lupasi asettua muzzien puolelle, joten...</w:t>
      </w:r>
    </w:p>
    <w:p>
      <w:r>
        <w:rPr>
          <w:b/>
          <w:u w:val="single"/>
        </w:rPr>
        <w:t xml:space="preserve">59950</w:t>
      </w:r>
    </w:p>
    <w:p>
      <w:r>
        <w:t xml:space="preserve">@BobbyBotsods @FuckTheMallcops @UncleUnco @MrMooncricket fuck off bitch.</w:t>
      </w:r>
    </w:p>
    <w:p>
      <w:r>
        <w:rPr>
          <w:b/>
          <w:u w:val="single"/>
        </w:rPr>
        <w:t xml:space="preserve">59951</w:t>
      </w:r>
    </w:p>
    <w:p>
      <w:r>
        <w:t xml:space="preserve">@BobbyBotsods @FuckTheMallcops @UncleUnco @MrMooncricket ur outo, rasistinen ämmä.</w:t>
      </w:r>
    </w:p>
    <w:p>
      <w:r>
        <w:rPr>
          <w:b/>
          <w:u w:val="single"/>
        </w:rPr>
        <w:t xml:space="preserve">59952</w:t>
      </w:r>
    </w:p>
    <w:p>
      <w:r>
        <w:t xml:space="preserve">@BobbyBotsods @MrMooncricket @FuckTheMallcops @UncleUnco no u eat it inbred trailer trash.</w:t>
      </w:r>
    </w:p>
    <w:p>
      <w:r>
        <w:rPr>
          <w:b/>
          <w:u w:val="single"/>
        </w:rPr>
        <w:t xml:space="preserve">59953</w:t>
      </w:r>
    </w:p>
    <w:p>
      <w:r>
        <w:t xml:space="preserve">@BobbyRosee Anna huorien kertoa se mies...</w:t>
      </w:r>
    </w:p>
    <w:p>
      <w:r>
        <w:rPr>
          <w:b/>
          <w:u w:val="single"/>
        </w:rPr>
        <w:t xml:space="preserve">59954</w:t>
      </w:r>
    </w:p>
    <w:p>
      <w:r>
        <w:t xml:space="preserve">@BodyByMalone Oppitunti 12 älä sammu ennen klo 12 kuin lil bitch</w:t>
      </w:r>
    </w:p>
    <w:p>
      <w:r>
        <w:rPr>
          <w:b/>
          <w:u w:val="single"/>
        </w:rPr>
        <w:t xml:space="preserve">59955</w:t>
      </w:r>
    </w:p>
    <w:p>
      <w:r>
        <w:t xml:space="preserve">@Bojieasx slap a taco in thT hoe face &amp;#128514;&amp;#128514;&amp;#128514;&amp;#128514;&amp;#9996;&amp;#65039;&amp;#128080;&amp;#128074;&amp;#128175;&amp;#128536;&amp;#128584;&amp;#128129;</w:t>
      </w:r>
    </w:p>
    <w:p>
      <w:r>
        <w:rPr>
          <w:b/>
          <w:u w:val="single"/>
        </w:rPr>
        <w:t xml:space="preserve">59956</w:t>
      </w:r>
    </w:p>
    <w:p>
      <w:r>
        <w:t xml:space="preserve">@BolandDrummer En ole koskaan elämässäni käynyt Starbucksin kaltaisessa "kahvilassa". Olen kuitenkin juntti.</w:t>
      </w:r>
    </w:p>
    <w:p>
      <w:r>
        <w:rPr>
          <w:b/>
          <w:u w:val="single"/>
        </w:rPr>
        <w:t xml:space="preserve">59957</w:t>
      </w:r>
    </w:p>
    <w:p>
      <w:r>
        <w:t xml:space="preserve">@Bombfantasyyy @Angela_Mastr lmao angela näytät ihan perunan nartulta, jatka puhumista.</w:t>
      </w:r>
    </w:p>
    <w:p>
      <w:r>
        <w:rPr>
          <w:b/>
          <w:u w:val="single"/>
        </w:rPr>
        <w:t xml:space="preserve">59958</w:t>
      </w:r>
    </w:p>
    <w:p>
      <w:r>
        <w:t xml:space="preserve">@Bombfantasyyy pearl jam: keltainen Ledbetter&amp;gt;</w:t>
      </w:r>
    </w:p>
    <w:p>
      <w:r>
        <w:rPr>
          <w:b/>
          <w:u w:val="single"/>
        </w:rPr>
        <w:t xml:space="preserve">59959</w:t>
      </w:r>
    </w:p>
    <w:p>
      <w:r>
        <w:t xml:space="preserve">@BoneSaw00 On syy, miksi Yankees ei halua Andersonia enää.</w:t>
      </w:r>
    </w:p>
    <w:p>
      <w:r>
        <w:rPr>
          <w:b/>
          <w:u w:val="single"/>
        </w:rPr>
        <w:t xml:space="preserve">59960</w:t>
      </w:r>
    </w:p>
    <w:p>
      <w:r>
        <w:t xml:space="preserve">@Boner4Tuna @TCC_Grouchy @Mrs__Met @Vortmax29 @LLMajer @dmb1031 @APLMom @Frogtox @KishkaAndPipiks Minulla on ollut laukauksia, joissa keltainen savu menee pois</w:t>
      </w:r>
    </w:p>
    <w:p>
      <w:r>
        <w:rPr>
          <w:b/>
          <w:u w:val="single"/>
        </w:rPr>
        <w:t xml:space="preserve">59961</w:t>
      </w:r>
    </w:p>
    <w:p>
      <w:r>
        <w:t xml:space="preserve">@Boobah_ awnser puhelin pussy</w:t>
      </w:r>
    </w:p>
    <w:p>
      <w:r>
        <w:rPr>
          <w:b/>
          <w:u w:val="single"/>
        </w:rPr>
        <w:t xml:space="preserve">59962</w:t>
      </w:r>
    </w:p>
    <w:p>
      <w:r>
        <w:t xml:space="preserve">@Boobah_ ne roskat</w:t>
      </w:r>
    </w:p>
    <w:p>
      <w:r>
        <w:rPr>
          <w:b/>
          <w:u w:val="single"/>
        </w:rPr>
        <w:t xml:space="preserve">59963</w:t>
      </w:r>
    </w:p>
    <w:p>
      <w:r>
        <w:t xml:space="preserve">@BookoutBj Se on ghetto super duper! Se on nykysukupolven paras täydennys.</w:t>
      </w:r>
    </w:p>
    <w:p>
      <w:r>
        <w:rPr>
          <w:b/>
          <w:u w:val="single"/>
        </w:rPr>
        <w:t xml:space="preserve">59964</w:t>
      </w:r>
    </w:p>
    <w:p>
      <w:r>
        <w:t xml:space="preserve">@Borgore vedä pikkuhousuni alas hampaillasi ja kirjoita aakkoset kielesi avulla sykkivään pilluuni.</w:t>
      </w:r>
    </w:p>
    <w:p>
      <w:r>
        <w:rPr>
          <w:b/>
          <w:u w:val="single"/>
        </w:rPr>
        <w:t xml:space="preserve">59965</w:t>
      </w:r>
    </w:p>
    <w:p>
      <w:r>
        <w:t xml:space="preserve">@BosleyXavier Olen trip happo ei nartut.</w:t>
      </w:r>
    </w:p>
    <w:p>
      <w:r>
        <w:rPr>
          <w:b/>
          <w:u w:val="single"/>
        </w:rPr>
        <w:t xml:space="preserve">59966</w:t>
      </w:r>
    </w:p>
    <w:p>
      <w:r>
        <w:t xml:space="preserve">@BossAce555 @Sounds_good_bro @BloggerBoxing yea u stupid faggot. Lähden vasta klo 17-18. Haluatko kyydin?</w:t>
      </w:r>
    </w:p>
    <w:p>
      <w:r>
        <w:rPr>
          <w:b/>
          <w:u w:val="single"/>
        </w:rPr>
        <w:t xml:space="preserve">59967</w:t>
      </w:r>
    </w:p>
    <w:p>
      <w:r>
        <w:t xml:space="preserve">@BossMelle ei koskaan seurannut häntä tietämätön apina</w:t>
      </w:r>
    </w:p>
    <w:p>
      <w:r>
        <w:rPr>
          <w:b/>
          <w:u w:val="single"/>
        </w:rPr>
        <w:t xml:space="preserve">59968</w:t>
      </w:r>
    </w:p>
    <w:p>
      <w:r>
        <w:t xml:space="preserve">@Bossman_Carl lmaooo naw nigga imma pysyä oikeassa teidän mainintoja hoe</w:t>
      </w:r>
    </w:p>
    <w:p>
      <w:r>
        <w:rPr>
          <w:b/>
          <w:u w:val="single"/>
        </w:rPr>
        <w:t xml:space="preserve">59969</w:t>
      </w:r>
    </w:p>
    <w:p>
      <w:r>
        <w:t xml:space="preserve">@Bossman_Carl nigga Minulla ei ollut mitään change.yall jotkut huorat varten Tryna ampua tietää y'all voi ampua</w:t>
      </w:r>
    </w:p>
    <w:p>
      <w:r>
        <w:rPr>
          <w:b/>
          <w:u w:val="single"/>
        </w:rPr>
        <w:t xml:space="preserve">59970</w:t>
      </w:r>
    </w:p>
    <w:p>
      <w:r>
        <w:t xml:space="preserve">@Bossman_Carl herätä perseesi ylös huora</w:t>
      </w:r>
    </w:p>
    <w:p>
      <w:r>
        <w:rPr>
          <w:b/>
          <w:u w:val="single"/>
        </w:rPr>
        <w:t xml:space="preserve">59971</w:t>
      </w:r>
    </w:p>
    <w:p>
      <w:r>
        <w:t xml:space="preserve">@BraXXXedelic taistella, että paska sanoa, että olet ilmainen lounas ja heillä on oltava peli vittu ylös, koska olet värillinen kuin muutkin heistä</w:t>
      </w:r>
    </w:p>
    <w:p>
      <w:r>
        <w:rPr>
          <w:b/>
          <w:u w:val="single"/>
        </w:rPr>
        <w:t xml:space="preserve">59972</w:t>
      </w:r>
    </w:p>
    <w:p>
      <w:r>
        <w:t xml:space="preserve">@BradMich4Real thats shit gon be the death of these hoes...ion like it...</w:t>
      </w:r>
    </w:p>
    <w:p>
      <w:r>
        <w:rPr>
          <w:b/>
          <w:u w:val="single"/>
        </w:rPr>
        <w:t xml:space="preserve">59973</w:t>
      </w:r>
    </w:p>
    <w:p>
      <w:r>
        <w:t xml:space="preserve">@BrandNewAndrew lmaooo kukkojen on kuuma roska bro u tietää sen</w:t>
      </w:r>
    </w:p>
    <w:p>
      <w:r>
        <w:rPr>
          <w:b/>
          <w:u w:val="single"/>
        </w:rPr>
        <w:t xml:space="preserve">59974</w:t>
      </w:r>
    </w:p>
    <w:p>
      <w:r>
        <w:t xml:space="preserve">@Brandi_Nicolee Hanki se tutkinto ensin narttu</w:t>
      </w:r>
    </w:p>
    <w:p>
      <w:r>
        <w:rPr>
          <w:b/>
          <w:u w:val="single"/>
        </w:rPr>
        <w:t xml:space="preserve">59975</w:t>
      </w:r>
    </w:p>
    <w:p>
      <w:r>
        <w:t xml:space="preserve">@BranninWGL Sanon sen puolestasi... Haluatko sinä nainen sinut sohvalle näkyville vai ulos näiden ämmien kanssa? Helppo juttu.</w:t>
      </w:r>
    </w:p>
    <w:p>
      <w:r>
        <w:rPr>
          <w:b/>
          <w:u w:val="single"/>
        </w:rPr>
        <w:t xml:space="preserve">59976</w:t>
      </w:r>
    </w:p>
    <w:p>
      <w:r>
        <w:t xml:space="preserve">@BranninWGL kuvailee New Pussy kuin Baltimore Love Thing ulos tästä ämmästä.</w:t>
      </w:r>
    </w:p>
    <w:p>
      <w:r>
        <w:rPr>
          <w:b/>
          <w:u w:val="single"/>
        </w:rPr>
        <w:t xml:space="preserve">59977</w:t>
      </w:r>
    </w:p>
    <w:p>
      <w:r>
        <w:t xml:space="preserve">@BraveConWarrior Hän on narttu! Tämä sotku on kaikki BO:n vika! KAIKKI!</w:t>
      </w:r>
    </w:p>
    <w:p>
      <w:r>
        <w:rPr>
          <w:b/>
          <w:u w:val="single"/>
        </w:rPr>
        <w:t xml:space="preserve">59978</w:t>
      </w:r>
    </w:p>
    <w:p>
      <w:r>
        <w:t xml:space="preserve">@BraxCity29 @maria_obregon_g @sophia_freeman1 3/4 kansalaisesta. Sanoin sen puolestasi maria senkin espanjalainen...</w:t>
      </w:r>
    </w:p>
    <w:p>
      <w:r>
        <w:rPr>
          <w:b/>
          <w:u w:val="single"/>
        </w:rPr>
        <w:t xml:space="preserve">59979</w:t>
      </w:r>
    </w:p>
    <w:p>
      <w:r>
        <w:t xml:space="preserve">@BreadTruckkBri Tiedän, että pelasin, että hoe alkaa 20 tho</w:t>
      </w:r>
    </w:p>
    <w:p>
      <w:r>
        <w:rPr>
          <w:b/>
          <w:u w:val="single"/>
        </w:rPr>
        <w:t xml:space="preserve">59980</w:t>
      </w:r>
    </w:p>
    <w:p>
      <w:r>
        <w:t xml:space="preserve">@BreeOlson @Gingerbeard66 olet ilkeä neekeri huora</w:t>
      </w:r>
    </w:p>
    <w:p>
      <w:r>
        <w:rPr>
          <w:b/>
          <w:u w:val="single"/>
        </w:rPr>
        <w:t xml:space="preserve">59981</w:t>
      </w:r>
    </w:p>
    <w:p>
      <w:r>
        <w:t xml:space="preserve">@BreesInDaCut onko sinulla jo huoria täällä?</w:t>
      </w:r>
    </w:p>
    <w:p>
      <w:r>
        <w:rPr>
          <w:b/>
          <w:u w:val="single"/>
        </w:rPr>
        <w:t xml:space="preserve">59982</w:t>
      </w:r>
    </w:p>
    <w:p>
      <w:r>
        <w:t xml:space="preserve">@BreezyPetey ainakin hän meni ylös eikä ollut narttu</w:t>
      </w:r>
    </w:p>
    <w:p>
      <w:r>
        <w:rPr>
          <w:b/>
          <w:u w:val="single"/>
        </w:rPr>
        <w:t xml:space="preserve">59983</w:t>
      </w:r>
    </w:p>
    <w:p>
      <w:r>
        <w:t xml:space="preserve">@Brelston Tajusin, että se on myös Link's Awakeningissa, joten tapoit kaksi kärpästä yhdellä iskulla. Ellet sitten hanki Wind Fishiä myös.</w:t>
      </w:r>
    </w:p>
    <w:p>
      <w:r>
        <w:rPr>
          <w:b/>
          <w:u w:val="single"/>
        </w:rPr>
        <w:t xml:space="preserve">59984</w:t>
      </w:r>
    </w:p>
    <w:p>
      <w:r>
        <w:t xml:space="preserve">@BrenJJGMom @hweldon No...miten on niiden jenkkien laita tänä vuonna? Mikä juoksu. #wtfiswrongwithnebraska</w:t>
      </w:r>
    </w:p>
    <w:p>
      <w:r>
        <w:rPr>
          <w:b/>
          <w:u w:val="single"/>
        </w:rPr>
        <w:t xml:space="preserve">59985</w:t>
      </w:r>
    </w:p>
    <w:p>
      <w:r>
        <w:t xml:space="preserve">@BrendaGisselCA En ole tarpeeksi meksikolainen oikeille papuihmisille, mutta liian meksikolainen amerikkalaistuneille papuihmisille :(</w:t>
      </w:r>
    </w:p>
    <w:p>
      <w:r>
        <w:rPr>
          <w:b/>
          <w:u w:val="single"/>
        </w:rPr>
        <w:t xml:space="preserve">59986</w:t>
      </w:r>
    </w:p>
    <w:p>
      <w:r>
        <w:t xml:space="preserve">@BrendaGisselCA että sinulla on huoria perkeleen</w:t>
      </w:r>
    </w:p>
    <w:p>
      <w:r>
        <w:rPr>
          <w:b/>
          <w:u w:val="single"/>
        </w:rPr>
        <w:t xml:space="preserve">59987</w:t>
      </w:r>
    </w:p>
    <w:p>
      <w:r>
        <w:t xml:space="preserve">@BrendaGisselCA mitä helvettiä sitten on olla sinun huorasi? Tämä on ihan perseestä.</w:t>
      </w:r>
    </w:p>
    <w:p>
      <w:r>
        <w:rPr>
          <w:b/>
          <w:u w:val="single"/>
        </w:rPr>
        <w:t xml:space="preserve">59988</w:t>
      </w:r>
    </w:p>
    <w:p>
      <w:r>
        <w:t xml:space="preserve">@BrendanSchaub @TimTebow ugh sinun Tebow? Olet virallisesti homo nyt ja seurasi.</w:t>
      </w:r>
    </w:p>
    <w:p>
      <w:r>
        <w:rPr>
          <w:b/>
          <w:u w:val="single"/>
        </w:rPr>
        <w:t xml:space="preserve">59989</w:t>
      </w:r>
    </w:p>
    <w:p>
      <w:r>
        <w:t xml:space="preserve">@Brenddan_ he sanoivat jotain paskaa. Helvetin neekerit.</w:t>
      </w:r>
    </w:p>
    <w:p>
      <w:r>
        <w:rPr>
          <w:b/>
          <w:u w:val="single"/>
        </w:rPr>
        <w:t xml:space="preserve">59990</w:t>
      </w:r>
    </w:p>
    <w:p>
      <w:r>
        <w:t xml:space="preserve">@Brenddan_ wow!!!! Oletko tulossa takaisin tänne? He ovat melkoisia narttunekruja.</w:t>
      </w:r>
    </w:p>
    <w:p>
      <w:r>
        <w:rPr>
          <w:b/>
          <w:u w:val="single"/>
        </w:rPr>
        <w:t xml:space="preserve">59991</w:t>
      </w:r>
    </w:p>
    <w:p>
      <w:r>
        <w:t xml:space="preserve">@BretVonDehl @com_lowery Voinko hakata tämän nartun??? Seriously....what a bitch</w:t>
      </w:r>
    </w:p>
    <w:p>
      <w:r>
        <w:rPr>
          <w:b/>
          <w:u w:val="single"/>
        </w:rPr>
        <w:t xml:space="preserve">59992</w:t>
      </w:r>
    </w:p>
    <w:p>
      <w:r>
        <w:t xml:space="preserve">@BretVonDehl Piru vieköön, ämmä, et enää koskaan vastaa minulle... LMAO JK ILY! Joka tapauksessa iloinen ensimmäisestä näyttelystäsi, ole varovainen, kun menet seuraavaan.</w:t>
      </w:r>
    </w:p>
    <w:p>
      <w:r>
        <w:rPr>
          <w:b/>
          <w:u w:val="single"/>
        </w:rPr>
        <w:t xml:space="preserve">59993</w:t>
      </w:r>
    </w:p>
    <w:p>
      <w:r>
        <w:t xml:space="preserve">@BretVonDehl YOUNOW on vitun ämmä... Siellä oli paljon vihaa, kun tein ensimmäisen lähetykseni...</w:t>
      </w:r>
    </w:p>
    <w:p>
      <w:r>
        <w:rPr>
          <w:b/>
          <w:u w:val="single"/>
        </w:rPr>
        <w:t xml:space="preserve">59994</w:t>
      </w:r>
    </w:p>
    <w:p>
      <w:r>
        <w:t xml:space="preserve">@Briana_Rashae Haluaisin raiskata sen ämmän, joka lähetti tuon.</w:t>
      </w:r>
    </w:p>
    <w:p>
      <w:r>
        <w:rPr>
          <w:b/>
          <w:u w:val="single"/>
        </w:rPr>
        <w:t xml:space="preserve">59995</w:t>
      </w:r>
    </w:p>
    <w:p>
      <w:r>
        <w:t xml:space="preserve">@BriannaLovesA minun temppuni on odottaa, että lintu pääsee lähelle putkea ja napauttaa sitten näyttöä! Joten et koskaan lyö päätäsi.</w:t>
      </w:r>
    </w:p>
    <w:p>
      <w:r>
        <w:rPr>
          <w:b/>
          <w:u w:val="single"/>
        </w:rPr>
        <w:t xml:space="preserve">59996</w:t>
      </w:r>
    </w:p>
    <w:p>
      <w:r>
        <w:t xml:space="preserve">@Briccone79 @pvvrivierenland ja paras on plisie niet meteen wild gaan denken.Juistja,willen wel meer mensen mij vertellen hoe k moet denken</w:t>
      </w:r>
    </w:p>
    <w:p>
      <w:r>
        <w:rPr>
          <w:b/>
          <w:u w:val="single"/>
        </w:rPr>
        <w:t xml:space="preserve">59997</w:t>
      </w:r>
    </w:p>
    <w:p>
      <w:r>
        <w:t xml:space="preserve">@Brice2254 Haista vittu, hintti.</w:t>
      </w:r>
    </w:p>
    <w:p>
      <w:r>
        <w:rPr>
          <w:b/>
          <w:u w:val="single"/>
        </w:rPr>
        <w:t xml:space="preserve">59998</w:t>
      </w:r>
    </w:p>
    <w:p>
      <w:r>
        <w:t xml:space="preserve">@Briscoefunnyguy @_KaeeJones Minun on nähtävä tuo huora henkilökohtaisesti, koska nukun tällä hetkellä tuon huoran päällä.</w:t>
      </w:r>
    </w:p>
    <w:p>
      <w:r>
        <w:rPr>
          <w:b/>
          <w:u w:val="single"/>
        </w:rPr>
        <w:t xml:space="preserve">59999</w:t>
      </w:r>
    </w:p>
    <w:p>
      <w:r>
        <w:t xml:space="preserve">@Briscoefunnyguy @_KaeeJones da fuck that hoe look sad</w:t>
      </w:r>
    </w:p>
    <w:p>
      <w:r>
        <w:rPr>
          <w:b/>
          <w:u w:val="single"/>
        </w:rPr>
        <w:t xml:space="preserve">60000</w:t>
      </w:r>
    </w:p>
    <w:p>
      <w:r>
        <w:t xml:space="preserve">@Briscoefunnyguy lol hän silti lil bitch</w:t>
      </w:r>
    </w:p>
    <w:p>
      <w:r>
        <w:rPr>
          <w:b/>
          <w:u w:val="single"/>
        </w:rPr>
        <w:t xml:space="preserve">60001</w:t>
      </w:r>
    </w:p>
    <w:p>
      <w:r>
        <w:t xml:space="preserve">@Brizgotti Nämä uudet neekeri hipster hypebeastit rakastavat kaikkia näitä hinttari perse kirkkaita värejä ja Nike pitää antaa heille mitä he haluavat smh</w:t>
      </w:r>
    </w:p>
    <w:p>
      <w:r>
        <w:rPr>
          <w:b/>
          <w:u w:val="single"/>
        </w:rPr>
        <w:t xml:space="preserve">60002</w:t>
      </w:r>
    </w:p>
    <w:p>
      <w:r>
        <w:t xml:space="preserve">@BroadwayMensa huorat eivät ole naisia, haluavat olla huomion keskipisteenä.</w:t>
      </w:r>
    </w:p>
    <w:p>
      <w:r>
        <w:rPr>
          <w:b/>
          <w:u w:val="single"/>
        </w:rPr>
        <w:t xml:space="preserve">60003</w:t>
      </w:r>
    </w:p>
    <w:p>
      <w:r>
        <w:t xml:space="preserve">@BrocktonBitch</w:t>
        <w:br/>
        <w:t xml:space="preserve">Me neekerit olemme kuin vitun torakoita. Päästät yhden sisään ja olet kuumana saastunut. Olet hullu ämmä. I dig yo ass</w:t>
      </w:r>
    </w:p>
    <w:p>
      <w:r>
        <w:rPr>
          <w:b/>
          <w:u w:val="single"/>
        </w:rPr>
        <w:t xml:space="preserve">60004</w:t>
      </w:r>
    </w:p>
    <w:p>
      <w:r>
        <w:t xml:space="preserve">@BrodyWayneLyles nämä lapset ovat nössöjä. Meillä on valkoinen roskaväki &amp;amp; ThugNasty wanna be täällä ylhäällä &amp;#128514;</w:t>
      </w:r>
    </w:p>
    <w:p>
      <w:r>
        <w:rPr>
          <w:b/>
          <w:u w:val="single"/>
        </w:rPr>
        <w:t xml:space="preserve">60005</w:t>
      </w:r>
    </w:p>
    <w:p>
      <w:r>
        <w:t xml:space="preserve">@BrotherDiabeats ota homo perse dubstep ulos täältä</w:t>
      </w:r>
    </w:p>
    <w:p>
      <w:r>
        <w:rPr>
          <w:b/>
          <w:u w:val="single"/>
        </w:rPr>
        <w:t xml:space="preserve">60006</w:t>
      </w:r>
    </w:p>
    <w:p>
      <w:r>
        <w:t xml:space="preserve">@Brutal_Brandy Meillä oli Pacer 70-luvulla &amp;amp; I 'member loving kun "Hair of the Dog" tuli quadraphonic stereo niin voisin sanoa "bitch "lol</w:t>
      </w:r>
    </w:p>
    <w:p>
      <w:r>
        <w:rPr>
          <w:b/>
          <w:u w:val="single"/>
        </w:rPr>
        <w:t xml:space="preserve">60007</w:t>
      </w:r>
    </w:p>
    <w:p>
      <w:r>
        <w:t xml:space="preserve">@BryanBalsamo lmao u ei ole villi &amp;#128514;&amp;#128514; nämä huorat kaikille</w:t>
      </w:r>
    </w:p>
    <w:p>
      <w:r>
        <w:rPr>
          <w:b/>
          <w:u w:val="single"/>
        </w:rPr>
        <w:t xml:space="preserve">60008</w:t>
      </w:r>
    </w:p>
    <w:p>
      <w:r>
        <w:t xml:space="preserve">@BryanStars ATL, BVB, SWS, PTV, THE RELAPSE SYMPHONY, SET IT OFF, FAREWELL, MY LOVE, MAYDAY PARADE, FOB, PARAMORE, jne.</w:t>
      </w:r>
    </w:p>
    <w:p>
      <w:r>
        <w:rPr>
          <w:b/>
          <w:u w:val="single"/>
        </w:rPr>
        <w:t xml:space="preserve">60009</w:t>
      </w:r>
    </w:p>
    <w:p>
      <w:r>
        <w:t xml:space="preserve">@Buckm00se @Cuauhtli02 me gunna nauraa Chava / Rubio papu kannattajat min min</w:t>
      </w:r>
    </w:p>
    <w:p>
      <w:r>
        <w:rPr>
          <w:b/>
          <w:u w:val="single"/>
        </w:rPr>
        <w:t xml:space="preserve">60010</w:t>
      </w:r>
    </w:p>
    <w:p>
      <w:r>
        <w:t xml:space="preserve">@Buckm00se @DaRealAlexInLA En pilannut mitään &amp;amp; sinun olisi pitänyt katsoa se nekru nigger nig nog nog</w:t>
      </w:r>
    </w:p>
    <w:p>
      <w:r>
        <w:rPr>
          <w:b/>
          <w:u w:val="single"/>
        </w:rPr>
        <w:t xml:space="preserve">60011</w:t>
      </w:r>
    </w:p>
    <w:p>
      <w:r>
        <w:t xml:space="preserve">@Buckm00se @LEXXX_RUGER @ivanrabago_ jenkit haluavat veloittaa sinua &amp;#128175; dollaz täydellisestä versiosta http://t.co/ZJDLwiAjEo</w:t>
      </w:r>
    </w:p>
    <w:p>
      <w:r>
        <w:rPr>
          <w:b/>
          <w:u w:val="single"/>
        </w:rPr>
        <w:t xml:space="preserve">60012</w:t>
      </w:r>
    </w:p>
    <w:p>
      <w:r>
        <w:t xml:space="preserve">@Buckm00se @letsargueboxing hiekkaneekeri ajoi jonkin Kiddin päälle.</w:t>
      </w:r>
    </w:p>
    <w:p>
      <w:r>
        <w:rPr>
          <w:b/>
          <w:u w:val="single"/>
        </w:rPr>
        <w:t xml:space="preserve">60013</w:t>
      </w:r>
    </w:p>
    <w:p>
      <w:r>
        <w:t xml:space="preserve">@Buckm00se En pidä hiekka neekeri, mutta se on viihdyttävää, kuten 6 knockdowns</w:t>
      </w:r>
    </w:p>
    <w:p>
      <w:r>
        <w:rPr>
          <w:b/>
          <w:u w:val="single"/>
        </w:rPr>
        <w:t xml:space="preserve">60014</w:t>
      </w:r>
    </w:p>
    <w:p>
      <w:r>
        <w:t xml:space="preserve">@Buckm00se Joe Cortez on äärimmäinen homo, että ottelu todisti sen.</w:t>
      </w:r>
    </w:p>
    <w:p>
      <w:r>
        <w:rPr>
          <w:b/>
          <w:u w:val="single"/>
        </w:rPr>
        <w:t xml:space="preserve">60015</w:t>
      </w:r>
    </w:p>
    <w:p>
      <w:r>
        <w:t xml:space="preserve">@Buckm00se kaikki mitä muistan oli lihava ämmä varastaa KFC ämpäri &amp;amp; hauling ass</w:t>
      </w:r>
    </w:p>
    <w:p>
      <w:r>
        <w:rPr>
          <w:b/>
          <w:u w:val="single"/>
        </w:rPr>
        <w:t xml:space="preserve">60016</w:t>
      </w:r>
    </w:p>
    <w:p>
      <w:r>
        <w:t xml:space="preserve">@Buckm00se kaikki me beaners olivat kännissä kuin Robert, kun juutalainen tuomari pysäytti sen.</w:t>
      </w:r>
    </w:p>
    <w:p>
      <w:r>
        <w:rPr>
          <w:b/>
          <w:u w:val="single"/>
        </w:rPr>
        <w:t xml:space="preserve">60017</w:t>
      </w:r>
    </w:p>
    <w:p>
      <w:r>
        <w:t xml:space="preserve">@Buckm00se lähetä tarjous, jossa kerrot, että neekeri käyttää jabia.</w:t>
      </w:r>
    </w:p>
    <w:p>
      <w:r>
        <w:rPr>
          <w:b/>
          <w:u w:val="single"/>
        </w:rPr>
        <w:t xml:space="preserve">60018</w:t>
      </w:r>
    </w:p>
    <w:p>
      <w:r>
        <w:t xml:space="preserve">@Buckm00se totta hiekka neekerit &amp;amp; bum britit väittävät hän on ATG hall of fame legenda smh</w:t>
      </w:r>
    </w:p>
    <w:p>
      <w:r>
        <w:rPr>
          <w:b/>
          <w:u w:val="single"/>
        </w:rPr>
        <w:t xml:space="preserve">60019</w:t>
      </w:r>
    </w:p>
    <w:p>
      <w:r>
        <w:t xml:space="preserve">@Buffalodave1 @BretVonDehl @AlexFoxx13 @brandonkilexxx @JCCharles8 @TylerGloyd Odota, odota, odota, odota, uusi vai EP?Paskiainen Lucky ;)</w:t>
      </w:r>
    </w:p>
    <w:p>
      <w:r>
        <w:rPr>
          <w:b/>
          <w:u w:val="single"/>
        </w:rPr>
        <w:t xml:space="preserve">60020</w:t>
      </w:r>
    </w:p>
    <w:p>
      <w:r>
        <w:t xml:space="preserve">@Bullskickass Olen päättänyt, että #BullsNation on jälkeenjäänyt. #love</w:t>
      </w:r>
    </w:p>
    <w:p>
      <w:r>
        <w:rPr>
          <w:b/>
          <w:u w:val="single"/>
        </w:rPr>
        <w:t xml:space="preserve">60021</w:t>
      </w:r>
    </w:p>
    <w:p>
      <w:r>
        <w:t xml:space="preserve">@Buster_ESPN Huh..... viimeiset 10 peliä...Tampa 8-2/Balt 7-3/Yanks 6-4...ja he menettivät parhaan syöttäjänsä. Ole hyvä ja selitä logiikkasi.</w:t>
      </w:r>
    </w:p>
    <w:p>
      <w:r>
        <w:rPr>
          <w:b/>
          <w:u w:val="single"/>
        </w:rPr>
        <w:t xml:space="preserve">60022</w:t>
      </w:r>
    </w:p>
    <w:p>
      <w:r>
        <w:t xml:space="preserve">@Buster_ESPN Kuulostaa siltä, että he pidättelevät tietoa.......Yankee shill</w:t>
      </w:r>
    </w:p>
    <w:p>
      <w:r>
        <w:rPr>
          <w:b/>
          <w:u w:val="single"/>
        </w:rPr>
        <w:t xml:space="preserve">60023</w:t>
      </w:r>
    </w:p>
    <w:p>
      <w:r>
        <w:t xml:space="preserve">@Buy_Mortimer @WiigJosh @iowa51005 @TC_live2014 @todd_calfee Huorat ovat aina kohteliaita - kuka haluaa olla ämmän kanssa?</w:t>
      </w:r>
    </w:p>
    <w:p>
      <w:r>
        <w:rPr>
          <w:b/>
          <w:u w:val="single"/>
        </w:rPr>
        <w:t xml:space="preserve">60024</w:t>
      </w:r>
    </w:p>
    <w:p>
      <w:r>
        <w:t xml:space="preserve">@Bywatergal @Yankees @EmpireStateBldg Tuo pelin voittanut osuma torstaina päätti upean uran. Kaveri on 1st ballot HOF. Tai muuten.</w:t>
      </w:r>
    </w:p>
    <w:p>
      <w:r>
        <w:rPr>
          <w:b/>
          <w:u w:val="single"/>
        </w:rPr>
        <w:t xml:space="preserve">60025</w:t>
      </w:r>
    </w:p>
    <w:p>
      <w:r>
        <w:t xml:space="preserve">@C0MMONLY @scorpiogans93 @EcliptiK nössöt</w:t>
      </w:r>
    </w:p>
    <w:p>
      <w:r>
        <w:rPr>
          <w:b/>
          <w:u w:val="single"/>
        </w:rPr>
        <w:t xml:space="preserve">60026</w:t>
      </w:r>
    </w:p>
    <w:p>
      <w:r>
        <w:t xml:space="preserve">@CAntista @Brelston @hEnereyG Syö paahdettua perunaa ja hymyilen, kunnes poskeni ovat kipeät; tämän Cape Crisis -ohjelman varis SFX on superhieno.</w:t>
      </w:r>
    </w:p>
    <w:p>
      <w:r>
        <w:rPr>
          <w:b/>
          <w:u w:val="single"/>
        </w:rPr>
        <w:t xml:space="preserve">60027</w:t>
      </w:r>
    </w:p>
    <w:p>
      <w:r>
        <w:t xml:space="preserve">@CBSThisMorning @NorahODonnell tx trash tiedät ongelmia w ACA on GOP gov valtioissa, mutta kuten @60 @LaraLogan_News raportoit valheita joka tapauksessa.</w:t>
      </w:r>
    </w:p>
    <w:p>
      <w:r>
        <w:rPr>
          <w:b/>
          <w:u w:val="single"/>
        </w:rPr>
        <w:t xml:space="preserve">60028</w:t>
      </w:r>
    </w:p>
    <w:p>
      <w:r>
        <w:t xml:space="preserve">@CBSThisMorning @charlierose @NorahODonnell tx trash show oli häpeäksi tänä aamuna harjoittaa w @MittRomney kunnioittamatta presidentti</w:t>
      </w:r>
    </w:p>
    <w:p>
      <w:r>
        <w:rPr>
          <w:b/>
          <w:u w:val="single"/>
        </w:rPr>
        <w:t xml:space="preserve">60029</w:t>
      </w:r>
    </w:p>
    <w:p>
      <w:r>
        <w:t xml:space="preserve">@CBSThisMorning @charlierose rasistinen @NorahODonnell tx trash nauttia korkea yhdessä gop voittaa korvike rasistinen @MittRomney tappio!</w:t>
      </w:r>
    </w:p>
    <w:p>
      <w:r>
        <w:rPr>
          <w:b/>
          <w:u w:val="single"/>
        </w:rPr>
        <w:t xml:space="preserve">60030</w:t>
      </w:r>
    </w:p>
    <w:p>
      <w:r>
        <w:t xml:space="preserve">@CBSThisMorning @charlierose rasisti @NorahODonnell tx trash rasisti miksi wld u intvw @MittRomney n kysyä rasistisia kysymyksiä se oli niin epäkunnioittavaa</w:t>
      </w:r>
    </w:p>
    <w:p>
      <w:r>
        <w:rPr>
          <w:b/>
          <w:u w:val="single"/>
        </w:rPr>
        <w:t xml:space="preserve">60031</w:t>
      </w:r>
    </w:p>
    <w:p>
      <w:r>
        <w:t xml:space="preserve">@CCobey @tess_stepakoff vihreääkään ei ole. Tuossa kuvassa on punaista ja keltaista...</w:t>
      </w:r>
    </w:p>
    <w:p>
      <w:r>
        <w:rPr>
          <w:b/>
          <w:u w:val="single"/>
        </w:rPr>
        <w:t xml:space="preserve">60032</w:t>
      </w:r>
    </w:p>
    <w:p>
      <w:r>
        <w:t xml:space="preserve">@CDNBallJunkie I jus wus wanna let you know OKC trash, IBAKA ain't shit, y'all ain't goin nowhere without Harden</w:t>
      </w:r>
    </w:p>
    <w:p>
      <w:r>
        <w:rPr>
          <w:b/>
          <w:u w:val="single"/>
        </w:rPr>
        <w:t xml:space="preserve">60033</w:t>
      </w:r>
    </w:p>
    <w:p>
      <w:r>
        <w:t xml:space="preserve">@CDNBallJunkie Spurs ämmä se on joukkue, et halua ongelmia</w:t>
      </w:r>
    </w:p>
    <w:p>
      <w:r>
        <w:rPr>
          <w:b/>
          <w:u w:val="single"/>
        </w:rPr>
        <w:t xml:space="preserve">60034</w:t>
      </w:r>
    </w:p>
    <w:p>
      <w:r>
        <w:t xml:space="preserve">@CHARLESBARRKLEY Hei, herra talon neekeri, Tom-setä, etkö sinä ole Grand Ole Mississippistä, lopetan asian!</w:t>
      </w:r>
    </w:p>
    <w:p>
      <w:r>
        <w:rPr>
          <w:b/>
          <w:u w:val="single"/>
        </w:rPr>
        <w:t xml:space="preserve">60035</w:t>
      </w:r>
    </w:p>
    <w:p>
      <w:r>
        <w:t xml:space="preserve">@CHARLESBARRKLEY tarvitset perseesi ruoskitaan ruoskalla herra talon neekeri, muista u tulee aina olemaan neekeri heille!</w:t>
      </w:r>
    </w:p>
    <w:p>
      <w:r>
        <w:rPr>
          <w:b/>
          <w:u w:val="single"/>
        </w:rPr>
        <w:t xml:space="preserve">60036</w:t>
      </w:r>
    </w:p>
    <w:p>
      <w:r>
        <w:t xml:space="preserve">@CHILDISHCUDl @CheefPolo ämmä huolehdi omista asioistasi...</w:t>
      </w:r>
    </w:p>
    <w:p>
      <w:r>
        <w:rPr>
          <w:b/>
          <w:u w:val="single"/>
        </w:rPr>
        <w:t xml:space="preserve">60037</w:t>
      </w:r>
    </w:p>
    <w:p>
      <w:r>
        <w:t xml:space="preserve">@CMBGaming11 @BeechHD Ai tarkoitat, että alat olla kusipää JP:lle jostain, jolla ei ole mitään tekemistä sinun kanssasi?</w:t>
      </w:r>
    </w:p>
    <w:p>
      <w:r>
        <w:rPr>
          <w:b/>
          <w:u w:val="single"/>
        </w:rPr>
        <w:t xml:space="preserve">60038</w:t>
      </w:r>
    </w:p>
    <w:p>
      <w:r>
        <w:t xml:space="preserve">@CM_UTLR Miehesi näyttää kauhuissaan tuossa kuvassa. Hakkaatko sinä häntä? Vai kohteletko häntä vain kuin tavallista ämmää?</w:t>
      </w:r>
    </w:p>
    <w:p>
      <w:r>
        <w:rPr>
          <w:b/>
          <w:u w:val="single"/>
        </w:rPr>
        <w:t xml:space="preserve">60039</w:t>
      </w:r>
    </w:p>
    <w:p>
      <w:r>
        <w:t xml:space="preserve">@COK3COKE Nyt, mfa ei halua kuluttaa senttiäkään heidän kanssaan. Prolly täällä huutaa rahaa narttujen takia.</w:t>
      </w:r>
    </w:p>
    <w:p>
      <w:r>
        <w:rPr>
          <w:b/>
          <w:u w:val="single"/>
        </w:rPr>
        <w:t xml:space="preserve">60040</w:t>
      </w:r>
    </w:p>
    <w:p>
      <w:r>
        <w:t xml:space="preserve">@CR4ZYF0RU Minulla on vain todella ikävä sinua ja tiedän, että voimme juoda sen pois ja puhua kaikista ongelmistamme kuin perusnartut.</w:t>
      </w:r>
    </w:p>
    <w:p>
      <w:r>
        <w:rPr>
          <w:b/>
          <w:u w:val="single"/>
        </w:rPr>
        <w:t xml:space="preserve">60041</w:t>
      </w:r>
    </w:p>
    <w:p>
      <w:r>
        <w:t xml:space="preserve">@CRYaboutitNIGGA waddup doe Lil nicca</w:t>
      </w:r>
    </w:p>
    <w:p>
      <w:r>
        <w:rPr>
          <w:b/>
          <w:u w:val="single"/>
        </w:rPr>
        <w:t xml:space="preserve">60042</w:t>
      </w:r>
    </w:p>
    <w:p>
      <w:r>
        <w:t xml:space="preserve">@CSNChicago Punk ass bitch. #BullsTalk</w:t>
      </w:r>
    </w:p>
    <w:p>
      <w:r>
        <w:rPr>
          <w:b/>
          <w:u w:val="single"/>
        </w:rPr>
        <w:t xml:space="preserve">60043</w:t>
      </w:r>
    </w:p>
    <w:p>
      <w:r>
        <w:t xml:space="preserve">@CSVNDY haluan olla se valkoinen neekeri, joka chillaa mini cooperissani ja heittää rahaa nartuille...</w:t>
      </w:r>
    </w:p>
    <w:p>
      <w:r>
        <w:rPr>
          <w:b/>
          <w:u w:val="single"/>
        </w:rPr>
        <w:t xml:space="preserve">60044</w:t>
      </w:r>
    </w:p>
    <w:p>
      <w:r>
        <w:t xml:space="preserve">@CSalazar_04 paina käynnistysnarttu &amp;#128529;</w:t>
      </w:r>
    </w:p>
    <w:p>
      <w:r>
        <w:rPr>
          <w:b/>
          <w:u w:val="single"/>
        </w:rPr>
        <w:t xml:space="preserve">60045</w:t>
      </w:r>
    </w:p>
    <w:p>
      <w:r>
        <w:t xml:space="preserve">@C_janacek07 @Nick_504_ vitun säkeistö Don trip bitch lopeta olettaa paska</w:t>
      </w:r>
    </w:p>
    <w:p>
      <w:r>
        <w:rPr>
          <w:b/>
          <w:u w:val="single"/>
        </w:rPr>
        <w:t xml:space="preserve">60046</w:t>
      </w:r>
    </w:p>
    <w:p>
      <w:r>
        <w:t xml:space="preserve">@CabHotties kuka ikinä sanoi tämän on niin tyhmä. Äitini on poliisi &amp;amp; pyydän häntä etsimään sinut, koska olet pikku ämmä. Kay bye(:</w:t>
      </w:r>
    </w:p>
    <w:p>
      <w:r>
        <w:rPr>
          <w:b/>
          <w:u w:val="single"/>
        </w:rPr>
        <w:t xml:space="preserve">60047</w:t>
      </w:r>
    </w:p>
    <w:p>
      <w:r>
        <w:t xml:space="preserve">@CaelanG15 että neekeri söi että huora lol</w:t>
      </w:r>
    </w:p>
    <w:p>
      <w:r>
        <w:rPr>
          <w:b/>
          <w:u w:val="single"/>
        </w:rPr>
        <w:t xml:space="preserve">60048</w:t>
      </w:r>
    </w:p>
    <w:p>
      <w:r>
        <w:t xml:space="preserve">@Caliqueeen14 olet aidoin ämmä täällä Amber</w:t>
      </w:r>
    </w:p>
    <w:p>
      <w:r>
        <w:rPr>
          <w:b/>
          <w:u w:val="single"/>
        </w:rPr>
        <w:t xml:space="preserve">60049</w:t>
      </w:r>
    </w:p>
    <w:p>
      <w:r>
        <w:t xml:space="preserve">@CallME__Jetson hoe ass nigga. &amp;#128529;</w:t>
      </w:r>
    </w:p>
    <w:p>
      <w:r>
        <w:rPr>
          <w:b/>
          <w:u w:val="single"/>
        </w:rPr>
        <w:t xml:space="preserve">60050</w:t>
      </w:r>
    </w:p>
    <w:p>
      <w:r>
        <w:t xml:space="preserve">@CallMeBuffy sockin bitches in they mouf</w:t>
      </w:r>
    </w:p>
    <w:p>
      <w:r>
        <w:rPr>
          <w:b/>
          <w:u w:val="single"/>
        </w:rPr>
        <w:t xml:space="preserve">60051</w:t>
      </w:r>
    </w:p>
    <w:p>
      <w:r>
        <w:t xml:space="preserve">@CallMeDaishaa ghetto ass Pocahontas .</w:t>
      </w:r>
    </w:p>
    <w:p>
      <w:r>
        <w:rPr>
          <w:b/>
          <w:u w:val="single"/>
        </w:rPr>
        <w:t xml:space="preserve">60052</w:t>
      </w:r>
    </w:p>
    <w:p>
      <w:r>
        <w:t xml:space="preserve">@CallMeRenee_ &amp;#128514;&amp;#128514;&amp;#128514;&amp;#128514;&amp;#128553;&amp;#9996;&amp;#65039; my bad bitch im logged in on everybody shit</w:t>
      </w:r>
    </w:p>
    <w:p>
      <w:r>
        <w:rPr>
          <w:b/>
          <w:u w:val="single"/>
        </w:rPr>
        <w:t xml:space="preserve">60053</w:t>
      </w:r>
    </w:p>
    <w:p>
      <w:r>
        <w:t xml:space="preserve">@CallMeRenee_ @lilmenifee__ wussup bitch</w:t>
      </w:r>
    </w:p>
    <w:p>
      <w:r>
        <w:rPr>
          <w:b/>
          <w:u w:val="single"/>
        </w:rPr>
        <w:t xml:space="preserve">60054</w:t>
      </w:r>
    </w:p>
    <w:p>
      <w:r>
        <w:t xml:space="preserve">@CallMeRenee_ ämmä im liian vihainen im finna heittää tämä ämmä ulkona</w:t>
      </w:r>
    </w:p>
    <w:p>
      <w:r>
        <w:rPr>
          <w:b/>
          <w:u w:val="single"/>
        </w:rPr>
        <w:t xml:space="preserve">60055</w:t>
      </w:r>
    </w:p>
    <w:p>
      <w:r>
        <w:t xml:space="preserve">@CallMeRenee_ ämmä u 1</w:t>
      </w:r>
    </w:p>
    <w:p>
      <w:r>
        <w:rPr>
          <w:b/>
          <w:u w:val="single"/>
        </w:rPr>
        <w:t xml:space="preserve">60056</w:t>
      </w:r>
    </w:p>
    <w:p>
      <w:r>
        <w:t xml:space="preserve">@CallMeRenee_ bitch u bs how fck yah &amp;#9996;&amp;#65039;&amp;#128553;&amp;#128514;&amp;#128514;&amp;#128080;&amp;#128079;&amp;#128526;&amp;#128129;</w:t>
      </w:r>
    </w:p>
    <w:p>
      <w:r>
        <w:rPr>
          <w:b/>
          <w:u w:val="single"/>
        </w:rPr>
        <w:t xml:space="preserve">60057</w:t>
      </w:r>
    </w:p>
    <w:p>
      <w:r>
        <w:t xml:space="preserve">@CallMeRenee_ dam bitch</w:t>
      </w:r>
    </w:p>
    <w:p>
      <w:r>
        <w:rPr>
          <w:b/>
          <w:u w:val="single"/>
        </w:rPr>
        <w:t xml:space="preserve">60058</w:t>
      </w:r>
    </w:p>
    <w:p>
      <w:r>
        <w:t xml:space="preserve">@CallMeRenee_ wussup bitch</w:t>
      </w:r>
    </w:p>
    <w:p>
      <w:r>
        <w:rPr>
          <w:b/>
          <w:u w:val="single"/>
        </w:rPr>
        <w:t xml:space="preserve">60059</w:t>
      </w:r>
    </w:p>
    <w:p>
      <w:r>
        <w:t xml:space="preserve">@CallNeeshCakey &amp;#128514; das uusi bae , minun narttu huono tai naw lmao</w:t>
      </w:r>
    </w:p>
    <w:p>
      <w:r>
        <w:rPr>
          <w:b/>
          <w:u w:val="single"/>
        </w:rPr>
        <w:t xml:space="preserve">60060</w:t>
      </w:r>
    </w:p>
    <w:p>
      <w:r>
        <w:t xml:space="preserve">@CallNeeshCakey &amp;#128514;&amp;#128514; bitches aint shit</w:t>
      </w:r>
    </w:p>
    <w:p>
      <w:r>
        <w:rPr>
          <w:b/>
          <w:u w:val="single"/>
        </w:rPr>
        <w:t xml:space="preserve">60061</w:t>
      </w:r>
    </w:p>
    <w:p>
      <w:r>
        <w:t xml:space="preserve">@CallNeeshCakey En voi ämmäillä.</w:t>
      </w:r>
    </w:p>
    <w:p>
      <w:r>
        <w:rPr>
          <w:b/>
          <w:u w:val="single"/>
        </w:rPr>
        <w:t xml:space="preserve">60062</w:t>
      </w:r>
    </w:p>
    <w:p>
      <w:r>
        <w:t xml:space="preserve">@CallNeeshCakey narttu tiedän stfu &amp;#128514;</w:t>
      </w:r>
    </w:p>
    <w:p>
      <w:r>
        <w:rPr>
          <w:b/>
          <w:u w:val="single"/>
        </w:rPr>
        <w:t xml:space="preserve">60063</w:t>
      </w:r>
    </w:p>
    <w:p>
      <w:r>
        <w:t xml:space="preserve">@CallNeeshCakey ei , pop wop &amp;#128514;</w:t>
      </w:r>
    </w:p>
    <w:p>
      <w:r>
        <w:rPr>
          <w:b/>
          <w:u w:val="single"/>
        </w:rPr>
        <w:t xml:space="preserve">60064</w:t>
      </w:r>
    </w:p>
    <w:p>
      <w:r>
        <w:t xml:space="preserve">@CallNeeshCakey pop wop and drop it tho</w:t>
      </w:r>
    </w:p>
    <w:p>
      <w:r>
        <w:rPr>
          <w:b/>
          <w:u w:val="single"/>
        </w:rPr>
        <w:t xml:space="preserve">60065</w:t>
      </w:r>
    </w:p>
    <w:p>
      <w:r>
        <w:t xml:space="preserve">@CallNeeshCakey makaa w minun narttu</w:t>
      </w:r>
    </w:p>
    <w:p>
      <w:r>
        <w:rPr>
          <w:b/>
          <w:u w:val="single"/>
        </w:rPr>
        <w:t xml:space="preserve">60066</w:t>
      </w:r>
    </w:p>
    <w:p>
      <w:r>
        <w:t xml:space="preserve">@CallNeeshCakey umm bitch hei en ollut elossa, joten olen selvästi DOBT on se</w:t>
      </w:r>
    </w:p>
    <w:p>
      <w:r>
        <w:rPr>
          <w:b/>
          <w:u w:val="single"/>
        </w:rPr>
        <w:t xml:space="preserve">60067</w:t>
      </w:r>
    </w:p>
    <w:p>
      <w:r>
        <w:t xml:space="preserve">@CallNeeshCakey me tässä ämmässä finna saada crunk kulmakarvat kaksinkertainen PAPP &amp;#128165;&amp;#128165;</w:t>
      </w:r>
    </w:p>
    <w:p>
      <w:r>
        <w:rPr>
          <w:b/>
          <w:u w:val="single"/>
        </w:rPr>
        <w:t xml:space="preserve">60068</w:t>
      </w:r>
    </w:p>
    <w:p>
      <w:r>
        <w:t xml:space="preserve">@Cam_Coles Et tiedä, mitä minä tiedän. Sano joku kylmempi, senkin apinanaamamainen maahanmuuttaja!</w:t>
      </w:r>
    </w:p>
    <w:p>
      <w:r>
        <w:rPr>
          <w:b/>
          <w:u w:val="single"/>
        </w:rPr>
        <w:t xml:space="preserve">60069</w:t>
      </w:r>
    </w:p>
    <w:p>
      <w:r>
        <w:t xml:space="preserve">@Campos_uli on homo #hesgay</w:t>
      </w:r>
    </w:p>
    <w:p>
      <w:r>
        <w:rPr>
          <w:b/>
          <w:u w:val="single"/>
        </w:rPr>
        <w:t xml:space="preserve">60070</w:t>
      </w:r>
    </w:p>
    <w:p>
      <w:r>
        <w:t xml:space="preserve">@CandiElissa @twitRless_kb @ElissaReillyS @HelenKimFitz76 elissa on niin väärennetty kusipää.</w:t>
      </w:r>
    </w:p>
    <w:p>
      <w:r>
        <w:rPr>
          <w:b/>
          <w:u w:val="single"/>
        </w:rPr>
        <w:t xml:space="preserve">60071</w:t>
      </w:r>
    </w:p>
    <w:p>
      <w:r>
        <w:t xml:space="preserve">@CapitolEVAN Siellä minä näin menninkäisen. Hän käski minua polttamaan tavaroita.</w:t>
      </w:r>
    </w:p>
    <w:p>
      <w:r>
        <w:rPr>
          <w:b/>
          <w:u w:val="single"/>
        </w:rPr>
        <w:t xml:space="preserve">60072</w:t>
      </w:r>
    </w:p>
    <w:p>
      <w:r>
        <w:t xml:space="preserve">@CapoDaAssHole @Alejandro_Bihhh kaikki huorat laulavat myös sitä</w:t>
      </w:r>
    </w:p>
    <w:p>
      <w:r>
        <w:rPr>
          <w:b/>
          <w:u w:val="single"/>
        </w:rPr>
        <w:t xml:space="preserve">60073</w:t>
      </w:r>
    </w:p>
    <w:p>
      <w:r>
        <w:t xml:space="preserve">@CapoDaAssHole @Alejandro_Bihhh damn että hoe juuri tuli ulos, mutta katso kuinka monta hoes sanoi hänen paska jamming minun paskaa</w:t>
      </w:r>
    </w:p>
    <w:p>
      <w:r>
        <w:rPr>
          <w:b/>
          <w:u w:val="single"/>
        </w:rPr>
        <w:t xml:space="preserve">60074</w:t>
      </w:r>
    </w:p>
    <w:p>
      <w:r>
        <w:t xml:space="preserve">@CapoDaAssHole @Alejandro_Bihhh lmaooo Halusin ne huorat, hänen piti pitää ne hallussaan.</w:t>
      </w:r>
    </w:p>
    <w:p>
      <w:r>
        <w:rPr>
          <w:b/>
          <w:u w:val="single"/>
        </w:rPr>
        <w:t xml:space="preserve">60075</w:t>
      </w:r>
    </w:p>
    <w:p>
      <w:r>
        <w:t xml:space="preserve">@CapoDaAssHole @Alejandro_Bihhh lmaooo niggas ei ole mutta hoes on luulen, että olen voittanut</w:t>
      </w:r>
    </w:p>
    <w:p>
      <w:r>
        <w:rPr>
          <w:b/>
          <w:u w:val="single"/>
        </w:rPr>
        <w:t xml:space="preserve">60076</w:t>
      </w:r>
    </w:p>
    <w:p>
      <w:r>
        <w:t xml:space="preserve">@CapoDaAssHole @Alejandro_Bihhh lmaoooooo Beiber saada nämä hoes märkä iso veli I'm Tryna kertoa sinulle</w:t>
      </w:r>
    </w:p>
    <w:p>
      <w:r>
        <w:rPr>
          <w:b/>
          <w:u w:val="single"/>
        </w:rPr>
        <w:t xml:space="preserve">60077</w:t>
      </w:r>
    </w:p>
    <w:p>
      <w:r>
        <w:t xml:space="preserve">@CapoDaAssHole @Alejandro_Bihhh minäkin, mutta jos ämmä haluaa laittaa Beyonc&amp;#233; nigga ei ole mennyt epäröimään.</w:t>
      </w:r>
    </w:p>
    <w:p>
      <w:r>
        <w:rPr>
          <w:b/>
          <w:u w:val="single"/>
        </w:rPr>
        <w:t xml:space="preserve">60078</w:t>
      </w:r>
    </w:p>
    <w:p>
      <w:r>
        <w:t xml:space="preserve">@CapoDaAssHole @Alejandro_Bihhh mitä tahansa kääntää ne huorat z-Ro ei ole mennyt saada narttu märkä</w:t>
      </w:r>
    </w:p>
    <w:p>
      <w:r>
        <w:rPr>
          <w:b/>
          <w:u w:val="single"/>
        </w:rPr>
        <w:t xml:space="preserve">60079</w:t>
      </w:r>
    </w:p>
    <w:p>
      <w:r>
        <w:t xml:space="preserve">@CapoDaAssHole I vittu Takeoff nigga saada narttu ja vain snap</w:t>
      </w:r>
    </w:p>
    <w:p>
      <w:r>
        <w:rPr>
          <w:b/>
          <w:u w:val="single"/>
        </w:rPr>
        <w:t xml:space="preserve">60080</w:t>
      </w:r>
    </w:p>
    <w:p>
      <w:r>
        <w:t xml:space="preserve">@CapoDaAssHole lol että huora 5yr vanha</w:t>
      </w:r>
    </w:p>
    <w:p>
      <w:r>
        <w:rPr>
          <w:b/>
          <w:u w:val="single"/>
        </w:rPr>
        <w:t xml:space="preserve">60081</w:t>
      </w:r>
    </w:p>
    <w:p>
      <w:r>
        <w:t xml:space="preserve">@CapoDaAssHole naw missä voin nähdä tuon huora at</w:t>
      </w:r>
    </w:p>
    <w:p>
      <w:r>
        <w:rPr>
          <w:b/>
          <w:u w:val="single"/>
        </w:rPr>
        <w:t xml:space="preserve">60082</w:t>
      </w:r>
    </w:p>
    <w:p>
      <w:r>
        <w:t xml:space="preserve">@CapoDaAssHole wiz oli pidätysmääräys kuin ämmä</w:t>
      </w:r>
    </w:p>
    <w:p>
      <w:r>
        <w:rPr>
          <w:b/>
          <w:u w:val="single"/>
        </w:rPr>
        <w:t xml:space="preserve">60083</w:t>
      </w:r>
    </w:p>
    <w:p>
      <w:r>
        <w:t xml:space="preserve">@CapoDaAssHole yea hän tulee takaisin hän iso sauva tekee jotain, että huora</w:t>
      </w:r>
    </w:p>
    <w:p>
      <w:r>
        <w:rPr>
          <w:b/>
          <w:u w:val="single"/>
        </w:rPr>
        <w:t xml:space="preserve">60084</w:t>
      </w:r>
    </w:p>
    <w:p>
      <w:r>
        <w:t xml:space="preserve">@CaptElliott NFN nalkutat liikaa.</w:t>
      </w:r>
    </w:p>
    <w:p>
      <w:r>
        <w:rPr>
          <w:b/>
          <w:u w:val="single"/>
        </w:rPr>
        <w:t xml:space="preserve">60085</w:t>
      </w:r>
    </w:p>
    <w:p>
      <w:r>
        <w:t xml:space="preserve">@CarelessOne92 En ole Hollywood ollenkaan minun nig, u toi minut twitteriin n pomppasi</w:t>
      </w:r>
    </w:p>
    <w:p>
      <w:r>
        <w:rPr>
          <w:b/>
          <w:u w:val="single"/>
        </w:rPr>
        <w:t xml:space="preserve">60086</w:t>
      </w:r>
    </w:p>
    <w:p>
      <w:r>
        <w:t xml:space="preserve">@CarelessOne92 nuori nekru muuttui herra CATCHMEIFYOUCAN....I'm in da field my nig #WEDAOPPS #FUKEMWEBALL</w:t>
      </w:r>
    </w:p>
    <w:p>
      <w:r>
        <w:rPr>
          <w:b/>
          <w:u w:val="single"/>
        </w:rPr>
        <w:t xml:space="preserve">60087</w:t>
      </w:r>
    </w:p>
    <w:p>
      <w:r>
        <w:t xml:space="preserve">@CarelessOne92 hän on todellinen neekeri tho, että narttu tietää paikkansa</w:t>
      </w:r>
    </w:p>
    <w:p>
      <w:r>
        <w:rPr>
          <w:b/>
          <w:u w:val="single"/>
        </w:rPr>
        <w:t xml:space="preserve">60088</w:t>
      </w:r>
    </w:p>
    <w:p>
      <w:r>
        <w:t xml:space="preserve">@CarelessOne92 weeknd dont save hoes b, idunno bout Drake</w:t>
      </w:r>
    </w:p>
    <w:p>
      <w:r>
        <w:rPr>
          <w:b/>
          <w:u w:val="single"/>
        </w:rPr>
        <w:t xml:space="preserve">60089</w:t>
      </w:r>
    </w:p>
    <w:p>
      <w:r>
        <w:t xml:space="preserve">@CarelessOne92 weeknd tehdä muzik varten hoes b, im tryna tavata nämä naiset hän olla talkin bout</w:t>
      </w:r>
    </w:p>
    <w:p>
      <w:r>
        <w:rPr>
          <w:b/>
          <w:u w:val="single"/>
        </w:rPr>
        <w:t xml:space="preserve">60090</w:t>
      </w:r>
    </w:p>
    <w:p>
      <w:r>
        <w:t xml:space="preserve">@CarelessOne92 you styl gotta get dem tweets off my nig</w:t>
      </w:r>
    </w:p>
    <w:p>
      <w:r>
        <w:rPr>
          <w:b/>
          <w:u w:val="single"/>
        </w:rPr>
        <w:t xml:space="preserve">60091</w:t>
      </w:r>
    </w:p>
    <w:p>
      <w:r>
        <w:t xml:space="preserve">@CarlaFinch Mitä voin sanoa, olen itsepäinen paskiainen.</w:t>
      </w:r>
    </w:p>
    <w:p>
      <w:r>
        <w:rPr>
          <w:b/>
          <w:u w:val="single"/>
        </w:rPr>
        <w:t xml:space="preserve">60092</w:t>
      </w:r>
    </w:p>
    <w:p>
      <w:r>
        <w:t xml:space="preserve">@CarlavanderWaal @Jaymaroley &amp;amp; as je over Syrie tweet, volg @Partisangirl but, zij komt er vandaan &amp;amp; zal je precies uitleggen hoe of wat.</w:t>
      </w:r>
    </w:p>
    <w:p>
      <w:r>
        <w:rPr>
          <w:b/>
          <w:u w:val="single"/>
        </w:rPr>
        <w:t xml:space="preserve">60093</w:t>
      </w:r>
    </w:p>
    <w:p>
      <w:r>
        <w:t xml:space="preserve">@Caroline_Poe narttu im 17? Enkä seurannut sinua...? Hahaha</w:t>
      </w:r>
    </w:p>
    <w:p>
      <w:r>
        <w:rPr>
          <w:b/>
          <w:u w:val="single"/>
        </w:rPr>
        <w:t xml:space="preserve">60094</w:t>
      </w:r>
    </w:p>
    <w:p>
      <w:r>
        <w:t xml:space="preserve">@Caroline_Poe haha en muista seuranneeni sinua, mutta ok? Pois kimpusta, kusipää!</w:t>
      </w:r>
    </w:p>
    <w:p>
      <w:r>
        <w:rPr>
          <w:b/>
          <w:u w:val="single"/>
        </w:rPr>
        <w:t xml:space="preserve">60095</w:t>
      </w:r>
    </w:p>
    <w:p>
      <w:r>
        <w:t xml:space="preserve">@Carxlito PS3 ja kotelo on edelleen roskakorissa. idgaf enää</w:t>
      </w:r>
    </w:p>
    <w:p>
      <w:r>
        <w:rPr>
          <w:b/>
          <w:u w:val="single"/>
        </w:rPr>
        <w:t xml:space="preserve">60096</w:t>
      </w:r>
    </w:p>
    <w:p>
      <w:r>
        <w:t xml:space="preserve">@Cashhaddict Hitto, halusin ostaa tuon ämmän, se oli kova juttu...</w:t>
      </w:r>
    </w:p>
    <w:p>
      <w:r>
        <w:rPr>
          <w:b/>
          <w:u w:val="single"/>
        </w:rPr>
        <w:t xml:space="preserve">60097</w:t>
      </w:r>
    </w:p>
    <w:p>
      <w:r>
        <w:t xml:space="preserve">@CassiusClay_232 Tiedän bro nigga nähnyt 7'1 Afrikkalainen pelaa Guard ja oli käsittelyssä huora</w:t>
      </w:r>
    </w:p>
    <w:p>
      <w:r>
        <w:rPr>
          <w:b/>
          <w:u w:val="single"/>
        </w:rPr>
        <w:t xml:space="preserve">60098</w:t>
      </w:r>
    </w:p>
    <w:p>
      <w:r>
        <w:t xml:space="preserve">@CassiusClay_232 Lebron toi nartun polvilleen chill</w:t>
      </w:r>
    </w:p>
    <w:p>
      <w:r>
        <w:rPr>
          <w:b/>
          <w:u w:val="single"/>
        </w:rPr>
        <w:t xml:space="preserve">60099</w:t>
      </w:r>
    </w:p>
    <w:p>
      <w:r>
        <w:t xml:space="preserve">@CassiusClay_232 kuka kaikki tuossa huora</w:t>
      </w:r>
    </w:p>
    <w:p>
      <w:r>
        <w:rPr>
          <w:b/>
          <w:u w:val="single"/>
        </w:rPr>
        <w:t xml:space="preserve">60100</w:t>
      </w:r>
    </w:p>
    <w:p>
      <w:r>
        <w:t xml:space="preserve">@CatholicMomVA @Neal_Dewing, joka rampauttaisi armeijamme :)</w:t>
      </w:r>
    </w:p>
    <w:p>
      <w:r>
        <w:rPr>
          <w:b/>
          <w:u w:val="single"/>
        </w:rPr>
        <w:t xml:space="preserve">60101</w:t>
      </w:r>
    </w:p>
    <w:p>
      <w:r>
        <w:t xml:space="preserve">@CayMarieee narttu</w:t>
      </w:r>
    </w:p>
    <w:p>
      <w:r>
        <w:rPr>
          <w:b/>
          <w:u w:val="single"/>
        </w:rPr>
        <w:t xml:space="preserve">60102</w:t>
      </w:r>
    </w:p>
    <w:p>
      <w:r>
        <w:t xml:space="preserve">@CayMarieee ämmä En tule enää, sanoit että teet suunnitelmia !</w:t>
      </w:r>
    </w:p>
    <w:p>
      <w:r>
        <w:rPr>
          <w:b/>
          <w:u w:val="single"/>
        </w:rPr>
        <w:t xml:space="preserve">60103</w:t>
      </w:r>
    </w:p>
    <w:p>
      <w:r>
        <w:t xml:space="preserve">@CayMarieee narttu Olen talm bout noin 10 &amp;#9995;&amp;#128514;</w:t>
      </w:r>
    </w:p>
    <w:p>
      <w:r>
        <w:rPr>
          <w:b/>
          <w:u w:val="single"/>
        </w:rPr>
        <w:t xml:space="preserve">60104</w:t>
      </w:r>
    </w:p>
    <w:p>
      <w:r>
        <w:t xml:space="preserve">@CayMarieee bitch ion got no attitude &amp;#9995;&amp;#128514;&amp;#128557; sorry hoe I'm shaded Rn</w:t>
      </w:r>
    </w:p>
    <w:p>
      <w:r>
        <w:rPr>
          <w:b/>
          <w:u w:val="single"/>
        </w:rPr>
        <w:t xml:space="preserve">60105</w:t>
      </w:r>
    </w:p>
    <w:p>
      <w:r>
        <w:t xml:space="preserve">@CayMarieee ämmä sinä et myöskään ole bye &amp;#128514;</w:t>
      </w:r>
    </w:p>
    <w:p>
      <w:r>
        <w:rPr>
          <w:b/>
          <w:u w:val="single"/>
        </w:rPr>
        <w:t xml:space="preserve">60106</w:t>
      </w:r>
    </w:p>
    <w:p>
      <w:r>
        <w:t xml:space="preserve">@CayMarieee ämmä sinä edelleen twiittaat mutta et vastaa vaikka &amp;#128514;&amp;#128557;&amp;#128524;</w:t>
      </w:r>
    </w:p>
    <w:p>
      <w:r>
        <w:rPr>
          <w:b/>
          <w:u w:val="single"/>
        </w:rPr>
        <w:t xml:space="preserve">60107</w:t>
      </w:r>
    </w:p>
    <w:p>
      <w:r>
        <w:t xml:space="preserve">@CayMarieee oi ämmä mutta et pystynyt vastaamaan minun kun tarvitsin paccage toimitetaan kotiin ! Joten Fucc off &amp;#128514;&amp;#128557;</w:t>
      </w:r>
    </w:p>
    <w:p>
      <w:r>
        <w:rPr>
          <w:b/>
          <w:u w:val="single"/>
        </w:rPr>
        <w:t xml:space="preserve">60108</w:t>
      </w:r>
    </w:p>
    <w:p>
      <w:r>
        <w:t xml:space="preserve">@CayMarieee omg bitch go to sleep se oli vain sattumaa huh ? &amp;#9995;&amp;#128514;</w:t>
      </w:r>
    </w:p>
    <w:p>
      <w:r>
        <w:rPr>
          <w:b/>
          <w:u w:val="single"/>
        </w:rPr>
        <w:t xml:space="preserve">60109</w:t>
      </w:r>
    </w:p>
    <w:p>
      <w:r>
        <w:t xml:space="preserve">@Cay_JEN En uskonut sinun tietävän lintua, jota ei voisi kesyttää. #cajuncharm</w:t>
      </w:r>
    </w:p>
    <w:p>
      <w:r>
        <w:rPr>
          <w:b/>
          <w:u w:val="single"/>
        </w:rPr>
        <w:t xml:space="preserve">60110</w:t>
      </w:r>
    </w:p>
    <w:p>
      <w:r>
        <w:t xml:space="preserve">@CdashRay "hänellä on sama paita, mikä ämmä."</w:t>
      </w:r>
    </w:p>
    <w:p>
      <w:r>
        <w:rPr>
          <w:b/>
          <w:u w:val="single"/>
        </w:rPr>
        <w:t xml:space="preserve">60111</w:t>
      </w:r>
    </w:p>
    <w:p>
      <w:r>
        <w:t xml:space="preserve">@Ceallaighaine Voi ei! Anteeksi Hun. Se on syvältä.</w:t>
        <w:t xml:space="preserve">Toivottavasti paranet nopeasti. &amp;#128533;</w:t>
        <w:br/>
        <w:t xml:space="preserve">#dancerproblems</w:t>
      </w:r>
    </w:p>
    <w:p>
      <w:r>
        <w:rPr>
          <w:b/>
          <w:u w:val="single"/>
        </w:rPr>
        <w:t xml:space="preserve">60112</w:t>
      </w:r>
    </w:p>
    <w:p>
      <w:r>
        <w:t xml:space="preserve">@CeeNCrumpets itse alhainen alas musta ämmä?</w:t>
      </w:r>
    </w:p>
    <w:p>
      <w:r>
        <w:rPr>
          <w:b/>
          <w:u w:val="single"/>
        </w:rPr>
        <w:t xml:space="preserve">60113</w:t>
      </w:r>
    </w:p>
    <w:p>
      <w:r>
        <w:t xml:space="preserve">@CeeRoss neekeri kiitos...Minulla on nyt työpaikka lmao</w:t>
      </w:r>
    </w:p>
    <w:p>
      <w:r>
        <w:rPr>
          <w:b/>
          <w:u w:val="single"/>
        </w:rPr>
        <w:t xml:space="preserve">60114</w:t>
      </w:r>
    </w:p>
    <w:p>
      <w:r>
        <w:t xml:space="preserve">@CeeRoss olisi pitänyt sanoa hänelle, että kyllä, jos voin viedä sinut kotiin pillua lol</w:t>
      </w:r>
    </w:p>
    <w:p>
      <w:r>
        <w:rPr>
          <w:b/>
          <w:u w:val="single"/>
        </w:rPr>
        <w:t xml:space="preserve">60115</w:t>
      </w:r>
    </w:p>
    <w:p>
      <w:r>
        <w:t xml:space="preserve">@Cee_Murda94 bitch bye et voi saada sen</w:t>
      </w:r>
    </w:p>
    <w:p>
      <w:r>
        <w:rPr>
          <w:b/>
          <w:u w:val="single"/>
        </w:rPr>
        <w:t xml:space="preserve">60116</w:t>
      </w:r>
    </w:p>
    <w:p>
      <w:r>
        <w:t xml:space="preserve">@Cee_Murda94 ämmä oletko humalassa vai et?</w:t>
      </w:r>
    </w:p>
    <w:p>
      <w:r>
        <w:rPr>
          <w:b/>
          <w:u w:val="single"/>
        </w:rPr>
        <w:t xml:space="preserve">60117</w:t>
      </w:r>
    </w:p>
    <w:p>
      <w:r>
        <w:t xml:space="preserve">@Cee_Murda94 on melkein syntymäpäiväsi. Joten toimi oikein, nekru.</w:t>
      </w:r>
    </w:p>
    <w:p>
      <w:r>
        <w:rPr>
          <w:b/>
          <w:u w:val="single"/>
        </w:rPr>
        <w:t xml:space="preserve">60118</w:t>
      </w:r>
    </w:p>
    <w:p>
      <w:r>
        <w:t xml:space="preserve">@Cee_Murda94 ei, se on keltaevät. Se on Edgewaterissa.</w:t>
      </w:r>
    </w:p>
    <w:p>
      <w:r>
        <w:rPr>
          <w:b/>
          <w:u w:val="single"/>
        </w:rPr>
        <w:t xml:space="preserve">60119</w:t>
      </w:r>
    </w:p>
    <w:p>
      <w:r>
        <w:t xml:space="preserve">@Cee_Murda94 keltainen evä</w:t>
      </w:r>
    </w:p>
    <w:p>
      <w:r>
        <w:rPr>
          <w:b/>
          <w:u w:val="single"/>
        </w:rPr>
        <w:t xml:space="preserve">60120</w:t>
      </w:r>
    </w:p>
    <w:p>
      <w:r>
        <w:t xml:space="preserve">@Ceelos_ho3 @fvtboy @jaimescudi_ @AngelSoSwavey_ olisinko ämmä, jos sanoisin kyllä, mutta en koskaan kertoisi, missä asun?</w:t>
      </w:r>
    </w:p>
    <w:p>
      <w:r>
        <w:rPr>
          <w:b/>
          <w:u w:val="single"/>
        </w:rPr>
        <w:t xml:space="preserve">60121</w:t>
      </w:r>
    </w:p>
    <w:p>
      <w:r>
        <w:t xml:space="preserve">@CellNBuu ewwww hänen nänninsä ovat DEF täydellisempiä kuin tuo</w:t>
      </w:r>
    </w:p>
    <w:p>
      <w:r>
        <w:rPr>
          <w:b/>
          <w:u w:val="single"/>
        </w:rPr>
        <w:t xml:space="preserve">60122</w:t>
      </w:r>
    </w:p>
    <w:p>
      <w:r>
        <w:t xml:space="preserve">@CenaSux43 Sinä/ @TheBrianMo otit asian ensimmäisenä esille vihjaamalla, että hän on huora. @chelsea_elisa @RobertBarber64</w:t>
      </w:r>
    </w:p>
    <w:p>
      <w:r>
        <w:rPr>
          <w:b/>
          <w:u w:val="single"/>
        </w:rPr>
        <w:t xml:space="preserve">60123</w:t>
      </w:r>
    </w:p>
    <w:p>
      <w:r>
        <w:t xml:space="preserve">@Cesar_K_Garcia tekstaa minulle, nekru!</w:t>
      </w:r>
    </w:p>
    <w:p>
      <w:r>
        <w:rPr>
          <w:b/>
          <w:u w:val="single"/>
        </w:rPr>
        <w:t xml:space="preserve">60124</w:t>
      </w:r>
    </w:p>
    <w:p>
      <w:r>
        <w:t xml:space="preserve">@Ch4BrickTamland @Ch4BrianFantana kyllä, koska minäkin haluan olla lihava ja saada lihavan nartun vaimon.</w:t>
      </w:r>
    </w:p>
    <w:p>
      <w:r>
        <w:rPr>
          <w:b/>
          <w:u w:val="single"/>
        </w:rPr>
        <w:t xml:space="preserve">60125</w:t>
      </w:r>
    </w:p>
    <w:p>
      <w:r>
        <w:t xml:space="preserve">@ChaldeanCutie todella? @RileyAintShit @KILLSheredon @CHILDISHCUDl ovatko alastonkuvani roskasakkia?</w:t>
      </w:r>
    </w:p>
    <w:p>
      <w:r>
        <w:rPr>
          <w:b/>
          <w:u w:val="single"/>
        </w:rPr>
        <w:t xml:space="preserve">60126</w:t>
      </w:r>
    </w:p>
    <w:p>
      <w:r>
        <w:t xml:space="preserve">@ChaleCarlo5 painu vittuun täältä ja mene laittamaan lisää roskaperse mustetta homoperseeseesi itsesi pilluun.</w:t>
      </w:r>
    </w:p>
    <w:p>
      <w:r>
        <w:rPr>
          <w:b/>
          <w:u w:val="single"/>
        </w:rPr>
        <w:t xml:space="preserve">60127</w:t>
      </w:r>
    </w:p>
    <w:p>
      <w:r>
        <w:t xml:space="preserve">@ChaleCarlo5 pysy puhumassa puolustamalla kusipään poikaystävääsi, vai mitä? mene imemään häntä, kun olet siinä, hintti...</w:t>
      </w:r>
    </w:p>
    <w:p>
      <w:r>
        <w:rPr>
          <w:b/>
          <w:u w:val="single"/>
        </w:rPr>
        <w:t xml:space="preserve">60128</w:t>
      </w:r>
    </w:p>
    <w:p>
      <w:r>
        <w:t xml:space="preserve">@Chancellor_IV naw Bryan sanoi, että se oli roskahotelli, joten yövymme jossain muualla.</w:t>
      </w:r>
    </w:p>
    <w:p>
      <w:r>
        <w:rPr>
          <w:b/>
          <w:u w:val="single"/>
        </w:rPr>
        <w:t xml:space="preserve">60129</w:t>
      </w:r>
    </w:p>
    <w:p>
      <w:r>
        <w:t xml:space="preserve">@ChandailBailey @SteeZeyFLOW @HunturPls teidän on hyväksyttävä se tosiasia, että olette molemmat hipsterihinttejä.</w:t>
      </w:r>
    </w:p>
    <w:p>
      <w:r>
        <w:rPr>
          <w:b/>
          <w:u w:val="single"/>
        </w:rPr>
        <w:t xml:space="preserve">60130</w:t>
      </w:r>
    </w:p>
    <w:p>
      <w:r>
        <w:t xml:space="preserve">@ChandailBailey tapa poistaa twiittejäsi, senkin haiseva ämmä...</w:t>
      </w:r>
    </w:p>
    <w:p>
      <w:r>
        <w:rPr>
          <w:b/>
          <w:u w:val="single"/>
        </w:rPr>
        <w:t xml:space="preserve">60131</w:t>
      </w:r>
    </w:p>
    <w:p>
      <w:r>
        <w:t xml:space="preserve">@Channnteeel pussy</w:t>
      </w:r>
    </w:p>
    <w:p>
      <w:r>
        <w:rPr>
          <w:b/>
          <w:u w:val="single"/>
        </w:rPr>
        <w:t xml:space="preserve">60132</w:t>
      </w:r>
    </w:p>
    <w:p>
      <w:r>
        <w:t xml:space="preserve">@CharleeRedz13 sinun homo stfu, tyhmä apina</w:t>
      </w:r>
    </w:p>
    <w:p>
      <w:r>
        <w:rPr>
          <w:b/>
          <w:u w:val="single"/>
        </w:rPr>
        <w:t xml:space="preserve">60133</w:t>
      </w:r>
    </w:p>
    <w:p>
      <w:r>
        <w:t xml:space="preserve">@CharlesBWaffle oi olen... Hän on kuitenkin siisti, voisin antaa hänelle leivoksen lol.</w:t>
      </w:r>
    </w:p>
    <w:p>
      <w:r>
        <w:rPr>
          <w:b/>
          <w:u w:val="single"/>
        </w:rPr>
        <w:t xml:space="preserve">60134</w:t>
      </w:r>
    </w:p>
    <w:p>
      <w:r>
        <w:t xml:space="preserve">@CharlesBWaffle nämä ämmät tarvitsevat ohjausta.</w:t>
      </w:r>
    </w:p>
    <w:p>
      <w:r>
        <w:rPr>
          <w:b/>
          <w:u w:val="single"/>
        </w:rPr>
        <w:t xml:space="preserve">60135</w:t>
      </w:r>
    </w:p>
    <w:p>
      <w:r>
        <w:t xml:space="preserve">@Charlie4927 @StacyDmomof5 @RevkahJC @cantUCIMblonde @Kacado @PattiSM74 Hei Charlie</w:t>
      </w:r>
    </w:p>
    <w:p>
      <w:r>
        <w:rPr>
          <w:b/>
          <w:u w:val="single"/>
        </w:rPr>
        <w:t xml:space="preserve">60136</w:t>
      </w:r>
    </w:p>
    <w:p>
      <w:r>
        <w:t xml:space="preserve">@Charlie4927 Hei Charlie, hyvää päivänjatkoa.</w:t>
      </w:r>
    </w:p>
    <w:p>
      <w:r>
        <w:rPr>
          <w:b/>
          <w:u w:val="single"/>
        </w:rPr>
        <w:t xml:space="preserve">60137</w:t>
      </w:r>
    </w:p>
    <w:p>
      <w:r>
        <w:t xml:space="preserve">@CharlieDaniels Tule Charlie!</w:t>
        <w:br/>
        <w:t xml:space="preserve"> HALLITUKSEMME YRITTI VAIN SUOJELLA AAVIKKOKILPIKONNIA!</w:t>
        <w:br/>
        <w:t xml:space="preserve"> Ainakin Barack Obama sanoo niin...</w:t>
      </w:r>
    </w:p>
    <w:p>
      <w:r>
        <w:rPr>
          <w:b/>
          <w:u w:val="single"/>
        </w:rPr>
        <w:t xml:space="preserve">60138</w:t>
      </w:r>
    </w:p>
    <w:p>
      <w:r>
        <w:t xml:space="preserve">@CharlseyKay Homeee homo</w:t>
      </w:r>
    </w:p>
    <w:p>
      <w:r>
        <w:rPr>
          <w:b/>
          <w:u w:val="single"/>
        </w:rPr>
        <w:t xml:space="preserve">60139</w:t>
      </w:r>
    </w:p>
    <w:p>
      <w:r>
        <w:t xml:space="preserve">@ChaseBasford @justinbieber Olin 200 narttu</w:t>
      </w:r>
    </w:p>
    <w:p>
      <w:r>
        <w:rPr>
          <w:b/>
          <w:u w:val="single"/>
        </w:rPr>
        <w:t xml:space="preserve">60140</w:t>
      </w:r>
    </w:p>
    <w:p>
      <w:r>
        <w:t xml:space="preserve">@ChaseBasford chase you God damn faggot &amp;#128514;&amp;#128557;&amp;#128514;&amp;#128557;</w:t>
      </w:r>
    </w:p>
    <w:p>
      <w:r>
        <w:rPr>
          <w:b/>
          <w:u w:val="single"/>
        </w:rPr>
        <w:t xml:space="preserve">60141</w:t>
      </w:r>
    </w:p>
    <w:p>
      <w:r>
        <w:t xml:space="preserve">@ChaseManhatttan sinusta tulee jälkeenjäänyt</w:t>
      </w:r>
    </w:p>
    <w:p>
      <w:r>
        <w:rPr>
          <w:b/>
          <w:u w:val="single"/>
        </w:rPr>
        <w:t xml:space="preserve">60142</w:t>
      </w:r>
    </w:p>
    <w:p>
      <w:r>
        <w:t xml:space="preserve">@CheCha__ be gone my nigguh</w:t>
      </w:r>
    </w:p>
    <w:p>
      <w:r>
        <w:rPr>
          <w:b/>
          <w:u w:val="single"/>
        </w:rPr>
        <w:t xml:space="preserve">60143</w:t>
      </w:r>
    </w:p>
    <w:p>
      <w:r>
        <w:t xml:space="preserve">@CheckMyLingo_ @Kingpin_Terror ima saada tämä niin aina kun heitän roskat pois sen missä se todella kuuluu http://t.co/DRGBekvzun</w:t>
      </w:r>
    </w:p>
    <w:p>
      <w:r>
        <w:rPr>
          <w:b/>
          <w:u w:val="single"/>
        </w:rPr>
        <w:t xml:space="preserve">60144</w:t>
      </w:r>
    </w:p>
    <w:p>
      <w:r>
        <w:t xml:space="preserve">@Cheesus85 @greyyygoose faaaaggggottttttt, puhuu vaaleat hiukset ja sekava, olet tekopyhä, koska olet homo, koska olet homo</w:t>
      </w:r>
    </w:p>
    <w:p>
      <w:r>
        <w:rPr>
          <w:b/>
          <w:u w:val="single"/>
        </w:rPr>
        <w:t xml:space="preserve">60145</w:t>
      </w:r>
    </w:p>
    <w:p>
      <w:r>
        <w:t xml:space="preserve">@Chefboyrnach Vegeta on sitten superhuora. Mutta hän kyllä naposteli Gonia jotain hurjaa Buu-saagan aikana :wow:</w:t>
      </w:r>
    </w:p>
    <w:p>
      <w:r>
        <w:rPr>
          <w:b/>
          <w:u w:val="single"/>
        </w:rPr>
        <w:t xml:space="preserve">60146</w:t>
      </w:r>
    </w:p>
    <w:p>
      <w:r>
        <w:t xml:space="preserve">@CheyenneDoan koska hes on homo</w:t>
      </w:r>
    </w:p>
    <w:p>
      <w:r>
        <w:rPr>
          <w:b/>
          <w:u w:val="single"/>
        </w:rPr>
        <w:t xml:space="preserve">60147</w:t>
      </w:r>
    </w:p>
    <w:p>
      <w:r>
        <w:t xml:space="preserve">@Chicago_Rose1 Dunleavy, minun cracker perse honkie</w:t>
      </w:r>
    </w:p>
    <w:p>
      <w:r>
        <w:rPr>
          <w:b/>
          <w:u w:val="single"/>
        </w:rPr>
        <w:t xml:space="preserve">60148</w:t>
      </w:r>
    </w:p>
    <w:p>
      <w:r>
        <w:t xml:space="preserve">@ChickenColeman jos McCoy ei ollut roskakoriin, joka on TD</w:t>
      </w:r>
    </w:p>
    <w:p>
      <w:r>
        <w:rPr>
          <w:b/>
          <w:u w:val="single"/>
        </w:rPr>
        <w:t xml:space="preserve">60149</w:t>
      </w:r>
    </w:p>
    <w:p>
      <w:r>
        <w:t xml:space="preserve">@ChiefKeef fucc droppin biisejä kun sinä gon pudottaa mixtape nicca</w:t>
      </w:r>
    </w:p>
    <w:p>
      <w:r>
        <w:rPr>
          <w:b/>
          <w:u w:val="single"/>
        </w:rPr>
        <w:t xml:space="preserve">60150</w:t>
      </w:r>
    </w:p>
    <w:p>
      <w:r>
        <w:t xml:space="preserve">@Chillindillan71 hitto! Luulin estäneeni sinun pörröisen perseesi. Olen nyt. &amp;#128541; @virleehol @LanceSilver1 @ChristieC733 @WayneBogda @1_conservative9</w:t>
      </w:r>
    </w:p>
    <w:p>
      <w:r>
        <w:rPr>
          <w:b/>
          <w:u w:val="single"/>
        </w:rPr>
        <w:t xml:space="preserve">60151</w:t>
      </w:r>
    </w:p>
    <w:p>
      <w:r>
        <w:t xml:space="preserve">@Chink_19 chink, joka on parempi kuin ottaa matto rotat juoksentelee yah crib tyttö nauttia elämästä lol</w:t>
      </w:r>
    </w:p>
    <w:p>
      <w:r>
        <w:rPr>
          <w:b/>
          <w:u w:val="single"/>
        </w:rPr>
        <w:t xml:space="preserve">60152</w:t>
      </w:r>
    </w:p>
    <w:p>
      <w:r>
        <w:t xml:space="preserve">@Chink_19 turpa kiinni chink.!!!!!</w:t>
      </w:r>
    </w:p>
    <w:p>
      <w:r>
        <w:rPr>
          <w:b/>
          <w:u w:val="single"/>
        </w:rPr>
        <w:t xml:space="preserve">60153</w:t>
      </w:r>
    </w:p>
    <w:p>
      <w:r>
        <w:t xml:space="preserve">@Chokmah_Makob ok! sinä vuohenkarvainen vuohipukki.</w:t>
      </w:r>
    </w:p>
    <w:p>
      <w:r>
        <w:rPr>
          <w:b/>
          <w:u w:val="single"/>
        </w:rPr>
        <w:t xml:space="preserve">60154</w:t>
      </w:r>
    </w:p>
    <w:p>
      <w:r>
        <w:t xml:space="preserve">@Chokmah_Makob sanoit hyvästi tyhmä narttu ja sanoin ok..mikä se on teille valkoiset paholaiset...minulla ei ole mitään sinulle vampyyri rakastaja verta</w:t>
      </w:r>
    </w:p>
    <w:p>
      <w:r>
        <w:rPr>
          <w:b/>
          <w:u w:val="single"/>
        </w:rPr>
        <w:t xml:space="preserve">60155</w:t>
      </w:r>
    </w:p>
    <w:p>
      <w:r>
        <w:t xml:space="preserve">@ChrisHeben sinä vitun paskanjauhanta huoran poika! häpäisit kaikki veteraanit paskaasi. nyt mene pois pillun maahan, jonne kuulut.</w:t>
      </w:r>
    </w:p>
    <w:p>
      <w:r>
        <w:rPr>
          <w:b/>
          <w:u w:val="single"/>
        </w:rPr>
        <w:t xml:space="preserve">60156</w:t>
      </w:r>
    </w:p>
    <w:p>
      <w:r>
        <w:t xml:space="preserve">@ChrisMcDowell_ älä ole narttu.</w:t>
      </w:r>
    </w:p>
    <w:p>
      <w:r>
        <w:rPr>
          <w:b/>
          <w:u w:val="single"/>
        </w:rPr>
        <w:t xml:space="preserve">60157</w:t>
      </w:r>
    </w:p>
    <w:p>
      <w:r>
        <w:t xml:space="preserve">@ChrisMcDowell_ pillua perse nigga.</w:t>
      </w:r>
    </w:p>
    <w:p>
      <w:r>
        <w:rPr>
          <w:b/>
          <w:u w:val="single"/>
        </w:rPr>
        <w:t xml:space="preserve">60158</w:t>
      </w:r>
    </w:p>
    <w:p>
      <w:r>
        <w:t xml:space="preserve">@ChrisPowellswag @_cblaze @Dswizzle3 Dawson ja Nicky Hickman poistakaa väärennetty tili ja lopettakaa narttujen oleminen.</w:t>
      </w:r>
    </w:p>
    <w:p>
      <w:r>
        <w:rPr>
          <w:b/>
          <w:u w:val="single"/>
        </w:rPr>
        <w:t xml:space="preserve">60159</w:t>
      </w:r>
    </w:p>
    <w:p>
      <w:r>
        <w:t xml:space="preserve">@ChrisProbst11 @thorsyndirgard @peta</w:t>
        <w:br/>
        <w:t xml:space="preserve">Suoraan pilluun</w:t>
      </w:r>
    </w:p>
    <w:p>
      <w:r>
        <w:rPr>
          <w:b/>
          <w:u w:val="single"/>
        </w:rPr>
        <w:t xml:space="preserve">60160</w:t>
      </w:r>
    </w:p>
    <w:p>
      <w:r>
        <w:t xml:space="preserve">@ChrisSFMori</w:t>
        <w:br/>
        <w:t xml:space="preserve">aseiden myynti on kasvanut huimasti. Aserikollisuus on vähentynyt jyrkästi.</w:t>
        <w:br/>
        <w:t xml:space="preserve"> Kaikki päinvastainen väite on sumeaa matematiikkaa.</w:t>
      </w:r>
    </w:p>
    <w:p>
      <w:r>
        <w:rPr>
          <w:b/>
          <w:u w:val="single"/>
        </w:rPr>
        <w:t xml:space="preserve">60161</w:t>
      </w:r>
    </w:p>
    <w:p>
      <w:r>
        <w:t xml:space="preserve">@ChrisTrondsen @IM5band #askim5 juotko mieluummin oravan pissaa vai Johnny Deppin peruukkia elokuvassa Charlie ja suklaatehdas?</w:t>
      </w:r>
    </w:p>
    <w:p>
      <w:r>
        <w:rPr>
          <w:b/>
          <w:u w:val="single"/>
        </w:rPr>
        <w:t xml:space="preserve">60162</w:t>
      </w:r>
    </w:p>
    <w:p>
      <w:r>
        <w:t xml:space="preserve">@Chris_Anzueto @Josh_Mackey15 Jos kutsut jotakuta homoksi ja käsket sitten tappaa itsensä, olet säälittävä ihminen. Vitun häpeällinen.</w:t>
      </w:r>
    </w:p>
    <w:p>
      <w:r>
        <w:rPr>
          <w:b/>
          <w:u w:val="single"/>
        </w:rPr>
        <w:t xml:space="preserve">60163</w:t>
      </w:r>
    </w:p>
    <w:p>
      <w:r>
        <w:t xml:space="preserve">@Christian_ESEM et tiedä mistä puhut, retarded homo.</w:t>
      </w:r>
    </w:p>
    <w:p>
      <w:r>
        <w:rPr>
          <w:b/>
          <w:u w:val="single"/>
        </w:rPr>
        <w:t xml:space="preserve">60164</w:t>
      </w:r>
    </w:p>
    <w:p>
      <w:r>
        <w:t xml:space="preserve">@ChristyMack fugly ämmä John tulee dump ur ratchet ass</w:t>
      </w:r>
    </w:p>
    <w:p>
      <w:r>
        <w:rPr>
          <w:b/>
          <w:u w:val="single"/>
        </w:rPr>
        <w:t xml:space="preserve">60165</w:t>
      </w:r>
    </w:p>
    <w:p>
      <w:r>
        <w:t xml:space="preserve">@ChristyMack ruma litteärintainen prude perse valkoinen narttu</w:t>
      </w:r>
    </w:p>
    <w:p>
      <w:r>
        <w:rPr>
          <w:b/>
          <w:u w:val="single"/>
        </w:rPr>
        <w:t xml:space="preserve">60166</w:t>
      </w:r>
    </w:p>
    <w:p>
      <w:r>
        <w:t xml:space="preserve">@Chrisworldpeace Joten luulen, että se tekee meistä mustista kaksoisneekereitä, vai?</w:t>
      </w:r>
    </w:p>
    <w:p>
      <w:r>
        <w:rPr>
          <w:b/>
          <w:u w:val="single"/>
        </w:rPr>
        <w:t xml:space="preserve">60167</w:t>
      </w:r>
    </w:p>
    <w:p>
      <w:r>
        <w:t xml:space="preserve">@Chykalet naw u vain jälkeenjäänyt kinfolk lol</w:t>
      </w:r>
    </w:p>
    <w:p>
      <w:r>
        <w:rPr>
          <w:b/>
          <w:u w:val="single"/>
        </w:rPr>
        <w:t xml:space="preserve">60168</w:t>
      </w:r>
    </w:p>
    <w:p>
      <w:r>
        <w:t xml:space="preserve">@CinWicked Kutsuitko juuri My Sweet Baboo'ta huoraksi?!?!?!</w:t>
      </w:r>
    </w:p>
    <w:p>
      <w:r>
        <w:rPr>
          <w:b/>
          <w:u w:val="single"/>
        </w:rPr>
        <w:t xml:space="preserve">60169</w:t>
      </w:r>
    </w:p>
    <w:p>
      <w:r>
        <w:t xml:space="preserve">@CiscoAllDay ja btw älä koskaan tuo esiin menneisyyden hoes kanssa yo ol nainen Otin että L HS tryna olla semi rehellinen smh</w:t>
      </w:r>
    </w:p>
    <w:p>
      <w:r>
        <w:rPr>
          <w:b/>
          <w:u w:val="single"/>
        </w:rPr>
        <w:t xml:space="preserve">60170</w:t>
      </w:r>
    </w:p>
    <w:p>
      <w:r>
        <w:t xml:space="preserve">@CiscoAllDay miksi hän huora tiedämme noin 5 dudes, joka löi Kim, 5 nämä huorat täällä tekee sen viikossa</w:t>
      </w:r>
    </w:p>
    <w:p>
      <w:r>
        <w:rPr>
          <w:b/>
          <w:u w:val="single"/>
        </w:rPr>
        <w:t xml:space="preserve">60171</w:t>
      </w:r>
    </w:p>
    <w:p>
      <w:r>
        <w:t xml:space="preserve">@Citygirl_moe - muistatko, kun pelasimme Plaqueminea &amp;amp; he kutsuivat koko joukkuettamme homoksi &amp;amp; Lydia sanoi: "I'll turn all you hoes out, fwm!" &amp;#128553;&amp;#128557;</w:t>
      </w:r>
    </w:p>
    <w:p>
      <w:r>
        <w:rPr>
          <w:b/>
          <w:u w:val="single"/>
        </w:rPr>
        <w:t xml:space="preserve">60172</w:t>
      </w:r>
    </w:p>
    <w:p>
      <w:r>
        <w:t xml:space="preserve">@Claudialena8 hän ei sanonut niin, mutta kyllä, minä ja Kannon olemme molemmat olleet ghetossa ja tiedämme, millaista se on, joten näytät tyhmältä.</w:t>
      </w:r>
    </w:p>
    <w:p>
      <w:r>
        <w:rPr>
          <w:b/>
          <w:u w:val="single"/>
        </w:rPr>
        <w:t xml:space="preserve">60173</w:t>
      </w:r>
    </w:p>
    <w:p>
      <w:r>
        <w:t xml:space="preserve">@ClicquotSuave Olisin kuollut ylempi leikata, että narttu</w:t>
      </w:r>
    </w:p>
    <w:p>
      <w:r>
        <w:rPr>
          <w:b/>
          <w:u w:val="single"/>
        </w:rPr>
        <w:t xml:space="preserve">60174</w:t>
      </w:r>
    </w:p>
    <w:p>
      <w:r>
        <w:t xml:space="preserve">@ClicquotSuave maas merenneito ja sharkette pussy</w:t>
      </w:r>
    </w:p>
    <w:p>
      <w:r>
        <w:rPr>
          <w:b/>
          <w:u w:val="single"/>
        </w:rPr>
        <w:t xml:space="preserve">60175</w:t>
      </w:r>
    </w:p>
    <w:p>
      <w:r>
        <w:t xml:space="preserve">@ClicquotSuave minun nigga mitä hänen pillua haju kuin?</w:t>
      </w:r>
    </w:p>
    <w:p>
      <w:r>
        <w:rPr>
          <w:b/>
          <w:u w:val="single"/>
        </w:rPr>
        <w:t xml:space="preserve">60176</w:t>
      </w:r>
    </w:p>
    <w:p>
      <w:r>
        <w:t xml:space="preserve">@ClicquotSuave uusi nip putosi tänään rii?</w:t>
      </w:r>
    </w:p>
    <w:p>
      <w:r>
        <w:rPr>
          <w:b/>
          <w:u w:val="single"/>
        </w:rPr>
        <w:t xml:space="preserve">60177</w:t>
      </w:r>
    </w:p>
    <w:p>
      <w:r>
        <w:t xml:space="preserve">@ClutchAction c'mon pussy</w:t>
      </w:r>
    </w:p>
    <w:p>
      <w:r>
        <w:rPr>
          <w:b/>
          <w:u w:val="single"/>
        </w:rPr>
        <w:t xml:space="preserve">60178</w:t>
      </w:r>
    </w:p>
    <w:p>
      <w:r>
        <w:t xml:space="preserve">@Cody_smith64 totta! Minulla on ikävä teitä kaikkia, olette veljiäni. Aloittaako Mikey? Entä Chink? Lmfao</w:t>
      </w:r>
    </w:p>
    <w:p>
      <w:r>
        <w:rPr>
          <w:b/>
          <w:u w:val="single"/>
        </w:rPr>
        <w:t xml:space="preserve">60179</w:t>
      </w:r>
    </w:p>
    <w:p>
      <w:r>
        <w:t xml:space="preserve">@CogitoErgoBibo Penske ajaa 22 NASCARissa. Se on keltainen. Siellä on jo sponsori. #WouldMakeALottaSense</w:t>
      </w:r>
    </w:p>
    <w:p>
      <w:r>
        <w:rPr>
          <w:b/>
          <w:u w:val="single"/>
        </w:rPr>
        <w:t xml:space="preserve">60180</w:t>
      </w:r>
    </w:p>
    <w:p>
      <w:r>
        <w:t xml:space="preserve">@CokaMoschiach_ hänen puolustuksensa on roskaa, ja Jesus Soto Karass ja Diego Chaves ovat rokanneet häntä.</w:t>
      </w:r>
    </w:p>
    <w:p>
      <w:r>
        <w:rPr>
          <w:b/>
          <w:u w:val="single"/>
        </w:rPr>
        <w:t xml:space="preserve">60181</w:t>
      </w:r>
    </w:p>
    <w:p>
      <w:r>
        <w:t xml:space="preserve">@CokeFuckedYou Olen tässä ämmässä unettomuuden takia. Olen ollut sängyssä keskiyöstä asti.</w:t>
      </w:r>
    </w:p>
    <w:p>
      <w:r>
        <w:rPr>
          <w:b/>
          <w:u w:val="single"/>
        </w:rPr>
        <w:t xml:space="preserve">60182</w:t>
      </w:r>
    </w:p>
    <w:p>
      <w:r>
        <w:t xml:space="preserve">@ColeMcDowell2 Waco on ghetto hahaha. Odota, kunnes menemme huomenna hakemaan Natin Austinista.</w:t>
      </w:r>
    </w:p>
    <w:p>
      <w:r>
        <w:rPr>
          <w:b/>
          <w:u w:val="single"/>
        </w:rPr>
        <w:t xml:space="preserve">60183</w:t>
      </w:r>
    </w:p>
    <w:p>
      <w:r>
        <w:t xml:space="preserve">@ColeMcDowell2 joku lähetti tämän minulle kuukausia sitten narttu</w:t>
      </w:r>
    </w:p>
    <w:p>
      <w:r>
        <w:rPr>
          <w:b/>
          <w:u w:val="single"/>
        </w:rPr>
        <w:t xml:space="preserve">60184</w:t>
      </w:r>
    </w:p>
    <w:p>
      <w:r>
        <w:t xml:space="preserve">@Coley_Cee @Campaign_Papi @They_CallMeShay lmaooo coley juuri whammmmed häntä lisätä tämän siihen swervee bitch</w:t>
      </w:r>
    </w:p>
    <w:p>
      <w:r>
        <w:rPr>
          <w:b/>
          <w:u w:val="single"/>
        </w:rPr>
        <w:t xml:space="preserve">60185</w:t>
      </w:r>
    </w:p>
    <w:p>
      <w:r>
        <w:t xml:space="preserve">@Coley_Cee @_xpriceless_lmaoo bitch dat was a low blow</w:t>
      </w:r>
    </w:p>
    <w:p>
      <w:r>
        <w:rPr>
          <w:b/>
          <w:u w:val="single"/>
        </w:rPr>
        <w:t xml:space="preserve">60186</w:t>
      </w:r>
    </w:p>
    <w:p>
      <w:r>
        <w:t xml:space="preserve">@Coley_Cee ämmä dats yo sahara aavikko ass</w:t>
      </w:r>
    </w:p>
    <w:p>
      <w:r>
        <w:rPr>
          <w:b/>
          <w:u w:val="single"/>
        </w:rPr>
        <w:t xml:space="preserve">60187</w:t>
      </w:r>
    </w:p>
    <w:p>
      <w:r>
        <w:t xml:space="preserve">@Coley_Cee ämmä näytänkö minä valkoiselta?</w:t>
      </w:r>
    </w:p>
    <w:p>
      <w:r>
        <w:rPr>
          <w:b/>
          <w:u w:val="single"/>
        </w:rPr>
        <w:t xml:space="preserve">60188</w:t>
      </w:r>
    </w:p>
    <w:p>
      <w:r>
        <w:t xml:space="preserve">@Coley_Cee bitch kill yo self</w:t>
      </w:r>
    </w:p>
    <w:p>
      <w:r>
        <w:rPr>
          <w:b/>
          <w:u w:val="single"/>
        </w:rPr>
        <w:t xml:space="preserve">60189</w:t>
      </w:r>
    </w:p>
    <w:p>
      <w:r>
        <w:t xml:space="preserve">@Coley_Cee ämmä lopeta otin minun paska ooo vihaan u u tyhmä ämmä</w:t>
      </w:r>
    </w:p>
    <w:p>
      <w:r>
        <w:rPr>
          <w:b/>
          <w:u w:val="single"/>
        </w:rPr>
        <w:t xml:space="preserve">60190</w:t>
      </w:r>
    </w:p>
    <w:p>
      <w:r>
        <w:t xml:space="preserve">@Coley_Cee bitch watch tf out u on hirvenlihaa nyt</w:t>
      </w:r>
    </w:p>
    <w:p>
      <w:r>
        <w:rPr>
          <w:b/>
          <w:u w:val="single"/>
        </w:rPr>
        <w:t xml:space="preserve">60191</w:t>
      </w:r>
    </w:p>
    <w:p>
      <w:r>
        <w:t xml:space="preserve">@Coley_Cee enkö juuri sanonut, että luulin sinun käskeneen minun poistaa ne, joten poistin ne, ämmä.</w:t>
      </w:r>
    </w:p>
    <w:p>
      <w:r>
        <w:rPr>
          <w:b/>
          <w:u w:val="single"/>
        </w:rPr>
        <w:t xml:space="preserve">60192</w:t>
      </w:r>
    </w:p>
    <w:p>
      <w:r>
        <w:t xml:space="preserve">@Coley_Cee fuck u u dumb ass bitch hoe</w:t>
      </w:r>
    </w:p>
    <w:p>
      <w:r>
        <w:rPr>
          <w:b/>
          <w:u w:val="single"/>
        </w:rPr>
        <w:t xml:space="preserve">60193</w:t>
      </w:r>
    </w:p>
    <w:p>
      <w:r>
        <w:t xml:space="preserve">@Coley_Cee lol bitch u forcin it on lasi vettä bitch u a lil janoinen puss thang varten</w:t>
      </w:r>
    </w:p>
    <w:p>
      <w:r>
        <w:rPr>
          <w:b/>
          <w:u w:val="single"/>
        </w:rPr>
        <w:t xml:space="preserve">60194</w:t>
      </w:r>
    </w:p>
    <w:p>
      <w:r>
        <w:t xml:space="preserve">@Coley_Cee my bad bitch ayeee http://t.co/GrHTDie9dz http://t.co/GrHTDie9dz</w:t>
      </w:r>
    </w:p>
    <w:p>
      <w:r>
        <w:rPr>
          <w:b/>
          <w:u w:val="single"/>
        </w:rPr>
        <w:t xml:space="preserve">60195</w:t>
      </w:r>
    </w:p>
    <w:p>
      <w:r>
        <w:t xml:space="preserve">@Coley_Cee kyllä narttu tajuan dat</w:t>
      </w:r>
    </w:p>
    <w:p>
      <w:r>
        <w:rPr>
          <w:b/>
          <w:u w:val="single"/>
        </w:rPr>
        <w:t xml:space="preserve">60196</w:t>
      </w:r>
    </w:p>
    <w:p>
      <w:r>
        <w:t xml:space="preserve">@CollinBrennan hemmetin poika, ehkä hän ei tiennyt, että se olit sinä... Hän vain yritti saada pillua, breh.</w:t>
      </w:r>
    </w:p>
    <w:p>
      <w:r>
        <w:rPr>
          <w:b/>
          <w:u w:val="single"/>
        </w:rPr>
        <w:t xml:space="preserve">60197</w:t>
      </w:r>
    </w:p>
    <w:p>
      <w:r>
        <w:t xml:space="preserve">@CommonGayTweets neekeri byeeeeeee lmfao Olen hitto vieköön, jos homo vei tyttöni</w:t>
      </w:r>
    </w:p>
    <w:p>
      <w:r>
        <w:rPr>
          <w:b/>
          <w:u w:val="single"/>
        </w:rPr>
        <w:t xml:space="preserve">60198</w:t>
      </w:r>
    </w:p>
    <w:p>
      <w:r>
        <w:t xml:space="preserve">@ComplexMag En tiennyt, että #whitetears oli sininen ja keltainen! #lessonoftheday</w:t>
      </w:r>
    </w:p>
    <w:p>
      <w:r>
        <w:rPr>
          <w:b/>
          <w:u w:val="single"/>
        </w:rPr>
        <w:t xml:space="preserve">60199</w:t>
      </w:r>
    </w:p>
    <w:p>
      <w:r>
        <w:t xml:space="preserve">@ConManBO @LastGreatStand</w:t>
        <w:br/>
        <w:br/>
        <w:t xml:space="preserve">Ja vieläpä valioliigan ämmä!</w:t>
      </w:r>
    </w:p>
    <w:p>
      <w:r>
        <w:rPr>
          <w:b/>
          <w:u w:val="single"/>
        </w:rPr>
        <w:t xml:space="preserve">60200</w:t>
      </w:r>
    </w:p>
    <w:p>
      <w:r>
        <w:t xml:space="preserve">@ConanOBrien dat on yksi ruma eläin, mutta apina on suloinen.</w:t>
      </w:r>
    </w:p>
    <w:p>
      <w:r>
        <w:rPr>
          <w:b/>
          <w:u w:val="single"/>
        </w:rPr>
        <w:t xml:space="preserve">60201</w:t>
      </w:r>
    </w:p>
    <w:p>
      <w:r>
        <w:t xml:space="preserve">@Conrad_MLG im goin nyt niin odottaa saada nukuttu homo</w:t>
      </w:r>
    </w:p>
    <w:p>
      <w:r>
        <w:rPr>
          <w:b/>
          <w:u w:val="single"/>
        </w:rPr>
        <w:t xml:space="preserve">60202</w:t>
      </w:r>
    </w:p>
    <w:p>
      <w:r>
        <w:t xml:space="preserve">@CoolStoryIsaac hahaha kiitos ämmä!!! &amp;#128514;</w:t>
      </w:r>
    </w:p>
    <w:p>
      <w:r>
        <w:rPr>
          <w:b/>
          <w:u w:val="single"/>
        </w:rPr>
        <w:t xml:space="preserve">60203</w:t>
      </w:r>
    </w:p>
    <w:p>
      <w:r>
        <w:t xml:space="preserve">@CoolStoryIsaac thisty hoe</w:t>
      </w:r>
    </w:p>
    <w:p>
      <w:r>
        <w:rPr>
          <w:b/>
          <w:u w:val="single"/>
        </w:rPr>
        <w:t xml:space="preserve">60204</w:t>
      </w:r>
    </w:p>
    <w:p>
      <w:r>
        <w:t xml:space="preserve">@Coosie11 ämmä puhelimeni kuolee vakavasti minulla on kuumia taskuja</w:t>
      </w:r>
    </w:p>
    <w:p>
      <w:r>
        <w:rPr>
          <w:b/>
          <w:u w:val="single"/>
        </w:rPr>
        <w:t xml:space="preserve">60205</w:t>
      </w:r>
    </w:p>
    <w:p>
      <w:r>
        <w:t xml:space="preserve">@CoreyRoyalty_ *hoes</w:t>
      </w:r>
    </w:p>
    <w:p>
      <w:r>
        <w:rPr>
          <w:b/>
          <w:u w:val="single"/>
        </w:rPr>
        <w:t xml:space="preserve">60206</w:t>
      </w:r>
    </w:p>
    <w:p>
      <w:r>
        <w:t xml:space="preserve">@Corey_D_23 hemmetti veli.. ps4 trash lol</w:t>
      </w:r>
    </w:p>
    <w:p>
      <w:r>
        <w:rPr>
          <w:b/>
          <w:u w:val="single"/>
        </w:rPr>
        <w:t xml:space="preserve">60207</w:t>
      </w:r>
    </w:p>
    <w:p>
      <w:r>
        <w:t xml:space="preserve">@CoronaDior löysin juuri u ja vittu on mun kyrpä kovaa! Rakastan tippuvaa pilluasi</w:t>
      </w:r>
    </w:p>
    <w:p>
      <w:r>
        <w:rPr>
          <w:b/>
          <w:u w:val="single"/>
        </w:rPr>
        <w:t xml:space="preserve">60208</w:t>
      </w:r>
    </w:p>
    <w:p>
      <w:r>
        <w:t xml:space="preserve">@Cotton_Candy9 Jumala kirjoitti em nyt ajatella uudelleen coon</w:t>
      </w:r>
    </w:p>
    <w:p>
      <w:r>
        <w:rPr>
          <w:b/>
          <w:u w:val="single"/>
        </w:rPr>
        <w:t xml:space="preserve">60209</w:t>
      </w:r>
    </w:p>
    <w:p>
      <w:r>
        <w:t xml:space="preserve">@Cotton_Candy9 helvetti Idk kuka teki, mutta sen pillun on parasta olla kultainen.</w:t>
      </w:r>
    </w:p>
    <w:p>
      <w:r>
        <w:rPr>
          <w:b/>
          <w:u w:val="single"/>
        </w:rPr>
        <w:t xml:space="preserve">60210</w:t>
      </w:r>
    </w:p>
    <w:p>
      <w:r>
        <w:t xml:space="preserve">@Cotton_Candy9 lmaoooooo aye ihmiset henkilö niin tiedät Lil Rico sai hoes hahaha</w:t>
      </w:r>
    </w:p>
    <w:p>
      <w:r>
        <w:rPr>
          <w:b/>
          <w:u w:val="single"/>
        </w:rPr>
        <w:t xml:space="preserve">60211</w:t>
      </w:r>
    </w:p>
    <w:p>
      <w:r>
        <w:t xml:space="preserve">@CountryRedBelle Luulin, että tajuaisit, että tiedämme, että olet valevittu kusipää, ja poistaisit valetilisi.</w:t>
      </w:r>
    </w:p>
    <w:p>
      <w:r>
        <w:rPr>
          <w:b/>
          <w:u w:val="single"/>
        </w:rPr>
        <w:t xml:space="preserve">60212</w:t>
      </w:r>
    </w:p>
    <w:p>
      <w:r>
        <w:t xml:space="preserve">@CrackerJhak Koska olet homo...</w:t>
      </w:r>
    </w:p>
    <w:p>
      <w:r>
        <w:rPr>
          <w:b/>
          <w:u w:val="single"/>
        </w:rPr>
        <w:t xml:space="preserve">60213</w:t>
      </w:r>
    </w:p>
    <w:p>
      <w:r>
        <w:t xml:space="preserve">@Crackerboyy nämä huorat todella täällä ulkona</w:t>
      </w:r>
    </w:p>
    <w:p>
      <w:r>
        <w:rPr>
          <w:b/>
          <w:u w:val="single"/>
        </w:rPr>
        <w:t xml:space="preserve">60214</w:t>
      </w:r>
    </w:p>
    <w:p>
      <w:r>
        <w:t xml:space="preserve">@CreoleBabyBritt @blurbette @thepbg Sama kaveri, joka ilmeisesti luulee voivansa käyttää slangia "ämmä" ilman, että se on loukkaavaa.</w:t>
      </w:r>
    </w:p>
    <w:p>
      <w:r>
        <w:rPr>
          <w:b/>
          <w:u w:val="single"/>
        </w:rPr>
        <w:t xml:space="preserve">60215</w:t>
      </w:r>
    </w:p>
    <w:p>
      <w:r>
        <w:t xml:space="preserve">@CreoleBabyBritt Älä pakota minua piirtämään sinua kuin yhtä Franch-narttua, heffa.</w:t>
      </w:r>
    </w:p>
    <w:p>
      <w:r>
        <w:rPr>
          <w:b/>
          <w:u w:val="single"/>
        </w:rPr>
        <w:t xml:space="preserve">60216</w:t>
      </w:r>
    </w:p>
    <w:p>
      <w:r>
        <w:t xml:space="preserve">@Crewz76 Kaipaan Tupac rap offs Hillbilly</w:t>
      </w:r>
    </w:p>
    <w:p>
      <w:r>
        <w:rPr>
          <w:b/>
          <w:u w:val="single"/>
        </w:rPr>
        <w:t xml:space="preserve">60217</w:t>
      </w:r>
    </w:p>
    <w:p>
      <w:r>
        <w:t xml:space="preserve">@Crowe_FaShow, koska saat paljon pillua.</w:t>
      </w:r>
    </w:p>
    <w:p>
      <w:r>
        <w:rPr>
          <w:b/>
          <w:u w:val="single"/>
        </w:rPr>
        <w:t xml:space="preserve">60218</w:t>
      </w:r>
    </w:p>
    <w:p>
      <w:r>
        <w:t xml:space="preserve">@CruzanChoklate katso sinua keltaisen kuumeen kanssa.</w:t>
      </w:r>
    </w:p>
    <w:p>
      <w:r>
        <w:rPr>
          <w:b/>
          <w:u w:val="single"/>
        </w:rPr>
        <w:t xml:space="preserve">60219</w:t>
      </w:r>
    </w:p>
    <w:p>
      <w:r>
        <w:t xml:space="preserve">@Cryystalina cuz ihmiset töissä ovat narttuja ne paska puhujat ja kyllä kaveri tarvitsen tyttöjen ilta ulos -___-</w:t>
      </w:r>
    </w:p>
    <w:p>
      <w:r>
        <w:rPr>
          <w:b/>
          <w:u w:val="single"/>
        </w:rPr>
        <w:t xml:space="preserve">60220</w:t>
      </w:r>
    </w:p>
    <w:p>
      <w:r>
        <w:t xml:space="preserve">@Cryystalina haha kyllä niggah mutta eilen illalla Idk mies se iski minulle yöllä noin 2 aamulla ei mennyt nukkumaan kunnes kuten 4. ..</w:t>
      </w:r>
    </w:p>
    <w:p>
      <w:r>
        <w:rPr>
          <w:b/>
          <w:u w:val="single"/>
        </w:rPr>
        <w:t xml:space="preserve">60221</w:t>
      </w:r>
    </w:p>
    <w:p>
      <w:r>
        <w:t xml:space="preserve">@CsSalazar15 katso veli pillu muuttaa sinua &amp;#128514;&amp;#128514;&amp;#128557;&amp;#128527;&amp;#128527;</w:t>
      </w:r>
    </w:p>
    <w:p>
      <w:r>
        <w:rPr>
          <w:b/>
          <w:u w:val="single"/>
        </w:rPr>
        <w:t xml:space="preserve">60222</w:t>
      </w:r>
    </w:p>
    <w:p>
      <w:r>
        <w:t xml:space="preserve">@CsSalazar15 wetback &amp;#128513;&amp;#128514;&amp;#128514;&amp;#128514;&amp;#128514;&amp;#128557;</w:t>
      </w:r>
    </w:p>
    <w:p>
      <w:r>
        <w:rPr>
          <w:b/>
          <w:u w:val="single"/>
        </w:rPr>
        <w:t xml:space="preserve">60223</w:t>
      </w:r>
    </w:p>
    <w:p>
      <w:r>
        <w:t xml:space="preserve">@CsSalazar15 yeah bitch hit me up when you get friend zoned Brody &amp;#128076;&amp;#128175;&amp;#128175;</w:t>
      </w:r>
    </w:p>
    <w:p>
      <w:r>
        <w:rPr>
          <w:b/>
          <w:u w:val="single"/>
        </w:rPr>
        <w:t xml:space="preserve">60224</w:t>
      </w:r>
    </w:p>
    <w:p>
      <w:r>
        <w:t xml:space="preserve">@CsSalazar15 Joo, aivan oikein nössö!</w:t>
      </w:r>
    </w:p>
    <w:p>
      <w:r>
        <w:rPr>
          <w:b/>
          <w:u w:val="single"/>
        </w:rPr>
        <w:t xml:space="preserve">60225</w:t>
      </w:r>
    </w:p>
    <w:p>
      <w:r>
        <w:t xml:space="preserve">@Cuauhtli02 @elchavaloko @cafebabybull hän on huijaava wetback</w:t>
      </w:r>
    </w:p>
    <w:p>
      <w:r>
        <w:rPr>
          <w:b/>
          <w:u w:val="single"/>
        </w:rPr>
        <w:t xml:space="preserve">60226</w:t>
      </w:r>
    </w:p>
    <w:p>
      <w:r>
        <w:t xml:space="preserve">@Cuauhtli02 @saucygyro @CoffeeManElliot hän kutsui Kiddiä nössöksi tai jotain.</w:t>
      </w:r>
    </w:p>
    <w:p>
      <w:r>
        <w:rPr>
          <w:b/>
          <w:u w:val="single"/>
        </w:rPr>
        <w:t xml:space="preserve">60227</w:t>
      </w:r>
    </w:p>
    <w:p>
      <w:r>
        <w:t xml:space="preserve">@Cuauhtli02 En löytänyt tavallista homoa...</w:t>
      </w:r>
    </w:p>
    <w:p>
      <w:r>
        <w:rPr>
          <w:b/>
          <w:u w:val="single"/>
        </w:rPr>
        <w:t xml:space="preserve">60228</w:t>
      </w:r>
    </w:p>
    <w:p>
      <w:r>
        <w:t xml:space="preserve">@CuckoldCock @molotovhowdy</w:t>
        <w:br/>
        <w:t xml:space="preserve">I likes yo page. Haluan rakastella valkoista tyttöä värillisen miehen kanssa, joka katselee ja vetää hänen pyllyään.</w:t>
      </w:r>
    </w:p>
    <w:p>
      <w:r>
        <w:rPr>
          <w:b/>
          <w:u w:val="single"/>
        </w:rPr>
        <w:t xml:space="preserve">60229</w:t>
      </w:r>
    </w:p>
    <w:p>
      <w:r>
        <w:t xml:space="preserve">@Cuff_no_Slut cdfu ämmä olet paistettu</w:t>
      </w:r>
    </w:p>
    <w:p>
      <w:r>
        <w:rPr>
          <w:b/>
          <w:u w:val="single"/>
        </w:rPr>
        <w:t xml:space="preserve">60230</w:t>
      </w:r>
    </w:p>
    <w:p>
      <w:r>
        <w:t xml:space="preserve">@Cuner Tekee sinusta nössön. Tyhmä uhkailu internetissä. Olet lapsi ja jos se koskee sinua, mitä idk jos se on, se on luultavasti ansaittu.</w:t>
      </w:r>
    </w:p>
    <w:p>
      <w:r>
        <w:rPr>
          <w:b/>
          <w:u w:val="single"/>
        </w:rPr>
        <w:t xml:space="preserve">60231</w:t>
      </w:r>
    </w:p>
    <w:p>
      <w:r>
        <w:t xml:space="preserve">@CuteCIothes @xo_shelbie mene ostamaan ne nartut</w:t>
      </w:r>
    </w:p>
    <w:p>
      <w:r>
        <w:rPr>
          <w:b/>
          <w:u w:val="single"/>
        </w:rPr>
        <w:t xml:space="preserve">60232</w:t>
      </w:r>
    </w:p>
    <w:p>
      <w:r>
        <w:t xml:space="preserve">@CuteEmergency näytti* pienen kissanpennun, senkin vitun tyhmä kusipää.</w:t>
      </w:r>
    </w:p>
    <w:p>
      <w:r>
        <w:rPr>
          <w:b/>
          <w:u w:val="single"/>
        </w:rPr>
        <w:t xml:space="preserve">60233</w:t>
      </w:r>
    </w:p>
    <w:p>
      <w:r>
        <w:t xml:space="preserve">@Cyberobama @eReIevant</w:t>
        <w:br/>
        <w:t xml:space="preserve">juonenkäänne hän on homo</w:t>
      </w:r>
    </w:p>
    <w:p>
      <w:r>
        <w:rPr>
          <w:b/>
          <w:u w:val="single"/>
        </w:rPr>
        <w:t xml:space="preserve">60234</w:t>
      </w:r>
    </w:p>
    <w:p>
      <w:r>
        <w:t xml:space="preserve">@D1SinceDay1 veljeni. Where tf you been at neekeri</w:t>
      </w:r>
    </w:p>
    <w:p>
      <w:r>
        <w:rPr>
          <w:b/>
          <w:u w:val="single"/>
        </w:rPr>
        <w:t xml:space="preserve">60235</w:t>
      </w:r>
    </w:p>
    <w:p>
      <w:r>
        <w:t xml:space="preserve">@DEVIN__the_DUDE Oletko valmis tekemään tästä tilastotestistä meidän narttumme?!</w:t>
      </w:r>
    </w:p>
    <w:p>
      <w:r>
        <w:rPr>
          <w:b/>
          <w:u w:val="single"/>
        </w:rPr>
        <w:t xml:space="preserve">60236</w:t>
      </w:r>
    </w:p>
    <w:p>
      <w:r>
        <w:t xml:space="preserve">@DHSJournal Johdan CP:tä yhteisössämme. Paikalliset poliisit kohtelevat ihmisiä kuin roskasakkia. Vihaan sitä. Se saa ihmiset ajattelemaan, että se on turhaa.</w:t>
      </w:r>
    </w:p>
    <w:p>
      <w:r>
        <w:rPr>
          <w:b/>
          <w:u w:val="single"/>
        </w:rPr>
        <w:t xml:space="preserve">60237</w:t>
      </w:r>
    </w:p>
    <w:p>
      <w:r>
        <w:t xml:space="preserve">@DIRECTV miksi näytät Yankees peli Arizonassa, kun promo Washington huskies peli? Veikkaan, että @dish haluaisi asioida kanssani.</w:t>
      </w:r>
    </w:p>
    <w:p>
      <w:r>
        <w:rPr>
          <w:b/>
          <w:u w:val="single"/>
        </w:rPr>
        <w:t xml:space="preserve">60238</w:t>
      </w:r>
    </w:p>
    <w:p>
      <w:r>
        <w:t xml:space="preserve">@DJSuggablack Jotkut ihmiset tekevät paskaa saadakseen osumia ja sitten ovat kuin "ihmiset vihaavat minua, väistän luoteja". Karma on narttu.</w:t>
      </w:r>
    </w:p>
    <w:p>
      <w:r>
        <w:rPr>
          <w:b/>
          <w:u w:val="single"/>
        </w:rPr>
        <w:t xml:space="preserve">60239</w:t>
      </w:r>
    </w:p>
    <w:p>
      <w:r>
        <w:t xml:space="preserve">@DJ_Workmann @BigMoneyNiquee mane y'all niccas crazy af wiz old shit got niccas bitin his style n errthan</w:t>
      </w:r>
    </w:p>
    <w:p>
      <w:r>
        <w:rPr>
          <w:b/>
          <w:u w:val="single"/>
        </w:rPr>
        <w:t xml:space="preserve">60240</w:t>
      </w:r>
    </w:p>
    <w:p>
      <w:r>
        <w:t xml:space="preserve">@DON_Le3GGG @TripleCz_3G Chatt niccas love doin dat brah</w:t>
      </w:r>
    </w:p>
    <w:p>
      <w:r>
        <w:rPr>
          <w:b/>
          <w:u w:val="single"/>
        </w:rPr>
        <w:t xml:space="preserve">60241</w:t>
      </w:r>
    </w:p>
    <w:p>
      <w:r>
        <w:t xml:space="preserve">@DON_Le3GGG lol hell ya dey think a nicca down der #roadrunnin</w:t>
      </w:r>
    </w:p>
    <w:p>
      <w:r>
        <w:rPr>
          <w:b/>
          <w:u w:val="single"/>
        </w:rPr>
        <w:t xml:space="preserve">60242</w:t>
      </w:r>
    </w:p>
    <w:p>
      <w:r>
        <w:t xml:space="preserve">@DP4_6 ämmä et ole turvassa! http://t.co/hInvxbUp31</w:t>
      </w:r>
    </w:p>
    <w:p>
      <w:r>
        <w:rPr>
          <w:b/>
          <w:u w:val="single"/>
        </w:rPr>
        <w:t xml:space="preserve">60243</w:t>
      </w:r>
    </w:p>
    <w:p>
      <w:r>
        <w:t xml:space="preserve">@DRSlaten Pidän hakkereita samalla tasolla kuin myymälävarkaita - narttu läimäytetään järveen ja pidetään hukkumiseen asti. Kovaa, mutta kyllä. Viha.</w:t>
      </w:r>
    </w:p>
    <w:p>
      <w:r>
        <w:rPr>
          <w:b/>
          <w:u w:val="single"/>
        </w:rPr>
        <w:t xml:space="preserve">60244</w:t>
      </w:r>
    </w:p>
    <w:p>
      <w:r>
        <w:t xml:space="preserve">@DS_Arrogance @HG_Shit Lyön vetoa, että voin vetää vähintään 3 narttua niiden kanssa &amp;#128514;&amp;#128514;</w:t>
      </w:r>
    </w:p>
    <w:p>
      <w:r>
        <w:rPr>
          <w:b/>
          <w:u w:val="single"/>
        </w:rPr>
        <w:t xml:space="preserve">60245</w:t>
      </w:r>
    </w:p>
    <w:p>
      <w:r>
        <w:t xml:space="preserve">@DSwaggin6_ @_JustDavilaa @xaviee_21 @Quise4144 Katso aviasi u homo</w:t>
      </w:r>
    </w:p>
    <w:p>
      <w:r>
        <w:rPr>
          <w:b/>
          <w:u w:val="single"/>
        </w:rPr>
        <w:t xml:space="preserve">60246</w:t>
      </w:r>
    </w:p>
    <w:p>
      <w:r>
        <w:t xml:space="preserve">@D_41395 @Inwardforfun olet narttu Dennis</w:t>
      </w:r>
    </w:p>
    <w:p>
      <w:r>
        <w:rPr>
          <w:b/>
          <w:u w:val="single"/>
        </w:rPr>
        <w:t xml:space="preserve">60247</w:t>
      </w:r>
    </w:p>
    <w:p>
      <w:r>
        <w:t xml:space="preserve">@D_41395 ämmä älä ole tekopyhä...</w:t>
      </w:r>
    </w:p>
    <w:p>
      <w:r>
        <w:rPr>
          <w:b/>
          <w:u w:val="single"/>
        </w:rPr>
        <w:t xml:space="preserve">60248</w:t>
      </w:r>
    </w:p>
    <w:p>
      <w:r>
        <w:t xml:space="preserve">@D_41395 koska aioin polttaa sinut tänään. U a bitch tho</w:t>
      </w:r>
    </w:p>
    <w:p>
      <w:r>
        <w:rPr>
          <w:b/>
          <w:u w:val="single"/>
        </w:rPr>
        <w:t xml:space="preserve">60249</w:t>
      </w:r>
    </w:p>
    <w:p>
      <w:r>
        <w:t xml:space="preserve">@D_MrHoopa23 katso, että se on kaikki gill ja vihreä narttu perse he eivät auttaneet minua saamaan minun kouluja joko. Olette vielä mukana turnauksessa.</w:t>
      </w:r>
    </w:p>
    <w:p>
      <w:r>
        <w:rPr>
          <w:b/>
          <w:u w:val="single"/>
        </w:rPr>
        <w:t xml:space="preserve">60250</w:t>
      </w:r>
    </w:p>
    <w:p>
      <w:r>
        <w:t xml:space="preserve">@D_Palomino52 @TheOneMiss_Luu olet kuitenkin Daniel! Lol</w:t>
      </w:r>
    </w:p>
    <w:p>
      <w:r>
        <w:rPr>
          <w:b/>
          <w:u w:val="single"/>
        </w:rPr>
        <w:t xml:space="preserve">60251</w:t>
      </w:r>
    </w:p>
    <w:p>
      <w:r>
        <w:t xml:space="preserve">@D_Palomino52 olet kakka. :( Näetkö, alan puhua gettopuheita. Wtf!</w:t>
      </w:r>
    </w:p>
    <w:p>
      <w:r>
        <w:rPr>
          <w:b/>
          <w:u w:val="single"/>
        </w:rPr>
        <w:t xml:space="preserve">60252</w:t>
      </w:r>
    </w:p>
    <w:p>
      <w:r>
        <w:t xml:space="preserve">@DaDamnBone &amp;#128514;&amp;#128514; I'm Finna DM you the pic Bruh these hoes funny</w:t>
      </w:r>
    </w:p>
    <w:p>
      <w:r>
        <w:rPr>
          <w:b/>
          <w:u w:val="single"/>
        </w:rPr>
        <w:t xml:space="preserve">60253</w:t>
      </w:r>
    </w:p>
    <w:p>
      <w:r>
        <w:t xml:space="preserve">@DaJetlyfe minun Nicca</w:t>
      </w:r>
    </w:p>
    <w:p>
      <w:r>
        <w:rPr>
          <w:b/>
          <w:u w:val="single"/>
        </w:rPr>
        <w:t xml:space="preserve">60254</w:t>
      </w:r>
    </w:p>
    <w:p>
      <w:r>
        <w:t xml:space="preserve">@DaJetlyfe y'all niccas spark up</w:t>
      </w:r>
    </w:p>
    <w:p>
      <w:r>
        <w:rPr>
          <w:b/>
          <w:u w:val="single"/>
        </w:rPr>
        <w:t xml:space="preserve">60255</w:t>
      </w:r>
    </w:p>
    <w:p>
      <w:r>
        <w:t xml:space="preserve">@DaRealAlexInLA @Buckm00se hän ei ollut koulutus gook poika doe</w:t>
      </w:r>
    </w:p>
    <w:p>
      <w:r>
        <w:rPr>
          <w:b/>
          <w:u w:val="single"/>
        </w:rPr>
        <w:t xml:space="preserve">60256</w:t>
      </w:r>
    </w:p>
    <w:p>
      <w:r>
        <w:t xml:space="preserve">@DaRealAlexInLA @Woody_AFC @Rodriguez5_ neekeri on hauska katsella, täytyy myöntää, että ebola-poika osaa myös puhua murrettua espanjaa lol.</w:t>
      </w:r>
    </w:p>
    <w:p>
      <w:r>
        <w:rPr>
          <w:b/>
          <w:u w:val="single"/>
        </w:rPr>
        <w:t xml:space="preserve">60257</w:t>
      </w:r>
    </w:p>
    <w:p>
      <w:r>
        <w:t xml:space="preserve">@Daa_Boy_Rell @sluttyboy_kush @keem_Escobar sinä. A bitch too</w:t>
      </w:r>
    </w:p>
    <w:p>
      <w:r>
        <w:rPr>
          <w:b/>
          <w:u w:val="single"/>
        </w:rPr>
        <w:t xml:space="preserve">60258</w:t>
      </w:r>
    </w:p>
    <w:p>
      <w:r>
        <w:t xml:space="preserve">@DallyJackson Olen täällä nyt hoe</w:t>
      </w:r>
    </w:p>
    <w:p>
      <w:r>
        <w:rPr>
          <w:b/>
          <w:u w:val="single"/>
        </w:rPr>
        <w:t xml:space="preserve">60259</w:t>
      </w:r>
    </w:p>
    <w:p>
      <w:r>
        <w:t xml:space="preserve">@Dalton_ryann @parkatie @blakeanderson21 Luulen, että tyhmä narttu, mutta meidän kaikkien täytyy juoda joskus minun paikkani ja vittu joku ylös haha</w:t>
      </w:r>
    </w:p>
    <w:p>
      <w:r>
        <w:rPr>
          <w:b/>
          <w:u w:val="single"/>
        </w:rPr>
        <w:t xml:space="preserve">60260</w:t>
      </w:r>
    </w:p>
    <w:p>
      <w:r>
        <w:t xml:space="preserve">@Dalton_ryann makaa sängyssä pyörtymässä 630 tulee olemaan paskamainen.</w:t>
      </w:r>
    </w:p>
    <w:p>
      <w:r>
        <w:rPr>
          <w:b/>
          <w:u w:val="single"/>
        </w:rPr>
        <w:t xml:space="preserve">60261</w:t>
      </w:r>
    </w:p>
    <w:p>
      <w:r>
        <w:t xml:space="preserve">@DamianHuffaker haha just kiddin mutta kyllä meidän pitäisi ja saada se homo @taylerhatesyou tulemaan ja hyvin mennä fishin tai jotain paskaa</w:t>
      </w:r>
    </w:p>
    <w:p>
      <w:r>
        <w:rPr>
          <w:b/>
          <w:u w:val="single"/>
        </w:rPr>
        <w:t xml:space="preserve">60262</w:t>
      </w:r>
    </w:p>
    <w:p>
      <w:r>
        <w:t xml:space="preserve">@DamianHuffaker olet peräisin roskakorista.</w:t>
      </w:r>
    </w:p>
    <w:p>
      <w:r>
        <w:rPr>
          <w:b/>
          <w:u w:val="single"/>
        </w:rPr>
        <w:t xml:space="preserve">60263</w:t>
      </w:r>
    </w:p>
    <w:p>
      <w:r>
        <w:t xml:space="preserve">@DamierGenesis veti tuossa bulbasuarissa, tiedät, että olen bout tehdä yo tyttö pillua kipeä</w:t>
      </w:r>
    </w:p>
    <w:p>
      <w:r>
        <w:rPr>
          <w:b/>
          <w:u w:val="single"/>
        </w:rPr>
        <w:t xml:space="preserve">60264</w:t>
      </w:r>
    </w:p>
    <w:p>
      <w:r>
        <w:t xml:space="preserve">@DamoneTheDon ämmä Minulla on joitakin verisiä, jotka roikkuvat la:ssa.</w:t>
      </w:r>
    </w:p>
    <w:p>
      <w:r>
        <w:rPr>
          <w:b/>
          <w:u w:val="single"/>
        </w:rPr>
        <w:t xml:space="preserve">60265</w:t>
      </w:r>
    </w:p>
    <w:p>
      <w:r>
        <w:t xml:space="preserve">@DamontDa @NateMurdoch @jackdatow2335 @MKpest002 @OandAPests fuck off lil bitch, prolly gotta lil dick</w:t>
      </w:r>
    </w:p>
    <w:p>
      <w:r>
        <w:rPr>
          <w:b/>
          <w:u w:val="single"/>
        </w:rPr>
        <w:t xml:space="preserve">60266</w:t>
      </w:r>
    </w:p>
    <w:p>
      <w:r>
        <w:t xml:space="preserve">@DanLukas12 täytyy pitää narttu kurissa</w:t>
      </w:r>
    </w:p>
    <w:p>
      <w:r>
        <w:rPr>
          <w:b/>
          <w:u w:val="single"/>
        </w:rPr>
        <w:t xml:space="preserve">60267</w:t>
      </w:r>
    </w:p>
    <w:p>
      <w:r>
        <w:t xml:space="preserve">@DanWolken Tällaiset idioottimaiset mielipiteet tekevät gallupeista vähemmän kuin roskakoriin. Kyselyt eivät olleet ongelma silloin, kun rehelliset ihmiset äänestivät.</w:t>
      </w:r>
    </w:p>
    <w:p>
      <w:r>
        <w:rPr>
          <w:b/>
          <w:u w:val="single"/>
        </w:rPr>
        <w:t xml:space="preserve">60268</w:t>
      </w:r>
    </w:p>
    <w:p>
      <w:r>
        <w:t xml:space="preserve">@DangItsTiff näytät ihan vitun Shrek-nartulta.</w:t>
      </w:r>
    </w:p>
    <w:p>
      <w:r>
        <w:rPr>
          <w:b/>
          <w:u w:val="single"/>
        </w:rPr>
        <w:t xml:space="preserve">60269</w:t>
      </w:r>
    </w:p>
    <w:p>
      <w:r>
        <w:t xml:space="preserve">@DaniCim tukehtua leipää narttu</w:t>
      </w:r>
    </w:p>
    <w:p>
      <w:r>
        <w:rPr>
          <w:b/>
          <w:u w:val="single"/>
        </w:rPr>
        <w:t xml:space="preserve">60270</w:t>
      </w:r>
    </w:p>
    <w:p>
      <w:r>
        <w:t xml:space="preserve">@DanielDavidLee @xoxoShima sinä tyttö on limainen persläpi. ota hänet kuriin ja käske häntä lopettamaan paskanjauhanta suustaan koko päivän.</w:t>
      </w:r>
    </w:p>
    <w:p>
      <w:r>
        <w:rPr>
          <w:b/>
          <w:u w:val="single"/>
        </w:rPr>
        <w:t xml:space="preserve">60271</w:t>
      </w:r>
    </w:p>
    <w:p>
      <w:r>
        <w:t xml:space="preserve">@DanielM023 Hell na !!! Hes a honky brah</w:t>
      </w:r>
    </w:p>
    <w:p>
      <w:r>
        <w:rPr>
          <w:b/>
          <w:u w:val="single"/>
        </w:rPr>
        <w:t xml:space="preserve">60272</w:t>
      </w:r>
    </w:p>
    <w:p>
      <w:r>
        <w:t xml:space="preserve">@DanielSizelove @Conrad_MLG päästä vittu päälle.</w:t>
      </w:r>
    </w:p>
    <w:p>
      <w:r>
        <w:rPr>
          <w:b/>
          <w:u w:val="single"/>
        </w:rPr>
        <w:t xml:space="preserve">60273</w:t>
      </w:r>
    </w:p>
    <w:p>
      <w:r>
        <w:t xml:space="preserve">@DanielSizelove pillua</w:t>
      </w:r>
    </w:p>
    <w:p>
      <w:r>
        <w:rPr>
          <w:b/>
          <w:u w:val="single"/>
        </w:rPr>
        <w:t xml:space="preserve">60274</w:t>
      </w:r>
    </w:p>
    <w:p>
      <w:r>
        <w:t xml:space="preserve">@DaniellaParella ei, en minä wuz tein vain yleisen lausuman. En ole koskaan kutsunut sinua ämmäksi</w:t>
      </w:r>
    </w:p>
    <w:p>
      <w:r>
        <w:rPr>
          <w:b/>
          <w:u w:val="single"/>
        </w:rPr>
        <w:t xml:space="preserve">60275</w:t>
      </w:r>
    </w:p>
    <w:p>
      <w:r>
        <w:t xml:space="preserve">@DannyMndz93 @Titan21Mtzzz hän on kuitenkin edelleen poguli.</w:t>
      </w:r>
    </w:p>
    <w:p>
      <w:r>
        <w:rPr>
          <w:b/>
          <w:u w:val="single"/>
        </w:rPr>
        <w:t xml:space="preserve">60276</w:t>
      </w:r>
    </w:p>
    <w:p>
      <w:r>
        <w:t xml:space="preserve">@Danny_Cavanagh....available online soon? Minulla ei riittänyt sen hankkimiseen Anathema-mersuni jälkeen. Se on mahtava, tarvitsen sitä. Voi u.....</w:t>
      </w:r>
    </w:p>
    <w:p>
      <w:r>
        <w:rPr>
          <w:b/>
          <w:u w:val="single"/>
        </w:rPr>
        <w:t xml:space="preserve">60277</w:t>
      </w:r>
    </w:p>
    <w:p>
      <w:r>
        <w:t xml:space="preserve">@DareTnzR Tiedän, että nämä huorat eivät ole oikeassa</w:t>
      </w:r>
    </w:p>
    <w:p>
      <w:r>
        <w:rPr>
          <w:b/>
          <w:u w:val="single"/>
        </w:rPr>
        <w:t xml:space="preserve">60278</w:t>
      </w:r>
    </w:p>
    <w:p>
      <w:r>
        <w:t xml:space="preserve">@DarienDaywalt ämmä turpa kiinni jumalauta olet lutka ämmä huora huora neekeri</w:t>
      </w:r>
    </w:p>
    <w:p>
      <w:r>
        <w:rPr>
          <w:b/>
          <w:u w:val="single"/>
        </w:rPr>
        <w:t xml:space="preserve">60279</w:t>
      </w:r>
    </w:p>
    <w:p>
      <w:r>
        <w:t xml:space="preserve">@Darienbaby_xoxo jk Nussin koiraa ennen kuin nussin sinua kalan pillua...</w:t>
      </w:r>
    </w:p>
    <w:p>
      <w:r>
        <w:rPr>
          <w:b/>
          <w:u w:val="single"/>
        </w:rPr>
        <w:t xml:space="preserve">60280</w:t>
      </w:r>
    </w:p>
    <w:p>
      <w:r>
        <w:t xml:space="preserve">@Darienbaby_xoxo ya mutta et voi, koska se on todellinen tili tyhmä ämmä menen wams vitun ämmä</w:t>
      </w:r>
    </w:p>
    <w:p>
      <w:r>
        <w:rPr>
          <w:b/>
          <w:u w:val="single"/>
        </w:rPr>
        <w:t xml:space="preserve">60281</w:t>
      </w:r>
    </w:p>
    <w:p>
      <w:r>
        <w:t xml:space="preserve">@DarkLiquaNigga_ neekeri kasvattaa pallit ja keskittyä pillua!!!</w:t>
      </w:r>
    </w:p>
    <w:p>
      <w:r>
        <w:rPr>
          <w:b/>
          <w:u w:val="single"/>
        </w:rPr>
        <w:t xml:space="preserve">60282</w:t>
      </w:r>
    </w:p>
    <w:p>
      <w:r>
        <w:t xml:space="preserve">@Darknight420 Se näyttää Fairy estänyt minut @hajihuntingpat @PaulSmitheringa @JoeDouglas1 @JewJitsuGrl @blackorchidm16 @taxman206</w:t>
      </w:r>
    </w:p>
    <w:p>
      <w:r>
        <w:rPr>
          <w:b/>
          <w:u w:val="single"/>
        </w:rPr>
        <w:t xml:space="preserve">60283</w:t>
      </w:r>
    </w:p>
    <w:p>
      <w:r>
        <w:t xml:space="preserve">@DarthMaverick7 @Xcntrik @religulous @chrispyosh Sen sijaan, että uskoisit, että oli olemassa mies, joka oli hyvän määritelmä, sinä pilkkaat sitä.</w:t>
      </w:r>
    </w:p>
    <w:p>
      <w:r>
        <w:rPr>
          <w:b/>
          <w:u w:val="single"/>
        </w:rPr>
        <w:t xml:space="preserve">60284</w:t>
      </w:r>
    </w:p>
    <w:p>
      <w:r>
        <w:t xml:space="preserve">@Darth_Maxwell hemmo Olin vittuuntunut, mutta sitten kun katsoin sitä, kuolin vittu, ainakin olen eniten juuttunut apina&amp;#128517;&amp;#128514;</w:t>
      </w:r>
    </w:p>
    <w:p>
      <w:r>
        <w:rPr>
          <w:b/>
          <w:u w:val="single"/>
        </w:rPr>
        <w:t xml:space="preserve">60285</w:t>
      </w:r>
    </w:p>
    <w:p>
      <w:r>
        <w:t xml:space="preserve">@Darth_Snuff Myisin mitä tahansa, jos ihmiset ovat halukkaita ostamaan sen, kuinka korkealle prostituoidut ajattelevat pillua myydäkseen sitä.</w:t>
      </w:r>
    </w:p>
    <w:p>
      <w:r>
        <w:rPr>
          <w:b/>
          <w:u w:val="single"/>
        </w:rPr>
        <w:t xml:space="preserve">60286</w:t>
      </w:r>
    </w:p>
    <w:p>
      <w:r>
        <w:t xml:space="preserve">@DatBoyRayT koska jos kannatat lesboja, sinun on myös kannatettava homoja, sillä ei ole mitään eroa.</w:t>
      </w:r>
    </w:p>
    <w:p>
      <w:r>
        <w:rPr>
          <w:b/>
          <w:u w:val="single"/>
        </w:rPr>
        <w:t xml:space="preserve">60287</w:t>
      </w:r>
    </w:p>
    <w:p>
      <w:r>
        <w:t xml:space="preserve">@DatBoyRayT bitch ass nigga Rico &amp;#128530;</w:t>
      </w:r>
    </w:p>
    <w:p>
      <w:r>
        <w:rPr>
          <w:b/>
          <w:u w:val="single"/>
        </w:rPr>
        <w:t xml:space="preserve">60288</w:t>
      </w:r>
    </w:p>
    <w:p>
      <w:r>
        <w:t xml:space="preserve">@DaveSwerve awe poika paitasi tiukka kuin ämmä tuossa avi polo mies kääntyi painija rasvaa perse lil poika</w:t>
      </w:r>
    </w:p>
    <w:p>
      <w:r>
        <w:rPr>
          <w:b/>
          <w:u w:val="single"/>
        </w:rPr>
        <w:t xml:space="preserve">60289</w:t>
      </w:r>
    </w:p>
    <w:p>
      <w:r>
        <w:t xml:space="preserve">@DaveSwerve poika näyttää orjalta tuon huoran päällä...</w:t>
      </w:r>
    </w:p>
    <w:p>
      <w:r>
        <w:rPr>
          <w:b/>
          <w:u w:val="single"/>
        </w:rPr>
        <w:t xml:space="preserve">60290</w:t>
      </w:r>
    </w:p>
    <w:p>
      <w:r>
        <w:t xml:space="preserve">@DaveSwerve lmaoooo yläasteella kaataa kaikki pillua korvakorut paidassani ja ei ranskalaista paahtoleipää</w:t>
      </w:r>
    </w:p>
    <w:p>
      <w:r>
        <w:rPr>
          <w:b/>
          <w:u w:val="single"/>
        </w:rPr>
        <w:t xml:space="preserve">60291</w:t>
      </w:r>
    </w:p>
    <w:p>
      <w:r>
        <w:t xml:space="preserve">@DaveTheGayBaby Ei hätää, kaikkien näiden omituisuuksien muistaminen voi olla todella hankalaa.</w:t>
      </w:r>
    </w:p>
    <w:p>
      <w:r>
        <w:rPr>
          <w:b/>
          <w:u w:val="single"/>
        </w:rPr>
        <w:t xml:space="preserve">60292</w:t>
      </w:r>
    </w:p>
    <w:p>
      <w:r>
        <w:t xml:space="preserve">@Dave_the_wavee jättiläiset ovat roskasakkia...heidän aikansa on ohi.</w:t>
      </w:r>
    </w:p>
    <w:p>
      <w:r>
        <w:rPr>
          <w:b/>
          <w:u w:val="single"/>
        </w:rPr>
        <w:t xml:space="preserve">60293</w:t>
      </w:r>
    </w:p>
    <w:p>
      <w:r>
        <w:t xml:space="preserve">@DavetheBrave1 tule tänne huora</w:t>
      </w:r>
    </w:p>
    <w:p>
      <w:r>
        <w:rPr>
          <w:b/>
          <w:u w:val="single"/>
        </w:rPr>
        <w:t xml:space="preserve">60294</w:t>
      </w:r>
    </w:p>
    <w:p>
      <w:r>
        <w:t xml:space="preserve">@DavetheBrave1 täydellinen tupakointi sää haha bro En ole edes minun huppu vielä ja olen jo saanut hoes yrittää sanoa oli ylös muista kaupungeista</w:t>
      </w:r>
    </w:p>
    <w:p>
      <w:r>
        <w:rPr>
          <w:b/>
          <w:u w:val="single"/>
        </w:rPr>
        <w:t xml:space="preserve">60295</w:t>
      </w:r>
    </w:p>
    <w:p>
      <w:r>
        <w:t xml:space="preserve">@DavetheBrave1 että hoe on joitakin muita paskaa bro rt ja 100x parempi rn että nigga korkea</w:t>
      </w:r>
    </w:p>
    <w:p>
      <w:r>
        <w:rPr>
          <w:b/>
          <w:u w:val="single"/>
        </w:rPr>
        <w:t xml:space="preserve">60296</w:t>
      </w:r>
    </w:p>
    <w:p>
      <w:r>
        <w:t xml:space="preserve">@David_H_Esq No, "likainen lintu" voisi olla vain keskisormi, koska se on fallista "linnun antamista". Ei välttämättä vappu-wibbler.</w:t>
      </w:r>
    </w:p>
    <w:p>
      <w:r>
        <w:rPr>
          <w:b/>
          <w:u w:val="single"/>
        </w:rPr>
        <w:t xml:space="preserve">60297</w:t>
      </w:r>
    </w:p>
    <w:p>
      <w:r>
        <w:t xml:space="preserve">@David_Hunninck kaikki nartut eh. hahah</w:t>
      </w:r>
    </w:p>
    <w:p>
      <w:r>
        <w:rPr>
          <w:b/>
          <w:u w:val="single"/>
        </w:rPr>
        <w:t xml:space="preserve">60298</w:t>
      </w:r>
    </w:p>
    <w:p>
      <w:r>
        <w:t xml:space="preserve">@DeAdJAkE en vain voi sietää sitä, miten ihmiset saavat kaikki vitun amped siitä, erityisesti whiny bitches, jotka jopa pelkäävät sitä</w:t>
      </w:r>
    </w:p>
    <w:p>
      <w:r>
        <w:rPr>
          <w:b/>
          <w:u w:val="single"/>
        </w:rPr>
        <w:t xml:space="preserve">60299</w:t>
      </w:r>
    </w:p>
    <w:p>
      <w:r>
        <w:t xml:space="preserve">@DeArionBASEDGOD Kendrick ei ole parempi kuin papoose tai drake</w:t>
      </w:r>
    </w:p>
    <w:p>
      <w:r>
        <w:rPr>
          <w:b/>
          <w:u w:val="single"/>
        </w:rPr>
        <w:t xml:space="preserve">60300</w:t>
      </w:r>
    </w:p>
    <w:p>
      <w:r>
        <w:t xml:space="preserve">@DeArionBASEDGOD nigga fuck you. Jotkut planon koulut menevät kovaa sitten ämmä paljon parempi kuin Richardson.</w:t>
      </w:r>
    </w:p>
    <w:p>
      <w:r>
        <w:rPr>
          <w:b/>
          <w:u w:val="single"/>
        </w:rPr>
        <w:t xml:space="preserve">60301</w:t>
      </w:r>
    </w:p>
    <w:p>
      <w:r>
        <w:t xml:space="preserve">@DeJLoaf mixtape myydä sole sai joitakin bangers!</w:t>
      </w:r>
    </w:p>
    <w:p>
      <w:r>
        <w:rPr>
          <w:b/>
          <w:u w:val="single"/>
        </w:rPr>
        <w:t xml:space="preserve">60302</w:t>
      </w:r>
    </w:p>
    <w:p>
      <w:r>
        <w:t xml:space="preserve">@DebsFLPx Olin onnekas, kun olin järkevä, enkä ole koskaan polttanut tai käyttänyt huumeita. Olen tyytyväinen tuohon tilastoon. Joo olen juonut oluen mutta siinä kaikki.</w:t>
      </w:r>
    </w:p>
    <w:p>
      <w:r>
        <w:rPr>
          <w:b/>
          <w:u w:val="single"/>
        </w:rPr>
        <w:t xml:space="preserve">60303</w:t>
      </w:r>
    </w:p>
    <w:p>
      <w:r>
        <w:t xml:space="preserve">@Decimate_IX Ei osaa edes kirjoittaa oikein. Sinulla on apinan aivot</w:t>
      </w:r>
    </w:p>
    <w:p>
      <w:r>
        <w:rPr>
          <w:b/>
          <w:u w:val="single"/>
        </w:rPr>
        <w:t xml:space="preserve">60304</w:t>
      </w:r>
    </w:p>
    <w:p>
      <w:r>
        <w:t xml:space="preserve">@DecodnLyfe @LupeFiasco @Larellj toinen musta mies? Mitä tekemistä sillä on minkään kanssa? Kerran apina, aina apina, Chicagon idiootti!</w:t>
      </w:r>
    </w:p>
    <w:p>
      <w:r>
        <w:rPr>
          <w:b/>
          <w:u w:val="single"/>
        </w:rPr>
        <w:t xml:space="preserve">60305</w:t>
      </w:r>
    </w:p>
    <w:p>
      <w:r>
        <w:t xml:space="preserve">@Dedicated_03 idk , Minun täytyy miettiä sitä, koska ne ämmät ovat pieniä kuin paska...</w:t>
      </w:r>
    </w:p>
    <w:p>
      <w:r>
        <w:rPr>
          <w:b/>
          <w:u w:val="single"/>
        </w:rPr>
        <w:t xml:space="preserve">60306</w:t>
      </w:r>
    </w:p>
    <w:p>
      <w:r>
        <w:t xml:space="preserve">@Dedicated_03 että ruma perse kuva ja kiitos narttu</w:t>
      </w:r>
    </w:p>
    <w:p>
      <w:r>
        <w:rPr>
          <w:b/>
          <w:u w:val="single"/>
        </w:rPr>
        <w:t xml:space="preserve">60307</w:t>
      </w:r>
    </w:p>
    <w:p>
      <w:r>
        <w:t xml:space="preserve">@DeeHarris__ hän saattaa olla se yksi Älä ole narttu</w:t>
      </w:r>
    </w:p>
    <w:p>
      <w:r>
        <w:rPr>
          <w:b/>
          <w:u w:val="single"/>
        </w:rPr>
        <w:t xml:space="preserve">60308</w:t>
      </w:r>
    </w:p>
    <w:p>
      <w:r>
        <w:t xml:space="preserve">@DeeJay138 @FuckWatYuhHerrd En voisi välittää vähemmän näistä ämmistä!!!!</w:t>
      </w:r>
    </w:p>
    <w:p>
      <w:r>
        <w:rPr>
          <w:b/>
          <w:u w:val="single"/>
        </w:rPr>
        <w:t xml:space="preserve">60309</w:t>
      </w:r>
    </w:p>
    <w:p>
      <w:r>
        <w:t xml:space="preserve">@DeeMayweather the fck? dem bitches always got sum shit with them....</w:t>
      </w:r>
    </w:p>
    <w:p>
      <w:r>
        <w:rPr>
          <w:b/>
          <w:u w:val="single"/>
        </w:rPr>
        <w:t xml:space="preserve">60310</w:t>
      </w:r>
    </w:p>
    <w:p>
      <w:r>
        <w:t xml:space="preserve">@DeeRay_FRESH - pillua &amp;amp; purp.&amp;#128514;</w:t>
      </w:r>
    </w:p>
    <w:p>
      <w:r>
        <w:rPr>
          <w:b/>
          <w:u w:val="single"/>
        </w:rPr>
        <w:t xml:space="preserve">60311</w:t>
      </w:r>
    </w:p>
    <w:p>
      <w:r>
        <w:t xml:space="preserve">@Deeiiggee hei ämmä, jos aiot puhua paskaa, tägää minut ja lopeta olemasta tuollainen ämmä, miten minä pilasin auton? Koska se ei pidä ilmaa, ääliö.</w:t>
      </w:r>
    </w:p>
    <w:p>
      <w:r>
        <w:rPr>
          <w:b/>
          <w:u w:val="single"/>
        </w:rPr>
        <w:t xml:space="preserve">60312</w:t>
      </w:r>
    </w:p>
    <w:p>
      <w:r>
        <w:t xml:space="preserve">@DeezNutsDoe En haluaisi tuntea itseäni homoksi liian punk perse hoe</w:t>
      </w:r>
    </w:p>
    <w:p>
      <w:r>
        <w:rPr>
          <w:b/>
          <w:u w:val="single"/>
        </w:rPr>
        <w:t xml:space="preserve">60313</w:t>
      </w:r>
    </w:p>
    <w:p>
      <w:r>
        <w:t xml:space="preserve">@DeezNutsDoe mitä jos pesisit persereikäni kielelläsi, senkin pikku hintti?</w:t>
      </w:r>
    </w:p>
    <w:p>
      <w:r>
        <w:rPr>
          <w:b/>
          <w:u w:val="single"/>
        </w:rPr>
        <w:t xml:space="preserve">60314</w:t>
      </w:r>
    </w:p>
    <w:p>
      <w:r>
        <w:t xml:space="preserve">@DeezNutsDoe pidä suusi kiinni, senkin pikku narttu...</w:t>
      </w:r>
    </w:p>
    <w:p>
      <w:r>
        <w:rPr>
          <w:b/>
          <w:u w:val="single"/>
        </w:rPr>
        <w:t xml:space="preserve">60315</w:t>
      </w:r>
    </w:p>
    <w:p>
      <w:r>
        <w:t xml:space="preserve">@DeezNutsDoe senkin likainen pikku ämmä!</w:t>
      </w:r>
    </w:p>
    <w:p>
      <w:r>
        <w:rPr>
          <w:b/>
          <w:u w:val="single"/>
        </w:rPr>
        <w:t xml:space="preserve">60316</w:t>
      </w:r>
    </w:p>
    <w:p>
      <w:r>
        <w:t xml:space="preserve">@DefendWallSt Ihan sama! Vitut noista kusipäistä. Ne ovat neekereitä, ne näyttävät kaikki samanlaisilta minusta.</w:t>
      </w:r>
    </w:p>
    <w:p>
      <w:r>
        <w:rPr>
          <w:b/>
          <w:u w:val="single"/>
        </w:rPr>
        <w:t xml:space="preserve">60317</w:t>
      </w:r>
    </w:p>
    <w:p>
      <w:r>
        <w:t xml:space="preserve">@DefendWallSt noilla pienillä #ISIS-homoilla on yleensä pussit päänsä päällä joka tapauksessa.</w:t>
        <w:br/>
        <w:t xml:space="preserve"> Tekee luodin sijoittelusta mielenkiintoista kaukoputken läpi.</w:t>
      </w:r>
    </w:p>
    <w:p>
      <w:r>
        <w:rPr>
          <w:b/>
          <w:u w:val="single"/>
        </w:rPr>
        <w:t xml:space="preserve">60318</w:t>
      </w:r>
    </w:p>
    <w:p>
      <w:r>
        <w:t xml:space="preserve">@DefineMEee lol kerro dat valkoinen ämmä sanoin hei</w:t>
      </w:r>
    </w:p>
    <w:p>
      <w:r>
        <w:rPr>
          <w:b/>
          <w:u w:val="single"/>
        </w:rPr>
        <w:t xml:space="preserve">60319</w:t>
      </w:r>
    </w:p>
    <w:p>
      <w:r>
        <w:t xml:space="preserve">@DeliaParedez @rikki_lovee @GabrielaAngela4 @StephyRae7 @TheOneMiss_Luu @Ramona_Pilar Olen tulossa nartut.</w:t>
      </w:r>
    </w:p>
    <w:p>
      <w:r>
        <w:rPr>
          <w:b/>
          <w:u w:val="single"/>
        </w:rPr>
        <w:t xml:space="preserve">60320</w:t>
      </w:r>
    </w:p>
    <w:p>
      <w:r>
        <w:t xml:space="preserve">@Dem_lips_tho u knw me homie!!! show the bitches no love!!!!</w:t>
      </w:r>
    </w:p>
    <w:p>
      <w:r>
        <w:rPr>
          <w:b/>
          <w:u w:val="single"/>
        </w:rPr>
        <w:t xml:space="preserve">60321</w:t>
      </w:r>
    </w:p>
    <w:p>
      <w:r>
        <w:t xml:space="preserve">@DerekIsNormal RT @crappyfactsare McRib-sämpylät sisältävät kemikaalia "atsodikarbonamidia", jota käytetään myös joogamattojen &amp;amp; kengänpohjien valmistukseen.</w:t>
      </w:r>
    </w:p>
    <w:p>
      <w:r>
        <w:rPr>
          <w:b/>
          <w:u w:val="single"/>
        </w:rPr>
        <w:t xml:space="preserve">60322</w:t>
      </w:r>
    </w:p>
    <w:p>
      <w:r>
        <w:t xml:space="preserve">@Derek_Kirchner7 @tori_mills02 homot&amp;#128567;&amp;#128567;</w:t>
      </w:r>
    </w:p>
    <w:p>
      <w:r>
        <w:rPr>
          <w:b/>
          <w:u w:val="single"/>
        </w:rPr>
        <w:t xml:space="preserve">60323</w:t>
      </w:r>
    </w:p>
    <w:p>
      <w:r>
        <w:t xml:space="preserve">@DerringerEagle ur moms pussy kuoli hidasta kuolemaa niin hyvin on hyvässä seurassa #virgin</w:t>
      </w:r>
    </w:p>
    <w:p>
      <w:r>
        <w:rPr>
          <w:b/>
          <w:u w:val="single"/>
        </w:rPr>
        <w:t xml:space="preserve">60324</w:t>
      </w:r>
    </w:p>
    <w:p>
      <w:r>
        <w:t xml:space="preserve">@DestroTheNoble @nekolin purple &amp;amp; pink....homoille, jotka haluavat, että poliisi suojelee heitä sen sijaan, että he kantaisivat tarvittaessa aseita!</w:t>
      </w:r>
    </w:p>
    <w:p>
      <w:r>
        <w:rPr>
          <w:b/>
          <w:u w:val="single"/>
        </w:rPr>
        <w:t xml:space="preserve">60325</w:t>
      </w:r>
    </w:p>
    <w:p>
      <w:r>
        <w:t xml:space="preserve">@DetroitChe bitches be like... "se merkitsee minulle jotain"</w:t>
      </w:r>
    </w:p>
    <w:p>
      <w:r>
        <w:rPr>
          <w:b/>
          <w:u w:val="single"/>
        </w:rPr>
        <w:t xml:space="preserve">60326</w:t>
      </w:r>
    </w:p>
    <w:p>
      <w:r>
        <w:t xml:space="preserve">@DetroitPlayer @prettytreazure gotta be atleast 5'10 kutsua minua narttu lol</w:t>
      </w:r>
    </w:p>
    <w:p>
      <w:r>
        <w:rPr>
          <w:b/>
          <w:u w:val="single"/>
        </w:rPr>
        <w:t xml:space="preserve">60327</w:t>
      </w:r>
    </w:p>
    <w:p>
      <w:r>
        <w:t xml:space="preserve">@DevilElyie homo*</w:t>
      </w:r>
    </w:p>
    <w:p>
      <w:r>
        <w:rPr>
          <w:b/>
          <w:u w:val="single"/>
        </w:rPr>
        <w:t xml:space="preserve">60328</w:t>
      </w:r>
    </w:p>
    <w:p>
      <w:r>
        <w:t xml:space="preserve">@DevilFzyq @DevilElyie @TehDevilClan turpa kiinni homo!</w:t>
      </w:r>
    </w:p>
    <w:p>
      <w:r>
        <w:rPr>
          <w:b/>
          <w:u w:val="single"/>
        </w:rPr>
        <w:t xml:space="preserve">60329</w:t>
      </w:r>
    </w:p>
    <w:p>
      <w:r>
        <w:t xml:space="preserve">@DevilGrimz ironista, että hän on roskakori, koska hän pitää roskia aina kun te kaksi halailette! Polttaa.</w:t>
      </w:r>
    </w:p>
    <w:p>
      <w:r>
        <w:rPr>
          <w:b/>
          <w:u w:val="single"/>
        </w:rPr>
        <w:t xml:space="preserve">60330</w:t>
      </w:r>
    </w:p>
    <w:p>
      <w:r>
        <w:t xml:space="preserve">@DezzzyBo Lol että nigga todellinen retard</w:t>
      </w:r>
    </w:p>
    <w:p>
      <w:r>
        <w:rPr>
          <w:b/>
          <w:u w:val="single"/>
        </w:rPr>
        <w:t xml:space="preserve">60331</w:t>
      </w:r>
    </w:p>
    <w:p>
      <w:r>
        <w:t xml:space="preserve">@DgkAdriann shes a bad bitch</w:t>
      </w:r>
    </w:p>
    <w:p>
      <w:r>
        <w:rPr>
          <w:b/>
          <w:u w:val="single"/>
        </w:rPr>
        <w:t xml:space="preserve">60332</w:t>
      </w:r>
    </w:p>
    <w:p>
      <w:r>
        <w:t xml:space="preserve">@DickDankstardly hymyilitkö kuin jälkeenjäänyt kun olit lapsi? Minulta kesti 5. luokalle asti ennen kuin opin hymyilemään luonnollisesti.</w:t>
      </w:r>
    </w:p>
    <w:p>
      <w:r>
        <w:rPr>
          <w:b/>
          <w:u w:val="single"/>
        </w:rPr>
        <w:t xml:space="preserve">60333</w:t>
      </w:r>
    </w:p>
    <w:p>
      <w:r>
        <w:t xml:space="preserve">@Dietcarmel @JLewyville &amp;#128514;&amp;#128514;&amp;#128514; Idgaf man fuck them hoes ... Niitä on kiva katsoa, mutta ne eivät ole minua varten.</w:t>
      </w:r>
    </w:p>
    <w:p>
      <w:r>
        <w:rPr>
          <w:b/>
          <w:u w:val="single"/>
        </w:rPr>
        <w:t xml:space="preserve">60334</w:t>
      </w:r>
    </w:p>
    <w:p>
      <w:r>
        <w:t xml:space="preserve">@Dietrich1892 Tulen paikalle ja juon oluen tai 8 olutta.</w:t>
      </w:r>
    </w:p>
    <w:p>
      <w:r>
        <w:rPr>
          <w:b/>
          <w:u w:val="single"/>
        </w:rPr>
        <w:t xml:space="preserve">60335</w:t>
      </w:r>
    </w:p>
    <w:p>
      <w:r>
        <w:t xml:space="preserve">@DiggyRoZay hän on ainoa ämmä, joka pysyi uskollisena &amp;#128554; hän on pitäjä bro</w:t>
      </w:r>
    </w:p>
    <w:p>
      <w:r>
        <w:rPr>
          <w:b/>
          <w:u w:val="single"/>
        </w:rPr>
        <w:t xml:space="preserve">60336</w:t>
      </w:r>
    </w:p>
    <w:p>
      <w:r>
        <w:t xml:space="preserve">@DiggzTBLB ; narttu... Mitä? http://t.co/OcsuDvN5hy</w:t>
      </w:r>
    </w:p>
    <w:p>
      <w:r>
        <w:rPr>
          <w:b/>
          <w:u w:val="single"/>
        </w:rPr>
        <w:t xml:space="preserve">60337</w:t>
      </w:r>
    </w:p>
    <w:p>
      <w:r>
        <w:t xml:space="preserve">@DignifiedPurity LMAOOO @ "black fag"..... miksi luin sen väärin??.... Estän sinut.</w:t>
      </w:r>
    </w:p>
    <w:p>
      <w:r>
        <w:rPr>
          <w:b/>
          <w:u w:val="single"/>
        </w:rPr>
        <w:t xml:space="preserve">60338</w:t>
      </w:r>
    </w:p>
    <w:p>
      <w:r>
        <w:t xml:space="preserve">@Digo13Nieto kiitos pikku hintti &amp;#128536;</w:t>
      </w:r>
    </w:p>
    <w:p>
      <w:r>
        <w:rPr>
          <w:b/>
          <w:u w:val="single"/>
        </w:rPr>
        <w:t xml:space="preserve">60339</w:t>
      </w:r>
    </w:p>
    <w:p>
      <w:r>
        <w:t xml:space="preserve">@Diishaidiamond lmao eilen ? Ne huorat olivat söpöjä lol</w:t>
      </w:r>
    </w:p>
    <w:p>
      <w:r>
        <w:rPr>
          <w:b/>
          <w:u w:val="single"/>
        </w:rPr>
        <w:t xml:space="preserve">60340</w:t>
      </w:r>
    </w:p>
    <w:p>
      <w:r>
        <w:t xml:space="preserve">@DimelouXaOh pitää nämä huorat onnellisina</w:t>
      </w:r>
    </w:p>
    <w:p>
      <w:r>
        <w:rPr>
          <w:b/>
          <w:u w:val="single"/>
        </w:rPr>
        <w:t xml:space="preserve">60341</w:t>
      </w:r>
    </w:p>
    <w:p>
      <w:r>
        <w:t xml:space="preserve">@DimitriCrossin nartun perseessä</w:t>
      </w:r>
    </w:p>
    <w:p>
      <w:r>
        <w:rPr>
          <w:b/>
          <w:u w:val="single"/>
        </w:rPr>
        <w:t xml:space="preserve">60342</w:t>
      </w:r>
    </w:p>
    <w:p>
      <w:r>
        <w:t xml:space="preserve">@DinoLich Älä huuda minulle, pidän molemmista evoluutiolinjoista. @ClaudiaVice halveksii roskakavereita.</w:t>
      </w:r>
    </w:p>
    <w:p>
      <w:r>
        <w:rPr>
          <w:b/>
          <w:u w:val="single"/>
        </w:rPr>
        <w:t xml:space="preserve">60343</w:t>
      </w:r>
    </w:p>
    <w:p>
      <w:r>
        <w:t xml:space="preserve">@DionPrimo Sielu on lähtenyt junasta.Musiikissa ei ole enää sielua.Vain narttujen, rahan ja maineen nälkää.</w:t>
      </w:r>
    </w:p>
    <w:p>
      <w:r>
        <w:rPr>
          <w:b/>
          <w:u w:val="single"/>
        </w:rPr>
        <w:t xml:space="preserve">60344</w:t>
      </w:r>
    </w:p>
    <w:p>
      <w:r>
        <w:t xml:space="preserve">@DirkAlisic @Balkan_Made jätkä lopeta hyposhitical narttu. juoksit alakertaan itkien / anoen minua olemaan kertomatta kenellekään.</w:t>
      </w:r>
    </w:p>
    <w:p>
      <w:r>
        <w:rPr>
          <w:b/>
          <w:u w:val="single"/>
        </w:rPr>
        <w:t xml:space="preserve">60345</w:t>
      </w:r>
    </w:p>
    <w:p>
      <w:r>
        <w:t xml:space="preserve">@Dirrttyydan lmaoo puhelimeni autocorrect kuin ämmä...</w:t>
      </w:r>
    </w:p>
    <w:p>
      <w:r>
        <w:rPr>
          <w:b/>
          <w:u w:val="single"/>
        </w:rPr>
        <w:t xml:space="preserve">60346</w:t>
      </w:r>
    </w:p>
    <w:p>
      <w:r>
        <w:t xml:space="preserve">@DirtyEaffiliate hän rakastaa jonglöörausta sen ympärillä... hän rakastaa nopeaa elämää im varma hes jo jauhettu amcon hoes samoin kuin</w:t>
      </w:r>
    </w:p>
    <w:p>
      <w:r>
        <w:rPr>
          <w:b/>
          <w:u w:val="single"/>
        </w:rPr>
        <w:t xml:space="preserve">60347</w:t>
      </w:r>
    </w:p>
    <w:p>
      <w:r>
        <w:t xml:space="preserve">@DivaMonRoe2uHoE @CheefPolo hoe hoe hoe hoe, hyvää joulua!</w:t>
      </w:r>
    </w:p>
    <w:p>
      <w:r>
        <w:rPr>
          <w:b/>
          <w:u w:val="single"/>
        </w:rPr>
        <w:t xml:space="preserve">60348</w:t>
      </w:r>
    </w:p>
    <w:p>
      <w:r>
        <w:t xml:space="preserve">@DividendMaster obama on narttu hänen puheensa oli puhdasta politiikkaa puolivälissä aikavälillä. Ainoa tapa, jolla tuhoamme ISISin, on joukkojen läsnäolo maassa.</w:t>
      </w:r>
    </w:p>
    <w:p>
      <w:r>
        <w:rPr>
          <w:b/>
          <w:u w:val="single"/>
        </w:rPr>
        <w:t xml:space="preserve">60349</w:t>
      </w:r>
    </w:p>
    <w:p>
      <w:r>
        <w:t xml:space="preserve">@DizzyBala @JamesWinfield hei, älä diss minun koripallo huora.</w:t>
      </w:r>
    </w:p>
    <w:p>
      <w:r>
        <w:rPr>
          <w:b/>
          <w:u w:val="single"/>
        </w:rPr>
        <w:t xml:space="preserve">60350</w:t>
      </w:r>
    </w:p>
    <w:p>
      <w:r>
        <w:t xml:space="preserve">@DizzyBala @jmattear awww, tää myynyt neekeri puhuu vielä.</w:t>
      </w:r>
    </w:p>
    <w:p>
      <w:r>
        <w:rPr>
          <w:b/>
          <w:u w:val="single"/>
        </w:rPr>
        <w:t xml:space="preserve">60351</w:t>
      </w:r>
    </w:p>
    <w:p>
      <w:r>
        <w:t xml:space="preserve">@DizzyBala Jumala kauhea, ja tuo jätkä on Dorian/munakoiso musta.</w:t>
      </w:r>
    </w:p>
    <w:p>
      <w:r>
        <w:rPr>
          <w:b/>
          <w:u w:val="single"/>
        </w:rPr>
        <w:t xml:space="preserve">60352</w:t>
      </w:r>
    </w:p>
    <w:p>
      <w:r>
        <w:t xml:space="preserve">@DizzyBala mies molemmat he kiertävät paljon, joukko huoria.</w:t>
      </w:r>
    </w:p>
    <w:p>
      <w:r>
        <w:rPr>
          <w:b/>
          <w:u w:val="single"/>
        </w:rPr>
        <w:t xml:space="preserve">60353</w:t>
      </w:r>
    </w:p>
    <w:p>
      <w:r>
        <w:t xml:space="preserve">@DizzyBala whoa, kutsut minua kusipääksi?</w:t>
      </w:r>
    </w:p>
    <w:p>
      <w:r>
        <w:rPr>
          <w:b/>
          <w:u w:val="single"/>
        </w:rPr>
        <w:t xml:space="preserve">60354</w:t>
      </w:r>
    </w:p>
    <w:p>
      <w:r>
        <w:t xml:space="preserve">@DjChubbESwagg tämä on kuin jälkeenjäänyt wu-tang-klaani -</w:t>
      </w:r>
    </w:p>
    <w:p>
      <w:r>
        <w:rPr>
          <w:b/>
          <w:u w:val="single"/>
        </w:rPr>
        <w:t xml:space="preserve">60355</w:t>
      </w:r>
    </w:p>
    <w:p>
      <w:r>
        <w:t xml:space="preserve">@Djlouis12 klubillani ho (;</w:t>
      </w:r>
    </w:p>
    <w:p>
      <w:r>
        <w:rPr>
          <w:b/>
          <w:u w:val="single"/>
        </w:rPr>
        <w:t xml:space="preserve">60356</w:t>
      </w:r>
    </w:p>
    <w:p>
      <w:r>
        <w:t xml:space="preserve">@DoItLikeJaye_ - jasss ämmä jassss. ansaitset sen. *Draken ääni* &amp;#128514;&amp;#128514;&amp;#9996;&amp;#65039;</w:t>
      </w:r>
    </w:p>
    <w:p>
      <w:r>
        <w:rPr>
          <w:b/>
          <w:u w:val="single"/>
        </w:rPr>
        <w:t xml:space="preserve">60357</w:t>
      </w:r>
    </w:p>
    <w:p>
      <w:r>
        <w:t xml:space="preserve">@DoeMostDope @mattrbennett209 @JohnnieGoings ha booner on että twitter @boone_boone5356 ha</w:t>
      </w:r>
    </w:p>
    <w:p>
      <w:r>
        <w:rPr>
          <w:b/>
          <w:u w:val="single"/>
        </w:rPr>
        <w:t xml:space="preserve">60358</w:t>
      </w:r>
    </w:p>
    <w:p>
      <w:r>
        <w:t xml:space="preserve">@DolanGang beans u beaner?</w:t>
      </w:r>
    </w:p>
    <w:p>
      <w:r>
        <w:rPr>
          <w:b/>
          <w:u w:val="single"/>
        </w:rPr>
        <w:t xml:space="preserve">60359</w:t>
      </w:r>
    </w:p>
    <w:p>
      <w:r>
        <w:t xml:space="preserve">@DolanGang et tiedä homo</w:t>
      </w:r>
    </w:p>
    <w:p>
      <w:r>
        <w:rPr>
          <w:b/>
          <w:u w:val="single"/>
        </w:rPr>
        <w:t xml:space="preserve">60360</w:t>
      </w:r>
    </w:p>
    <w:p>
      <w:r>
        <w:t xml:space="preserve">@DolfyAdolf</w:t>
        <w:br/>
        <w:t xml:space="preserve">Y'all gots betta machinery fo dat. Hanger be ghetto</w:t>
      </w:r>
    </w:p>
    <w:p>
      <w:r>
        <w:rPr>
          <w:b/>
          <w:u w:val="single"/>
        </w:rPr>
        <w:t xml:space="preserve">60361</w:t>
      </w:r>
    </w:p>
    <w:p>
      <w:r>
        <w:t xml:space="preserve">@DomIzDope lmao Olen aina halunnut hiihtää..bust minun perse tai ei olen innat hoe, fit ja kaikki.</w:t>
      </w:r>
    </w:p>
    <w:p>
      <w:r>
        <w:rPr>
          <w:b/>
          <w:u w:val="single"/>
        </w:rPr>
        <w:t xml:space="preserve">60362</w:t>
      </w:r>
    </w:p>
    <w:p>
      <w:r>
        <w:t xml:space="preserve">@DomWorldPeace Oh nab... Def ei ole niin helppoa. Et ehkä tiedä, etkä usko tätä, mutta olen legendaarinen kaareva pillu... lol Guilty pleasure.</w:t>
      </w:r>
    </w:p>
    <w:p>
      <w:r>
        <w:rPr>
          <w:b/>
          <w:u w:val="single"/>
        </w:rPr>
        <w:t xml:space="preserve">60363</w:t>
      </w:r>
    </w:p>
    <w:p>
      <w:r>
        <w:t xml:space="preserve">@DonLemonCNN @DanaBashCNN u molemmat pahoillani antaa rasisti @SenTedCruz rasistinen foorumi w hänen roskakieli Dana ur intvw oli alle lastentarhan tasolla</w:t>
      </w:r>
    </w:p>
    <w:p>
      <w:r>
        <w:rPr>
          <w:b/>
          <w:u w:val="single"/>
        </w:rPr>
        <w:t xml:space="preserve">60364</w:t>
      </w:r>
    </w:p>
    <w:p>
      <w:r>
        <w:t xml:space="preserve">@DonnerKay @surlyrevenant Raivostunut 6'4" 290 lb Mike Brown tappava ase jaloissa.Hänen vihansa 4 poliisi &amp;amp; whitey lisäsi polttoainetta 2 hänen arsenaalinsa</w:t>
      </w:r>
    </w:p>
    <w:p>
      <w:r>
        <w:rPr>
          <w:b/>
          <w:u w:val="single"/>
        </w:rPr>
        <w:t xml:space="preserve">60365</w:t>
      </w:r>
    </w:p>
    <w:p>
      <w:r>
        <w:t xml:space="preserve">@Doop_3 lol shid kuka sai yhden? Voi veljet mun perse yksinäinen kuin ämmä. Olet raudoissa, etkö olekin?</w:t>
      </w:r>
    </w:p>
    <w:p>
      <w:r>
        <w:rPr>
          <w:b/>
          <w:u w:val="single"/>
        </w:rPr>
        <w:t xml:space="preserve">60366</w:t>
      </w:r>
    </w:p>
    <w:p>
      <w:r>
        <w:t xml:space="preserve">@DopeBoy_Pollo &amp;#128514; wassup pussy</w:t>
      </w:r>
    </w:p>
    <w:p>
      <w:r>
        <w:rPr>
          <w:b/>
          <w:u w:val="single"/>
        </w:rPr>
        <w:t xml:space="preserve">60367</w:t>
      </w:r>
    </w:p>
    <w:p>
      <w:r>
        <w:t xml:space="preserve">@DopeKorean lmfao laittamalla Twitter näen rasvaa narttu</w:t>
      </w:r>
    </w:p>
    <w:p>
      <w:r>
        <w:rPr>
          <w:b/>
          <w:u w:val="single"/>
        </w:rPr>
        <w:t xml:space="preserve">60368</w:t>
      </w:r>
    </w:p>
    <w:p>
      <w:r>
        <w:t xml:space="preserve">@DoubleAIV vain katsella narttu nigga u gonna haluavat koko joukkueen kuollut</w:t>
      </w:r>
    </w:p>
    <w:p>
      <w:r>
        <w:rPr>
          <w:b/>
          <w:u w:val="single"/>
        </w:rPr>
        <w:t xml:space="preserve">60369</w:t>
      </w:r>
    </w:p>
    <w:p>
      <w:r>
        <w:t xml:space="preserve">@DougBenson Hei, senkin ämmä, sinun pitäisi saada @lucasbros ohjelmaasi. He olisivat täydellisiä siihen! Vitsailin narttuosiosta.</w:t>
      </w:r>
    </w:p>
    <w:p>
      <w:r>
        <w:rPr>
          <w:b/>
          <w:u w:val="single"/>
        </w:rPr>
        <w:t xml:space="preserve">60370</w:t>
      </w:r>
    </w:p>
    <w:p>
      <w:r>
        <w:t xml:space="preserve">@DoughBoyFreco hahahhaha hänellä oli hulluja narttuja &amp;#128514;&amp;#128514;&amp;#128514;&amp;#128514;&amp;#128514;</w:t>
      </w:r>
    </w:p>
    <w:p>
      <w:r>
        <w:rPr>
          <w:b/>
          <w:u w:val="single"/>
        </w:rPr>
        <w:t xml:space="preserve">60371</w:t>
      </w:r>
    </w:p>
    <w:p>
      <w:r>
        <w:t xml:space="preserve">@Dougherty06 pahoitteluni... Voi odota, on minun vitun syntymäpäiväni, ämmä &amp;#128521;</w:t>
      </w:r>
    </w:p>
    <w:p>
      <w:r>
        <w:rPr>
          <w:b/>
          <w:u w:val="single"/>
        </w:rPr>
        <w:t xml:space="preserve">60372</w:t>
      </w:r>
    </w:p>
    <w:p>
      <w:r>
        <w:t xml:space="preserve">@DouneAldy mitä teet tänä iltana pillu?</w:t>
      </w:r>
    </w:p>
    <w:p>
      <w:r>
        <w:rPr>
          <w:b/>
          <w:u w:val="single"/>
        </w:rPr>
        <w:t xml:space="preserve">60373</w:t>
      </w:r>
    </w:p>
    <w:p>
      <w:r>
        <w:t xml:space="preserve">@DrMalvo</w:t>
        <w:br/>
        <w:t xml:space="preserve">I likes it back dare. It's free for me cause whitey pay da fee</w:t>
      </w:r>
    </w:p>
    <w:p>
      <w:r>
        <w:rPr>
          <w:b/>
          <w:u w:val="single"/>
        </w:rPr>
        <w:t xml:space="preserve">60374</w:t>
      </w:r>
    </w:p>
    <w:p>
      <w:r>
        <w:t xml:space="preserve">@DrMalvo @_Rotten__</w:t>
        <w:br/>
        <w:t xml:space="preserve">Kuka on da "me" valkoinen?</w:t>
      </w:r>
    </w:p>
    <w:p>
      <w:r>
        <w:rPr>
          <w:b/>
          <w:u w:val="single"/>
        </w:rPr>
        <w:t xml:space="preserve">60375</w:t>
      </w:r>
    </w:p>
    <w:p>
      <w:r>
        <w:t xml:space="preserve">@Drake kiitos sanoituksista, nämä ämmät niin hyväuskoisia ja nukkuvat musiikillesi, he vain ovat kuin aw u niin suloinen anna minun imeä sinun munasi</w:t>
      </w:r>
    </w:p>
    <w:p>
      <w:r>
        <w:rPr>
          <w:b/>
          <w:u w:val="single"/>
        </w:rPr>
        <w:t xml:space="preserve">60376</w:t>
      </w:r>
    </w:p>
    <w:p>
      <w:r>
        <w:t xml:space="preserve">@Dranumaya väärässä ehkä olet ollut tekemisissä nössöjen kanssa, mutta minä en siedä tuollaista paskaa. Jos mä mokaan sanomalla mulle, että mä mokasin*****. Keep it real</w:t>
      </w:r>
    </w:p>
    <w:p>
      <w:r>
        <w:rPr>
          <w:b/>
          <w:u w:val="single"/>
        </w:rPr>
        <w:t xml:space="preserve">60377</w:t>
      </w:r>
    </w:p>
    <w:p>
      <w:r>
        <w:t xml:space="preserve">@Dre_Day200 narttu</w:t>
      </w:r>
    </w:p>
    <w:p>
      <w:r>
        <w:rPr>
          <w:b/>
          <w:u w:val="single"/>
        </w:rPr>
        <w:t xml:space="preserve">60378</w:t>
      </w:r>
    </w:p>
    <w:p>
      <w:r>
        <w:t xml:space="preserve">@Dre_Day200 nig nog nog</w:t>
      </w:r>
    </w:p>
    <w:p>
      <w:r>
        <w:rPr>
          <w:b/>
          <w:u w:val="single"/>
        </w:rPr>
        <w:t xml:space="preserve">60379</w:t>
      </w:r>
    </w:p>
    <w:p>
      <w:r>
        <w:t xml:space="preserve">@Dre_thinks lol lil bitch</w:t>
      </w:r>
    </w:p>
    <w:p>
      <w:r>
        <w:rPr>
          <w:b/>
          <w:u w:val="single"/>
        </w:rPr>
        <w:t xml:space="preserve">60380</w:t>
      </w:r>
    </w:p>
    <w:p>
      <w:r>
        <w:t xml:space="preserve">@Dre_thinks, että hemmetin valmentaja ei ole koskaan soittanut takaisin nartun perseeseen</w:t>
      </w:r>
    </w:p>
    <w:p>
      <w:r>
        <w:rPr>
          <w:b/>
          <w:u w:val="single"/>
        </w:rPr>
        <w:t xml:space="preserve">60381</w:t>
      </w:r>
    </w:p>
    <w:p>
      <w:r>
        <w:t xml:space="preserve">@DreadHeadxx ämmä hallon</w:t>
      </w:r>
    </w:p>
    <w:p>
      <w:r>
        <w:rPr>
          <w:b/>
          <w:u w:val="single"/>
        </w:rPr>
        <w:t xml:space="preserve">60382</w:t>
      </w:r>
    </w:p>
    <w:p>
      <w:r>
        <w:t xml:space="preserve">@DrewHelms21 Tiedän oikein niin paljon retard</w:t>
      </w:r>
    </w:p>
    <w:p>
      <w:r>
        <w:rPr>
          <w:b/>
          <w:u w:val="single"/>
        </w:rPr>
        <w:t xml:space="preserve">60383</w:t>
      </w:r>
    </w:p>
    <w:p>
      <w:r>
        <w:t xml:space="preserve">@Drfreezeburnn @DaithiDeNogla Opin juuri, kuinka monta jälkeenjäänyttä voi löytää, kun hakee trenditietoja.</w:t>
      </w:r>
    </w:p>
    <w:p>
      <w:r>
        <w:rPr>
          <w:b/>
          <w:u w:val="single"/>
        </w:rPr>
        <w:t xml:space="preserve">60384</w:t>
      </w:r>
    </w:p>
    <w:p>
      <w:r>
        <w:t xml:space="preserve">@Drfreezeburnn Se ei ole puolueellista. Se on objektiivinen fakta, että Philly-fanit ovat kusipäitä.</w:t>
      </w:r>
    </w:p>
    <w:p>
      <w:r>
        <w:rPr>
          <w:b/>
          <w:u w:val="single"/>
        </w:rPr>
        <w:t xml:space="preserve">60385</w:t>
      </w:r>
    </w:p>
    <w:p>
      <w:r>
        <w:t xml:space="preserve">@DriveMy_Lexis jasssss ämmä jasssss &amp;#128525;</w:t>
      </w:r>
    </w:p>
    <w:p>
      <w:r>
        <w:rPr>
          <w:b/>
          <w:u w:val="single"/>
        </w:rPr>
        <w:t xml:space="preserve">60386</w:t>
      </w:r>
    </w:p>
    <w:p>
      <w:r>
        <w:t xml:space="preserve">@Druggzz_ Se tuo sen kuitenkin alas, ellei se ole jo muuttunut ihoksi, kuten kupla, jossa on pillua. Täytyy popsia se ja se on poissa.</w:t>
      </w:r>
    </w:p>
    <w:p>
      <w:r>
        <w:rPr>
          <w:b/>
          <w:u w:val="single"/>
        </w:rPr>
        <w:t xml:space="preserve">60387</w:t>
      </w:r>
    </w:p>
    <w:p>
      <w:r>
        <w:t xml:space="preserve">@DrunkAtChurch @MzYummyDread Slide up on a bad bitch/Dat bitch näyttää hyvältä</w:t>
      </w:r>
    </w:p>
    <w:p>
      <w:r>
        <w:rPr>
          <w:b/>
          <w:u w:val="single"/>
        </w:rPr>
        <w:t xml:space="preserve">60388</w:t>
      </w:r>
    </w:p>
    <w:p>
      <w:r>
        <w:t xml:space="preserve">@Dswizzle3 @Dswizzle poika u näyttää isolta linnulta pois seesamkadulta</w:t>
      </w:r>
    </w:p>
    <w:p>
      <w:r>
        <w:rPr>
          <w:b/>
          <w:u w:val="single"/>
        </w:rPr>
        <w:t xml:space="preserve">60389</w:t>
      </w:r>
    </w:p>
    <w:p>
      <w:r>
        <w:t xml:space="preserve">@Dswizzle3 ämmä en edes näytä tuolta, jatka puhumista ja me tappelemme...</w:t>
      </w:r>
    </w:p>
    <w:p>
      <w:r>
        <w:rPr>
          <w:b/>
          <w:u w:val="single"/>
        </w:rPr>
        <w:t xml:space="preserve">60390</w:t>
      </w:r>
    </w:p>
    <w:p>
      <w:r>
        <w:t xml:space="preserve">@Dswizzle3 bitch im real nigga the fuck u mean weak ass nigga i do me i dont pretend to be someone im not joten u can shut that shit up fuk boy</w:t>
      </w:r>
    </w:p>
    <w:p>
      <w:r>
        <w:rPr>
          <w:b/>
          <w:u w:val="single"/>
        </w:rPr>
        <w:t xml:space="preserve">60391</w:t>
      </w:r>
    </w:p>
    <w:p>
      <w:r>
        <w:t xml:space="preserve">@Dswizzle3 narttu tuntematon u ei ole mixtape ja sinä pirun varmasti voi rap, u voisi rap, jos elämäsi riippuu siitä</w:t>
      </w:r>
    </w:p>
    <w:p>
      <w:r>
        <w:rPr>
          <w:b/>
          <w:u w:val="single"/>
        </w:rPr>
        <w:t xml:space="preserve">60392</w:t>
      </w:r>
    </w:p>
    <w:p>
      <w:r>
        <w:t xml:space="preserve">@Dswizzle3 naw u keep it 100% fake get yo lame ass on somwhere wigga hell no get on somwhere</w:t>
      </w:r>
    </w:p>
    <w:p>
      <w:r>
        <w:rPr>
          <w:b/>
          <w:u w:val="single"/>
        </w:rPr>
        <w:t xml:space="preserve">60393</w:t>
      </w:r>
    </w:p>
    <w:p>
      <w:r>
        <w:t xml:space="preserve">@Dswizzle3 Voi helvetti ei u ei ole swag mitä niin ikinä ei edes vähän niiden halpojen perse pugs ja miksi niin on rätti narttu u ei musta</w:t>
      </w:r>
    </w:p>
    <w:p>
      <w:r>
        <w:rPr>
          <w:b/>
          <w:u w:val="single"/>
        </w:rPr>
        <w:t xml:space="preserve">60394</w:t>
      </w:r>
    </w:p>
    <w:p>
      <w:r>
        <w:t xml:space="preserve">@Dswizzle3 jee, että se mitä ajattelin pillu poika u r vitun thot</w:t>
      </w:r>
    </w:p>
    <w:p>
      <w:r>
        <w:rPr>
          <w:b/>
          <w:u w:val="single"/>
        </w:rPr>
        <w:t xml:space="preserve">60395</w:t>
      </w:r>
    </w:p>
    <w:p>
      <w:r>
        <w:t xml:space="preserve">@Duckin_Fope se on voitto. jokainen neekeri, joka ei osallistu siihen, on homo. vaikka hän ei polttaisi.</w:t>
      </w:r>
    </w:p>
    <w:p>
      <w:r>
        <w:rPr>
          <w:b/>
          <w:u w:val="single"/>
        </w:rPr>
        <w:t xml:space="preserve">60396</w:t>
      </w:r>
    </w:p>
    <w:p>
      <w:r>
        <w:t xml:space="preserve">@DudeWithAHighKD @jeffreyhaas @JUDDNATION hän imee..bitch ei voi edes teeskennellä tanssia.</w:t>
      </w:r>
    </w:p>
    <w:p>
      <w:r>
        <w:rPr>
          <w:b/>
          <w:u w:val="single"/>
        </w:rPr>
        <w:t xml:space="preserve">60397</w:t>
      </w:r>
    </w:p>
    <w:p>
      <w:r>
        <w:t xml:space="preserve">@DustinHooper225 pitäisi olla lol lil bitch</w:t>
      </w:r>
    </w:p>
    <w:p>
      <w:r>
        <w:rPr>
          <w:b/>
          <w:u w:val="single"/>
        </w:rPr>
        <w:t xml:space="preserve">60398</w:t>
      </w:r>
    </w:p>
    <w:p>
      <w:r>
        <w:t xml:space="preserve">@DutchBrosPlease olet tervetullut, kaipaan sinua myös nig nog nog</w:t>
      </w:r>
    </w:p>
    <w:p>
      <w:r>
        <w:rPr>
          <w:b/>
          <w:u w:val="single"/>
        </w:rPr>
        <w:t xml:space="preserve">60399</w:t>
      </w:r>
    </w:p>
    <w:p>
      <w:r>
        <w:t xml:space="preserve">@DylanKwinnn pitäisi mennä vapaille linnuille joka tapauksessa</w:t>
      </w:r>
    </w:p>
    <w:p>
      <w:r>
        <w:rPr>
          <w:b/>
          <w:u w:val="single"/>
        </w:rPr>
        <w:t xml:space="preserve">60400</w:t>
      </w:r>
    </w:p>
    <w:p>
      <w:r>
        <w:t xml:space="preserve">@EASPORTSFIFA seuraava päivitys, olisi AMAZIN, jos kaksi juhlaa lisättäisiin. 1: Paita pois ( otamme keltaisen) ja 2: RKO.</w:t>
      </w:r>
    </w:p>
    <w:p>
      <w:r>
        <w:rPr>
          <w:b/>
          <w:u w:val="single"/>
        </w:rPr>
        <w:t xml:space="preserve">60401</w:t>
      </w:r>
    </w:p>
    <w:p>
      <w:r>
        <w:t xml:space="preserve">@EGP_Guamo @SonicBoomBrad Oletan, että se näyttäisi jotain bitch slap ja Dickpunch</w:t>
      </w:r>
    </w:p>
    <w:p>
      <w:r>
        <w:rPr>
          <w:b/>
          <w:u w:val="single"/>
        </w:rPr>
        <w:t xml:space="preserve">60402</w:t>
      </w:r>
    </w:p>
    <w:p>
      <w:r>
        <w:t xml:space="preserve">@EJTHR33 You do got alla da hoes...</w:t>
      </w:r>
    </w:p>
    <w:p>
      <w:r>
        <w:rPr>
          <w:b/>
          <w:u w:val="single"/>
        </w:rPr>
        <w:t xml:space="preserve">60403</w:t>
      </w:r>
    </w:p>
    <w:p>
      <w:r>
        <w:t xml:space="preserve">@EVBY_HATES_ASH tuo ämmä haluaa kuitenkin kaikki ulos... samaa paskaa hän teki minulle jossain vaiheessa.</w:t>
      </w:r>
    </w:p>
    <w:p>
      <w:r>
        <w:rPr>
          <w:b/>
          <w:u w:val="single"/>
        </w:rPr>
        <w:t xml:space="preserve">60404</w:t>
      </w:r>
    </w:p>
    <w:p>
      <w:r>
        <w:t xml:space="preserve">@EZadick älä epäonnistu narttu</w:t>
      </w:r>
    </w:p>
    <w:p>
      <w:r>
        <w:rPr>
          <w:b/>
          <w:u w:val="single"/>
        </w:rPr>
        <w:t xml:space="preserve">60405</w:t>
      </w:r>
    </w:p>
    <w:p>
      <w:r>
        <w:t xml:space="preserve">@EaTMyTweetZz @LilButtSHAR tuo ämmä löi muijaa, kun hän ei katsonut... Tuo paska on heikkoa.</w:t>
      </w:r>
    </w:p>
    <w:p>
      <w:r>
        <w:rPr>
          <w:b/>
          <w:u w:val="single"/>
        </w:rPr>
        <w:t xml:space="preserve">60406</w:t>
      </w:r>
    </w:p>
    <w:p>
      <w:r>
        <w:t xml:space="preserve">@EaTMyTweetZz Huh? Olen ollut Verizonin palveluksessa 4 vuotta, narttu.</w:t>
      </w:r>
    </w:p>
    <w:p>
      <w:r>
        <w:rPr>
          <w:b/>
          <w:u w:val="single"/>
        </w:rPr>
        <w:t xml:space="preserve">60407</w:t>
      </w:r>
    </w:p>
    <w:p>
      <w:r>
        <w:t xml:space="preserve">@EaTMyTweetZz tekstiviesti minulle, emme äänekkäitä huoria katsomassa</w:t>
      </w:r>
    </w:p>
    <w:p>
      <w:r>
        <w:rPr>
          <w:b/>
          <w:u w:val="single"/>
        </w:rPr>
        <w:t xml:space="preserve">60408</w:t>
      </w:r>
    </w:p>
    <w:p>
      <w:r>
        <w:t xml:space="preserve">@EaglesandHeat @Bpfillherup @SoleUniv nigga you done bumped yo head. Li nings fire mutta Kobe 9 Elite golds are trash!? http://t.co/NaadECTQAk</w:t>
      </w:r>
    </w:p>
    <w:p>
      <w:r>
        <w:rPr>
          <w:b/>
          <w:u w:val="single"/>
        </w:rPr>
        <w:t xml:space="preserve">60409</w:t>
      </w:r>
    </w:p>
    <w:p>
      <w:r>
        <w:t xml:space="preserve">@EakaErick En jakaisi aaltoa noiden roskakorien kanssa.</w:t>
      </w:r>
    </w:p>
    <w:p>
      <w:r>
        <w:rPr>
          <w:b/>
          <w:u w:val="single"/>
        </w:rPr>
        <w:t xml:space="preserve">60410</w:t>
      </w:r>
    </w:p>
    <w:p>
      <w:r>
        <w:t xml:space="preserve">@EatMyTattoos, joka oli todellinen nicca paska tho lol</w:t>
      </w:r>
    </w:p>
    <w:p>
      <w:r>
        <w:rPr>
          <w:b/>
          <w:u w:val="single"/>
        </w:rPr>
        <w:t xml:space="preserve">60411</w:t>
      </w:r>
    </w:p>
    <w:p>
      <w:r>
        <w:t xml:space="preserve">@Eba_sandman tarkoitat narttu perse pillua</w:t>
      </w:r>
    </w:p>
    <w:p>
      <w:r>
        <w:rPr>
          <w:b/>
          <w:u w:val="single"/>
        </w:rPr>
        <w:t xml:space="preserve">60412</w:t>
      </w:r>
    </w:p>
    <w:p>
      <w:r>
        <w:t xml:space="preserve">@EcliptiK @zFearless @prihncess @SSickStory minun pilluni</w:t>
      </w:r>
    </w:p>
    <w:p>
      <w:r>
        <w:rPr>
          <w:b/>
          <w:u w:val="single"/>
        </w:rPr>
        <w:t xml:space="preserve">60413</w:t>
      </w:r>
    </w:p>
    <w:p>
      <w:r>
        <w:t xml:space="preserve">@Eddie_Hayden1 lol kyllä veli hyvä valinta. Mutta nartut rakastavat ulkomaisia ruoskia, joten se on henkilökohtainen päätös...</w:t>
      </w:r>
    </w:p>
    <w:p>
      <w:r>
        <w:rPr>
          <w:b/>
          <w:u w:val="single"/>
        </w:rPr>
        <w:t xml:space="preserve">60414</w:t>
      </w:r>
    </w:p>
    <w:p>
      <w:r>
        <w:t xml:space="preserve">@Eddie_Sativa87 pillua.</w:t>
      </w:r>
    </w:p>
    <w:p>
      <w:r>
        <w:rPr>
          <w:b/>
          <w:u w:val="single"/>
        </w:rPr>
        <w:t xml:space="preserve">60415</w:t>
      </w:r>
    </w:p>
    <w:p>
      <w:r>
        <w:t xml:space="preserve">@EdgarGuillenjr @imthatsubieguy @blakeanderson21 @joshhandsomee87 et ole 6 jalkaa alla sen ei ole ohi pillua</w:t>
      </w:r>
    </w:p>
    <w:p>
      <w:r>
        <w:rPr>
          <w:b/>
          <w:u w:val="single"/>
        </w:rPr>
        <w:t xml:space="preserve">60416</w:t>
      </w:r>
    </w:p>
    <w:p>
      <w:r>
        <w:t xml:space="preserve">@EdgarGuillenjr @jo_clark6 @blakeanderson21 olet narttu, jos lyöt tyttöä.</w:t>
      </w:r>
    </w:p>
    <w:p>
      <w:r>
        <w:rPr>
          <w:b/>
          <w:u w:val="single"/>
        </w:rPr>
        <w:t xml:space="preserve">60417</w:t>
      </w:r>
    </w:p>
    <w:p>
      <w:r>
        <w:t xml:space="preserve">@EdgarGuillenjr @jo_clark6 @dalton_ryann @dault24 @blakeanderson21 @justinmiculka01 @ktit_418 @aaronbaxter9 olet narttu Edgar</w:t>
      </w:r>
    </w:p>
    <w:p>
      <w:r>
        <w:rPr>
          <w:b/>
          <w:u w:val="single"/>
        </w:rPr>
        <w:t xml:space="preserve">60418</w:t>
      </w:r>
    </w:p>
    <w:p>
      <w:r>
        <w:t xml:space="preserve">@EdgarGuillenjr sinun punk pimppi perse narttu! Jätkä sulla ei oo munaa tapella kaikki mitä sä haluat tehdä on lyödä tyttöjä sun vitun ämmä.</w:t>
      </w:r>
    </w:p>
    <w:p>
      <w:r>
        <w:rPr>
          <w:b/>
          <w:u w:val="single"/>
        </w:rPr>
        <w:t xml:space="preserve">60419</w:t>
      </w:r>
    </w:p>
    <w:p>
      <w:r>
        <w:t xml:space="preserve">@Ehh_DontTouchMe @kourtj3000 @bria_leeandrea thats ghetto...</w:t>
      </w:r>
    </w:p>
    <w:p>
      <w:r>
        <w:rPr>
          <w:b/>
          <w:u w:val="single"/>
        </w:rPr>
        <w:t xml:space="preserve">60420</w:t>
      </w:r>
    </w:p>
    <w:p>
      <w:r>
        <w:t xml:space="preserve">@ElJefeDeJefes4C perkeleen ämmät neekerin mielessä haha</w:t>
      </w:r>
    </w:p>
    <w:p>
      <w:r>
        <w:rPr>
          <w:b/>
          <w:u w:val="single"/>
        </w:rPr>
        <w:t xml:space="preserve">60421</w:t>
      </w:r>
    </w:p>
    <w:p>
      <w:r>
        <w:t xml:space="preserve">@El_Grillo1 Pois nykyisen sijaintisi itäpuolella, itään päin suuntautuvalla rinteellä (kuivan paikan kuiva puoli).</w:t>
      </w:r>
    </w:p>
    <w:p>
      <w:r>
        <w:rPr>
          <w:b/>
          <w:u w:val="single"/>
        </w:rPr>
        <w:t xml:space="preserve">60422</w:t>
      </w:r>
    </w:p>
    <w:p>
      <w:r>
        <w:t xml:space="preserve">@ElaineeEspinoza *you're, *bitch</w:t>
      </w:r>
    </w:p>
    <w:p>
      <w:r>
        <w:rPr>
          <w:b/>
          <w:u w:val="single"/>
        </w:rPr>
        <w:t xml:space="preserve">60423</w:t>
      </w:r>
    </w:p>
    <w:p>
      <w:r>
        <w:t xml:space="preserve">@EleyCome_EleyGo @caykelly16 elokuvilla ei ole väliä niin kauan kuin teet coon paskaa coonien kanssa, olet neekeri!</w:t>
      </w:r>
    </w:p>
    <w:p>
      <w:r>
        <w:rPr>
          <w:b/>
          <w:u w:val="single"/>
        </w:rPr>
        <w:t xml:space="preserve">60424</w:t>
      </w:r>
    </w:p>
    <w:p>
      <w:r>
        <w:t xml:space="preserve">@Elijahfnbaby bra I'm bout to blaze this bitch</w:t>
      </w:r>
    </w:p>
    <w:p>
      <w:r>
        <w:rPr>
          <w:b/>
          <w:u w:val="single"/>
        </w:rPr>
        <w:t xml:space="preserve">60425</w:t>
      </w:r>
    </w:p>
    <w:p>
      <w:r>
        <w:t xml:space="preserve">@ElizabethBatman &amp;amp; @z0mbiedance ovat narttuja.</w:t>
      </w:r>
    </w:p>
    <w:p>
      <w:r>
        <w:rPr>
          <w:b/>
          <w:u w:val="single"/>
        </w:rPr>
        <w:t xml:space="preserve">60426</w:t>
      </w:r>
    </w:p>
    <w:p>
      <w:r>
        <w:t xml:space="preserve">@ElizabethBatman Me teemme sen Lizard. Ellette sitten skypetä meitä, ämmät.</w:t>
      </w:r>
    </w:p>
    <w:p>
      <w:r>
        <w:rPr>
          <w:b/>
          <w:u w:val="single"/>
        </w:rPr>
        <w:t xml:space="preserve">60427</w:t>
      </w:r>
    </w:p>
    <w:p>
      <w:r>
        <w:t xml:space="preserve">@ElizabethBatman narttu.</w:t>
      </w:r>
    </w:p>
    <w:p>
      <w:r>
        <w:rPr>
          <w:b/>
          <w:u w:val="single"/>
        </w:rPr>
        <w:t xml:space="preserve">60428</w:t>
      </w:r>
    </w:p>
    <w:p>
      <w:r>
        <w:t xml:space="preserve">@Elvis_NotPresly I gt android dmt kno whats in that box my nig</w:t>
      </w:r>
    </w:p>
    <w:p>
      <w:r>
        <w:rPr>
          <w:b/>
          <w:u w:val="single"/>
        </w:rPr>
        <w:t xml:space="preserve">60429</w:t>
      </w:r>
    </w:p>
    <w:p>
      <w:r>
        <w:t xml:space="preserve">@ElyssaJankowski @ComedyTextings haha hän tyhmä huora</w:t>
      </w:r>
    </w:p>
    <w:p>
      <w:r>
        <w:rPr>
          <w:b/>
          <w:u w:val="single"/>
        </w:rPr>
        <w:t xml:space="preserve">60430</w:t>
      </w:r>
    </w:p>
    <w:p>
      <w:r>
        <w:t xml:space="preserve">@EmmaLouisaSuttl @timmyn90 Kuka tahansa voi tuoda apinan.</w:t>
      </w:r>
    </w:p>
    <w:p>
      <w:r>
        <w:rPr>
          <w:b/>
          <w:u w:val="single"/>
        </w:rPr>
        <w:t xml:space="preserve">60431</w:t>
      </w:r>
    </w:p>
    <w:p>
      <w:r>
        <w:t xml:space="preserve">@EmmaLouisaSuttl Hit the clam chowder.Kiitos toiveista ja kortista.</w:t>
      </w:r>
    </w:p>
    <w:p>
      <w:r>
        <w:rPr>
          <w:b/>
          <w:u w:val="single"/>
        </w:rPr>
        <w:t xml:space="preserve">60432</w:t>
      </w:r>
    </w:p>
    <w:p>
      <w:r>
        <w:t xml:space="preserve">@EmmaNillaNilla röyhkeät paskiaiset</w:t>
      </w:r>
    </w:p>
    <w:p>
      <w:r>
        <w:rPr>
          <w:b/>
          <w:u w:val="single"/>
        </w:rPr>
        <w:t xml:space="preserve">60433</w:t>
      </w:r>
    </w:p>
    <w:p>
      <w:r>
        <w:t xml:space="preserve">@EmmanuelRodz11 WILLIAN tuossa horossa &amp;#128514;&amp;#128514;&amp;#128514;&amp;#128514;&amp;#128514;</w:t>
      </w:r>
    </w:p>
    <w:p>
      <w:r>
        <w:rPr>
          <w:b/>
          <w:u w:val="single"/>
        </w:rPr>
        <w:t xml:space="preserve">60434</w:t>
      </w:r>
    </w:p>
    <w:p>
      <w:r>
        <w:t xml:space="preserve">@EmpressTaTa aww mies meillä oli BALL. Pieni pikku juttu. Laita se ämmä ulos!</w:t>
      </w:r>
    </w:p>
    <w:p>
      <w:r>
        <w:rPr>
          <w:b/>
          <w:u w:val="single"/>
        </w:rPr>
        <w:t xml:space="preserve">60435</w:t>
      </w:r>
    </w:p>
    <w:p>
      <w:r>
        <w:t xml:space="preserve">@EnglishBrit123 kuulostaa hyvältä idealta. Mutta haluan, että sanani leviää. Juutalaiset, neekerit ja kommarit yhtä lailla.</w:t>
      </w:r>
    </w:p>
    <w:p>
      <w:r>
        <w:rPr>
          <w:b/>
          <w:u w:val="single"/>
        </w:rPr>
        <w:t xml:space="preserve">60436</w:t>
      </w:r>
    </w:p>
    <w:p>
      <w:r>
        <w:t xml:space="preserve">@EntMagazine @magisto @digitalskeptic meillä on hanke, joka voisi johtaa sotilasohjelmaan, mutta vaatii täydellisen op-mock upin testausta varten.</w:t>
      </w:r>
    </w:p>
    <w:p>
      <w:r>
        <w:rPr>
          <w:b/>
          <w:u w:val="single"/>
        </w:rPr>
        <w:t xml:space="preserve">60437</w:t>
      </w:r>
    </w:p>
    <w:p>
      <w:r>
        <w:t xml:space="preserve">@EricBaetsle sinun greaser</w:t>
      </w:r>
    </w:p>
    <w:p>
      <w:r>
        <w:rPr>
          <w:b/>
          <w:u w:val="single"/>
        </w:rPr>
        <w:t xml:space="preserve">60438</w:t>
      </w:r>
    </w:p>
    <w:p>
      <w:r>
        <w:t xml:space="preserve">@EricWithAHotDad ämmä työskentelen 24 tuntia vuorokaudessa suojellakseni vapauttasi haista vittu #AlwaysOnWatch #GlobalForceForGood</w:t>
      </w:r>
    </w:p>
    <w:p>
      <w:r>
        <w:rPr>
          <w:b/>
          <w:u w:val="single"/>
        </w:rPr>
        <w:t xml:space="preserve">60439</w:t>
      </w:r>
    </w:p>
    <w:p>
      <w:r>
        <w:t xml:space="preserve">@EricWithAHotDad ämmä Olen valmis koulusta</w:t>
      </w:r>
    </w:p>
    <w:p>
      <w:r>
        <w:rPr>
          <w:b/>
          <w:u w:val="single"/>
        </w:rPr>
        <w:t xml:space="preserve">60440</w:t>
      </w:r>
    </w:p>
    <w:p>
      <w:r>
        <w:t xml:space="preserve">@EricWithAHotDad homo homo</w:t>
      </w:r>
    </w:p>
    <w:p>
      <w:r>
        <w:rPr>
          <w:b/>
          <w:u w:val="single"/>
        </w:rPr>
        <w:t xml:space="preserve">60441</w:t>
      </w:r>
    </w:p>
    <w:p>
      <w:r>
        <w:t xml:space="preserve">@Eric_Mariners @JC_1221 osoittaa, että sasquatch narttu ulospäin</w:t>
      </w:r>
    </w:p>
    <w:p>
      <w:r>
        <w:rPr>
          <w:b/>
          <w:u w:val="single"/>
        </w:rPr>
        <w:t xml:space="preserve">60442</w:t>
      </w:r>
    </w:p>
    <w:p>
      <w:r>
        <w:t xml:space="preserve">@Eric_Mariners @chief_peters @LEXXX_RUGER @MANIAC3X @Rodriguez5_ tämä huora ei ollut uskollinen http://t.co/LG83fwLdwp</w:t>
      </w:r>
    </w:p>
    <w:p>
      <w:r>
        <w:rPr>
          <w:b/>
          <w:u w:val="single"/>
        </w:rPr>
        <w:t xml:space="preserve">60443</w:t>
      </w:r>
    </w:p>
    <w:p>
      <w:r>
        <w:t xml:space="preserve">@ErinSaberSix im 99 slay bitch, im wearin bandos armor cause im so rich, minulla on minun slayer helm ja minun ruoska droppies</w:t>
      </w:r>
    </w:p>
    <w:p>
      <w:r>
        <w:rPr>
          <w:b/>
          <w:u w:val="single"/>
        </w:rPr>
        <w:t xml:space="preserve">60444</w:t>
      </w:r>
    </w:p>
    <w:p>
      <w:r>
        <w:t xml:space="preserve">@ErinTaylor14 @BRios82 te molemmat varmasti haluatte antaa vapaalippua jokaiselle tämän maan rajahyppääjälle, te kaksi olette se, mikä täällä on vialla.</w:t>
      </w:r>
    </w:p>
    <w:p>
      <w:r>
        <w:rPr>
          <w:b/>
          <w:u w:val="single"/>
        </w:rPr>
        <w:t xml:space="preserve">60445</w:t>
      </w:r>
    </w:p>
    <w:p>
      <w:r>
        <w:t xml:space="preserve">@Ese_Miro narttu kiitos &amp;#9995;</w:t>
      </w:r>
    </w:p>
    <w:p>
      <w:r>
        <w:rPr>
          <w:b/>
          <w:u w:val="single"/>
        </w:rPr>
        <w:t xml:space="preserve">60446</w:t>
      </w:r>
    </w:p>
    <w:p>
      <w:r>
        <w:t xml:space="preserve">@EvanBecker513 @_TriggaPlease_ @MorbidMermaid @zooyorkinit @_ShayisdaBOMB_ @Rainbowblake, koska hän on neekeri.</w:t>
      </w:r>
    </w:p>
    <w:p>
      <w:r>
        <w:rPr>
          <w:b/>
          <w:u w:val="single"/>
        </w:rPr>
        <w:t xml:space="preserve">60447</w:t>
      </w:r>
    </w:p>
    <w:p>
      <w:r>
        <w:t xml:space="preserve">@EvanBecker513 @_TriggaPlease_ @MorbidMermaid @zooyorkinit @_ShayisdaBOMB_ @Rainbowblake he näkevät tämän tyhmäperse neekeri</w:t>
      </w:r>
    </w:p>
    <w:p>
      <w:r>
        <w:rPr>
          <w:b/>
          <w:u w:val="single"/>
        </w:rPr>
        <w:t xml:space="preserve">60448</w:t>
      </w:r>
    </w:p>
    <w:p>
      <w:r>
        <w:t xml:space="preserve">@EvanBecker513 mitä sinä ämmä teet?</w:t>
      </w:r>
    </w:p>
    <w:p>
      <w:r>
        <w:rPr>
          <w:b/>
          <w:u w:val="single"/>
        </w:rPr>
        <w:t xml:space="preserve">60449</w:t>
      </w:r>
    </w:p>
    <w:p>
      <w:r>
        <w:t xml:space="preserve">@EvanDMyers @nineinchessoft sinulla on punaniska-asenne. Samat ihmiset, jotka pitävät Benghazzia todellisena, pitävät Foxin väärennettyä nws:ää todellisena. Teidän yksi</w:t>
      </w:r>
    </w:p>
    <w:p>
      <w:r>
        <w:rPr>
          <w:b/>
          <w:u w:val="single"/>
        </w:rPr>
        <w:t xml:space="preserve">60450</w:t>
      </w:r>
    </w:p>
    <w:p>
      <w:r>
        <w:t xml:space="preserve">@Evan_P_Grant Voin vain toivoa, että Charlie Strong. #UTcoach</w:t>
      </w:r>
    </w:p>
    <w:p>
      <w:r>
        <w:rPr>
          <w:b/>
          <w:u w:val="single"/>
        </w:rPr>
        <w:t xml:space="preserve">60451</w:t>
      </w:r>
    </w:p>
    <w:p>
      <w:r>
        <w:t xml:space="preserve">@Evan_White4 @jeremy_hemsley todella siksi meillä on sivuhuorat &amp;#128526;</w:t>
      </w:r>
    </w:p>
    <w:p>
      <w:r>
        <w:rPr>
          <w:b/>
          <w:u w:val="single"/>
        </w:rPr>
        <w:t xml:space="preserve">60452</w:t>
      </w:r>
    </w:p>
    <w:p>
      <w:r>
        <w:t xml:space="preserve">@EvelDick Y En ole yllättynyt, että UGLY MIKE BOOGIE joutuu ostamaan pillua??!!!!</w:t>
      </w:r>
    </w:p>
    <w:p>
      <w:r>
        <w:rPr>
          <w:b/>
          <w:u w:val="single"/>
        </w:rPr>
        <w:t xml:space="preserve">60453</w:t>
      </w:r>
    </w:p>
    <w:p>
      <w:r>
        <w:t xml:space="preserve">@EverybodyHatesV Luin mustan miehen twiitin hot sauce is trash &amp;amp; vesimeloni on yliarvostettu. I can't deal</w:t>
      </w:r>
    </w:p>
    <w:p>
      <w:r>
        <w:rPr>
          <w:b/>
          <w:u w:val="single"/>
        </w:rPr>
        <w:t xml:space="preserve">60454</w:t>
      </w:r>
    </w:p>
    <w:p>
      <w:r>
        <w:t xml:space="preserve">@EverybodyHatesX Turpa kiinni ämmä ja keskity siihen L tomariin.</w:t>
      </w:r>
    </w:p>
    <w:p>
      <w:r>
        <w:rPr>
          <w:b/>
          <w:u w:val="single"/>
        </w:rPr>
        <w:t xml:space="preserve">60455</w:t>
      </w:r>
    </w:p>
    <w:p>
      <w:r>
        <w:t xml:space="preserve">@EvetteColeman lol totta haluan vain paistettuja keksejä</w:t>
      </w:r>
    </w:p>
    <w:p>
      <w:r>
        <w:rPr>
          <w:b/>
          <w:u w:val="single"/>
        </w:rPr>
        <w:t xml:space="preserve">60456</w:t>
      </w:r>
    </w:p>
    <w:p>
      <w:r>
        <w:t xml:space="preserve">@ExurbanKevin samankaltaiset linnut parveilevat yhdessä? @SubBeck</w:t>
      </w:r>
    </w:p>
    <w:p>
      <w:r>
        <w:rPr>
          <w:b/>
          <w:u w:val="single"/>
        </w:rPr>
        <w:t xml:space="preserve">60457</w:t>
      </w:r>
    </w:p>
    <w:p>
      <w:r>
        <w:t xml:space="preserve">@EyeOnPolitics @chrisloesch Kunhan se ei ole yksi niistä "erityisistä brownieista", eikö?</w:t>
      </w:r>
    </w:p>
    <w:p>
      <w:r>
        <w:rPr>
          <w:b/>
          <w:u w:val="single"/>
        </w:rPr>
        <w:t xml:space="preserve">60458</w:t>
      </w:r>
    </w:p>
    <w:p>
      <w:r>
        <w:t xml:space="preserve">@EzraxDavis haluat pillua niin pahasti, -</w:t>
      </w:r>
    </w:p>
    <w:p>
      <w:r>
        <w:rPr>
          <w:b/>
          <w:u w:val="single"/>
        </w:rPr>
        <w:t xml:space="preserve">60459</w:t>
      </w:r>
    </w:p>
    <w:p>
      <w:r>
        <w:t xml:space="preserve">@FAGHETTIOS puhu englantia prude perse valkoinen narttu</w:t>
      </w:r>
    </w:p>
    <w:p>
      <w:r>
        <w:rPr>
          <w:b/>
          <w:u w:val="single"/>
        </w:rPr>
        <w:t xml:space="preserve">60460</w:t>
      </w:r>
    </w:p>
    <w:p>
      <w:r>
        <w:t xml:space="preserve">@FAGHETTIOS janoinen perus perse narttu</w:t>
      </w:r>
    </w:p>
    <w:p>
      <w:r>
        <w:rPr>
          <w:b/>
          <w:u w:val="single"/>
        </w:rPr>
        <w:t xml:space="preserve">60461</w:t>
      </w:r>
    </w:p>
    <w:p>
      <w:r>
        <w:t xml:space="preserve">@FIFAcom Pepe, koska hänen puolustuksensa oli erinomainen! Hänen taklauksensa olivat tarkkoja ja hän teki työnsä täydellisesti molemmissa jaloissa!</w:t>
      </w:r>
    </w:p>
    <w:p>
      <w:r>
        <w:rPr>
          <w:b/>
          <w:u w:val="single"/>
        </w:rPr>
        <w:t xml:space="preserve">60462</w:t>
      </w:r>
    </w:p>
    <w:p>
      <w:r>
        <w:t xml:space="preserve">@FOLLOWNOVA Yooo Ajattelin sitä toissapäivänä lol... Puhut oikeasti vain yhdestä ihmisestä, nekru...</w:t>
      </w:r>
    </w:p>
    <w:p>
      <w:r>
        <w:rPr>
          <w:b/>
          <w:u w:val="single"/>
        </w:rPr>
        <w:t xml:space="preserve">60463</w:t>
      </w:r>
    </w:p>
    <w:p>
      <w:r>
        <w:t xml:space="preserve">@FRANKTHEFOB ok u hav ase. Rakastan sinua ja olet ylivertaiseni taistelupeleissä ja luultavasti saat myös enemmän narttuja. peace &amp;#9996;</w:t>
      </w:r>
    </w:p>
    <w:p>
      <w:r>
        <w:rPr>
          <w:b/>
          <w:u w:val="single"/>
        </w:rPr>
        <w:t xml:space="preserve">60464</w:t>
      </w:r>
    </w:p>
    <w:p>
      <w:r>
        <w:t xml:space="preserve">@FaZeDAVlS @SoaR_Wvyy @SoaR_Haze @FaZeOutcsT Tämä on minulle pelkkää hölynpölyä, koska minulla ei ole peliä.</w:t>
      </w:r>
    </w:p>
    <w:p>
      <w:r>
        <w:rPr>
          <w:b/>
          <w:u w:val="single"/>
        </w:rPr>
        <w:t xml:space="preserve">60465</w:t>
      </w:r>
    </w:p>
    <w:p>
      <w:r>
        <w:t xml:space="preserve">@FabianMleal aoas kirjoitat takaisin narttu lol</w:t>
      </w:r>
    </w:p>
    <w:p>
      <w:r>
        <w:rPr>
          <w:b/>
          <w:u w:val="single"/>
        </w:rPr>
        <w:t xml:space="preserve">60466</w:t>
      </w:r>
    </w:p>
    <w:p>
      <w:r>
        <w:t xml:space="preserve">@FabianMleal ämmä lol</w:t>
      </w:r>
    </w:p>
    <w:p>
      <w:r>
        <w:rPr>
          <w:b/>
          <w:u w:val="single"/>
        </w:rPr>
        <w:t xml:space="preserve">60467</w:t>
      </w:r>
    </w:p>
    <w:p>
      <w:r>
        <w:t xml:space="preserve">@FabianMleal ei narttu lol En ole siitä elämästä enää</w:t>
      </w:r>
    </w:p>
    <w:p>
      <w:r>
        <w:rPr>
          <w:b/>
          <w:u w:val="single"/>
        </w:rPr>
        <w:t xml:space="preserve">60468</w:t>
      </w:r>
    </w:p>
    <w:p>
      <w:r>
        <w:t xml:space="preserve">@Fabulousjonna_ Tarvitsen joitakin punaisia vihreitä &amp;amp; keltaisia housuja &amp;amp; helly paitoja ilmaista</w:t>
      </w:r>
    </w:p>
    <w:p>
      <w:r>
        <w:rPr>
          <w:b/>
          <w:u w:val="single"/>
        </w:rPr>
        <w:t xml:space="preserve">60469</w:t>
      </w:r>
    </w:p>
    <w:p>
      <w:r>
        <w:t xml:space="preserve">@Faisal_nizam khaye En näe sinun pirun emojiasi Olen perus ämmä tänään.</w:t>
      </w:r>
    </w:p>
    <w:p>
      <w:r>
        <w:rPr>
          <w:b/>
          <w:u w:val="single"/>
        </w:rPr>
        <w:t xml:space="preserve">60470</w:t>
      </w:r>
    </w:p>
    <w:p>
      <w:r>
        <w:t xml:space="preserve">@Fapplebee kaveri kerro minulle, miksi se on niin totta äitini on tämä ystävät Texas yrittää hype redskin jalkapallo ja paska</w:t>
      </w:r>
    </w:p>
    <w:p>
      <w:r>
        <w:rPr>
          <w:b/>
          <w:u w:val="single"/>
        </w:rPr>
        <w:t xml:space="preserve">60471</w:t>
      </w:r>
    </w:p>
    <w:p>
      <w:r>
        <w:t xml:space="preserve">@Fardousaa becuz kenenkään miehen ei pitäisi juhlia syntymäpäiväänsä ryyppyreissulla #hinttihomo</w:t>
      </w:r>
    </w:p>
    <w:p>
      <w:r>
        <w:rPr>
          <w:b/>
          <w:u w:val="single"/>
        </w:rPr>
        <w:t xml:space="preserve">60472</w:t>
      </w:r>
    </w:p>
    <w:p>
      <w:r>
        <w:t xml:space="preserve">@Farrahisawhore @PersianFarrah kiva tili homo</w:t>
      </w:r>
    </w:p>
    <w:p>
      <w:r>
        <w:rPr>
          <w:b/>
          <w:u w:val="single"/>
        </w:rPr>
        <w:t xml:space="preserve">60473</w:t>
      </w:r>
    </w:p>
    <w:p>
      <w:r>
        <w:t xml:space="preserve">@Fatass_mee pillua</w:t>
      </w:r>
    </w:p>
    <w:p>
      <w:r>
        <w:rPr>
          <w:b/>
          <w:u w:val="single"/>
        </w:rPr>
        <w:t xml:space="preserve">60474</w:t>
      </w:r>
    </w:p>
    <w:p>
      <w:r>
        <w:t xml:space="preserve">@FattyyTooRaw No Ontario on kuin kaatopaikka nyt, kun ghetto muutti tänne, koska täällä on halvempaa asua, joten... &amp;#128514;</w:t>
      </w:r>
    </w:p>
    <w:p>
      <w:r>
        <w:rPr>
          <w:b/>
          <w:u w:val="single"/>
        </w:rPr>
        <w:t xml:space="preserve">60475</w:t>
      </w:r>
    </w:p>
    <w:p>
      <w:r>
        <w:t xml:space="preserve">@FazeyBaby @kmichelle @souljaboy kuka voi taata sinun pillua tho k?</w:t>
      </w:r>
    </w:p>
    <w:p>
      <w:r>
        <w:rPr>
          <w:b/>
          <w:u w:val="single"/>
        </w:rPr>
        <w:t xml:space="preserve">60476</w:t>
      </w:r>
    </w:p>
    <w:p>
      <w:r>
        <w:t xml:space="preserve">@FemsHaveBallz oletko viettänyt merkittävää aikaa MISSÄÄN ghetossa tai todistanut poliisin mustien yhteisössä harjoittaman terrorismin vuosia?</w:t>
      </w:r>
    </w:p>
    <w:p>
      <w:r>
        <w:rPr>
          <w:b/>
          <w:u w:val="single"/>
        </w:rPr>
        <w:t xml:space="preserve">60477</w:t>
      </w:r>
    </w:p>
    <w:p>
      <w:r>
        <w:t xml:space="preserve">@FemsHaveBallz mikä on valitettava vaatevalinta... Huorat, joilla on kiero vatsarengas. Täydentää täydellisesti "tyhmä roska" -motiivin.</w:t>
      </w:r>
    </w:p>
    <w:p>
      <w:r>
        <w:rPr>
          <w:b/>
          <w:u w:val="single"/>
        </w:rPr>
        <w:t xml:space="preserve">60478</w:t>
      </w:r>
    </w:p>
    <w:p>
      <w:r>
        <w:t xml:space="preserve">@FenkellPayroll y'all niccas bout to blow fool!!! Lol ei voi odottaa, että maailma näkee tämän Detroit paska nicca!</w:t>
      </w:r>
    </w:p>
    <w:p>
      <w:r>
        <w:rPr>
          <w:b/>
          <w:u w:val="single"/>
        </w:rPr>
        <w:t xml:space="preserve">60479</w:t>
      </w:r>
    </w:p>
    <w:p>
      <w:r>
        <w:t xml:space="preserve">@FernandezIce lopeta nössöily.</w:t>
      </w:r>
    </w:p>
    <w:p>
      <w:r>
        <w:rPr>
          <w:b/>
          <w:u w:val="single"/>
        </w:rPr>
        <w:t xml:space="preserve">60480</w:t>
      </w:r>
    </w:p>
    <w:p>
      <w:r>
        <w:t xml:space="preserve">@FeyeNody Ja zo denkt ieder wel 't zijne over zaken he. &amp;amp; je mag mij noemen hoe je wilt, ben namelijk erg voor vrijheid van meningsuiting.</w:t>
      </w:r>
    </w:p>
    <w:p>
      <w:r>
        <w:rPr>
          <w:b/>
          <w:u w:val="single"/>
        </w:rPr>
        <w:t xml:space="preserve">60481</w:t>
      </w:r>
    </w:p>
    <w:p>
      <w:r>
        <w:t xml:space="preserve">@FightNightX @NMF4Life khan on kohdannut vain roskaväkeä Garcian L:n jälkeen.</w:t>
      </w:r>
    </w:p>
    <w:p>
      <w:r>
        <w:rPr>
          <w:b/>
          <w:u w:val="single"/>
        </w:rPr>
        <w:t xml:space="preserve">60482</w:t>
      </w:r>
    </w:p>
    <w:p>
      <w:r>
        <w:t xml:space="preserve">@FightsOnVine bitch dont edes ajatella playin wit minua!</w:t>
      </w:r>
    </w:p>
    <w:p>
      <w:r>
        <w:rPr>
          <w:b/>
          <w:u w:val="single"/>
        </w:rPr>
        <w:t xml:space="preserve">60483</w:t>
      </w:r>
    </w:p>
    <w:p>
      <w:r>
        <w:t xml:space="preserve">@Fit4LifeMike @chanelisabeth huora älä pakota minua laittamaan kuvakaappauksia tekstiviesteistäsi minulle huora</w:t>
      </w:r>
    </w:p>
    <w:p>
      <w:r>
        <w:rPr>
          <w:b/>
          <w:u w:val="single"/>
        </w:rPr>
        <w:t xml:space="preserve">60484</w:t>
      </w:r>
    </w:p>
    <w:p>
      <w:r>
        <w:t xml:space="preserve">@Fit4LifeMike @chanelisabeth turpa kiinni, vitun pavunpoika</w:t>
      </w:r>
    </w:p>
    <w:p>
      <w:r>
        <w:rPr>
          <w:b/>
          <w:u w:val="single"/>
        </w:rPr>
        <w:t xml:space="preserve">60485</w:t>
      </w:r>
    </w:p>
    <w:p>
      <w:r>
        <w:t xml:space="preserve">@FixItJESUSx ole vain huora sitten</w:t>
      </w:r>
    </w:p>
    <w:p>
      <w:r>
        <w:rPr>
          <w:b/>
          <w:u w:val="single"/>
        </w:rPr>
        <w:t xml:space="preserve">60486</w:t>
      </w:r>
    </w:p>
    <w:p>
      <w:r>
        <w:t xml:space="preserve">@FixUpMayte @TheRealYoungZel @DivaMonRoe2uHoE Tuhoan tämän nartun, dawg.</w:t>
      </w:r>
    </w:p>
    <w:p>
      <w:r>
        <w:rPr>
          <w:b/>
          <w:u w:val="single"/>
        </w:rPr>
        <w:t xml:space="preserve">60487</w:t>
      </w:r>
    </w:p>
    <w:p>
      <w:r>
        <w:t xml:space="preserve">@FlawlesS_Dv @AboutStrafe @NexSmitsky Pidän myös siitä, että minua kutsutaan huoraksi, kun olen sanonut stop.</w:t>
      </w:r>
    </w:p>
    <w:p>
      <w:r>
        <w:rPr>
          <w:b/>
          <w:u w:val="single"/>
        </w:rPr>
        <w:t xml:space="preserve">60488</w:t>
      </w:r>
    </w:p>
    <w:p>
      <w:r>
        <w:t xml:space="preserve">@FlawlesS_Dv @TehDucKii pillua perse narttu</w:t>
      </w:r>
    </w:p>
    <w:p>
      <w:r>
        <w:rPr>
          <w:b/>
          <w:u w:val="single"/>
        </w:rPr>
        <w:t xml:space="preserve">60489</w:t>
      </w:r>
    </w:p>
    <w:p>
      <w:r>
        <w:t xml:space="preserve">@FlawlesS_Dv dont be a bitch smh</w:t>
      </w:r>
    </w:p>
    <w:p>
      <w:r>
        <w:rPr>
          <w:b/>
          <w:u w:val="single"/>
        </w:rPr>
        <w:t xml:space="preserve">60490</w:t>
      </w:r>
    </w:p>
    <w:p>
      <w:r>
        <w:t xml:space="preserve">@FletcherMassie @TelcoAg @rcb05 Palaa takaisin muttiksi, Rev I -tyyliin. Se tietysti edellyttäisi koiran yliajamista ja sen adoptointia.</w:t>
      </w:r>
    </w:p>
    <w:p>
      <w:r>
        <w:rPr>
          <w:b/>
          <w:u w:val="single"/>
        </w:rPr>
        <w:t xml:space="preserve">60491</w:t>
      </w:r>
    </w:p>
    <w:p>
      <w:r>
        <w:t xml:space="preserve">@FlightYung tuota minä kutsun törmäysnukeksi.</w:t>
      </w:r>
    </w:p>
    <w:p>
      <w:r>
        <w:rPr>
          <w:b/>
          <w:u w:val="single"/>
        </w:rPr>
        <w:t xml:space="preserve">60492</w:t>
      </w:r>
    </w:p>
    <w:p>
      <w:r>
        <w:t xml:space="preserve">@FloralElephants *pom poms* YOU MAKE THAT SHIT YEAHHHHHHHH</w:t>
      </w:r>
    </w:p>
    <w:p>
      <w:r>
        <w:rPr>
          <w:b/>
          <w:u w:val="single"/>
        </w:rPr>
        <w:t xml:space="preserve">60493</w:t>
      </w:r>
    </w:p>
    <w:p>
      <w:r>
        <w:t xml:space="preserve">@FloralElephants VASP OF ANGRY LEGEND. HAKKAA SE MÖSSÖKSI!!!</w:t>
      </w:r>
    </w:p>
    <w:p>
      <w:r>
        <w:rPr>
          <w:b/>
          <w:u w:val="single"/>
        </w:rPr>
        <w:t xml:space="preserve">60494</w:t>
      </w:r>
    </w:p>
    <w:p>
      <w:r>
        <w:t xml:space="preserve">@Flow935 jus halusin vain kertoa y&amp;#225;ll tietää toivottavasti hurrikaani tappaa soca sunnuntai roskat #LORDWILLIN</w:t>
      </w:r>
    </w:p>
    <w:p>
      <w:r>
        <w:rPr>
          <w:b/>
          <w:u w:val="single"/>
        </w:rPr>
        <w:t xml:space="preserve">60495</w:t>
      </w:r>
    </w:p>
    <w:p>
      <w:r>
        <w:t xml:space="preserve">@FlyGuyChanze lol sano, että narttu</w:t>
      </w:r>
    </w:p>
    <w:p>
      <w:r>
        <w:rPr>
          <w:b/>
          <w:u w:val="single"/>
        </w:rPr>
        <w:t xml:space="preserve">60496</w:t>
      </w:r>
    </w:p>
    <w:p>
      <w:r>
        <w:t xml:space="preserve">@Flyers4Cup poika En tiennyt, että tuo oli tulossa. Sitä kutsutaan älypuhelimeksi. Olet hirveä roskapuheissa.</w:t>
      </w:r>
    </w:p>
    <w:p>
      <w:r>
        <w:rPr>
          <w:b/>
          <w:u w:val="single"/>
        </w:rPr>
        <w:t xml:space="preserve">60497</w:t>
      </w:r>
    </w:p>
    <w:p>
      <w:r>
        <w:t xml:space="preserve">@FlyoutChase @Harold_Major LMFAOOOOOO jos tuo ämmä ei muuttaisi hänen @ niin paljon, voisin löytää enemmän.</w:t>
      </w:r>
    </w:p>
    <w:p>
      <w:r>
        <w:rPr>
          <w:b/>
          <w:u w:val="single"/>
        </w:rPr>
        <w:t xml:space="preserve">60498</w:t>
      </w:r>
    </w:p>
    <w:p>
      <w:r>
        <w:t xml:space="preserve">@FrancoisKilljoy Marshallin laki! Mitä ikinä haluat, paskiainen.</w:t>
      </w:r>
    </w:p>
    <w:p>
      <w:r>
        <w:rPr>
          <w:b/>
          <w:u w:val="single"/>
        </w:rPr>
        <w:t xml:space="preserve">60499</w:t>
      </w:r>
    </w:p>
    <w:p>
      <w:r>
        <w:t xml:space="preserve">@FrancoisKilljoy bitch stop hatin cause they ain't make em in toddler size. Sinun pitäisi olla onnellinen, koska niitä tehdään nyt GS-kokoisina.</w:t>
      </w:r>
    </w:p>
    <w:p>
      <w:r>
        <w:rPr>
          <w:b/>
          <w:u w:val="single"/>
        </w:rPr>
        <w:t xml:space="preserve">60500</w:t>
      </w:r>
    </w:p>
    <w:p>
      <w:r>
        <w:t xml:space="preserve">@FrankieJGrande ew queer valkoinen janoinen narttu</w:t>
      </w:r>
    </w:p>
    <w:p>
      <w:r>
        <w:rPr>
          <w:b/>
          <w:u w:val="single"/>
        </w:rPr>
        <w:t xml:space="preserve">60501</w:t>
      </w:r>
    </w:p>
    <w:p>
      <w:r>
        <w:t xml:space="preserve">@FrankieJGrande fugly queer white trash</w:t>
      </w:r>
    </w:p>
    <w:p>
      <w:r>
        <w:rPr>
          <w:b/>
          <w:u w:val="single"/>
        </w:rPr>
        <w:t xml:space="preserve">60502</w:t>
      </w:r>
    </w:p>
    <w:p>
      <w:r>
        <w:t xml:space="preserve">@FrankieJGrande omg gtfo valkoinen homo</w:t>
      </w:r>
    </w:p>
    <w:p>
      <w:r>
        <w:rPr>
          <w:b/>
          <w:u w:val="single"/>
        </w:rPr>
        <w:t xml:space="preserve">60503</w:t>
      </w:r>
    </w:p>
    <w:p>
      <w:r>
        <w:t xml:space="preserve">@FrankieJGrande ruma valkoinen ämmä</w:t>
      </w:r>
    </w:p>
    <w:p>
      <w:r>
        <w:rPr>
          <w:b/>
          <w:u w:val="single"/>
        </w:rPr>
        <w:t xml:space="preserve">60504</w:t>
      </w:r>
    </w:p>
    <w:p>
      <w:r>
        <w:t xml:space="preserve">@Frankiee_559 älä ole narttu mies ylös lol :)</w:t>
      </w:r>
    </w:p>
    <w:p>
      <w:r>
        <w:rPr>
          <w:b/>
          <w:u w:val="single"/>
        </w:rPr>
        <w:t xml:space="preserve">60505</w:t>
      </w:r>
    </w:p>
    <w:p>
      <w:r>
        <w:t xml:space="preserve">@FredBrooklyn @DoubleGunsChip Se on hienoa. Tyhmä itkupilli pillu.</w:t>
      </w:r>
    </w:p>
    <w:p>
      <w:r>
        <w:rPr>
          <w:b/>
          <w:u w:val="single"/>
        </w:rPr>
        <w:t xml:space="preserve">60506</w:t>
      </w:r>
    </w:p>
    <w:p>
      <w:r>
        <w:t xml:space="preserve">@FredRPVasquez hitto hän oli minun narttu Eddie Johnson joukkueet viime vuonna</w:t>
      </w:r>
    </w:p>
    <w:p>
      <w:r>
        <w:rPr>
          <w:b/>
          <w:u w:val="single"/>
        </w:rPr>
        <w:t xml:space="preserve">60507</w:t>
      </w:r>
    </w:p>
    <w:p>
      <w:r>
        <w:t xml:space="preserve">@FreddieGibbs Lol, aina valittamassa ja itkemässä. Aivan kuten silloin, kun Jeezy erosi sinusta, koska olet valittava vanha ämmä.</w:t>
      </w:r>
    </w:p>
    <w:p>
      <w:r>
        <w:rPr>
          <w:b/>
          <w:u w:val="single"/>
        </w:rPr>
        <w:t xml:space="preserve">60508</w:t>
      </w:r>
    </w:p>
    <w:p>
      <w:r>
        <w:t xml:space="preserve">@FreddyAmazin ratchet näköinen neekeri</w:t>
      </w:r>
    </w:p>
    <w:p>
      <w:r>
        <w:rPr>
          <w:b/>
          <w:u w:val="single"/>
        </w:rPr>
        <w:t xml:space="preserve">60509</w:t>
      </w:r>
    </w:p>
    <w:p>
      <w:r>
        <w:t xml:space="preserve">@FreeAJay ymmärrätkö, että näytät tosielämän lesboilta? Kuten sinä näytät WNBA-lesbalta. Urheilurintaliivit &amp;amp; bball shortsit yllään lesbo</w:t>
      </w:r>
    </w:p>
    <w:p>
      <w:r>
        <w:rPr>
          <w:b/>
          <w:u w:val="single"/>
        </w:rPr>
        <w:t xml:space="preserve">60510</w:t>
      </w:r>
    </w:p>
    <w:p>
      <w:r>
        <w:t xml:space="preserve">@FreeBlazeGawd lmsoooo dawg I ain't got no bitches mane. Mulla on matalalla kynnyksellä muija, mutta en voi sanoa sitä Twitterissä. You know how these wolves is</w:t>
      </w:r>
    </w:p>
    <w:p>
      <w:r>
        <w:rPr>
          <w:b/>
          <w:u w:val="single"/>
        </w:rPr>
        <w:t xml:space="preserve">60511</w:t>
      </w:r>
    </w:p>
    <w:p>
      <w:r>
        <w:t xml:space="preserve">@Freegeezy17 neekeri näyttää minun kokoiselta, ja se on saanut osumia perseeseen, ja näyttää siltä kuin se olisi taistellut koko elämänsä ajan..... Mä hiivin sen ämmän ja juoksen!</w:t>
      </w:r>
    </w:p>
    <w:p>
      <w:r>
        <w:rPr>
          <w:b/>
          <w:u w:val="single"/>
        </w:rPr>
        <w:t xml:space="preserve">60512</w:t>
      </w:r>
    </w:p>
    <w:p>
      <w:r>
        <w:t xml:space="preserve">@Freegeezy17 ammu se neekeri ämmä polveen....</w:t>
      </w:r>
    </w:p>
    <w:p>
      <w:r>
        <w:rPr>
          <w:b/>
          <w:u w:val="single"/>
        </w:rPr>
        <w:t xml:space="preserve">60513</w:t>
      </w:r>
    </w:p>
    <w:p>
      <w:r>
        <w:t xml:space="preserve">@Fromtheshwa kyllä nyt pois twitteristä, teidän ontuvien neekereiden ei olisi pitänyt koskaan oppia käyttämään internetiä.</w:t>
      </w:r>
    </w:p>
    <w:p>
      <w:r>
        <w:rPr>
          <w:b/>
          <w:u w:val="single"/>
        </w:rPr>
        <w:t xml:space="preserve">60514</w:t>
      </w:r>
    </w:p>
    <w:p>
      <w:r>
        <w:t xml:space="preserve">@Fru_Iam Olen nähnyt summan siitä, mutta yritän nähdä lox n mookia.</w:t>
      </w:r>
    </w:p>
    <w:p>
      <w:r>
        <w:rPr>
          <w:b/>
          <w:u w:val="single"/>
        </w:rPr>
        <w:t xml:space="preserve">60515</w:t>
      </w:r>
    </w:p>
    <w:p>
      <w:r>
        <w:t xml:space="preserve">@FuckBoiRik hahahaha youza fuck wigger</w:t>
      </w:r>
    </w:p>
    <w:p>
      <w:r>
        <w:rPr>
          <w:b/>
          <w:u w:val="single"/>
        </w:rPr>
        <w:t xml:space="preserve">60516</w:t>
      </w:r>
    </w:p>
    <w:p>
      <w:r>
        <w:t xml:space="preserve">@FuckKennyJ roska</w:t>
      </w:r>
    </w:p>
    <w:p>
      <w:r>
        <w:rPr>
          <w:b/>
          <w:u w:val="single"/>
        </w:rPr>
        <w:t xml:space="preserve">60517</w:t>
      </w:r>
    </w:p>
    <w:p>
      <w:r>
        <w:t xml:space="preserve">@FuckTheMallcops @theharris338 @MrMooncricket @BobbyBotsods @JimTalbot1963 @UncleUnco aids fuck? Smdh u punk bitch.</w:t>
      </w:r>
    </w:p>
    <w:p>
      <w:r>
        <w:rPr>
          <w:b/>
          <w:u w:val="single"/>
        </w:rPr>
        <w:t xml:space="preserve">60518</w:t>
      </w:r>
    </w:p>
    <w:p>
      <w:r>
        <w:t xml:space="preserve">@FuckTraVonn ahh ymmärrän, olen edelleen alokas huoran tietämyksestä. Mutta minä edistyn.</w:t>
      </w:r>
    </w:p>
    <w:p>
      <w:r>
        <w:rPr>
          <w:b/>
          <w:u w:val="single"/>
        </w:rPr>
        <w:t xml:space="preserve">60519</w:t>
      </w:r>
    </w:p>
    <w:p>
      <w:r>
        <w:t xml:space="preserve">@FuckingCashBro olet pieni ämmä x2</w:t>
      </w:r>
    </w:p>
    <w:p>
      <w:r>
        <w:rPr>
          <w:b/>
          <w:u w:val="single"/>
        </w:rPr>
        <w:t xml:space="preserve">60520</w:t>
      </w:r>
    </w:p>
    <w:p>
      <w:r>
        <w:t xml:space="preserve">@Fugazi3011 "jätä sinä papu retardi"</w:t>
      </w:r>
    </w:p>
    <w:p>
      <w:r>
        <w:rPr>
          <w:b/>
          <w:u w:val="single"/>
        </w:rPr>
        <w:t xml:space="preserve">60521</w:t>
      </w:r>
    </w:p>
    <w:p>
      <w:r>
        <w:t xml:space="preserve">@FukknTyler En ole vaalea iho neekeri olen jopa värillinen lmao</w:t>
      </w:r>
    </w:p>
    <w:p>
      <w:r>
        <w:rPr>
          <w:b/>
          <w:u w:val="single"/>
        </w:rPr>
        <w:t xml:space="preserve">60522</w:t>
      </w:r>
    </w:p>
    <w:p>
      <w:r>
        <w:t xml:space="preserve">@FukknTyler nigga I talk shit period this ain't nun new white bitch we go thrown this every damn day &amp;#128514;&amp;#128514;</w:t>
      </w:r>
    </w:p>
    <w:p>
      <w:r>
        <w:rPr>
          <w:b/>
          <w:u w:val="single"/>
        </w:rPr>
        <w:t xml:space="preserve">60523</w:t>
      </w:r>
    </w:p>
    <w:p>
      <w:r>
        <w:t xml:space="preserve">@FukknTyler u a bitch in niggas clothing shut yo ass up &amp;#128514;&amp;#128514;&amp;#128514;&amp;#128514;&amp;#128514;&amp;#128514;&amp;#128514;</w:t>
      </w:r>
    </w:p>
    <w:p>
      <w:r>
        <w:rPr>
          <w:b/>
          <w:u w:val="single"/>
        </w:rPr>
        <w:t xml:space="preserve">60524</w:t>
      </w:r>
    </w:p>
    <w:p>
      <w:r>
        <w:t xml:space="preserve">@Fulf_ShawnFulf peckerwood</w:t>
      </w:r>
    </w:p>
    <w:p>
      <w:r>
        <w:rPr>
          <w:b/>
          <w:u w:val="single"/>
        </w:rPr>
        <w:t xml:space="preserve">60525</w:t>
      </w:r>
    </w:p>
    <w:p>
      <w:r>
        <w:t xml:space="preserve">@FunnyPicsDepot hän on rasvaletti</w:t>
      </w:r>
    </w:p>
    <w:p>
      <w:r>
        <w:rPr>
          <w:b/>
          <w:u w:val="single"/>
        </w:rPr>
        <w:t xml:space="preserve">60526</w:t>
      </w:r>
    </w:p>
    <w:p>
      <w:r>
        <w:t xml:space="preserve">@Furrystoat For the record #NoHomo, mutta en välitä kuka on, ellei minun tarvitse nähdä sitä... sama koskee kaikkea seksuaalisuutta, jopa lintuja, koiria... mitä ei.</w:t>
      </w:r>
    </w:p>
    <w:p>
      <w:r>
        <w:rPr>
          <w:b/>
          <w:u w:val="single"/>
        </w:rPr>
        <w:t xml:space="preserve">60527</w:t>
      </w:r>
    </w:p>
    <w:p>
      <w:r>
        <w:t xml:space="preserve">@FusionRocks @jumabr</w:t>
        <w:br/>
        <w:t xml:space="preserve">I likes me dem Mexican hoes. Day suck me off for 5 dollas</w:t>
      </w:r>
    </w:p>
    <w:p>
      <w:r>
        <w:rPr>
          <w:b/>
          <w:u w:val="single"/>
        </w:rPr>
        <w:t xml:space="preserve">60528</w:t>
      </w:r>
    </w:p>
    <w:p>
      <w:r>
        <w:t xml:space="preserve">@FvckMike_ Olin aikeissa lyödä ämmää.</w:t>
      </w:r>
    </w:p>
    <w:p>
      <w:r>
        <w:rPr>
          <w:b/>
          <w:u w:val="single"/>
        </w:rPr>
        <w:t xml:space="preserve">60529</w:t>
      </w:r>
    </w:p>
    <w:p>
      <w:r>
        <w:t xml:space="preserve">@FvckMike_ bro tämä ämmä todella seisoi siinä ja oli kuin aiot antaa minulle penniäni?</w:t>
      </w:r>
    </w:p>
    <w:p>
      <w:r>
        <w:rPr>
          <w:b/>
          <w:u w:val="single"/>
        </w:rPr>
        <w:t xml:space="preserve">60530</w:t>
      </w:r>
    </w:p>
    <w:p>
      <w:r>
        <w:t xml:space="preserve">@FzRodl poikkeus Gilda Radner, että narttu oli hauska</w:t>
      </w:r>
    </w:p>
    <w:p>
      <w:r>
        <w:rPr>
          <w:b/>
          <w:u w:val="single"/>
        </w:rPr>
        <w:t xml:space="preserve">60531</w:t>
      </w:r>
    </w:p>
    <w:p>
      <w:r>
        <w:t xml:space="preserve">@G27Status @VikkiFusco @flyersfan Olet edelleen ämmä...</w:t>
      </w:r>
    </w:p>
    <w:p>
      <w:r>
        <w:rPr>
          <w:b/>
          <w:u w:val="single"/>
        </w:rPr>
        <w:t xml:space="preserve">60532</w:t>
      </w:r>
    </w:p>
    <w:p>
      <w:r>
        <w:t xml:space="preserve">@G27Status Lopeta narttuilu ja tee se.</w:t>
      </w:r>
    </w:p>
    <w:p>
      <w:r>
        <w:rPr>
          <w:b/>
          <w:u w:val="single"/>
        </w:rPr>
        <w:t xml:space="preserve">60533</w:t>
      </w:r>
    </w:p>
    <w:p>
      <w:r>
        <w:t xml:space="preserve">@GBLeighton muista 94 voi olla narttu! Pysähdy juomaan, jos jäät jumiin #wib neuvoja!</w:t>
      </w:r>
    </w:p>
    <w:p>
      <w:r>
        <w:rPr>
          <w:b/>
          <w:u w:val="single"/>
        </w:rPr>
        <w:t xml:space="preserve">60534</w:t>
      </w:r>
    </w:p>
    <w:p>
      <w:r>
        <w:t xml:space="preserve">@GDuenez ur yksi puhua narttu</w:t>
      </w:r>
    </w:p>
    <w:p>
      <w:r>
        <w:rPr>
          <w:b/>
          <w:u w:val="single"/>
        </w:rPr>
        <w:t xml:space="preserve">60535</w:t>
      </w:r>
    </w:p>
    <w:p>
      <w:r>
        <w:t xml:space="preserve">@GGChanel @jesjosie Joo, se on vittu että Jigsaw-kasvoinen ämmä joka päivä, B.</w:t>
      </w:r>
    </w:p>
    <w:p>
      <w:r>
        <w:rPr>
          <w:b/>
          <w:u w:val="single"/>
        </w:rPr>
        <w:t xml:space="preserve">60536</w:t>
      </w:r>
    </w:p>
    <w:p>
      <w:r>
        <w:t xml:space="preserve">@GMANisTBE kiitos tyhmä ämmä</w:t>
      </w:r>
    </w:p>
    <w:p>
      <w:r>
        <w:rPr>
          <w:b/>
          <w:u w:val="single"/>
        </w:rPr>
        <w:t xml:space="preserve">60537</w:t>
      </w:r>
    </w:p>
    <w:p>
      <w:r>
        <w:t xml:space="preserve">@GOOSEmon420er olit siellä narttu lol</w:t>
      </w:r>
    </w:p>
    <w:p>
      <w:r>
        <w:rPr>
          <w:b/>
          <w:u w:val="single"/>
        </w:rPr>
        <w:t xml:space="preserve">60538</w:t>
      </w:r>
    </w:p>
    <w:p>
      <w:r>
        <w:t xml:space="preserve">@GOOSEmon420er olet narttu lol mutta naa serio wassuo</w:t>
      </w:r>
    </w:p>
    <w:p>
      <w:r>
        <w:rPr>
          <w:b/>
          <w:u w:val="single"/>
        </w:rPr>
        <w:t xml:space="preserve">60539</w:t>
      </w:r>
    </w:p>
    <w:p>
      <w:r>
        <w:t xml:space="preserve">@GOPBlackChick @barrackobama sanoi juuri, että Yhdysvallat on täynnä mukavia, antoisia, älykkäitä ihmisiä.Luulin, että olemme ilkeitä, poikkeuksettomia, katkeria takertujia?#evolved?</w:t>
      </w:r>
    </w:p>
    <w:p>
      <w:r>
        <w:rPr>
          <w:b/>
          <w:u w:val="single"/>
        </w:rPr>
        <w:t xml:space="preserve">60540</w:t>
      </w:r>
    </w:p>
    <w:p>
      <w:r>
        <w:t xml:space="preserve">@GROUNDZERO1984 se on totta tietyllä tavalla. Pelaaminen on nykyään hyvin laajaa. Kaikki ovat pelaajia Candy Crushin ja Angry Birdsin kanssa.</w:t>
      </w:r>
    </w:p>
    <w:p>
      <w:r>
        <w:rPr>
          <w:b/>
          <w:u w:val="single"/>
        </w:rPr>
        <w:t xml:space="preserve">60541</w:t>
      </w:r>
    </w:p>
    <w:p>
      <w:r>
        <w:t xml:space="preserve">@GWDrums @samzbikowski Odota! *"saanko tuon kuvan, jossa soitan Creedin SIDE PROJECTin kanssa itse?" Minun mokani. Joo, FOB on nolo</w:t>
      </w:r>
    </w:p>
    <w:p>
      <w:r>
        <w:rPr>
          <w:b/>
          <w:u w:val="single"/>
        </w:rPr>
        <w:t xml:space="preserve">60542</w:t>
      </w:r>
    </w:p>
    <w:p>
      <w:r>
        <w:t xml:space="preserve">@GYPMATIC45 olen kussut alotta ppl pois fb olin tulvivat newsfeed seuraava tavoite ne hoe perse texans</w:t>
      </w:r>
    </w:p>
    <w:p>
      <w:r>
        <w:rPr>
          <w:b/>
          <w:u w:val="single"/>
        </w:rPr>
        <w:t xml:space="preserve">60543</w:t>
      </w:r>
    </w:p>
    <w:p>
      <w:r>
        <w:t xml:space="preserve">@G_Anderson4 lol se tulee olemaan niin hauskaa sai kaksi neekeriä matkalla</w:t>
      </w:r>
    </w:p>
    <w:p>
      <w:r>
        <w:rPr>
          <w:b/>
          <w:u w:val="single"/>
        </w:rPr>
        <w:t xml:space="preserve">60544</w:t>
      </w:r>
    </w:p>
    <w:p>
      <w:r>
        <w:t xml:space="preserve">@G_Babyrachi niccas dnt kno bout da art of finessin</w:t>
      </w:r>
    </w:p>
    <w:p>
      <w:r>
        <w:rPr>
          <w:b/>
          <w:u w:val="single"/>
        </w:rPr>
        <w:t xml:space="preserve">60545</w:t>
      </w:r>
    </w:p>
    <w:p>
      <w:r>
        <w:t xml:space="preserve">@GabeJGonzalez @RPopBox ja prime Leija olisi trash useimmat näistä 140 dudes tänään!</w:t>
      </w:r>
    </w:p>
    <w:p>
      <w:r>
        <w:rPr>
          <w:b/>
          <w:u w:val="single"/>
        </w:rPr>
        <w:t xml:space="preserve">60546</w:t>
      </w:r>
    </w:p>
    <w:p>
      <w:r>
        <w:t xml:space="preserve">@GabrielaAngela4 @DeliaParedez @StephyRae7 @TheOneMiss_Luu @Ramona_Pilar @rikki_lovee whatever Gabby! Sinä huora.</w:t>
      </w:r>
    </w:p>
    <w:p>
      <w:r>
        <w:rPr>
          <w:b/>
          <w:u w:val="single"/>
        </w:rPr>
        <w:t xml:space="preserve">60547</w:t>
      </w:r>
    </w:p>
    <w:p>
      <w:r>
        <w:t xml:space="preserve">@GabrielaAngela4 @StephyRae7 Gabby miksi olet niin ghetto?</w:t>
      </w:r>
    </w:p>
    <w:p>
      <w:r>
        <w:rPr>
          <w:b/>
          <w:u w:val="single"/>
        </w:rPr>
        <w:t xml:space="preserve">60548</w:t>
      </w:r>
    </w:p>
    <w:p>
      <w:r>
        <w:t xml:space="preserve">@GabrielaAngela4 Olen aina paikalla, ämmä!</w:t>
      </w:r>
    </w:p>
    <w:p>
      <w:r>
        <w:rPr>
          <w:b/>
          <w:u w:val="single"/>
        </w:rPr>
        <w:t xml:space="preserve">60549</w:t>
      </w:r>
    </w:p>
    <w:p>
      <w:r>
        <w:t xml:space="preserve">@GallagherEmily nigra in da back</w:t>
      </w:r>
    </w:p>
    <w:p>
      <w:r>
        <w:rPr>
          <w:b/>
          <w:u w:val="single"/>
        </w:rPr>
        <w:t xml:space="preserve">60550</w:t>
      </w:r>
    </w:p>
    <w:p>
      <w:r>
        <w:t xml:space="preserve">@GarciaC28 nuo alastonkuvat olivat roskaa &amp;#128514;&amp;#128514;&amp;#128514;&amp;#128557;&amp;#128557;&amp;#128557;&amp;#128557;&amp;#128557;</w:t>
      </w:r>
    </w:p>
    <w:p>
      <w:r>
        <w:rPr>
          <w:b/>
          <w:u w:val="single"/>
        </w:rPr>
        <w:t xml:space="preserve">60551</w:t>
      </w:r>
    </w:p>
    <w:p>
      <w:r>
        <w:t xml:space="preserve">@Garner_412 heyyyyyyyyyyyyyyyyyyy hinttipoika katsonko sinun pelaavan?</w:t>
      </w:r>
    </w:p>
    <w:p>
      <w:r>
        <w:rPr>
          <w:b/>
          <w:u w:val="single"/>
        </w:rPr>
        <w:t xml:space="preserve">60552</w:t>
      </w:r>
    </w:p>
    <w:p>
      <w:r>
        <w:t xml:space="preserve">@GeneTNBARockBox Sanoo vanha mies :( Toivottavasti selviät vielä 10 vuotta, senkin typerä Jigga boo-apina!</w:t>
      </w:r>
    </w:p>
    <w:p>
      <w:r>
        <w:rPr>
          <w:b/>
          <w:u w:val="single"/>
        </w:rPr>
        <w:t xml:space="preserve">60553</w:t>
      </w:r>
    </w:p>
    <w:p>
      <w:r>
        <w:t xml:space="preserve">@GenuinelyOT lol, tuo pillu sai rikkaat neekeritkin sekoamaan. Got Drizzy &amp;amp; Breezy beef'd ulos, että puss on paholaisen leikkipaikka.</w:t>
      </w:r>
    </w:p>
    <w:p>
      <w:r>
        <w:rPr>
          <w:b/>
          <w:u w:val="single"/>
        </w:rPr>
        <w:t xml:space="preserve">60554</w:t>
      </w:r>
    </w:p>
    <w:p>
      <w:r>
        <w:t xml:space="preserve">@GenuinelyOT olet järjiltäsi. Rose kylmempi kuin Kim, &amp;amp; paljon maanläheisempi. Kanyen ämmä aiheuttaa hänelle enemmän ongelmia kuin Wiz.</w:t>
      </w:r>
    </w:p>
    <w:p>
      <w:r>
        <w:rPr>
          <w:b/>
          <w:u w:val="single"/>
        </w:rPr>
        <w:t xml:space="preserve">60555</w:t>
      </w:r>
    </w:p>
    <w:p>
      <w:r>
        <w:t xml:space="preserve">@Gertrude_Larue</w:t>
        <w:br/>
        <w:t xml:space="preserve">Olen värillinen, latino ja jotkut juutalaiset. Kun muutan, en pilaa naapurustoa, vaan pyyhin sen pois!</w:t>
      </w:r>
    </w:p>
    <w:p>
      <w:r>
        <w:rPr>
          <w:b/>
          <w:u w:val="single"/>
        </w:rPr>
        <w:t xml:space="preserve">60556</w:t>
      </w:r>
    </w:p>
    <w:p>
      <w:r>
        <w:t xml:space="preserve">@Get__Em__Craig I hear ya hoe</w:t>
      </w:r>
    </w:p>
    <w:p>
      <w:r>
        <w:rPr>
          <w:b/>
          <w:u w:val="single"/>
        </w:rPr>
        <w:t xml:space="preserve">60557</w:t>
      </w:r>
    </w:p>
    <w:p>
      <w:r>
        <w:t xml:space="preserve">@Get__Em__Craig Olin nukkua hoe missä olet klo</w:t>
      </w:r>
    </w:p>
    <w:p>
      <w:r>
        <w:rPr>
          <w:b/>
          <w:u w:val="single"/>
        </w:rPr>
        <w:t xml:space="preserve">60558</w:t>
      </w:r>
    </w:p>
    <w:p>
      <w:r>
        <w:t xml:space="preserve">@Get__Em__Craig funky hoe you gone solo</w:t>
      </w:r>
    </w:p>
    <w:p>
      <w:r>
        <w:rPr>
          <w:b/>
          <w:u w:val="single"/>
        </w:rPr>
        <w:t xml:space="preserve">60559</w:t>
      </w:r>
    </w:p>
    <w:p>
      <w:r>
        <w:t xml:space="preserve">@Get__Em__Craig lol Tulen sinne aamulla huora</w:t>
      </w:r>
    </w:p>
    <w:p>
      <w:r>
        <w:rPr>
          <w:b/>
          <w:u w:val="single"/>
        </w:rPr>
        <w:t xml:space="preserve">60560</w:t>
      </w:r>
    </w:p>
    <w:p>
      <w:r>
        <w:t xml:space="preserve">@Get__Em__Craig naw hoe let me see if you got Keisha</w:t>
      </w:r>
    </w:p>
    <w:p>
      <w:r>
        <w:rPr>
          <w:b/>
          <w:u w:val="single"/>
        </w:rPr>
        <w:t xml:space="preserve">60561</w:t>
      </w:r>
    </w:p>
    <w:p>
      <w:r>
        <w:t xml:space="preserve">@Get__Em__Craig olet velkaa kaksi hoe en halua kuulla paskaa kun I hyu</w:t>
      </w:r>
    </w:p>
    <w:p>
      <w:r>
        <w:rPr>
          <w:b/>
          <w:u w:val="single"/>
        </w:rPr>
        <w:t xml:space="preserve">60562</w:t>
      </w:r>
    </w:p>
    <w:p>
      <w:r>
        <w:t xml:space="preserve">@Gethenian ffffffffffffffffffuck. Baratheonin kapinat ovat perseestä.</w:t>
      </w:r>
    </w:p>
    <w:p>
      <w:r>
        <w:rPr>
          <w:b/>
          <w:u w:val="single"/>
        </w:rPr>
        <w:t xml:space="preserve">60563</w:t>
      </w:r>
    </w:p>
    <w:p>
      <w:r>
        <w:t xml:space="preserve">@GforGent ämmä mitä tapahtuu comin thru:lle</w:t>
      </w:r>
    </w:p>
    <w:p>
      <w:r>
        <w:rPr>
          <w:b/>
          <w:u w:val="single"/>
        </w:rPr>
        <w:t xml:space="preserve">60564</w:t>
      </w:r>
    </w:p>
    <w:p>
      <w:r>
        <w:t xml:space="preserve">@Giannaamarieeee ensinnäkin ketä kutsut huoraksi? Älä pakota minua menemään sharkeishaksi, okei, boo boo.</w:t>
      </w:r>
    </w:p>
    <w:p>
      <w:r>
        <w:rPr>
          <w:b/>
          <w:u w:val="single"/>
        </w:rPr>
        <w:t xml:space="preserve">60565</w:t>
      </w:r>
    </w:p>
    <w:p>
      <w:r>
        <w:t xml:space="preserve">@GiantRaiderKing oi sinä ovela paskiainen sinä...</w:t>
      </w:r>
    </w:p>
    <w:p>
      <w:r>
        <w:rPr>
          <w:b/>
          <w:u w:val="single"/>
        </w:rPr>
        <w:t xml:space="preserve">60566</w:t>
      </w:r>
    </w:p>
    <w:p>
      <w:r>
        <w:t xml:space="preserve">@GiftedHussle94 @DallyJackson @TreFreedawg "babe it's the thought that counts".. "bitch you a thot"</w:t>
      </w:r>
    </w:p>
    <w:p>
      <w:r>
        <w:rPr>
          <w:b/>
          <w:u w:val="single"/>
        </w:rPr>
        <w:t xml:space="preserve">60567</w:t>
      </w:r>
    </w:p>
    <w:p>
      <w:r>
        <w:t xml:space="preserve">@GinaMarieZ kaikki mitä tein oli bitch noin Jessie, silti rakastan sinua kuitenkin</w:t>
      </w:r>
    </w:p>
    <w:p>
      <w:r>
        <w:rPr>
          <w:b/>
          <w:u w:val="single"/>
        </w:rPr>
        <w:t xml:space="preserve">60568</w:t>
      </w:r>
    </w:p>
    <w:p>
      <w:r>
        <w:t xml:space="preserve">@GingerDemoness</w:t>
        <w:br/>
        <w:t xml:space="preserve">Den you enjoy da nite with a colored man. Tehdään se uudestaan 2 viikon päästä. Let me no if I needs me to bring da magnums.</w:t>
      </w:r>
    </w:p>
    <w:p>
      <w:r>
        <w:rPr>
          <w:b/>
          <w:u w:val="single"/>
        </w:rPr>
        <w:t xml:space="preserve">60569</w:t>
      </w:r>
    </w:p>
    <w:p>
      <w:r>
        <w:t xml:space="preserve">@GingerDemoness</w:t>
        <w:br/>
        <w:t xml:space="preserve">Mun paska on kuin munakoisovauva. Musta ja tarpeeksi iso, jotta kaikki naiset saavat siitä palan.</w:t>
      </w:r>
    </w:p>
    <w:p>
      <w:r>
        <w:rPr>
          <w:b/>
          <w:u w:val="single"/>
        </w:rPr>
        <w:t xml:space="preserve">60570</w:t>
      </w:r>
    </w:p>
    <w:p>
      <w:r>
        <w:t xml:space="preserve">@GingerDemoness @RiotCast @weirdmedicine</w:t>
        <w:br/>
        <w:t xml:space="preserve">I wants to call bouts my vitaligro but I ain't sho if you a doctor fo da colored folk</w:t>
      </w:r>
    </w:p>
    <w:p>
      <w:r>
        <w:rPr>
          <w:b/>
          <w:u w:val="single"/>
        </w:rPr>
        <w:t xml:space="preserve">60571</w:t>
      </w:r>
    </w:p>
    <w:p>
      <w:r>
        <w:t xml:space="preserve">@GingerDemoness @jcapswgr</w:t>
        <w:br/>
        <w:t xml:space="preserve">Kaikki värilliset pojat sanovat I dare baby daddy. Minun täytyy suojella siemennestettäni lukon ja avaimen alla. And I wrap 2x</w:t>
      </w:r>
    </w:p>
    <w:p>
      <w:r>
        <w:rPr>
          <w:b/>
          <w:u w:val="single"/>
        </w:rPr>
        <w:t xml:space="preserve">60572</w:t>
      </w:r>
    </w:p>
    <w:p>
      <w:r>
        <w:t xml:space="preserve">@GingerDemoness @mjkeenan</w:t>
        <w:br/>
        <w:t xml:space="preserve">Tarkoittaako da N negro?</w:t>
      </w:r>
    </w:p>
    <w:p>
      <w:r>
        <w:rPr>
          <w:b/>
          <w:u w:val="single"/>
        </w:rPr>
        <w:t xml:space="preserve">60573</w:t>
      </w:r>
    </w:p>
    <w:p>
      <w:r>
        <w:t xml:space="preserve">@GirlThatsVonte dese bitches n minun laukaus nigga</w:t>
      </w:r>
    </w:p>
    <w:p>
      <w:r>
        <w:rPr>
          <w:b/>
          <w:u w:val="single"/>
        </w:rPr>
        <w:t xml:space="preserve">60574</w:t>
      </w:r>
    </w:p>
    <w:p>
      <w:r>
        <w:t xml:space="preserve">@GirlThatsVonte en tule, tulen kusemaan sinun narttuusi.</w:t>
      </w:r>
    </w:p>
    <w:p>
      <w:r>
        <w:rPr>
          <w:b/>
          <w:u w:val="single"/>
        </w:rPr>
        <w:t xml:space="preserve">60575</w:t>
      </w:r>
    </w:p>
    <w:p>
      <w:r>
        <w:t xml:space="preserve">@GirlThatsVonte lol nahh bitch dont put yo life on me ole cant drink water after 8 ass nigga #PissinInDaBedAssBoy</w:t>
      </w:r>
    </w:p>
    <w:p>
      <w:r>
        <w:rPr>
          <w:b/>
          <w:u w:val="single"/>
        </w:rPr>
        <w:t xml:space="preserve">60576</w:t>
      </w:r>
    </w:p>
    <w:p>
      <w:r>
        <w:t xml:space="preserve">@GirlThatsVonte no se ainn bitch</w:t>
      </w:r>
    </w:p>
    <w:p>
      <w:r>
        <w:rPr>
          <w:b/>
          <w:u w:val="single"/>
        </w:rPr>
        <w:t xml:space="preserve">60577</w:t>
      </w:r>
    </w:p>
    <w:p>
      <w:r>
        <w:t xml:space="preserve">@GirlThatsVonte turpa kiinni narttu</w:t>
      </w:r>
    </w:p>
    <w:p>
      <w:r>
        <w:rPr>
          <w:b/>
          <w:u w:val="single"/>
        </w:rPr>
        <w:t xml:space="preserve">60578</w:t>
      </w:r>
    </w:p>
    <w:p>
      <w:r>
        <w:t xml:space="preserve">@Gjulio34 emme rakasta tätä huorat</w:t>
      </w:r>
    </w:p>
    <w:p>
      <w:r>
        <w:rPr>
          <w:b/>
          <w:u w:val="single"/>
        </w:rPr>
        <w:t xml:space="preserve">60579</w:t>
      </w:r>
    </w:p>
    <w:p>
      <w:r>
        <w:t xml:space="preserve">@Gladvillian u haluat minun tehdä sinulle yhden minun ghetto nunchucks, ne tulevat sinkkuja ja double_ended</w:t>
      </w:r>
    </w:p>
    <w:p>
      <w:r>
        <w:rPr>
          <w:b/>
          <w:u w:val="single"/>
        </w:rPr>
        <w:t xml:space="preserve">60580</w:t>
      </w:r>
    </w:p>
    <w:p>
      <w:r>
        <w:t xml:space="preserve">@Gladvillian_ dont get that bacon stuffed crust tho its trash</w:t>
      </w:r>
    </w:p>
    <w:p>
      <w:r>
        <w:rPr>
          <w:b/>
          <w:u w:val="single"/>
        </w:rPr>
        <w:t xml:space="preserve">60581</w:t>
      </w:r>
    </w:p>
    <w:p>
      <w:r>
        <w:t xml:space="preserve">@GlitteredInPink huora älä twiittaa minua</w:t>
      </w:r>
    </w:p>
    <w:p>
      <w:r>
        <w:rPr>
          <w:b/>
          <w:u w:val="single"/>
        </w:rPr>
        <w:t xml:space="preserve">60582</w:t>
      </w:r>
    </w:p>
    <w:p>
      <w:r>
        <w:t xml:space="preserve">@Glodupshawdy @ManOnThe_Moon_ @_tonydennis @lilthickgawdess @CHILDISHCUDl @ninathegoat @YUNGRAPE perus narttu comeback, odotettu</w:t>
      </w:r>
    </w:p>
    <w:p>
      <w:r>
        <w:rPr>
          <w:b/>
          <w:u w:val="single"/>
        </w:rPr>
        <w:t xml:space="preserve">60583</w:t>
      </w:r>
    </w:p>
    <w:p>
      <w:r>
        <w:t xml:space="preserve">@Gloryyyy18 brooooooo I miss you bitch</w:t>
      </w:r>
    </w:p>
    <w:p>
      <w:r>
        <w:rPr>
          <w:b/>
          <w:u w:val="single"/>
        </w:rPr>
        <w:t xml:space="preserve">60584</w:t>
      </w:r>
    </w:p>
    <w:p>
      <w:r>
        <w:t xml:space="preserve">@GlynJackson2 @Rachh_Basss myönnetty cracker ei ole niin paha, koska kun sanot, että valkoinen henkilö sanot heidän yksi orja</w:t>
      </w:r>
    </w:p>
    <w:p>
      <w:r>
        <w:rPr>
          <w:b/>
          <w:u w:val="single"/>
        </w:rPr>
        <w:t xml:space="preserve">60585</w:t>
      </w:r>
    </w:p>
    <w:p>
      <w:r>
        <w:t xml:space="preserve">@GoDaddy Toivottavasti teitä vastaan hyökätään SOPA:n tukemisen vuoksi, joukko likaisia käärmeen homoja.</w:t>
      </w:r>
    </w:p>
    <w:p>
      <w:r>
        <w:rPr>
          <w:b/>
          <w:u w:val="single"/>
        </w:rPr>
        <w:t xml:space="preserve">60586</w:t>
      </w:r>
    </w:p>
    <w:p>
      <w:r>
        <w:t xml:space="preserve">@GoHard_Brown @your_daddy9 &amp;amp; xavier you bitch.</w:t>
      </w:r>
    </w:p>
    <w:p>
      <w:r>
        <w:rPr>
          <w:b/>
          <w:u w:val="single"/>
        </w:rPr>
        <w:t xml:space="preserve">60587</w:t>
      </w:r>
    </w:p>
    <w:p>
      <w:r>
        <w:t xml:space="preserve">@GociveiX senkin munaroska narttu!</w:t>
      </w:r>
    </w:p>
    <w:p>
      <w:r>
        <w:rPr>
          <w:b/>
          <w:u w:val="single"/>
        </w:rPr>
        <w:t xml:space="preserve">60588</w:t>
      </w:r>
    </w:p>
    <w:p>
      <w:r>
        <w:t xml:space="preserve">@God_loves_biebs Mene rukoilemaan kirkkoon tai johonkin, hintti, kukaan ei välitä uskonnollisesta paskanjauhamisestasi.</w:t>
      </w:r>
    </w:p>
    <w:p>
      <w:r>
        <w:rPr>
          <w:b/>
          <w:u w:val="single"/>
        </w:rPr>
        <w:t xml:space="preserve">60589</w:t>
      </w:r>
    </w:p>
    <w:p>
      <w:r>
        <w:t xml:space="preserve">@Godbody_ream "Haluan syödä pillusi" &amp;#128514;&amp;#128514;&amp;#128514;&amp;#128514;</w:t>
      </w:r>
    </w:p>
    <w:p>
      <w:r>
        <w:rPr>
          <w:b/>
          <w:u w:val="single"/>
        </w:rPr>
        <w:t xml:space="preserve">60590</w:t>
      </w:r>
    </w:p>
    <w:p>
      <w:r>
        <w:t xml:space="preserve">@Godsmack_Music @iTunesMusic @iTunes Tuo bändi on valkoista roskaväkeä, ja vain valkoinen roskaväki ostaisi tuon albumin.</w:t>
      </w:r>
    </w:p>
    <w:p>
      <w:r>
        <w:rPr>
          <w:b/>
          <w:u w:val="single"/>
        </w:rPr>
        <w:t xml:space="preserve">60591</w:t>
      </w:r>
    </w:p>
    <w:p>
      <w:r>
        <w:t xml:space="preserve">@GoldGloveTV Ei myöskään sinun vitun kissasi, pillu.</w:t>
      </w:r>
    </w:p>
    <w:p>
      <w:r>
        <w:rPr>
          <w:b/>
          <w:u w:val="single"/>
        </w:rPr>
        <w:t xml:space="preserve">60592</w:t>
      </w:r>
    </w:p>
    <w:p>
      <w:r>
        <w:t xml:space="preserve">@Goldee_Locx lmao todellista paskaa vaikka ne nartut ovat tyhmiä kuin vittu smh smh</w:t>
      </w:r>
    </w:p>
    <w:p>
      <w:r>
        <w:rPr>
          <w:b/>
          <w:u w:val="single"/>
        </w:rPr>
        <w:t xml:space="preserve">60593</w:t>
      </w:r>
    </w:p>
    <w:p>
      <w:r>
        <w:t xml:space="preserve">@GoldieMack_ huora kertoi minulle, että hän aikoo leikata munani irti ... Hän oli Baltimoresta.</w:t>
      </w:r>
    </w:p>
    <w:p>
      <w:r>
        <w:rPr>
          <w:b/>
          <w:u w:val="single"/>
        </w:rPr>
        <w:t xml:space="preserve">60594</w:t>
      </w:r>
    </w:p>
    <w:p>
      <w:r>
        <w:t xml:space="preserve">@GoneWithKalijah Katsoin 1. kauden, koska halusin nähdä Elijahin eri puolet. En nähdäkseni kireän huoran, joka käyttää Walgreenin hiusväriä.</w:t>
      </w:r>
    </w:p>
    <w:p>
      <w:r>
        <w:rPr>
          <w:b/>
          <w:u w:val="single"/>
        </w:rPr>
        <w:t xml:space="preserve">60595</w:t>
      </w:r>
    </w:p>
    <w:p>
      <w:r>
        <w:t xml:space="preserve">@GoneWithKalijah Hän oli aina säälittävä rakki, joka etsi epätoivoisesti huomiota &amp;amp; tarkoitusta. Ei ole väliä mitä JP kirjoittaa, se ei tule koskaan muuttumaan</w:t>
      </w:r>
    </w:p>
    <w:p>
      <w:r>
        <w:rPr>
          <w:b/>
          <w:u w:val="single"/>
        </w:rPr>
        <w:t xml:space="preserve">60596</w:t>
      </w:r>
    </w:p>
    <w:p>
      <w:r>
        <w:t xml:space="preserve">@GorgeousCamry_ @itsDeSha__ mies saada yo bitch perse ulos minun mf mainitsee mies kaikki tht bs u trippin</w:t>
      </w:r>
    </w:p>
    <w:p>
      <w:r>
        <w:rPr>
          <w:b/>
          <w:u w:val="single"/>
        </w:rPr>
        <w:t xml:space="preserve">60597</w:t>
      </w:r>
    </w:p>
    <w:p>
      <w:r>
        <w:t xml:space="preserve">@GorgeousCamry_ bitch fck all lay wat you wanna do</w:t>
      </w:r>
    </w:p>
    <w:p>
      <w:r>
        <w:rPr>
          <w:b/>
          <w:u w:val="single"/>
        </w:rPr>
        <w:t xml:space="preserve">60598</w:t>
      </w:r>
    </w:p>
    <w:p>
      <w:r>
        <w:t xml:space="preserve">@GorgeousCamry_ fight or nah dumb bitch &amp;#128530;</w:t>
      </w:r>
    </w:p>
    <w:p>
      <w:r>
        <w:rPr>
          <w:b/>
          <w:u w:val="single"/>
        </w:rPr>
        <w:t xml:space="preserve">60599</w:t>
      </w:r>
    </w:p>
    <w:p>
      <w:r>
        <w:t xml:space="preserve">@GorgeousCamry_ ight bitch ima see u</w:t>
      </w:r>
    </w:p>
    <w:p>
      <w:r>
        <w:rPr>
          <w:b/>
          <w:u w:val="single"/>
        </w:rPr>
        <w:t xml:space="preserve">60600</w:t>
      </w:r>
    </w:p>
    <w:p>
      <w:r>
        <w:t xml:space="preserve">@GorgeousEra tule, jotta voit nauhoittaa hänet sanomassa, että hän on narttuni...</w:t>
      </w:r>
    </w:p>
    <w:p>
      <w:r>
        <w:rPr>
          <w:b/>
          <w:u w:val="single"/>
        </w:rPr>
        <w:t xml:space="preserve">60601</w:t>
      </w:r>
    </w:p>
    <w:p>
      <w:r>
        <w:t xml:space="preserve">@Gorillaleo vittu kanavoileipäsi ho!!!!!</w:t>
      </w:r>
    </w:p>
    <w:p>
      <w:r>
        <w:rPr>
          <w:b/>
          <w:u w:val="single"/>
        </w:rPr>
        <w:t xml:space="preserve">60602</w:t>
      </w:r>
    </w:p>
    <w:p>
      <w:r>
        <w:t xml:space="preserve">@GossipCop Julie käskee niitä itkupilli mustia hakemaan jonkun mustan ja pukemaan ne valkoiset kasvot......niggerit, jotka aina valittavat!</w:t>
      </w:r>
    </w:p>
    <w:p>
      <w:r>
        <w:rPr>
          <w:b/>
          <w:u w:val="single"/>
        </w:rPr>
        <w:t xml:space="preserve">60603</w:t>
      </w:r>
    </w:p>
    <w:p>
      <w:r>
        <w:t xml:space="preserve">@GossipCop jay-z ja bey he eivät koskaan tule olemaan..jus trash</w:t>
      </w:r>
    </w:p>
    <w:p>
      <w:r>
        <w:rPr>
          <w:b/>
          <w:u w:val="single"/>
        </w:rPr>
        <w:t xml:space="preserve">60604</w:t>
      </w:r>
    </w:p>
    <w:p>
      <w:r>
        <w:t xml:space="preserve">@GossipCop paskat pikku kuistiapina!</w:t>
      </w:r>
    </w:p>
    <w:p>
      <w:r>
        <w:rPr>
          <w:b/>
          <w:u w:val="single"/>
        </w:rPr>
        <w:t xml:space="preserve">60605</w:t>
      </w:r>
    </w:p>
    <w:p>
      <w:r>
        <w:t xml:space="preserve">@GossipCop Pesukarhu, n pesukarhu wanna b sai mitä heidän olisi pitänyt, paitsi olisi pitänyt olla enemmän aikaa vankilassa</w:t>
      </w:r>
    </w:p>
    <w:p>
      <w:r>
        <w:rPr>
          <w:b/>
          <w:u w:val="single"/>
        </w:rPr>
        <w:t xml:space="preserve">60606</w:t>
      </w:r>
    </w:p>
    <w:p>
      <w:r>
        <w:t xml:space="preserve">@GossipCop he ovat kaikki idiootteja paitsi kourt.... loput ovat vain lutkamaisia narttuja</w:t>
      </w:r>
    </w:p>
    <w:p>
      <w:r>
        <w:rPr>
          <w:b/>
          <w:u w:val="single"/>
        </w:rPr>
        <w:t xml:space="preserve">60607</w:t>
      </w:r>
    </w:p>
    <w:p>
      <w:r>
        <w:t xml:space="preserve">@GossipCop y eivät molemmat nuo lihavat nartut kuolevat.</w:t>
      </w:r>
    </w:p>
    <w:p>
      <w:r>
        <w:rPr>
          <w:b/>
          <w:u w:val="single"/>
        </w:rPr>
        <w:t xml:space="preserve">60608</w:t>
      </w:r>
    </w:p>
    <w:p>
      <w:r>
        <w:t xml:space="preserve">@GovJayNixon Sinun pitäisi vain vetäytyä &amp;amp; anna #Fergusonin huolehtia itsestään. Siitä on kulunut viikko. Tuhlaamme työvoimaa. Useimmat ovat vain huomiohuoroja.</w:t>
      </w:r>
    </w:p>
    <w:p>
      <w:r>
        <w:rPr>
          <w:b/>
          <w:u w:val="single"/>
        </w:rPr>
        <w:t xml:space="preserve">60609</w:t>
      </w:r>
    </w:p>
    <w:p>
      <w:r>
        <w:t xml:space="preserve">@GrandeHead Minulla on tuo huora bootlegged haha jos haluat lainata sitä</w:t>
      </w:r>
    </w:p>
    <w:p>
      <w:r>
        <w:rPr>
          <w:b/>
          <w:u w:val="single"/>
        </w:rPr>
        <w:t xml:space="preserve">60610</w:t>
      </w:r>
    </w:p>
    <w:p>
      <w:r>
        <w:t xml:space="preserve">@GrandeHead biiiiiiitch että huora näyttää täydelliseltä haha mutta iight</w:t>
      </w:r>
    </w:p>
    <w:p>
      <w:r>
        <w:rPr>
          <w:b/>
          <w:u w:val="single"/>
        </w:rPr>
        <w:t xml:space="preserve">60611</w:t>
      </w:r>
    </w:p>
    <w:p>
      <w:r>
        <w:t xml:space="preserve">@Grayse_Kelly Jotkut naiset solmivat suhteen nopeasti, jotta he eivät tuntisi itseään huoraksi seksin takia.</w:t>
      </w:r>
    </w:p>
    <w:p>
      <w:r>
        <w:rPr>
          <w:b/>
          <w:u w:val="single"/>
        </w:rPr>
        <w:t xml:space="preserve">60612</w:t>
      </w:r>
    </w:p>
    <w:p>
      <w:r>
        <w:t xml:space="preserve">@Great_White12 ymmärrätkö? Koska kutsuit itseäsi työkaluksi, kutsuin sinua huoraksi. Koska huorat ovat työkaluja hahahaha Olen niin hauska.</w:t>
      </w:r>
    </w:p>
    <w:p>
      <w:r>
        <w:rPr>
          <w:b/>
          <w:u w:val="single"/>
        </w:rPr>
        <w:t xml:space="preserve">60613</w:t>
      </w:r>
    </w:p>
    <w:p>
      <w:r>
        <w:t xml:space="preserve">@GregHillWAAF Uusi ohjelma: Torstaisin Jinxyn kanssa lähetetään kuusta, joka on tehty paksuista sinihomejuustoista.</w:t>
      </w:r>
    </w:p>
    <w:p>
      <w:r>
        <w:rPr>
          <w:b/>
          <w:u w:val="single"/>
        </w:rPr>
        <w:t xml:space="preserve">60614</w:t>
      </w:r>
    </w:p>
    <w:p>
      <w:r>
        <w:t xml:space="preserve">@GregHillWAAF soo mitä laitat niille kekseille Gregg?</w:t>
      </w:r>
    </w:p>
    <w:p>
      <w:r>
        <w:rPr>
          <w:b/>
          <w:u w:val="single"/>
        </w:rPr>
        <w:t xml:space="preserve">60615</w:t>
      </w:r>
    </w:p>
    <w:p>
      <w:r>
        <w:t xml:space="preserve">@GregyBalls Aasialainen pillua?</w:t>
      </w:r>
    </w:p>
    <w:p>
      <w:r>
        <w:rPr>
          <w:b/>
          <w:u w:val="single"/>
        </w:rPr>
        <w:t xml:space="preserve">60616</w:t>
      </w:r>
    </w:p>
    <w:p>
      <w:r>
        <w:t xml:space="preserve">@GrizzboAdams @wyattnuckels Olen suorassa Cali kushissa, ämmä, älä tapa fiiliksiäni!</w:t>
      </w:r>
    </w:p>
    <w:p>
      <w:r>
        <w:rPr>
          <w:b/>
          <w:u w:val="single"/>
        </w:rPr>
        <w:t xml:space="preserve">60617</w:t>
      </w:r>
    </w:p>
    <w:p>
      <w:r>
        <w:t xml:space="preserve">@GrizzboAdams @wyattnuckels ämmä Minulla on suunnitelmia naida tänä iltana Sanoin perjantaina nekruja</w:t>
      </w:r>
    </w:p>
    <w:p>
      <w:r>
        <w:rPr>
          <w:b/>
          <w:u w:val="single"/>
        </w:rPr>
        <w:t xml:space="preserve">60618</w:t>
      </w:r>
    </w:p>
    <w:p>
      <w:r>
        <w:t xml:space="preserve">@GrizzboAdams @wyattnuckels ämmä Minä teen suunnitelmat, et sinä pillupieru Olen vastuussa, seuraa minua tai kiellä minut, teen perjantaina ja taistelin!!!</w:t>
      </w:r>
    </w:p>
    <w:p>
      <w:r>
        <w:rPr>
          <w:b/>
          <w:u w:val="single"/>
        </w:rPr>
        <w:t xml:space="preserve">60619</w:t>
      </w:r>
    </w:p>
    <w:p>
      <w:r>
        <w:t xml:space="preserve">@GrizzboAdams @wyattnuckels Haista vittu, bruh, et tullut paikalle, vitun pillu</w:t>
      </w:r>
    </w:p>
    <w:p>
      <w:r>
        <w:rPr>
          <w:b/>
          <w:u w:val="single"/>
        </w:rPr>
        <w:t xml:space="preserve">60620</w:t>
      </w:r>
    </w:p>
    <w:p>
      <w:r>
        <w:t xml:space="preserve">@GrizzboAdams @wyattnuckels haha ight nig calm yoself</w:t>
      </w:r>
    </w:p>
    <w:p>
      <w:r>
        <w:rPr>
          <w:b/>
          <w:u w:val="single"/>
        </w:rPr>
        <w:t xml:space="preserve">60621</w:t>
      </w:r>
    </w:p>
    <w:p>
      <w:r>
        <w:t xml:space="preserve">@GrizzboAdams @wyattnuckels haha you playin nigga I fuck bitches tehdä rahaa ja polttaa, että suora og kush</w:t>
      </w:r>
    </w:p>
    <w:p>
      <w:r>
        <w:rPr>
          <w:b/>
          <w:u w:val="single"/>
        </w:rPr>
        <w:t xml:space="preserve">60622</w:t>
      </w:r>
    </w:p>
    <w:p>
      <w:r>
        <w:t xml:space="preserve">@GrizzboAdams @wyattnuckels ight tänä perjantaina nig -</w:t>
      </w:r>
    </w:p>
    <w:p>
      <w:r>
        <w:rPr>
          <w:b/>
          <w:u w:val="single"/>
        </w:rPr>
        <w:t xml:space="preserve">60623</w:t>
      </w:r>
    </w:p>
    <w:p>
      <w:r>
        <w:t xml:space="preserve">@GrizzboAdams @wyattnuckels tänä perjantaina c burgin ostoskeskuksessa saatte piiskaa kuin nartut, joita vittuilen.</w:t>
      </w:r>
    </w:p>
    <w:p>
      <w:r>
        <w:rPr>
          <w:b/>
          <w:u w:val="single"/>
        </w:rPr>
        <w:t xml:space="preserve">60624</w:t>
      </w:r>
    </w:p>
    <w:p>
      <w:r>
        <w:t xml:space="preserve">@GrizzboAdams hemmo haista vittu homo se on perjantai tai ei mennä narttu Minä asetan standardit teet tai rikot ne narttu</w:t>
      </w:r>
    </w:p>
    <w:p>
      <w:r>
        <w:rPr>
          <w:b/>
          <w:u w:val="single"/>
        </w:rPr>
        <w:t xml:space="preserve">60625</w:t>
      </w:r>
    </w:p>
    <w:p>
      <w:r>
        <w:t xml:space="preserve">@GrizzboAdams vitun estää valkoisen perseesi, koska yrität aloittaa paskaa kuin vitun homo, joten haista vittu NIGGA!</w:t>
      </w:r>
    </w:p>
    <w:p>
      <w:r>
        <w:rPr>
          <w:b/>
          <w:u w:val="single"/>
        </w:rPr>
        <w:t xml:space="preserve">60626</w:t>
      </w:r>
    </w:p>
    <w:p>
      <w:r>
        <w:t xml:space="preserve">@GrizzboAdams ight nigga haha vitun homo on tyhjentää hänen aikataulunsa</w:t>
      </w:r>
    </w:p>
    <w:p>
      <w:r>
        <w:rPr>
          <w:b/>
          <w:u w:val="single"/>
        </w:rPr>
        <w:t xml:space="preserve">60627</w:t>
      </w:r>
    </w:p>
    <w:p>
      <w:r>
        <w:t xml:space="preserve">@GrizzboAdams ight nigga tänä iltana klo 9:00 c burg ostoskeskus ämmä</w:t>
      </w:r>
    </w:p>
    <w:p>
      <w:r>
        <w:rPr>
          <w:b/>
          <w:u w:val="single"/>
        </w:rPr>
        <w:t xml:space="preserve">60628</w:t>
      </w:r>
    </w:p>
    <w:p>
      <w:r>
        <w:t xml:space="preserve">@GrizzboAdams roid rage much faggot?</w:t>
      </w:r>
    </w:p>
    <w:p>
      <w:r>
        <w:rPr>
          <w:b/>
          <w:u w:val="single"/>
        </w:rPr>
        <w:t xml:space="preserve">60629</w:t>
      </w:r>
    </w:p>
    <w:p>
      <w:r>
        <w:t xml:space="preserve">@GrizzboAdams miksi itket sitten baby back bitch?</w:t>
      </w:r>
    </w:p>
    <w:p>
      <w:r>
        <w:rPr>
          <w:b/>
          <w:u w:val="single"/>
        </w:rPr>
        <w:t xml:space="preserve">60630</w:t>
      </w:r>
    </w:p>
    <w:p>
      <w:r>
        <w:t xml:space="preserve">@Groovy_Ear suoraan huorasi voivat odottaa !</w:t>
      </w:r>
    </w:p>
    <w:p>
      <w:r>
        <w:rPr>
          <w:b/>
          <w:u w:val="single"/>
        </w:rPr>
        <w:t xml:space="preserve">60631</w:t>
      </w:r>
    </w:p>
    <w:p>
      <w:r>
        <w:t xml:space="preserve">@GroteSmurf0 @illMartino @SvensTweet @KangUcup3 goh d AnoniemeAso meeting heeft weer pauze.Nog steeds niet bij hoofdstuk:hoe haal ik m'n ID?</w:t>
      </w:r>
    </w:p>
    <w:p>
      <w:r>
        <w:rPr>
          <w:b/>
          <w:u w:val="single"/>
        </w:rPr>
        <w:t xml:space="preserve">60632</w:t>
      </w:r>
    </w:p>
    <w:p>
      <w:r>
        <w:t xml:space="preserve">@Growword ei, se nekru menee töihin. Lopeta yrittämästä tappaa neekerin fiiliksiä, senkin rikki oleva ämmä.</w:t>
      </w:r>
    </w:p>
    <w:p>
      <w:r>
        <w:rPr>
          <w:b/>
          <w:u w:val="single"/>
        </w:rPr>
        <w:t xml:space="preserve">60633</w:t>
      </w:r>
    </w:p>
    <w:p>
      <w:r>
        <w:t xml:space="preserve">@GuTsSidious Joo, joten lopeta narttuilu ja editoi.</w:t>
      </w:r>
    </w:p>
    <w:p>
      <w:r>
        <w:rPr>
          <w:b/>
          <w:u w:val="single"/>
        </w:rPr>
        <w:t xml:space="preserve">60634</w:t>
      </w:r>
    </w:p>
    <w:p>
      <w:r>
        <w:t xml:space="preserve">@GuTsSidious päästä Devil ensimmäinen narttu! Paahdettu.</w:t>
      </w:r>
    </w:p>
    <w:p>
      <w:r>
        <w:rPr>
          <w:b/>
          <w:u w:val="single"/>
        </w:rPr>
        <w:t xml:space="preserve">60635</w:t>
      </w:r>
    </w:p>
    <w:p>
      <w:r>
        <w:t xml:space="preserve">@Gutierrez_Alf legit retardi</w:t>
      </w:r>
    </w:p>
    <w:p>
      <w:r>
        <w:rPr>
          <w:b/>
          <w:u w:val="single"/>
        </w:rPr>
        <w:t xml:space="preserve">60636</w:t>
      </w:r>
    </w:p>
    <w:p>
      <w:r>
        <w:t xml:space="preserve">@Gutta_DaDon En ole koskaan oikein rokannut valkoisella pohjalla. I feel ya bro. Mutta nämä!!? Kaikkien aikojen suosikki Foamini. http://t.co/lTSsn34IFJ.</w:t>
      </w:r>
    </w:p>
    <w:p>
      <w:r>
        <w:rPr>
          <w:b/>
          <w:u w:val="single"/>
        </w:rPr>
        <w:t xml:space="preserve">60637</w:t>
      </w:r>
    </w:p>
    <w:p>
      <w:r>
        <w:t xml:space="preserve">@Guz1012_ Olen joutunut tekemään sen useilla luokilla. Ei todellakaan ole niin harvinaista. Älä myöskään kutsu opettajaasi ämmäksi twitterissä.</w:t>
      </w:r>
    </w:p>
    <w:p>
      <w:r>
        <w:rPr>
          <w:b/>
          <w:u w:val="single"/>
        </w:rPr>
        <w:t xml:space="preserve">60638</w:t>
      </w:r>
    </w:p>
    <w:p>
      <w:r>
        <w:t xml:space="preserve">@GwendolynC28 kiitos nig&amp;#128540;</w:t>
      </w:r>
    </w:p>
    <w:p>
      <w:r>
        <w:rPr>
          <w:b/>
          <w:u w:val="single"/>
        </w:rPr>
        <w:t xml:space="preserve">60639</w:t>
      </w:r>
    </w:p>
    <w:p>
      <w:r>
        <w:t xml:space="preserve">@HAL3Ygang hän oli likainen ämmä aina kerjäämässä mikroaaltoja ja catchupia ja muuta paskaa, joten mufuckas aina niin kuin, "BYE Falicia!"</w:t>
      </w:r>
    </w:p>
    <w:p>
      <w:r>
        <w:rPr>
          <w:b/>
          <w:u w:val="single"/>
        </w:rPr>
        <w:t xml:space="preserve">60640</w:t>
      </w:r>
    </w:p>
    <w:p>
      <w:r>
        <w:t xml:space="preserve">@HAUNTINGILINSKY @sorryimalex Bc @taylorcaniff on roskaväkeä, miksi hän valehtelisi siitä? Sanoinhan, että hän on aito.</w:t>
      </w:r>
    </w:p>
    <w:p>
      <w:r>
        <w:rPr>
          <w:b/>
          <w:u w:val="single"/>
        </w:rPr>
        <w:t xml:space="preserve">60641</w:t>
      </w:r>
    </w:p>
    <w:p>
      <w:r>
        <w:t xml:space="preserve">@HAUNTINGILINSKY @sorryimalex luuletko todella, että hän tekee sen? lil bitch ei voi lyödä perunaa</w:t>
      </w:r>
    </w:p>
    <w:p>
      <w:r>
        <w:rPr>
          <w:b/>
          <w:u w:val="single"/>
        </w:rPr>
        <w:t xml:space="preserve">60642</w:t>
      </w:r>
    </w:p>
    <w:p>
      <w:r>
        <w:t xml:space="preserve">@HBMostDope @SODMG_P_COOK molemmat teistä pillua boa!</w:t>
      </w:r>
    </w:p>
    <w:p>
      <w:r>
        <w:rPr>
          <w:b/>
          <w:u w:val="single"/>
        </w:rPr>
        <w:t xml:space="preserve">60643</w:t>
      </w:r>
    </w:p>
    <w:p>
      <w:r>
        <w:t xml:space="preserve">@HBergHattie @snkscoyote Ihmettelen, jos progs ei relegate nuoria mustia miehiä ghettoihin pitääkseen heidät poissa Harry Reidin ystävien...</w:t>
      </w:r>
    </w:p>
    <w:p>
      <w:r>
        <w:rPr>
          <w:b/>
          <w:u w:val="single"/>
        </w:rPr>
        <w:t xml:space="preserve">60644</w:t>
      </w:r>
    </w:p>
    <w:p>
      <w:r>
        <w:t xml:space="preserve">@HOGANnoHulk_ @Lov3Tadaisha Terrance you wanna be one of my "hoes" &amp;#128514;&amp;#9995;</w:t>
      </w:r>
    </w:p>
    <w:p>
      <w:r>
        <w:rPr>
          <w:b/>
          <w:u w:val="single"/>
        </w:rPr>
        <w:t xml:space="preserve">60645</w:t>
      </w:r>
    </w:p>
    <w:p>
      <w:r>
        <w:t xml:space="preserve">@HOMELESSBITCH Voinko valittaa siitä, ettei minulla ole savua???</w:t>
      </w:r>
    </w:p>
    <w:p>
      <w:r>
        <w:rPr>
          <w:b/>
          <w:u w:val="single"/>
        </w:rPr>
        <w:t xml:space="preserve">60646</w:t>
      </w:r>
    </w:p>
    <w:p>
      <w:r>
        <w:t xml:space="preserve">@HTTRdcRising vittu teidän redskins narttu!</w:t>
      </w:r>
    </w:p>
    <w:p>
      <w:r>
        <w:rPr>
          <w:b/>
          <w:u w:val="single"/>
        </w:rPr>
        <w:t xml:space="preserve">60647</w:t>
      </w:r>
    </w:p>
    <w:p>
      <w:r>
        <w:t xml:space="preserve">@H_TownRacer paska sanoa, että pussy tulla ulos eläkkeelle ja näyttää Kareem Jackson, niin hän voi saada kunnioitusta</w:t>
      </w:r>
    </w:p>
    <w:p>
      <w:r>
        <w:rPr>
          <w:b/>
          <w:u w:val="single"/>
        </w:rPr>
        <w:t xml:space="preserve">60648</w:t>
      </w:r>
    </w:p>
    <w:p>
      <w:r>
        <w:t xml:space="preserve">@HaLaWa0402 ei niin sairas kuin sinä muzzie roskaväki @JewJitsuGrl @JoeDouglas1 @Darknight420 @blackorchidm16 http://t.co/KQrMhSzmpj</w:t>
      </w:r>
    </w:p>
    <w:p>
      <w:r>
        <w:rPr>
          <w:b/>
          <w:u w:val="single"/>
        </w:rPr>
        <w:t xml:space="preserve">60649</w:t>
      </w:r>
    </w:p>
    <w:p>
      <w:r>
        <w:t xml:space="preserve">@HaleyJoanis nuole pilluni ja ma crack</w:t>
      </w:r>
    </w:p>
    <w:p>
      <w:r>
        <w:rPr>
          <w:b/>
          <w:u w:val="single"/>
        </w:rPr>
        <w:t xml:space="preserve">60650</w:t>
      </w:r>
    </w:p>
    <w:p>
      <w:r>
        <w:t xml:space="preserve">@Halfbakd_Kitten ill sormi ur tiukka pillua niin hitaasti sinun on moaning minun nimeni bby</w:t>
      </w:r>
    </w:p>
    <w:p>
      <w:r>
        <w:rPr>
          <w:b/>
          <w:u w:val="single"/>
        </w:rPr>
        <w:t xml:space="preserve">60651</w:t>
      </w:r>
    </w:p>
    <w:p>
      <w:r>
        <w:t xml:space="preserve">@HalieMaranda @Huntermoore bitch u täydellinen</w:t>
      </w:r>
    </w:p>
    <w:p>
      <w:r>
        <w:rPr>
          <w:b/>
          <w:u w:val="single"/>
        </w:rPr>
        <w:t xml:space="preserve">60652</w:t>
      </w:r>
    </w:p>
    <w:p>
      <w:r>
        <w:t xml:space="preserve">@HalleyBrenks3 mielenkiintoinen #hick</w:t>
      </w:r>
    </w:p>
    <w:p>
      <w:r>
        <w:rPr>
          <w:b/>
          <w:u w:val="single"/>
        </w:rPr>
        <w:t xml:space="preserve">60653</w:t>
      </w:r>
    </w:p>
    <w:p>
      <w:r>
        <w:t xml:space="preserve">@HanSolosSon bruh todella rokkaa leivänpaahdin naamallaan lmaoooooo hänellä on todennäköisesti myös 0 ämmää.</w:t>
      </w:r>
    </w:p>
    <w:p>
      <w:r>
        <w:rPr>
          <w:b/>
          <w:u w:val="single"/>
        </w:rPr>
        <w:t xml:space="preserve">60654</w:t>
      </w:r>
    </w:p>
    <w:p>
      <w:r>
        <w:t xml:space="preserve">@Harbison92 tiedät missä olen pillua vihaan kun kysyt minulta tht</w:t>
      </w:r>
    </w:p>
    <w:p>
      <w:r>
        <w:rPr>
          <w:b/>
          <w:u w:val="single"/>
        </w:rPr>
        <w:t xml:space="preserve">60655</w:t>
      </w:r>
    </w:p>
    <w:p>
      <w:r>
        <w:t xml:space="preserve">@HarleyyyQuinn_ roska</w:t>
      </w:r>
    </w:p>
    <w:p>
      <w:r>
        <w:rPr>
          <w:b/>
          <w:u w:val="single"/>
        </w:rPr>
        <w:t xml:space="preserve">60656</w:t>
      </w:r>
    </w:p>
    <w:p>
      <w:r>
        <w:t xml:space="preserve">@Harry_Dillema @SvensTweet @wltrrr vraag t Sven,hij denkt: Hoe lichter van kleur, hoe beter het morele kompas werkt. I ben kleurenblind ;~)</w:t>
      </w:r>
    </w:p>
    <w:p>
      <w:r>
        <w:rPr>
          <w:b/>
          <w:u w:val="single"/>
        </w:rPr>
        <w:t xml:space="preserve">60657</w:t>
      </w:r>
    </w:p>
    <w:p>
      <w:r>
        <w:t xml:space="preserve">@HarrysBoyLouis @CurveMe Nauroin vitsille 9/11 isosta eri ämmästä.</w:t>
      </w:r>
    </w:p>
    <w:p>
      <w:r>
        <w:rPr>
          <w:b/>
          <w:u w:val="single"/>
        </w:rPr>
        <w:t xml:space="preserve">60658</w:t>
      </w:r>
    </w:p>
    <w:p>
      <w:r>
        <w:t xml:space="preserve">@HarveyLevinTMZ @sly309 he haluavat, mitä minulla on, haluan, mitä heillä on, America.they sai sanan neekeri, haluan, että se on</w:t>
      </w:r>
    </w:p>
    <w:p>
      <w:r>
        <w:rPr>
          <w:b/>
          <w:u w:val="single"/>
        </w:rPr>
        <w:t xml:space="preserve">60659</w:t>
      </w:r>
    </w:p>
    <w:p>
      <w:r>
        <w:t xml:space="preserve">@HarveyLevinTMZ sal yrittää vetää K. Ferderlinea..laiska paskiainen!</w:t>
      </w:r>
    </w:p>
    <w:p>
      <w:r>
        <w:rPr>
          <w:b/>
          <w:u w:val="single"/>
        </w:rPr>
        <w:t xml:space="preserve">60660</w:t>
      </w:r>
    </w:p>
    <w:p>
      <w:r>
        <w:t xml:space="preserve">@HaseenaBakhtali @steen020 @madraq Altyd zo geweest hoe vaak men ook zegt:dit nooit meer!LozeWoorden.PuntjeBijPaaltje vertonen z dierngedrag</w:t>
      </w:r>
    </w:p>
    <w:p>
      <w:r>
        <w:rPr>
          <w:b/>
          <w:u w:val="single"/>
        </w:rPr>
        <w:t xml:space="preserve">60661</w:t>
      </w:r>
    </w:p>
    <w:p>
      <w:r>
        <w:t xml:space="preserve">@HazelEyedBarbi Hän kävelee pois!?? Mikä nössö.</w:t>
      </w:r>
    </w:p>
    <w:p>
      <w:r>
        <w:rPr>
          <w:b/>
          <w:u w:val="single"/>
        </w:rPr>
        <w:t xml:space="preserve">60662</w:t>
      </w:r>
    </w:p>
    <w:p>
      <w:r>
        <w:t xml:space="preserve">@Hbt2013Mm Kysyn sinulta saman kysymyksen Tuetko rajahyppääjiä Tuetko laittomia maahanmuuttajia?</w:t>
      </w:r>
    </w:p>
    <w:p>
      <w:r>
        <w:rPr>
          <w:b/>
          <w:u w:val="single"/>
        </w:rPr>
        <w:t xml:space="preserve">60663</w:t>
      </w:r>
    </w:p>
    <w:p>
      <w:r>
        <w:t xml:space="preserve">@HearttBreakerr_ @never_reggies @capital_screezy onko siinä kaikki mitä voit sanoa twat?</w:t>
      </w:r>
    </w:p>
    <w:p>
      <w:r>
        <w:rPr>
          <w:b/>
          <w:u w:val="single"/>
        </w:rPr>
        <w:t xml:space="preserve">60664</w:t>
      </w:r>
    </w:p>
    <w:p>
      <w:r>
        <w:t xml:space="preserve">@HeatherEliseP ja lisäksi se on roskapuhe. Sinun pitäisi tietää, että varsinkin ole miss.</w:t>
      </w:r>
    </w:p>
    <w:p>
      <w:r>
        <w:rPr>
          <w:b/>
          <w:u w:val="single"/>
        </w:rPr>
        <w:t xml:space="preserve">60665</w:t>
      </w:r>
    </w:p>
    <w:p>
      <w:r>
        <w:t xml:space="preserve">@Heather_Poole Valitsen suorimman lennon ja sitten hinnan mukaan. Over and done välilaskujen kanssa. Lentäminen on tarpeeksi hankalaa.</w:t>
      </w:r>
    </w:p>
    <w:p>
      <w:r>
        <w:rPr>
          <w:b/>
          <w:u w:val="single"/>
        </w:rPr>
        <w:t xml:space="preserve">60666</w:t>
      </w:r>
    </w:p>
    <w:p>
      <w:r>
        <w:t xml:space="preserve">@HeauxmerSimpson I'm jus tryna vaca pois neekereiden luota bro.</w:t>
      </w:r>
    </w:p>
    <w:p>
      <w:r>
        <w:rPr>
          <w:b/>
          <w:u w:val="single"/>
        </w:rPr>
        <w:t xml:space="preserve">60667</w:t>
      </w:r>
    </w:p>
    <w:p>
      <w:r>
        <w:t xml:space="preserve">@HeavensWay_ 2. ja viimeinen kerta, kun kutsun sinua homoksi...</w:t>
      </w:r>
    </w:p>
    <w:p>
      <w:r>
        <w:rPr>
          <w:b/>
          <w:u w:val="single"/>
        </w:rPr>
        <w:t xml:space="preserve">60668</w:t>
      </w:r>
    </w:p>
    <w:p>
      <w:r>
        <w:t xml:space="preserve">@HeelsOverSneaks smh. Olet niin jälkeenjäänyt. Lol</w:t>
      </w:r>
    </w:p>
    <w:p>
      <w:r>
        <w:rPr>
          <w:b/>
          <w:u w:val="single"/>
        </w:rPr>
        <w:t xml:space="preserve">60669</w:t>
      </w:r>
    </w:p>
    <w:p>
      <w:r>
        <w:t xml:space="preserve">@HeilSidious @BreezByYa LOL että Caitlyn... "Ei voi kantaa kolmea jälkeenjäänyttä"</w:t>
      </w:r>
    </w:p>
    <w:p>
      <w:r>
        <w:rPr>
          <w:b/>
          <w:u w:val="single"/>
        </w:rPr>
        <w:t xml:space="preserve">60670</w:t>
      </w:r>
    </w:p>
    <w:p>
      <w:r>
        <w:t xml:space="preserve">@HeilSidious @DevilGrimz Voisimmeko siis päästää tämän hintin sisään jo ennen kuin hän itkee itsensä uneen?</w:t>
      </w:r>
    </w:p>
    <w:p>
      <w:r>
        <w:rPr>
          <w:b/>
          <w:u w:val="single"/>
        </w:rPr>
        <w:t xml:space="preserve">60671</w:t>
      </w:r>
    </w:p>
    <w:p>
      <w:r>
        <w:t xml:space="preserve">@HeilSidious @dyldobaggenss mitä te homot teette?</w:t>
      </w:r>
    </w:p>
    <w:p>
      <w:r>
        <w:rPr>
          <w:b/>
          <w:u w:val="single"/>
        </w:rPr>
        <w:t xml:space="preserve">60672</w:t>
      </w:r>
    </w:p>
    <w:p>
      <w:r>
        <w:t xml:space="preserve">@HeilSidious Ass Oreos ja hänen nimensä on Thad Castle.</w:t>
      </w:r>
    </w:p>
    <w:p>
      <w:r>
        <w:rPr>
          <w:b/>
          <w:u w:val="single"/>
        </w:rPr>
        <w:t xml:space="preserve">60673</w:t>
      </w:r>
    </w:p>
    <w:p>
      <w:r>
        <w:t xml:space="preserve">@HeilSidious Sion on homo. Erittäin meh ganks ennen 6:sta ja 6:n jälkeen hänen ganksinsa ovat edelleen melko meh, hän on vain tankki, ei mitään erikoista imo Mao +</w:t>
      </w:r>
    </w:p>
    <w:p>
      <w:r>
        <w:rPr>
          <w:b/>
          <w:u w:val="single"/>
        </w:rPr>
        <w:t xml:space="preserve">60674</w:t>
      </w:r>
    </w:p>
    <w:p>
      <w:r>
        <w:t xml:space="preserve">@HeilSidious hmu kun olet hyvä mennä narttu</w:t>
      </w:r>
    </w:p>
    <w:p>
      <w:r>
        <w:rPr>
          <w:b/>
          <w:u w:val="single"/>
        </w:rPr>
        <w:t xml:space="preserve">60675</w:t>
      </w:r>
    </w:p>
    <w:p>
      <w:r>
        <w:t xml:space="preserve">@Helgasfishtales omg! En edes tiedä, missä Kimlau sq on... Olisin ollut kuin, "katso lintu!" Sitten juoksi kukkuloille! Lol</w:t>
      </w:r>
    </w:p>
    <w:p>
      <w:r>
        <w:rPr>
          <w:b/>
          <w:u w:val="single"/>
        </w:rPr>
        <w:t xml:space="preserve">60676</w:t>
      </w:r>
    </w:p>
    <w:p>
      <w:r>
        <w:t xml:space="preserve">@Hendrixoxo ämmä miksi et fav tai retweet tätä</w:t>
      </w:r>
    </w:p>
    <w:p>
      <w:r>
        <w:rPr>
          <w:b/>
          <w:u w:val="single"/>
        </w:rPr>
        <w:t xml:space="preserve">60677</w:t>
      </w:r>
    </w:p>
    <w:p>
      <w:r>
        <w:t xml:space="preserve">@Hendrixoxo lemme guess you wore the hilly hicks sweats/leggings &amp;#128514;&amp;#128514;&amp;#127874;&amp;#127856;&amp;#128079;&amp;#127825;</w:t>
      </w:r>
    </w:p>
    <w:p>
      <w:r>
        <w:rPr>
          <w:b/>
          <w:u w:val="single"/>
        </w:rPr>
        <w:t xml:space="preserve">60678</w:t>
      </w:r>
    </w:p>
    <w:p>
      <w:r>
        <w:t xml:space="preserve">@Hendrixoxo wtf hoe vastaa kysymykseeni</w:t>
      </w:r>
    </w:p>
    <w:p>
      <w:r>
        <w:rPr>
          <w:b/>
          <w:u w:val="single"/>
        </w:rPr>
        <w:t xml:space="preserve">60679</w:t>
      </w:r>
    </w:p>
    <w:p>
      <w:r>
        <w:t xml:space="preserve">@Herfarm @SteveWorks4You @TheDemocrats teidän alhainen info redneck dumbasses äänestää näitä yritysten shills että idiootit kuten te uskotte #dummies</w:t>
      </w:r>
    </w:p>
    <w:p>
      <w:r>
        <w:rPr>
          <w:b/>
          <w:u w:val="single"/>
        </w:rPr>
        <w:t xml:space="preserve">60680</w:t>
      </w:r>
    </w:p>
    <w:p>
      <w:r>
        <w:t xml:space="preserve">@Herfarm Muuttakaa pois maastamme teabaggers!</w:t>
      </w:r>
    </w:p>
    <w:p>
      <w:r>
        <w:rPr>
          <w:b/>
          <w:u w:val="single"/>
        </w:rPr>
        <w:t xml:space="preserve">60681</w:t>
      </w:r>
    </w:p>
    <w:p>
      <w:r>
        <w:t xml:space="preserve">@Herman_NYRBlog hän on am ei ole aavistustakaan #heeb</w:t>
      </w:r>
    </w:p>
    <w:p>
      <w:r>
        <w:rPr>
          <w:b/>
          <w:u w:val="single"/>
        </w:rPr>
        <w:t xml:space="preserve">60682</w:t>
      </w:r>
    </w:p>
    <w:p>
      <w:r>
        <w:t xml:space="preserve">@HiPHopFeEeN vanha vanha susi pillua, joka on</w:t>
      </w:r>
    </w:p>
    <w:p>
      <w:r>
        <w:rPr>
          <w:b/>
          <w:u w:val="single"/>
        </w:rPr>
        <w:t xml:space="preserve">60683</w:t>
      </w:r>
    </w:p>
    <w:p>
      <w:r>
        <w:t xml:space="preserve">@Hi__________Bye omfg tai muut kuvat tranny lmao</w:t>
      </w:r>
    </w:p>
    <w:p>
      <w:r>
        <w:rPr>
          <w:b/>
          <w:u w:val="single"/>
        </w:rPr>
        <w:t xml:space="preserve">60684</w:t>
      </w:r>
    </w:p>
    <w:p>
      <w:r>
        <w:t xml:space="preserve">@HighOffTatianna lol vittu nämä lil bitches ei ole paskaa peep &amp;#128526; wassup w/ you tho</w:t>
      </w:r>
    </w:p>
    <w:p>
      <w:r>
        <w:rPr>
          <w:b/>
          <w:u w:val="single"/>
        </w:rPr>
        <w:t xml:space="preserve">60685</w:t>
      </w:r>
    </w:p>
    <w:p>
      <w:r>
        <w:t xml:space="preserve">@Highwayy_17 olet narttu</w:t>
      </w:r>
    </w:p>
    <w:p>
      <w:r>
        <w:rPr>
          <w:b/>
          <w:u w:val="single"/>
        </w:rPr>
        <w:t xml:space="preserve">60686</w:t>
      </w:r>
    </w:p>
    <w:p>
      <w:r>
        <w:t xml:space="preserve">@HilareeJay Vihaan noita karmivia nukkeja, jotka kutsuvat sinua isäksi, olen kuin "ämmä, en ole sinun isäsi"."</w:t>
      </w:r>
    </w:p>
    <w:p>
      <w:r>
        <w:rPr>
          <w:b/>
          <w:u w:val="single"/>
        </w:rPr>
        <w:t xml:space="preserve">60687</w:t>
      </w:r>
    </w:p>
    <w:p>
      <w:r>
        <w:t xml:space="preserve">@HilareeJay anna minun selvittää, että olet twitter beefin kanssa hoes</w:t>
      </w:r>
    </w:p>
    <w:p>
      <w:r>
        <w:rPr>
          <w:b/>
          <w:u w:val="single"/>
        </w:rPr>
        <w:t xml:space="preserve">60688</w:t>
      </w:r>
    </w:p>
    <w:p>
      <w:r>
        <w:t xml:space="preserve">@Hillgasm ämmä tarvitsee kainalosauvoja</w:t>
      </w:r>
    </w:p>
    <w:p>
      <w:r>
        <w:rPr>
          <w:b/>
          <w:u w:val="single"/>
        </w:rPr>
        <w:t xml:space="preserve">60689</w:t>
      </w:r>
    </w:p>
    <w:p>
      <w:r>
        <w:t xml:space="preserve">@HippieProblemz pussy poppin on headstand kun ur syö vesimelonia</w:t>
      </w:r>
    </w:p>
    <w:p>
      <w:r>
        <w:rPr>
          <w:b/>
          <w:u w:val="single"/>
        </w:rPr>
        <w:t xml:space="preserve">60690</w:t>
      </w:r>
    </w:p>
    <w:p>
      <w:r>
        <w:t xml:space="preserve">@HipsterBreeez Na a young bitch got school &amp;#128514;&amp;#128514;&amp;#128514;&amp;#128514;</w:t>
      </w:r>
    </w:p>
    <w:p>
      <w:r>
        <w:rPr>
          <w:b/>
          <w:u w:val="single"/>
        </w:rPr>
        <w:t xml:space="preserve">60691</w:t>
      </w:r>
    </w:p>
    <w:p>
      <w:r>
        <w:t xml:space="preserve">@HobsonDarlene #BlessJesus Amos 3:3 Voivatko kaksi kulkea yhdessä, elleivät he ole sopineet? #DifferentLevels</w:t>
      </w:r>
    </w:p>
    <w:p>
      <w:r>
        <w:rPr>
          <w:b/>
          <w:u w:val="single"/>
        </w:rPr>
        <w:t xml:space="preserve">60692</w:t>
      </w:r>
    </w:p>
    <w:p>
      <w:r>
        <w:t xml:space="preserve">@HollowDaDonLOM nuo pirun kiinalaiset. http://t.co/Bi6fgP5vGo</w:t>
      </w:r>
    </w:p>
    <w:p>
      <w:r>
        <w:rPr>
          <w:b/>
          <w:u w:val="single"/>
        </w:rPr>
        <w:t xml:space="preserve">60693</w:t>
      </w:r>
    </w:p>
    <w:p>
      <w:r>
        <w:t xml:space="preserve">@HollygroveShawn sana!!! koulu virtaus tyhmä huora....</w:t>
      </w:r>
    </w:p>
    <w:p>
      <w:r>
        <w:rPr>
          <w:b/>
          <w:u w:val="single"/>
        </w:rPr>
        <w:t xml:space="preserve">60694</w:t>
      </w:r>
    </w:p>
    <w:p>
      <w:r>
        <w:t xml:space="preserve">@HomoHulk Sama täällä. Vittu vihasin sitä ämmää.</w:t>
      </w:r>
    </w:p>
    <w:p>
      <w:r>
        <w:rPr>
          <w:b/>
          <w:u w:val="single"/>
        </w:rPr>
        <w:t xml:space="preserve">60695</w:t>
      </w:r>
    </w:p>
    <w:p>
      <w:r>
        <w:t xml:space="preserve">@HomoHulk kertoi sinulle, että ne ämmät olivat jopa hulluja, g.</w:t>
      </w:r>
    </w:p>
    <w:p>
      <w:r>
        <w:rPr>
          <w:b/>
          <w:u w:val="single"/>
        </w:rPr>
        <w:t xml:space="preserve">60696</w:t>
      </w:r>
    </w:p>
    <w:p>
      <w:r>
        <w:t xml:space="preserve">@HonchoPikasoe Yritän saada tämän nartun pian ulos...</w:t>
      </w:r>
    </w:p>
    <w:p>
      <w:r>
        <w:rPr>
          <w:b/>
          <w:u w:val="single"/>
        </w:rPr>
        <w:t xml:space="preserve">60697</w:t>
      </w:r>
    </w:p>
    <w:p>
      <w:r>
        <w:t xml:space="preserve">@HonchoPikasoe lmao helvetti kyllä... rakastan paksuja narttuja &amp;amp; paksut nartut rakastavat lihavia neekereitä.</w:t>
      </w:r>
    </w:p>
    <w:p>
      <w:r>
        <w:rPr>
          <w:b/>
          <w:u w:val="single"/>
        </w:rPr>
        <w:t xml:space="preserve">60698</w:t>
      </w:r>
    </w:p>
    <w:p>
      <w:r>
        <w:t xml:space="preserve">@Honey_GotBunns ämmä tiedät, ettet tee tätä &amp;#128526;&amp;#128131;&amp;#128588;&amp;#128514;</w:t>
      </w:r>
    </w:p>
    <w:p>
      <w:r>
        <w:rPr>
          <w:b/>
          <w:u w:val="single"/>
        </w:rPr>
        <w:t xml:space="preserve">60699</w:t>
      </w:r>
    </w:p>
    <w:p>
      <w:r>
        <w:t xml:space="preserve">@Honeysuckle_Tav No hän pelaa kanonisesti Pokemonia vastaavaa trollia... *heittää uuden Fairy-tyypin häntä kohti*</w:t>
      </w:r>
    </w:p>
    <w:p>
      <w:r>
        <w:rPr>
          <w:b/>
          <w:u w:val="single"/>
        </w:rPr>
        <w:t xml:space="preserve">60700</w:t>
      </w:r>
    </w:p>
    <w:p>
      <w:r>
        <w:t xml:space="preserve">@HonorChrisKyle @_tony_soprano2 Aamen tähän twiittiin. Victor Charlien 105 mm:n raketit jättävät lähtemättömän vaikutuksen.</w:t>
      </w:r>
    </w:p>
    <w:p>
      <w:r>
        <w:rPr>
          <w:b/>
          <w:u w:val="single"/>
        </w:rPr>
        <w:t xml:space="preserve">60701</w:t>
      </w:r>
    </w:p>
    <w:p>
      <w:r>
        <w:t xml:space="preserve">@HopOnTheBeast löysin hänet täältä, hyvä homma, että poistit seuraamiseni btw hintti http://t.co/kD3iSeIoLd</w:t>
      </w:r>
    </w:p>
    <w:p>
      <w:r>
        <w:rPr>
          <w:b/>
          <w:u w:val="single"/>
        </w:rPr>
        <w:t xml:space="preserve">60702</w:t>
      </w:r>
    </w:p>
    <w:p>
      <w:r>
        <w:t xml:space="preserve">@HopeMcclintock Olisin voinut vannoa, että jokapäiväinen oli vain sanomassa, että minulla oli kaikki huorat kuten 2 päivää sitten! Ei, olen homo. Mitä seuraavaksi? Mulla on vauva tulossa&amp;#128514;</w:t>
      </w:r>
    </w:p>
    <w:p>
      <w:r>
        <w:rPr>
          <w:b/>
          <w:u w:val="single"/>
        </w:rPr>
        <w:t xml:space="preserve">60703</w:t>
      </w:r>
    </w:p>
    <w:p>
      <w:r>
        <w:t xml:space="preserve">@Horsepower_Will naw nigga I got yo bitch tip toeing on my wooden floor !</w:t>
      </w:r>
    </w:p>
    <w:p>
      <w:r>
        <w:rPr>
          <w:b/>
          <w:u w:val="single"/>
        </w:rPr>
        <w:t xml:space="preserve">60704</w:t>
      </w:r>
    </w:p>
    <w:p>
      <w:r>
        <w:t xml:space="preserve">@HoskinsTy96 @saambrowning ja jälkeenjäänyt</w:t>
      </w:r>
    </w:p>
    <w:p>
      <w:r>
        <w:rPr>
          <w:b/>
          <w:u w:val="single"/>
        </w:rPr>
        <w:t xml:space="preserve">60705</w:t>
      </w:r>
    </w:p>
    <w:p>
      <w:r>
        <w:t xml:space="preserve">@HoskinsTy96 perhana nyt olen ainoa jolla on vittumainen transu....</w:t>
      </w:r>
    </w:p>
    <w:p>
      <w:r>
        <w:rPr>
          <w:b/>
          <w:u w:val="single"/>
        </w:rPr>
        <w:t xml:space="preserve">60706</w:t>
      </w:r>
    </w:p>
    <w:p>
      <w:r>
        <w:t xml:space="preserve">@HoudiniOfCod ei lähetä vitun haaste lopeta olemalla nynnyä</w:t>
      </w:r>
    </w:p>
    <w:p>
      <w:r>
        <w:rPr>
          <w:b/>
          <w:u w:val="single"/>
        </w:rPr>
        <w:t xml:space="preserve">60707</w:t>
      </w:r>
    </w:p>
    <w:p>
      <w:r>
        <w:t xml:space="preserve">@HouseCracka tapaa minut myöhemmin tavoittaa noin Charlie Crist</w:t>
      </w:r>
    </w:p>
    <w:p>
      <w:r>
        <w:rPr>
          <w:b/>
          <w:u w:val="single"/>
        </w:rPr>
        <w:t xml:space="preserve">60708</w:t>
      </w:r>
    </w:p>
    <w:p>
      <w:r>
        <w:t xml:space="preserve">@Hovaa_ #neekeriruoka #neekerihenkilö #sinä #olet #a #neekeri</w:t>
      </w:r>
    </w:p>
    <w:p>
      <w:r>
        <w:rPr>
          <w:b/>
          <w:u w:val="single"/>
        </w:rPr>
        <w:t xml:space="preserve">60709</w:t>
      </w:r>
    </w:p>
    <w:p>
      <w:r>
        <w:t xml:space="preserve">@Hovaa_ cracker....</w:t>
      </w:r>
    </w:p>
    <w:p>
      <w:r>
        <w:rPr>
          <w:b/>
          <w:u w:val="single"/>
        </w:rPr>
        <w:t xml:space="preserve">60710</w:t>
      </w:r>
    </w:p>
    <w:p>
      <w:r>
        <w:t xml:space="preserve">@Hovaa_ ok wat ever u say whitey. u prolly never even seen shaft.</w:t>
      </w:r>
    </w:p>
    <w:p>
      <w:r>
        <w:rPr>
          <w:b/>
          <w:u w:val="single"/>
        </w:rPr>
        <w:t xml:space="preserve">60711</w:t>
      </w:r>
    </w:p>
    <w:p>
      <w:r>
        <w:t xml:space="preserve">@Hovaa_ turpa kiinni lisko homo neekeri vittuilu</w:t>
      </w:r>
    </w:p>
    <w:p>
      <w:r>
        <w:rPr>
          <w:b/>
          <w:u w:val="single"/>
        </w:rPr>
        <w:t xml:space="preserve">60712</w:t>
      </w:r>
    </w:p>
    <w:p>
      <w:r>
        <w:t xml:space="preserve">@Hovaa_ se on hyvin loogista, koska ämmät rakastavat käyttää kasvojani vessana.</w:t>
      </w:r>
    </w:p>
    <w:p>
      <w:r>
        <w:rPr>
          <w:b/>
          <w:u w:val="single"/>
        </w:rPr>
        <w:t xml:space="preserve">60713</w:t>
      </w:r>
    </w:p>
    <w:p>
      <w:r>
        <w:t xml:space="preserve">@Hovaa_ entä keltaiset täplät?</w:t>
      </w:r>
    </w:p>
    <w:p>
      <w:r>
        <w:rPr>
          <w:b/>
          <w:u w:val="single"/>
        </w:rPr>
        <w:t xml:space="preserve">60714</w:t>
      </w:r>
    </w:p>
    <w:p>
      <w:r>
        <w:t xml:space="preserve">@Hovaa_ ya Tiedän kaikki slangi Olen rasisti I h8 porch monkies</w:t>
      </w:r>
    </w:p>
    <w:p>
      <w:r>
        <w:rPr>
          <w:b/>
          <w:u w:val="single"/>
        </w:rPr>
        <w:t xml:space="preserve">60715</w:t>
      </w:r>
    </w:p>
    <w:p>
      <w:r>
        <w:t xml:space="preserve">@Hovaa_ lemmikkiseepra. raidallinen?</w:t>
      </w:r>
    </w:p>
    <w:p>
      <w:r>
        <w:rPr>
          <w:b/>
          <w:u w:val="single"/>
        </w:rPr>
        <w:t xml:space="preserve">60716</w:t>
      </w:r>
    </w:p>
    <w:p>
      <w:r>
        <w:t xml:space="preserve">@Hozay__ ämmä turpa kiinni ja ojenna minulle kukkia, joita myyt, valo on muuttumassa.</w:t>
      </w:r>
    </w:p>
    <w:p>
      <w:r>
        <w:rPr>
          <w:b/>
          <w:u w:val="single"/>
        </w:rPr>
        <w:t xml:space="preserve">60717</w:t>
      </w:r>
    </w:p>
    <w:p>
      <w:r>
        <w:t xml:space="preserve">@HuffingtonPost jos homot voivat saada sivun y cant he?homot loukkaa minua enemmän kuin ne</w:t>
      </w:r>
    </w:p>
    <w:p>
      <w:r>
        <w:rPr>
          <w:b/>
          <w:u w:val="single"/>
        </w:rPr>
        <w:t xml:space="preserve">60718</w:t>
      </w:r>
    </w:p>
    <w:p>
      <w:r>
        <w:t xml:space="preserve">@HuffingtonPost im amerikkalainen, älä anna 2 shits noin beaners, aluksen niitä beaners takaisin</w:t>
      </w:r>
    </w:p>
    <w:p>
      <w:r>
        <w:rPr>
          <w:b/>
          <w:u w:val="single"/>
        </w:rPr>
        <w:t xml:space="preserve">60719</w:t>
      </w:r>
    </w:p>
    <w:p>
      <w:r>
        <w:t xml:space="preserve">@HuffingtonPost näyttää minusta ihan tavalliselta kuistiapinalta!</w:t>
      </w:r>
    </w:p>
    <w:p>
      <w:r>
        <w:rPr>
          <w:b/>
          <w:u w:val="single"/>
        </w:rPr>
        <w:t xml:space="preserve">60720</w:t>
      </w:r>
    </w:p>
    <w:p>
      <w:r>
        <w:t xml:space="preserve">@HuffingtonPost se pikku kusipää voi vaikka kuolla minun puolestani!</w:t>
      </w:r>
    </w:p>
    <w:p>
      <w:r>
        <w:rPr>
          <w:b/>
          <w:u w:val="single"/>
        </w:rPr>
        <w:t xml:space="preserve">60721</w:t>
      </w:r>
    </w:p>
    <w:p>
      <w:r>
        <w:t xml:space="preserve">@HuffingtonPost y eikö tuo ämmä vain ammu itseään? niin kyllästynyt kaikkiin noihin huoriin!</w:t>
      </w:r>
    </w:p>
    <w:p>
      <w:r>
        <w:rPr>
          <w:b/>
          <w:u w:val="single"/>
        </w:rPr>
        <w:t xml:space="preserve">60722</w:t>
      </w:r>
    </w:p>
    <w:p>
      <w:r>
        <w:t xml:space="preserve">@HughSpliffner satuttaa hoes olla kuin</w:t>
      </w:r>
    </w:p>
    <w:p>
      <w:r>
        <w:rPr>
          <w:b/>
          <w:u w:val="single"/>
        </w:rPr>
        <w:t xml:space="preserve">60723</w:t>
      </w:r>
    </w:p>
    <w:p>
      <w:r>
        <w:t xml:space="preserve">@Hunglikerobby_ @BOSSBITCHDAPHNE @taytuckfuck &amp;#128514;&amp;#128514;&amp;#128514; ämmä ei enää tililläni</w:t>
      </w:r>
    </w:p>
    <w:p>
      <w:r>
        <w:rPr>
          <w:b/>
          <w:u w:val="single"/>
        </w:rPr>
        <w:t xml:space="preserve">60724</w:t>
      </w:r>
    </w:p>
    <w:p>
      <w:r>
        <w:t xml:space="preserve">@Hunglikerobby_ @emmadiabetes Minulla on avoin mieli ja tuo narttu Beyonc&amp;#233; on hullu&amp;#128528;</w:t>
      </w:r>
    </w:p>
    <w:p>
      <w:r>
        <w:rPr>
          <w:b/>
          <w:u w:val="single"/>
        </w:rPr>
        <w:t xml:space="preserve">60725</w:t>
      </w:r>
    </w:p>
    <w:p>
      <w:r>
        <w:t xml:space="preserve">@Hunglikerobby_ @triple6em96 @bbluedreamm Olin mukava tyhmä narttu sitten hän laittaa hänen nenä kaikki ylös minun liiketoimintaa Syö paska valkoinen trash hoe</w:t>
      </w:r>
    </w:p>
    <w:p>
      <w:r>
        <w:rPr>
          <w:b/>
          <w:u w:val="single"/>
        </w:rPr>
        <w:t xml:space="preserve">60726</w:t>
      </w:r>
    </w:p>
    <w:p>
      <w:r>
        <w:t xml:space="preserve">@Hunglikerobby_ @triple6em96 @bbluedreamm harja jätetään typerä huora huomiotta. Hän on raskaana, helvetin hormonit. yrittää vittuilla muille ihmisille.</w:t>
      </w:r>
    </w:p>
    <w:p>
      <w:r>
        <w:rPr>
          <w:b/>
          <w:u w:val="single"/>
        </w:rPr>
        <w:t xml:space="preserve">60727</w:t>
      </w:r>
    </w:p>
    <w:p>
      <w:r>
        <w:t xml:space="preserve">@Hunglikerobby_ se oli niin homo. Ja minä rusketin narttu. Nuorisovankila teki minusta valkoisen.</w:t>
      </w:r>
    </w:p>
    <w:p>
      <w:r>
        <w:rPr>
          <w:b/>
          <w:u w:val="single"/>
        </w:rPr>
        <w:t xml:space="preserve">60728</w:t>
      </w:r>
    </w:p>
    <w:p>
      <w:r>
        <w:t xml:space="preserve">@Huntermoore @DangItsTiff ämmä näyttää ihan Paavolta...</w:t>
      </w:r>
    </w:p>
    <w:p>
      <w:r>
        <w:rPr>
          <w:b/>
          <w:u w:val="single"/>
        </w:rPr>
        <w:t xml:space="preserve">60729</w:t>
      </w:r>
    </w:p>
    <w:p>
      <w:r>
        <w:t xml:space="preserve">@Huntermoore @shelbyritner shelby sinun pillusi on hakattu.</w:t>
      </w:r>
    </w:p>
    <w:p>
      <w:r>
        <w:rPr>
          <w:b/>
          <w:u w:val="single"/>
        </w:rPr>
        <w:t xml:space="preserve">60730</w:t>
      </w:r>
    </w:p>
    <w:p>
      <w:r>
        <w:t xml:space="preserve">@Huntermoore Kaikki nämä nartut valehtelevat -</w:t>
      </w:r>
    </w:p>
    <w:p>
      <w:r>
        <w:rPr>
          <w:b/>
          <w:u w:val="single"/>
        </w:rPr>
        <w:t xml:space="preserve">60731</w:t>
      </w:r>
    </w:p>
    <w:p>
      <w:r>
        <w:t xml:space="preserve">@Huntermoore bout olla ike parin tunnin kuluttua</w:t>
      </w:r>
    </w:p>
    <w:p>
      <w:r>
        <w:rPr>
          <w:b/>
          <w:u w:val="single"/>
        </w:rPr>
        <w:t xml:space="preserve">60732</w:t>
      </w:r>
    </w:p>
    <w:p>
      <w:r>
        <w:t xml:space="preserve">@Huntermoore känninen ämmä käyttää syödä minun perse sen rentouttava</w:t>
      </w:r>
    </w:p>
    <w:p>
      <w:r>
        <w:rPr>
          <w:b/>
          <w:u w:val="single"/>
        </w:rPr>
        <w:t xml:space="preserve">60733</w:t>
      </w:r>
    </w:p>
    <w:p>
      <w:r>
        <w:t xml:space="preserve">@Huntermoore sormi minun pillua hitaasti pyöreällä liikkeellä</w:t>
      </w:r>
    </w:p>
    <w:p>
      <w:r>
        <w:rPr>
          <w:b/>
          <w:u w:val="single"/>
        </w:rPr>
        <w:t xml:space="preserve">60734</w:t>
      </w:r>
    </w:p>
    <w:p>
      <w:r>
        <w:t xml:space="preserve">@Huntermoore sormi minun sykkivä pillua</w:t>
      </w:r>
    </w:p>
    <w:p>
      <w:r>
        <w:rPr>
          <w:b/>
          <w:u w:val="single"/>
        </w:rPr>
        <w:t xml:space="preserve">60735</w:t>
      </w:r>
    </w:p>
    <w:p>
      <w:r>
        <w:t xml:space="preserve">@Huntermoore sormi minun märkä sykkivä pillua hitaasti, kun olen cum ur sormet</w:t>
      </w:r>
    </w:p>
    <w:p>
      <w:r>
        <w:rPr>
          <w:b/>
          <w:u w:val="single"/>
        </w:rPr>
        <w:t xml:space="preserve">60736</w:t>
      </w:r>
    </w:p>
    <w:p>
      <w:r>
        <w:t xml:space="preserve">@Huntermoore vittu minun sykkivä pillua hitaasti</w:t>
      </w:r>
    </w:p>
    <w:p>
      <w:r>
        <w:rPr>
          <w:b/>
          <w:u w:val="single"/>
        </w:rPr>
        <w:t xml:space="preserve">60737</w:t>
      </w:r>
    </w:p>
    <w:p>
      <w:r>
        <w:t xml:space="preserve">@Huntermoore vittu minun märkä pillua sinun valtava kyrpäsi kanssa</w:t>
      </w:r>
    </w:p>
    <w:p>
      <w:r>
        <w:rPr>
          <w:b/>
          <w:u w:val="single"/>
        </w:rPr>
        <w:t xml:space="preserve">60738</w:t>
      </w:r>
    </w:p>
    <w:p>
      <w:r>
        <w:t xml:space="preserve">@Huntermoore onnellinen cuz heräsin valkoinen eikä neekeri!</w:t>
      </w:r>
    </w:p>
    <w:p>
      <w:r>
        <w:rPr>
          <w:b/>
          <w:u w:val="single"/>
        </w:rPr>
        <w:t xml:space="preserve">60739</w:t>
      </w:r>
    </w:p>
    <w:p>
      <w:r>
        <w:t xml:space="preserve">@Huntermoore hells yeah vitun sairas perse narttu</w:t>
      </w:r>
    </w:p>
    <w:p>
      <w:r>
        <w:rPr>
          <w:b/>
          <w:u w:val="single"/>
        </w:rPr>
        <w:t xml:space="preserve">60740</w:t>
      </w:r>
    </w:p>
    <w:p>
      <w:r>
        <w:t xml:space="preserve">@Huntermoore minun pillu on kipeä ur seurata bae</w:t>
      </w:r>
    </w:p>
    <w:p>
      <w:r>
        <w:rPr>
          <w:b/>
          <w:u w:val="single"/>
        </w:rPr>
        <w:t xml:space="preserve">60741</w:t>
      </w:r>
    </w:p>
    <w:p>
      <w:r>
        <w:t xml:space="preserve">@Huntermoore neekeri!!!</w:t>
      </w:r>
    </w:p>
    <w:p>
      <w:r>
        <w:rPr>
          <w:b/>
          <w:u w:val="single"/>
        </w:rPr>
        <w:t xml:space="preserve">60742</w:t>
      </w:r>
    </w:p>
    <w:p>
      <w:r>
        <w:t xml:space="preserve">@Huntermoore vain ratchet narttu olisi</w:t>
      </w:r>
    </w:p>
    <w:p>
      <w:r>
        <w:rPr>
          <w:b/>
          <w:u w:val="single"/>
        </w:rPr>
        <w:t xml:space="preserve">60743</w:t>
      </w:r>
    </w:p>
    <w:p>
      <w:r>
        <w:t xml:space="preserve">@Huntermoore niin tekee minun mehukas pillua</w:t>
      </w:r>
    </w:p>
    <w:p>
      <w:r>
        <w:rPr>
          <w:b/>
          <w:u w:val="single"/>
        </w:rPr>
        <w:t xml:space="preserve">60744</w:t>
      </w:r>
    </w:p>
    <w:p>
      <w:r>
        <w:t xml:space="preserve">@HuntsTheWind Onkohan minulla nyt jo oma NSA:n vakooja, joka seuraa minua?</w:t>
      </w:r>
    </w:p>
    <w:p>
      <w:r>
        <w:rPr>
          <w:b/>
          <w:u w:val="single"/>
        </w:rPr>
        <w:t xml:space="preserve">60745</w:t>
      </w:r>
    </w:p>
    <w:p>
      <w:r>
        <w:t xml:space="preserve">@HunturPls @SteeZeyFLOW kivat korvat narttu näytät jumalauta elefantilta. ..</w:t>
      </w:r>
    </w:p>
    <w:p>
      <w:r>
        <w:rPr>
          <w:b/>
          <w:u w:val="single"/>
        </w:rPr>
        <w:t xml:space="preserve">60746</w:t>
      </w:r>
    </w:p>
    <w:p>
      <w:r>
        <w:t xml:space="preserve">@Hype En toimita enää tuolle ämmäpojalle.</w:t>
      </w:r>
    </w:p>
    <w:p>
      <w:r>
        <w:rPr>
          <w:b/>
          <w:u w:val="single"/>
        </w:rPr>
        <w:t xml:space="preserve">60747</w:t>
      </w:r>
    </w:p>
    <w:p>
      <w:r>
        <w:t xml:space="preserve">@I12sing pussy.... Minulla ei ole ollut pillua sitten 16-vuotiaana &amp;#128514;&amp;#128514;</w:t>
      </w:r>
    </w:p>
    <w:p>
      <w:r>
        <w:rPr>
          <w:b/>
          <w:u w:val="single"/>
        </w:rPr>
        <w:t xml:space="preserve">60748</w:t>
      </w:r>
    </w:p>
    <w:p>
      <w:r>
        <w:t xml:space="preserve">@IAMBJRAPS @cheffin_curry @GirlTimeUSA @LILBTHEBASEDGOD ja sinä näytät hmmm neekeriltä</w:t>
      </w:r>
    </w:p>
    <w:p>
      <w:r>
        <w:rPr>
          <w:b/>
          <w:u w:val="single"/>
        </w:rPr>
        <w:t xml:space="preserve">60749</w:t>
      </w:r>
    </w:p>
    <w:p>
      <w:r>
        <w:t xml:space="preserve">@IAMHICK3Y @chillbr0chill ämmät mun kyrvällä mutta katso minua olen vitun kaunis</w:t>
      </w:r>
    </w:p>
    <w:p>
      <w:r>
        <w:rPr>
          <w:b/>
          <w:u w:val="single"/>
        </w:rPr>
        <w:t xml:space="preserve">60750</w:t>
      </w:r>
    </w:p>
    <w:p>
      <w:r>
        <w:t xml:space="preserve">@IAMKINGRICO En taistele tai halua taistella narttuja vastaan, jotka eivät tiedä, kuka vittu olen. Vittu näytän siltä, että teen sen? Nigga, PLEASE!</w:t>
      </w:r>
    </w:p>
    <w:p>
      <w:r>
        <w:rPr>
          <w:b/>
          <w:u w:val="single"/>
        </w:rPr>
        <w:t xml:space="preserve">60751</w:t>
      </w:r>
    </w:p>
    <w:p>
      <w:r>
        <w:t xml:space="preserve">@IAMKINGRICO Ei, en ikinä pyytäisi miestä ratsastamaan tytön päälle. Mitä hyötyä siitä on, että hän joutuu vaikeuksiin roskaperseisen ämmän takia?</w:t>
      </w:r>
    </w:p>
    <w:p>
      <w:r>
        <w:rPr>
          <w:b/>
          <w:u w:val="single"/>
        </w:rPr>
        <w:t xml:space="preserve">60752</w:t>
      </w:r>
    </w:p>
    <w:p>
      <w:r>
        <w:t xml:space="preserve">@IAMQUEENLATIFAH @plated letz getup deep dish vocal mix Nagasaki Hiroshima keltainen aasialainen flunssa ^n emoto ill munajumala? http://t.co/CH0XfVEKz9</w:t>
      </w:r>
    </w:p>
    <w:p>
      <w:r>
        <w:rPr>
          <w:b/>
          <w:u w:val="single"/>
        </w:rPr>
        <w:t xml:space="preserve">60753</w:t>
      </w:r>
    </w:p>
    <w:p>
      <w:r>
        <w:t xml:space="preserve">@IAmPikey</w:t>
        <w:br/>
        <w:t xml:space="preserve">Ihmettelen, miksei värillisiä ihmisiä ole uskaltautunut uskaltautumaan?</w:t>
      </w:r>
    </w:p>
    <w:p>
      <w:r>
        <w:rPr>
          <w:b/>
          <w:u w:val="single"/>
        </w:rPr>
        <w:t xml:space="preserve">60754</w:t>
      </w:r>
    </w:p>
    <w:p>
      <w:r>
        <w:t xml:space="preserve">@IAmPikey</w:t>
        <w:br/>
        <w:t xml:space="preserve">No ho di doe. Kiitos</w:t>
      </w:r>
    </w:p>
    <w:p>
      <w:r>
        <w:rPr>
          <w:b/>
          <w:u w:val="single"/>
        </w:rPr>
        <w:t xml:space="preserve">60755</w:t>
      </w:r>
    </w:p>
    <w:p>
      <w:r>
        <w:t xml:space="preserve">@ICBC_World214 @FreeBlizz_ICBC narttu osti pojalleen joitakin puhuvia bout Minun piti saada ne ennen kuin ne myytiin loppuun.</w:t>
      </w:r>
    </w:p>
    <w:p>
      <w:r>
        <w:rPr>
          <w:b/>
          <w:u w:val="single"/>
        </w:rPr>
        <w:t xml:space="preserve">60756</w:t>
      </w:r>
    </w:p>
    <w:p>
      <w:r>
        <w:t xml:space="preserve">@ICBC_World214 lol nigga vain kävellä, että huora etsivät tyttöjä ei edes halua ostaa mitään</w:t>
      </w:r>
    </w:p>
    <w:p>
      <w:r>
        <w:rPr>
          <w:b/>
          <w:u w:val="single"/>
        </w:rPr>
        <w:t xml:space="preserve">60757</w:t>
      </w:r>
    </w:p>
    <w:p>
      <w:r>
        <w:t xml:space="preserve">@ICBC_World214 että hoe ulos nyt</w:t>
      </w:r>
    </w:p>
    <w:p>
      <w:r>
        <w:rPr>
          <w:b/>
          <w:u w:val="single"/>
        </w:rPr>
        <w:t xml:space="preserve">60758</w:t>
      </w:r>
    </w:p>
    <w:p>
      <w:r>
        <w:t xml:space="preserve">@IDisDummies Osaatko puhua yhden yhtenäisen lauseen kuulostamatta neekeriltä? Vakavasti puhuen.</w:t>
      </w:r>
    </w:p>
    <w:p>
      <w:r>
        <w:rPr>
          <w:b/>
          <w:u w:val="single"/>
        </w:rPr>
        <w:t xml:space="preserve">60759</w:t>
      </w:r>
    </w:p>
    <w:p>
      <w:r>
        <w:t xml:space="preserve">@IGGYAZALEA se oli vitsi sinä fugly ämmä olla onnellinen setä snoop edes tunnustanut ilkeä perseesi lmao</w:t>
      </w:r>
    </w:p>
    <w:p>
      <w:r>
        <w:rPr>
          <w:b/>
          <w:u w:val="single"/>
        </w:rPr>
        <w:t xml:space="preserve">60760</w:t>
      </w:r>
    </w:p>
    <w:p>
      <w:r>
        <w:t xml:space="preserve">@IHOP sinä vitun pillu</w:t>
      </w:r>
    </w:p>
    <w:p>
      <w:r>
        <w:rPr>
          <w:b/>
          <w:u w:val="single"/>
        </w:rPr>
        <w:t xml:space="preserve">60761</w:t>
      </w:r>
    </w:p>
    <w:p>
      <w:r>
        <w:t xml:space="preserve">@IHateStevenSing</w:t>
        <w:br/>
        <w:t xml:space="preserve">I ain't to show bout dem colored diamonds you talk about da radio.</w:t>
        <w:br/>
        <w:t xml:space="preserve"> Jokainen timantti, jonka saat värillisestä, on varastettu.</w:t>
      </w:r>
    </w:p>
    <w:p>
      <w:r>
        <w:rPr>
          <w:b/>
          <w:u w:val="single"/>
        </w:rPr>
        <w:t xml:space="preserve">60762</w:t>
      </w:r>
    </w:p>
    <w:p>
      <w:r>
        <w:t xml:space="preserve">@IHuntGoblins @Sinatraa_ joka kerta kun voitan sinut olen "homo" ehkä olen vain parempi kuin sinä lmao</w:t>
      </w:r>
    </w:p>
    <w:p>
      <w:r>
        <w:rPr>
          <w:b/>
          <w:u w:val="single"/>
        </w:rPr>
        <w:t xml:space="preserve">60763</w:t>
      </w:r>
    </w:p>
    <w:p>
      <w:r>
        <w:t xml:space="preserve">@IIDeAIID @JQuiiin Niin paljon narttuja, että sinun täytyy muuttaa nimesi Jebidiahista nartuiksi.</w:t>
      </w:r>
    </w:p>
    <w:p>
      <w:r>
        <w:rPr>
          <w:b/>
          <w:u w:val="single"/>
        </w:rPr>
        <w:t xml:space="preserve">60764</w:t>
      </w:r>
    </w:p>
    <w:p>
      <w:r>
        <w:t xml:space="preserve">@IIJERiiCHOII Ei, mutta olin sen 52 merkin arvoinen, ämmä.</w:t>
      </w:r>
    </w:p>
    <w:p>
      <w:r>
        <w:rPr>
          <w:b/>
          <w:u w:val="single"/>
        </w:rPr>
        <w:t xml:space="preserve">60765</w:t>
      </w:r>
    </w:p>
    <w:p>
      <w:r>
        <w:t xml:space="preserve">@IIXIXIII bruhhh Minä vitsailen.... Älkää puhuko minulle, olen vain narttu perse niiiieeegggaaa...</w:t>
      </w:r>
    </w:p>
    <w:p>
      <w:r>
        <w:rPr>
          <w:b/>
          <w:u w:val="single"/>
        </w:rPr>
        <w:t xml:space="preserve">60766</w:t>
      </w:r>
    </w:p>
    <w:p>
      <w:r>
        <w:t xml:space="preserve">@IIiirb bitch ass</w:t>
      </w:r>
    </w:p>
    <w:p>
      <w:r>
        <w:rPr>
          <w:b/>
          <w:u w:val="single"/>
        </w:rPr>
        <w:t xml:space="preserve">60767</w:t>
      </w:r>
    </w:p>
    <w:p>
      <w:r>
        <w:t xml:space="preserve">@ILIKECATS74 @bootyacid @sizzurp__ @yoPapi_chulo @brandonernandez koska sinä olet kaikista ratchetest narttu.</w:t>
      </w:r>
    </w:p>
    <w:p>
      <w:r>
        <w:rPr>
          <w:b/>
          <w:u w:val="single"/>
        </w:rPr>
        <w:t xml:space="preserve">60768</w:t>
      </w:r>
    </w:p>
    <w:p>
      <w:r>
        <w:t xml:space="preserve">@ILIKECATS74 @yoPapi_chulo @sizzurp__ @brandonernandez @bootyacid tajuathan, että pillusi haisee?</w:t>
      </w:r>
    </w:p>
    <w:p>
      <w:r>
        <w:rPr>
          <w:b/>
          <w:u w:val="single"/>
        </w:rPr>
        <w:t xml:space="preserve">60769</w:t>
      </w:r>
    </w:p>
    <w:p>
      <w:r>
        <w:t xml:space="preserve">@IMNOTMAKINGITUP Hei, seurasit minua vähän aikaa sitten. Gonna nip that in da bud. like ur bio tho. Tiedätkö, että valkoiset pirut varastivat meidän...</w:t>
      </w:r>
    </w:p>
    <w:p>
      <w:r>
        <w:rPr>
          <w:b/>
          <w:u w:val="single"/>
        </w:rPr>
        <w:t xml:space="preserve">60770</w:t>
      </w:r>
    </w:p>
    <w:p>
      <w:r>
        <w:t xml:space="preserve">@IMTHATGUY_DHuck Hyvää syntymäpäivää pillu. Pidä hauskaa.</w:t>
      </w:r>
    </w:p>
    <w:p>
      <w:r>
        <w:rPr>
          <w:b/>
          <w:u w:val="single"/>
        </w:rPr>
        <w:t xml:space="preserve">60771</w:t>
      </w:r>
    </w:p>
    <w:p>
      <w:r>
        <w:t xml:space="preserve">@ISmashedYoGurl @Jonathan_Scott_ ahhh tyhmä ämmä!</w:t>
      </w:r>
    </w:p>
    <w:p>
      <w:r>
        <w:rPr>
          <w:b/>
          <w:u w:val="single"/>
        </w:rPr>
        <w:t xml:space="preserve">60772</w:t>
      </w:r>
    </w:p>
    <w:p>
      <w:r>
        <w:t xml:space="preserve">@ISpeakESPINAL Rakastan seing uusia, koska tallennan ne ja sitten youse ne nartut lmfao</w:t>
      </w:r>
    </w:p>
    <w:p>
      <w:r>
        <w:rPr>
          <w:b/>
          <w:u w:val="single"/>
        </w:rPr>
        <w:t xml:space="preserve">60773</w:t>
      </w:r>
    </w:p>
    <w:p>
      <w:r>
        <w:t xml:space="preserve">@ITS_MAKEPEACE i donno who demz iz? But ima bout to get white gurll ghetto on there asses when i find out.....</w:t>
      </w:r>
    </w:p>
    <w:p>
      <w:r>
        <w:rPr>
          <w:b/>
          <w:u w:val="single"/>
        </w:rPr>
        <w:t xml:space="preserve">60774</w:t>
      </w:r>
    </w:p>
    <w:p>
      <w:r>
        <w:t xml:space="preserve">@IWantHis_Heart Ok u fat precious lookin ass bitch, u big fat back at the barnyard lookin ass bitch. Voin korjata kielioppini, mutta olet silti lihava.</w:t>
      </w:r>
    </w:p>
    <w:p>
      <w:r>
        <w:rPr>
          <w:b/>
          <w:u w:val="single"/>
        </w:rPr>
        <w:t xml:space="preserve">60775</w:t>
      </w:r>
    </w:p>
    <w:p>
      <w:r>
        <w:t xml:space="preserve">@I_GotOne awe boy you smell like monkey sex</w:t>
      </w:r>
    </w:p>
    <w:p>
      <w:r>
        <w:rPr>
          <w:b/>
          <w:u w:val="single"/>
        </w:rPr>
        <w:t xml:space="preserve">60776</w:t>
      </w:r>
    </w:p>
    <w:p>
      <w:r>
        <w:t xml:space="preserve">@I_GotOne hänellä oli myös huoria</w:t>
      </w:r>
    </w:p>
    <w:p>
      <w:r>
        <w:rPr>
          <w:b/>
          <w:u w:val="single"/>
        </w:rPr>
        <w:t xml:space="preserve">60777</w:t>
      </w:r>
    </w:p>
    <w:p>
      <w:r>
        <w:t xml:space="preserve">@I_GotOne näytät flappy birdiltä.</w:t>
      </w:r>
    </w:p>
    <w:p>
      <w:r>
        <w:rPr>
          <w:b/>
          <w:u w:val="single"/>
        </w:rPr>
        <w:t xml:space="preserve">60778</w:t>
      </w:r>
    </w:p>
    <w:p>
      <w:r>
        <w:t xml:space="preserve">@IamEnidColeslaw Hän varmaan luulee, että kolkuttelet pillua. En välitä. Mä syön sun #tongin ja saan sut #squirttaamaan kuin #geyser.</w:t>
      </w:r>
    </w:p>
    <w:p>
      <w:r>
        <w:rPr>
          <w:b/>
          <w:u w:val="single"/>
        </w:rPr>
        <w:t xml:space="preserve">60779</w:t>
      </w:r>
    </w:p>
    <w:p>
      <w:r>
        <w:t xml:space="preserve">@IamSaintBryan he kutsuvat minua keltaiseksi luuksi</w:t>
      </w:r>
    </w:p>
    <w:p>
      <w:r>
        <w:rPr>
          <w:b/>
          <w:u w:val="single"/>
        </w:rPr>
        <w:t xml:space="preserve">60780</w:t>
      </w:r>
    </w:p>
    <w:p>
      <w:r>
        <w:t xml:space="preserve">@IamShady_ se ei ole edes oikea sana! Olet varmaan vetänyt tumpin ja ruvennut keksimään paskaa neekeriperseelläsi lol.</w:t>
      </w:r>
    </w:p>
    <w:p>
      <w:r>
        <w:rPr>
          <w:b/>
          <w:u w:val="single"/>
        </w:rPr>
        <w:t xml:space="preserve">60781</w:t>
      </w:r>
    </w:p>
    <w:p>
      <w:r>
        <w:t xml:space="preserve">@IbePocahontas ämmä me kuvasimme musiikkivideon</w:t>
      </w:r>
    </w:p>
    <w:p>
      <w:r>
        <w:rPr>
          <w:b/>
          <w:u w:val="single"/>
        </w:rPr>
        <w:t xml:space="preserve">60782</w:t>
      </w:r>
    </w:p>
    <w:p>
      <w:r>
        <w:t xml:space="preserve">@Ican_onlyb_Nika them bitches be smackin</w:t>
      </w:r>
    </w:p>
    <w:p>
      <w:r>
        <w:rPr>
          <w:b/>
          <w:u w:val="single"/>
        </w:rPr>
        <w:t xml:space="preserve">60783</w:t>
      </w:r>
    </w:p>
    <w:p>
      <w:r>
        <w:t xml:space="preserve">@Icy_Rapture enemmän kuin</w:t>
        <w:br/>
        <w:br/>
        <w:t xml:space="preserve">Katso noita kaikkia narttuja</w:t>
      </w:r>
    </w:p>
    <w:p>
      <w:r>
        <w:rPr>
          <w:b/>
          <w:u w:val="single"/>
        </w:rPr>
        <w:t xml:space="preserve">60784</w:t>
      </w:r>
    </w:p>
    <w:p>
      <w:r>
        <w:t xml:space="preserve">@IdiotOlympics @ForTheMen vittu häntä suoraan pillua</w:t>
      </w:r>
    </w:p>
    <w:p>
      <w:r>
        <w:rPr>
          <w:b/>
          <w:u w:val="single"/>
        </w:rPr>
        <w:t xml:space="preserve">60785</w:t>
      </w:r>
    </w:p>
    <w:p>
      <w:r>
        <w:t xml:space="preserve">@Iemonaids @drugulaa jotkut niistä nartuista antavat sinulle enemmän kuin viruksen...</w:t>
      </w:r>
    </w:p>
    <w:p>
      <w:r>
        <w:rPr>
          <w:b/>
          <w:u w:val="single"/>
        </w:rPr>
        <w:t xml:space="preserve">60786</w:t>
      </w:r>
    </w:p>
    <w:p>
      <w:r>
        <w:t xml:space="preserve">@Iemonaids Mä popsisin sen sitruunan oikean pillun takia.</w:t>
      </w:r>
    </w:p>
    <w:p>
      <w:r>
        <w:rPr>
          <w:b/>
          <w:u w:val="single"/>
        </w:rPr>
        <w:t xml:space="preserve">60787</w:t>
      </w:r>
    </w:p>
    <w:p>
      <w:r>
        <w:t xml:space="preserve">@Iemonaids Id rikkoa, että pieni nartut sormi</w:t>
      </w:r>
    </w:p>
    <w:p>
      <w:r>
        <w:rPr>
          <w:b/>
          <w:u w:val="single"/>
        </w:rPr>
        <w:t xml:space="preserve">60788</w:t>
      </w:r>
    </w:p>
    <w:p>
      <w:r>
        <w:t xml:space="preserve">@Iemonaids tehnyt, että oikeinkirjoituksen tarkistus tiedämme tarkoitit rasvaa liberaali Dyke feministi natsi nartut</w:t>
      </w:r>
    </w:p>
    <w:p>
      <w:r>
        <w:rPr>
          <w:b/>
          <w:u w:val="single"/>
        </w:rPr>
        <w:t xml:space="preserve">60789</w:t>
      </w:r>
    </w:p>
    <w:p>
      <w:r>
        <w:t xml:space="preserve">@Iemonaids suoraan pilluun</w:t>
      </w:r>
    </w:p>
    <w:p>
      <w:r>
        <w:rPr>
          <w:b/>
          <w:u w:val="single"/>
        </w:rPr>
        <w:t xml:space="preserve">60790</w:t>
      </w:r>
    </w:p>
    <w:p>
      <w:r>
        <w:t xml:space="preserve">@IleanaGeorgina @Enriquuee_ kike your a soft nigga &amp;#128514;</w:t>
      </w:r>
    </w:p>
    <w:p>
      <w:r>
        <w:rPr>
          <w:b/>
          <w:u w:val="single"/>
        </w:rPr>
        <w:t xml:space="preserve">60791</w:t>
      </w:r>
    </w:p>
    <w:p>
      <w:r>
        <w:t xml:space="preserve">@Ilovebamf Mitä siinä sanotaan... Näen linnun siinä... Lmao</w:t>
      </w:r>
    </w:p>
    <w:p>
      <w:r>
        <w:rPr>
          <w:b/>
          <w:u w:val="single"/>
        </w:rPr>
        <w:t xml:space="preserve">60792</w:t>
      </w:r>
    </w:p>
    <w:p>
      <w:r>
        <w:t xml:space="preserve">@Ilovebamf on minun iso kadonnut veljeni, vannon sen. En tiedä, mitä tekisin ilman tätä märkäretkeläistä.</w:t>
      </w:r>
    </w:p>
    <w:p>
      <w:r>
        <w:rPr>
          <w:b/>
          <w:u w:val="single"/>
        </w:rPr>
        <w:t xml:space="preserve">60793</w:t>
      </w:r>
    </w:p>
    <w:p>
      <w:r>
        <w:t xml:space="preserve">@ImASpiderG olet narttu nigga</w:t>
      </w:r>
    </w:p>
    <w:p>
      <w:r>
        <w:rPr>
          <w:b/>
          <w:u w:val="single"/>
        </w:rPr>
        <w:t xml:space="preserve">60794</w:t>
      </w:r>
    </w:p>
    <w:p>
      <w:r>
        <w:t xml:space="preserve">@ImEthan_Gregory eyy että pushin yksi minulle veli koska tiedät, että narttu parempi puhaltaa hah</w:t>
      </w:r>
    </w:p>
    <w:p>
      <w:r>
        <w:rPr>
          <w:b/>
          <w:u w:val="single"/>
        </w:rPr>
        <w:t xml:space="preserve">60795</w:t>
      </w:r>
    </w:p>
    <w:p>
      <w:r>
        <w:t xml:space="preserve">@ImHis_Treasure kun nartut saavat tuumia he ovat kuin.</w:t>
      </w:r>
    </w:p>
    <w:p>
      <w:r>
        <w:rPr>
          <w:b/>
          <w:u w:val="single"/>
        </w:rPr>
        <w:t xml:space="preserve">60796</w:t>
      </w:r>
    </w:p>
    <w:p>
      <w:r>
        <w:t xml:space="preserve">@ImOnMyLevelGTB niin mitä ur sayin on kaikki minä mess wit on hoes? #shady</w:t>
      </w:r>
    </w:p>
    <w:p>
      <w:r>
        <w:rPr>
          <w:b/>
          <w:u w:val="single"/>
        </w:rPr>
        <w:t xml:space="preserve">60797</w:t>
      </w:r>
    </w:p>
    <w:p>
      <w:r>
        <w:t xml:space="preserve">@ImSoLK 1v1 ase peli pillua</w:t>
      </w:r>
    </w:p>
    <w:p>
      <w:r>
        <w:rPr>
          <w:b/>
          <w:u w:val="single"/>
        </w:rPr>
        <w:t xml:space="preserve">60798</w:t>
      </w:r>
    </w:p>
    <w:p>
      <w:r>
        <w:t xml:space="preserve">@ImSoLK @OgHasnt homo</w:t>
      </w:r>
    </w:p>
    <w:p>
      <w:r>
        <w:rPr>
          <w:b/>
          <w:u w:val="single"/>
        </w:rPr>
        <w:t xml:space="preserve">60799</w:t>
      </w:r>
    </w:p>
    <w:p>
      <w:r>
        <w:t xml:space="preserve">@ImSooooMad arvaa kuka syö cracker b:tä ilman sinua?</w:t>
      </w:r>
    </w:p>
    <w:p>
      <w:r>
        <w:rPr>
          <w:b/>
          <w:u w:val="single"/>
        </w:rPr>
        <w:t xml:space="preserve">60800</w:t>
      </w:r>
    </w:p>
    <w:p>
      <w:r>
        <w:t xml:space="preserve">@ImToBlame Apple TV:ssä on NFL-kanava, olen melko varma, että ne kaikki ovat siellä. Pari olen katsonut. @DukeOfZamunda</w:t>
      </w:r>
    </w:p>
    <w:p>
      <w:r>
        <w:rPr>
          <w:b/>
          <w:u w:val="single"/>
        </w:rPr>
        <w:t xml:space="preserve">60801</w:t>
      </w:r>
    </w:p>
    <w:p>
      <w:r>
        <w:t xml:space="preserve">@ImToBlame vaikka myönnän, että ämmä osti "suppilonarttuja Dwightille #NoPedo" tho.</w:t>
      </w:r>
    </w:p>
    <w:p>
      <w:r>
        <w:rPr>
          <w:b/>
          <w:u w:val="single"/>
        </w:rPr>
        <w:t xml:space="preserve">60802</w:t>
      </w:r>
    </w:p>
    <w:p>
      <w:r>
        <w:t xml:space="preserve">@ImToBlame ämmä Mulla on sormus nyt ho En ole enää isätön ill fight you.</w:t>
      </w:r>
    </w:p>
    <w:p>
      <w:r>
        <w:rPr>
          <w:b/>
          <w:u w:val="single"/>
        </w:rPr>
        <w:t xml:space="preserve">60803</w:t>
      </w:r>
    </w:p>
    <w:p>
      <w:r>
        <w:t xml:space="preserve">@ImToBlame ämmä sinä vitun yltäkylläinen pidättäydyt keskustelemasta keskiluokan asioista.</w:t>
      </w:r>
    </w:p>
    <w:p>
      <w:r>
        <w:rPr>
          <w:b/>
          <w:u w:val="single"/>
        </w:rPr>
        <w:t xml:space="preserve">60804</w:t>
      </w:r>
    </w:p>
    <w:p>
      <w:r>
        <w:t xml:space="preserve">@ImToBlame kuuntele huora ämmä, paska on vitun kallista. Meidän piti tehdä PR ensin sinä vuonna, tänä vuonna oli häät, joten...</w:t>
      </w:r>
    </w:p>
    <w:p>
      <w:r>
        <w:rPr>
          <w:b/>
          <w:u w:val="single"/>
        </w:rPr>
        <w:t xml:space="preserve">60805</w:t>
      </w:r>
    </w:p>
    <w:p>
      <w:r>
        <w:t xml:space="preserve">@ImToBlame lyin ass bitch @GhostwritaMusic @ILL_Wil_ @brunzilla</w:t>
      </w:r>
    </w:p>
    <w:p>
      <w:r>
        <w:rPr>
          <w:b/>
          <w:u w:val="single"/>
        </w:rPr>
        <w:t xml:space="preserve">60806</w:t>
      </w:r>
    </w:p>
    <w:p>
      <w:r>
        <w:t xml:space="preserve">@ImToBlame olet isätön lompakkoa kantava videopelejä pelaava persläpi neekeri breh. Senkin saasta. Ei sulla oo varaa seurustella #TwitterHunajaa.</w:t>
      </w:r>
    </w:p>
    <w:p>
      <w:r>
        <w:rPr>
          <w:b/>
          <w:u w:val="single"/>
        </w:rPr>
        <w:t xml:space="preserve">60807</w:t>
      </w:r>
    </w:p>
    <w:p>
      <w:r>
        <w:t xml:space="preserve">@ImTooMuch leipä yleensä ei tee hyvää...mutta valkoinen leipä on pahinta...&amp;#128514;&amp;#128514;</w:t>
      </w:r>
    </w:p>
    <w:p>
      <w:r>
        <w:rPr>
          <w:b/>
          <w:u w:val="single"/>
        </w:rPr>
        <w:t xml:space="preserve">60808</w:t>
      </w:r>
    </w:p>
    <w:p>
      <w:r>
        <w:t xml:space="preserve">@Im_Thirst Rakastan Louis CK:ta! Lopeta homoilu ja ime sitä munaa.</w:t>
      </w:r>
    </w:p>
    <w:p>
      <w:r>
        <w:rPr>
          <w:b/>
          <w:u w:val="single"/>
        </w:rPr>
        <w:t xml:space="preserve">60809</w:t>
      </w:r>
    </w:p>
    <w:p>
      <w:r>
        <w:t xml:space="preserve">@Im_Thirst Aioin pidätellä kieltäni, kunnes pääsisin toiseen joukkueeseen, mutta en voinut enää tehdä sitä, koska he ovat vitun jälkeenjääneet.</w:t>
      </w:r>
    </w:p>
    <w:p>
      <w:r>
        <w:rPr>
          <w:b/>
          <w:u w:val="single"/>
        </w:rPr>
        <w:t xml:space="preserve">60810</w:t>
      </w:r>
    </w:p>
    <w:p>
      <w:r>
        <w:t xml:space="preserve">@Im_Thirst Shin on homo. Olen iloinen, että hakkasit hänet.</w:t>
      </w:r>
    </w:p>
    <w:p>
      <w:r>
        <w:rPr>
          <w:b/>
          <w:u w:val="single"/>
        </w:rPr>
        <w:t xml:space="preserve">60811</w:t>
      </w:r>
    </w:p>
    <w:p>
      <w:r>
        <w:t xml:space="preserve">@Im_Thirst randies ovat homoja</w:t>
      </w:r>
    </w:p>
    <w:p>
      <w:r>
        <w:rPr>
          <w:b/>
          <w:u w:val="single"/>
        </w:rPr>
        <w:t xml:space="preserve">60812</w:t>
      </w:r>
    </w:p>
    <w:p>
      <w:r>
        <w:t xml:space="preserve">@Im_a_Asshole_ @ImTooMuch @MyAssHoleSoWet Joten kutsut minua neekeriksi sen takia? Vittu mikä sua vaivaa?</w:t>
      </w:r>
    </w:p>
    <w:p>
      <w:r>
        <w:rPr>
          <w:b/>
          <w:u w:val="single"/>
        </w:rPr>
        <w:t xml:space="preserve">60813</w:t>
      </w:r>
    </w:p>
    <w:p>
      <w:r>
        <w:t xml:space="preserve">@ImpactParasite paahtoi juuri tämän hintin...</w:t>
      </w:r>
    </w:p>
    <w:p>
      <w:r>
        <w:rPr>
          <w:b/>
          <w:u w:val="single"/>
        </w:rPr>
        <w:t xml:space="preserve">60814</w:t>
      </w:r>
    </w:p>
    <w:p>
      <w:r>
        <w:t xml:space="preserve">@InEyeAleE Poika. Me Sammich perhe ulos tästä ämmästä. Hän tietää, että Joey rakastaa sammicheja.</w:t>
      </w:r>
    </w:p>
    <w:p>
      <w:r>
        <w:rPr>
          <w:b/>
          <w:u w:val="single"/>
        </w:rPr>
        <w:t xml:space="preserve">60815</w:t>
      </w:r>
    </w:p>
    <w:p>
      <w:r>
        <w:t xml:space="preserve">@InEyeAleE paska ei ole hauskaa, kun tarvitset minua pelastamaan sinut hirvittävästä auto-onnettomuudesta, ämmä.</w:t>
      </w:r>
    </w:p>
    <w:p>
      <w:r>
        <w:rPr>
          <w:b/>
          <w:u w:val="single"/>
        </w:rPr>
        <w:t xml:space="preserve">60816</w:t>
      </w:r>
    </w:p>
    <w:p>
      <w:r>
        <w:t xml:space="preserve">@InEyeAleE olet täynnä parittajia ja huoria. Puhutaan vain niistä, jotka minä tiedän. @JosephBananas</w:t>
      </w:r>
    </w:p>
    <w:p>
      <w:r>
        <w:rPr>
          <w:b/>
          <w:u w:val="single"/>
        </w:rPr>
        <w:t xml:space="preserve">60817</w:t>
      </w:r>
    </w:p>
    <w:p>
      <w:r>
        <w:t xml:space="preserve">@InFaMouS_StAcKz helvetti ei, koska Brad silti käveli pois niin kuin "yeah i fucked that niggas bitch " &amp;#128514;</w:t>
      </w:r>
    </w:p>
    <w:p>
      <w:r>
        <w:rPr>
          <w:b/>
          <w:u w:val="single"/>
        </w:rPr>
        <w:t xml:space="preserve">60818</w:t>
      </w:r>
    </w:p>
    <w:p>
      <w:r>
        <w:t xml:space="preserve">@InTheOvenJews @SlaveCatcher88 @marylene58 meidän pitäisi hengailla ovenjew. Meillä on paljon yhteistä. Ihmiset tuhlaavat aikaa nigseihin. Juutalaiset ovat ongelma.</w:t>
      </w:r>
    </w:p>
    <w:p>
      <w:r>
        <w:rPr>
          <w:b/>
          <w:u w:val="single"/>
        </w:rPr>
        <w:t xml:space="preserve">60819</w:t>
      </w:r>
    </w:p>
    <w:p>
      <w:r>
        <w:t xml:space="preserve">@IndicaMangoes ne ovat edelleen vitun roskasakkia. En voi syödä niitä, jos haluan.</w:t>
      </w:r>
    </w:p>
    <w:p>
      <w:r>
        <w:rPr>
          <w:b/>
          <w:u w:val="single"/>
        </w:rPr>
        <w:t xml:space="preserve">60820</w:t>
      </w:r>
    </w:p>
    <w:p>
      <w:r>
        <w:t xml:space="preserve">@InedibleFood Quickscoping roskat. OTA TONY HAWK -ASETUKSET POIS JA PELAA NORMAALISTI. SITÄ VARTEN EI OLE TARKKA-AMPUJAT!</w:t>
      </w:r>
    </w:p>
    <w:p>
      <w:r>
        <w:rPr>
          <w:b/>
          <w:u w:val="single"/>
        </w:rPr>
        <w:t xml:space="preserve">60821</w:t>
      </w:r>
    </w:p>
    <w:p>
      <w:r>
        <w:t xml:space="preserve">@InfidelAlie tuossa pitäisi lukea imekää minun pekonilla kuorrutettua keskisormea muslimikyrpät</w:t>
      </w:r>
    </w:p>
    <w:p>
      <w:r>
        <w:rPr>
          <w:b/>
          <w:u w:val="single"/>
        </w:rPr>
        <w:t xml:space="preserve">60822</w:t>
      </w:r>
    </w:p>
    <w:p>
      <w:r>
        <w:t xml:space="preserve">@InfidelAlie touch&amp;#233; muzzie kusipäät, toivottavasti se oli asetettu menemään täyteen pekonia ja sianlihapaloja</w:t>
      </w:r>
    </w:p>
    <w:p>
      <w:r>
        <w:rPr>
          <w:b/>
          <w:u w:val="single"/>
        </w:rPr>
        <w:t xml:space="preserve">60823</w:t>
      </w:r>
    </w:p>
    <w:p>
      <w:r>
        <w:t xml:space="preserve">@Inkedup_Tiny ^___^ silti olisi pitänyt kävellä ja sanoa jotain pillua</w:t>
      </w:r>
    </w:p>
    <w:p>
      <w:r>
        <w:rPr>
          <w:b/>
          <w:u w:val="single"/>
        </w:rPr>
        <w:t xml:space="preserve">60824</w:t>
      </w:r>
    </w:p>
    <w:p>
      <w:r>
        <w:t xml:space="preserve">@InnerSlutty I got u bitch</w:t>
      </w:r>
    </w:p>
    <w:p>
      <w:r>
        <w:rPr>
          <w:b/>
          <w:u w:val="single"/>
        </w:rPr>
        <w:t xml:space="preserve">60825</w:t>
      </w:r>
    </w:p>
    <w:p>
      <w:r>
        <w:t xml:space="preserve">@Insanity_Lady Väitän, että Cersei ei ole paha eikä narttu. Hän on ahne, haluaa epätoivoisesti suojella lapsiaan ja olla arvostettu maailmassa.</w:t>
      </w:r>
    </w:p>
    <w:p>
      <w:r>
        <w:rPr>
          <w:b/>
          <w:u w:val="single"/>
        </w:rPr>
        <w:t xml:space="preserve">60826</w:t>
      </w:r>
    </w:p>
    <w:p>
      <w:r>
        <w:t xml:space="preserve">@IntentionalTalk Puoli purkkia marmeladia, ajeltu apina, saran kääre, mini hevonen. Anna paras kohtauksesi. #askkevin</w:t>
      </w:r>
    </w:p>
    <w:p>
      <w:r>
        <w:rPr>
          <w:b/>
          <w:u w:val="single"/>
        </w:rPr>
        <w:t xml:space="preserve">60827</w:t>
      </w:r>
    </w:p>
    <w:p>
      <w:r>
        <w:t xml:space="preserve">@IsaidNick @aknadnrye anna minulle luottoa lil bitch</w:t>
      </w:r>
    </w:p>
    <w:p>
      <w:r>
        <w:rPr>
          <w:b/>
          <w:u w:val="single"/>
        </w:rPr>
        <w:t xml:space="preserve">60828</w:t>
      </w:r>
    </w:p>
    <w:p>
      <w:r>
        <w:t xml:space="preserve">@Ish_MallyMal @JayJuice22 kaikki roskasakkia minulle</w:t>
      </w:r>
    </w:p>
    <w:p>
      <w:r>
        <w:rPr>
          <w:b/>
          <w:u w:val="single"/>
        </w:rPr>
        <w:t xml:space="preserve">60829</w:t>
      </w:r>
    </w:p>
    <w:p>
      <w:r>
        <w:t xml:space="preserve">@Ish_MallyMal Elokuu on roskaa</w:t>
      </w:r>
    </w:p>
    <w:p>
      <w:r>
        <w:rPr>
          <w:b/>
          <w:u w:val="single"/>
        </w:rPr>
        <w:t xml:space="preserve">60830</w:t>
      </w:r>
    </w:p>
    <w:p>
      <w:r>
        <w:t xml:space="preserve">@Issa_GOLD selkääni sattuu vieläkin, mutta se oli sen arvoista. Ja olen vieläkin vihainen siitä huoratapauksesta. Haha. http://t.co/eAnDLKSbpM.</w:t>
      </w:r>
    </w:p>
    <w:p>
      <w:r>
        <w:rPr>
          <w:b/>
          <w:u w:val="single"/>
        </w:rPr>
        <w:t xml:space="preserve">60831</w:t>
      </w:r>
    </w:p>
    <w:p>
      <w:r>
        <w:t xml:space="preserve">@Issa_GOLD u luulet, että unelma on mitään tekemistä niiden kahden tyhmä nartut San Diego lol</w:t>
      </w:r>
    </w:p>
    <w:p>
      <w:r>
        <w:rPr>
          <w:b/>
          <w:u w:val="single"/>
        </w:rPr>
        <w:t xml:space="preserve">60832</w:t>
      </w:r>
    </w:p>
    <w:p>
      <w:r>
        <w:t xml:space="preserve">@Italian_Montana @CarterBoy_leake muurahainen on nössö mies, älä pakota minua vetämään kuvaa!!!!</w:t>
      </w:r>
    </w:p>
    <w:p>
      <w:r>
        <w:rPr>
          <w:b/>
          <w:u w:val="single"/>
        </w:rPr>
        <w:t xml:space="preserve">60833</w:t>
      </w:r>
    </w:p>
    <w:p>
      <w:r>
        <w:t xml:space="preserve">@Italian_Montana im a boss ass bitch</w:t>
      </w:r>
    </w:p>
    <w:p>
      <w:r>
        <w:rPr>
          <w:b/>
          <w:u w:val="single"/>
        </w:rPr>
        <w:t xml:space="preserve">60834</w:t>
      </w:r>
    </w:p>
    <w:p>
      <w:r>
        <w:t xml:space="preserve">@ItsJusMeJoJoJo lol olet twiitannut "bitch" kohtuuttoman paljon (sinulle) tänään. oletko kunnossa?</w:t>
      </w:r>
    </w:p>
    <w:p>
      <w:r>
        <w:rPr>
          <w:b/>
          <w:u w:val="single"/>
        </w:rPr>
        <w:t xml:space="preserve">60835</w:t>
      </w:r>
    </w:p>
    <w:p>
      <w:r>
        <w:t xml:space="preserve">@ItsKeeshKapeesh *itsesi *hintti ostaa sanakirjan</w:t>
      </w:r>
    </w:p>
    <w:p>
      <w:r>
        <w:rPr>
          <w:b/>
          <w:u w:val="single"/>
        </w:rPr>
        <w:t xml:space="preserve">60836</w:t>
      </w:r>
    </w:p>
    <w:p>
      <w:r>
        <w:t xml:space="preserve">@ItsKiaraaaa näyttää siltä kuin olisit ottanut punaisen tussin ja värittänyt jalkaasi.</w:t>
      </w:r>
    </w:p>
    <w:p>
      <w:r>
        <w:rPr>
          <w:b/>
          <w:u w:val="single"/>
        </w:rPr>
        <w:t xml:space="preserve">60837</w:t>
      </w:r>
    </w:p>
    <w:p>
      <w:r>
        <w:t xml:space="preserve">@ItsLenDaddy kiitos bruh älä koskaan unohda, että olemme edelleen etsimässä näitä homoja ................................. @JustCurrieOn</w:t>
      </w:r>
    </w:p>
    <w:p>
      <w:r>
        <w:rPr>
          <w:b/>
          <w:u w:val="single"/>
        </w:rPr>
        <w:t xml:space="preserve">60838</w:t>
      </w:r>
    </w:p>
    <w:p>
      <w:r>
        <w:t xml:space="preserve">@ItsLexisHope Kuulostaa siltä, että alueellasi on suuria narttuja.</w:t>
      </w:r>
    </w:p>
    <w:p>
      <w:r>
        <w:rPr>
          <w:b/>
          <w:u w:val="single"/>
        </w:rPr>
        <w:t xml:space="preserve">60839</w:t>
      </w:r>
    </w:p>
    <w:p>
      <w:r>
        <w:t xml:space="preserve">@ItsMander</w:t>
        <w:br/>
        <w:t xml:space="preserve">Oletko varma, ettet ole värillinen?</w:t>
      </w:r>
    </w:p>
    <w:p>
      <w:r>
        <w:rPr>
          <w:b/>
          <w:u w:val="single"/>
        </w:rPr>
        <w:t xml:space="preserve">60840</w:t>
      </w:r>
    </w:p>
    <w:p>
      <w:r>
        <w:t xml:space="preserve">@ItsMander</w:t>
        <w:br/>
        <w:t xml:space="preserve">AIDS ei ole niin paha. Voit tulla huoraksi ja tehdä crackiä, eikä sillä ole mitään merkitystä.</w:t>
      </w:r>
    </w:p>
    <w:p>
      <w:r>
        <w:rPr>
          <w:b/>
          <w:u w:val="single"/>
        </w:rPr>
        <w:t xml:space="preserve">60841</w:t>
      </w:r>
    </w:p>
    <w:p>
      <w:r>
        <w:t xml:space="preserve">@ItsMander</w:t>
        <w:br/>
        <w:t xml:space="preserve">Yritätkö sanoa ofay?</w:t>
      </w:r>
    </w:p>
    <w:p>
      <w:r>
        <w:rPr>
          <w:b/>
          <w:u w:val="single"/>
        </w:rPr>
        <w:t xml:space="preserve">60842</w:t>
      </w:r>
    </w:p>
    <w:p>
      <w:r>
        <w:t xml:space="preserve">@ItsMander @kfc</w:t>
        <w:br/>
        <w:t xml:space="preserve">Voit aina saada värilliset ihmiset takaisin häkkiin KFC:n kanssa</w:t>
      </w:r>
    </w:p>
    <w:p>
      <w:r>
        <w:rPr>
          <w:b/>
          <w:u w:val="single"/>
        </w:rPr>
        <w:t xml:space="preserve">60843</w:t>
      </w:r>
    </w:p>
    <w:p>
      <w:r>
        <w:t xml:space="preserve">@ItsMeGrizz dink nyt uknow että se ei ole totta</w:t>
      </w:r>
    </w:p>
    <w:p>
      <w:r>
        <w:rPr>
          <w:b/>
          <w:u w:val="single"/>
        </w:rPr>
        <w:t xml:space="preserve">60844</w:t>
      </w:r>
    </w:p>
    <w:p>
      <w:r>
        <w:t xml:space="preserve">@ItsMeKevin10 @josie618 @ThatSlutAdrian @ZaidSaracini @papigabs lmao this nigguh</w:t>
      </w:r>
    </w:p>
    <w:p>
      <w:r>
        <w:rPr>
          <w:b/>
          <w:u w:val="single"/>
        </w:rPr>
        <w:t xml:space="preserve">60845</w:t>
      </w:r>
    </w:p>
    <w:p>
      <w:r>
        <w:t xml:space="preserve">@ItsNotHarold Yritän huomenna RT @Harold: Yritän poistaa sanan "ämmä" sanavarastostani. Minun täytyy alkaa parantaa itseäni</w:t>
      </w:r>
    </w:p>
    <w:p>
      <w:r>
        <w:rPr>
          <w:b/>
          <w:u w:val="single"/>
        </w:rPr>
        <w:t xml:space="preserve">60846</w:t>
      </w:r>
    </w:p>
    <w:p>
      <w:r>
        <w:t xml:space="preserve">@ItsOnlyJess @LukeFriendyy @J_CATS_RULE hän on oikea ääliö, kertoisin sinulle, rehellisesti Sky! Rehellisesti &amp;#128520;&amp;#127829;</w:t>
      </w:r>
    </w:p>
    <w:p>
      <w:r>
        <w:rPr>
          <w:b/>
          <w:u w:val="single"/>
        </w:rPr>
        <w:t xml:space="preserve">60847</w:t>
      </w:r>
    </w:p>
    <w:p>
      <w:r>
        <w:t xml:space="preserve">@ItsYOUR_man tee minusta valkoinen roskaväki serkku vittuilija</w:t>
      </w:r>
    </w:p>
    <w:p>
      <w:r>
        <w:rPr>
          <w:b/>
          <w:u w:val="single"/>
        </w:rPr>
        <w:t xml:space="preserve">60848</w:t>
      </w:r>
    </w:p>
    <w:p>
      <w:r>
        <w:t xml:space="preserve">@ItsYOUR_man nothin much cousin touching white trash wigger wannabe bitch boy dick sucking fucking gay bitch</w:t>
      </w:r>
    </w:p>
    <w:p>
      <w:r>
        <w:rPr>
          <w:b/>
          <w:u w:val="single"/>
        </w:rPr>
        <w:t xml:space="preserve">60849</w:t>
      </w:r>
    </w:p>
    <w:p>
      <w:r>
        <w:t xml:space="preserve">@ItsYOUR_man olet vitun perkeleen peruukki joten stfu</w:t>
      </w:r>
    </w:p>
    <w:p>
      <w:r>
        <w:rPr>
          <w:b/>
          <w:u w:val="single"/>
        </w:rPr>
        <w:t xml:space="preserve">60850</w:t>
      </w:r>
    </w:p>
    <w:p>
      <w:r>
        <w:t xml:space="preserve">@ItsmeKyleWayne Yeaa musta bitches actin kuin he liian hyvä keskimääräinen neekeri kuin he juuri saanut A1 luotto ja pillua</w:t>
      </w:r>
    </w:p>
    <w:p>
      <w:r>
        <w:rPr>
          <w:b/>
          <w:u w:val="single"/>
        </w:rPr>
        <w:t xml:space="preserve">60851</w:t>
      </w:r>
    </w:p>
    <w:p>
      <w:r>
        <w:t xml:space="preserve">@IvanJ_Reyes, um ei, että vain vittu sinä ämmä ja tehty xavier toivottavasti kunnioittaa tyttöjä bc teen sen yksin ja en halua, että</w:t>
      </w:r>
    </w:p>
    <w:p>
      <w:r>
        <w:rPr>
          <w:b/>
          <w:u w:val="single"/>
        </w:rPr>
        <w:t xml:space="preserve">60852</w:t>
      </w:r>
    </w:p>
    <w:p>
      <w:r>
        <w:t xml:space="preserve">@IvetteBrianna_ En koskaan sanonut, että olit huora syyllinen suostuu perse tyttö</w:t>
      </w:r>
    </w:p>
    <w:p>
      <w:r>
        <w:rPr>
          <w:b/>
          <w:u w:val="single"/>
        </w:rPr>
        <w:t xml:space="preserve">60853</w:t>
      </w:r>
    </w:p>
    <w:p>
      <w:r>
        <w:t xml:space="preserve">@IvetteBrianna_ homo</w:t>
      </w:r>
    </w:p>
    <w:p>
      <w:r>
        <w:rPr>
          <w:b/>
          <w:u w:val="single"/>
        </w:rPr>
        <w:t xml:space="preserve">60854</w:t>
      </w:r>
    </w:p>
    <w:p>
      <w:r>
        <w:t xml:space="preserve">@IvetteBrianna_ you better feel the love... En edes näytä näille huorille rakkautta lol</w:t>
      </w:r>
    </w:p>
    <w:p>
      <w:r>
        <w:rPr>
          <w:b/>
          <w:u w:val="single"/>
        </w:rPr>
        <w:t xml:space="preserve">60855</w:t>
      </w:r>
    </w:p>
    <w:p>
      <w:r>
        <w:t xml:space="preserve">@IzThat_xp @xDSmooth lmao denote sai narttu täällä juuri nyt, mutta hän rakastaa häntä</w:t>
      </w:r>
    </w:p>
    <w:p>
      <w:r>
        <w:rPr>
          <w:b/>
          <w:u w:val="single"/>
        </w:rPr>
        <w:t xml:space="preserve">60856</w:t>
      </w:r>
    </w:p>
    <w:p>
      <w:r>
        <w:t xml:space="preserve">@JAYREIDOFFICIAL Haluan sen olevan jonkin verran kollaasi .. Raha korut kartiot jne .... Jus pikku paska antaa niccas tietää, että olemme vielä täällä.</w:t>
      </w:r>
    </w:p>
    <w:p>
      <w:r>
        <w:rPr>
          <w:b/>
          <w:u w:val="single"/>
        </w:rPr>
        <w:t xml:space="preserve">60857</w:t>
      </w:r>
    </w:p>
    <w:p>
      <w:r>
        <w:t xml:space="preserve">@JAYREIDOFFICIAL nicca innokkaasti kuulla, että paska minun g</w:t>
      </w:r>
    </w:p>
    <w:p>
      <w:r>
        <w:rPr>
          <w:b/>
          <w:u w:val="single"/>
        </w:rPr>
        <w:t xml:space="preserve">60858</w:t>
      </w:r>
    </w:p>
    <w:p>
      <w:r>
        <w:t xml:space="preserve">@JAYREIDOFFICIAL minun nicca!</w:t>
      </w:r>
    </w:p>
    <w:p>
      <w:r>
        <w:rPr>
          <w:b/>
          <w:u w:val="single"/>
        </w:rPr>
        <w:t xml:space="preserve">60859</w:t>
      </w:r>
    </w:p>
    <w:p>
      <w:r>
        <w:t xml:space="preserve">@JBilinovich @JZolly23 @cmnw86 Haluatteko te kalloon Fuck joitakin savilintuja tällä viikolla?????</w:t>
      </w:r>
    </w:p>
    <w:p>
      <w:r>
        <w:rPr>
          <w:b/>
          <w:u w:val="single"/>
        </w:rPr>
        <w:t xml:space="preserve">60860</w:t>
      </w:r>
    </w:p>
    <w:p>
      <w:r>
        <w:t xml:space="preserve">@JGardenofEden @KySportsRadio @ryanlemond Mutta... kantrimusiikin kuuntelijat ovat todellakin juntteja ja alkoholisteja &amp;#128514;&amp;#128514;</w:t>
      </w:r>
    </w:p>
    <w:p>
      <w:r>
        <w:rPr>
          <w:b/>
          <w:u w:val="single"/>
        </w:rPr>
        <w:t xml:space="preserve">60861</w:t>
      </w:r>
    </w:p>
    <w:p>
      <w:r>
        <w:t xml:space="preserve">@JHafe iso booty hoes!</w:t>
      </w:r>
    </w:p>
    <w:p>
      <w:r>
        <w:rPr>
          <w:b/>
          <w:u w:val="single"/>
        </w:rPr>
        <w:t xml:space="preserve">60862</w:t>
      </w:r>
    </w:p>
    <w:p>
      <w:r>
        <w:t xml:space="preserve">@JHannahhh oi tarkoitat Noah zimmermanin söpöä persettä &amp;#128525;. Tarkoitan, että hänen pitäisi, hän puhuu huorilleen koko päivän joka päivä. &amp;amp; hänen tyttönsä Courtney &amp;#128514;&amp;#128564; niinoo...</w:t>
      </w:r>
    </w:p>
    <w:p>
      <w:r>
        <w:rPr>
          <w:b/>
          <w:u w:val="single"/>
        </w:rPr>
        <w:t xml:space="preserve">60863</w:t>
      </w:r>
    </w:p>
    <w:p>
      <w:r>
        <w:t xml:space="preserve">@JLlVE näyttää parhaalta roskien poimimiseksi.</w:t>
      </w:r>
    </w:p>
    <w:p>
      <w:r>
        <w:rPr>
          <w:b/>
          <w:u w:val="single"/>
        </w:rPr>
        <w:t xml:space="preserve">60864</w:t>
      </w:r>
    </w:p>
    <w:p>
      <w:r>
        <w:t xml:space="preserve">@JMC2488 @jetsgreen @TB12FAN ja haista vittu sinäkin, senkin pikku ämmä, näytät profiilissasi meksikolaiselta, joka imee munaa.</w:t>
      </w:r>
    </w:p>
    <w:p>
      <w:r>
        <w:rPr>
          <w:b/>
          <w:u w:val="single"/>
        </w:rPr>
        <w:t xml:space="preserve">60865</w:t>
      </w:r>
    </w:p>
    <w:p>
      <w:r>
        <w:t xml:space="preserve">@JMuggaaa &amp;#128527;&amp;#128553;leezy got all the bitches</w:t>
      </w:r>
    </w:p>
    <w:p>
      <w:r>
        <w:rPr>
          <w:b/>
          <w:u w:val="single"/>
        </w:rPr>
        <w:t xml:space="preserve">60866</w:t>
      </w:r>
    </w:p>
    <w:p>
      <w:r>
        <w:t xml:space="preserve">@JNunchuckfuck u voi vain pyytää häntä imemään hänen munaansa ei ole niin kovaa valkoista roskaväkeä</w:t>
      </w:r>
    </w:p>
    <w:p>
      <w:r>
        <w:rPr>
          <w:b/>
          <w:u w:val="single"/>
        </w:rPr>
        <w:t xml:space="preserve">60867</w:t>
      </w:r>
    </w:p>
    <w:p>
      <w:r>
        <w:t xml:space="preserve">@JOLTNG niger</w:t>
      </w:r>
    </w:p>
    <w:p>
      <w:r>
        <w:rPr>
          <w:b/>
          <w:u w:val="single"/>
        </w:rPr>
        <w:t xml:space="preserve">60868</w:t>
      </w:r>
    </w:p>
    <w:p>
      <w:r>
        <w:t xml:space="preserve">@JPERZELL paska kuva mestari hoe suojaa perse rusetti solmio neekeri</w:t>
      </w:r>
    </w:p>
    <w:p>
      <w:r>
        <w:rPr>
          <w:b/>
          <w:u w:val="single"/>
        </w:rPr>
        <w:t xml:space="preserve">60869</w:t>
      </w:r>
    </w:p>
    <w:p>
      <w:r>
        <w:t xml:space="preserve">@JPantsdotcom @Todd__Kincannon @the__realtony Olen osittainen, faggot..homo...molemmat kuvaavat melko hyvin samoja sairaita kieroutuneita kusipäitä siellä.</w:t>
      </w:r>
    </w:p>
    <w:p>
      <w:r>
        <w:rPr>
          <w:b/>
          <w:u w:val="single"/>
        </w:rPr>
        <w:t xml:space="preserve">60870</w:t>
      </w:r>
    </w:p>
    <w:p>
      <w:r>
        <w:t xml:space="preserve">@JPantsdotcom @Todd__Kincannon @the__realtony naaaaa, pamahti juuri TL:ssäni, joten kommentoin. Mutta kiva yritys hintti!</w:t>
      </w:r>
    </w:p>
    <w:p>
      <w:r>
        <w:rPr>
          <w:b/>
          <w:u w:val="single"/>
        </w:rPr>
        <w:t xml:space="preserve">60871</w:t>
      </w:r>
    </w:p>
    <w:p>
      <w:r>
        <w:t xml:space="preserve">@JPerez003 teabaggers ovat antiamerikkalaisia. Miltä tuntuu vihata omaa maata?</w:t>
      </w:r>
    </w:p>
    <w:p>
      <w:r>
        <w:rPr>
          <w:b/>
          <w:u w:val="single"/>
        </w:rPr>
        <w:t xml:space="preserve">60872</w:t>
      </w:r>
    </w:p>
    <w:p>
      <w:r>
        <w:t xml:space="preserve">@JRealmo En usko, että he uskovat yhteisönsä kykyyn toimia ilman valkoisia. He haluavat olla ison valtion huijaamia...</w:t>
      </w:r>
    </w:p>
    <w:p>
      <w:r>
        <w:rPr>
          <w:b/>
          <w:u w:val="single"/>
        </w:rPr>
        <w:t xml:space="preserve">60873</w:t>
      </w:r>
    </w:p>
    <w:p>
      <w:r>
        <w:t xml:space="preserve">@JRise88 @G_Anderson4 mitä haluat, hintti?</w:t>
      </w:r>
    </w:p>
    <w:p>
      <w:r>
        <w:rPr>
          <w:b/>
          <w:u w:val="single"/>
        </w:rPr>
        <w:t xml:space="preserve">60874</w:t>
      </w:r>
    </w:p>
    <w:p>
      <w:r>
        <w:t xml:space="preserve">@JRise88 @LongLiveTylerD olet hintti.</w:t>
      </w:r>
    </w:p>
    <w:p>
      <w:r>
        <w:rPr>
          <w:b/>
          <w:u w:val="single"/>
        </w:rPr>
        <w:t xml:space="preserve">60875</w:t>
      </w:r>
    </w:p>
    <w:p>
      <w:r>
        <w:t xml:space="preserve">@JRise88 tee se sitten pillu</w:t>
      </w:r>
    </w:p>
    <w:p>
      <w:r>
        <w:rPr>
          <w:b/>
          <w:u w:val="single"/>
        </w:rPr>
        <w:t xml:space="preserve">60876</w:t>
      </w:r>
    </w:p>
    <w:p>
      <w:r>
        <w:t xml:space="preserve">@JRise88 ill fuck you till you love me faggot</w:t>
      </w:r>
    </w:p>
    <w:p>
      <w:r>
        <w:rPr>
          <w:b/>
          <w:u w:val="single"/>
        </w:rPr>
        <w:t xml:space="preserve">60877</w:t>
      </w:r>
    </w:p>
    <w:p>
      <w:r>
        <w:t xml:space="preserve">@JRise88 turpa kiinni, senkin typerä ämmä!</w:t>
      </w:r>
    </w:p>
    <w:p>
      <w:r>
        <w:rPr>
          <w:b/>
          <w:u w:val="single"/>
        </w:rPr>
        <w:t xml:space="preserve">60878</w:t>
      </w:r>
    </w:p>
    <w:p>
      <w:r>
        <w:t xml:space="preserve">@JStac825 @ThatAngryNigga ainakin lähes kahden vuosikymmenen täydellisen roskan jälkeen he julkaisivat ATYSYCin lunastaakseen itsensä.</w:t>
      </w:r>
    </w:p>
    <w:p>
      <w:r>
        <w:rPr>
          <w:b/>
          <w:u w:val="single"/>
        </w:rPr>
        <w:t xml:space="preserve">60879</w:t>
      </w:r>
    </w:p>
    <w:p>
      <w:r>
        <w:t xml:space="preserve">@JStac825 @ThatAngryNigga näiden nekrujen täytyy olla kuuroja. Milloin olette viimeksi kuulleet Rootsin biisin radiosta? Quest ei tajua narttuja!</w:t>
      </w:r>
    </w:p>
    <w:p>
      <w:r>
        <w:rPr>
          <w:b/>
          <w:u w:val="single"/>
        </w:rPr>
        <w:t xml:space="preserve">60880</w:t>
      </w:r>
    </w:p>
    <w:p>
      <w:r>
        <w:t xml:space="preserve">@JStarrTweets Otin sen kovemmin, kun Rivera jäi eläkkeelle. En ole jenkkifani, mutta rakastan ja kunnioitan heitä suuresti. Varsinkin core 4:ää.</w:t>
      </w:r>
    </w:p>
    <w:p>
      <w:r>
        <w:rPr>
          <w:b/>
          <w:u w:val="single"/>
        </w:rPr>
        <w:t xml:space="preserve">60881</w:t>
      </w:r>
    </w:p>
    <w:p>
      <w:r>
        <w:t xml:space="preserve">@JStarrTweets isäni on New Yorkista. Perheeni on Yankee-pakkomielle. Siskoni kirjaimellisesti itki, kun hän kuuli, että hän on tulossa...</w:t>
      </w:r>
    </w:p>
    <w:p>
      <w:r>
        <w:rPr>
          <w:b/>
          <w:u w:val="single"/>
        </w:rPr>
        <w:t xml:space="preserve">60882</w:t>
      </w:r>
    </w:p>
    <w:p>
      <w:r>
        <w:t xml:space="preserve">@JStarrTweets kyllä velhot! Agentti nolla nartut</w:t>
      </w:r>
    </w:p>
    <w:p>
      <w:r>
        <w:rPr>
          <w:b/>
          <w:u w:val="single"/>
        </w:rPr>
        <w:t xml:space="preserve">60883</w:t>
      </w:r>
    </w:p>
    <w:p>
      <w:r>
        <w:t xml:space="preserve">@JT_Cameron92 tai olet ghetossa.</w:t>
      </w:r>
    </w:p>
    <w:p>
      <w:r>
        <w:rPr>
          <w:b/>
          <w:u w:val="single"/>
        </w:rPr>
        <w:t xml:space="preserve">60884</w:t>
      </w:r>
    </w:p>
    <w:p>
      <w:r>
        <w:t xml:space="preserve">@JTrevorHowerton @HollyRFisher koska on hulvatonta, miten se saa teabaggerit sekoamaan. Teen sen uudestaankin.</w:t>
      </w:r>
    </w:p>
    <w:p>
      <w:r>
        <w:rPr>
          <w:b/>
          <w:u w:val="single"/>
        </w:rPr>
        <w:t xml:space="preserve">60885</w:t>
      </w:r>
    </w:p>
    <w:p>
      <w:r>
        <w:t xml:space="preserve">@JUSTLOVE_NOHATE @Me_NOindirect whole hoe outchea.......</w:t>
      </w:r>
    </w:p>
    <w:p>
      <w:r>
        <w:rPr>
          <w:b/>
          <w:u w:val="single"/>
        </w:rPr>
        <w:t xml:space="preserve">60886</w:t>
      </w:r>
    </w:p>
    <w:p>
      <w:r>
        <w:t xml:space="preserve">@JUSxDOiT Roikuin kulmilla myöhään Taskut eivät olleet suorassa, ämmä! Mä en selviä tällä vauhdilla, kaveri... Tiedätkö mitä tarkoitan?</w:t>
      </w:r>
    </w:p>
    <w:p>
      <w:r>
        <w:rPr>
          <w:b/>
          <w:u w:val="single"/>
        </w:rPr>
        <w:t xml:space="preserve">60887</w:t>
      </w:r>
    </w:p>
    <w:p>
      <w:r>
        <w:t xml:space="preserve">@JVP731 @keselowski @mattkenseth Olisin halunnut katsella Newman bitch läpsäyttää Johnsonin maksaisin nähdä, että</w:t>
      </w:r>
    </w:p>
    <w:p>
      <w:r>
        <w:rPr>
          <w:b/>
          <w:u w:val="single"/>
        </w:rPr>
        <w:t xml:space="preserve">60888</w:t>
      </w:r>
    </w:p>
    <w:p>
      <w:r>
        <w:t xml:space="preserve">@JZolly23 @HannahKubiak Kaikki tietävät, että ämmät rakastavat mulletteja #Pantiedropin</w:t>
      </w:r>
    </w:p>
    <w:p>
      <w:r>
        <w:rPr>
          <w:b/>
          <w:u w:val="single"/>
        </w:rPr>
        <w:t xml:space="preserve">60889</w:t>
      </w:r>
    </w:p>
    <w:p>
      <w:r>
        <w:t xml:space="preserve">@JZolly23 @JBilinovich meidän täytyy kasvattaa mullet yhdessä, jotta voimme saada kaikki nartut ja @HannahKubiak voi vihata meitä.</w:t>
      </w:r>
    </w:p>
    <w:p>
      <w:r>
        <w:rPr>
          <w:b/>
          <w:u w:val="single"/>
        </w:rPr>
        <w:t xml:space="preserve">60890</w:t>
      </w:r>
    </w:p>
    <w:p>
      <w:r>
        <w:t xml:space="preserve">@JZolly23 etsii myös likaisia valkoisen roskaväen huoria viikonloppuisin...</w:t>
      </w:r>
    </w:p>
    <w:p>
      <w:r>
        <w:rPr>
          <w:b/>
          <w:u w:val="single"/>
        </w:rPr>
        <w:t xml:space="preserve">60891</w:t>
      </w:r>
    </w:p>
    <w:p>
      <w:r>
        <w:t xml:space="preserve">@J_Dun54 awww shit lol Haluan rahani myös narttu. Kenelle muulle annan yhden?</w:t>
      </w:r>
    </w:p>
    <w:p>
      <w:r>
        <w:rPr>
          <w:b/>
          <w:u w:val="single"/>
        </w:rPr>
        <w:t xml:space="preserve">60892</w:t>
      </w:r>
    </w:p>
    <w:p>
      <w:r>
        <w:t xml:space="preserve">@J_Dun54 Voi senkin pikku ämmä. Yritätkö mennä messuille tänään vai joskus tällä viikolla? Se voisi olla hauskaa kännissä.</w:t>
      </w:r>
    </w:p>
    <w:p>
      <w:r>
        <w:rPr>
          <w:b/>
          <w:u w:val="single"/>
        </w:rPr>
        <w:t xml:space="preserve">60893</w:t>
      </w:r>
    </w:p>
    <w:p>
      <w:r>
        <w:t xml:space="preserve">@J_Fritzy @vivaalakatyy @Lompartayy @brotherbill7 @JHuff_5 ämmä parempi perääntyä, Katy on minun!</w:t>
      </w:r>
    </w:p>
    <w:p>
      <w:r>
        <w:rPr>
          <w:b/>
          <w:u w:val="single"/>
        </w:rPr>
        <w:t xml:space="preserve">60894</w:t>
      </w:r>
    </w:p>
    <w:p>
      <w:r>
        <w:t xml:space="preserve">@J_Kwest Ei, Cpt Commando on huora ja mulkku...</w:t>
      </w:r>
    </w:p>
    <w:p>
      <w:r>
        <w:rPr>
          <w:b/>
          <w:u w:val="single"/>
        </w:rPr>
        <w:t xml:space="preserve">60895</w:t>
      </w:r>
    </w:p>
    <w:p>
      <w:r>
        <w:t xml:space="preserve">@J_Kwest kun ämmä katsoo häntä http://t.co/VkdkoEKLxZ</w:t>
      </w:r>
    </w:p>
    <w:p>
      <w:r>
        <w:rPr>
          <w:b/>
          <w:u w:val="single"/>
        </w:rPr>
        <w:t xml:space="preserve">60896</w:t>
      </w:r>
    </w:p>
    <w:p>
      <w:r>
        <w:t xml:space="preserve">@J_Logan Ja sinä tiedät parhaiten lintujen liikkeistä...!!!!!</w:t>
      </w:r>
    </w:p>
    <w:p>
      <w:r>
        <w:rPr>
          <w:b/>
          <w:u w:val="single"/>
        </w:rPr>
        <w:t xml:space="preserve">60897</w:t>
      </w:r>
    </w:p>
    <w:p>
      <w:r>
        <w:t xml:space="preserve">@J_Nastyy_ @Bum_Farto miksi valkoinen mies edes menisi Detroitin neekerihelvettikuoppaan? Ja minä olen työskennellyt A townissa miten. Olette kaikki hyviä neekereitä!</w:t>
      </w:r>
    </w:p>
    <w:p>
      <w:r>
        <w:rPr>
          <w:b/>
          <w:u w:val="single"/>
        </w:rPr>
        <w:t xml:space="preserve">60898</w:t>
      </w:r>
    </w:p>
    <w:p>
      <w:r>
        <w:t xml:space="preserve">@J__F__H Hyvää jatkoa 365 päivän ryhmälle, senkin outo paskiainen. Siksi me kaikki kuitenkin rakastamme sinua. Toivottavasti H-kaupungissa on mellakoita.</w:t>
      </w:r>
    </w:p>
    <w:p>
      <w:r>
        <w:rPr>
          <w:b/>
          <w:u w:val="single"/>
        </w:rPr>
        <w:t xml:space="preserve">60899</w:t>
      </w:r>
    </w:p>
    <w:p>
      <w:r>
        <w:t xml:space="preserve">@JacobRyanBruhn Kiss these nuts, bitch!</w:t>
      </w:r>
    </w:p>
    <w:p>
      <w:r>
        <w:rPr>
          <w:b/>
          <w:u w:val="single"/>
        </w:rPr>
        <w:t xml:space="preserve">60900</w:t>
      </w:r>
    </w:p>
    <w:p>
      <w:r>
        <w:t xml:space="preserve">@JacobbBacker @fucktyler Tyler ei ole paskaa, hintti, mene kuuntelemaan oikeaa musiikkia.</w:t>
      </w:r>
    </w:p>
    <w:p>
      <w:r>
        <w:rPr>
          <w:b/>
          <w:u w:val="single"/>
        </w:rPr>
        <w:t xml:space="preserve">60901</w:t>
      </w:r>
    </w:p>
    <w:p>
      <w:r>
        <w:t xml:space="preserve">@JacobbBacker hintti</w:t>
      </w:r>
    </w:p>
    <w:p>
      <w:r>
        <w:rPr>
          <w:b/>
          <w:u w:val="single"/>
        </w:rPr>
        <w:t xml:space="preserve">60902</w:t>
      </w:r>
    </w:p>
    <w:p>
      <w:r>
        <w:t xml:space="preserve">@JacobbBacker hintti</w:t>
      </w:r>
    </w:p>
    <w:p>
      <w:r>
        <w:rPr>
          <w:b/>
          <w:u w:val="single"/>
        </w:rPr>
        <w:t xml:space="preserve">60903</w:t>
      </w:r>
    </w:p>
    <w:p>
      <w:r>
        <w:t xml:space="preserve">@JacobbBacker et tiedä paskaakaan minusta, hintti ämmä.</w:t>
      </w:r>
    </w:p>
    <w:p>
      <w:r>
        <w:rPr>
          <w:b/>
          <w:u w:val="single"/>
        </w:rPr>
        <w:t xml:space="preserve">60904</w:t>
      </w:r>
    </w:p>
    <w:p>
      <w:r>
        <w:t xml:space="preserve">@JacsonBevens @markkiszla täysin jälkeenjäänyt artikkeli http://t.co/3hSVTYOXFf</w:t>
      </w:r>
    </w:p>
    <w:p>
      <w:r>
        <w:rPr>
          <w:b/>
          <w:u w:val="single"/>
        </w:rPr>
        <w:t xml:space="preserve">60905</w:t>
      </w:r>
    </w:p>
    <w:p>
      <w:r>
        <w:t xml:space="preserve">@JadeGreenleaf @DailySexSupply Olenko todella homo, jos pidän tuosta videosta?</w:t>
      </w:r>
    </w:p>
    <w:p>
      <w:r>
        <w:rPr>
          <w:b/>
          <w:u w:val="single"/>
        </w:rPr>
        <w:t xml:space="preserve">60906</w:t>
      </w:r>
    </w:p>
    <w:p>
      <w:r>
        <w:t xml:space="preserve">@JadeGreenleaf homo</w:t>
      </w:r>
    </w:p>
    <w:p>
      <w:r>
        <w:rPr>
          <w:b/>
          <w:u w:val="single"/>
        </w:rPr>
        <w:t xml:space="preserve">60907</w:t>
      </w:r>
    </w:p>
    <w:p>
      <w:r>
        <w:t xml:space="preserve">@JaiBrooks1 hintti</w:t>
      </w:r>
    </w:p>
    <w:p>
      <w:r>
        <w:rPr>
          <w:b/>
          <w:u w:val="single"/>
        </w:rPr>
        <w:t xml:space="preserve">60908</w:t>
      </w:r>
    </w:p>
    <w:p>
      <w:r>
        <w:t xml:space="preserve">@JaiBrooks1 ei ole hauskaa u homo</w:t>
      </w:r>
    </w:p>
    <w:p>
      <w:r>
        <w:rPr>
          <w:b/>
          <w:u w:val="single"/>
        </w:rPr>
        <w:t xml:space="preserve">60909</w:t>
      </w:r>
    </w:p>
    <w:p>
      <w:r>
        <w:t xml:space="preserve">@JaiBrooks1 ruma goldigging cunt u luultavasti on ympärileikkaamaton penis hintti</w:t>
      </w:r>
    </w:p>
    <w:p>
      <w:r>
        <w:rPr>
          <w:b/>
          <w:u w:val="single"/>
        </w:rPr>
        <w:t xml:space="preserve">60910</w:t>
      </w:r>
    </w:p>
    <w:p>
      <w:r>
        <w:t xml:space="preserve">@JaiBrooks1 ur veli näyttää niin queer ja ruma</w:t>
      </w:r>
    </w:p>
    <w:p>
      <w:r>
        <w:rPr>
          <w:b/>
          <w:u w:val="single"/>
        </w:rPr>
        <w:t xml:space="preserve">60911</w:t>
      </w:r>
    </w:p>
    <w:p>
      <w:r>
        <w:t xml:space="preserve">@JalenDGAF @CourtniClark &amp;#128308;&amp;#9899;&amp;#65039;&amp;#128308;&amp;#9899;&amp;#65039;&amp;#128308;&amp;#9899;&amp;#65039; no pressure hoe</w:t>
      </w:r>
    </w:p>
    <w:p>
      <w:r>
        <w:rPr>
          <w:b/>
          <w:u w:val="single"/>
        </w:rPr>
        <w:t xml:space="preserve">60912</w:t>
      </w:r>
    </w:p>
    <w:p>
      <w:r>
        <w:t xml:space="preserve">@Jalenhendricks4 hoes saying "eyebrows on fleek" .. Search it on twitter</w:t>
      </w:r>
    </w:p>
    <w:p>
      <w:r>
        <w:rPr>
          <w:b/>
          <w:u w:val="single"/>
        </w:rPr>
        <w:t xml:space="preserve">60913</w:t>
      </w:r>
    </w:p>
    <w:p>
      <w:r>
        <w:t xml:space="preserve">@JamesOKeefeIII @jdhayworth James, kukaan (lukuun ottamatta paria lukutaidotonta, sisäsiittoista teabagger-älykääpiötä) ei välitä vittuakaan "paljastuksistasi".</w:t>
      </w:r>
    </w:p>
    <w:p>
      <w:r>
        <w:rPr>
          <w:b/>
          <w:u w:val="single"/>
        </w:rPr>
        <w:t xml:space="preserve">60914</w:t>
      </w:r>
    </w:p>
    <w:p>
      <w:r>
        <w:t xml:space="preserve">@JamesdaJewison &amp;lt;&amp;lt;PARAS NIMI TWITTERISSÄ IKINÄ!!! AKA; Jewbacca&amp;lt;&amp;lt;TOISEKSI PARAS NIMI TWITTERISSÄ!!!</w:t>
      </w:r>
    </w:p>
    <w:p>
      <w:r>
        <w:rPr>
          <w:b/>
          <w:u w:val="single"/>
        </w:rPr>
        <w:t xml:space="preserve">60915</w:t>
      </w:r>
    </w:p>
    <w:p>
      <w:r>
        <w:t xml:space="preserve">@JamesyNBA hemmetti sinun ämmä todella hoe'n for the F!!!</w:t>
      </w:r>
    </w:p>
    <w:p>
      <w:r>
        <w:rPr>
          <w:b/>
          <w:u w:val="single"/>
        </w:rPr>
        <w:t xml:space="preserve">60916</w:t>
      </w:r>
    </w:p>
    <w:p>
      <w:r>
        <w:t xml:space="preserve">@JamieWinn4 se on "energiaa" kaupunki on "Electric" täytyy mennä Yankees Stadium, Kun he voittavat. Se on todella "sähköistävää"</w:t>
      </w:r>
    </w:p>
    <w:p>
      <w:r>
        <w:rPr>
          <w:b/>
          <w:u w:val="single"/>
        </w:rPr>
        <w:t xml:space="preserve">60917</w:t>
      </w:r>
    </w:p>
    <w:p>
      <w:r>
        <w:t xml:space="preserve">@JaneyPew neekeri olet isompi kuin minä. Oletko edes #R4aperSec ?</w:t>
      </w:r>
    </w:p>
    <w:p>
      <w:r>
        <w:rPr>
          <w:b/>
          <w:u w:val="single"/>
        </w:rPr>
        <w:t xml:space="preserve">60918</w:t>
      </w:r>
    </w:p>
    <w:p>
      <w:r>
        <w:t xml:space="preserve">@JarJar_Banks äiti ei kasvattanut mitään sukka, ämmä!</w:t>
      </w:r>
    </w:p>
    <w:p>
      <w:r>
        <w:rPr>
          <w:b/>
          <w:u w:val="single"/>
        </w:rPr>
        <w:t xml:space="preserve">60919</w:t>
      </w:r>
    </w:p>
    <w:p>
      <w:r>
        <w:t xml:space="preserve">@JaredReve käytä apinatekijää, senkin mulkku!</w:t>
      </w:r>
    </w:p>
    <w:p>
      <w:r>
        <w:rPr>
          <w:b/>
          <w:u w:val="single"/>
        </w:rPr>
        <w:t xml:space="preserve">60920</w:t>
      </w:r>
    </w:p>
    <w:p>
      <w:r>
        <w:t xml:space="preserve">@JasonAstley Vihaan tuota paskaa. Kuten ämmä älä pyydä minulta paskaa, kun tuhlaan aikaani, eikä tyhmä perseesi edes käytä sitä.</w:t>
      </w:r>
    </w:p>
    <w:p>
      <w:r>
        <w:rPr>
          <w:b/>
          <w:u w:val="single"/>
        </w:rPr>
        <w:t xml:space="preserve">60921</w:t>
      </w:r>
    </w:p>
    <w:p>
      <w:r>
        <w:t xml:space="preserve">@JasonMoriarty13 Muistan hänen veljenpoikansa Lucasin itkevän ja Danin sanovan "lopeta tuollainen nössöily ja kasvata pari" tai jotain. &amp;#128514;&amp;#128557; dans niin hauska.</w:t>
      </w:r>
    </w:p>
    <w:p>
      <w:r>
        <w:rPr>
          <w:b/>
          <w:u w:val="single"/>
        </w:rPr>
        <w:t xml:space="preserve">60922</w:t>
      </w:r>
    </w:p>
    <w:p>
      <w:r>
        <w:t xml:space="preserve">@JavelinaBlue @mdjacksondallas @KennettDems jep. Texas on punaniskojen taivas.</w:t>
      </w:r>
    </w:p>
    <w:p>
      <w:r>
        <w:rPr>
          <w:b/>
          <w:u w:val="single"/>
        </w:rPr>
        <w:t xml:space="preserve">60923</w:t>
      </w:r>
    </w:p>
    <w:p>
      <w:r>
        <w:t xml:space="preserve">@JavieTheCreator @its_selenaaaa haha yuhh että huora oli hauska</w:t>
      </w:r>
    </w:p>
    <w:p>
      <w:r>
        <w:rPr>
          <w:b/>
          <w:u w:val="single"/>
        </w:rPr>
        <w:t xml:space="preserve">60924</w:t>
      </w:r>
    </w:p>
    <w:p>
      <w:r>
        <w:t xml:space="preserve">@JavieTheCreator haiseva perse hoes haha</w:t>
      </w:r>
    </w:p>
    <w:p>
      <w:r>
        <w:rPr>
          <w:b/>
          <w:u w:val="single"/>
        </w:rPr>
        <w:t xml:space="preserve">60925</w:t>
      </w:r>
    </w:p>
    <w:p>
      <w:r>
        <w:t xml:space="preserve">@JawShoeeAhhh *narttu *narttu</w:t>
      </w:r>
    </w:p>
    <w:p>
      <w:r>
        <w:rPr>
          <w:b/>
          <w:u w:val="single"/>
        </w:rPr>
        <w:t xml:space="preserve">60926</w:t>
      </w:r>
    </w:p>
    <w:p>
      <w:r>
        <w:t xml:space="preserve">@JawShoeeAhhh @FabianMleal vittu sinä ämmä lol</w:t>
      </w:r>
    </w:p>
    <w:p>
      <w:r>
        <w:rPr>
          <w:b/>
          <w:u w:val="single"/>
        </w:rPr>
        <w:t xml:space="preserve">60927</w:t>
      </w:r>
    </w:p>
    <w:p>
      <w:r>
        <w:t xml:space="preserve">@JawShoeeAhhh @FabianMleal turpa kiinni, ämmä.</w:t>
      </w:r>
    </w:p>
    <w:p>
      <w:r>
        <w:rPr>
          <w:b/>
          <w:u w:val="single"/>
        </w:rPr>
        <w:t xml:space="preserve">60928</w:t>
      </w:r>
    </w:p>
    <w:p>
      <w:r>
        <w:t xml:space="preserve">@JawShoeeAhhh @FabianMleal imee munaa huora</w:t>
      </w:r>
    </w:p>
    <w:p>
      <w:r>
        <w:rPr>
          <w:b/>
          <w:u w:val="single"/>
        </w:rPr>
        <w:t xml:space="preserve">60929</w:t>
      </w:r>
    </w:p>
    <w:p>
      <w:r>
        <w:t xml:space="preserve">@JawShoeeAhhh @greyyygoose @jehnayy olet homo ämmä</w:t>
      </w:r>
    </w:p>
    <w:p>
      <w:r>
        <w:rPr>
          <w:b/>
          <w:u w:val="single"/>
        </w:rPr>
        <w:t xml:space="preserve">60930</w:t>
      </w:r>
    </w:p>
    <w:p>
      <w:r>
        <w:t xml:space="preserve">@JawShoeeAhhh @jehnayy no bitch lol</w:t>
      </w:r>
    </w:p>
    <w:p>
      <w:r>
        <w:rPr>
          <w:b/>
          <w:u w:val="single"/>
        </w:rPr>
        <w:t xml:space="preserve">60931</w:t>
      </w:r>
    </w:p>
    <w:p>
      <w:r>
        <w:t xml:space="preserve">@JawShoeeAhhh @josecarcamo03 lmao olet minun aikajanalla se ei ole vakoilu hoe lol</w:t>
      </w:r>
    </w:p>
    <w:p>
      <w:r>
        <w:rPr>
          <w:b/>
          <w:u w:val="single"/>
        </w:rPr>
        <w:t xml:space="preserve">60932</w:t>
      </w:r>
    </w:p>
    <w:p>
      <w:r>
        <w:t xml:space="preserve">@JawShoeeAhhh @keepitplur narttu voitit hävittyään kahdesti lol ja voitimme 11, olet vain vihaaja</w:t>
      </w:r>
    </w:p>
    <w:p>
      <w:r>
        <w:rPr>
          <w:b/>
          <w:u w:val="single"/>
        </w:rPr>
        <w:t xml:space="preserve">60933</w:t>
      </w:r>
    </w:p>
    <w:p>
      <w:r>
        <w:t xml:space="preserve">@JawShoeeAhhh ämmä vastaa minulle lol</w:t>
      </w:r>
    </w:p>
    <w:p>
      <w:r>
        <w:rPr>
          <w:b/>
          <w:u w:val="single"/>
        </w:rPr>
        <w:t xml:space="preserve">60934</w:t>
      </w:r>
    </w:p>
    <w:p>
      <w:r>
        <w:t xml:space="preserve">@JawShoeeAhhh narttu et voi edes sanoa ei lol</w:t>
      </w:r>
    </w:p>
    <w:p>
      <w:r>
        <w:rPr>
          <w:b/>
          <w:u w:val="single"/>
        </w:rPr>
        <w:t xml:space="preserve">60935</w:t>
      </w:r>
    </w:p>
    <w:p>
      <w:r>
        <w:t xml:space="preserve">@JawShoeeAhhh lmao olet narttu poika</w:t>
      </w:r>
    </w:p>
    <w:p>
      <w:r>
        <w:rPr>
          <w:b/>
          <w:u w:val="single"/>
        </w:rPr>
        <w:t xml:space="preserve">60936</w:t>
      </w:r>
    </w:p>
    <w:p>
      <w:r>
        <w:t xml:space="preserve">@JawShoeeAhhh lol kiitos narttu hahah Vegas ei ole valmis meille lol</w:t>
      </w:r>
    </w:p>
    <w:p>
      <w:r>
        <w:rPr>
          <w:b/>
          <w:u w:val="single"/>
        </w:rPr>
        <w:t xml:space="preserve">60937</w:t>
      </w:r>
    </w:p>
    <w:p>
      <w:r>
        <w:t xml:space="preserve">@JawShoeeAhhh turpa kiinni narttu</w:t>
      </w:r>
    </w:p>
    <w:p>
      <w:r>
        <w:rPr>
          <w:b/>
          <w:u w:val="single"/>
        </w:rPr>
        <w:t xml:space="preserve">60938</w:t>
      </w:r>
    </w:p>
    <w:p>
      <w:r>
        <w:t xml:space="preserve">@JawShoeeAhhh, joka ei tarkoita, että et ole balling lol turpa kiinni hoe lol</w:t>
      </w:r>
    </w:p>
    <w:p>
      <w:r>
        <w:rPr>
          <w:b/>
          <w:u w:val="single"/>
        </w:rPr>
        <w:t xml:space="preserve">60939</w:t>
      </w:r>
    </w:p>
    <w:p>
      <w:r>
        <w:t xml:space="preserve">@JawShoeeAhhh se tarkoittaa, että olet balling jos olet juutalainen lol En rakasta hoes lol</w:t>
      </w:r>
    </w:p>
    <w:p>
      <w:r>
        <w:rPr>
          <w:b/>
          <w:u w:val="single"/>
        </w:rPr>
        <w:t xml:space="preserve">60940</w:t>
      </w:r>
    </w:p>
    <w:p>
      <w:r>
        <w:t xml:space="preserve">@JawShoeeAhhh olet narttu lol</w:t>
      </w:r>
    </w:p>
    <w:p>
      <w:r>
        <w:rPr>
          <w:b/>
          <w:u w:val="single"/>
        </w:rPr>
        <w:t xml:space="preserve">60941</w:t>
      </w:r>
    </w:p>
    <w:p>
      <w:r>
        <w:t xml:space="preserve">@JayJuice22 @Ish_MallyMal mikään kuulemani kappale ei ollut hyvä, mitä tarkoitan sillä, että hän on roskasakkia.</w:t>
      </w:r>
    </w:p>
    <w:p>
      <w:r>
        <w:rPr>
          <w:b/>
          <w:u w:val="single"/>
        </w:rPr>
        <w:t xml:space="preserve">60942</w:t>
      </w:r>
    </w:p>
    <w:p>
      <w:r>
        <w:t xml:space="preserve">@JayKollsKSTP kerro noille huuruisille poliiseille, että he ovat joukko pelkurimaisia pikku ämmiä, eikä heitä pitäisi päästää aseiden lähelle. Kiitos.</w:t>
      </w:r>
    </w:p>
    <w:p>
      <w:r>
        <w:rPr>
          <w:b/>
          <w:u w:val="single"/>
        </w:rPr>
        <w:t xml:space="preserve">60943</w:t>
      </w:r>
    </w:p>
    <w:p>
      <w:r>
        <w:t xml:space="preserve">@Jaydillz he ovat molemmat isoja narttuja tho lol</w:t>
      </w:r>
    </w:p>
    <w:p>
      <w:r>
        <w:rPr>
          <w:b/>
          <w:u w:val="single"/>
        </w:rPr>
        <w:t xml:space="preserve">60944</w:t>
      </w:r>
    </w:p>
    <w:p>
      <w:r>
        <w:t xml:space="preserve">@Jaytwofly @G_MUCKA hyvä lähteä, senkin typerä hintti...</w:t>
      </w:r>
    </w:p>
    <w:p>
      <w:r>
        <w:rPr>
          <w:b/>
          <w:u w:val="single"/>
        </w:rPr>
        <w:t xml:space="preserve">60945</w:t>
      </w:r>
    </w:p>
    <w:p>
      <w:r>
        <w:t xml:space="preserve">@Jaytwofly huh, lol hullu neekeri on hullu</w:t>
      </w:r>
    </w:p>
    <w:p>
      <w:r>
        <w:rPr>
          <w:b/>
          <w:u w:val="single"/>
        </w:rPr>
        <w:t xml:space="preserve">60946</w:t>
      </w:r>
    </w:p>
    <w:p>
      <w:r>
        <w:t xml:space="preserve">@JayyRosayy sinulla ei ole huoria lil jess olet lil kaveri</w:t>
      </w:r>
    </w:p>
    <w:p>
      <w:r>
        <w:rPr>
          <w:b/>
          <w:u w:val="single"/>
        </w:rPr>
        <w:t xml:space="preserve">60947</w:t>
      </w:r>
    </w:p>
    <w:p>
      <w:r>
        <w:t xml:space="preserve">@Jazwau &amp;#128528; kenet ryöstit, ne huorat kuin 4 verkossa</w:t>
      </w:r>
    </w:p>
    <w:p>
      <w:r>
        <w:rPr>
          <w:b/>
          <w:u w:val="single"/>
        </w:rPr>
        <w:t xml:space="preserve">60948</w:t>
      </w:r>
    </w:p>
    <w:p>
      <w:r>
        <w:t xml:space="preserve">@Jbrendaro30 @ZGabrail @ramsin1995 @GabeEli8 @Jacob2times bitch ass nigggaaa</w:t>
      </w:r>
    </w:p>
    <w:p>
      <w:r>
        <w:rPr>
          <w:b/>
          <w:u w:val="single"/>
        </w:rPr>
        <w:t xml:space="preserve">60949</w:t>
      </w:r>
    </w:p>
    <w:p>
      <w:r>
        <w:t xml:space="preserve">@JedZiggler Sanon sen koko ajan sama homo ja queer se on kaikki noin asiayhteys oletan, jotkut ihmiset ovat vain haluavat loukkaantua</w:t>
      </w:r>
    </w:p>
    <w:p>
      <w:r>
        <w:rPr>
          <w:b/>
          <w:u w:val="single"/>
        </w:rPr>
        <w:t xml:space="preserve">60950</w:t>
      </w:r>
    </w:p>
    <w:p>
      <w:r>
        <w:t xml:space="preserve">@JefDaBest: Se, että tämä lintu perse nigga otti puhelimeni ja teki vaalea iho poseeraa koulussa @Mrste617 smh lol http://t.co/Zd3vctXGXh</w:t>
      </w:r>
    </w:p>
    <w:p>
      <w:r>
        <w:rPr>
          <w:b/>
          <w:u w:val="single"/>
        </w:rPr>
        <w:t xml:space="preserve">60951</w:t>
      </w:r>
    </w:p>
    <w:p>
      <w:r>
        <w:t xml:space="preserve">@JeffBlogwell aika soittaa huorat</w:t>
      </w:r>
    </w:p>
    <w:p>
      <w:r>
        <w:rPr>
          <w:b/>
          <w:u w:val="single"/>
        </w:rPr>
        <w:t xml:space="preserve">60952</w:t>
      </w:r>
    </w:p>
    <w:p>
      <w:r>
        <w:t xml:space="preserve">@JennaHord12 Tuntuu kuin olisi kulunut vuosi siitä, kun näin sinut queer lolol</w:t>
      </w:r>
    </w:p>
    <w:p>
      <w:r>
        <w:rPr>
          <w:b/>
          <w:u w:val="single"/>
        </w:rPr>
        <w:t xml:space="preserve">60953</w:t>
      </w:r>
    </w:p>
    <w:p>
      <w:r>
        <w:t xml:space="preserve">@JennaHord12 Nooo Amberin pitäisi tappaa minut homo...</w:t>
      </w:r>
    </w:p>
    <w:p>
      <w:r>
        <w:rPr>
          <w:b/>
          <w:u w:val="single"/>
        </w:rPr>
        <w:t xml:space="preserve">60954</w:t>
      </w:r>
    </w:p>
    <w:p>
      <w:r>
        <w:t xml:space="preserve">@JennyJohnsonHi5 Sanoitko spray tan? **Charlie Crist siirtyy takaisin republikaaniksi**</w:t>
      </w:r>
    </w:p>
    <w:p>
      <w:r>
        <w:rPr>
          <w:b/>
          <w:u w:val="single"/>
        </w:rPr>
        <w:t xml:space="preserve">60955</w:t>
      </w:r>
    </w:p>
    <w:p>
      <w:r>
        <w:t xml:space="preserve">@JennyMcCarthy älä anna idioottien, jotka eivät osaa edes tavata retarded, lannistaa sinua.</w:t>
      </w:r>
    </w:p>
    <w:p>
      <w:r>
        <w:rPr>
          <w:b/>
          <w:u w:val="single"/>
        </w:rPr>
        <w:t xml:space="preserve">60956</w:t>
      </w:r>
    </w:p>
    <w:p>
      <w:r>
        <w:t xml:space="preserve">@JennyReyes42 @iamadamg_ awwe minäkin rakastan sinua jenny! Olet niin pirun perf &amp;amp; EI ruma. Vakavasti tämä ämmä on sokea!</w:t>
      </w:r>
    </w:p>
    <w:p>
      <w:r>
        <w:rPr>
          <w:b/>
          <w:u w:val="single"/>
        </w:rPr>
        <w:t xml:space="preserve">60957</w:t>
      </w:r>
    </w:p>
    <w:p>
      <w:r>
        <w:t xml:space="preserve">@JennyTripleTit se on myös lintu, kaupunki ja matemaattinen lause. En tee mitään oletuksia!</w:t>
      </w:r>
    </w:p>
    <w:p>
      <w:r>
        <w:rPr>
          <w:b/>
          <w:u w:val="single"/>
        </w:rPr>
        <w:t xml:space="preserve">60958</w:t>
      </w:r>
    </w:p>
    <w:p>
      <w:r>
        <w:t xml:space="preserve">@JerGucci I can trap anywhere I wanna just because I ain't a bitch n in rarely solo.</w:t>
      </w:r>
    </w:p>
    <w:p>
      <w:r>
        <w:rPr>
          <w:b/>
          <w:u w:val="single"/>
        </w:rPr>
        <w:t xml:space="preserve">60959</w:t>
      </w:r>
    </w:p>
    <w:p>
      <w:r>
        <w:t xml:space="preserve">@JerGucci go on Craigslist bitches be on there &amp;#128514;&amp;#128514;</w:t>
      </w:r>
    </w:p>
    <w:p>
      <w:r>
        <w:rPr>
          <w:b/>
          <w:u w:val="single"/>
        </w:rPr>
        <w:t xml:space="preserve">60960</w:t>
      </w:r>
    </w:p>
    <w:p>
      <w:r>
        <w:t xml:space="preserve">@JerGucci minun onni narttu tulee huumeiden minua ja en edes tiedä, mitä tapahtui lmao</w:t>
      </w:r>
    </w:p>
    <w:p>
      <w:r>
        <w:rPr>
          <w:b/>
          <w:u w:val="single"/>
        </w:rPr>
        <w:t xml:space="preserve">60961</w:t>
      </w:r>
    </w:p>
    <w:p>
      <w:r>
        <w:t xml:space="preserve">@JerGucci hän voi imeä munaa tho se on parempi kuin brownies</w:t>
      </w:r>
    </w:p>
    <w:p>
      <w:r>
        <w:rPr>
          <w:b/>
          <w:u w:val="single"/>
        </w:rPr>
        <w:t xml:space="preserve">60962</w:t>
      </w:r>
    </w:p>
    <w:p>
      <w:r>
        <w:t xml:space="preserve">@JerGucci ur avi prolly ampua pölyä ulos puhelimen cuz että paska niin vanha u kissa kalastus nartut täällä lmao</w:t>
      </w:r>
    </w:p>
    <w:p>
      <w:r>
        <w:rPr>
          <w:b/>
          <w:u w:val="single"/>
        </w:rPr>
        <w:t xml:space="preserve">60963</w:t>
      </w:r>
    </w:p>
    <w:p>
      <w:r>
        <w:t xml:space="preserve">@JeremyAdams_ you're a bitch</w:t>
      </w:r>
    </w:p>
    <w:p>
      <w:r>
        <w:rPr>
          <w:b/>
          <w:u w:val="single"/>
        </w:rPr>
        <w:t xml:space="preserve">60964</w:t>
      </w:r>
    </w:p>
    <w:p>
      <w:r>
        <w:t xml:space="preserve">@JermsAllOver En voi olla koditon vuonna 2014.... mutta niiden ämmien on parasta olla lipsumatta vuonna 2015.</w:t>
      </w:r>
    </w:p>
    <w:p>
      <w:r>
        <w:rPr>
          <w:b/>
          <w:u w:val="single"/>
        </w:rPr>
        <w:t xml:space="preserve">60965</w:t>
      </w:r>
    </w:p>
    <w:p>
      <w:r>
        <w:t xml:space="preserve">@JesseAbrego narttu Saatan olla -</w:t>
      </w:r>
    </w:p>
    <w:p>
      <w:r>
        <w:rPr>
          <w:b/>
          <w:u w:val="single"/>
        </w:rPr>
        <w:t xml:space="preserve">60966</w:t>
      </w:r>
    </w:p>
    <w:p>
      <w:r>
        <w:t xml:space="preserve">@Jessycaa_Rubi @O_ShitItsLaura Bitch you just a inch longer than me &amp;#128079;&amp;#128079; &amp;amp; me normaalin pituiset Jessyca ja Daysi olemme vain joitain lyhyitä ämmiä &amp;#128514;</w:t>
      </w:r>
    </w:p>
    <w:p>
      <w:r>
        <w:rPr>
          <w:b/>
          <w:u w:val="single"/>
        </w:rPr>
        <w:t xml:space="preserve">60967</w:t>
      </w:r>
    </w:p>
    <w:p>
      <w:r>
        <w:t xml:space="preserve">@JewelsAndDrugs9 @ladygaga @madonna lmao madonnan musiikki on syvältä? olet vitun tyhmä, jos luulet gagan olevan parempi. retard.</w:t>
      </w:r>
    </w:p>
    <w:p>
      <w:r>
        <w:rPr>
          <w:b/>
          <w:u w:val="single"/>
        </w:rPr>
        <w:t xml:space="preserve">60968</w:t>
      </w:r>
    </w:p>
    <w:p>
      <w:r>
        <w:t xml:space="preserve">@JfromHuntington #Savages</w:t>
        <w:br/>
        <w:t xml:space="preserve">Päivä on kuin värilliset dat kääri päivä hoes kuin muumit</w:t>
      </w:r>
    </w:p>
    <w:p>
      <w:r>
        <w:rPr>
          <w:b/>
          <w:u w:val="single"/>
        </w:rPr>
        <w:t xml:space="preserve">60969</w:t>
      </w:r>
    </w:p>
    <w:p>
      <w:r>
        <w:t xml:space="preserve">@JfromHuntington @thatUPSdude &amp;lt;</w:t>
        <w:br/>
        <w:t xml:space="preserve">En halua puuttua asiaan, mutta voin saada yo-numerot? Mä tykkään peruukeista, jotka haluaa, että värilliset nussivat niitä.</w:t>
      </w:r>
    </w:p>
    <w:p>
      <w:r>
        <w:rPr>
          <w:b/>
          <w:u w:val="single"/>
        </w:rPr>
        <w:t xml:space="preserve">60970</w:t>
      </w:r>
    </w:p>
    <w:p>
      <w:r>
        <w:t xml:space="preserve">@JimBoberson hyvää syntymäpäivää homo</w:t>
      </w:r>
    </w:p>
    <w:p>
      <w:r>
        <w:rPr>
          <w:b/>
          <w:u w:val="single"/>
        </w:rPr>
        <w:t xml:space="preserve">60971</w:t>
      </w:r>
    </w:p>
    <w:p>
      <w:r>
        <w:t xml:space="preserve">@JimNastikowski @3Quarters2Day ? Oletko rotupetturi vai pelkkä ääliö?</w:t>
      </w:r>
    </w:p>
    <w:p>
      <w:r>
        <w:rPr>
          <w:b/>
          <w:u w:val="single"/>
        </w:rPr>
        <w:t xml:space="preserve">60972</w:t>
      </w:r>
    </w:p>
    <w:p>
      <w:r>
        <w:t xml:space="preserve">@JimNorton Hei Jim, pidät tästä http://www.wwtdd.com/2010/05/gabourey-sidibe-is-a-complete-bitch/</w:t>
      </w:r>
    </w:p>
    <w:p>
      <w:r>
        <w:rPr>
          <w:b/>
          <w:u w:val="single"/>
        </w:rPr>
        <w:t xml:space="preserve">60973</w:t>
      </w:r>
    </w:p>
    <w:p>
      <w:r>
        <w:t xml:space="preserve">@JimmyMcIver @jerrilyn71 @Doc_68W_ Aivan kuten "FAT CHICKS NEED LOVE TOO" kai.</w:t>
        <w:br/>
        <w:t xml:space="preserve"> Joku Jeffrey Dommer -tyyppi olisi ihastunut tuohon huoraan.</w:t>
      </w:r>
    </w:p>
    <w:p>
      <w:r>
        <w:rPr>
          <w:b/>
          <w:u w:val="single"/>
        </w:rPr>
        <w:t xml:space="preserve">60974</w:t>
      </w:r>
    </w:p>
    <w:p>
      <w:r>
        <w:t xml:space="preserve">@JizzAtTheScene ja miten olen olettaa paskaa</w:t>
        <w:br/>
        <w:t xml:space="preserve">,hmm cuz u ei tiedä mitä vittua u puhuu crackers nyky</w:t>
      </w:r>
    </w:p>
    <w:p>
      <w:r>
        <w:rPr>
          <w:b/>
          <w:u w:val="single"/>
        </w:rPr>
        <w:t xml:space="preserve">60975</w:t>
      </w:r>
    </w:p>
    <w:p>
      <w:r>
        <w:t xml:space="preserve">@JJLoveUp transu</w:t>
      </w:r>
    </w:p>
    <w:p>
      <w:r>
        <w:rPr>
          <w:b/>
          <w:u w:val="single"/>
        </w:rPr>
        <w:t xml:space="preserve">60976</w:t>
      </w:r>
    </w:p>
    <w:p>
      <w:r>
        <w:t xml:space="preserve">@Jo_clark6 @breezysofresh24 no homo bro love ya to!!! Mennään hakemaan 151 ja vähän Malibu rommia!!! Tech 9 this bitch haha</w:t>
      </w:r>
    </w:p>
    <w:p>
      <w:r>
        <w:rPr>
          <w:b/>
          <w:u w:val="single"/>
        </w:rPr>
        <w:t xml:space="preserve">60977</w:t>
      </w:r>
    </w:p>
    <w:p>
      <w:r>
        <w:t xml:space="preserve">@Jo_clark6 @pache16 @PcktSizeCae ja älä vain ole huora siitä! Haha</w:t>
      </w:r>
    </w:p>
    <w:p>
      <w:r>
        <w:rPr>
          <w:b/>
          <w:u w:val="single"/>
        </w:rPr>
        <w:t xml:space="preserve">60978</w:t>
      </w:r>
    </w:p>
    <w:p>
      <w:r>
        <w:t xml:space="preserve">@Joan_Rivers Narttu senkin vanha sieniperse ämmä, joka näyttää homeiselta perseen varpaiden heiluvalta rähjäiseltä perseen vaginanaamalta BYE</w:t>
        <w:br/>
        <w:br/>
        <w:t xml:space="preserve">http://t.co/LTi96AZjwk</w:t>
      </w:r>
    </w:p>
    <w:p>
      <w:r>
        <w:rPr>
          <w:b/>
          <w:u w:val="single"/>
        </w:rPr>
        <w:t xml:space="preserve">60979</w:t>
      </w:r>
    </w:p>
    <w:p>
      <w:r>
        <w:t xml:space="preserve">@Jobbe03 @PandaEnchilada Olet oikea narttu Carlton. Olet onnekas, että isäsi on tuomari.</w:t>
      </w:r>
    </w:p>
    <w:p>
      <w:r>
        <w:rPr>
          <w:b/>
          <w:u w:val="single"/>
        </w:rPr>
        <w:t xml:space="preserve">60980</w:t>
      </w:r>
    </w:p>
    <w:p>
      <w:r>
        <w:t xml:space="preserve">@Jobbe03 Sinun on otettava rauhoittava pilleri perseeseesi. Kaksi kertaa päivässä, kunnes ämmäperseilysi menee ohi. Jos ongelma jatkuu, mene lääkäriin.</w:t>
      </w:r>
    </w:p>
    <w:p>
      <w:r>
        <w:rPr>
          <w:b/>
          <w:u w:val="single"/>
        </w:rPr>
        <w:t xml:space="preserve">60981</w:t>
      </w:r>
    </w:p>
    <w:p>
      <w:r>
        <w:t xml:space="preserve">@JoeBiden on niin jälkeenjäänyt! &amp;#8220;@irritatedwoman: Biden kutsuu itseään &amp;#8216;valkoiseksi pojaksi&amp;#8217; tapaamisessa mustien pastoreiden kanssa http://t.co/bqx1IEv0wD&amp;#8221;</w:t>
      </w:r>
    </w:p>
    <w:p>
      <w:r>
        <w:rPr>
          <w:b/>
          <w:u w:val="single"/>
        </w:rPr>
        <w:t xml:space="preserve">60982</w:t>
      </w:r>
    </w:p>
    <w:p>
      <w:r>
        <w:t xml:space="preserve">@JoeDouglas1 Luulen, että Allahin pilkkaaminen on ok, jos olet pos muzzie, vai? @JewJitsuGrl @efilnikcufecin7 @Darknight420 @Darknight420</w:t>
      </w:r>
    </w:p>
    <w:p>
      <w:r>
        <w:rPr>
          <w:b/>
          <w:u w:val="single"/>
        </w:rPr>
        <w:t xml:space="preserve">60983</w:t>
      </w:r>
    </w:p>
    <w:p>
      <w:r>
        <w:t xml:space="preserve">@JoeDouglas1 istu alas ja stfu raghead @Darknight420 @hajihuntingpat @hajihuntingpat</w:t>
      </w:r>
    </w:p>
    <w:p>
      <w:r>
        <w:rPr>
          <w:b/>
          <w:u w:val="single"/>
        </w:rPr>
        <w:t xml:space="preserve">60984</w:t>
      </w:r>
    </w:p>
    <w:p>
      <w:r>
        <w:t xml:space="preserve">@JoePrich turpa kiinni, hintti.</w:t>
      </w:r>
    </w:p>
    <w:p>
      <w:r>
        <w:rPr>
          <w:b/>
          <w:u w:val="single"/>
        </w:rPr>
        <w:t xml:space="preserve">60985</w:t>
      </w:r>
    </w:p>
    <w:p>
      <w:r>
        <w:t xml:space="preserve">@JoeTheMailman @emilyrs Mutta tuo ämmä ei voisi vähempää välittää Benghazin uhreista!</w:t>
      </w:r>
    </w:p>
    <w:p>
      <w:r>
        <w:rPr>
          <w:b/>
          <w:u w:val="single"/>
        </w:rPr>
        <w:t xml:space="preserve">60986</w:t>
      </w:r>
    </w:p>
    <w:p>
      <w:r>
        <w:t xml:space="preserve">@Joe_Schmucc Koiran valtion työpaikat ovat PASKAA. Sain viimeisetkin pois tuolta ämmästä.</w:t>
      </w:r>
    </w:p>
    <w:p>
      <w:r>
        <w:rPr>
          <w:b/>
          <w:u w:val="single"/>
        </w:rPr>
        <w:t xml:space="preserve">60987</w:t>
      </w:r>
    </w:p>
    <w:p>
      <w:r>
        <w:t xml:space="preserve">@Joey_D26 makea comeback u vitun yrtti I dnt katsella jalkapalloa, mutta id silti vahaa teidän bitch perse siinä mennä niellä red soxs lapset ur NYC homo</w:t>
      </w:r>
    </w:p>
    <w:p>
      <w:r>
        <w:rPr>
          <w:b/>
          <w:u w:val="single"/>
        </w:rPr>
        <w:t xml:space="preserve">60988</w:t>
      </w:r>
    </w:p>
    <w:p>
      <w:r>
        <w:t xml:space="preserve">@Joey_D26 olet niin nössö...</w:t>
      </w:r>
    </w:p>
    <w:p>
      <w:r>
        <w:rPr>
          <w:b/>
          <w:u w:val="single"/>
        </w:rPr>
        <w:t xml:space="preserve">60989</w:t>
      </w:r>
    </w:p>
    <w:p>
      <w:r>
        <w:t xml:space="preserve">@JohnColeGlover onko iso kissa "lihava pillu" -vitsi?</w:t>
      </w:r>
    </w:p>
    <w:p>
      <w:r>
        <w:rPr>
          <w:b/>
          <w:u w:val="single"/>
        </w:rPr>
        <w:t xml:space="preserve">60990</w:t>
      </w:r>
    </w:p>
    <w:p>
      <w:r>
        <w:t xml:space="preserve">@JohnFaheyIII Mene syömään karhun paskaa, senkin vitun juntti!</w:t>
      </w:r>
    </w:p>
    <w:p>
      <w:r>
        <w:rPr>
          <w:b/>
          <w:u w:val="single"/>
        </w:rPr>
        <w:t xml:space="preserve">60991</w:t>
      </w:r>
    </w:p>
    <w:p>
      <w:r>
        <w:t xml:space="preserve">@John_Mayer_69 @Biggg_Mackkk älä puhu huorallesi noin...</w:t>
      </w:r>
    </w:p>
    <w:p>
      <w:r>
        <w:rPr>
          <w:b/>
          <w:u w:val="single"/>
        </w:rPr>
        <w:t xml:space="preserve">60992</w:t>
      </w:r>
    </w:p>
    <w:p>
      <w:r>
        <w:t xml:space="preserve">@JohnnnyAmor lol wyo narttu</w:t>
      </w:r>
    </w:p>
    <w:p>
      <w:r>
        <w:rPr>
          <w:b/>
          <w:u w:val="single"/>
        </w:rPr>
        <w:t xml:space="preserve">60993</w:t>
      </w:r>
    </w:p>
    <w:p>
      <w:r>
        <w:t xml:space="preserve">@Johnny3_ @HPGsyyllinen roskaväki ei ole sitä</w:t>
      </w:r>
    </w:p>
    <w:p>
      <w:r>
        <w:rPr>
          <w:b/>
          <w:u w:val="single"/>
        </w:rPr>
        <w:t xml:space="preserve">60994</w:t>
      </w:r>
    </w:p>
    <w:p>
      <w:r>
        <w:t xml:space="preserve">@JonJ_07 kuin heidän pelaajansa todella puhuvat roskaa Bamasta.</w:t>
      </w:r>
    </w:p>
    <w:p>
      <w:r>
        <w:rPr>
          <w:b/>
          <w:u w:val="single"/>
        </w:rPr>
        <w:t xml:space="preserve">60995</w:t>
      </w:r>
    </w:p>
    <w:p>
      <w:r>
        <w:t xml:space="preserve">@JonJanke @Deadspin @jtrimbl3 Kuulostat siltä kuin olisit nössö, joka on nussinut. #freelikeabird</w:t>
      </w:r>
    </w:p>
    <w:p>
      <w:r>
        <w:rPr>
          <w:b/>
          <w:u w:val="single"/>
        </w:rPr>
        <w:t xml:space="preserve">60996</w:t>
      </w:r>
    </w:p>
    <w:p>
      <w:r>
        <w:t xml:space="preserve">@JonJanke @jtrimbl3 Olet herkkä, pimppihuopattu, huumorintajuton, neo zoom maxi dweeb. Istu nyt perseesi kokonaan alas.</w:t>
      </w:r>
    </w:p>
    <w:p>
      <w:r>
        <w:rPr>
          <w:b/>
          <w:u w:val="single"/>
        </w:rPr>
        <w:t xml:space="preserve">60997</w:t>
      </w:r>
    </w:p>
    <w:p>
      <w:r>
        <w:t xml:space="preserve">@JonahNRO Hyviä vaihtoehtoja ei tosiaan ole jäljellä. Tämä presidentti saa Jimmy Carterin näyttämään pikeriltä. Niin surullista.</w:t>
      </w:r>
    </w:p>
    <w:p>
      <w:r>
        <w:rPr>
          <w:b/>
          <w:u w:val="single"/>
        </w:rPr>
        <w:t xml:space="preserve">60998</w:t>
      </w:r>
    </w:p>
    <w:p>
      <w:r>
        <w:t xml:space="preserve">@JonnVercetti totta, mutta sitten taas olen minun mielestäni huora on joku, joka menee ja nukkuu kaikkien kanssa</w:t>
      </w:r>
    </w:p>
    <w:p>
      <w:r>
        <w:rPr>
          <w:b/>
          <w:u w:val="single"/>
        </w:rPr>
        <w:t xml:space="preserve">60999</w:t>
      </w:r>
    </w:p>
    <w:p>
      <w:r>
        <w:t xml:space="preserve">@JonnieSantana Hän on ehdottomasti roska. Mutta jos Bill Cohwer tai Stanfordin päävalmentaja haluaa työpaikan, palkkaisin heidät. Uuden gm:n kanssa tietenkin.</w:t>
      </w:r>
    </w:p>
    <w:p>
      <w:r>
        <w:rPr>
          <w:b/>
          <w:u w:val="single"/>
        </w:rPr>
        <w:t xml:space="preserve">61000</w:t>
      </w:r>
    </w:p>
    <w:p>
      <w:r>
        <w:t xml:space="preserve">@Jontel_20 &amp;#128557; pillua</w:t>
      </w:r>
    </w:p>
    <w:p>
      <w:r>
        <w:rPr>
          <w:b/>
          <w:u w:val="single"/>
        </w:rPr>
        <w:t xml:space="preserve">61001</w:t>
      </w:r>
    </w:p>
    <w:p>
      <w:r>
        <w:t xml:space="preserve">@JoriBunni hän puhuu siitä, että haluamme olla ihmisiä, ja minä olen vain kuin .... bitch whet?</w:t>
      </w:r>
    </w:p>
    <w:p>
      <w:r>
        <w:rPr>
          <w:b/>
          <w:u w:val="single"/>
        </w:rPr>
        <w:t xml:space="preserve">61002</w:t>
      </w:r>
    </w:p>
    <w:p>
      <w:r>
        <w:t xml:space="preserve">@JoseRvmirez Olen lil nigga??? Odota kunnes näet neekeri. Et ole valmis. Olen Chicagosta, en ole mikään nynny lähiöstä. Just wait</w:t>
      </w:r>
    </w:p>
    <w:p>
      <w:r>
        <w:rPr>
          <w:b/>
          <w:u w:val="single"/>
        </w:rPr>
        <w:t xml:space="preserve">61003</w:t>
      </w:r>
    </w:p>
    <w:p>
      <w:r>
        <w:t xml:space="preserve">@JosesitoRiveraa vittu ei homo</w:t>
      </w:r>
    </w:p>
    <w:p>
      <w:r>
        <w:rPr>
          <w:b/>
          <w:u w:val="single"/>
        </w:rPr>
        <w:t xml:space="preserve">61004</w:t>
      </w:r>
    </w:p>
    <w:p>
      <w:r>
        <w:t xml:space="preserve">@Josh_Ward pahoinpitely? Huijaus? Roskapuheet? Kuka tekee sitä Jameisin lisäksi? Ja eikös ND:llä ole huijausongelmat kesken?</w:t>
      </w:r>
    </w:p>
    <w:p>
      <w:r>
        <w:rPr>
          <w:b/>
          <w:u w:val="single"/>
        </w:rPr>
        <w:t xml:space="preserve">61005</w:t>
      </w:r>
    </w:p>
    <w:p>
      <w:r>
        <w:t xml:space="preserve">@Jpizzle651 Minulla ei oikeastaan ollut sellaista, olin tietoinen Yankeesista, mutta rakastin aina Dodgersin univormua!</w:t>
      </w:r>
    </w:p>
    <w:p>
      <w:r>
        <w:rPr>
          <w:b/>
          <w:u w:val="single"/>
        </w:rPr>
        <w:t xml:space="preserve">61006</w:t>
      </w:r>
    </w:p>
    <w:p>
      <w:r>
        <w:t xml:space="preserve">@JuMosq @zachkruse2 Jep.</w:t>
        <w:t xml:space="preserve">*sobs*</w:t>
        <w:br/>
        <w:br/>
        <w:t xml:space="preserve">Sain toiveeni ylös, kun pari kansallista kaveria (mukaan lukien tuo Kiper/McShay mock) piti häntä liukumassa.</w:t>
      </w:r>
    </w:p>
    <w:p>
      <w:r>
        <w:rPr>
          <w:b/>
          <w:u w:val="single"/>
        </w:rPr>
        <w:t xml:space="preserve">61007</w:t>
      </w:r>
    </w:p>
    <w:p>
      <w:r>
        <w:t xml:space="preserve">@JuanDaMeskin et kestäisi siellä päivääkään.</w:t>
      </w:r>
    </w:p>
    <w:p>
      <w:r>
        <w:rPr>
          <w:b/>
          <w:u w:val="single"/>
        </w:rPr>
        <w:t xml:space="preserve">61008</w:t>
      </w:r>
    </w:p>
    <w:p>
      <w:r>
        <w:t xml:space="preserve">@JuanNDaCut @ShareA40Ounce she playin pussy hole bingo.</w:t>
        <w:br/>
        <w:t xml:space="preserve"> Hän arpoo seuraavan numeron.</w:t>
      </w:r>
    </w:p>
    <w:p>
      <w:r>
        <w:rPr>
          <w:b/>
          <w:u w:val="single"/>
        </w:rPr>
        <w:t xml:space="preserve">61009</w:t>
      </w:r>
    </w:p>
    <w:p>
      <w:r>
        <w:t xml:space="preserve">@JuanYeeze damn kesti tämä tyhmä spic lähes 2 päivää vastata, wuz todella hyvä tho beaner?</w:t>
      </w:r>
    </w:p>
    <w:p>
      <w:r>
        <w:rPr>
          <w:b/>
          <w:u w:val="single"/>
        </w:rPr>
        <w:t xml:space="preserve">61010</w:t>
      </w:r>
    </w:p>
    <w:p>
      <w:r>
        <w:t xml:space="preserve">@JuanYeeze turpa kiinni ja hippaise hinttiperseesi takaisin rajan yli, pikku nekru, mene kuuntelemaan Pitbullia...</w:t>
      </w:r>
    </w:p>
    <w:p>
      <w:r>
        <w:rPr>
          <w:b/>
          <w:u w:val="single"/>
        </w:rPr>
        <w:t xml:space="preserve">61011</w:t>
      </w:r>
    </w:p>
    <w:p>
      <w:r>
        <w:t xml:space="preserve">@JudgmentalNYer @eveisapisces se näyttää aina niin hienolta! Meinasin ostaa tämän keltaisen</w:t>
      </w:r>
    </w:p>
    <w:p>
      <w:r>
        <w:rPr>
          <w:b/>
          <w:u w:val="single"/>
        </w:rPr>
        <w:t xml:space="preserve">61012</w:t>
      </w:r>
    </w:p>
    <w:p>
      <w:r>
        <w:t xml:space="preserve">@JuiceMan_LTF turpa kiinni pillu</w:t>
      </w:r>
    </w:p>
    <w:p>
      <w:r>
        <w:rPr>
          <w:b/>
          <w:u w:val="single"/>
        </w:rPr>
        <w:t xml:space="preserve">61013</w:t>
      </w:r>
    </w:p>
    <w:p>
      <w:r>
        <w:t xml:space="preserve">@Juice__2 homo</w:t>
      </w:r>
    </w:p>
    <w:p>
      <w:r>
        <w:rPr>
          <w:b/>
          <w:u w:val="single"/>
        </w:rPr>
        <w:t xml:space="preserve">61014</w:t>
      </w:r>
    </w:p>
    <w:p>
      <w:r>
        <w:t xml:space="preserve">@Juice__2 Tiedän sinusta ja rastoista, nekru...</w:t>
      </w:r>
    </w:p>
    <w:p>
      <w:r>
        <w:rPr>
          <w:b/>
          <w:u w:val="single"/>
        </w:rPr>
        <w:t xml:space="preserve">61015</w:t>
      </w:r>
    </w:p>
    <w:p>
      <w:r>
        <w:t xml:space="preserve">@Juice__2 Nah olet neekeri</w:t>
      </w:r>
    </w:p>
    <w:p>
      <w:r>
        <w:rPr>
          <w:b/>
          <w:u w:val="single"/>
        </w:rPr>
        <w:t xml:space="preserve">61016</w:t>
      </w:r>
    </w:p>
    <w:p>
      <w:r>
        <w:t xml:space="preserve">@JuiciStrawberry Kik on huoria varten.Joko olet mennyt paskaan tai lähdet pois potista.</w:t>
      </w:r>
    </w:p>
    <w:p>
      <w:r>
        <w:rPr>
          <w:b/>
          <w:u w:val="single"/>
        </w:rPr>
        <w:t xml:space="preserve">61017</w:t>
      </w:r>
    </w:p>
    <w:p>
      <w:r>
        <w:t xml:space="preserve">@Juicy_james01 ain't no love 4 these hoes</w:t>
      </w:r>
    </w:p>
    <w:p>
      <w:r>
        <w:rPr>
          <w:b/>
          <w:u w:val="single"/>
        </w:rPr>
        <w:t xml:space="preserve">61018</w:t>
      </w:r>
    </w:p>
    <w:p>
      <w:r>
        <w:t xml:space="preserve">@JukeJuke_9 paska hän prolly on muuta kuin että kaikki muut roskat</w:t>
      </w:r>
    </w:p>
    <w:p>
      <w:r>
        <w:rPr>
          <w:b/>
          <w:u w:val="single"/>
        </w:rPr>
        <w:t xml:space="preserve">61019</w:t>
      </w:r>
    </w:p>
    <w:p>
      <w:r>
        <w:t xml:space="preserve">@JulesDanesy Cowboys-fanit ovat kusipäitä? Pysäytä painokoneet!</w:t>
      </w:r>
    </w:p>
    <w:p>
      <w:r>
        <w:rPr>
          <w:b/>
          <w:u w:val="single"/>
        </w:rPr>
        <w:t xml:space="preserve">61020</w:t>
      </w:r>
    </w:p>
    <w:p>
      <w:r>
        <w:t xml:space="preserve">@JuliaDBrock Puhummeko yhä eläimistä? Tunnen joitakin aasialaisia, jotka haluaisivat nähdä, miten valmistelet pillusi ennen sen syömistä.</w:t>
      </w:r>
    </w:p>
    <w:p>
      <w:r>
        <w:rPr>
          <w:b/>
          <w:u w:val="single"/>
        </w:rPr>
        <w:t xml:space="preserve">61021</w:t>
      </w:r>
    </w:p>
    <w:p>
      <w:r>
        <w:t xml:space="preserve">@JuliaDBrock En ole ämmä. Ota se takaisin.</w:t>
      </w:r>
    </w:p>
    <w:p>
      <w:r>
        <w:rPr>
          <w:b/>
          <w:u w:val="single"/>
        </w:rPr>
        <w:t xml:space="preserve">61022</w:t>
      </w:r>
    </w:p>
    <w:p>
      <w:r>
        <w:t xml:space="preserve">@Julian_jval Ajattelen täysin jotain, kun nartut törmäävät minun sanomaani, että olemme samanlaisia. Uh no &amp;#9995;</w:t>
      </w:r>
    </w:p>
    <w:p>
      <w:r>
        <w:rPr>
          <w:b/>
          <w:u w:val="single"/>
        </w:rPr>
        <w:t xml:space="preserve">61023</w:t>
      </w:r>
    </w:p>
    <w:p>
      <w:r>
        <w:t xml:space="preserve">@Juliet_Munguia ämmä hyvää joulua</w:t>
      </w:r>
    </w:p>
    <w:p>
      <w:r>
        <w:rPr>
          <w:b/>
          <w:u w:val="single"/>
        </w:rPr>
        <w:t xml:space="preserve">61024</w:t>
      </w:r>
    </w:p>
    <w:p>
      <w:r>
        <w:t xml:space="preserve">@JunDishes aamen pikku mama. y tekee tämä vanha eteläinen maa ämmä pitää sinusta niin paljon en tiedä. mutta minä teen!</w:t>
      </w:r>
    </w:p>
    <w:p>
      <w:r>
        <w:rPr>
          <w:b/>
          <w:u w:val="single"/>
        </w:rPr>
        <w:t xml:space="preserve">61025</w:t>
      </w:r>
    </w:p>
    <w:p>
      <w:r>
        <w:t xml:space="preserve">@JunDishes estää tai mykistää kusipää</w:t>
      </w:r>
    </w:p>
    <w:p>
      <w:r>
        <w:rPr>
          <w:b/>
          <w:u w:val="single"/>
        </w:rPr>
        <w:t xml:space="preserve">61026</w:t>
      </w:r>
    </w:p>
    <w:p>
      <w:r>
        <w:t xml:space="preserve">@JunDishes Elissa kutsuisi minua roskaksi, ilkeäksi jne.!</w:t>
      </w:r>
    </w:p>
    <w:p>
      <w:r>
        <w:rPr>
          <w:b/>
          <w:u w:val="single"/>
        </w:rPr>
        <w:t xml:space="preserve">61027</w:t>
      </w:r>
    </w:p>
    <w:p>
      <w:r>
        <w:t xml:space="preserve">@JunDishes Hanki purkki WASP SPRAY. se ampuu ulos 20 metriä ja halvempi kuin karhun spay tai mace, toimii yhtä hyvin.</w:t>
      </w:r>
    </w:p>
    <w:p>
      <w:r>
        <w:rPr>
          <w:b/>
          <w:u w:val="single"/>
        </w:rPr>
        <w:t xml:space="preserve">61028</w:t>
      </w:r>
    </w:p>
    <w:p>
      <w:r>
        <w:t xml:space="preserve">@JunDishes tai minunlaiseni etelän ämmä, joka räjäyttää henkilön sydämen selästä yhdellä laukauksella!!!!</w:t>
      </w:r>
    </w:p>
    <w:p>
      <w:r>
        <w:rPr>
          <w:b/>
          <w:u w:val="single"/>
        </w:rPr>
        <w:t xml:space="preserve">61029</w:t>
      </w:r>
    </w:p>
    <w:p>
      <w:r>
        <w:t xml:space="preserve">@JunDishes Luojan kiitos olen vain "vanha punaniska ämmä" Memphis ,Tn. Enkä ole trolli.</w:t>
      </w:r>
    </w:p>
    <w:p>
      <w:r>
        <w:rPr>
          <w:b/>
          <w:u w:val="single"/>
        </w:rPr>
        <w:t xml:space="preserve">61030</w:t>
      </w:r>
    </w:p>
    <w:p>
      <w:r>
        <w:t xml:space="preserve">@JungleFeverFren vittu u neekeri</w:t>
      </w:r>
    </w:p>
    <w:p>
      <w:r>
        <w:rPr>
          <w:b/>
          <w:u w:val="single"/>
        </w:rPr>
        <w:t xml:space="preserve">61031</w:t>
      </w:r>
    </w:p>
    <w:p>
      <w:r>
        <w:t xml:space="preserve">@JuniorMaye8 jus exsposin hoes on aivan eri tasolla &amp;#128557;&amp;#128514;</w:t>
      </w:r>
    </w:p>
    <w:p>
      <w:r>
        <w:rPr>
          <w:b/>
          <w:u w:val="single"/>
        </w:rPr>
        <w:t xml:space="preserve">61032</w:t>
      </w:r>
    </w:p>
    <w:p>
      <w:r>
        <w:t xml:space="preserve">@JusDahl Haluan jotain.....Olen niin helvetin väsynyt olemaan vitun keittiössä, ämmä on kuuma ja tarvitsee lasin viiniä ja selän hierontaa</w:t>
      </w:r>
    </w:p>
    <w:p>
      <w:r>
        <w:rPr>
          <w:b/>
          <w:u w:val="single"/>
        </w:rPr>
        <w:t xml:space="preserve">61033</w:t>
      </w:r>
    </w:p>
    <w:p>
      <w:r>
        <w:t xml:space="preserve">@JusDahl ämmä, herää!</w:t>
      </w:r>
    </w:p>
    <w:p>
      <w:r>
        <w:rPr>
          <w:b/>
          <w:u w:val="single"/>
        </w:rPr>
        <w:t xml:space="preserve">61034</w:t>
      </w:r>
    </w:p>
    <w:p>
      <w:r>
        <w:t xml:space="preserve">@JusDahl brutto, ill pysyä minun galaxy, se saa edelleen ne nipsit</w:t>
      </w:r>
    </w:p>
    <w:p>
      <w:r>
        <w:rPr>
          <w:b/>
          <w:u w:val="single"/>
        </w:rPr>
        <w:t xml:space="preserve">61035</w:t>
      </w:r>
    </w:p>
    <w:p>
      <w:r>
        <w:t xml:space="preserve">@JusDahl ei kuitenkaan ole vaippapäätä &amp;#128514;&amp;#128514;</w:t>
      </w:r>
    </w:p>
    <w:p>
      <w:r>
        <w:rPr>
          <w:b/>
          <w:u w:val="single"/>
        </w:rPr>
        <w:t xml:space="preserve">61036</w:t>
      </w:r>
    </w:p>
    <w:p>
      <w:r>
        <w:t xml:space="preserve">@Juss_Vinny @kkarleigh Jos hän haluaa narttuja tip toein hänen marmorilattioillaan, hän tekee sen &amp;#128521;</w:t>
      </w:r>
    </w:p>
    <w:p>
      <w:r>
        <w:rPr>
          <w:b/>
          <w:u w:val="single"/>
        </w:rPr>
        <w:t xml:space="preserve">61037</w:t>
      </w:r>
    </w:p>
    <w:p>
      <w:r>
        <w:t xml:space="preserve">@JustCurrieOn @Christooshifty aint kukaan ei pyytänyt yo homo perse kommenttia tiedän, että olet peeped jo olet homo, että mitä teet elääkseen</w:t>
      </w:r>
    </w:p>
    <w:p>
      <w:r>
        <w:rPr>
          <w:b/>
          <w:u w:val="single"/>
        </w:rPr>
        <w:t xml:space="preserve">61038</w:t>
      </w:r>
    </w:p>
    <w:p>
      <w:r>
        <w:t xml:space="preserve">@JustDoItSlow &amp;#128530;FOREVER 21 hoes</w:t>
      </w:r>
    </w:p>
    <w:p>
      <w:r>
        <w:rPr>
          <w:b/>
          <w:u w:val="single"/>
        </w:rPr>
        <w:t xml:space="preserve">61039</w:t>
      </w:r>
    </w:p>
    <w:p>
      <w:r>
        <w:t xml:space="preserve">@JustDoItSlow myynnissä ass hoes</w:t>
      </w:r>
    </w:p>
    <w:p>
      <w:r>
        <w:rPr>
          <w:b/>
          <w:u w:val="single"/>
        </w:rPr>
        <w:t xml:space="preserve">61040</w:t>
      </w:r>
    </w:p>
    <w:p>
      <w:r>
        <w:t xml:space="preserve">@JustDoIt_Rob iso tissi narttu lmao vittu se hyvä puolue</w:t>
      </w:r>
    </w:p>
    <w:p>
      <w:r>
        <w:rPr>
          <w:b/>
          <w:u w:val="single"/>
        </w:rPr>
        <w:t xml:space="preserve">61041</w:t>
      </w:r>
    </w:p>
    <w:p>
      <w:r>
        <w:t xml:space="preserve">@JustFemaIe @CheatingAdvice</w:t>
        <w:br/>
        <w:t xml:space="preserve">Missä vitussa olit tänä kesänä, ämmä?</w:t>
      </w:r>
    </w:p>
    <w:p>
      <w:r>
        <w:rPr>
          <w:b/>
          <w:u w:val="single"/>
        </w:rPr>
        <w:t xml:space="preserve">61042</w:t>
      </w:r>
    </w:p>
    <w:p>
      <w:r>
        <w:t xml:space="preserve">@JustKarahn bye hoe</w:t>
      </w:r>
    </w:p>
    <w:p>
      <w:r>
        <w:rPr>
          <w:b/>
          <w:u w:val="single"/>
        </w:rPr>
        <w:t xml:space="preserve">61043</w:t>
      </w:r>
    </w:p>
    <w:p>
      <w:r>
        <w:t xml:space="preserve">@JustKarahn dnt käyttää minun paska minua vastaan huora</w:t>
      </w:r>
    </w:p>
    <w:p>
      <w:r>
        <w:rPr>
          <w:b/>
          <w:u w:val="single"/>
        </w:rPr>
        <w:t xml:space="preserve">61044</w:t>
      </w:r>
    </w:p>
    <w:p>
      <w:r>
        <w:t xml:space="preserve">@JustKarahn negro please</w:t>
      </w:r>
    </w:p>
    <w:p>
      <w:r>
        <w:rPr>
          <w:b/>
          <w:u w:val="single"/>
        </w:rPr>
        <w:t xml:space="preserve">61045</w:t>
      </w:r>
    </w:p>
    <w:p>
      <w:r>
        <w:t xml:space="preserve">@JustKarahn yes u hoe</w:t>
      </w:r>
    </w:p>
    <w:p>
      <w:r>
        <w:rPr>
          <w:b/>
          <w:u w:val="single"/>
        </w:rPr>
        <w:t xml:space="preserve">61046</w:t>
      </w:r>
    </w:p>
    <w:p>
      <w:r>
        <w:t xml:space="preserve">@JustTooMuchCake Lmao. se bel ike that nowadays</w:t>
      </w:r>
    </w:p>
    <w:p>
      <w:r>
        <w:rPr>
          <w:b/>
          <w:u w:val="single"/>
        </w:rPr>
        <w:t xml:space="preserve">61047</w:t>
      </w:r>
    </w:p>
    <w:p>
      <w:r>
        <w:t xml:space="preserve">@JustWordsx älä suosikkini sinä homo</w:t>
      </w:r>
    </w:p>
    <w:p>
      <w:r>
        <w:rPr>
          <w:b/>
          <w:u w:val="single"/>
        </w:rPr>
        <w:t xml:space="preserve">61048</w:t>
      </w:r>
    </w:p>
    <w:p>
      <w:r>
        <w:t xml:space="preserve">@Just_this_time tarvitsemme lisää omapäisiä narttuja.</w:t>
        <w:br/>
        <w:br/>
        <w:t xml:space="preserve"> #MOAR</w:t>
      </w:r>
    </w:p>
    <w:p>
      <w:r>
        <w:rPr>
          <w:b/>
          <w:u w:val="single"/>
        </w:rPr>
        <w:t xml:space="preserve">61049</w:t>
      </w:r>
    </w:p>
    <w:p>
      <w:r>
        <w:t xml:space="preserve">@Justin_Baez turpa kiinni, hintti Knicksin kyrvänimijä, mielipiteesi on merkityksetön hintti.</w:t>
      </w:r>
    </w:p>
    <w:p>
      <w:r>
        <w:rPr>
          <w:b/>
          <w:u w:val="single"/>
        </w:rPr>
        <w:t xml:space="preserve">61050</w:t>
      </w:r>
    </w:p>
    <w:p>
      <w:r>
        <w:t xml:space="preserve">@Jwreich142 @SteveWorks4Te teabaggers olette äärimmäisen tyhmiä...</w:t>
      </w:r>
    </w:p>
    <w:p>
      <w:r>
        <w:rPr>
          <w:b/>
          <w:u w:val="single"/>
        </w:rPr>
        <w:t xml:space="preserve">61051</w:t>
      </w:r>
    </w:p>
    <w:p>
      <w:r>
        <w:t xml:space="preserve">@KASSIGOD juominen pois tämä stressi. sinulla on joitakin uusia huoria meille?</w:t>
      </w:r>
    </w:p>
    <w:p>
      <w:r>
        <w:rPr>
          <w:b/>
          <w:u w:val="single"/>
        </w:rPr>
        <w:t xml:space="preserve">61052</w:t>
      </w:r>
    </w:p>
    <w:p>
      <w:r>
        <w:t xml:space="preserve">@KCJHoop melko varma, että tarkoitit lentoa etkä lentoa, tyhmä persläpi.</w:t>
      </w:r>
    </w:p>
    <w:p>
      <w:r>
        <w:rPr>
          <w:b/>
          <w:u w:val="single"/>
        </w:rPr>
        <w:t xml:space="preserve">61053</w:t>
      </w:r>
    </w:p>
    <w:p>
      <w:r>
        <w:t xml:space="preserve">@KEIRRANicolee En tiennyt, että seuraat minua &amp;#128514;</w:t>
      </w:r>
    </w:p>
    <w:p>
      <w:r>
        <w:rPr>
          <w:b/>
          <w:u w:val="single"/>
        </w:rPr>
        <w:t xml:space="preserve">61054</w:t>
      </w:r>
    </w:p>
    <w:p>
      <w:r>
        <w:t xml:space="preserve">@KHShan @VictorB123 Voi, mutta ne viimeiset, jotka tekivät... Charlie, Wilma, Jeanne...</w:t>
      </w:r>
    </w:p>
    <w:p>
      <w:r>
        <w:rPr>
          <w:b/>
          <w:u w:val="single"/>
        </w:rPr>
        <w:t xml:space="preserve">61055</w:t>
      </w:r>
    </w:p>
    <w:p>
      <w:r>
        <w:t xml:space="preserve">@KILLDion @h_christianne politiikka ei ole twitter coon lol</w:t>
      </w:r>
    </w:p>
    <w:p>
      <w:r>
        <w:rPr>
          <w:b/>
          <w:u w:val="single"/>
        </w:rPr>
        <w:t xml:space="preserve">61056</w:t>
      </w:r>
    </w:p>
    <w:p>
      <w:r>
        <w:t xml:space="preserve">@KILLQuana tukehtua jotain huora</w:t>
      </w:r>
    </w:p>
    <w:p>
      <w:r>
        <w:rPr>
          <w:b/>
          <w:u w:val="single"/>
        </w:rPr>
        <w:t xml:space="preserve">61057</w:t>
      </w:r>
    </w:p>
    <w:p>
      <w:r>
        <w:t xml:space="preserve">@KILLQuana lmao kusipää</w:t>
      </w:r>
    </w:p>
    <w:p>
      <w:r>
        <w:rPr>
          <w:b/>
          <w:u w:val="single"/>
        </w:rPr>
        <w:t xml:space="preserve">61058</w:t>
      </w:r>
    </w:p>
    <w:p>
      <w:r>
        <w:t xml:space="preserve">@KINGDOMMINDED__ @_lostb0y Painu vittuun pillustani boi boi bitch</w:t>
      </w:r>
    </w:p>
    <w:p>
      <w:r>
        <w:rPr>
          <w:b/>
          <w:u w:val="single"/>
        </w:rPr>
        <w:t xml:space="preserve">61059</w:t>
      </w:r>
    </w:p>
    <w:p>
      <w:r>
        <w:t xml:space="preserve">@KINGDOMMINDED__ @_lostb0y me bitch im tryna pitää puhtaat jäljet vittu bruh</w:t>
      </w:r>
    </w:p>
    <w:p>
      <w:r>
        <w:rPr>
          <w:b/>
          <w:u w:val="single"/>
        </w:rPr>
        <w:t xml:space="preserve">61060</w:t>
      </w:r>
    </w:p>
    <w:p>
      <w:r>
        <w:t xml:space="preserve">@KINSL3Y me emme rakasta näitä huorat</w:t>
      </w:r>
    </w:p>
    <w:p>
      <w:r>
        <w:rPr>
          <w:b/>
          <w:u w:val="single"/>
        </w:rPr>
        <w:t xml:space="preserve">61061</w:t>
      </w:r>
    </w:p>
    <w:p>
      <w:r>
        <w:t xml:space="preserve">@KLSouth @Miss_Didi23 on paha vihaa valkoihoisia rasisti, jonka mielestä Delbert Belton ansaitsi sen. @MaryForbes14 @EnemiesofDonnaJ @StephAnnAnson @StephAnnAnson</w:t>
      </w:r>
    </w:p>
    <w:p>
      <w:r>
        <w:rPr>
          <w:b/>
          <w:u w:val="single"/>
        </w:rPr>
        <w:t xml:space="preserve">61062</w:t>
      </w:r>
    </w:p>
    <w:p>
      <w:r>
        <w:t xml:space="preserve">@KR3TZ3R15 Idk on hän todella sieltä lol, seurasimme bändiä. Mutta tapasimme muutaman bainbridgiläisen. Sillä ämmällä oli neljä hammasta, vannon sen. lol.</w:t>
      </w:r>
    </w:p>
    <w:p>
      <w:r>
        <w:rPr>
          <w:b/>
          <w:u w:val="single"/>
        </w:rPr>
        <w:t xml:space="preserve">61063</w:t>
      </w:r>
    </w:p>
    <w:p>
      <w:r>
        <w:t xml:space="preserve">@K_forKicKs &amp;#128514;&amp;#128514;&amp;#128514;&amp;#128514;&amp;#128514; im vitsaili ulos ämmä olet tyhmä!</w:t>
      </w:r>
    </w:p>
    <w:p>
      <w:r>
        <w:rPr>
          <w:b/>
          <w:u w:val="single"/>
        </w:rPr>
        <w:t xml:space="preserve">61064</w:t>
      </w:r>
    </w:p>
    <w:p>
      <w:r>
        <w:t xml:space="preserve">@K_forKicKs likkadawgg turn up ya bitch...fw ya dawg man</w:t>
      </w:r>
    </w:p>
    <w:p>
      <w:r>
        <w:rPr>
          <w:b/>
          <w:u w:val="single"/>
        </w:rPr>
        <w:t xml:space="preserve">61065</w:t>
      </w:r>
    </w:p>
    <w:p>
      <w:r>
        <w:t xml:space="preserve">@K_forKicKs tf bitch sinulla oli aivoleikkaus ja aint kertoa minulle??!??</w:t>
      </w:r>
    </w:p>
    <w:p>
      <w:r>
        <w:rPr>
          <w:b/>
          <w:u w:val="single"/>
        </w:rPr>
        <w:t xml:space="preserve">61066</w:t>
      </w:r>
    </w:p>
    <w:p>
      <w:r>
        <w:t xml:space="preserve">@Kaaaat__ tee tuosta laamasta narttusi.</w:t>
      </w:r>
    </w:p>
    <w:p>
      <w:r>
        <w:rPr>
          <w:b/>
          <w:u w:val="single"/>
        </w:rPr>
        <w:t xml:space="preserve">61067</w:t>
      </w:r>
    </w:p>
    <w:p>
      <w:r>
        <w:t xml:space="preserve">@Kaayyllee_ bitch. &amp;#128530;</w:t>
      </w:r>
    </w:p>
    <w:p>
      <w:r>
        <w:rPr>
          <w:b/>
          <w:u w:val="single"/>
        </w:rPr>
        <w:t xml:space="preserve">61068</w:t>
      </w:r>
    </w:p>
    <w:p>
      <w:r>
        <w:t xml:space="preserve">@KaileenRenee Saadaan ryhmä yhteen &amp;amp; tehdä jotain neekeri, olen kotona</w:t>
      </w:r>
    </w:p>
    <w:p>
      <w:r>
        <w:rPr>
          <w:b/>
          <w:u w:val="single"/>
        </w:rPr>
        <w:t xml:space="preserve">61069</w:t>
      </w:r>
    </w:p>
    <w:p>
      <w:r>
        <w:t xml:space="preserve">@KamRenee ruma neekeri</w:t>
      </w:r>
    </w:p>
    <w:p>
      <w:r>
        <w:rPr>
          <w:b/>
          <w:u w:val="single"/>
        </w:rPr>
        <w:t xml:space="preserve">61070</w:t>
      </w:r>
    </w:p>
    <w:p>
      <w:r>
        <w:t xml:space="preserve">@KamalShaqi @Kevinnnnn_05 on hassua, miten tämä sivu lainasi twiittiäni termistä "kamel jockey", koska olen vitun arabi, senkin idiootti &amp;#128529;</w:t>
      </w:r>
    </w:p>
    <w:p>
      <w:r>
        <w:rPr>
          <w:b/>
          <w:u w:val="single"/>
        </w:rPr>
        <w:t xml:space="preserve">61071</w:t>
      </w:r>
    </w:p>
    <w:p>
      <w:r>
        <w:t xml:space="preserve">@KassieHamilton @Ann_E_Lizabeth @erin_lehrer kiitos kass kunnioitan sinua. Ei sinua Annie, olet ämmä.</w:t>
      </w:r>
    </w:p>
    <w:p>
      <w:r>
        <w:rPr>
          <w:b/>
          <w:u w:val="single"/>
        </w:rPr>
        <w:t xml:space="preserve">61072</w:t>
      </w:r>
    </w:p>
    <w:p>
      <w:r>
        <w:t xml:space="preserve">@KateWhineHall Aloin nauraa "treenattu"...ei b / c Mielestäni on hauskaa, että teet töitä....</w:t>
        <w:br/>
        <w:t xml:space="preserve"> *heittää puhelimen roskiin teurastetun twiitin takia.</w:t>
      </w:r>
    </w:p>
    <w:p>
      <w:r>
        <w:rPr>
          <w:b/>
          <w:u w:val="single"/>
        </w:rPr>
        <w:t xml:space="preserve">61073</w:t>
      </w:r>
    </w:p>
    <w:p>
      <w:r>
        <w:t xml:space="preserve">@KatieFraaancis bitch nigga</w:t>
      </w:r>
    </w:p>
    <w:p>
      <w:r>
        <w:rPr>
          <w:b/>
          <w:u w:val="single"/>
        </w:rPr>
        <w:t xml:space="preserve">61074</w:t>
      </w:r>
    </w:p>
    <w:p>
      <w:r>
        <w:t xml:space="preserve">@Katiebentel ily hoe piristää pretti</w:t>
      </w:r>
    </w:p>
    <w:p>
      <w:r>
        <w:rPr>
          <w:b/>
          <w:u w:val="single"/>
        </w:rPr>
        <w:t xml:space="preserve">61075</w:t>
      </w:r>
    </w:p>
    <w:p>
      <w:r>
        <w:t xml:space="preserve">@Katieloukarl lol kertokaa, että hoe kasvaa ahaha</w:t>
      </w:r>
    </w:p>
    <w:p>
      <w:r>
        <w:rPr>
          <w:b/>
          <w:u w:val="single"/>
        </w:rPr>
        <w:t xml:space="preserve">61076</w:t>
      </w:r>
    </w:p>
    <w:p>
      <w:r>
        <w:t xml:space="preserve">@KayFLiii vittu nartut</w:t>
      </w:r>
    </w:p>
    <w:p>
      <w:r>
        <w:rPr>
          <w:b/>
          <w:u w:val="single"/>
        </w:rPr>
        <w:t xml:space="preserve">61077</w:t>
      </w:r>
    </w:p>
    <w:p>
      <w:r>
        <w:t xml:space="preserve">@KayciMalynn Tiedän nigs</w:t>
      </w:r>
    </w:p>
    <w:p>
      <w:r>
        <w:rPr>
          <w:b/>
          <w:u w:val="single"/>
        </w:rPr>
        <w:t xml:space="preserve">61078</w:t>
      </w:r>
    </w:p>
    <w:p>
      <w:r>
        <w:t xml:space="preserve">@KayciMalynn yo bitch, minäkin kaipaan sinua.</w:t>
      </w:r>
    </w:p>
    <w:p>
      <w:r>
        <w:rPr>
          <w:b/>
          <w:u w:val="single"/>
        </w:rPr>
        <w:t xml:space="preserve">61079</w:t>
      </w:r>
    </w:p>
    <w:p>
      <w:r>
        <w:t xml:space="preserve">@KaylahPrettyMom lmao girlllaaaa En pidä enää pulleista. &amp;#128514;&amp;#128514;&amp;#128514;&amp;#128514;&amp;#128514;&amp;#128514;&amp;#128567;</w:t>
      </w:r>
    </w:p>
    <w:p>
      <w:r>
        <w:rPr>
          <w:b/>
          <w:u w:val="single"/>
        </w:rPr>
        <w:t xml:space="preserve">61080</w:t>
      </w:r>
    </w:p>
    <w:p>
      <w:r>
        <w:t xml:space="preserve">@KazAtta @thesaidabdi dont get it twisted said aint playin ny state of mind when bitches is around *clicks link*</w:t>
      </w:r>
    </w:p>
    <w:p>
      <w:r>
        <w:rPr>
          <w:b/>
          <w:u w:val="single"/>
        </w:rPr>
        <w:t xml:space="preserve">61081</w:t>
      </w:r>
    </w:p>
    <w:p>
      <w:r>
        <w:t xml:space="preserve">@KazAtta Olisin vain sanonut Skylarille eräänä iltana: "Hei, minulla on lento aamulla... oletko mukana vai et", kun tekstasin brasilialaiselle ämmälleni.</w:t>
      </w:r>
    </w:p>
    <w:p>
      <w:r>
        <w:rPr>
          <w:b/>
          <w:u w:val="single"/>
        </w:rPr>
        <w:t xml:space="preserve">61082</w:t>
      </w:r>
    </w:p>
    <w:p>
      <w:r>
        <w:t xml:space="preserve">@KazAtta LOL tämän vuoksi u minun nigini</w:t>
      </w:r>
    </w:p>
    <w:p>
      <w:r>
        <w:rPr>
          <w:b/>
          <w:u w:val="single"/>
        </w:rPr>
        <w:t xml:space="preserve">61083</w:t>
      </w:r>
    </w:p>
    <w:p>
      <w:r>
        <w:t xml:space="preserve">@KazAtta hän vain täytyy mennä Brasiliaan saada itse huono brasilialainen narttu ja vain rentoutua</w:t>
      </w:r>
    </w:p>
    <w:p>
      <w:r>
        <w:rPr>
          <w:b/>
          <w:u w:val="single"/>
        </w:rPr>
        <w:t xml:space="preserve">61084</w:t>
      </w:r>
    </w:p>
    <w:p>
      <w:r>
        <w:t xml:space="preserve">@KazAtta jos tyttösi päästi heidät sisään, hän on huora...hän kuuluu maailmaan, miksi laitat hänet käsirautoihin?</w:t>
      </w:r>
    </w:p>
    <w:p>
      <w:r>
        <w:rPr>
          <w:b/>
          <w:u w:val="single"/>
        </w:rPr>
        <w:t xml:space="preserve">61085</w:t>
      </w:r>
    </w:p>
    <w:p>
      <w:r>
        <w:t xml:space="preserve">@KazAtta miksi hän stressaa itseään tämä neekeri voi olla livin lik meech ennen kuin hän meni vankilaan</w:t>
      </w:r>
    </w:p>
    <w:p>
      <w:r>
        <w:rPr>
          <w:b/>
          <w:u w:val="single"/>
        </w:rPr>
        <w:t xml:space="preserve">61086</w:t>
      </w:r>
    </w:p>
    <w:p>
      <w:r>
        <w:t xml:space="preserve">@KazAtta your welcome my nig #salute</w:t>
      </w:r>
    </w:p>
    <w:p>
      <w:r>
        <w:rPr>
          <w:b/>
          <w:u w:val="single"/>
        </w:rPr>
        <w:t xml:space="preserve">61087</w:t>
      </w:r>
    </w:p>
    <w:p>
      <w:r>
        <w:t xml:space="preserve">@KebinBlodgett narttu sinun yäksi</w:t>
      </w:r>
    </w:p>
    <w:p>
      <w:r>
        <w:rPr>
          <w:b/>
          <w:u w:val="single"/>
        </w:rPr>
        <w:t xml:space="preserve">61088</w:t>
      </w:r>
    </w:p>
    <w:p>
      <w:r>
        <w:t xml:space="preserve">@KeebitHalal @LogansWarning täytyy rakastaa sitä, kun islamofasistinen lehmä yrittää tehdä retortti iästä, tyypillinen muzzie-idioottisuus.</w:t>
      </w:r>
    </w:p>
    <w:p>
      <w:r>
        <w:rPr>
          <w:b/>
          <w:u w:val="single"/>
        </w:rPr>
        <w:t xml:space="preserve">61089</w:t>
      </w:r>
    </w:p>
    <w:p>
      <w:r>
        <w:t xml:space="preserve">@KeenoKlutch im tuolla huora nyt</w:t>
      </w:r>
    </w:p>
    <w:p>
      <w:r>
        <w:rPr>
          <w:b/>
          <w:u w:val="single"/>
        </w:rPr>
        <w:t xml:space="preserve">61090</w:t>
      </w:r>
    </w:p>
    <w:p>
      <w:r>
        <w:t xml:space="preserve">@Keim_Hefner lmaooo helvetti naw nigga sinun täytyy olla pelasi koulu sokea ja rampa</w:t>
      </w:r>
    </w:p>
    <w:p>
      <w:r>
        <w:rPr>
          <w:b/>
          <w:u w:val="single"/>
        </w:rPr>
        <w:t xml:space="preserve">61091</w:t>
      </w:r>
    </w:p>
    <w:p>
      <w:r>
        <w:t xml:space="preserve">@KeithOlbermann Olen samaa mieltä siitä, että sanan "punanahat" käyttäminen on kiihkoilua ja rasismia.</w:t>
      </w:r>
    </w:p>
    <w:p>
      <w:r>
        <w:rPr>
          <w:b/>
          <w:u w:val="single"/>
        </w:rPr>
        <w:t xml:space="preserve">61092</w:t>
      </w:r>
    </w:p>
    <w:p>
      <w:r>
        <w:t xml:space="preserve">@KeiveeB turpa kiinni ämmä se ainn täydellinen ilman Money Melle n se</w:t>
      </w:r>
    </w:p>
    <w:p>
      <w:r>
        <w:rPr>
          <w:b/>
          <w:u w:val="single"/>
        </w:rPr>
        <w:t xml:space="preserve">61093</w:t>
      </w:r>
    </w:p>
    <w:p>
      <w:r>
        <w:t xml:space="preserve">@KeiveeB keltainen paita hattu kääntynyt da puolella</w:t>
      </w:r>
    </w:p>
    <w:p>
      <w:r>
        <w:rPr>
          <w:b/>
          <w:u w:val="single"/>
        </w:rPr>
        <w:t xml:space="preserve">61094</w:t>
      </w:r>
    </w:p>
    <w:p>
      <w:r>
        <w:t xml:space="preserve">@KellenDaniel yhdessä ranskalaisen sinisen ja Buggsin pupu VII:n sekä Oreo IV:n kanssa. @LaJethroJenkins</w:t>
      </w:r>
    </w:p>
    <w:p>
      <w:r>
        <w:rPr>
          <w:b/>
          <w:u w:val="single"/>
        </w:rPr>
        <w:t xml:space="preserve">61095</w:t>
      </w:r>
    </w:p>
    <w:p>
      <w:r>
        <w:t xml:space="preserve">@Kellinquinn ole kiltti ja tunnusta olemassaoloni, senkin uskomaton paskiainen!</w:t>
      </w:r>
    </w:p>
    <w:p>
      <w:r>
        <w:rPr>
          <w:b/>
          <w:u w:val="single"/>
        </w:rPr>
        <w:t xml:space="preserve">61096</w:t>
      </w:r>
    </w:p>
    <w:p>
      <w:r>
        <w:t xml:space="preserve">@KellyOsbourne onko sinulla vielä vaaleanpunainen pom?</w:t>
      </w:r>
    </w:p>
    <w:p>
      <w:r>
        <w:rPr>
          <w:b/>
          <w:u w:val="single"/>
        </w:rPr>
        <w:t xml:space="preserve">61097</w:t>
      </w:r>
    </w:p>
    <w:p>
      <w:r>
        <w:t xml:space="preserve">@KelseyHison @JODYHiGHROLLER katso ämmä tämän takia sinulla ei ole ystäviä.</w:t>
      </w:r>
    </w:p>
    <w:p>
      <w:r>
        <w:rPr>
          <w:b/>
          <w:u w:val="single"/>
        </w:rPr>
        <w:t xml:space="preserve">61098</w:t>
      </w:r>
    </w:p>
    <w:p>
      <w:r>
        <w:t xml:space="preserve">@Kelseyyvirginia @caylanashlee katso tänne ämmä, jos olisin halunnut olla kieliopillisesti korrekti, olisin ollut</w:t>
      </w:r>
    </w:p>
    <w:p>
      <w:r>
        <w:rPr>
          <w:b/>
          <w:u w:val="single"/>
        </w:rPr>
        <w:t xml:space="preserve">61099</w:t>
      </w:r>
    </w:p>
    <w:p>
      <w:r>
        <w:t xml:space="preserve">@Kelseyyvirginia im puhun pucture of the pussy cat you nit twit</w:t>
      </w:r>
    </w:p>
    <w:p>
      <w:r>
        <w:rPr>
          <w:b/>
          <w:u w:val="single"/>
        </w:rPr>
        <w:t xml:space="preserve">61100</w:t>
      </w:r>
    </w:p>
    <w:p>
      <w:r>
        <w:t xml:space="preserve">@KenSuttling @LesleySuttling Hänetkin, He pitävät paistetusta kanasta, erityisesti keihäänheittäjät.</w:t>
      </w:r>
    </w:p>
    <w:p>
      <w:r>
        <w:rPr>
          <w:b/>
          <w:u w:val="single"/>
        </w:rPr>
        <w:t xml:space="preserve">61101</w:t>
      </w:r>
    </w:p>
    <w:p>
      <w:r>
        <w:t xml:space="preserve">@KenSuttling @amhistorymuseum @Yankees Hän asuu nyt Mantle-kappaleen päällä.</w:t>
      </w:r>
    </w:p>
    <w:p>
      <w:r>
        <w:rPr>
          <w:b/>
          <w:u w:val="single"/>
        </w:rPr>
        <w:t xml:space="preserve">61102</w:t>
      </w:r>
    </w:p>
    <w:p>
      <w:r>
        <w:t xml:space="preserve">@KenSuttling Certainlt ei paddies</w:t>
      </w:r>
    </w:p>
    <w:p>
      <w:r>
        <w:rPr>
          <w:b/>
          <w:u w:val="single"/>
        </w:rPr>
        <w:t xml:space="preserve">61103</w:t>
      </w:r>
    </w:p>
    <w:p>
      <w:r>
        <w:t xml:space="preserve">@KenSuttling Man City ja Yankees ovat yhdistäneet voimansa muodostaakseen 20. MLS-seuran.He aloittavat pelaamisen vuonna 2015.</w:t>
      </w:r>
    </w:p>
    <w:p>
      <w:r>
        <w:rPr>
          <w:b/>
          <w:u w:val="single"/>
        </w:rPr>
        <w:t xml:space="preserve">61104</w:t>
      </w:r>
    </w:p>
    <w:p>
      <w:r>
        <w:t xml:space="preserve">@KenSuttling Mr.Cox,aikansa Chase me Charlie.Kumarru, poika, kun minä konjugoin sinun A**easi</w:t>
      </w:r>
    </w:p>
    <w:p>
      <w:r>
        <w:rPr>
          <w:b/>
          <w:u w:val="single"/>
        </w:rPr>
        <w:t xml:space="preserve">61105</w:t>
      </w:r>
    </w:p>
    <w:p>
      <w:r>
        <w:t xml:space="preserve">@KenSuttling Ei ota Franksin neuvoja ja söi keltaista lunta.</w:t>
      </w:r>
    </w:p>
    <w:p>
      <w:r>
        <w:rPr>
          <w:b/>
          <w:u w:val="single"/>
        </w:rPr>
        <w:t xml:space="preserve">61106</w:t>
      </w:r>
    </w:p>
    <w:p>
      <w:r>
        <w:t xml:space="preserve">@KenSuttling Tuo ääliö Barry Hearne.Näyttäisi siltä, että kyse on siitä, että joukkueilla ei ollut mahdollisuutta jakaa pelipaikkaa.</w:t>
      </w:r>
    </w:p>
    <w:p>
      <w:r>
        <w:rPr>
          <w:b/>
          <w:u w:val="single"/>
        </w:rPr>
        <w:t xml:space="preserve">61107</w:t>
      </w:r>
    </w:p>
    <w:p>
      <w:r>
        <w:t xml:space="preserve">@KenSuttling Keihäänheittäjät tulvivat Upton Parkiin.</w:t>
      </w:r>
    </w:p>
    <w:p>
      <w:r>
        <w:rPr>
          <w:b/>
          <w:u w:val="single"/>
        </w:rPr>
        <w:t xml:space="preserve">61108</w:t>
      </w:r>
    </w:p>
    <w:p>
      <w:r>
        <w:t xml:space="preserve">@KenSuttling Yankees voitti sitten Grapefruit-liigassa toissa päivänä.</w:t>
      </w:r>
    </w:p>
    <w:p>
      <w:r>
        <w:rPr>
          <w:b/>
          <w:u w:val="single"/>
        </w:rPr>
        <w:t xml:space="preserve">61109</w:t>
      </w:r>
    </w:p>
    <w:p>
      <w:r>
        <w:t xml:space="preserve">@KenSuttling Yankees pelaa tänä iltana Bronxissa, 3. peli nykyisestä sarjasta Diamondbacksia vastaan.</w:t>
      </w:r>
    </w:p>
    <w:p>
      <w:r>
        <w:rPr>
          <w:b/>
          <w:u w:val="single"/>
        </w:rPr>
        <w:t xml:space="preserve">61110</w:t>
      </w:r>
    </w:p>
    <w:p>
      <w:r>
        <w:t xml:space="preserve">@KenSuttling Muistatko,se oli ennen hassua värillistä paperia.</w:t>
      </w:r>
    </w:p>
    <w:p>
      <w:r>
        <w:rPr>
          <w:b/>
          <w:u w:val="single"/>
        </w:rPr>
        <w:t xml:space="preserve">61111</w:t>
      </w:r>
    </w:p>
    <w:p>
      <w:r>
        <w:t xml:space="preserve">@Ken_GTH nahh , mikä oletkaan spook tai spic, en silti pidä sinusta . Hyvää päivänjatkoa</w:t>
      </w:r>
    </w:p>
    <w:p>
      <w:r>
        <w:rPr>
          <w:b/>
          <w:u w:val="single"/>
        </w:rPr>
        <w:t xml:space="preserve">61112</w:t>
      </w:r>
    </w:p>
    <w:p>
      <w:r>
        <w:t xml:space="preserve">@Kendracae "ämmät eivät ole paskaa, mutta huorat temppuilevat"</w:t>
      </w:r>
    </w:p>
    <w:p>
      <w:r>
        <w:rPr>
          <w:b/>
          <w:u w:val="single"/>
        </w:rPr>
        <w:t xml:space="preserve">61113</w:t>
      </w:r>
    </w:p>
    <w:p>
      <w:r>
        <w:t xml:space="preserve">@Kenny__Wright @Kush_Boy420 @yoPapi_chulo tee se, vittu kehotan sinua homo.</w:t>
      </w:r>
    </w:p>
    <w:p>
      <w:r>
        <w:rPr>
          <w:b/>
          <w:u w:val="single"/>
        </w:rPr>
        <w:t xml:space="preserve">61114</w:t>
      </w:r>
    </w:p>
    <w:p>
      <w:r>
        <w:t xml:space="preserve">@Kenny__Wright @itsfrankybitch @Amber_Nicole_21 @Kush_Boy420 @yoPapi_chulo et voi kutsua jotakuta homoksi, jos kuhertelet poikien kanssa.</w:t>
      </w:r>
    </w:p>
    <w:p>
      <w:r>
        <w:rPr>
          <w:b/>
          <w:u w:val="single"/>
        </w:rPr>
        <w:t xml:space="preserve">61115</w:t>
      </w:r>
    </w:p>
    <w:p>
      <w:r>
        <w:t xml:space="preserve">@Kenny__Wright @itsfrankybitch @yoPapi_chulo joten jos olet 17-vuotias ja lukiossa, sinulla ei ole omaa taloa, senkin vitun homo...</w:t>
      </w:r>
    </w:p>
    <w:p>
      <w:r>
        <w:rPr>
          <w:b/>
          <w:u w:val="single"/>
        </w:rPr>
        <w:t xml:space="preserve">61116</w:t>
      </w:r>
    </w:p>
    <w:p>
      <w:r>
        <w:t xml:space="preserve">@Kenny__Wright @sincerelyayla homo</w:t>
      </w:r>
    </w:p>
    <w:p>
      <w:r>
        <w:rPr>
          <w:b/>
          <w:u w:val="single"/>
        </w:rPr>
        <w:t xml:space="preserve">61117</w:t>
      </w:r>
    </w:p>
    <w:p>
      <w:r>
        <w:t xml:space="preserve">@Kenny__Wright @yoPapi_chulo @Kush_Boy420 "tyhmin ämmä" brb itku hän kutsui minua tyhmäksi</w:t>
      </w:r>
    </w:p>
    <w:p>
      <w:r>
        <w:rPr>
          <w:b/>
          <w:u w:val="single"/>
        </w:rPr>
        <w:t xml:space="preserve">61118</w:t>
      </w:r>
    </w:p>
    <w:p>
      <w:r>
        <w:t xml:space="preserve">@KenoBino Ohh Mr I'm all tough cause I live in a retarded city thinks he's cool. Sinunlaisesi pitäisi lapioida minun lunta, senkin rikki oleva pummi.</w:t>
      </w:r>
    </w:p>
    <w:p>
      <w:r>
        <w:rPr>
          <w:b/>
          <w:u w:val="single"/>
        </w:rPr>
        <w:t xml:space="preserve">61119</w:t>
      </w:r>
    </w:p>
    <w:p>
      <w:r>
        <w:t xml:space="preserve">@Kevhoeee916 hae Thunder Valley narttu</w:t>
      </w:r>
    </w:p>
    <w:p>
      <w:r>
        <w:rPr>
          <w:b/>
          <w:u w:val="single"/>
        </w:rPr>
        <w:t xml:space="preserve">61120</w:t>
      </w:r>
    </w:p>
    <w:p>
      <w:r>
        <w:t xml:space="preserve">@KevinEdwardsJr katsokaa tässä olen janoinen perse bummy ass bitch ass 17-vuotias niqqa. &amp;amp; I jus halusi vain tietää, jos voin saada seurata takaisin kiitos</w:t>
      </w:r>
    </w:p>
    <w:p>
      <w:r>
        <w:rPr>
          <w:b/>
          <w:u w:val="single"/>
        </w:rPr>
        <w:t xml:space="preserve">61121</w:t>
      </w:r>
    </w:p>
    <w:p>
      <w:r>
        <w:t xml:space="preserve">@KevinKevmooney @LEllerbe kun veto nyt varmistan, että se narttu ei ole mukana se on 1 asia Floyd ja pac voivat olla samaa mieltä hän kusetti heitä molempia</w:t>
      </w:r>
    </w:p>
    <w:p>
      <w:r>
        <w:rPr>
          <w:b/>
          <w:u w:val="single"/>
        </w:rPr>
        <w:t xml:space="preserve">61122</w:t>
      </w:r>
    </w:p>
    <w:p>
      <w:r>
        <w:t xml:space="preserve">@KevinMarin27 Pidän hänestä, mutta en todellakaan epäile, että hän edes pelaa Meillä on jo paljon iso mies kierto sitoutunut Bosh lintu mcbob &amp;amp; shawne</w:t>
      </w:r>
    </w:p>
    <w:p>
      <w:r>
        <w:rPr>
          <w:b/>
          <w:u w:val="single"/>
        </w:rPr>
        <w:t xml:space="preserve">61123</w:t>
      </w:r>
    </w:p>
    <w:p>
      <w:r>
        <w:t xml:space="preserve">@KevinTheGee sai esseen ja tietokilpailun valmiiksi.</w:t>
      </w:r>
    </w:p>
    <w:p>
      <w:r>
        <w:rPr>
          <w:b/>
          <w:u w:val="single"/>
        </w:rPr>
        <w:t xml:space="preserve">61124</w:t>
      </w:r>
    </w:p>
    <w:p>
      <w:r>
        <w:t xml:space="preserve">@KevinTheGee ok Halusin vain tietää, että jos et ole täällä, olen ulkona, ämmä.</w:t>
      </w:r>
    </w:p>
    <w:p>
      <w:r>
        <w:rPr>
          <w:b/>
          <w:u w:val="single"/>
        </w:rPr>
        <w:t xml:space="preserve">61125</w:t>
      </w:r>
    </w:p>
    <w:p>
      <w:r>
        <w:t xml:space="preserve">@Kevin_McAdams Koska Ian on jälkeenjäänyt -</w:t>
      </w:r>
    </w:p>
    <w:p>
      <w:r>
        <w:rPr>
          <w:b/>
          <w:u w:val="single"/>
        </w:rPr>
        <w:t xml:space="preserve">61126</w:t>
      </w:r>
    </w:p>
    <w:p>
      <w:r>
        <w:t xml:space="preserve">@KeyshawnSwag lol neekeri ne näyttävät yhdistelmä roskakoriin talossasi &amp;amp; roskakoriin kaatopaikalla</w:t>
      </w:r>
    </w:p>
    <w:p>
      <w:r>
        <w:rPr>
          <w:b/>
          <w:u w:val="single"/>
        </w:rPr>
        <w:t xml:space="preserve">61127</w:t>
      </w:r>
    </w:p>
    <w:p>
      <w:r>
        <w:t xml:space="preserve">@KeyshawnSwag on god niggaa be tryna say aids been out longer and shit like no bitch Ebola been out here &amp;#128514;</w:t>
      </w:r>
    </w:p>
    <w:p>
      <w:r>
        <w:rPr>
          <w:b/>
          <w:u w:val="single"/>
        </w:rPr>
        <w:t xml:space="preserve">61128</w:t>
      </w:r>
    </w:p>
    <w:p>
      <w:r>
        <w:t xml:space="preserve">@KeyshawnSwag paha ämmä heidän ruma perse nikes kanssa</w:t>
      </w:r>
    </w:p>
    <w:p>
      <w:r>
        <w:rPr>
          <w:b/>
          <w:u w:val="single"/>
        </w:rPr>
        <w:t xml:space="preserve">61129</w:t>
      </w:r>
    </w:p>
    <w:p>
      <w:r>
        <w:t xml:space="preserve">@KiKi_That_Seven Lol En ole et vain voi olla surullinen asioista, joita et voi hallita. Mutta kun kävelet lavalla neekerini, olen onnellinen :)</w:t>
      </w:r>
    </w:p>
    <w:p>
      <w:r>
        <w:rPr>
          <w:b/>
          <w:u w:val="single"/>
        </w:rPr>
        <w:t xml:space="preserve">61130</w:t>
      </w:r>
    </w:p>
    <w:p>
      <w:r>
        <w:t xml:space="preserve">@KiaraSmallzz lmaoo &amp;#128514;&amp;#128149;Luulen, että haluan tämän nartun YA me tiene cansada mutta kiitos &amp;#128536;odota hetki ... Ketä vastaan taistelet &amp;#128563;</w:t>
      </w:r>
    </w:p>
    <w:p>
      <w:r>
        <w:rPr>
          <w:b/>
          <w:u w:val="single"/>
        </w:rPr>
        <w:t xml:space="preserve">61131</w:t>
      </w:r>
    </w:p>
    <w:p>
      <w:r>
        <w:t xml:space="preserve">@KilaurenK u stupid fuk head bitch</w:t>
      </w:r>
    </w:p>
    <w:p>
      <w:r>
        <w:rPr>
          <w:b/>
          <w:u w:val="single"/>
        </w:rPr>
        <w:t xml:space="preserve">61132</w:t>
      </w:r>
    </w:p>
    <w:p>
      <w:r>
        <w:t xml:space="preserve">@KimW16 ja transun plastiikkakirurgia.</w:t>
      </w:r>
    </w:p>
    <w:p>
      <w:r>
        <w:rPr>
          <w:b/>
          <w:u w:val="single"/>
        </w:rPr>
        <w:t xml:space="preserve">61133</w:t>
      </w:r>
    </w:p>
    <w:p>
      <w:r>
        <w:t xml:space="preserve">@KimW16 lakkaa olemasta vauva ja lyö sitä patsulipillua!</w:t>
      </w:r>
    </w:p>
    <w:p>
      <w:r>
        <w:rPr>
          <w:b/>
          <w:u w:val="single"/>
        </w:rPr>
        <w:t xml:space="preserve">61134</w:t>
      </w:r>
    </w:p>
    <w:p>
      <w:r>
        <w:t xml:space="preserve">@KimW16 joten hän on jälkeenjäänyt?</w:t>
      </w:r>
    </w:p>
    <w:p>
      <w:r>
        <w:rPr>
          <w:b/>
          <w:u w:val="single"/>
        </w:rPr>
        <w:t xml:space="preserve">61135</w:t>
      </w:r>
    </w:p>
    <w:p>
      <w:r>
        <w:t xml:space="preserve">@KimberlyyAye @Leslieeeixta Luulen, että tein työni täällä! Tsemppiä teille ämmät &amp;#9996;&amp;#65039;</w:t>
      </w:r>
    </w:p>
    <w:p>
      <w:r>
        <w:rPr>
          <w:b/>
          <w:u w:val="single"/>
        </w:rPr>
        <w:t xml:space="preserve">61136</w:t>
      </w:r>
    </w:p>
    <w:p>
      <w:r>
        <w:t xml:space="preserve">@KimberlyyAye pikku ämmästä puheen ollen et edes tehnyt kaikkia kyykkyjäsi sinä pikku ämmä puhuit koko ajan häiritäksesi muita &amp;#128530; &amp;#128587;&amp;#128064;&amp;#128073;&amp;#128590; icu</w:t>
      </w:r>
    </w:p>
    <w:p>
      <w:r>
        <w:rPr>
          <w:b/>
          <w:u w:val="single"/>
        </w:rPr>
        <w:t xml:space="preserve">61137</w:t>
      </w:r>
    </w:p>
    <w:p>
      <w:r>
        <w:t xml:space="preserve">@KingCuh @TEE_JONEZ io.. lol osi tangi! Haha a tuku ho tangangi Terryn! Atunga ho fie lea lahi mai!</w:t>
      </w:r>
    </w:p>
    <w:p>
      <w:r>
        <w:rPr>
          <w:b/>
          <w:u w:val="single"/>
        </w:rPr>
        <w:t xml:space="preserve">61138</w:t>
      </w:r>
    </w:p>
    <w:p>
      <w:r>
        <w:t xml:space="preserve">@KingEgo, jos saan tämän ämmän lähtemään -&amp;gt;&amp;gt; @Wisdom_Stature</w:t>
      </w:r>
    </w:p>
    <w:p>
      <w:r>
        <w:rPr>
          <w:b/>
          <w:u w:val="single"/>
        </w:rPr>
        <w:t xml:space="preserve">61139</w:t>
      </w:r>
    </w:p>
    <w:p>
      <w:r>
        <w:t xml:space="preserve">@KingHorseDick narttu tiedät kieli huora lol</w:t>
      </w:r>
    </w:p>
    <w:p>
      <w:r>
        <w:rPr>
          <w:b/>
          <w:u w:val="single"/>
        </w:rPr>
        <w:t xml:space="preserve">61140</w:t>
      </w:r>
    </w:p>
    <w:p>
      <w:r>
        <w:t xml:space="preserve">@KingHorseDick lol kovenevat pillua</w:t>
      </w:r>
    </w:p>
    <w:p>
      <w:r>
        <w:rPr>
          <w:b/>
          <w:u w:val="single"/>
        </w:rPr>
        <w:t xml:space="preserve">61141</w:t>
      </w:r>
    </w:p>
    <w:p>
      <w:r>
        <w:t xml:space="preserve">@KingHorseDick että huora taitava</w:t>
      </w:r>
    </w:p>
    <w:p>
      <w:r>
        <w:rPr>
          <w:b/>
          <w:u w:val="single"/>
        </w:rPr>
        <w:t xml:space="preserve">61142</w:t>
      </w:r>
    </w:p>
    <w:p>
      <w:r>
        <w:t xml:space="preserve">@KingHorseDick meidän on löydettävä tämä huora -</w:t>
      </w:r>
    </w:p>
    <w:p>
      <w:r>
        <w:rPr>
          <w:b/>
          <w:u w:val="single"/>
        </w:rPr>
        <w:t xml:space="preserve">61143</w:t>
      </w:r>
    </w:p>
    <w:p>
      <w:r>
        <w:t xml:space="preserve">@KingHov1313 @Pr3ttyN33 laulu trash....</w:t>
      </w:r>
    </w:p>
    <w:p>
      <w:r>
        <w:rPr>
          <w:b/>
          <w:u w:val="single"/>
        </w:rPr>
        <w:t xml:space="preserve">61144</w:t>
      </w:r>
    </w:p>
    <w:p>
      <w:r>
        <w:t xml:space="preserve">@KingHov1313 boi stop! 11. kaupunginosassa ei ole huoria... eikä ole koskaan ollutkaan, siksi kukaan ei tiennyt, missä asuinalueemme on... ei ole huoria...</w:t>
      </w:r>
    </w:p>
    <w:p>
      <w:r>
        <w:rPr>
          <w:b/>
          <w:u w:val="single"/>
        </w:rPr>
        <w:t xml:space="preserve">61145</w:t>
      </w:r>
    </w:p>
    <w:p>
      <w:r>
        <w:t xml:space="preserve">@KingHov1313 Minulla on lesbo, jolla on lapsi whse-johtajana, ja hän palkkasi juuri toisen tyttöpojan tällä viikolla.....</w:t>
      </w:r>
    </w:p>
    <w:p>
      <w:r>
        <w:rPr>
          <w:b/>
          <w:u w:val="single"/>
        </w:rPr>
        <w:t xml:space="preserve">61146</w:t>
      </w:r>
    </w:p>
    <w:p>
      <w:r>
        <w:t xml:space="preserve">@KingJames on sellainen huora . Käytä kenkiäsi, senkin iso ämmä .....you missasi sohvaheiton Ray Allen pelasti sinut ......pussy</w:t>
      </w:r>
    </w:p>
    <w:p>
      <w:r>
        <w:rPr>
          <w:b/>
          <w:u w:val="single"/>
        </w:rPr>
        <w:t xml:space="preserve">61147</w:t>
      </w:r>
    </w:p>
    <w:p>
      <w:r>
        <w:t xml:space="preserve">@KingLiibax r u a faggot?</w:t>
      </w:r>
    </w:p>
    <w:p>
      <w:r>
        <w:rPr>
          <w:b/>
          <w:u w:val="single"/>
        </w:rPr>
        <w:t xml:space="preserve">61148</w:t>
      </w:r>
    </w:p>
    <w:p>
      <w:r>
        <w:t xml:space="preserve">@KingLister10 @Sweet_Loveeee @_ItsCheese että paska paksu lol</w:t>
      </w:r>
    </w:p>
    <w:p>
      <w:r>
        <w:rPr>
          <w:b/>
          <w:u w:val="single"/>
        </w:rPr>
        <w:t xml:space="preserve">61149</w:t>
      </w:r>
    </w:p>
    <w:p>
      <w:r>
        <w:t xml:space="preserve">@KingLuger carne asada, Gallo pinto, tajadas verde, queso frito ja salaatti milca kanssa.</w:t>
      </w:r>
    </w:p>
    <w:p>
      <w:r>
        <w:rPr>
          <w:b/>
          <w:u w:val="single"/>
        </w:rPr>
        <w:t xml:space="preserve">61150</w:t>
      </w:r>
    </w:p>
    <w:p>
      <w:r>
        <w:t xml:space="preserve">@KingUlyssesIV @truebake psh jos (seksikäs) ämmä saa seksikkään äänen, hän voi helposti saada paskaa käyntiin.</w:t>
      </w:r>
    </w:p>
    <w:p>
      <w:r>
        <w:rPr>
          <w:b/>
          <w:u w:val="single"/>
        </w:rPr>
        <w:t xml:space="preserve">61151</w:t>
      </w:r>
    </w:p>
    <w:p>
      <w:r>
        <w:t xml:space="preserve">@King_4_Murphy pussy</w:t>
      </w:r>
    </w:p>
    <w:p>
      <w:r>
        <w:rPr>
          <w:b/>
          <w:u w:val="single"/>
        </w:rPr>
        <w:t xml:space="preserve">61152</w:t>
      </w:r>
    </w:p>
    <w:p>
      <w:r>
        <w:t xml:space="preserve">@King_4_Murphy lakkaa olemasta nössö.</w:t>
      </w:r>
    </w:p>
    <w:p>
      <w:r>
        <w:rPr>
          <w:b/>
          <w:u w:val="single"/>
        </w:rPr>
        <w:t xml:space="preserve">61153</w:t>
      </w:r>
    </w:p>
    <w:p>
      <w:r>
        <w:t xml:space="preserve">@King_Albert21 @Ceto_13 ha ha ha katsokaa, mitä tämä homo sanoi lol</w:t>
      </w:r>
    </w:p>
    <w:p>
      <w:r>
        <w:rPr>
          <w:b/>
          <w:u w:val="single"/>
        </w:rPr>
        <w:t xml:space="preserve">61154</w:t>
      </w:r>
    </w:p>
    <w:p>
      <w:r>
        <w:t xml:space="preserve">@King_Albert21 @Ceto_13 u pulled.that queer shit as spon as u put no homo lol</w:t>
      </w:r>
    </w:p>
    <w:p>
      <w:r>
        <w:rPr>
          <w:b/>
          <w:u w:val="single"/>
        </w:rPr>
        <w:t xml:space="preserve">61155</w:t>
      </w:r>
    </w:p>
    <w:p>
      <w:r>
        <w:t xml:space="preserve">@KingsleeyNYC jep lmao. Muutama viikko on ollut hektinen. Waddup ho</w:t>
      </w:r>
    </w:p>
    <w:p>
      <w:r>
        <w:rPr>
          <w:b/>
          <w:u w:val="single"/>
        </w:rPr>
        <w:t xml:space="preserve">61156</w:t>
      </w:r>
    </w:p>
    <w:p>
      <w:r>
        <w:t xml:space="preserve">@KodyMark1 go Yankees</w:t>
      </w:r>
    </w:p>
    <w:p>
      <w:r>
        <w:rPr>
          <w:b/>
          <w:u w:val="single"/>
        </w:rPr>
        <w:t xml:space="preserve">61157</w:t>
      </w:r>
    </w:p>
    <w:p>
      <w:r>
        <w:t xml:space="preserve">@KodyMark1 hahahhh kiitos homo poika! #represent</w:t>
      </w:r>
    </w:p>
    <w:p>
      <w:r>
        <w:rPr>
          <w:b/>
          <w:u w:val="single"/>
        </w:rPr>
        <w:t xml:space="preserve">61158</w:t>
      </w:r>
    </w:p>
    <w:p>
      <w:r>
        <w:t xml:space="preserve">@KoiyaThePerv täsmälleen niin twiittaa jotain muuta paskaa vittu kaikki että älä ole kuin kaikki tämä ei ole apina näkee apina tekee koiya</w:t>
      </w:r>
    </w:p>
    <w:p>
      <w:r>
        <w:rPr>
          <w:b/>
          <w:u w:val="single"/>
        </w:rPr>
        <w:t xml:space="preserve">61159</w:t>
      </w:r>
    </w:p>
    <w:p>
      <w:r>
        <w:t xml:space="preserve">@KoolQueef</w:t>
        <w:br/>
        <w:t xml:space="preserve">Inch että ämmä ulos ja näpäyttää sitä minun kieleni kuin hiton pinada</w:t>
      </w:r>
    </w:p>
    <w:p>
      <w:r>
        <w:rPr>
          <w:b/>
          <w:u w:val="single"/>
        </w:rPr>
        <w:t xml:space="preserve">61160</w:t>
      </w:r>
    </w:p>
    <w:p>
      <w:r>
        <w:t xml:space="preserve">@Korrect973 älä maksa dem nartut ja ne likainen perse chucks mitään väliä bro</w:t>
      </w:r>
    </w:p>
    <w:p>
      <w:r>
        <w:rPr>
          <w:b/>
          <w:u w:val="single"/>
        </w:rPr>
        <w:t xml:space="preserve">61161</w:t>
      </w:r>
    </w:p>
    <w:p>
      <w:r>
        <w:t xml:space="preserve">@KoryKisling meidän on saatava noin 20 päätä lähtemään. Kaikki tuovat puuta, jotkut tuovat ruokaa, narttuja ja tietenkin viinaa.</w:t>
      </w:r>
    </w:p>
    <w:p>
      <w:r>
        <w:rPr>
          <w:b/>
          <w:u w:val="single"/>
        </w:rPr>
        <w:t xml:space="preserve">61162</w:t>
      </w:r>
    </w:p>
    <w:p>
      <w:r>
        <w:t xml:space="preserve">@Krbfarms @Cornfrmr Kotitekoinen enkeliruoka, keltainen kakku, jossa on puolen tuuman suklaakuorrutus, paholaisen ruoka, joka on kuolemaksi, pekaanipiirasta</w:t>
      </w:r>
    </w:p>
    <w:p>
      <w:r>
        <w:rPr>
          <w:b/>
          <w:u w:val="single"/>
        </w:rPr>
        <w:t xml:space="preserve">61163</w:t>
      </w:r>
    </w:p>
    <w:p>
      <w:r>
        <w:t xml:space="preserve">@Krbfarms @Cornfrmr Olin kerran poissa, koira juoksi pesukarhu ylös muuntajan pylvästä, hän otti sen pois yhdellä laukauksella - ja silti oli sähköä!</w:t>
      </w:r>
    </w:p>
    <w:p>
      <w:r>
        <w:rPr>
          <w:b/>
          <w:u w:val="single"/>
        </w:rPr>
        <w:t xml:space="preserve">61164</w:t>
      </w:r>
    </w:p>
    <w:p>
      <w:r>
        <w:t xml:space="preserve">@Kristenbitessillä on syntymäpäivä, joten sano sille ämmälle, että onnea. &amp;#128526;&amp;#128522; &amp;#127881; &amp;amp; juhlii ilman huumeita &amp;#128683;</w:t>
      </w:r>
    </w:p>
    <w:p>
      <w:r>
        <w:rPr>
          <w:b/>
          <w:u w:val="single"/>
        </w:rPr>
        <w:t xml:space="preserve">61165</w:t>
      </w:r>
    </w:p>
    <w:p>
      <w:r>
        <w:t xml:space="preserve">@KristynEdwards miksi pentukulhossa oli pingviinejä ja lintu????</w:t>
      </w:r>
    </w:p>
    <w:p>
      <w:r>
        <w:rPr>
          <w:b/>
          <w:u w:val="single"/>
        </w:rPr>
        <w:t xml:space="preserve">61166</w:t>
      </w:r>
    </w:p>
    <w:p>
      <w:r>
        <w:t xml:space="preserve">@Kstar__ lol hitto. Ajattelin vain kertoa sinulle. Isäni oli menossa super saiayalainen apina paska.</w:t>
      </w:r>
    </w:p>
    <w:p>
      <w:r>
        <w:rPr>
          <w:b/>
          <w:u w:val="single"/>
        </w:rPr>
        <w:t xml:space="preserve">61167</w:t>
      </w:r>
    </w:p>
    <w:p>
      <w:r>
        <w:t xml:space="preserve">@KtKasey nooo olen....lmfao ja älä narttu minua ya narttu</w:t>
      </w:r>
    </w:p>
    <w:p>
      <w:r>
        <w:rPr>
          <w:b/>
          <w:u w:val="single"/>
        </w:rPr>
        <w:t xml:space="preserve">61168</w:t>
      </w:r>
    </w:p>
    <w:p>
      <w:r>
        <w:t xml:space="preserve">@Kummar_King Ilmoittaudun vapaaehtoiseksi koekaniiniksi ja autan testaamaan sitä &amp;#128527;&amp;#128587;</w:t>
      </w:r>
    </w:p>
    <w:p>
      <w:r>
        <w:rPr>
          <w:b/>
          <w:u w:val="single"/>
        </w:rPr>
        <w:t xml:space="preserve">61169</w:t>
      </w:r>
    </w:p>
    <w:p>
      <w:r>
        <w:t xml:space="preserve">@KuntIMKeesh lmao...neekeri puhuu kuin hän pussi nartut</w:t>
      </w:r>
    </w:p>
    <w:p>
      <w:r>
        <w:rPr>
          <w:b/>
          <w:u w:val="single"/>
        </w:rPr>
        <w:t xml:space="preserve">61170</w:t>
      </w:r>
    </w:p>
    <w:p>
      <w:r>
        <w:t xml:space="preserve">@KuntaKayne En ole koskaan elämässäni nähnyt näin tietämättömiä, lukutaidottomia paskiaisia. Tuokaa Natl Guard &amp;amp; hajottakaa tämä roska. @bassem_masri</w:t>
      </w:r>
    </w:p>
    <w:p>
      <w:r>
        <w:rPr>
          <w:b/>
          <w:u w:val="single"/>
        </w:rPr>
        <w:t xml:space="preserve">61171</w:t>
      </w:r>
    </w:p>
    <w:p>
      <w:r>
        <w:t xml:space="preserve">@KurtBusiek hyvin pissa on usein keltaista.</w:t>
      </w:r>
    </w:p>
    <w:p>
      <w:r>
        <w:rPr>
          <w:b/>
          <w:u w:val="single"/>
        </w:rPr>
        <w:t xml:space="preserve">61172</w:t>
      </w:r>
    </w:p>
    <w:p>
      <w:r>
        <w:t xml:space="preserve">@Kvrmaa_Trill @StudyFN @VLzed sanoo laiha neekeri.</w:t>
      </w:r>
    </w:p>
    <w:p>
      <w:r>
        <w:rPr>
          <w:b/>
          <w:u w:val="single"/>
        </w:rPr>
        <w:t xml:space="preserve">61173</w:t>
      </w:r>
    </w:p>
    <w:p>
      <w:r>
        <w:t xml:space="preserve">@KxRxSxB @SamRomero95 preerian neekeri</w:t>
      </w:r>
    </w:p>
    <w:p>
      <w:r>
        <w:rPr>
          <w:b/>
          <w:u w:val="single"/>
        </w:rPr>
        <w:t xml:space="preserve">61174</w:t>
      </w:r>
    </w:p>
    <w:p>
      <w:r>
        <w:t xml:space="preserve">@KxRxSxB haha okei no sinun täytyy tulla tänne ja nähdä tämä narttu haha säikytät hänet paskaksi ulos, olen jo pelotellut häntä.</w:t>
      </w:r>
    </w:p>
    <w:p>
      <w:r>
        <w:rPr>
          <w:b/>
          <w:u w:val="single"/>
        </w:rPr>
        <w:t xml:space="preserve">61175</w:t>
      </w:r>
    </w:p>
    <w:p>
      <w:r>
        <w:t xml:space="preserve">@KxRxSxB haha ei, mutta olin valmis lyömään, että narttu taas hän tuli walkin huoneessani sanoa hei kun olin playin pyhimykset minun alusvaatteet -_-</w:t>
      </w:r>
    </w:p>
    <w:p>
      <w:r>
        <w:rPr>
          <w:b/>
          <w:u w:val="single"/>
        </w:rPr>
        <w:t xml:space="preserve">61176</w:t>
      </w:r>
    </w:p>
    <w:p>
      <w:r>
        <w:t xml:space="preserve">@KyleReinders narttu</w:t>
      </w:r>
    </w:p>
    <w:p>
      <w:r>
        <w:rPr>
          <w:b/>
          <w:u w:val="single"/>
        </w:rPr>
        <w:t xml:space="preserve">61177</w:t>
      </w:r>
    </w:p>
    <w:p>
      <w:r>
        <w:t xml:space="preserve">@Kyle_Monahan Haista vittu, ämmä!</w:t>
      </w:r>
    </w:p>
    <w:p>
      <w:r>
        <w:rPr>
          <w:b/>
          <w:u w:val="single"/>
        </w:rPr>
        <w:t xml:space="preserve">61178</w:t>
      </w:r>
    </w:p>
    <w:p>
      <w:r>
        <w:t xml:space="preserve">@L0SERNIGGA @HotNiggaDarius kaikki nartut koko päivän koko ajan</w:t>
      </w:r>
    </w:p>
    <w:p>
      <w:r>
        <w:rPr>
          <w:b/>
          <w:u w:val="single"/>
        </w:rPr>
        <w:t xml:space="preserve">61179</w:t>
      </w:r>
    </w:p>
    <w:p>
      <w:r>
        <w:t xml:space="preserve">@L1LTR4P vitun luuserit wetbackit #SorryNotSorry</w:t>
      </w:r>
    </w:p>
    <w:p>
      <w:r>
        <w:rPr>
          <w:b/>
          <w:u w:val="single"/>
        </w:rPr>
        <w:t xml:space="preserve">61180</w:t>
      </w:r>
    </w:p>
    <w:p>
      <w:r>
        <w:t xml:space="preserve">@L20music @SALUTEmyRainbow @iHeartMe_LOTS ; Perseeni ei vain ole tuon huoran päällä!</w:t>
      </w:r>
    </w:p>
    <w:p>
      <w:r>
        <w:rPr>
          <w:b/>
          <w:u w:val="single"/>
        </w:rPr>
        <w:t xml:space="preserve">61181</w:t>
      </w:r>
    </w:p>
    <w:p>
      <w:r>
        <w:t xml:space="preserve">@LCisTJ ; aiotko siis tehdä tarkoituksen Charlie?</w:t>
      </w:r>
    </w:p>
    <w:p>
      <w:r>
        <w:rPr>
          <w:b/>
          <w:u w:val="single"/>
        </w:rPr>
        <w:t xml:space="preserve">61182</w:t>
      </w:r>
    </w:p>
    <w:p>
      <w:r>
        <w:t xml:space="preserve">@LILBTHEBASEDGOD "Olen likainen nekru, jolla on puhdas kalu. Nussin ämmää perseeseen ja sitten hän imi mun munaa." omg Lil B emme ole valmiita.</w:t>
      </w:r>
    </w:p>
    <w:p>
      <w:r>
        <w:rPr>
          <w:b/>
          <w:u w:val="single"/>
        </w:rPr>
        <w:t xml:space="preserve">61183</w:t>
      </w:r>
    </w:p>
    <w:p>
      <w:r>
        <w:t xml:space="preserve">@LILNTHEBASEDGOD hänen kasvonsa ruma minulle, &amp;amp; hänen alastonkuvansa olivat roskasakkia.</w:t>
      </w:r>
    </w:p>
    <w:p>
      <w:r>
        <w:rPr>
          <w:b/>
          <w:u w:val="single"/>
        </w:rPr>
        <w:t xml:space="preserve">61184</w:t>
      </w:r>
    </w:p>
    <w:p>
      <w:r>
        <w:t xml:space="preserve">@LLTJae @kolbyXdelce this hoe &amp;#128293;&amp;#128293;</w:t>
      </w:r>
    </w:p>
    <w:p>
      <w:r>
        <w:rPr>
          <w:b/>
          <w:u w:val="single"/>
        </w:rPr>
        <w:t xml:space="preserve">61185</w:t>
      </w:r>
    </w:p>
    <w:p>
      <w:r>
        <w:t xml:space="preserve">@LaBugg09 &amp;#128514;&amp;#128514; minun vikani se kuulostaa siltä, että se fucc nicca</w:t>
      </w:r>
    </w:p>
    <w:p>
      <w:r>
        <w:rPr>
          <w:b/>
          <w:u w:val="single"/>
        </w:rPr>
        <w:t xml:space="preserve">61186</w:t>
      </w:r>
    </w:p>
    <w:p>
      <w:r>
        <w:t xml:space="preserve">@LaIndieKid @tneut10 @riwhey_000 mitä sanot narttu? #selfiesONselfies http://t.co/FcMlVtIGbL</w:t>
      </w:r>
    </w:p>
    <w:p>
      <w:r>
        <w:rPr>
          <w:b/>
          <w:u w:val="single"/>
        </w:rPr>
        <w:t xml:space="preserve">61187</w:t>
      </w:r>
    </w:p>
    <w:p>
      <w:r>
        <w:t xml:space="preserve">@LadyVodkax bare it bitch.</w:t>
        <w:br/>
        <w:t xml:space="preserve"> Katso mitä tein siellä</w:t>
      </w:r>
    </w:p>
    <w:p>
      <w:r>
        <w:rPr>
          <w:b/>
          <w:u w:val="single"/>
        </w:rPr>
        <w:t xml:space="preserve">61188</w:t>
      </w:r>
    </w:p>
    <w:p>
      <w:r>
        <w:t xml:space="preserve">@LadyVodkax pitää ne täällä, jotta uudet nartut tietävät, että he voivat olla seuraava ex, jos he eivät pysy linjassa.</w:t>
      </w:r>
    </w:p>
    <w:p>
      <w:r>
        <w:rPr>
          <w:b/>
          <w:u w:val="single"/>
        </w:rPr>
        <w:t xml:space="preserve">61189</w:t>
      </w:r>
    </w:p>
    <w:p>
      <w:r>
        <w:t xml:space="preserve">@LadyVodkax me puhumme panemisesta sinua suoraan pilluun.</w:t>
      </w:r>
    </w:p>
    <w:p>
      <w:r>
        <w:rPr>
          <w:b/>
          <w:u w:val="single"/>
        </w:rPr>
        <w:t xml:space="preserve">61190</w:t>
      </w:r>
    </w:p>
    <w:p>
      <w:r>
        <w:t xml:space="preserve">@LadyVodkax yer likainen pillu</w:t>
      </w:r>
    </w:p>
    <w:p>
      <w:r>
        <w:rPr>
          <w:b/>
          <w:u w:val="single"/>
        </w:rPr>
        <w:t xml:space="preserve">61191</w:t>
      </w:r>
    </w:p>
    <w:p>
      <w:r>
        <w:t xml:space="preserve">@LameAssNerd tee se pillu</w:t>
      </w:r>
    </w:p>
    <w:p>
      <w:r>
        <w:rPr>
          <w:b/>
          <w:u w:val="single"/>
        </w:rPr>
        <w:t xml:space="preserve">61192</w:t>
      </w:r>
    </w:p>
    <w:p>
      <w:r>
        <w:t xml:space="preserve">@LampreyMilt @DelSchilling @BertLoch Yksikään nainen ei ansaitse tuollaista tallausta. Hän on ämmä, ja niin ovat kaikki katsovat, jotka tekevät nada.</w:t>
      </w:r>
    </w:p>
    <w:p>
      <w:r>
        <w:rPr>
          <w:b/>
          <w:u w:val="single"/>
        </w:rPr>
        <w:t xml:space="preserve">61193</w:t>
      </w:r>
    </w:p>
    <w:p>
      <w:r>
        <w:t xml:space="preserve">@LanceTHESPOKEN Päivän lausunto: Ppl jotka RT @ChiefsatWar ovat vielä tyhmempiä kuin hän itse. Ole linnut höyhenestä -tyyppinen juttu.</w:t>
      </w:r>
    </w:p>
    <w:p>
      <w:r>
        <w:rPr>
          <w:b/>
          <w:u w:val="single"/>
        </w:rPr>
        <w:t xml:space="preserve">61194</w:t>
      </w:r>
    </w:p>
    <w:p>
      <w:r>
        <w:t xml:space="preserve">@LandRoverUSA Meidän "Disco", jota käytimme katastrofista toipumiseen, oli mahtava Brownie-piste siitä, kuinka hyvin ne on rakennettu. Äärimmäisimmät olosuhteet!</w:t>
      </w:r>
    </w:p>
    <w:p>
      <w:r>
        <w:rPr>
          <w:b/>
          <w:u w:val="single"/>
        </w:rPr>
        <w:t xml:space="preserve">61195</w:t>
      </w:r>
    </w:p>
    <w:p>
      <w:r>
        <w:t xml:space="preserve">@LandonVanBus Charlie Day?</w:t>
      </w:r>
    </w:p>
    <w:p>
      <w:r>
        <w:rPr>
          <w:b/>
          <w:u w:val="single"/>
        </w:rPr>
        <w:t xml:space="preserve">61196</w:t>
      </w:r>
    </w:p>
    <w:p>
      <w:r>
        <w:t xml:space="preserve">@LaneBelgarde @A7XDemery sinä sairas ämmä et edes kutsunut minua mukaan.</w:t>
      </w:r>
    </w:p>
    <w:p>
      <w:r>
        <w:rPr>
          <w:b/>
          <w:u w:val="single"/>
        </w:rPr>
        <w:t xml:space="preserve">61197</w:t>
      </w:r>
    </w:p>
    <w:p>
      <w:r>
        <w:t xml:space="preserve">@LaneBelgarde turpa kiinni, ämmä.</w:t>
      </w:r>
    </w:p>
    <w:p>
      <w:r>
        <w:rPr>
          <w:b/>
          <w:u w:val="single"/>
        </w:rPr>
        <w:t xml:space="preserve">61198</w:t>
      </w:r>
    </w:p>
    <w:p>
      <w:r>
        <w:t xml:space="preserve">@Latrobemark niggahs olla kuin im draggn minun mutterit 2 asteen sää, out tgere jäädytetty kuin ämmä</w:t>
      </w:r>
    </w:p>
    <w:p>
      <w:r>
        <w:rPr>
          <w:b/>
          <w:u w:val="single"/>
        </w:rPr>
        <w:t xml:space="preserve">61199</w:t>
      </w:r>
    </w:p>
    <w:p>
      <w:r>
        <w:t xml:space="preserve">@LaurenJauregui joten olet tyhmä ämmä?</w:t>
      </w:r>
    </w:p>
    <w:p>
      <w:r>
        <w:rPr>
          <w:b/>
          <w:u w:val="single"/>
        </w:rPr>
        <w:t xml:space="preserve">61200</w:t>
      </w:r>
    </w:p>
    <w:p>
      <w:r>
        <w:t xml:space="preserve">@LaurenJauregui ur niin anaali stfu kerrankin u bitch</w:t>
      </w:r>
    </w:p>
    <w:p>
      <w:r>
        <w:rPr>
          <w:b/>
          <w:u w:val="single"/>
        </w:rPr>
        <w:t xml:space="preserve">61201</w:t>
      </w:r>
    </w:p>
    <w:p>
      <w:r>
        <w:t xml:space="preserve">@Laurenlablue11 periaatteessa meillä ei ole tilaa perusnartuille.</w:t>
      </w:r>
    </w:p>
    <w:p>
      <w:r>
        <w:rPr>
          <w:b/>
          <w:u w:val="single"/>
        </w:rPr>
        <w:t xml:space="preserve">61202</w:t>
      </w:r>
    </w:p>
    <w:p>
      <w:r>
        <w:t xml:space="preserve">@LeBronVuitton ha.. hän sai ne nartut työskennellyt päälle</w:t>
      </w:r>
    </w:p>
    <w:p>
      <w:r>
        <w:rPr>
          <w:b/>
          <w:u w:val="single"/>
        </w:rPr>
        <w:t xml:space="preserve">61203</w:t>
      </w:r>
    </w:p>
    <w:p>
      <w:r>
        <w:t xml:space="preserve">@LeLittleLisa ämmä Tiedän, että olet nähnyt minun twiitata bout sinulle</w:t>
      </w:r>
    </w:p>
    <w:p>
      <w:r>
        <w:rPr>
          <w:b/>
          <w:u w:val="single"/>
        </w:rPr>
        <w:t xml:space="preserve">61204</w:t>
      </w:r>
    </w:p>
    <w:p>
      <w:r>
        <w:t xml:space="preserve">@LeMochaMojito ämmä hei.</w:t>
      </w:r>
    </w:p>
    <w:p>
      <w:r>
        <w:rPr>
          <w:b/>
          <w:u w:val="single"/>
        </w:rPr>
        <w:t xml:space="preserve">61205</w:t>
      </w:r>
    </w:p>
    <w:p>
      <w:r>
        <w:t xml:space="preserve">@LeMochaMojito narttu kuka sinä olet?</w:t>
      </w:r>
    </w:p>
    <w:p>
      <w:r>
        <w:rPr>
          <w:b/>
          <w:u w:val="single"/>
        </w:rPr>
        <w:t xml:space="preserve">61206</w:t>
      </w:r>
    </w:p>
    <w:p>
      <w:r>
        <w:t xml:space="preserve">@Leelucas_ &amp;#128514;&amp;#128514;&amp;#128514;&amp;#128128;&amp;#128128; alright nah bitch you want play on Twitter.</w:t>
      </w:r>
    </w:p>
    <w:p>
      <w:r>
        <w:rPr>
          <w:b/>
          <w:u w:val="single"/>
        </w:rPr>
        <w:t xml:space="preserve">61207</w:t>
      </w:r>
    </w:p>
    <w:p>
      <w:r>
        <w:t xml:space="preserve">@Leelucas_ &amp;amp; sinulla on syöpä huora</w:t>
      </w:r>
    </w:p>
    <w:p>
      <w:r>
        <w:rPr>
          <w:b/>
          <w:u w:val="single"/>
        </w:rPr>
        <w:t xml:space="preserve">61208</w:t>
      </w:r>
    </w:p>
    <w:p>
      <w:r>
        <w:t xml:space="preserve">@Leelucas_ @prettykells ämmä et syöttänyt minua. Pyysit minua ostamaan sinulle hampurilaisen &amp;#128514;&amp;#128514;&amp;#128128;</w:t>
      </w:r>
    </w:p>
    <w:p>
      <w:r>
        <w:rPr>
          <w:b/>
          <w:u w:val="single"/>
        </w:rPr>
        <w:t xml:space="preserve">61209</w:t>
      </w:r>
    </w:p>
    <w:p>
      <w:r>
        <w:t xml:space="preserve">@Leelucas_ ämmä kukaan ei halua sinua, -</w:t>
      </w:r>
    </w:p>
    <w:p>
      <w:r>
        <w:rPr>
          <w:b/>
          <w:u w:val="single"/>
        </w:rPr>
        <w:t xml:space="preserve">61210</w:t>
      </w:r>
    </w:p>
    <w:p>
      <w:r>
        <w:t xml:space="preserve">@Leelucas_ ämmä, siksi menen vohveliin.</w:t>
      </w:r>
    </w:p>
    <w:p>
      <w:r>
        <w:rPr>
          <w:b/>
          <w:u w:val="single"/>
        </w:rPr>
        <w:t xml:space="preserve">61211</w:t>
      </w:r>
    </w:p>
    <w:p>
      <w:r>
        <w:t xml:space="preserve">@Leelucas_ ämmä et tule http://t.co/xdCuuSBa2F</w:t>
      </w:r>
    </w:p>
    <w:p>
      <w:r>
        <w:rPr>
          <w:b/>
          <w:u w:val="single"/>
        </w:rPr>
        <w:t xml:space="preserve">61212</w:t>
      </w:r>
    </w:p>
    <w:p>
      <w:r>
        <w:t xml:space="preserve">@Legionary1488 @JomavaesJos nyt meillä on Ebloa-tapaus Texasissa. Jos tapamme kaikki neekerit, saatamme olla turvassa.</w:t>
      </w:r>
    </w:p>
    <w:p>
      <w:r>
        <w:rPr>
          <w:b/>
          <w:u w:val="single"/>
        </w:rPr>
        <w:t xml:space="preserve">61213</w:t>
      </w:r>
    </w:p>
    <w:p>
      <w:r>
        <w:t xml:space="preserve">@LegoHeeadd Luin sen hänen äänellään kuin huora&amp;#128514;</w:t>
      </w:r>
    </w:p>
    <w:p>
      <w:r>
        <w:rPr>
          <w:b/>
          <w:u w:val="single"/>
        </w:rPr>
        <w:t xml:space="preserve">61214</w:t>
      </w:r>
    </w:p>
    <w:p>
      <w:r>
        <w:t xml:space="preserve">@LegsForDayyys fml molemmat tai puolikas rotu ex salilla. Ugh</w:t>
      </w:r>
    </w:p>
    <w:p>
      <w:r>
        <w:rPr>
          <w:b/>
          <w:u w:val="single"/>
        </w:rPr>
        <w:t xml:space="preserve">61215</w:t>
      </w:r>
    </w:p>
    <w:p>
      <w:r>
        <w:t xml:space="preserve">@LeighKillian Kiva pillu.</w:t>
      </w:r>
    </w:p>
    <w:p>
      <w:r>
        <w:rPr>
          <w:b/>
          <w:u w:val="single"/>
        </w:rPr>
        <w:t xml:space="preserve">61216</w:t>
      </w:r>
    </w:p>
    <w:p>
      <w:r>
        <w:t xml:space="preserve">@LeonBaptist idk pidät suulas spics hyvinvoinnin kanssa 6 lasta ja 3 vauva isä on?</w:t>
      </w:r>
    </w:p>
    <w:p>
      <w:r>
        <w:rPr>
          <w:b/>
          <w:u w:val="single"/>
        </w:rPr>
        <w:t xml:space="preserve">61217</w:t>
      </w:r>
    </w:p>
    <w:p>
      <w:r>
        <w:t xml:space="preserve">@LeonCountryBwoy sinun iso yute olla ottaa rakoja teidän kulmakarvat minun darg lol pudota se ulos</w:t>
      </w:r>
    </w:p>
    <w:p>
      <w:r>
        <w:rPr>
          <w:b/>
          <w:u w:val="single"/>
        </w:rPr>
        <w:t xml:space="preserve">61218</w:t>
      </w:r>
    </w:p>
    <w:p>
      <w:r>
        <w:t xml:space="preserve">@Leslieeeixta @LettyGuerrero3 haha Noo bitch now! &amp;#128071; lopeta leikkiminen hoe! &amp;#128517;&amp;#128514;</w:t>
      </w:r>
    </w:p>
    <w:p>
      <w:r>
        <w:rPr>
          <w:b/>
          <w:u w:val="single"/>
        </w:rPr>
        <w:t xml:space="preserve">61219</w:t>
      </w:r>
    </w:p>
    <w:p>
      <w:r>
        <w:t xml:space="preserve">@LessThanJR Ja jenkit antoivat sinulle voiton :) Hyvää syntymäpäivää!!!</w:t>
      </w:r>
    </w:p>
    <w:p>
      <w:r>
        <w:rPr>
          <w:b/>
          <w:u w:val="single"/>
        </w:rPr>
        <w:t xml:space="preserve">61220</w:t>
      </w:r>
    </w:p>
    <w:p>
      <w:r>
        <w:t xml:space="preserve">@LessonswithKate - I'm jst fckn w/ you.&amp;#128514; I've always wanted to jigg hella good too. we jst not wild enough to be in the circle cuz.&amp;#128557;</w:t>
      </w:r>
    </w:p>
    <w:p>
      <w:r>
        <w:rPr>
          <w:b/>
          <w:u w:val="single"/>
        </w:rPr>
        <w:t xml:space="preserve">61221</w:t>
      </w:r>
    </w:p>
    <w:p>
      <w:r>
        <w:t xml:space="preserve">@Levi_Page En taivu tuolla tavalla homo. Kiitos tarjouksesta se on imartelevaa.</w:t>
      </w:r>
    </w:p>
    <w:p>
      <w:r>
        <w:rPr>
          <w:b/>
          <w:u w:val="single"/>
        </w:rPr>
        <w:t xml:space="preserve">61222</w:t>
      </w:r>
    </w:p>
    <w:p>
      <w:r>
        <w:t xml:space="preserve">@LexVan13 palaa takaisin Nigeriaan homo</w:t>
      </w:r>
    </w:p>
    <w:p>
      <w:r>
        <w:rPr>
          <w:b/>
          <w:u w:val="single"/>
        </w:rPr>
        <w:t xml:space="preserve">61223</w:t>
      </w:r>
    </w:p>
    <w:p>
      <w:r>
        <w:t xml:space="preserve">@LexiLanxon ratchet valkoinen roskaväki</w:t>
      </w:r>
    </w:p>
    <w:p>
      <w:r>
        <w:rPr>
          <w:b/>
          <w:u w:val="single"/>
        </w:rPr>
        <w:t xml:space="preserve">61224</w:t>
      </w:r>
    </w:p>
    <w:p>
      <w:r>
        <w:t xml:space="preserve">@LexiLuckerSykes joku valkoinen ämmä Facebookissa lol</w:t>
      </w:r>
    </w:p>
    <w:p>
      <w:r>
        <w:rPr>
          <w:b/>
          <w:u w:val="single"/>
        </w:rPr>
        <w:t xml:space="preserve">61225</w:t>
      </w:r>
    </w:p>
    <w:p>
      <w:r>
        <w:t xml:space="preserve">@LiamGeraldShone @AranNicolWHUFC @DSaend hanki oikea hiustenleikkaus, hintti. Palvelin maatani merijalkaväessä 8 vuotta. Mitä olet tehnyt.</w:t>
      </w:r>
    </w:p>
    <w:p>
      <w:r>
        <w:rPr>
          <w:b/>
          <w:u w:val="single"/>
        </w:rPr>
        <w:t xml:space="preserve">61226</w:t>
      </w:r>
    </w:p>
    <w:p>
      <w:r>
        <w:t xml:space="preserve">@LiamGeraldShone @AranNicolWHUFC @DSaend ur vitun puoliverinen koira. Lopeta näytteleminen.</w:t>
      </w:r>
    </w:p>
    <w:p>
      <w:r>
        <w:rPr>
          <w:b/>
          <w:u w:val="single"/>
        </w:rPr>
        <w:t xml:space="preserve">61227</w:t>
      </w:r>
    </w:p>
    <w:p>
      <w:r>
        <w:t xml:space="preserve">@LickMyWhooooop @JustDoItSlow yall leikkisä älä tule tyhmä hoes</w:t>
      </w:r>
    </w:p>
    <w:p>
      <w:r>
        <w:rPr>
          <w:b/>
          <w:u w:val="single"/>
        </w:rPr>
        <w:t xml:space="preserve">61228</w:t>
      </w:r>
    </w:p>
    <w:p>
      <w:r>
        <w:t xml:space="preserve">@LifeAsKing Olen vain kuten noin 3 paria..ne ovat ylihinnoiteltuja roskia ...</w:t>
      </w:r>
    </w:p>
    <w:p>
      <w:r>
        <w:rPr>
          <w:b/>
          <w:u w:val="single"/>
        </w:rPr>
        <w:t xml:space="preserve">61229</w:t>
      </w:r>
    </w:p>
    <w:p>
      <w:r>
        <w:t xml:space="preserve">@LifeAsKing Ei... Olen roskasakkia... Pidä säälihalit...&amp;#128530;&amp;#128133;</w:t>
      </w:r>
    </w:p>
    <w:p>
      <w:r>
        <w:rPr>
          <w:b/>
          <w:u w:val="single"/>
        </w:rPr>
        <w:t xml:space="preserve">61230</w:t>
      </w:r>
    </w:p>
    <w:p>
      <w:r>
        <w:t xml:space="preserve">@LikeWhatYouSEA booty wop sided kuin helvetti</w:t>
      </w:r>
    </w:p>
    <w:p>
      <w:r>
        <w:rPr>
          <w:b/>
          <w:u w:val="single"/>
        </w:rPr>
        <w:t xml:space="preserve">61231</w:t>
      </w:r>
    </w:p>
    <w:p>
      <w:r>
        <w:t xml:space="preserve">@LilBTheBiggsGod @Abbey_Kirkland kaksi kärpästä yhdellä iskulla Biggs.</w:t>
      </w:r>
    </w:p>
    <w:p>
      <w:r>
        <w:rPr>
          <w:b/>
          <w:u w:val="single"/>
        </w:rPr>
        <w:t xml:space="preserve">61232</w:t>
      </w:r>
    </w:p>
    <w:p>
      <w:r>
        <w:t xml:space="preserve">@LilKev_J pussy</w:t>
      </w:r>
    </w:p>
    <w:p>
      <w:r>
        <w:rPr>
          <w:b/>
          <w:u w:val="single"/>
        </w:rPr>
        <w:t xml:space="preserve">61233</w:t>
      </w:r>
    </w:p>
    <w:p>
      <w:r>
        <w:t xml:space="preserve">@LilMissRightie Hei #teabagger #benghazi-juttu on vitsi. 13 Benghazia Bushin aikana, ei kuulemisia. Enemmän Benghazista kuin todellisesta 9-11-iskusta.</w:t>
      </w:r>
    </w:p>
    <w:p>
      <w:r>
        <w:rPr>
          <w:b/>
          <w:u w:val="single"/>
        </w:rPr>
        <w:t xml:space="preserve">61234</w:t>
      </w:r>
    </w:p>
    <w:p>
      <w:r>
        <w:t xml:space="preserve">@LilMrsSpiffy he bout yrittää ja hoe sinua seuraavaksi</w:t>
      </w:r>
    </w:p>
    <w:p>
      <w:r>
        <w:rPr>
          <w:b/>
          <w:u w:val="single"/>
        </w:rPr>
        <w:t xml:space="preserve">61235</w:t>
      </w:r>
    </w:p>
    <w:p>
      <w:r>
        <w:t xml:space="preserve">@LilReese300 mitä sinä teet juuri nyt Tavares. Potkitko ämmäni pihalle, koska hän on taas liian dramaattinen?</w:t>
      </w:r>
    </w:p>
    <w:p>
      <w:r>
        <w:rPr>
          <w:b/>
          <w:u w:val="single"/>
        </w:rPr>
        <w:t xml:space="preserve">61236</w:t>
      </w:r>
    </w:p>
    <w:p>
      <w:r>
        <w:t xml:space="preserve">@LilTunechi syy, miksi hän räppää vain pillusta...</w:t>
        <w:t xml:space="preserve">"Mistä minun pitäisi puhua?" smh</w:t>
        <w:br/>
        <w:t xml:space="preserve">Mitä jos tekisit musiikkia, joka ei ole NEGATIIVISTA!</w:t>
      </w:r>
    </w:p>
    <w:p>
      <w:r>
        <w:rPr>
          <w:b/>
          <w:u w:val="single"/>
        </w:rPr>
        <w:t xml:space="preserve">61237</w:t>
      </w:r>
    </w:p>
    <w:p>
      <w:r>
        <w:t xml:space="preserve">@Lil_A47 &amp;#128514;&amp;#128514;&amp;#128514; olet pesukarhu</w:t>
      </w:r>
    </w:p>
    <w:p>
      <w:r>
        <w:rPr>
          <w:b/>
          <w:u w:val="single"/>
        </w:rPr>
        <w:t xml:space="preserve">61238</w:t>
      </w:r>
    </w:p>
    <w:p>
      <w:r>
        <w:t xml:space="preserve">@Lillian__Taylor Olen ilmeisesti narttujen "Good Luck Chuck". -.-</w:t>
      </w:r>
    </w:p>
    <w:p>
      <w:r>
        <w:rPr>
          <w:b/>
          <w:u w:val="single"/>
        </w:rPr>
        <w:t xml:space="preserve">61239</w:t>
      </w:r>
    </w:p>
    <w:p>
      <w:r>
        <w:t xml:space="preserve">@LimitlessMudi @YoDeddyUgly Te kaikki molemmat roskasakkia</w:t>
      </w:r>
    </w:p>
    <w:p>
      <w:r>
        <w:rPr>
          <w:b/>
          <w:u w:val="single"/>
        </w:rPr>
        <w:t xml:space="preserve">61240</w:t>
      </w:r>
    </w:p>
    <w:p>
      <w:r>
        <w:t xml:space="preserve">@Linnlondon1 Haluan simpukoita puolikuoressa :-) http://t.co/uFCAjNNQTZ http://t.co/uFCAjNNQTZ</w:t>
      </w:r>
    </w:p>
    <w:p>
      <w:r>
        <w:rPr>
          <w:b/>
          <w:u w:val="single"/>
        </w:rPr>
        <w:t xml:space="preserve">61241</w:t>
      </w:r>
    </w:p>
    <w:p>
      <w:r>
        <w:t xml:space="preserve">@LinzBella</w:t>
        <w:br/>
        <w:t xml:space="preserve">Tapailetko värillisiä miehiä?</w:t>
      </w:r>
    </w:p>
    <w:p>
      <w:r>
        <w:rPr>
          <w:b/>
          <w:u w:val="single"/>
        </w:rPr>
        <w:t xml:space="preserve">61242</w:t>
      </w:r>
    </w:p>
    <w:p>
      <w:r>
        <w:t xml:space="preserve">@Lion_of_Gray @roodawg1971 @mrfayoh @khanye_s @sas2afoundation tässä on mielipiteeni asiasta..... Hän on kusipää.</w:t>
      </w:r>
    </w:p>
    <w:p>
      <w:r>
        <w:rPr>
          <w:b/>
          <w:u w:val="single"/>
        </w:rPr>
        <w:t xml:space="preserve">61243</w:t>
      </w:r>
    </w:p>
    <w:p>
      <w:r>
        <w:t xml:space="preserve">@LisaDeP No, ei olisi rannikolla SINUA niin paljon, mutta en näe sinua menossa bassokalastus joukko rikkaita punaniskoja joko.</w:t>
      </w:r>
    </w:p>
    <w:p>
      <w:r>
        <w:rPr>
          <w:b/>
          <w:u w:val="single"/>
        </w:rPr>
        <w:t xml:space="preserve">61244</w:t>
      </w:r>
    </w:p>
    <w:p>
      <w:r>
        <w:t xml:space="preserve">@Lissette__glz @joshmtz1199 you hoes ain't loyal &amp;#128075;</w:t>
      </w:r>
    </w:p>
    <w:p>
      <w:r>
        <w:rPr>
          <w:b/>
          <w:u w:val="single"/>
        </w:rPr>
        <w:t xml:space="preserve">61245</w:t>
      </w:r>
    </w:p>
    <w:p>
      <w:r>
        <w:t xml:space="preserve">@ListsBlackTwit @iH8TvvitterHoes @Rosaalbae nigga caping for the bitch kuin emme olisi kaikki nähneet hänen alastonkuviaan jo... Mitä hän haluaa?</w:t>
      </w:r>
    </w:p>
    <w:p>
      <w:r>
        <w:rPr>
          <w:b/>
          <w:u w:val="single"/>
        </w:rPr>
        <w:t xml:space="preserve">61246</w:t>
      </w:r>
    </w:p>
    <w:p>
      <w:r>
        <w:t xml:space="preserve">@LittlGfunk &amp;#128575;pussy whipped</w:t>
      </w:r>
    </w:p>
    <w:p>
      <w:r>
        <w:rPr>
          <w:b/>
          <w:u w:val="single"/>
        </w:rPr>
        <w:t xml:space="preserve">61247</w:t>
      </w:r>
    </w:p>
    <w:p>
      <w:r>
        <w:t xml:space="preserve">@LittleNamms @karon_avila Hän tekee kotitehtäviä, senkin jiggaboo. Anna hänen olla.</w:t>
      </w:r>
    </w:p>
    <w:p>
      <w:r>
        <w:rPr>
          <w:b/>
          <w:u w:val="single"/>
        </w:rPr>
        <w:t xml:space="preserve">61248</w:t>
      </w:r>
    </w:p>
    <w:p>
      <w:r>
        <w:t xml:space="preserve">@LittleNamms Nigga mitä. 11-5 ilman lämmittelyä ja matkustat kuin ämmä...</w:t>
      </w:r>
    </w:p>
    <w:p>
      <w:r>
        <w:rPr>
          <w:b/>
          <w:u w:val="single"/>
        </w:rPr>
        <w:t xml:space="preserve">61249</w:t>
      </w:r>
    </w:p>
    <w:p>
      <w:r>
        <w:t xml:space="preserve">@LittleNamms pysyä tuomioistuimessa hoe</w:t>
      </w:r>
    </w:p>
    <w:p>
      <w:r>
        <w:rPr>
          <w:b/>
          <w:u w:val="single"/>
        </w:rPr>
        <w:t xml:space="preserve">61250</w:t>
      </w:r>
    </w:p>
    <w:p>
      <w:r>
        <w:t xml:space="preserve">@LittlecBeadles narttu seuraa minua</w:t>
      </w:r>
    </w:p>
    <w:p>
      <w:r>
        <w:rPr>
          <w:b/>
          <w:u w:val="single"/>
        </w:rPr>
        <w:t xml:space="preserve">61251</w:t>
      </w:r>
    </w:p>
    <w:p>
      <w:r>
        <w:t xml:space="preserve">@Liveitupjersey @BellaaFoxx Toivon niin, ämmä oli ärsyttävä! Luulen, että hän luuli olevansa fiksu tai jotain!</w:t>
      </w:r>
    </w:p>
    <w:p>
      <w:r>
        <w:rPr>
          <w:b/>
          <w:u w:val="single"/>
        </w:rPr>
        <w:t xml:space="preserve">61252</w:t>
      </w:r>
    </w:p>
    <w:p>
      <w:r>
        <w:t xml:space="preserve">@Liveitupjersey @D_Cassandra_D @bad_boy_six LOL! Tuo oli varmasti cyber bitch slap!</w:t>
      </w:r>
    </w:p>
    <w:p>
      <w:r>
        <w:rPr>
          <w:b/>
          <w:u w:val="single"/>
        </w:rPr>
        <w:t xml:space="preserve">61253</w:t>
      </w:r>
    </w:p>
    <w:p>
      <w:r>
        <w:t xml:space="preserve">@Liveitupjersey @ccass357 &amp;lt;&amp;lt; Minne sinä menit, suurisuinen ämmä?</w:t>
        <w:br/>
        <w:t xml:space="preserve"> Kiireinen tukehtuminen siihen kyrvään, jonka käskin sinun löytää?</w:t>
      </w:r>
    </w:p>
    <w:p>
      <w:r>
        <w:rPr>
          <w:b/>
          <w:u w:val="single"/>
        </w:rPr>
        <w:t xml:space="preserve">61254</w:t>
      </w:r>
    </w:p>
    <w:p>
      <w:r>
        <w:t xml:space="preserve">@Liveitupjersey @ccass357 älä roskaa Jerseytä...ODDS ARE..YOU WOULDN'T LAST 10 MINUTES AROUND HERE!</w:t>
        <w:br/>
        <w:t xml:space="preserve"> Mene takaisin katsomaan BARNEY!</w:t>
      </w:r>
    </w:p>
    <w:p>
      <w:r>
        <w:rPr>
          <w:b/>
          <w:u w:val="single"/>
        </w:rPr>
        <w:t xml:space="preserve">61255</w:t>
      </w:r>
    </w:p>
    <w:p>
      <w:r>
        <w:t xml:space="preserve">@Liveitupjersey BWAHAAAA Minä tukehdutin juuri Oreo-keksin!</w:t>
        <w:br/>
        <w:t xml:space="preserve"> Ajattelen, että tällä voi olla jotain tekemistä sen kanssa! http://t.co/62S7BgMYPX</w:t>
      </w:r>
    </w:p>
    <w:p>
      <w:r>
        <w:rPr>
          <w:b/>
          <w:u w:val="single"/>
        </w:rPr>
        <w:t xml:space="preserve">61256</w:t>
      </w:r>
    </w:p>
    <w:p>
      <w:r>
        <w:t xml:space="preserve">@Liveitupjersey Kasvattaa nössöjen kansaa, miten helvetissä mies on mies... jos hän on nössö!</w:t>
        <w:br/>
        <w:t xml:space="preserve"> Olen huolissani, MEILLÄ on pilluja &amp;amp; psykopaatteja!</w:t>
      </w:r>
    </w:p>
    <w:p>
      <w:r>
        <w:rPr>
          <w:b/>
          <w:u w:val="single"/>
        </w:rPr>
        <w:t xml:space="preserve">61257</w:t>
      </w:r>
    </w:p>
    <w:p>
      <w:r>
        <w:t xml:space="preserve">@Liveitupjersey joo, olen nähnyt sinun twiittaavan bitch &amp;amp; block. Käytin sitä... se sopii!</w:t>
      </w:r>
    </w:p>
    <w:p>
      <w:r>
        <w:rPr>
          <w:b/>
          <w:u w:val="single"/>
        </w:rPr>
        <w:t xml:space="preserve">61258</w:t>
      </w:r>
    </w:p>
    <w:p>
      <w:r>
        <w:t xml:space="preserve">@Liveitupjersey joo... Yritän olla seuraamatta niitä ZULU:n näköisiä narttuja.</w:t>
        <w:br/>
        <w:t xml:space="preserve"> #muslimit FLAT OUT NO WAY!</w:t>
        <w:br/>
        <w:t xml:space="preserve"> Käytän lakanoita sängyssäni, EI PÄÄSSÄNI!</w:t>
      </w:r>
    </w:p>
    <w:p>
      <w:r>
        <w:rPr>
          <w:b/>
          <w:u w:val="single"/>
        </w:rPr>
        <w:t xml:space="preserve">61259</w:t>
      </w:r>
    </w:p>
    <w:p>
      <w:r>
        <w:t xml:space="preserve">@LlishaH LOL! Se on lyhenne sanoista: tuo huora tuolla.</w:t>
      </w:r>
    </w:p>
    <w:p>
      <w:r>
        <w:rPr>
          <w:b/>
          <w:u w:val="single"/>
        </w:rPr>
        <w:t xml:space="preserve">61260</w:t>
      </w:r>
    </w:p>
    <w:p>
      <w:r>
        <w:t xml:space="preserve">@LoLDyrus Se on jälkeenjäänyttä. Jättäkää harlem shake villitys huomiotta ja toivokaa, että se menee pian ohi.</w:t>
      </w:r>
    </w:p>
    <w:p>
      <w:r>
        <w:rPr>
          <w:b/>
          <w:u w:val="single"/>
        </w:rPr>
        <w:t xml:space="preserve">61261</w:t>
      </w:r>
    </w:p>
    <w:p>
      <w:r>
        <w:t xml:space="preserve">@LoVeZanda joten kaikki tietävät, että kirjoitan paskaa väärin &amp;#128514;... ion oikolukenut paskaa!!!! anna ah bitch kutsua minua tyhmäksi ima back dey ass up &amp;#128526;</w:t>
      </w:r>
    </w:p>
    <w:p>
      <w:r>
        <w:rPr>
          <w:b/>
          <w:u w:val="single"/>
        </w:rPr>
        <w:t xml:space="preserve">61262</w:t>
      </w:r>
    </w:p>
    <w:p>
      <w:r>
        <w:t xml:space="preserve">@LobstrThinkTank Joo! Niin minäkin. Minun väkeni, naiset, nauravat asetelluille miehille... he rakastavat oikeita neekereitä tai neekereitä.</w:t>
      </w:r>
    </w:p>
    <w:p>
      <w:r>
        <w:rPr>
          <w:b/>
          <w:u w:val="single"/>
        </w:rPr>
        <w:t xml:space="preserve">61263</w:t>
      </w:r>
    </w:p>
    <w:p>
      <w:r>
        <w:t xml:space="preserve">@LobstrThinkTank mutta ämmä kukaan ei halunnut persettäsi. Oletit, että koska annoit koirien juosta likaasi &amp;amp; luulet, että haluan jotain siitä...EI!</w:t>
      </w:r>
    </w:p>
    <w:p>
      <w:r>
        <w:rPr>
          <w:b/>
          <w:u w:val="single"/>
        </w:rPr>
        <w:t xml:space="preserve">61264</w:t>
      </w:r>
    </w:p>
    <w:p>
      <w:r>
        <w:t xml:space="preserve">@LokiHulibele @mediacrooks @AamAadmiParty Heillä on sekoitus, kaikki eivät ole jälkeenjääneitä. AAP on maoisteja, terroristeja, kongolaisia ja harhaisia retardeja.</w:t>
      </w:r>
    </w:p>
    <w:p>
      <w:r>
        <w:rPr>
          <w:b/>
          <w:u w:val="single"/>
        </w:rPr>
        <w:t xml:space="preserve">61265</w:t>
      </w:r>
    </w:p>
    <w:p>
      <w:r>
        <w:t xml:space="preserve">@LongLiveChris__ @Marvelcomicswag mutta S</w:t>
        <w:br/>
        <w:t xml:space="preserve">Hänellä on nyt pillu, mikä tekee hänestä naisen. Ja hän on paha. Joten...</w:t>
      </w:r>
    </w:p>
    <w:p>
      <w:r>
        <w:rPr>
          <w:b/>
          <w:u w:val="single"/>
        </w:rPr>
        <w:t xml:space="preserve">61266</w:t>
      </w:r>
    </w:p>
    <w:p>
      <w:r>
        <w:t xml:space="preserve">@LongLiveChris__: @NerdLifeThuggin: Atlanta niggas* @NerdLifeThuggin: Bay niggas gotta chill. RT @LawTooRaw: I'm shitting on you hoes. http://t.co/XA5INg0sc6.</w:t>
      </w:r>
    </w:p>
    <w:p>
      <w:r>
        <w:rPr>
          <w:b/>
          <w:u w:val="single"/>
        </w:rPr>
        <w:t xml:space="preserve">61267</w:t>
      </w:r>
    </w:p>
    <w:p>
      <w:r>
        <w:t xml:space="preserve">@Lord_Fernandooo stfu nigguh Olen lukenut mangaa pisimpään ja tiedät sen...</w:t>
      </w:r>
    </w:p>
    <w:p>
      <w:r>
        <w:rPr>
          <w:b/>
          <w:u w:val="single"/>
        </w:rPr>
        <w:t xml:space="preserve">61268</w:t>
      </w:r>
    </w:p>
    <w:p>
      <w:r>
        <w:t xml:space="preserve">@LornaLovesMatt @delon03 @aaryneliza parker-parka ei ole mitään...ilman aaryn 2 bitch noin ei 1 edes tietäisi, että hän oli noin looser</w:t>
      </w:r>
    </w:p>
    <w:p>
      <w:r>
        <w:rPr>
          <w:b/>
          <w:u w:val="single"/>
        </w:rPr>
        <w:t xml:space="preserve">61269</w:t>
      </w:r>
    </w:p>
    <w:p>
      <w:r>
        <w:t xml:space="preserve">@LouieVRee @TehReelHov dat bitch a tampon</w:t>
      </w:r>
    </w:p>
    <w:p>
      <w:r>
        <w:rPr>
          <w:b/>
          <w:u w:val="single"/>
        </w:rPr>
        <w:t xml:space="preserve">61270</w:t>
      </w:r>
    </w:p>
    <w:p>
      <w:r>
        <w:t xml:space="preserve">@Lov3Tadaisha &amp;#128514;&amp;#128514;&amp;#128514; laatikko täynnä keltaisia väriliituja.</w:t>
      </w:r>
    </w:p>
    <w:p>
      <w:r>
        <w:rPr>
          <w:b/>
          <w:u w:val="single"/>
        </w:rPr>
        <w:t xml:space="preserve">61271</w:t>
      </w:r>
    </w:p>
    <w:p>
      <w:r>
        <w:t xml:space="preserve">@Lov3Tadaisha &amp;#128514;&amp;#128514;&amp;#128514;&amp;#128514;&amp;#128514;&amp;#128514;&amp;#128514; Minun täytyy pitää "huorani" yksityisellä.</w:t>
      </w:r>
    </w:p>
    <w:p>
      <w:r>
        <w:rPr>
          <w:b/>
          <w:u w:val="single"/>
        </w:rPr>
        <w:t xml:space="preserve">61272</w:t>
      </w:r>
    </w:p>
    <w:p>
      <w:r>
        <w:t xml:space="preserve">@Lovelesslovely @Kwitchabichen25 hei aklve! Vien mustan ghettoroskiksen ulos. Olet estetty neekeri.</w:t>
      </w:r>
    </w:p>
    <w:p>
      <w:r>
        <w:rPr>
          <w:b/>
          <w:u w:val="single"/>
        </w:rPr>
        <w:t xml:space="preserve">61273</w:t>
      </w:r>
    </w:p>
    <w:p>
      <w:r>
        <w:t xml:space="preserve">@LovelyAumeri Luulin, että puhuit koulun wlanista, ja olin sanomassa, että sinun olisi vain pitänyt kysyä ämmältä &amp;#128514;&amp;#128557;</w:t>
      </w:r>
    </w:p>
    <w:p>
      <w:r>
        <w:rPr>
          <w:b/>
          <w:u w:val="single"/>
        </w:rPr>
        <w:t xml:space="preserve">61274</w:t>
      </w:r>
    </w:p>
    <w:p>
      <w:r>
        <w:t xml:space="preserve">@LowworldsFinest @1stblock_thomas man y'all niggas chill man I'm High af tho . Y'all niggas ain't even tell me who the hoe is &amp;#128564;&amp;#9995;</w:t>
      </w:r>
    </w:p>
    <w:p>
      <w:r>
        <w:rPr>
          <w:b/>
          <w:u w:val="single"/>
        </w:rPr>
        <w:t xml:space="preserve">61275</w:t>
      </w:r>
    </w:p>
    <w:p>
      <w:r>
        <w:t xml:space="preserve">@Lucci_Dpc Mitä todistin sinulle? Että olet autuaan tietämätön? Ryhmäajattelija? Poliittinen tomppeli ja rotupetturi?</w:t>
      </w:r>
    </w:p>
    <w:p>
      <w:r>
        <w:rPr>
          <w:b/>
          <w:u w:val="single"/>
        </w:rPr>
        <w:t xml:space="preserve">61276</w:t>
      </w:r>
    </w:p>
    <w:p>
      <w:r>
        <w:t xml:space="preserve">@LuckyL3FT @najmaaa_ali keltainen luu olla oi niin helppo wit da name callin b</w:t>
      </w:r>
    </w:p>
    <w:p>
      <w:r>
        <w:rPr>
          <w:b/>
          <w:u w:val="single"/>
        </w:rPr>
        <w:t xml:space="preserve">61277</w:t>
      </w:r>
    </w:p>
    <w:p>
      <w:r>
        <w:t xml:space="preserve">@Luis3Baez belle bitch?</w:t>
      </w:r>
    </w:p>
    <w:p>
      <w:r>
        <w:rPr>
          <w:b/>
          <w:u w:val="single"/>
        </w:rPr>
        <w:t xml:space="preserve">61278</w:t>
      </w:r>
    </w:p>
    <w:p>
      <w:r>
        <w:t xml:space="preserve">@LukeTheTruth menit IIIIIIINNNNNN tämän huora bro!!!! http://t.co/MH46XxNU0n</w:t>
      </w:r>
    </w:p>
    <w:p>
      <w:r>
        <w:rPr>
          <w:b/>
          <w:u w:val="single"/>
        </w:rPr>
        <w:t xml:space="preserve">61279</w:t>
      </w:r>
    </w:p>
    <w:p>
      <w:r>
        <w:t xml:space="preserve">@Lunatic_times omg äitini teki sen kerran jouluna, jos en olisi ollut emäntä sinä vuonna, olisin viiltänyt hänen kurkkunsa auki!</w:t>
      </w:r>
    </w:p>
    <w:p>
      <w:r>
        <w:rPr>
          <w:b/>
          <w:u w:val="single"/>
        </w:rPr>
        <w:t xml:space="preserve">61280</w:t>
      </w:r>
    </w:p>
    <w:p>
      <w:r>
        <w:t xml:space="preserve">@LupeFiasco Sinun ja @TalibKweli pitäisi nimetä ryhmä nimeltä MOB - Moaning vanhat ämmät</w:t>
      </w:r>
    </w:p>
    <w:p>
      <w:r>
        <w:rPr>
          <w:b/>
          <w:u w:val="single"/>
        </w:rPr>
        <w:t xml:space="preserve">61281</w:t>
      </w:r>
    </w:p>
    <w:p>
      <w:r>
        <w:t xml:space="preserve">@LupeFiasco Turpa kiinni, senkin itkupilli, kaikki mitä teet on narttu ja valittaa elämästä, paska retarded.</w:t>
      </w:r>
    </w:p>
    <w:p>
      <w:r>
        <w:rPr>
          <w:b/>
          <w:u w:val="single"/>
        </w:rPr>
        <w:t xml:space="preserve">61282</w:t>
      </w:r>
    </w:p>
    <w:p>
      <w:r>
        <w:t xml:space="preserve">@LupeFiasco uh oh sen 9/11 mitä aiot saarnata ja itkeä tänään homo.</w:t>
      </w:r>
    </w:p>
    <w:p>
      <w:r>
        <w:rPr>
          <w:b/>
          <w:u w:val="single"/>
        </w:rPr>
        <w:t xml:space="preserve">61283</w:t>
      </w:r>
    </w:p>
    <w:p>
      <w:r>
        <w:t xml:space="preserve">@Lurk_God homo</w:t>
      </w:r>
    </w:p>
    <w:p>
      <w:r>
        <w:rPr>
          <w:b/>
          <w:u w:val="single"/>
        </w:rPr>
        <w:t xml:space="preserve">61284</w:t>
      </w:r>
    </w:p>
    <w:p>
      <w:r>
        <w:t xml:space="preserve">@Lvl_7_Eevee @UnicornCowboy @hisorraya Halusin vain brownies mies</w:t>
      </w:r>
    </w:p>
    <w:p>
      <w:r>
        <w:rPr>
          <w:b/>
          <w:u w:val="single"/>
        </w:rPr>
        <w:t xml:space="preserve">61285</w:t>
      </w:r>
    </w:p>
    <w:p>
      <w:r>
        <w:t xml:space="preserve">@Lvl_7_Eevee @UnicornCowboy @hisorraya Vaihdan yhden auton ajelehtimisen brownieihin.</w:t>
      </w:r>
    </w:p>
    <w:p>
      <w:r>
        <w:rPr>
          <w:b/>
          <w:u w:val="single"/>
        </w:rPr>
        <w:t xml:space="preserve">61286</w:t>
      </w:r>
    </w:p>
    <w:p>
      <w:r>
        <w:t xml:space="preserve">@Lvl_7_Eevee fake niggah! He valehtelevat!</w:t>
      </w:r>
    </w:p>
    <w:p>
      <w:r>
        <w:rPr>
          <w:b/>
          <w:u w:val="single"/>
        </w:rPr>
        <w:t xml:space="preserve">61287</w:t>
      </w:r>
    </w:p>
    <w:p>
      <w:r>
        <w:t xml:space="preserve">@LymManny_ shit gettin money fuckin hoes uk how dat go lmaooooo</w:t>
      </w:r>
    </w:p>
    <w:p>
      <w:r>
        <w:rPr>
          <w:b/>
          <w:u w:val="single"/>
        </w:rPr>
        <w:t xml:space="preserve">61288</w:t>
      </w:r>
    </w:p>
    <w:p>
      <w:r>
        <w:t xml:space="preserve">@LynkinTheDog ei vaimoa näitä narttuja http://t.co/TVRCzo99oe</w:t>
      </w:r>
    </w:p>
    <w:p>
      <w:r>
        <w:rPr>
          <w:b/>
          <w:u w:val="single"/>
        </w:rPr>
        <w:t xml:space="preserve">61289</w:t>
      </w:r>
    </w:p>
    <w:p>
      <w:r>
        <w:t xml:space="preserve">@MAGNEDETH Mutta vakavasti, se on ainoa syy, miksi käytän Megaa. Puhdasta suosimista. Myös nuo suloiset pörröiset siivet.</w:t>
      </w:r>
    </w:p>
    <w:p>
      <w:r>
        <w:rPr>
          <w:b/>
          <w:u w:val="single"/>
        </w:rPr>
        <w:t xml:space="preserve">61290</w:t>
      </w:r>
    </w:p>
    <w:p>
      <w:r>
        <w:t xml:space="preserve">@MANIAC3X @elchavaloko hän vaikuttaa heikolta homolta, joten luultavasti kyllä...</w:t>
      </w:r>
    </w:p>
    <w:p>
      <w:r>
        <w:rPr>
          <w:b/>
          <w:u w:val="single"/>
        </w:rPr>
        <w:t xml:space="preserve">61291</w:t>
      </w:r>
    </w:p>
    <w:p>
      <w:r>
        <w:t xml:space="preserve">@MANIAC3X Minulla on melkein tarpeeksi arvoa ostaakseni tavaraa violetilta ämmältä. Mitä minun pitäisi ostaa eksoottiselta kaverilta?</w:t>
      </w:r>
    </w:p>
    <w:p>
      <w:r>
        <w:rPr>
          <w:b/>
          <w:u w:val="single"/>
        </w:rPr>
        <w:t xml:space="preserve">61292</w:t>
      </w:r>
    </w:p>
    <w:p>
      <w:r>
        <w:t xml:space="preserve">@MANIAC3X buck beaners &amp;amp; turvallisuus alkoi työntää häntä &amp;amp; että jetsgreen homo ympäriinsä</w:t>
      </w:r>
    </w:p>
    <w:p>
      <w:r>
        <w:rPr>
          <w:b/>
          <w:u w:val="single"/>
        </w:rPr>
        <w:t xml:space="preserve">61293</w:t>
      </w:r>
    </w:p>
    <w:p>
      <w:r>
        <w:t xml:space="preserve">@MARCO_naw_POLO Lutkamaiset lesbot</w:t>
      </w:r>
    </w:p>
    <w:p>
      <w:r>
        <w:rPr>
          <w:b/>
          <w:u w:val="single"/>
        </w:rPr>
        <w:t xml:space="preserve">61294</w:t>
      </w:r>
    </w:p>
    <w:p>
      <w:r>
        <w:t xml:space="preserve">@MC_JayTee lol Tein sen jo. Odotan, että browniet valmistuvat &amp;#128526;</w:t>
      </w:r>
    </w:p>
    <w:p>
      <w:r>
        <w:rPr>
          <w:b/>
          <w:u w:val="single"/>
        </w:rPr>
        <w:t xml:space="preserve">61295</w:t>
      </w:r>
    </w:p>
    <w:p>
      <w:r>
        <w:t xml:space="preserve">@MFoani_24 neekeri kyllä teet! Vie minut ajelulle tuolla ämmällä, kiitos.</w:t>
      </w:r>
    </w:p>
    <w:p>
      <w:r>
        <w:rPr>
          <w:b/>
          <w:u w:val="single"/>
        </w:rPr>
        <w:t xml:space="preserve">61296</w:t>
      </w:r>
    </w:p>
    <w:p>
      <w:r>
        <w:t xml:space="preserve">@MIKEB_IN_THE_D vapaa maailma narttu</w:t>
      </w:r>
    </w:p>
    <w:p>
      <w:r>
        <w:rPr>
          <w:b/>
          <w:u w:val="single"/>
        </w:rPr>
        <w:t xml:space="preserve">61297</w:t>
      </w:r>
    </w:p>
    <w:p>
      <w:r>
        <w:t xml:space="preserve">@MIKEB_IN_THE_D pässit ovat hinttejä varten.</w:t>
      </w:r>
    </w:p>
    <w:p>
      <w:r>
        <w:rPr>
          <w:b/>
          <w:u w:val="single"/>
        </w:rPr>
        <w:t xml:space="preserve">61298</w:t>
      </w:r>
    </w:p>
    <w:p>
      <w:r>
        <w:t xml:space="preserve">@MIKEB_IN_THE_D et halua taistella, ravistelet, koska ei ole sellaisia asioita kuin puoliksi roistoja ....bitch</w:t>
      </w:r>
    </w:p>
    <w:p>
      <w:r>
        <w:rPr>
          <w:b/>
          <w:u w:val="single"/>
        </w:rPr>
        <w:t xml:space="preserve">61299</w:t>
      </w:r>
    </w:p>
    <w:p>
      <w:r>
        <w:t xml:space="preserve">@MIKEB_IN_THE_D olet edelleen vapaan maailman ämmä , et ansaitse 313 suuntanumeroasi !</w:t>
      </w:r>
    </w:p>
    <w:p>
      <w:r>
        <w:rPr>
          <w:b/>
          <w:u w:val="single"/>
        </w:rPr>
        <w:t xml:space="preserve">61300</w:t>
      </w:r>
    </w:p>
    <w:p>
      <w:r>
        <w:t xml:space="preserve">@MIKEYMIKEROWAVE @SNEAKERLUKE @wojtata @JoeCushKush kyllä minäkin pidän heistä, mutta en ole ärsyttävä perse narttu siitä. Support them but dont bitch</w:t>
      </w:r>
    </w:p>
    <w:p>
      <w:r>
        <w:rPr>
          <w:b/>
          <w:u w:val="single"/>
        </w:rPr>
        <w:t xml:space="preserve">61301</w:t>
      </w:r>
    </w:p>
    <w:p>
      <w:r>
        <w:t xml:space="preserve">@MLG_POLLUTE aion kertoa ystävälleni, ettei osta sinun scuf nyt tyhmä chink hauras pillu</w:t>
      </w:r>
    </w:p>
    <w:p>
      <w:r>
        <w:rPr>
          <w:b/>
          <w:u w:val="single"/>
        </w:rPr>
        <w:t xml:space="preserve">61302</w:t>
      </w:r>
    </w:p>
    <w:p>
      <w:r>
        <w:t xml:space="preserve">@MOLLYx__ käytä kookosöljyä, hintti.</w:t>
      </w:r>
    </w:p>
    <w:p>
      <w:r>
        <w:rPr>
          <w:b/>
          <w:u w:val="single"/>
        </w:rPr>
        <w:t xml:space="preserve">61303</w:t>
      </w:r>
    </w:p>
    <w:p>
      <w:r>
        <w:t xml:space="preserve">@MONiiEROZAY tämä paska anteeksi kuin huora</w:t>
      </w:r>
    </w:p>
    <w:p>
      <w:r>
        <w:rPr>
          <w:b/>
          <w:u w:val="single"/>
        </w:rPr>
        <w:t xml:space="preserve">61304</w:t>
      </w:r>
    </w:p>
    <w:p>
      <w:r>
        <w:t xml:space="preserve">@MSoltan18 @Jordan23Junkies sen pitäisi olla harmaa, jossa on pilkullinen sininen välipohja ja pohjat ovat enemmän keltaisia kuin jäisiä, joten pass</w:t>
      </w:r>
    </w:p>
    <w:p>
      <w:r>
        <w:rPr>
          <w:b/>
          <w:u w:val="single"/>
        </w:rPr>
        <w:t xml:space="preserve">61305</w:t>
      </w:r>
    </w:p>
    <w:p>
      <w:r>
        <w:t xml:space="preserve">@MSoltan18 @KoredeB9 En ole surkea, olet vain vihainen, koska olet roskasakkia ja minä kannoin sinut. sinulla oli aina 0 pistettä.</w:t>
      </w:r>
    </w:p>
    <w:p>
      <w:r>
        <w:rPr>
          <w:b/>
          <w:u w:val="single"/>
        </w:rPr>
        <w:t xml:space="preserve">61306</w:t>
      </w:r>
    </w:p>
    <w:p>
      <w:r>
        <w:t xml:space="preserve">@MSoltan18 @KoredeB9 noidat veivät heidät hoe</w:t>
      </w:r>
    </w:p>
    <w:p>
      <w:r>
        <w:rPr>
          <w:b/>
          <w:u w:val="single"/>
        </w:rPr>
        <w:t xml:space="preserve">61307</w:t>
      </w:r>
    </w:p>
    <w:p>
      <w:r>
        <w:t xml:space="preserve">@MSoltan18 @Matt_Simonson @KoredeB9 nvm luulin, että puhuimme fifa anteeksi Matt et ole roskasakkia zombeissa</w:t>
      </w:r>
    </w:p>
    <w:p>
      <w:r>
        <w:rPr>
          <w:b/>
          <w:u w:val="single"/>
        </w:rPr>
        <w:t xml:space="preserve">61308</w:t>
      </w:r>
    </w:p>
    <w:p>
      <w:r>
        <w:t xml:space="preserve">@MTBornnard sillä on varmasti hyvä mojo. Paybacks a bitch</w:t>
      </w:r>
    </w:p>
    <w:p>
      <w:r>
        <w:rPr>
          <w:b/>
          <w:u w:val="single"/>
        </w:rPr>
        <w:t xml:space="preserve">61309</w:t>
      </w:r>
    </w:p>
    <w:p>
      <w:r>
        <w:t xml:space="preserve">@M_A_Larson @SteveStreza Väitätkö, että seeprat ovat gootteja?</w:t>
      </w:r>
    </w:p>
    <w:p>
      <w:r>
        <w:rPr>
          <w:b/>
          <w:u w:val="single"/>
        </w:rPr>
        <w:t xml:space="preserve">61310</w:t>
      </w:r>
    </w:p>
    <w:p>
      <w:r>
        <w:t xml:space="preserve">@M_Carbonaro Kiva pillu.</w:t>
      </w:r>
    </w:p>
    <w:p>
      <w:r>
        <w:rPr>
          <w:b/>
          <w:u w:val="single"/>
        </w:rPr>
        <w:t xml:space="preserve">61311</w:t>
      </w:r>
    </w:p>
    <w:p>
      <w:r>
        <w:t xml:space="preserve">@M_RagingBabe En yritä olla kriittinen, mutta Jr. näyttää kirjaimellisesti siltä, että hän on juuri syönyt ruohobrownie, noussut sohvalta ja laittanut hanskat käteensä.</w:t>
      </w:r>
    </w:p>
    <w:p>
      <w:r>
        <w:rPr>
          <w:b/>
          <w:u w:val="single"/>
        </w:rPr>
        <w:t xml:space="preserve">61312</w:t>
      </w:r>
    </w:p>
    <w:p>
      <w:r>
        <w:t xml:space="preserve">@M_Talleywacker kaipaan sinua, senkin kusipää, lähetä minulle txt silloin tällöin, kuten sinulla oli tapana, ja minä teen samoin, senkin paskiainen :p</w:t>
      </w:r>
    </w:p>
    <w:p>
      <w:r>
        <w:rPr>
          <w:b/>
          <w:u w:val="single"/>
        </w:rPr>
        <w:t xml:space="preserve">61313</w:t>
      </w:r>
    </w:p>
    <w:p>
      <w:r>
        <w:t xml:space="preserve">@M_Talleywacker kyllä. Kosketa narttuani? Saa turpaan.</w:t>
      </w:r>
    </w:p>
    <w:p>
      <w:r>
        <w:rPr>
          <w:b/>
          <w:u w:val="single"/>
        </w:rPr>
        <w:t xml:space="preserve">61314</w:t>
      </w:r>
    </w:p>
    <w:p>
      <w:r>
        <w:t xml:space="preserve">@MacMiller lucky as bitch ft. Juicy J</w:t>
      </w:r>
    </w:p>
    <w:p>
      <w:r>
        <w:rPr>
          <w:b/>
          <w:u w:val="single"/>
        </w:rPr>
        <w:t xml:space="preserve">61315</w:t>
      </w:r>
    </w:p>
    <w:p>
      <w:r>
        <w:t xml:space="preserve">@Machell1123 toivon, että paranet pian! flunssa on lintuja varten.</w:t>
      </w:r>
    </w:p>
    <w:p>
      <w:r>
        <w:rPr>
          <w:b/>
          <w:u w:val="single"/>
        </w:rPr>
        <w:t xml:space="preserve">61316</w:t>
      </w:r>
    </w:p>
    <w:p>
      <w:r>
        <w:t xml:space="preserve">@MackWop u aint bout it wop</w:t>
      </w:r>
    </w:p>
    <w:p>
      <w:r>
        <w:rPr>
          <w:b/>
          <w:u w:val="single"/>
        </w:rPr>
        <w:t xml:space="preserve">61317</w:t>
      </w:r>
    </w:p>
    <w:p>
      <w:r>
        <w:t xml:space="preserve">@MadameCrystalB lopeta kutsumasta häntä ämmäksi *kiteinen ääni*</w:t>
      </w:r>
    </w:p>
    <w:p>
      <w:r>
        <w:rPr>
          <w:b/>
          <w:u w:val="single"/>
        </w:rPr>
        <w:t xml:space="preserve">61318</w:t>
      </w:r>
    </w:p>
    <w:p>
      <w:r>
        <w:t xml:space="preserve">@MadameCrystalB kyllä narttu. &amp;#128528;&amp;#128514;</w:t>
      </w:r>
    </w:p>
    <w:p>
      <w:r>
        <w:rPr>
          <w:b/>
          <w:u w:val="single"/>
        </w:rPr>
        <w:t xml:space="preserve">61319</w:t>
      </w:r>
    </w:p>
    <w:p>
      <w:r>
        <w:t xml:space="preserve">@MadameCurry_ millaiseksi huoraksi pukeudut?</w:t>
      </w:r>
    </w:p>
    <w:p>
      <w:r>
        <w:rPr>
          <w:b/>
          <w:u w:val="single"/>
        </w:rPr>
        <w:t xml:space="preserve">61320</w:t>
      </w:r>
    </w:p>
    <w:p>
      <w:r>
        <w:t xml:space="preserve">@MaddSlander &amp;#128514; Tervetuloa takaisin b... ilman päivittäistä rants minun TL oli roskasakkia af</w:t>
      </w:r>
    </w:p>
    <w:p>
      <w:r>
        <w:rPr>
          <w:b/>
          <w:u w:val="single"/>
        </w:rPr>
        <w:t xml:space="preserve">61321</w:t>
      </w:r>
    </w:p>
    <w:p>
      <w:r>
        <w:t xml:space="preserve">@MadeMyselfHER eeeeeeeeeeeee sinulla on huoria</w:t>
      </w:r>
    </w:p>
    <w:p>
      <w:r>
        <w:rPr>
          <w:b/>
          <w:u w:val="single"/>
        </w:rPr>
        <w:t xml:space="preserve">61322</w:t>
      </w:r>
    </w:p>
    <w:p>
      <w:r>
        <w:t xml:space="preserve">@MahNameIsJared ole minun vieraani. Haluan olla lintu luulen</w:t>
      </w:r>
    </w:p>
    <w:p>
      <w:r>
        <w:rPr>
          <w:b/>
          <w:u w:val="single"/>
        </w:rPr>
        <w:t xml:space="preserve">61323</w:t>
      </w:r>
    </w:p>
    <w:p>
      <w:r>
        <w:t xml:space="preserve">@Mahdyymahd @SoftestMuffin @_tee13 @TorahBlaze kuin parannuskeino kun u shut da fuck up from gettin in other folks bizness like a lil bitch</w:t>
      </w:r>
    </w:p>
    <w:p>
      <w:r>
        <w:rPr>
          <w:b/>
          <w:u w:val="single"/>
        </w:rPr>
        <w:t xml:space="preserve">61324</w:t>
      </w:r>
    </w:p>
    <w:p>
      <w:r>
        <w:t xml:space="preserve">@MakEitSndGoOd @Fewjr estämme meidät sitten ja katsomme, mitä tapahtuu. Luuletko, että me ollaan nyt sun keltanokkaperseessä. Katsokaa vain.</w:t>
      </w:r>
    </w:p>
    <w:p>
      <w:r>
        <w:rPr>
          <w:b/>
          <w:u w:val="single"/>
        </w:rPr>
        <w:t xml:space="preserve">61325</w:t>
      </w:r>
    </w:p>
    <w:p>
      <w:r>
        <w:t xml:space="preserve">@MakeAnothaHov T.o. oli hintti itkupilli...</w:t>
      </w:r>
    </w:p>
    <w:p>
      <w:r>
        <w:rPr>
          <w:b/>
          <w:u w:val="single"/>
        </w:rPr>
        <w:t xml:space="preserve">61326</w:t>
      </w:r>
    </w:p>
    <w:p>
      <w:r>
        <w:t xml:space="preserve">@MakeSamProud : stfu hoe &amp;#128514;&amp;#128514;&amp;#128514;&amp;#128514;</w:t>
      </w:r>
    </w:p>
    <w:p>
      <w:r>
        <w:rPr>
          <w:b/>
          <w:u w:val="single"/>
        </w:rPr>
        <w:t xml:space="preserve">61327</w:t>
      </w:r>
    </w:p>
    <w:p>
      <w:r>
        <w:t xml:space="preserve">@Mal_DaGladiator ämmä vittu saat ulos mainintani malzeno!</w:t>
      </w:r>
    </w:p>
    <w:p>
      <w:r>
        <w:rPr>
          <w:b/>
          <w:u w:val="single"/>
        </w:rPr>
        <w:t xml:space="preserve">61328</w:t>
      </w:r>
    </w:p>
    <w:p>
      <w:r>
        <w:t xml:space="preserve">@ManBearDrgn olisi hauskempi, jos Amerikka eikä pillu Kanada.</w:t>
      </w:r>
    </w:p>
    <w:p>
      <w:r>
        <w:rPr>
          <w:b/>
          <w:u w:val="single"/>
        </w:rPr>
        <w:t xml:space="preserve">61329</w:t>
      </w:r>
    </w:p>
    <w:p>
      <w:r>
        <w:t xml:space="preserve">@Mana_Lynn Hymyilin ensin ja sitten ryöstit . Joten tietysti ima mugg takaisin. Can't bitch out lol</w:t>
      </w:r>
    </w:p>
    <w:p>
      <w:r>
        <w:rPr>
          <w:b/>
          <w:u w:val="single"/>
        </w:rPr>
        <w:t xml:space="preserve">61330</w:t>
      </w:r>
    </w:p>
    <w:p>
      <w:r>
        <w:t xml:space="preserve">@MannyPacquiao kiitos, että osoitit narttuperseeni olevan väärässä tänä iltana.</w:t>
      </w:r>
    </w:p>
    <w:p>
      <w:r>
        <w:rPr>
          <w:b/>
          <w:u w:val="single"/>
        </w:rPr>
        <w:t xml:space="preserve">61331</w:t>
      </w:r>
    </w:p>
    <w:p>
      <w:r>
        <w:t xml:space="preserve">@MarcSesslerNFL ya 5 peliä oletko jälkeenjäänyt?</w:t>
      </w:r>
    </w:p>
    <w:p>
      <w:r>
        <w:rPr>
          <w:b/>
          <w:u w:val="single"/>
        </w:rPr>
        <w:t xml:space="preserve">61332</w:t>
      </w:r>
    </w:p>
    <w:p>
      <w:r>
        <w:t xml:space="preserve">@MarcSx9 lmaooo dj&amp;#8217;s stranger danger, im just a coon.</w:t>
      </w:r>
    </w:p>
    <w:p>
      <w:r>
        <w:rPr>
          <w:b/>
          <w:u w:val="single"/>
        </w:rPr>
        <w:t xml:space="preserve">61333</w:t>
      </w:r>
    </w:p>
    <w:p>
      <w:r>
        <w:t xml:space="preserve">@Marcfoor4 @_Maniac_Mind_ En ole alas homo paska u parempi kysyä minun ämmä</w:t>
      </w:r>
    </w:p>
    <w:p>
      <w:r>
        <w:rPr>
          <w:b/>
          <w:u w:val="single"/>
        </w:rPr>
        <w:t xml:space="preserve">61334</w:t>
      </w:r>
    </w:p>
    <w:p>
      <w:r>
        <w:t xml:space="preserve">@Marcfoor4 narttu voit päästä.</w:t>
      </w:r>
    </w:p>
    <w:p>
      <w:r>
        <w:rPr>
          <w:b/>
          <w:u w:val="single"/>
        </w:rPr>
        <w:t xml:space="preserve">61335</w:t>
      </w:r>
    </w:p>
    <w:p>
      <w:r>
        <w:t xml:space="preserve">@Marcfoor4 tuo yo ämmä perse whith em hypätä haluavat ja saada yo perse hakata ylöspäin</w:t>
      </w:r>
    </w:p>
    <w:p>
      <w:r>
        <w:rPr>
          <w:b/>
          <w:u w:val="single"/>
        </w:rPr>
        <w:t xml:space="preserve">61336</w:t>
      </w:r>
    </w:p>
    <w:p>
      <w:r>
        <w:t xml:space="preserve">@Marco_SharkHoes hoe Olen töissä til kuten 8</w:t>
      </w:r>
    </w:p>
    <w:p>
      <w:r>
        <w:rPr>
          <w:b/>
          <w:u w:val="single"/>
        </w:rPr>
        <w:t xml:space="preserve">61337</w:t>
      </w:r>
    </w:p>
    <w:p>
      <w:r>
        <w:t xml:space="preserve">@Marco_Spatula lopeta pornonäkökulman katsominen homo</w:t>
      </w:r>
    </w:p>
    <w:p>
      <w:r>
        <w:rPr>
          <w:b/>
          <w:u w:val="single"/>
        </w:rPr>
        <w:t xml:space="preserve">61338</w:t>
      </w:r>
    </w:p>
    <w:p>
      <w:r>
        <w:t xml:space="preserve">@Maria_DeAmor ämmä Käskin sinun lyödä minua, kun palaat takaisin.</w:t>
      </w:r>
    </w:p>
    <w:p>
      <w:r>
        <w:rPr>
          <w:b/>
          <w:u w:val="single"/>
        </w:rPr>
        <w:t xml:space="preserve">61339</w:t>
      </w:r>
    </w:p>
    <w:p>
      <w:r>
        <w:t xml:space="preserve">@Mariamyepii cuz bitches love cheesy</w:t>
      </w:r>
    </w:p>
    <w:p>
      <w:r>
        <w:rPr>
          <w:b/>
          <w:u w:val="single"/>
        </w:rPr>
        <w:t xml:space="preserve">61340</w:t>
      </w:r>
    </w:p>
    <w:p>
      <w:r>
        <w:t xml:space="preserve">@MarianCristinax olet homo b</w:t>
      </w:r>
    </w:p>
    <w:p>
      <w:r>
        <w:rPr>
          <w:b/>
          <w:u w:val="single"/>
        </w:rPr>
        <w:t xml:space="preserve">61341</w:t>
      </w:r>
    </w:p>
    <w:p>
      <w:r>
        <w:t xml:space="preserve">@MaricelaBela lopeta narttuilu narttu</w:t>
      </w:r>
    </w:p>
    <w:p>
      <w:r>
        <w:rPr>
          <w:b/>
          <w:u w:val="single"/>
        </w:rPr>
        <w:t xml:space="preserve">61342</w:t>
      </w:r>
    </w:p>
    <w:p>
      <w:r>
        <w:t xml:space="preserve">@MarieJoseGMH @DWB666 @seahopke @zenterrorist86 tegenwoordig weet je ook al niet wat voor vlees je eet,voor je t weet is t zebra of een aap</w:t>
      </w:r>
    </w:p>
    <w:p>
      <w:r>
        <w:rPr>
          <w:b/>
          <w:u w:val="single"/>
        </w:rPr>
        <w:t xml:space="preserve">61343</w:t>
      </w:r>
    </w:p>
    <w:p>
      <w:r>
        <w:t xml:space="preserve">@Marilyn_Munster Ha!!!! The shyt niggas tell hoes 2 ho wanna be more...</w:t>
      </w:r>
    </w:p>
    <w:p>
      <w:r>
        <w:rPr>
          <w:b/>
          <w:u w:val="single"/>
        </w:rPr>
        <w:t xml:space="preserve">61344</w:t>
      </w:r>
    </w:p>
    <w:p>
      <w:r>
        <w:t xml:space="preserve">@MarioOlvera94 seuraa minua ämmä lol u liian hyvä seurata takaisin ha ha ha</w:t>
      </w:r>
    </w:p>
    <w:p>
      <w:r>
        <w:rPr>
          <w:b/>
          <w:u w:val="single"/>
        </w:rPr>
        <w:t xml:space="preserve">61345</w:t>
      </w:r>
    </w:p>
    <w:p>
      <w:r>
        <w:t xml:space="preserve">@MarkB_LifeStyle @SportsCenter @Athletics Eivätkö Yankees voi tehdä viime viikkojen liikkeitä???</w:t>
      </w:r>
    </w:p>
    <w:p>
      <w:r>
        <w:rPr>
          <w:b/>
          <w:u w:val="single"/>
        </w:rPr>
        <w:t xml:space="preserve">61346</w:t>
      </w:r>
    </w:p>
    <w:p>
      <w:r>
        <w:t xml:space="preserve">@MarkHalperin @WSJopinion @BarackObama Mitä tahansa tämän mustan presidentin roskaamiseksi!!!</w:t>
      </w:r>
    </w:p>
    <w:p>
      <w:r>
        <w:rPr>
          <w:b/>
          <w:u w:val="single"/>
        </w:rPr>
        <w:t xml:space="preserve">61347</w:t>
      </w:r>
    </w:p>
    <w:p>
      <w:r>
        <w:t xml:space="preserve">@MarkUdall2014 sai juuri turpaansa, hän on ulkona, valmis, @CoryGardner voittaa, Fox News.... mukaan. #Election2014 #tcot #gop #teaparty #p2</w:t>
      </w:r>
    </w:p>
    <w:p>
      <w:r>
        <w:rPr>
          <w:b/>
          <w:u w:val="single"/>
        </w:rPr>
        <w:t xml:space="preserve">61348</w:t>
      </w:r>
    </w:p>
    <w:p>
      <w:r>
        <w:t xml:space="preserve">@MarketWiseNick Monilla alueilla on tuo ilme, mutta on nähtävä papujen määrä - sanoin sen jo aiemmin, pavut ovat narttu - pyrkivät tekemään sitä, mitä et odota.</w:t>
      </w:r>
    </w:p>
    <w:p>
      <w:r>
        <w:rPr>
          <w:b/>
          <w:u w:val="single"/>
        </w:rPr>
        <w:t xml:space="preserve">61349</w:t>
      </w:r>
    </w:p>
    <w:p>
      <w:r>
        <w:t xml:space="preserve">@Marlin_FishyAss oli kuin @SE__DoM olisi ollut bensaa, koska löin sitä narttua kerran ja päädyin puhumaan paskaa koko yön, narttu oli paistunut &amp;#128514;</w:t>
      </w:r>
    </w:p>
    <w:p>
      <w:r>
        <w:rPr>
          <w:b/>
          <w:u w:val="single"/>
        </w:rPr>
        <w:t xml:space="preserve">61350</w:t>
      </w:r>
    </w:p>
    <w:p>
      <w:r>
        <w:t xml:space="preserve">@Marlon_N_Gaines Olen ruskea, kun taas sinä olet musta ja tietämätön, tyhmyytenne saa minut voimaan pahoin, tyypillinen roiston näköinen neekeri.</w:t>
      </w:r>
    </w:p>
    <w:p>
      <w:r>
        <w:rPr>
          <w:b/>
          <w:u w:val="single"/>
        </w:rPr>
        <w:t xml:space="preserve">61351</w:t>
      </w:r>
    </w:p>
    <w:p>
      <w:r>
        <w:t xml:space="preserve">@MarsDaBlackman siksi huorat rakastavat häntä...he voivat samaistua yksinäisyyteen &amp;amp; masentunut lol</w:t>
      </w:r>
    </w:p>
    <w:p>
      <w:r>
        <w:rPr>
          <w:b/>
          <w:u w:val="single"/>
        </w:rPr>
        <w:t xml:space="preserve">61352</w:t>
      </w:r>
    </w:p>
    <w:p>
      <w:r>
        <w:t xml:space="preserve">@MarshallSOTS Se on @JakeEye3:n vitun suosikkihillo! En ole nähnyt sitä, mutta päätellen siitä, että siinä on pieni tyttö, se on luultavasti roskavideota.</w:t>
      </w:r>
    </w:p>
    <w:p>
      <w:r>
        <w:rPr>
          <w:b/>
          <w:u w:val="single"/>
        </w:rPr>
        <w:t xml:space="preserve">61353</w:t>
      </w:r>
    </w:p>
    <w:p>
      <w:r>
        <w:t xml:space="preserve">@MarshallSOTS yritätkö sanoa, että olen nössö? Totta kai yritän slamata. Mä en oo mikään nössö duuuuuuu</w:t>
      </w:r>
    </w:p>
    <w:p>
      <w:r>
        <w:rPr>
          <w:b/>
          <w:u w:val="single"/>
        </w:rPr>
        <w:t xml:space="preserve">61354</w:t>
      </w:r>
    </w:p>
    <w:p>
      <w:r>
        <w:t xml:space="preserve">@MartyMard keep ya draws on hoe!!!</w:t>
      </w:r>
    </w:p>
    <w:p>
      <w:r>
        <w:rPr>
          <w:b/>
          <w:u w:val="single"/>
        </w:rPr>
        <w:t xml:space="preserve">61355</w:t>
      </w:r>
    </w:p>
    <w:p>
      <w:r>
        <w:t xml:space="preserve">@Mathanugg Tarkoitatko, että se, jonka väritin väriliiduilla, ei ole sopiva?</w:t>
      </w:r>
    </w:p>
    <w:p>
      <w:r>
        <w:rPr>
          <w:b/>
          <w:u w:val="single"/>
        </w:rPr>
        <w:t xml:space="preserve">61356</w:t>
      </w:r>
    </w:p>
    <w:p>
      <w:r>
        <w:t xml:space="preserve">@MattHomeTeam - tiedät mitä teit, senkin hintti. On kirjaimellisesti tuhansia ihmisiä, joilla on sinut tutkallaan homo...</w:t>
      </w:r>
    </w:p>
    <w:p>
      <w:r>
        <w:rPr>
          <w:b/>
          <w:u w:val="single"/>
        </w:rPr>
        <w:t xml:space="preserve">61357</w:t>
      </w:r>
    </w:p>
    <w:p>
      <w:r>
        <w:t xml:space="preserve">@MattLaCasse Hänen ei, kunnes pudotuspeleissä. Mutta onneksi tämä tarkoittaa sitä, että jokainen tuleva lapsi tulee varmasti kannustamaan jenkkejä. #prioriteetit</w:t>
      </w:r>
    </w:p>
    <w:p>
      <w:r>
        <w:rPr>
          <w:b/>
          <w:u w:val="single"/>
        </w:rPr>
        <w:t xml:space="preserve">61358</w:t>
      </w:r>
    </w:p>
    <w:p>
      <w:r>
        <w:t xml:space="preserve">@Matt_Petrie22 geta Life faggot</w:t>
      </w:r>
    </w:p>
    <w:p>
      <w:r>
        <w:rPr>
          <w:b/>
          <w:u w:val="single"/>
        </w:rPr>
        <w:t xml:space="preserve">61359</w:t>
      </w:r>
    </w:p>
    <w:p>
      <w:r>
        <w:t xml:space="preserve">@Matt_Schiffer @TCOBryce nah sen bc olen paha narttu</w:t>
      </w:r>
    </w:p>
    <w:p>
      <w:r>
        <w:rPr>
          <w:b/>
          <w:u w:val="single"/>
        </w:rPr>
        <w:t xml:space="preserve">61360</w:t>
      </w:r>
    </w:p>
    <w:p>
      <w:r>
        <w:t xml:space="preserve">@Mattyfatass pillua</w:t>
      </w:r>
    </w:p>
    <w:p>
      <w:r>
        <w:rPr>
          <w:b/>
          <w:u w:val="single"/>
        </w:rPr>
        <w:t xml:space="preserve">61361</w:t>
      </w:r>
    </w:p>
    <w:p>
      <w:r>
        <w:t xml:space="preserve">@Mattyfatass pussy shit</w:t>
      </w:r>
    </w:p>
    <w:p>
      <w:r>
        <w:rPr>
          <w:b/>
          <w:u w:val="single"/>
        </w:rPr>
        <w:t xml:space="preserve">61362</w:t>
      </w:r>
    </w:p>
    <w:p>
      <w:r>
        <w:t xml:space="preserve">@Mawdern täällä se on "wtf kaveri oletko vitun jälkeenjäänyt"</w:t>
      </w:r>
    </w:p>
    <w:p>
      <w:r>
        <w:rPr>
          <w:b/>
          <w:u w:val="single"/>
        </w:rPr>
        <w:t xml:space="preserve">61363</w:t>
      </w:r>
    </w:p>
    <w:p>
      <w:r>
        <w:t xml:space="preserve">@MaxDeLaCruz8 thx hoe</w:t>
      </w:r>
    </w:p>
    <w:p>
      <w:r>
        <w:rPr>
          <w:b/>
          <w:u w:val="single"/>
        </w:rPr>
        <w:t xml:space="preserve">61364</w:t>
      </w:r>
    </w:p>
    <w:p>
      <w:r>
        <w:t xml:space="preserve">@MaxOn_MaxOff5 Your a dirty cunt mate lol #missingtheaussies</w:t>
      </w:r>
    </w:p>
    <w:p>
      <w:r>
        <w:rPr>
          <w:b/>
          <w:u w:val="single"/>
        </w:rPr>
        <w:t xml:space="preserve">61365</w:t>
      </w:r>
    </w:p>
    <w:p>
      <w:r>
        <w:t xml:space="preserve">@Max_Kellerman jos se olisi ollut lähellä, voisimme valittaa, mutta se oli menossa 10 vetoketjuun tuloskorttien perusteella... Oikeudenmukainen armonpäätös.</w:t>
      </w:r>
    </w:p>
    <w:p>
      <w:r>
        <w:rPr>
          <w:b/>
          <w:u w:val="single"/>
        </w:rPr>
        <w:t xml:space="preserve">61366</w:t>
      </w:r>
    </w:p>
    <w:p>
      <w:r>
        <w:t xml:space="preserve">@Maxin_Betha kyllä, se näyttää homolta.</w:t>
      </w:r>
    </w:p>
    <w:p>
      <w:r>
        <w:rPr>
          <w:b/>
          <w:u w:val="single"/>
        </w:rPr>
        <w:t xml:space="preserve">61367</w:t>
      </w:r>
    </w:p>
    <w:p>
      <w:r>
        <w:t xml:space="preserve">@Maxwell_Larsen @MicTorrance imekää munaani, senkin paskiaiset.</w:t>
      </w:r>
    </w:p>
    <w:p>
      <w:r>
        <w:rPr>
          <w:b/>
          <w:u w:val="single"/>
        </w:rPr>
        <w:t xml:space="preserve">61368</w:t>
      </w:r>
    </w:p>
    <w:p>
      <w:r>
        <w:t xml:space="preserve">@Maxwell_Larsen hyvä ämmä &amp;#128527;</w:t>
      </w:r>
    </w:p>
    <w:p>
      <w:r>
        <w:rPr>
          <w:b/>
          <w:u w:val="single"/>
        </w:rPr>
        <w:t xml:space="preserve">61369</w:t>
      </w:r>
    </w:p>
    <w:p>
      <w:r>
        <w:t xml:space="preserve">@Maxwell_Larsen olet kusipää!</w:t>
      </w:r>
    </w:p>
    <w:p>
      <w:r>
        <w:rPr>
          <w:b/>
          <w:u w:val="single"/>
        </w:rPr>
        <w:t xml:space="preserve">61370</w:t>
      </w:r>
    </w:p>
    <w:p>
      <w:r>
        <w:t xml:space="preserve">@McKinseey ruoho on vihreämpää aidan toisella puolella tietenkin se on myös märkä septikenttä...</w:t>
      </w:r>
    </w:p>
    <w:p>
      <w:r>
        <w:rPr>
          <w:b/>
          <w:u w:val="single"/>
        </w:rPr>
        <w:t xml:space="preserve">61371</w:t>
      </w:r>
    </w:p>
    <w:p>
      <w:r>
        <w:t xml:space="preserve">@McLaffyTaffy "Jalkapallon jenkit" oli viimeisimmän videosi hauskin kohta. Ystävällisin terveisin, koko Pittsburgh.</w:t>
      </w:r>
    </w:p>
    <w:p>
      <w:r>
        <w:rPr>
          <w:b/>
          <w:u w:val="single"/>
        </w:rPr>
        <w:t xml:space="preserve">61372</w:t>
      </w:r>
    </w:p>
    <w:p>
      <w:r>
        <w:t xml:space="preserve">@McLaffyTaffy Syy #2 En tilannut paitaa: Taffy tietää, missä asun, ja hän luultavasti löytäisi minut ja puukottaisi minut.</w:t>
      </w:r>
    </w:p>
    <w:p>
      <w:r>
        <w:rPr>
          <w:b/>
          <w:u w:val="single"/>
        </w:rPr>
        <w:t xml:space="preserve">61373</w:t>
      </w:r>
    </w:p>
    <w:p>
      <w:r>
        <w:t xml:space="preserve">@McSheeti tarkoittaa roskaväkeä lol</w:t>
      </w:r>
    </w:p>
    <w:p>
      <w:r>
        <w:rPr>
          <w:b/>
          <w:u w:val="single"/>
        </w:rPr>
        <w:t xml:space="preserve">61374</w:t>
      </w:r>
    </w:p>
    <w:p>
      <w:r>
        <w:t xml:space="preserve">@McwilliamsBrett ayyy kerro tuolle avi:ssäsi olevalle ämmälle, että hänen on korjattava litteä perse&amp;#128527;</w:t>
      </w:r>
    </w:p>
    <w:p>
      <w:r>
        <w:rPr>
          <w:b/>
          <w:u w:val="single"/>
        </w:rPr>
        <w:t xml:space="preserve">61375</w:t>
      </w:r>
    </w:p>
    <w:p>
      <w:r>
        <w:t xml:space="preserve">@McwilliamsBrett sulje jalkasi huora</w:t>
      </w:r>
    </w:p>
    <w:p>
      <w:r>
        <w:rPr>
          <w:b/>
          <w:u w:val="single"/>
        </w:rPr>
        <w:t xml:space="preserve">61376</w:t>
      </w:r>
    </w:p>
    <w:p>
      <w:r>
        <w:t xml:space="preserve">@Mdnate kiinnostunut. Halusin vain nähdä paremman kuvan pohjista...</w:t>
      </w:r>
    </w:p>
    <w:p>
      <w:r>
        <w:rPr>
          <w:b/>
          <w:u w:val="single"/>
        </w:rPr>
        <w:t xml:space="preserve">61377</w:t>
      </w:r>
    </w:p>
    <w:p>
      <w:r>
        <w:t xml:space="preserve">@Me_NOindirect narttu vittu!!! Sinä katkaiset kunnes saan välipalani lihavilta pojilta !</w:t>
      </w:r>
    </w:p>
    <w:p>
      <w:r>
        <w:rPr>
          <w:b/>
          <w:u w:val="single"/>
        </w:rPr>
        <w:t xml:space="preserve">61378</w:t>
      </w:r>
    </w:p>
    <w:p>
      <w:r>
        <w:t xml:space="preserve">@Me_NOindirect ämmä lopeta häirintä minua!!!!!!!</w:t>
      </w:r>
    </w:p>
    <w:p>
      <w:r>
        <w:rPr>
          <w:b/>
          <w:u w:val="single"/>
        </w:rPr>
        <w:t xml:space="preserve">61379</w:t>
      </w:r>
    </w:p>
    <w:p>
      <w:r>
        <w:t xml:space="preserve">@MeecheBadass tapoit tuon huoran, -</w:t>
      </w:r>
    </w:p>
    <w:p>
      <w:r>
        <w:rPr>
          <w:b/>
          <w:u w:val="single"/>
        </w:rPr>
        <w:t xml:space="preserve">61380</w:t>
      </w:r>
    </w:p>
    <w:p>
      <w:r>
        <w:t xml:space="preserve">@Meeeesh1395 @Ajbernal17 ämmä im aina ulkona</w:t>
      </w:r>
    </w:p>
    <w:p>
      <w:r>
        <w:rPr>
          <w:b/>
          <w:u w:val="single"/>
        </w:rPr>
        <w:t xml:space="preserve">61381</w:t>
      </w:r>
    </w:p>
    <w:p>
      <w:r>
        <w:t xml:space="preserve">@Meeeesh1395 damn makin bitches jealous in reality &amp;amp; Twitter/facebook. Prolly vihainen bc jos hänen kuvansa julkaistiin se ei olisi otettu vitsi! &amp;#128514;</w:t>
      </w:r>
    </w:p>
    <w:p>
      <w:r>
        <w:rPr>
          <w:b/>
          <w:u w:val="single"/>
        </w:rPr>
        <w:t xml:space="preserve">61382</w:t>
      </w:r>
    </w:p>
    <w:p>
      <w:r>
        <w:t xml:space="preserve">@Meeeesh1395 mun vitun äiti on ämmä. Kuin hän ei edes maksaisi siitä. Dylan maksaa, ja hän sanoi, että se on hyvä.</w:t>
      </w:r>
    </w:p>
    <w:p>
      <w:r>
        <w:rPr>
          <w:b/>
          <w:u w:val="single"/>
        </w:rPr>
        <w:t xml:space="preserve">61383</w:t>
      </w:r>
    </w:p>
    <w:p>
      <w:r>
        <w:t xml:space="preserve">@MeekMill u todella sai nämä pesukarhut täällä uneksimassa</w:t>
      </w:r>
    </w:p>
    <w:p>
      <w:r>
        <w:rPr>
          <w:b/>
          <w:u w:val="single"/>
        </w:rPr>
        <w:t xml:space="preserve">61384</w:t>
      </w:r>
    </w:p>
    <w:p>
      <w:r>
        <w:t xml:space="preserve">@MeeshDC miten se on perseestä, vitun retard? tuomitsee Ray Rice, mutta tukee Chris Brownia, joka on naisten hyväksikäyttäjä. se on loogista?</w:t>
      </w:r>
    </w:p>
    <w:p>
      <w:r>
        <w:rPr>
          <w:b/>
          <w:u w:val="single"/>
        </w:rPr>
        <w:t xml:space="preserve">61385</w:t>
      </w:r>
    </w:p>
    <w:p>
      <w:r>
        <w:t xml:space="preserve">@MelissaStetten Lovin' kaikki pillua kuvia</w:t>
      </w:r>
    </w:p>
    <w:p>
      <w:r>
        <w:rPr>
          <w:b/>
          <w:u w:val="single"/>
        </w:rPr>
        <w:t xml:space="preserve">61386</w:t>
      </w:r>
    </w:p>
    <w:p>
      <w:r>
        <w:t xml:space="preserve">@MenachemDreyfus @NatlFascist88 @waspnse Paskat perseeseesi ja shabbat äitisi pillua u juutalainen paskiainen. Ur ajat tulossa. Heil Hitler!</w:t>
      </w:r>
    </w:p>
    <w:p>
      <w:r>
        <w:rPr>
          <w:b/>
          <w:u w:val="single"/>
        </w:rPr>
        <w:t xml:space="preserve">61387</w:t>
      </w:r>
    </w:p>
    <w:p>
      <w:r>
        <w:t xml:space="preserve">@MeowMariss Luulin, että olin ghetto sana beibi.</w:t>
      </w:r>
    </w:p>
    <w:p>
      <w:r>
        <w:rPr>
          <w:b/>
          <w:u w:val="single"/>
        </w:rPr>
        <w:t xml:space="preserve">61388</w:t>
      </w:r>
    </w:p>
    <w:p>
      <w:r>
        <w:t xml:space="preserve">@MergardOlivia &amp;#128539;&amp;#128539;&amp;#128539; yaaaas bitch</w:t>
      </w:r>
    </w:p>
    <w:p>
      <w:r>
        <w:rPr>
          <w:b/>
          <w:u w:val="single"/>
        </w:rPr>
        <w:t xml:space="preserve">61389</w:t>
      </w:r>
    </w:p>
    <w:p>
      <w:r>
        <w:t xml:space="preserve">@Meshia_Tweets oi ämmä sinä toooo kaukana!</w:t>
      </w:r>
    </w:p>
    <w:p>
      <w:r>
        <w:rPr>
          <w:b/>
          <w:u w:val="single"/>
        </w:rPr>
        <w:t xml:space="preserve">61390</w:t>
      </w:r>
    </w:p>
    <w:p>
      <w:r>
        <w:t xml:space="preserve">@MethNotWeed bitch näyttää kodittomalta ja u sanoa met ei ruohoa ur vitun syrjintää amerikkalainen mutta tarpeeksi bull shit mitä up fuk poika</w:t>
      </w:r>
    </w:p>
    <w:p>
      <w:r>
        <w:rPr>
          <w:b/>
          <w:u w:val="single"/>
        </w:rPr>
        <w:t xml:space="preserve">61391</w:t>
      </w:r>
    </w:p>
    <w:p>
      <w:r>
        <w:t xml:space="preserve">@MichaelFraughto haha hintti</w:t>
      </w:r>
    </w:p>
    <w:p>
      <w:r>
        <w:rPr>
          <w:b/>
          <w:u w:val="single"/>
        </w:rPr>
        <w:t xml:space="preserve">61392</w:t>
      </w:r>
    </w:p>
    <w:p>
      <w:r>
        <w:t xml:space="preserve">@MichaelGT03 pikku ämmä</w:t>
      </w:r>
    </w:p>
    <w:p>
      <w:r>
        <w:rPr>
          <w:b/>
          <w:u w:val="single"/>
        </w:rPr>
        <w:t xml:space="preserve">61393</w:t>
      </w:r>
    </w:p>
    <w:p>
      <w:r>
        <w:t xml:space="preserve">@MichaelSafady vain, jos sinäkin olet ääliö. Älä ole ääliö, poikani.</w:t>
      </w:r>
    </w:p>
    <w:p>
      <w:r>
        <w:rPr>
          <w:b/>
          <w:u w:val="single"/>
        </w:rPr>
        <w:t xml:space="preserve">61394</w:t>
      </w:r>
    </w:p>
    <w:p>
      <w:r>
        <w:t xml:space="preserve">@MichelleHarnois</w:t>
        <w:br/>
        <w:t xml:space="preserve">Dis bitch gots spunk!</w:t>
      </w:r>
    </w:p>
    <w:p>
      <w:r>
        <w:rPr>
          <w:b/>
          <w:u w:val="single"/>
        </w:rPr>
        <w:t xml:space="preserve">61395</w:t>
      </w:r>
    </w:p>
    <w:p>
      <w:r>
        <w:t xml:space="preserve">@Michellelevin_ pillua</w:t>
      </w:r>
    </w:p>
    <w:p>
      <w:r>
        <w:rPr>
          <w:b/>
          <w:u w:val="single"/>
        </w:rPr>
        <w:t xml:space="preserve">61396</w:t>
      </w:r>
    </w:p>
    <w:p>
      <w:r>
        <w:t xml:space="preserve">@MichhelleAshley sen totuus... Emme rakasta näitä huoria &amp;#128581;</w:t>
      </w:r>
    </w:p>
    <w:p>
      <w:r>
        <w:rPr>
          <w:b/>
          <w:u w:val="single"/>
        </w:rPr>
        <w:t xml:space="preserve">61397</w:t>
      </w:r>
    </w:p>
    <w:p>
      <w:r>
        <w:t xml:space="preserve">@MichhelleAshley perseeseesi, senkin pikku paskiainen*</w:t>
      </w:r>
    </w:p>
    <w:p>
      <w:r>
        <w:rPr>
          <w:b/>
          <w:u w:val="single"/>
        </w:rPr>
        <w:t xml:space="preserve">61398</w:t>
      </w:r>
    </w:p>
    <w:p>
      <w:r>
        <w:t xml:space="preserve">@MichhelleAshley kuka tämä me...? I dont love hoes</w:t>
      </w:r>
    </w:p>
    <w:p>
      <w:r>
        <w:rPr>
          <w:b/>
          <w:u w:val="single"/>
        </w:rPr>
        <w:t xml:space="preserve">61399</w:t>
      </w:r>
    </w:p>
    <w:p>
      <w:r>
        <w:t xml:space="preserve">@Mick_Peddicord8 kiitos vielä kerran mick</w:t>
      </w:r>
    </w:p>
    <w:p>
      <w:r>
        <w:rPr>
          <w:b/>
          <w:u w:val="single"/>
        </w:rPr>
        <w:t xml:space="preserve">61400</w:t>
      </w:r>
    </w:p>
    <w:p>
      <w:r>
        <w:t xml:space="preserve">@MickalaBickham tuskin riimi tyhmä ämmä</w:t>
      </w:r>
    </w:p>
    <w:p>
      <w:r>
        <w:rPr>
          <w:b/>
          <w:u w:val="single"/>
        </w:rPr>
        <w:t xml:space="preserve">61401</w:t>
      </w:r>
    </w:p>
    <w:p>
      <w:r>
        <w:t xml:space="preserve">@MickalaBickham narttu</w:t>
      </w:r>
    </w:p>
    <w:p>
      <w:r>
        <w:rPr>
          <w:b/>
          <w:u w:val="single"/>
        </w:rPr>
        <w:t xml:space="preserve">61402</w:t>
      </w:r>
    </w:p>
    <w:p>
      <w:r>
        <w:t xml:space="preserve">@Midnight_Snacka @Nick_504_ näytät siltä lihavalta lapselta Charlie Walkerissa, joka jäi kiinni suklaaputkeen.</w:t>
      </w:r>
    </w:p>
    <w:p>
      <w:r>
        <w:rPr>
          <w:b/>
          <w:u w:val="single"/>
        </w:rPr>
        <w:t xml:space="preserve">61403</w:t>
      </w:r>
    </w:p>
    <w:p>
      <w:r>
        <w:t xml:space="preserve">@Midnight_Snacka @Nick_504_ wigga miksi vitussa r u tässä keskustelussa yo stalking perseelläsi</w:t>
      </w:r>
    </w:p>
    <w:p>
      <w:r>
        <w:rPr>
          <w:b/>
          <w:u w:val="single"/>
        </w:rPr>
        <w:t xml:space="preserve">61404</w:t>
      </w:r>
    </w:p>
    <w:p>
      <w:r>
        <w:t xml:space="preserve">@Midnight_Snacka ämmä En halua sinun läski perse seuraa minua huora</w:t>
      </w:r>
    </w:p>
    <w:p>
      <w:r>
        <w:rPr>
          <w:b/>
          <w:u w:val="single"/>
        </w:rPr>
        <w:t xml:space="preserve">61405</w:t>
      </w:r>
    </w:p>
    <w:p>
      <w:r>
        <w:t xml:space="preserve">@Midnight_Snacka ämmä olen tyhmä ämmä olen fiksumpi kuin sinun läski Peter Griffinin näköinen perseesi</w:t>
      </w:r>
    </w:p>
    <w:p>
      <w:r>
        <w:rPr>
          <w:b/>
          <w:u w:val="single"/>
        </w:rPr>
        <w:t xml:space="preserve">61406</w:t>
      </w:r>
    </w:p>
    <w:p>
      <w:r>
        <w:t xml:space="preserve">@Midnight_Snacka ämmä, milloin saat kierroksen, sanoin juuri, vittu, että tämä vain todistaa pointtini.</w:t>
      </w:r>
    </w:p>
    <w:p>
      <w:r>
        <w:rPr>
          <w:b/>
          <w:u w:val="single"/>
        </w:rPr>
        <w:t xml:space="preserve">61407</w:t>
      </w:r>
    </w:p>
    <w:p>
      <w:r>
        <w:t xml:space="preserve">@Midnight_Snacka ämmät kuten u olla todistamassa minun pointti, u puhua paskaa u tiedä mitään I got a fucking at studio movie grill vain stfu</w:t>
      </w:r>
    </w:p>
    <w:p>
      <w:r>
        <w:rPr>
          <w:b/>
          <w:u w:val="single"/>
        </w:rPr>
        <w:t xml:space="preserve">61408</w:t>
      </w:r>
    </w:p>
    <w:p>
      <w:r>
        <w:t xml:space="preserve">@Midnight_Snacka nyt vittu, että stfu paska miten bout u lopeta olemasta pieni ämmä ja saada se ympäri cuz u välttäminen kysymys u vitun scarry</w:t>
      </w:r>
    </w:p>
    <w:p>
      <w:r>
        <w:rPr>
          <w:b/>
          <w:u w:val="single"/>
        </w:rPr>
        <w:t xml:space="preserve">61409</w:t>
      </w:r>
    </w:p>
    <w:p>
      <w:r>
        <w:t xml:space="preserve">@Midnight_Snacka u calling me a pussy but u not bout shit fuck all this talking let's pop shit off then</w:t>
      </w:r>
    </w:p>
    <w:p>
      <w:r>
        <w:rPr>
          <w:b/>
          <w:u w:val="single"/>
        </w:rPr>
        <w:t xml:space="preserve">61410</w:t>
      </w:r>
    </w:p>
    <w:p>
      <w:r>
        <w:t xml:space="preserve">@Midnight_Snacka wow vittu olet vaisu me kaikki nauramme sinulle. Hei läskiperse, haluat Twinkie, ja mitä sanoit ei ollut mitään järkeä, mene syömään tai jotain.</w:t>
      </w:r>
    </w:p>
    <w:p>
      <w:r>
        <w:rPr>
          <w:b/>
          <w:u w:val="single"/>
        </w:rPr>
        <w:t xml:space="preserve">61411</w:t>
      </w:r>
    </w:p>
    <w:p>
      <w:r>
        <w:t xml:space="preserve">@Mids_areForkids lmao im bein foreal fuck all them bitches like that!</w:t>
      </w:r>
    </w:p>
    <w:p>
      <w:r>
        <w:rPr>
          <w:b/>
          <w:u w:val="single"/>
        </w:rPr>
        <w:t xml:space="preserve">61412</w:t>
      </w:r>
    </w:p>
    <w:p>
      <w:r>
        <w:t xml:space="preserve">@MidwestXPride anna hänen oppia ensimmäiset 30 sekuntia Flesh and the Power it Holds -elokuvasta Death. Tuo riffi olisi siistiä linnun soittaa lol</w:t>
      </w:r>
    </w:p>
    <w:p>
      <w:r>
        <w:rPr>
          <w:b/>
          <w:u w:val="single"/>
        </w:rPr>
        <w:t xml:space="preserve">61413</w:t>
      </w:r>
    </w:p>
    <w:p>
      <w:r>
        <w:t xml:space="preserve">@Mig_uel04 tosiaan käskee minua soittamaan hänelle boo..... Uhhh naw &amp;#128581; you the niggah &amp;amp; that's that &amp;#128540;</w:t>
      </w:r>
    </w:p>
    <w:p>
      <w:r>
        <w:rPr>
          <w:b/>
          <w:u w:val="single"/>
        </w:rPr>
        <w:t xml:space="preserve">61414</w:t>
      </w:r>
    </w:p>
    <w:p>
      <w:r>
        <w:t xml:space="preserve">@Mightyy23 en FW että neekeri hän pillua</w:t>
      </w:r>
    </w:p>
    <w:p>
      <w:r>
        <w:rPr>
          <w:b/>
          <w:u w:val="single"/>
        </w:rPr>
        <w:t xml:space="preserve">61415</w:t>
      </w:r>
    </w:p>
    <w:p>
      <w:r>
        <w:t xml:space="preserve">@Mightyy23 hyvin minä pirun varmasti en laita mitään pillua perse romo pelipaita</w:t>
      </w:r>
    </w:p>
    <w:p>
      <w:r>
        <w:rPr>
          <w:b/>
          <w:u w:val="single"/>
        </w:rPr>
        <w:t xml:space="preserve">61416</w:t>
      </w:r>
    </w:p>
    <w:p>
      <w:r>
        <w:t xml:space="preserve">@Mijo_LGI kaikki mitä kuulin oli olen narttu neekeri nigga</w:t>
      </w:r>
    </w:p>
    <w:p>
      <w:r>
        <w:rPr>
          <w:b/>
          <w:u w:val="single"/>
        </w:rPr>
        <w:t xml:space="preserve">61417</w:t>
      </w:r>
    </w:p>
    <w:p>
      <w:r>
        <w:t xml:space="preserve">@Mijo_LGI olet niin narttu</w:t>
      </w:r>
    </w:p>
    <w:p>
      <w:r>
        <w:rPr>
          <w:b/>
          <w:u w:val="single"/>
        </w:rPr>
        <w:t xml:space="preserve">61418</w:t>
      </w:r>
    </w:p>
    <w:p>
      <w:r>
        <w:t xml:space="preserve">@Mika_Tan sopisi täydellisesti grahamkekseillä maustetun sämpylän tai vaahterapähkinäpatukan kanssa.</w:t>
      </w:r>
    </w:p>
    <w:p>
      <w:r>
        <w:rPr>
          <w:b/>
          <w:u w:val="single"/>
        </w:rPr>
        <w:t xml:space="preserve">61419</w:t>
      </w:r>
    </w:p>
    <w:p>
      <w:r>
        <w:t xml:space="preserve">@MikeDiggEm puhelimeni oli kuollut homo mies</w:t>
      </w:r>
    </w:p>
    <w:p>
      <w:r>
        <w:rPr>
          <w:b/>
          <w:u w:val="single"/>
        </w:rPr>
        <w:t xml:space="preserve">61420</w:t>
      </w:r>
    </w:p>
    <w:p>
      <w:r>
        <w:t xml:space="preserve">@MikeLuckas Niin minäkin! Kipulääkkeet tekivät juuri aivoni sumeiksi ja ajattelin Banjo Kazooieta sekunnin ajan.</w:t>
      </w:r>
    </w:p>
    <w:p>
      <w:r>
        <w:rPr>
          <w:b/>
          <w:u w:val="single"/>
        </w:rPr>
        <w:t xml:space="preserve">61421</w:t>
      </w:r>
    </w:p>
    <w:p>
      <w:r>
        <w:t xml:space="preserve">@MikeTattaglia hyvää syntymäpäivää!!! Toivottavasti nartut saivat sinulle jotain hyvää</w:t>
      </w:r>
    </w:p>
    <w:p>
      <w:r>
        <w:rPr>
          <w:b/>
          <w:u w:val="single"/>
        </w:rPr>
        <w:t xml:space="preserve">61422</w:t>
      </w:r>
    </w:p>
    <w:p>
      <w:r>
        <w:t xml:space="preserve">@MikeTheStatey #Sequester</w:t>
        <w:br/>
        <w:t xml:space="preserve">Den the fat colored girl chased me down day street while she swingin da table wit one arm..</w:t>
        <w:t xml:space="preserve"> I wants my pay!!!</w:t>
      </w:r>
    </w:p>
    <w:p>
      <w:r>
        <w:rPr>
          <w:b/>
          <w:u w:val="single"/>
        </w:rPr>
        <w:t xml:space="preserve">61423</w:t>
      </w:r>
    </w:p>
    <w:p>
      <w:r>
        <w:t xml:space="preserve">@Mike_Stud niin on myös minun pilluni</w:t>
      </w:r>
    </w:p>
    <w:p>
      <w:r>
        <w:rPr>
          <w:b/>
          <w:u w:val="single"/>
        </w:rPr>
        <w:t xml:space="preserve">61424</w:t>
      </w:r>
    </w:p>
    <w:p>
      <w:r>
        <w:t xml:space="preserve">@Mike_Stud kosketa sykkivää pilluani</w:t>
      </w:r>
    </w:p>
    <w:p>
      <w:r>
        <w:rPr>
          <w:b/>
          <w:u w:val="single"/>
        </w:rPr>
        <w:t xml:space="preserve">61425</w:t>
      </w:r>
    </w:p>
    <w:p>
      <w:r>
        <w:t xml:space="preserve">@MikesGraffix @MalachiDupre kaikki tämä roskapuhe ja me voitamme mestaruuksia!!!! Tylsistytät minua jätkä #NationalChamps</w:t>
      </w:r>
    </w:p>
    <w:p>
      <w:r>
        <w:rPr>
          <w:b/>
          <w:u w:val="single"/>
        </w:rPr>
        <w:t xml:space="preserve">61426</w:t>
      </w:r>
    </w:p>
    <w:p>
      <w:r>
        <w:t xml:space="preserve">@MikeyDJaro haha 1. Valitsisin S:n 2. Nuo homovärit on varattu @JoeyTaormina:lle.</w:t>
      </w:r>
    </w:p>
    <w:p>
      <w:r>
        <w:rPr>
          <w:b/>
          <w:u w:val="single"/>
        </w:rPr>
        <w:t xml:space="preserve">61427</w:t>
      </w:r>
    </w:p>
    <w:p>
      <w:r>
        <w:t xml:space="preserve">@MilesM_05 Turpa kiinni, pesukarhu.</w:t>
      </w:r>
    </w:p>
    <w:p>
      <w:r>
        <w:rPr>
          <w:b/>
          <w:u w:val="single"/>
        </w:rPr>
        <w:t xml:space="preserve">61428</w:t>
      </w:r>
    </w:p>
    <w:p>
      <w:r>
        <w:t xml:space="preserve">@MileyCyrus on muuttunut pahaksi ämmäksi. Hän voi saada D</w:t>
      </w:r>
    </w:p>
    <w:p>
      <w:r>
        <w:rPr>
          <w:b/>
          <w:u w:val="single"/>
        </w:rPr>
        <w:t xml:space="preserve">61429</w:t>
      </w:r>
    </w:p>
    <w:p>
      <w:r>
        <w:t xml:space="preserve">@MileyCyrus Haluan imeä pilluasi</w:t>
      </w:r>
    </w:p>
    <w:p>
      <w:r>
        <w:rPr>
          <w:b/>
          <w:u w:val="single"/>
        </w:rPr>
        <w:t xml:space="preserve">61430</w:t>
      </w:r>
    </w:p>
    <w:p>
      <w:r>
        <w:t xml:space="preserve">@Miley_Highrus @Shylooooooeee lyö ämmiä</w:t>
      </w:r>
    </w:p>
    <w:p>
      <w:r>
        <w:rPr>
          <w:b/>
          <w:u w:val="single"/>
        </w:rPr>
        <w:t xml:space="preserve">61431</w:t>
      </w:r>
    </w:p>
    <w:p>
      <w:r>
        <w:t xml:space="preserve">@MilitaryTimes Näin käy, kun presidentit ja kenraalit ovat nynnyjä, ja samaa sotaa joudutaan käymään yhä uudelleen.</w:t>
      </w:r>
    </w:p>
    <w:p>
      <w:r>
        <w:rPr>
          <w:b/>
          <w:u w:val="single"/>
        </w:rPr>
        <w:t xml:space="preserve">61432</w:t>
      </w:r>
    </w:p>
    <w:p>
      <w:r>
        <w:t xml:space="preserve">@MillerCoors Kiitos seurannasta! Nautin kylmää keltaista vatsaa juuri nyt.</w:t>
      </w:r>
    </w:p>
    <w:p>
      <w:r>
        <w:rPr>
          <w:b/>
          <w:u w:val="single"/>
        </w:rPr>
        <w:t xml:space="preserve">61433</w:t>
      </w:r>
    </w:p>
    <w:p>
      <w:r>
        <w:t xml:space="preserve">@MillerLite En seuraa sinua, koska kaikki yrityksessäsi on valkoista roskaa.</w:t>
      </w:r>
    </w:p>
    <w:p>
      <w:r>
        <w:rPr>
          <w:b/>
          <w:u w:val="single"/>
        </w:rPr>
        <w:t xml:space="preserve">61434</w:t>
      </w:r>
    </w:p>
    <w:p>
      <w:r>
        <w:t xml:space="preserve">@Mimistheone Näytät todella rakastavan Sanduskya. Outo. Ur kammottava perse cracker!</w:t>
      </w:r>
    </w:p>
    <w:p>
      <w:r>
        <w:rPr>
          <w:b/>
          <w:u w:val="single"/>
        </w:rPr>
        <w:t xml:space="preserve">61435</w:t>
      </w:r>
    </w:p>
    <w:p>
      <w:r>
        <w:t xml:space="preserve">@Mimistheone lopeta trollaaminen minua u creepy ass cracker!!!!</w:t>
      </w:r>
    </w:p>
    <w:p>
      <w:r>
        <w:rPr>
          <w:b/>
          <w:u w:val="single"/>
        </w:rPr>
        <w:t xml:space="preserve">61436</w:t>
      </w:r>
    </w:p>
    <w:p>
      <w:r>
        <w:t xml:space="preserve">@MinuteManX1776 @TheyKnowNotWhat &amp;lt;&amp;lt; closet muzzie @MayberryJustin @AllForCountry @LilMissPrepper @ritzy_jewels @glinsan1</w:t>
      </w:r>
    </w:p>
    <w:p>
      <w:r>
        <w:rPr>
          <w:b/>
          <w:u w:val="single"/>
        </w:rPr>
        <w:t xml:space="preserve">61437</w:t>
      </w:r>
    </w:p>
    <w:p>
      <w:r>
        <w:t xml:space="preserve">@MirDinero ruma ämmä cdfu http://t.co/dOkzmu8i0F http://t.co/dOkzmu8i0F</w:t>
      </w:r>
    </w:p>
    <w:p>
      <w:r>
        <w:rPr>
          <w:b/>
          <w:u w:val="single"/>
        </w:rPr>
        <w:t xml:space="preserve">61438</w:t>
      </w:r>
    </w:p>
    <w:p>
      <w:r>
        <w:t xml:space="preserve">@Miseducated411: Mielesi on vapaa ja sielusi. saatana esittää sinulle valtakunnassaan asioita, jotka pilkkaavat sinua. Pysy vahvana Yahshuassa...</w:t>
      </w:r>
    </w:p>
    <w:p>
      <w:r>
        <w:rPr>
          <w:b/>
          <w:u w:val="single"/>
        </w:rPr>
        <w:t xml:space="preserve">61439</w:t>
      </w:r>
    </w:p>
    <w:p>
      <w:r>
        <w:t xml:space="preserve">@Misplaced_Momma</w:t>
        <w:br/>
        <w:t xml:space="preserve">Hello dare momma. Näytän iloinen dat u seurata minua. U lbe screamin hot in dem pitchers.</w:t>
        <w:br/>
        <w:t xml:space="preserve"> Oletko koskaan ollut värillisten miesten kanssa?</w:t>
      </w:r>
    </w:p>
    <w:p>
      <w:r>
        <w:rPr>
          <w:b/>
          <w:u w:val="single"/>
        </w:rPr>
        <w:t xml:space="preserve">61440</w:t>
      </w:r>
    </w:p>
    <w:p>
      <w:r>
        <w:t xml:space="preserve">@Misplaced_Momma</w:t>
        <w:br/>
        <w:t xml:space="preserve">She be what we say in da hood white trash</w:t>
      </w:r>
    </w:p>
    <w:p>
      <w:r>
        <w:rPr>
          <w:b/>
          <w:u w:val="single"/>
        </w:rPr>
        <w:t xml:space="preserve">61441</w:t>
      </w:r>
    </w:p>
    <w:p>
      <w:r>
        <w:t xml:space="preserve">@Misplaced_Momma</w:t>
        <w:br/>
        <w:t xml:space="preserve">Y&amp;#8217;all whitey gots to PAY for da preparations</w:t>
      </w:r>
    </w:p>
    <w:p>
      <w:r>
        <w:rPr>
          <w:b/>
          <w:u w:val="single"/>
        </w:rPr>
        <w:t xml:space="preserve">61442</w:t>
      </w:r>
    </w:p>
    <w:p>
      <w:r>
        <w:t xml:space="preserve">@MissBrionline @LanipopChicago @RealYdotGdot My mfn BIRTHDAY!!!! Pink Champaign in dat bitch!!!!</w:t>
      </w:r>
    </w:p>
    <w:p>
      <w:r>
        <w:rPr>
          <w:b/>
          <w:u w:val="single"/>
        </w:rPr>
        <w:t xml:space="preserve">61443</w:t>
      </w:r>
    </w:p>
    <w:p>
      <w:r>
        <w:t xml:space="preserve">@MissCleoBB @RachelEReilly @brendonvbb12 se imee rachels sisko on niin snobby bitch n rach on niin mukava!!!!!cant stand elissa, niin snutty</w:t>
      </w:r>
    </w:p>
    <w:p>
      <w:r>
        <w:rPr>
          <w:b/>
          <w:u w:val="single"/>
        </w:rPr>
        <w:t xml:space="preserve">61444</w:t>
      </w:r>
    </w:p>
    <w:p>
      <w:r>
        <w:t xml:space="preserve">@MissJia sup vaippapäinen horo olet hiljaa</w:t>
      </w:r>
    </w:p>
    <w:p>
      <w:r>
        <w:rPr>
          <w:b/>
          <w:u w:val="single"/>
        </w:rPr>
        <w:t xml:space="preserve">61445</w:t>
      </w:r>
    </w:p>
    <w:p>
      <w:r>
        <w:t xml:space="preserve">@MissMulgra Alkaa tehdä apinanaamoja takanasi</w:t>
      </w:r>
    </w:p>
    <w:p>
      <w:r>
        <w:rPr>
          <w:b/>
          <w:u w:val="single"/>
        </w:rPr>
        <w:t xml:space="preserve">61446</w:t>
      </w:r>
    </w:p>
    <w:p>
      <w:r>
        <w:t xml:space="preserve">@MissRobinV tuo kuva, jossa on punainen luu punoksissa ja tiikeri takana myytävänä?</w:t>
      </w:r>
    </w:p>
    <w:p>
      <w:r>
        <w:rPr>
          <w:b/>
          <w:u w:val="single"/>
        </w:rPr>
        <w:t xml:space="preserve">61447</w:t>
      </w:r>
    </w:p>
    <w:p>
      <w:r>
        <w:t xml:space="preserve">@MissStef0318 @_MariaPetrova Teebaggerit, jotka heikentävät elintarvike- ja ympäristösäädöksiä, ovat äärettömän paljon pelottavampia ja tappavampia kuin terrorismi.</w:t>
      </w:r>
    </w:p>
    <w:p>
      <w:r>
        <w:rPr>
          <w:b/>
          <w:u w:val="single"/>
        </w:rPr>
        <w:t xml:space="preserve">61448</w:t>
      </w:r>
    </w:p>
    <w:p>
      <w:r>
        <w:t xml:space="preserve">@MissYankee @Sportsteamnews Kun katson Royalsia ja mietin, mitä olisi voinut tapahtua, jos emme olisi tuhonneet Yankee-farmijärjestelmää.</w:t>
      </w:r>
    </w:p>
    <w:p>
      <w:r>
        <w:rPr>
          <w:b/>
          <w:u w:val="single"/>
        </w:rPr>
        <w:t xml:space="preserve">61449</w:t>
      </w:r>
    </w:p>
    <w:p>
      <w:r>
        <w:t xml:space="preserve">@Miss_Didi23 @LINDNLD @KLSouth Turpa kiinni, senkin vaippapäähattu huora.</w:t>
      </w:r>
    </w:p>
    <w:p>
      <w:r>
        <w:rPr>
          <w:b/>
          <w:u w:val="single"/>
        </w:rPr>
        <w:t xml:space="preserve">61450</w:t>
      </w:r>
    </w:p>
    <w:p>
      <w:r>
        <w:t xml:space="preserve">@Missyy_J hyvää syntymäpäivää ämmä&amp;#10084;&amp;#65039;&amp;#127881;</w:t>
      </w:r>
    </w:p>
    <w:p>
      <w:r>
        <w:rPr>
          <w:b/>
          <w:u w:val="single"/>
        </w:rPr>
        <w:t xml:space="preserve">61451</w:t>
      </w:r>
    </w:p>
    <w:p>
      <w:r>
        <w:t xml:space="preserve">@MisterDimmadome</w:t>
        <w:br/>
        <w:t xml:space="preserve">spiked that bitch</w:t>
        <w:br/>
        <w:t xml:space="preserve">damned nailed her down</w:t>
      </w:r>
    </w:p>
    <w:p>
      <w:r>
        <w:rPr>
          <w:b/>
          <w:u w:val="single"/>
        </w:rPr>
        <w:t xml:space="preserve">61452</w:t>
      </w:r>
    </w:p>
    <w:p>
      <w:r>
        <w:t xml:space="preserve">@Misters206 Näytät apinalta</w:t>
      </w:r>
    </w:p>
    <w:p>
      <w:r>
        <w:rPr>
          <w:b/>
          <w:u w:val="single"/>
        </w:rPr>
        <w:t xml:space="preserve">61453</w:t>
      </w:r>
    </w:p>
    <w:p>
      <w:r>
        <w:t xml:space="preserve">@MistressOfSham että alue on narttu riippumatta niin voin kuvitella</w:t>
      </w:r>
    </w:p>
    <w:p>
      <w:r>
        <w:rPr>
          <w:b/>
          <w:u w:val="single"/>
        </w:rPr>
        <w:t xml:space="preserve">61454</w:t>
      </w:r>
    </w:p>
    <w:p>
      <w:r>
        <w:t xml:space="preserve">@MitchTierney @slings_x_arrows En ole mikään narttunarttu.</w:t>
      </w:r>
    </w:p>
    <w:p>
      <w:r>
        <w:rPr>
          <w:b/>
          <w:u w:val="single"/>
        </w:rPr>
        <w:t xml:space="preserve">61455</w:t>
      </w:r>
    </w:p>
    <w:p>
      <w:r>
        <w:t xml:space="preserve">@MitchVorce sheeze keltainen luu</w:t>
      </w:r>
    </w:p>
    <w:p>
      <w:r>
        <w:rPr>
          <w:b/>
          <w:u w:val="single"/>
        </w:rPr>
        <w:t xml:space="preserve">61456</w:t>
      </w:r>
    </w:p>
    <w:p>
      <w:r>
        <w:t xml:space="preserve">@MizzCreme mitä tuo pillu tekee?</w:t>
      </w:r>
    </w:p>
    <w:p>
      <w:r>
        <w:rPr>
          <w:b/>
          <w:u w:val="single"/>
        </w:rPr>
        <w:t xml:space="preserve">61457</w:t>
      </w:r>
    </w:p>
    <w:p>
      <w:r>
        <w:t xml:space="preserve">@MmmPrexton lol olen joutunut täällä retardien kanssa, jotka oikeasti luulevat, että olen avi -_-' olen saanut nimitystä ruma musta ämmä. like......</w:t>
      </w:r>
    </w:p>
    <w:p>
      <w:r>
        <w:rPr>
          <w:b/>
          <w:u w:val="single"/>
        </w:rPr>
        <w:t xml:space="preserve">61458</w:t>
      </w:r>
    </w:p>
    <w:p>
      <w:r>
        <w:t xml:space="preserve">@MobileSuitKwamz se on, me olla thugging näitä nartut liian kovaa nykyään</w:t>
      </w:r>
    </w:p>
    <w:p>
      <w:r>
        <w:rPr>
          <w:b/>
          <w:u w:val="single"/>
        </w:rPr>
        <w:t xml:space="preserve">61459</w:t>
      </w:r>
    </w:p>
    <w:p>
      <w:r>
        <w:t xml:space="preserve">@MoeEaseYaMind bitches crazy &amp;#128553;&amp;#128514;</w:t>
      </w:r>
    </w:p>
    <w:p>
      <w:r>
        <w:rPr>
          <w:b/>
          <w:u w:val="single"/>
        </w:rPr>
        <w:t xml:space="preserve">61460</w:t>
      </w:r>
    </w:p>
    <w:p>
      <w:r>
        <w:t xml:space="preserve">@MoenKiana Olen töissä homo</w:t>
      </w:r>
    </w:p>
    <w:p>
      <w:r>
        <w:rPr>
          <w:b/>
          <w:u w:val="single"/>
        </w:rPr>
        <w:t xml:space="preserve">61461</w:t>
      </w:r>
    </w:p>
    <w:p>
      <w:r>
        <w:t xml:space="preserve">@MoenKiana hieno kävellä narttu</w:t>
      </w:r>
    </w:p>
    <w:p>
      <w:r>
        <w:rPr>
          <w:b/>
          <w:u w:val="single"/>
        </w:rPr>
        <w:t xml:space="preserve">61462</w:t>
      </w:r>
    </w:p>
    <w:p>
      <w:r>
        <w:t xml:space="preserve">@Molly_m5462 parempi narttu!:)</w:t>
      </w:r>
    </w:p>
    <w:p>
      <w:r>
        <w:rPr>
          <w:b/>
          <w:u w:val="single"/>
        </w:rPr>
        <w:t xml:space="preserve">61463</w:t>
      </w:r>
    </w:p>
    <w:p>
      <w:r>
        <w:t xml:space="preserve">@Montea_Rollin @kayysavage En ollut tosissani ämmä &amp;#128514; ämmä ne neekerit, jotka nimesin, eivät vittuile perseelle &amp;#128514;&amp;#128557; me kaikki vain keksimme paskaa &amp;#128527;&amp;#128553;</w:t>
      </w:r>
    </w:p>
    <w:p>
      <w:r>
        <w:rPr>
          <w:b/>
          <w:u w:val="single"/>
        </w:rPr>
        <w:t xml:space="preserve">61464</w:t>
      </w:r>
    </w:p>
    <w:p>
      <w:r>
        <w:t xml:space="preserve">@Montea_Rollin @kayysavage bitch ion puhua 3 &amp;#128514;&amp;#128557; shit ion jopa puhua 1 voitko edes nimetä 1 ? Lol</w:t>
      </w:r>
    </w:p>
    <w:p>
      <w:r>
        <w:rPr>
          <w:b/>
          <w:u w:val="single"/>
        </w:rPr>
        <w:t xml:space="preserve">61465</w:t>
      </w:r>
    </w:p>
    <w:p>
      <w:r>
        <w:t xml:space="preserve">@Montulos Lakers ovat roskasakkia</w:t>
      </w:r>
    </w:p>
    <w:p>
      <w:r>
        <w:rPr>
          <w:b/>
          <w:u w:val="single"/>
        </w:rPr>
        <w:t xml:space="preserve">61466</w:t>
      </w:r>
    </w:p>
    <w:p>
      <w:r>
        <w:t xml:space="preserve">@MorbidMermaid Vannon Jumalan nimeen, neekeri, että sinun on parasta hengailla kanssani vielä ennen töitä. You got my hype</w:t>
      </w:r>
    </w:p>
    <w:p>
      <w:r>
        <w:rPr>
          <w:b/>
          <w:u w:val="single"/>
        </w:rPr>
        <w:t xml:space="preserve">61467</w:t>
      </w:r>
    </w:p>
    <w:p>
      <w:r>
        <w:t xml:space="preserve">@MorbidMermaid työskenteletkö tänään neekeri?</w:t>
      </w:r>
    </w:p>
    <w:p>
      <w:r>
        <w:rPr>
          <w:b/>
          <w:u w:val="single"/>
        </w:rPr>
        <w:t xml:space="preserve">61468</w:t>
      </w:r>
    </w:p>
    <w:p>
      <w:r>
        <w:t xml:space="preserve">@Morgaanita hahaha awe yea! Sain treffit pahimman ämmän kanssa! &amp;#128068;&amp;#128299;&amp;#128176;&amp;#128076;&amp;#10084;&amp;#65039;</w:t>
      </w:r>
    </w:p>
    <w:p>
      <w:r>
        <w:rPr>
          <w:b/>
          <w:u w:val="single"/>
        </w:rPr>
        <w:t xml:space="preserve">61469</w:t>
      </w:r>
    </w:p>
    <w:p>
      <w:r>
        <w:t xml:space="preserve">@MorganSelae @YoungMoneyKem @Matty_Kem Minulla on tissit yhtä suuret kuin huora, joten se tasoittaa sen.</w:t>
      </w:r>
    </w:p>
    <w:p>
      <w:r>
        <w:rPr>
          <w:b/>
          <w:u w:val="single"/>
        </w:rPr>
        <w:t xml:space="preserve">61470</w:t>
      </w:r>
    </w:p>
    <w:p>
      <w:r>
        <w:t xml:space="preserve">@MorganSmith_20 @clint_dempsey @TRAEABN ämmä sanoit ettet edes pidä Traesta, vitun poseeraaja!!!</w:t>
      </w:r>
    </w:p>
    <w:p>
      <w:r>
        <w:rPr>
          <w:b/>
          <w:u w:val="single"/>
        </w:rPr>
        <w:t xml:space="preserve">61471</w:t>
      </w:r>
    </w:p>
    <w:p>
      <w:r>
        <w:t xml:space="preserve">@MorganSmith_20 hän on pikku ämmä yleensä , fug Seattle</w:t>
      </w:r>
    </w:p>
    <w:p>
      <w:r>
        <w:rPr>
          <w:b/>
          <w:u w:val="single"/>
        </w:rPr>
        <w:t xml:space="preserve">61472</w:t>
      </w:r>
    </w:p>
    <w:p>
      <w:r>
        <w:t xml:space="preserve">@MorganSmith_20 ohhhhhh , haistan haasteen . USA vs USA seuraavan kerran kun näen sinut ämmä perseelle</w:t>
      </w:r>
    </w:p>
    <w:p>
      <w:r>
        <w:rPr>
          <w:b/>
          <w:u w:val="single"/>
        </w:rPr>
        <w:t xml:space="preserve">61473</w:t>
      </w:r>
    </w:p>
    <w:p>
      <w:r>
        <w:t xml:space="preserve">@MorganSmith_20 peace my negro !</w:t>
      </w:r>
    </w:p>
    <w:p>
      <w:r>
        <w:rPr>
          <w:b/>
          <w:u w:val="single"/>
        </w:rPr>
        <w:t xml:space="preserve">61474</w:t>
      </w:r>
    </w:p>
    <w:p>
      <w:r>
        <w:t xml:space="preserve">@MorganSmith_20 valitettavasti olet oikeassa sir , silti syö paskaa ja kuole vaikka ....bitch :)</w:t>
      </w:r>
    </w:p>
    <w:p>
      <w:r>
        <w:rPr>
          <w:b/>
          <w:u w:val="single"/>
        </w:rPr>
        <w:t xml:space="preserve">61475</w:t>
      </w:r>
    </w:p>
    <w:p>
      <w:r>
        <w:t xml:space="preserve">@Morgan_Savannah olisi pitänyt nussia sitä ämmää...</w:t>
      </w:r>
    </w:p>
    <w:p>
      <w:r>
        <w:rPr>
          <w:b/>
          <w:u w:val="single"/>
        </w:rPr>
        <w:t xml:space="preserve">61476</w:t>
      </w:r>
    </w:p>
    <w:p>
      <w:r>
        <w:t xml:space="preserve">@Morning_Joe Jos NBC on valinnut sinut NBC:n tiedottajaksi, he ovat suurissa vaikeuksissa.</w:t>
        <w:t xml:space="preserve">Minä ja ystäväni emme enää katso NBC:n roskapostia</w:t>
        <w:br/>
        <w:br/>
        <w:t xml:space="preserve">1</w:t>
      </w:r>
    </w:p>
    <w:p>
      <w:r>
        <w:rPr>
          <w:b/>
          <w:u w:val="single"/>
        </w:rPr>
        <w:t xml:space="preserve">61477</w:t>
      </w:r>
    </w:p>
    <w:p>
      <w:r>
        <w:t xml:space="preserve">@Morning_Joe Kuinkahan moni Yhdysvaltain kansalainen on liittynyt ISIS:iin kuunneltuaan Joe Scarborough'n haukkuvan tätä "mustaa presidenttiä"?" Hyvää työtä Joe!!!</w:t>
      </w:r>
    </w:p>
    <w:p>
      <w:r>
        <w:rPr>
          <w:b/>
          <w:u w:val="single"/>
        </w:rPr>
        <w:t xml:space="preserve">61478</w:t>
      </w:r>
    </w:p>
    <w:p>
      <w:r>
        <w:t xml:space="preserve">@Morning_Joe Valitatte ja valitatte siitä, miten huonosti veteraanejamme kohdellaan, mutta olette silti valmis lähettämään heidät sotaan? Sairas idiootti!</w:t>
      </w:r>
    </w:p>
    <w:p>
      <w:r>
        <w:rPr>
          <w:b/>
          <w:u w:val="single"/>
        </w:rPr>
        <w:t xml:space="preserve">61479</w:t>
      </w:r>
    </w:p>
    <w:p>
      <w:r>
        <w:t xml:space="preserve">@MosoKnowso @ShaeGreyyy tuo on helvetin kauhea vitsi sinä gbe lookin bitch</w:t>
      </w:r>
    </w:p>
    <w:p>
      <w:r>
        <w:rPr>
          <w:b/>
          <w:u w:val="single"/>
        </w:rPr>
        <w:t xml:space="preserve">61480</w:t>
      </w:r>
    </w:p>
    <w:p>
      <w:r>
        <w:t xml:space="preserve">@MotherOfBraylon tiedät jo, että he menevät ruokkimaan minua ah bitch be ready to walk out the door &amp;#128514;&amp;#128514;&amp;#128514;&amp;#9996;&amp;#65039;</w:t>
      </w:r>
    </w:p>
    <w:p>
      <w:r>
        <w:rPr>
          <w:b/>
          <w:u w:val="single"/>
        </w:rPr>
        <w:t xml:space="preserve">61481</w:t>
      </w:r>
    </w:p>
    <w:p>
      <w:r>
        <w:t xml:space="preserve">@Mr2damngood4u ....you tink u done made a funny? nigga come #lookatathehood&amp;gt; I got nightclubs, trannies, crackheads, dealers, COME AT ME&amp;gt;</w:t>
      </w:r>
    </w:p>
    <w:p>
      <w:r>
        <w:rPr>
          <w:b/>
          <w:u w:val="single"/>
        </w:rPr>
        <w:t xml:space="preserve">61482</w:t>
      </w:r>
    </w:p>
    <w:p>
      <w:r>
        <w:t xml:space="preserve">@Mr2damngood4u AS IN&amp;gt; #luonto #biologia&amp;gt; Koirat eivät syö toisiaan niin paljon kuin linnut. Kaikki ei ole niin kuin ihmisen kannalta näyttää.</w:t>
      </w:r>
    </w:p>
    <w:p>
      <w:r>
        <w:rPr>
          <w:b/>
          <w:u w:val="single"/>
        </w:rPr>
        <w:t xml:space="preserve">61483</w:t>
      </w:r>
    </w:p>
    <w:p>
      <w:r>
        <w:t xml:space="preserve">@MrCatLoverx tekstaa minulle narttu</w:t>
      </w:r>
    </w:p>
    <w:p>
      <w:r>
        <w:rPr>
          <w:b/>
          <w:u w:val="single"/>
        </w:rPr>
        <w:t xml:space="preserve">61484</w:t>
      </w:r>
    </w:p>
    <w:p>
      <w:r>
        <w:t xml:space="preserve">@MrFayoh Olen ylpeä hullu lintu, entä sinä?</w:t>
      </w:r>
    </w:p>
    <w:p>
      <w:r>
        <w:rPr>
          <w:b/>
          <w:u w:val="single"/>
        </w:rPr>
        <w:t xml:space="preserve">61485</w:t>
      </w:r>
    </w:p>
    <w:p>
      <w:r>
        <w:t xml:space="preserve">@MrInfernusHD Squad builders saa teidät nartut</w:t>
      </w:r>
    </w:p>
    <w:p>
      <w:r>
        <w:rPr>
          <w:b/>
          <w:u w:val="single"/>
        </w:rPr>
        <w:t xml:space="preserve">61486</w:t>
      </w:r>
    </w:p>
    <w:p>
      <w:r>
        <w:t xml:space="preserve">@MrMason251 A-luokan pillu.</w:t>
      </w:r>
    </w:p>
    <w:p>
      <w:r>
        <w:rPr>
          <w:b/>
          <w:u w:val="single"/>
        </w:rPr>
        <w:t xml:space="preserve">61487</w:t>
      </w:r>
    </w:p>
    <w:p>
      <w:r>
        <w:t xml:space="preserve">@MrMooncricket @AtBlackface @UncleUnco @BobbyBotsods @FuckTheMallcops @RacistNegro69 bitch I'm proud to be black, ur a samba</w:t>
      </w:r>
    </w:p>
    <w:p>
      <w:r>
        <w:rPr>
          <w:b/>
          <w:u w:val="single"/>
        </w:rPr>
        <w:t xml:space="preserve">61488</w:t>
      </w:r>
    </w:p>
    <w:p>
      <w:r>
        <w:t xml:space="preserve">@MrMooncricket @AtBlackface @UncleUnco @BobbyBotsods @FuckTheMallcops @RacistNegro69 ugly gay nigga bitch fucking peace of shit</w:t>
      </w:r>
    </w:p>
    <w:p>
      <w:r>
        <w:rPr>
          <w:b/>
          <w:u w:val="single"/>
        </w:rPr>
        <w:t xml:space="preserve">61489</w:t>
      </w:r>
    </w:p>
    <w:p>
      <w:r>
        <w:t xml:space="preserve">@MrMooncricket @FuckTheMallcops @AtBlackface @UncleUnco @BobbyBotsods @RacistNegro69 y'all is coons n uncle toms</w:t>
      </w:r>
    </w:p>
    <w:p>
      <w:r>
        <w:rPr>
          <w:b/>
          <w:u w:val="single"/>
        </w:rPr>
        <w:t xml:space="preserve">61490</w:t>
      </w:r>
    </w:p>
    <w:p>
      <w:r>
        <w:t xml:space="preserve">@MrMooncricket @FuckTheMallcops @JimTalbot1963 @theharris338 nigga I seen yo ass at da welfare center, punk bitch, ain't worth my time</w:t>
      </w:r>
    </w:p>
    <w:p>
      <w:r>
        <w:rPr>
          <w:b/>
          <w:u w:val="single"/>
        </w:rPr>
        <w:t xml:space="preserve">61491</w:t>
      </w:r>
    </w:p>
    <w:p>
      <w:r>
        <w:t xml:space="preserve">@MrMooncricket @FuckTheMallcops @JimTalbot1963 @theharris338 työ on jotain, mitä aikuiset tekevät rahasta, ei lainaa rahaa... Broke bitch</w:t>
      </w:r>
    </w:p>
    <w:p>
      <w:r>
        <w:rPr>
          <w:b/>
          <w:u w:val="single"/>
        </w:rPr>
        <w:t xml:space="preserve">61492</w:t>
      </w:r>
    </w:p>
    <w:p>
      <w:r>
        <w:t xml:space="preserve">@MrMooncricket @RacistNegro69 haista vittu, tyhmä pelkuri paskiainen paskiainen paskiainen paskiainen paskiainen paskiainen rasistinen paskiainen. Punk. Narttu, ei ole aikani arvoinen!</w:t>
      </w:r>
    </w:p>
    <w:p>
      <w:r>
        <w:rPr>
          <w:b/>
          <w:u w:val="single"/>
        </w:rPr>
        <w:t xml:space="preserve">61493</w:t>
      </w:r>
    </w:p>
    <w:p>
      <w:r>
        <w:t xml:space="preserve">@MrMooncricket @RacistNegro69 raiskaus? Totta kai... Ainoa tapa saada pillua. Smh</w:t>
      </w:r>
    </w:p>
    <w:p>
      <w:r>
        <w:rPr>
          <w:b/>
          <w:u w:val="single"/>
        </w:rPr>
        <w:t xml:space="preserve">61494</w:t>
      </w:r>
    </w:p>
    <w:p>
      <w:r>
        <w:t xml:space="preserve">@MrMooncricket @RacistNegro69 rikas? Haha u broke bitch. Yksikään nainen ei ikinä panisi sinua. Lol.</w:t>
      </w:r>
    </w:p>
    <w:p>
      <w:r>
        <w:rPr>
          <w:b/>
          <w:u w:val="single"/>
        </w:rPr>
        <w:t xml:space="preserve">61495</w:t>
      </w:r>
    </w:p>
    <w:p>
      <w:r>
        <w:t xml:space="preserve">@MrMooncricket voi helvetti ei! Haista vittu setä Tom ämmä, minä muistan sinun paskiaisen rikki perseesi...</w:t>
      </w:r>
    </w:p>
    <w:p>
      <w:r>
        <w:rPr>
          <w:b/>
          <w:u w:val="single"/>
        </w:rPr>
        <w:t xml:space="preserve">61496</w:t>
      </w:r>
    </w:p>
    <w:p>
      <w:r>
        <w:t xml:space="preserve">@MrNwachukwu naw ne pojat roskat aloimme coasting</w:t>
      </w:r>
    </w:p>
    <w:p>
      <w:r>
        <w:rPr>
          <w:b/>
          <w:u w:val="single"/>
        </w:rPr>
        <w:t xml:space="preserve">61497</w:t>
      </w:r>
    </w:p>
    <w:p>
      <w:r>
        <w:t xml:space="preserve">@MrPOONsoaker lmao 6&amp;#8242;0 mutta olen hella laiha, joten nartut eivät pidä minusta.</w:t>
      </w:r>
    </w:p>
    <w:p>
      <w:r>
        <w:rPr>
          <w:b/>
          <w:u w:val="single"/>
        </w:rPr>
        <w:t xml:space="preserve">61498</w:t>
      </w:r>
    </w:p>
    <w:p>
      <w:r>
        <w:t xml:space="preserve">@MrRedMartian tämä kuva on roskaa. D!ck on kuiva.</w:t>
      </w:r>
    </w:p>
    <w:p>
      <w:r>
        <w:rPr>
          <w:b/>
          <w:u w:val="single"/>
        </w:rPr>
        <w:t xml:space="preserve">61499</w:t>
      </w:r>
    </w:p>
    <w:p>
      <w:r>
        <w:t xml:space="preserve">@MrWoofless Älä ole narttu.</w:t>
      </w:r>
    </w:p>
    <w:p>
      <w:r>
        <w:rPr>
          <w:b/>
          <w:u w:val="single"/>
        </w:rPr>
        <w:t xml:space="preserve">61500</w:t>
      </w:r>
    </w:p>
    <w:p>
      <w:r>
        <w:t xml:space="preserve">@Mr_Greatness28 Lähetän ne huorat koska kukaan ei ole mennyt pelata minua, mutta hitto lmao ei, kun he pyytävät niitä</w:t>
      </w:r>
    </w:p>
    <w:p>
      <w:r>
        <w:rPr>
          <w:b/>
          <w:u w:val="single"/>
        </w:rPr>
        <w:t xml:space="preserve">61501</w:t>
      </w:r>
    </w:p>
    <w:p>
      <w:r>
        <w:t xml:space="preserve">@Mr_Lewis_ @brookebrooklyn_ ohh yaa, hän haluaa Brooken olevan hänen pikkuvarpaansa, jotta hän voi paukuttaa sitä kahvipöytään. Mikä ääliö! Lol</w:t>
      </w:r>
    </w:p>
    <w:p>
      <w:r>
        <w:rPr>
          <w:b/>
          <w:u w:val="single"/>
        </w:rPr>
        <w:t xml:space="preserve">61502</w:t>
      </w:r>
    </w:p>
    <w:p>
      <w:r>
        <w:t xml:space="preserve">@Mr_Ritchie_J 5 meistä päätti juoda Everclearia ja mennä Yankeesin peliin... Vain kaksi pääsi paikalleen.</w:t>
      </w:r>
    </w:p>
    <w:p>
      <w:r>
        <w:rPr>
          <w:b/>
          <w:u w:val="single"/>
        </w:rPr>
        <w:t xml:space="preserve">61503</w:t>
      </w:r>
    </w:p>
    <w:p>
      <w:r>
        <w:t xml:space="preserve">@Mr__Rude Vihaan sinua lmao, mutta kiitos, pikku mulkku van dyke.</w:t>
      </w:r>
    </w:p>
    <w:p>
      <w:r>
        <w:rPr>
          <w:b/>
          <w:u w:val="single"/>
        </w:rPr>
        <w:t xml:space="preserve">61504</w:t>
      </w:r>
    </w:p>
    <w:p>
      <w:r>
        <w:t xml:space="preserve">@MrsZookeeper @Cornfrmr Kun Mary kysyi häneltä siitä, hän sanoi: "Se osa, jonka syöt, on valkoinen - heität keltaisen pois."</w:t>
      </w:r>
    </w:p>
    <w:p>
      <w:r>
        <w:rPr>
          <w:b/>
          <w:u w:val="single"/>
        </w:rPr>
        <w:t xml:space="preserve">61505</w:t>
      </w:r>
    </w:p>
    <w:p>
      <w:r>
        <w:t xml:space="preserve">@Mrste617 Missä valkoiset huorasi ovat veli lol</w:t>
      </w:r>
    </w:p>
    <w:p>
      <w:r>
        <w:rPr>
          <w:b/>
          <w:u w:val="single"/>
        </w:rPr>
        <w:t xml:space="preserve">61506</w:t>
      </w:r>
    </w:p>
    <w:p>
      <w:r>
        <w:t xml:space="preserve">@Mrste617 herätä ja leipoa ennen koulua !!!!</w:t>
      </w:r>
    </w:p>
    <w:p>
      <w:r>
        <w:rPr>
          <w:b/>
          <w:u w:val="single"/>
        </w:rPr>
        <w:t xml:space="preserve">61507</w:t>
      </w:r>
    </w:p>
    <w:p>
      <w:r>
        <w:t xml:space="preserve">@MsKeeKee90s yh I did niggah yh that shyt dope trust me fam ..</w:t>
      </w:r>
    </w:p>
    <w:p>
      <w:r>
        <w:rPr>
          <w:b/>
          <w:u w:val="single"/>
        </w:rPr>
        <w:t xml:space="preserve">61508</w:t>
      </w:r>
    </w:p>
    <w:p>
      <w:r>
        <w:t xml:space="preserve">@MsMyaG jep, ne ämmät ovat tyhmiä af....loyal mutta tyhmä lol</w:t>
      </w:r>
    </w:p>
    <w:p>
      <w:r>
        <w:rPr>
          <w:b/>
          <w:u w:val="single"/>
        </w:rPr>
        <w:t xml:space="preserve">61509</w:t>
      </w:r>
    </w:p>
    <w:p>
      <w:r>
        <w:t xml:space="preserve">@Ms_Marrie Olen niin humalassa... Yritin vain liittää huorat mietoon kastikkeeseen ja tehdä siitä merkityksellisen lol</w:t>
      </w:r>
    </w:p>
    <w:p>
      <w:r>
        <w:rPr>
          <w:b/>
          <w:u w:val="single"/>
        </w:rPr>
        <w:t xml:space="preserve">61510</w:t>
      </w:r>
    </w:p>
    <w:p>
      <w:r>
        <w:t xml:space="preserve">@Ms_Marrie luulen, että minun on nähtävä kyseinen narttu...</w:t>
      </w:r>
    </w:p>
    <w:p>
      <w:r>
        <w:rPr>
          <w:b/>
          <w:u w:val="single"/>
        </w:rPr>
        <w:t xml:space="preserve">61511</w:t>
      </w:r>
    </w:p>
    <w:p>
      <w:r>
        <w:t xml:space="preserve">@Mua87Becca joo, mikä ämmä, vai mitä? elämä on perseestä. kaikilla pitäisi olla yhtäläinen mahdollisuus menettää paitansa avioero-oikeudessa.</w:t>
      </w:r>
    </w:p>
    <w:p>
      <w:r>
        <w:rPr>
          <w:b/>
          <w:u w:val="single"/>
        </w:rPr>
        <w:t xml:space="preserve">61512</w:t>
      </w:r>
    </w:p>
    <w:p>
      <w:r>
        <w:t xml:space="preserve">@MurdaaaMike @yfly23 wow voin laittaa viilto pokaaleja vastaan u noissa</w:t>
      </w:r>
    </w:p>
    <w:p>
      <w:r>
        <w:rPr>
          <w:b/>
          <w:u w:val="single"/>
        </w:rPr>
        <w:t xml:space="preserve">61513</w:t>
      </w:r>
    </w:p>
    <w:p>
      <w:r>
        <w:t xml:space="preserve">@MurphMcMahon Vannon, että luulin sinun kuvaavan pillua. ...Minun on mentävä nukkumaan.</w:t>
      </w:r>
    </w:p>
    <w:p>
      <w:r>
        <w:rPr>
          <w:b/>
          <w:u w:val="single"/>
        </w:rPr>
        <w:t xml:space="preserve">61514</w:t>
      </w:r>
    </w:p>
    <w:p>
      <w:r>
        <w:t xml:space="preserve">@MyButtSweats ay nigguh joten milloin tulet takaisin?</w:t>
      </w:r>
    </w:p>
    <w:p>
      <w:r>
        <w:rPr>
          <w:b/>
          <w:u w:val="single"/>
        </w:rPr>
        <w:t xml:space="preserve">61515</w:t>
      </w:r>
    </w:p>
    <w:p>
      <w:r>
        <w:t xml:space="preserve">@MyKat_Meows En tiedä, olen hoe-less, joten en tiedä, missä he kokoontuvat.</w:t>
      </w:r>
    </w:p>
    <w:p>
      <w:r>
        <w:rPr>
          <w:b/>
          <w:u w:val="single"/>
        </w:rPr>
        <w:t xml:space="preserve">61516</w:t>
      </w:r>
    </w:p>
    <w:p>
      <w:r>
        <w:t xml:space="preserve">@MyKat_Meows narttu</w:t>
      </w:r>
    </w:p>
    <w:p>
      <w:r>
        <w:rPr>
          <w:b/>
          <w:u w:val="single"/>
        </w:rPr>
        <w:t xml:space="preserve">61517</w:t>
      </w:r>
    </w:p>
    <w:p>
      <w:r>
        <w:t xml:space="preserve">@MyKat_Meows some blockhead hoe, she ain't nothing,boo</w:t>
      </w:r>
    </w:p>
    <w:p>
      <w:r>
        <w:rPr>
          <w:b/>
          <w:u w:val="single"/>
        </w:rPr>
        <w:t xml:space="preserve">61518</w:t>
      </w:r>
    </w:p>
    <w:p>
      <w:r>
        <w:t xml:space="preserve">@MyNameShouldBe vain yksi ongelma on "ei nössöjä sallittu" anteeksi @kerrythekilla...</w:t>
      </w:r>
    </w:p>
    <w:p>
      <w:r>
        <w:rPr>
          <w:b/>
          <w:u w:val="single"/>
        </w:rPr>
        <w:t xml:space="preserve">61519</w:t>
      </w:r>
    </w:p>
    <w:p>
      <w:r>
        <w:t xml:space="preserve">@Myalynn__x3 bitch im sick .</w:t>
      </w:r>
    </w:p>
    <w:p>
      <w:r>
        <w:rPr>
          <w:b/>
          <w:u w:val="single"/>
        </w:rPr>
        <w:t xml:space="preserve">61520</w:t>
      </w:r>
    </w:p>
    <w:p>
      <w:r>
        <w:t xml:space="preserve">@Myalynn__x3 freeze bitch &amp;#128514;&amp;#128514;</w:t>
      </w:r>
    </w:p>
    <w:p>
      <w:r>
        <w:rPr>
          <w:b/>
          <w:u w:val="single"/>
        </w:rPr>
        <w:t xml:space="preserve">61521</w:t>
      </w:r>
    </w:p>
    <w:p>
      <w:r>
        <w:t xml:space="preserve">@Myalynn__x3 mhm ämmä älä leiki elämälläsi &amp;#128299;</w:t>
      </w:r>
    </w:p>
    <w:p>
      <w:r>
        <w:rPr>
          <w:b/>
          <w:u w:val="single"/>
        </w:rPr>
        <w:t xml:space="preserve">61522</w:t>
      </w:r>
    </w:p>
    <w:p>
      <w:r>
        <w:t xml:space="preserve">@Mymangot2JOBS_ lmao yes bitch &amp;#128514;&amp;#128128;&amp;#128128;&amp;#128128;&amp;#128128;&amp;#128128;&amp;#128128;</w:t>
      </w:r>
    </w:p>
    <w:p>
      <w:r>
        <w:rPr>
          <w:b/>
          <w:u w:val="single"/>
        </w:rPr>
        <w:t xml:space="preserve">61523</w:t>
      </w:r>
    </w:p>
    <w:p>
      <w:r>
        <w:t xml:space="preserve">@NCPostGrad narttu kiitos.</w:t>
      </w:r>
    </w:p>
    <w:p>
      <w:r>
        <w:rPr>
          <w:b/>
          <w:u w:val="single"/>
        </w:rPr>
        <w:t xml:space="preserve">61524</w:t>
      </w:r>
    </w:p>
    <w:p>
      <w:r>
        <w:t xml:space="preserve">@NFLBadwitch narttu kiitos. Älä tule ammutuksi, Doug. @TheJazzyBelle</w:t>
      </w:r>
    </w:p>
    <w:p>
      <w:r>
        <w:rPr>
          <w:b/>
          <w:u w:val="single"/>
        </w:rPr>
        <w:t xml:space="preserve">61525</w:t>
      </w:r>
    </w:p>
    <w:p>
      <w:r>
        <w:t xml:space="preserve">@NFLonFOX Satunnainen ajatus - Jos FG-kokeilun tiellä oleva lintu törmäisi palloon, mikä aiheuttaisi sen poikkeamisen kurssista. Uudelleen potkaisu vai ohi?</w:t>
      </w:r>
    </w:p>
    <w:p>
      <w:r>
        <w:rPr>
          <w:b/>
          <w:u w:val="single"/>
        </w:rPr>
        <w:t xml:space="preserve">61526</w:t>
      </w:r>
    </w:p>
    <w:p>
      <w:r>
        <w:t xml:space="preserve">@NG5_ Janoiset jättiläiset ovat aina kuin "ho, ho, ho"...</w:t>
      </w:r>
    </w:p>
    <w:p>
      <w:r>
        <w:rPr>
          <w:b/>
          <w:u w:val="single"/>
        </w:rPr>
        <w:t xml:space="preserve">61527</w:t>
      </w:r>
    </w:p>
    <w:p>
      <w:r>
        <w:t xml:space="preserve">@NICKjSPADA @AveragexBishop @Rcummings8 Teimme niitä brownieita klo 4 aamulla väsyneenä kuin ämmä. olosuhteisiin nähden ne ovat melko hyviä.</w:t>
      </w:r>
    </w:p>
    <w:p>
      <w:r>
        <w:rPr>
          <w:b/>
          <w:u w:val="single"/>
        </w:rPr>
        <w:t xml:space="preserve">61528</w:t>
      </w:r>
    </w:p>
    <w:p>
      <w:r>
        <w:t xml:space="preserve">@NICKjSPADA @EnxadasFelipe @Lindsey711xoxo ik hän tunsi itsensä pahaksi ämmäksi. Ota se alas pykälää dex</w:t>
      </w:r>
    </w:p>
    <w:p>
      <w:r>
        <w:rPr>
          <w:b/>
          <w:u w:val="single"/>
        </w:rPr>
        <w:t xml:space="preserve">61529</w:t>
      </w:r>
    </w:p>
    <w:p>
      <w:r>
        <w:t xml:space="preserve">@NOAA #EarthDayNOAA</w:t>
        <w:br/>
        <w:t xml:space="preserve">Saako värillinen kansa liittyä? Cuz in my hood folk worried about da watermelon not growin and da chicken too small</w:t>
      </w:r>
    </w:p>
    <w:p>
      <w:r>
        <w:rPr>
          <w:b/>
          <w:u w:val="single"/>
        </w:rPr>
        <w:t xml:space="preserve">61530</w:t>
      </w:r>
    </w:p>
    <w:p>
      <w:r>
        <w:t xml:space="preserve">@NOTJOHNROSS yritä olla kunnioittava, sen sijaan että käyttäydyt kuin vitun jälkeenjäänyt.</w:t>
      </w:r>
    </w:p>
    <w:p>
      <w:r>
        <w:rPr>
          <w:b/>
          <w:u w:val="single"/>
        </w:rPr>
        <w:t xml:space="preserve">61531</w:t>
      </w:r>
    </w:p>
    <w:p>
      <w:r>
        <w:t xml:space="preserve">@NOT_UR_BRO @niccol3_xo lmao neekerin olisi pitänyt sanoa, että olisin balless bc dat cold bitch wont stop blowin me#swaagg</w:t>
      </w:r>
    </w:p>
    <w:p>
      <w:r>
        <w:rPr>
          <w:b/>
          <w:u w:val="single"/>
        </w:rPr>
        <w:t xml:space="preserve">61532</w:t>
      </w:r>
    </w:p>
    <w:p>
      <w:r>
        <w:t xml:space="preserve">@NTXProgressive Joo..koska jos joku luulee, että tämä pelle meni @targetiin ostamaan keksejä, hän on yhtä tyhmä kuin he kaikki näyttävät.</w:t>
      </w:r>
    </w:p>
    <w:p>
      <w:r>
        <w:rPr>
          <w:b/>
          <w:u w:val="single"/>
        </w:rPr>
        <w:t xml:space="preserve">61533</w:t>
      </w:r>
    </w:p>
    <w:p>
      <w:r>
        <w:t xml:space="preserve">@NYDNSports @Yankees ugh , @Espo4710 laittaa yksi 420 dead center pois häneltä @StFrancisNews</w:t>
      </w:r>
    </w:p>
    <w:p>
      <w:r>
        <w:rPr>
          <w:b/>
          <w:u w:val="single"/>
        </w:rPr>
        <w:t xml:space="preserve">61534</w:t>
      </w:r>
    </w:p>
    <w:p>
      <w:r>
        <w:t xml:space="preserve">@NYRKelsMads</w:t>
        <w:br/>
        <w:t xml:space="preserve">Dat damn dog eats betta den most colored folk do</w:t>
      </w:r>
    </w:p>
    <w:p>
      <w:r>
        <w:rPr>
          <w:b/>
          <w:u w:val="single"/>
        </w:rPr>
        <w:t xml:space="preserve">61535</w:t>
      </w:r>
    </w:p>
    <w:p>
      <w:r>
        <w:t xml:space="preserve">@NYRKelsMads</w:t>
        <w:br/>
        <w:t xml:space="preserve">Dat dawg live betta den most colored folk in my hood</w:t>
      </w:r>
    </w:p>
    <w:p>
      <w:r>
        <w:rPr>
          <w:b/>
          <w:u w:val="single"/>
        </w:rPr>
        <w:t xml:space="preserve">61536</w:t>
      </w:r>
    </w:p>
    <w:p>
      <w:r>
        <w:t xml:space="preserve">@NYRKelsMads</w:t>
        <w:br/>
        <w:t xml:space="preserve">I be wishin you was local. Mä vien sut Yankeesin peliin ja hemmottelen sua.</w:t>
      </w:r>
    </w:p>
    <w:p>
      <w:r>
        <w:rPr>
          <w:b/>
          <w:u w:val="single"/>
        </w:rPr>
        <w:t xml:space="preserve">61537</w:t>
      </w:r>
    </w:p>
    <w:p>
      <w:r>
        <w:t xml:space="preserve">@NYRKelsMads</w:t>
        <w:br/>
        <w:t xml:space="preserve">I gots to be bein colored and all</w:t>
      </w:r>
    </w:p>
    <w:p>
      <w:r>
        <w:rPr>
          <w:b/>
          <w:u w:val="single"/>
        </w:rPr>
        <w:t xml:space="preserve">61538</w:t>
      </w:r>
    </w:p>
    <w:p>
      <w:r>
        <w:t xml:space="preserve">@NYRKelsMads</w:t>
        <w:br/>
        <w:t xml:space="preserve">Yeah man. Hän jopa pelottaa minua ja minä olen neekeri.</w:t>
      </w:r>
    </w:p>
    <w:p>
      <w:r>
        <w:rPr>
          <w:b/>
          <w:u w:val="single"/>
        </w:rPr>
        <w:t xml:space="preserve">61539</w:t>
      </w:r>
    </w:p>
    <w:p>
      <w:r>
        <w:t xml:space="preserve">@NYRKelsMads</w:t>
        <w:br/>
        <w:t xml:space="preserve">Et koskaan selviydy värillisessä hoodissa</w:t>
      </w:r>
    </w:p>
    <w:p>
      <w:r>
        <w:rPr>
          <w:b/>
          <w:u w:val="single"/>
        </w:rPr>
        <w:t xml:space="preserve">61540</w:t>
      </w:r>
    </w:p>
    <w:p>
      <w:r>
        <w:t xml:space="preserve">@NYRKelsMads @DArkMEATHOOK</w:t>
        <w:br/>
        <w:t xml:space="preserve">Dat colored guy be braisin</w:t>
      </w:r>
    </w:p>
    <w:p>
      <w:r>
        <w:rPr>
          <w:b/>
          <w:u w:val="single"/>
        </w:rPr>
        <w:t xml:space="preserve">61541</w:t>
      </w:r>
    </w:p>
    <w:p>
      <w:r>
        <w:t xml:space="preserve">@NYRKelsMads @DaniloNavarro85 Hei homo, sanoin, että tämä on tätiäsi. *Hän* sanoi, että se olet sinä.</w:t>
      </w:r>
    </w:p>
    <w:p>
      <w:r>
        <w:rPr>
          <w:b/>
          <w:u w:val="single"/>
        </w:rPr>
        <w:t xml:space="preserve">61542</w:t>
      </w:r>
    </w:p>
    <w:p>
      <w:r>
        <w:t xml:space="preserve">@NYRKelsMads @davidortiz @BarackObama</w:t>
        <w:br/>
        <w:t xml:space="preserve">I likes da Yankees</w:t>
      </w:r>
    </w:p>
    <w:p>
      <w:r>
        <w:rPr>
          <w:b/>
          <w:u w:val="single"/>
        </w:rPr>
        <w:t xml:space="preserve">61543</w:t>
      </w:r>
    </w:p>
    <w:p>
      <w:r>
        <w:t xml:space="preserve">@NYRKelsMads @popup82 Sen täydellisyys. Aivojeni johdot menivät ristiin tai jotain, en tiedä miksi keksin Concentrationin, ehkä ghetton...</w:t>
      </w:r>
    </w:p>
    <w:p>
      <w:r>
        <w:rPr>
          <w:b/>
          <w:u w:val="single"/>
        </w:rPr>
        <w:t xml:space="preserve">61544</w:t>
      </w:r>
    </w:p>
    <w:p>
      <w:r>
        <w:t xml:space="preserve">@NYRKelsMads @pucksk8r</w:t>
        <w:br/>
        <w:t xml:space="preserve">Ware da värillinen eliitti täyttää syömään</w:t>
      </w:r>
    </w:p>
    <w:p>
      <w:r>
        <w:rPr>
          <w:b/>
          <w:u w:val="single"/>
        </w:rPr>
        <w:t xml:space="preserve">61545</w:t>
      </w:r>
    </w:p>
    <w:p>
      <w:r>
        <w:t xml:space="preserve">@NYRKelsMads Kiitos, että kutsuit minua vitun homoksi.</w:t>
      </w:r>
    </w:p>
    <w:p>
      <w:r>
        <w:rPr>
          <w:b/>
          <w:u w:val="single"/>
        </w:rPr>
        <w:t xml:space="preserve">61546</w:t>
      </w:r>
    </w:p>
    <w:p>
      <w:r>
        <w:t xml:space="preserve">@NYRKelsMads Tuo pentu oli kuin, tämä narttu on AWESOME! Voinko mennä kotiin SINUN kanssasi?</w:t>
      </w:r>
    </w:p>
    <w:p>
      <w:r>
        <w:rPr>
          <w:b/>
          <w:u w:val="single"/>
        </w:rPr>
        <w:t xml:space="preserve">61547</w:t>
      </w:r>
    </w:p>
    <w:p>
      <w:r>
        <w:t xml:space="preserve">@NY_NastyBaby olet pikku ämmä, pidä nimeni poissa suustasi. Siinä kaikki mitä sanon. #shhh</w:t>
      </w:r>
    </w:p>
    <w:p>
      <w:r>
        <w:rPr>
          <w:b/>
          <w:u w:val="single"/>
        </w:rPr>
        <w:t xml:space="preserve">61548</w:t>
      </w:r>
    </w:p>
    <w:p>
      <w:r>
        <w:t xml:space="preserve">@NabilAbuAmirah... hän on punaniska. Tämä paskaläjä on valehtelijoista valehtelijoista valehtelevin ja hänen piirinsä koostuu yhestä....</w:t>
      </w:r>
    </w:p>
    <w:p>
      <w:r>
        <w:rPr>
          <w:b/>
          <w:u w:val="single"/>
        </w:rPr>
        <w:t xml:space="preserve">61549</w:t>
      </w:r>
    </w:p>
    <w:p>
      <w:r>
        <w:t xml:space="preserve">@NadineLumley Ime sitä, kommari ämmä @HajiHuntingGrl_ @HajiHuntingGrl_</w:t>
      </w:r>
    </w:p>
    <w:p>
      <w:r>
        <w:rPr>
          <w:b/>
          <w:u w:val="single"/>
        </w:rPr>
        <w:t xml:space="preserve">61550</w:t>
      </w:r>
    </w:p>
    <w:p>
      <w:r>
        <w:t xml:space="preserve">@Naezus jopa tämä kusen värinen @The_Paradox paskakasa osti yhden. Smh Vihaan sinua nyt</w:t>
      </w:r>
    </w:p>
    <w:p>
      <w:r>
        <w:rPr>
          <w:b/>
          <w:u w:val="single"/>
        </w:rPr>
        <w:t xml:space="preserve">61551</w:t>
      </w:r>
    </w:p>
    <w:p>
      <w:r>
        <w:t xml:space="preserve">@NaiEpolag et ehkä pidä kannastani poliiseihin, mutta en kutsunut (enkä kutsuisi) sinua kusipääksi. lopeta kopioimasta minua näissä twiiteissä.</w:t>
      </w:r>
    </w:p>
    <w:p>
      <w:r>
        <w:rPr>
          <w:b/>
          <w:u w:val="single"/>
        </w:rPr>
        <w:t xml:space="preserve">61552</w:t>
      </w:r>
    </w:p>
    <w:p>
      <w:r>
        <w:t xml:space="preserve">@NaomiDanielson tuo on kuin joku asuntovaunun roskaväki antaisi kissalleen nimen /-:</w:t>
      </w:r>
    </w:p>
    <w:p>
      <w:r>
        <w:rPr>
          <w:b/>
          <w:u w:val="single"/>
        </w:rPr>
        <w:t xml:space="preserve">61553</w:t>
      </w:r>
    </w:p>
    <w:p>
      <w:r>
        <w:t xml:space="preserve">@NaramY22 nah tuo paska saa minut kuumaksi. Mulla on fiksuin suu ja tiedän mitä teen ja mua haukutaan jälkeenjääneeksi. En jaksa enää leikkiä.</w:t>
      </w:r>
    </w:p>
    <w:p>
      <w:r>
        <w:rPr>
          <w:b/>
          <w:u w:val="single"/>
        </w:rPr>
        <w:t xml:space="preserve">61554</w:t>
      </w:r>
    </w:p>
    <w:p>
      <w:r>
        <w:t xml:space="preserve">@Nashgrier violetti apina</w:t>
      </w:r>
    </w:p>
    <w:p>
      <w:r>
        <w:rPr>
          <w:b/>
          <w:u w:val="single"/>
        </w:rPr>
        <w:t xml:space="preserve">61555</w:t>
      </w:r>
    </w:p>
    <w:p>
      <w:r>
        <w:t xml:space="preserve">@NasshRodriguez @linndaroose always down patty never been a pussy &amp;#128572;</w:t>
      </w:r>
    </w:p>
    <w:p>
      <w:r>
        <w:rPr>
          <w:b/>
          <w:u w:val="single"/>
        </w:rPr>
        <w:t xml:space="preserve">61556</w:t>
      </w:r>
    </w:p>
    <w:p>
      <w:r>
        <w:t xml:space="preserve">@NataIiaxxx @ladygaga ime sykkivää pilluani...</w:t>
      </w:r>
    </w:p>
    <w:p>
      <w:r>
        <w:rPr>
          <w:b/>
          <w:u w:val="single"/>
        </w:rPr>
        <w:t xml:space="preserve">61557</w:t>
      </w:r>
    </w:p>
    <w:p>
      <w:r>
        <w:t xml:space="preserve">@NatashaBlah imaise se ylös pillu</w:t>
      </w:r>
    </w:p>
    <w:p>
      <w:r>
        <w:rPr>
          <w:b/>
          <w:u w:val="single"/>
        </w:rPr>
        <w:t xml:space="preserve">61558</w:t>
      </w:r>
    </w:p>
    <w:p>
      <w:r>
        <w:t xml:space="preserve">@NatlFascist88 @waspnse Juutalaiset ja valkoisen rodun petturit on pyyhittävä puhtaaksi, jotta arjalainen rotu voi selviytyä.</w:t>
      </w:r>
    </w:p>
    <w:p>
      <w:r>
        <w:rPr>
          <w:b/>
          <w:u w:val="single"/>
        </w:rPr>
        <w:t xml:space="preserve">61559</w:t>
      </w:r>
    </w:p>
    <w:p>
      <w:r>
        <w:t xml:space="preserve">@NatsuKun1 Olen jo kuuma valkoinen narttu ja kuuma Latina päästä minun tasolleni</w:t>
      </w:r>
    </w:p>
    <w:p>
      <w:r>
        <w:rPr>
          <w:b/>
          <w:u w:val="single"/>
        </w:rPr>
        <w:t xml:space="preserve">61560</w:t>
      </w:r>
    </w:p>
    <w:p>
      <w:r>
        <w:t xml:space="preserve">@NaughtyBoyMusic ämmä minäkin.</w:t>
      </w:r>
    </w:p>
    <w:p>
      <w:r>
        <w:rPr>
          <w:b/>
          <w:u w:val="single"/>
        </w:rPr>
        <w:t xml:space="preserve">61561</w:t>
      </w:r>
    </w:p>
    <w:p>
      <w:r>
        <w:t xml:space="preserve">@Nautiwashere nämä nartut drippin kastike</w:t>
      </w:r>
    </w:p>
    <w:p>
      <w:r>
        <w:rPr>
          <w:b/>
          <w:u w:val="single"/>
        </w:rPr>
        <w:t xml:space="preserve">61562</w:t>
      </w:r>
    </w:p>
    <w:p>
      <w:r>
        <w:t xml:space="preserve">@NayNooski @kboavz kumpi bobby bitch vai hot nigga?</w:t>
      </w:r>
    </w:p>
    <w:p>
      <w:r>
        <w:rPr>
          <w:b/>
          <w:u w:val="single"/>
        </w:rPr>
        <w:t xml:space="preserve">61563</w:t>
      </w:r>
    </w:p>
    <w:p>
      <w:r>
        <w:t xml:space="preserve">@Nazario1017 Minusta tuntuu, että.. en näe mitään väärää gta tappaminen bc se ei ole ainoa tarkoitus peliä.</w:t>
      </w:r>
    </w:p>
    <w:p>
      <w:r>
        <w:rPr>
          <w:b/>
          <w:u w:val="single"/>
        </w:rPr>
        <w:t xml:space="preserve">61564</w:t>
      </w:r>
    </w:p>
    <w:p>
      <w:r>
        <w:t xml:space="preserve">@Ncoleycole u vielä koira tho lol</w:t>
      </w:r>
    </w:p>
    <w:p>
      <w:r>
        <w:rPr>
          <w:b/>
          <w:u w:val="single"/>
        </w:rPr>
        <w:t xml:space="preserve">61565</w:t>
      </w:r>
    </w:p>
    <w:p>
      <w:r>
        <w:t xml:space="preserve">@Ncoleycole y u ei ole apinapuutangoilla liian lol</w:t>
      </w:r>
    </w:p>
    <w:p>
      <w:r>
        <w:rPr>
          <w:b/>
          <w:u w:val="single"/>
        </w:rPr>
        <w:t xml:space="preserve">61566</w:t>
      </w:r>
    </w:p>
    <w:p>
      <w:r>
        <w:t xml:space="preserve">@Neeksbethatguy Olen jo ulkona, että narttu hahaha</w:t>
      </w:r>
    </w:p>
    <w:p>
      <w:r>
        <w:rPr>
          <w:b/>
          <w:u w:val="single"/>
        </w:rPr>
        <w:t xml:space="preserve">61567</w:t>
      </w:r>
    </w:p>
    <w:p>
      <w:r>
        <w:t xml:space="preserve">@Neeksbethatguy Olen rekisteröitymässä ja se on ghetto kuin vittu lmaoo lmaoo</w:t>
      </w:r>
    </w:p>
    <w:p>
      <w:r>
        <w:rPr>
          <w:b/>
          <w:u w:val="single"/>
        </w:rPr>
        <w:t xml:space="preserve">61568</w:t>
      </w:r>
    </w:p>
    <w:p>
      <w:r>
        <w:t xml:space="preserve">@Negroizzle @AnastasiaPacana @IHeinz2012 @R3lentlssTr0ll @M_Overture luotin teihin queer-kakut! missä intohimo? hän pakotti minut tekemään sen, hitto vieköön!</w:t>
      </w:r>
    </w:p>
    <w:p>
      <w:r>
        <w:rPr>
          <w:b/>
          <w:u w:val="single"/>
        </w:rPr>
        <w:t xml:space="preserve">61569</w:t>
      </w:r>
    </w:p>
    <w:p>
      <w:r>
        <w:t xml:space="preserve">@NehmeBazzi @DatBoyRayT että lapset homo</w:t>
      </w:r>
    </w:p>
    <w:p>
      <w:r>
        <w:rPr>
          <w:b/>
          <w:u w:val="single"/>
        </w:rPr>
        <w:t xml:space="preserve">61570</w:t>
      </w:r>
    </w:p>
    <w:p>
      <w:r>
        <w:t xml:space="preserve">@NeoDaRegularGuy Öljyä? kuka sanoi jotain öljystä? ämmä sinä kokkaat?</w:t>
      </w:r>
    </w:p>
    <w:p>
      <w:r>
        <w:rPr>
          <w:b/>
          <w:u w:val="single"/>
        </w:rPr>
        <w:t xml:space="preserve">61571</w:t>
      </w:r>
    </w:p>
    <w:p>
      <w:r>
        <w:t xml:space="preserve">@NeonTreezz @PoCBeauty ......so.....white people selling #African art? NOT COOL? Okei. #mustat #punahiuksiset #tuplastandardi #tuplastandardi</w:t>
      </w:r>
    </w:p>
    <w:p>
      <w:r>
        <w:rPr>
          <w:b/>
          <w:u w:val="single"/>
        </w:rPr>
        <w:t xml:space="preserve">61572</w:t>
      </w:r>
    </w:p>
    <w:p>
      <w:r>
        <w:t xml:space="preserve">@New_Dinero Hyvä on, nössö.</w:t>
      </w:r>
    </w:p>
    <w:p>
      <w:r>
        <w:rPr>
          <w:b/>
          <w:u w:val="single"/>
        </w:rPr>
        <w:t xml:space="preserve">61573</w:t>
      </w:r>
    </w:p>
    <w:p>
      <w:r>
        <w:t xml:space="preserve">@NewsCommenter @gatewaypundit Kuka helvetti tarvitsee lupaa mihinkään tuolta läskiperseiseltä ghettohuoralta?</w:t>
      </w:r>
    </w:p>
    <w:p>
      <w:r>
        <w:rPr>
          <w:b/>
          <w:u w:val="single"/>
        </w:rPr>
        <w:t xml:space="preserve">61574</w:t>
      </w:r>
    </w:p>
    <w:p>
      <w:r>
        <w:t xml:space="preserve">@Newser iso vitun juttu...itkupilli neekerit</w:t>
      </w:r>
    </w:p>
    <w:p>
      <w:r>
        <w:rPr>
          <w:b/>
          <w:u w:val="single"/>
        </w:rPr>
        <w:t xml:space="preserve">61575</w:t>
      </w:r>
    </w:p>
    <w:p>
      <w:r>
        <w:t xml:space="preserve">@NexusAltase Vittu häntä suoraan pilluun</w:t>
      </w:r>
    </w:p>
    <w:p>
      <w:r>
        <w:rPr>
          <w:b/>
          <w:u w:val="single"/>
        </w:rPr>
        <w:t xml:space="preserve">61576</w:t>
      </w:r>
    </w:p>
    <w:p>
      <w:r>
        <w:t xml:space="preserve">@Nick_504_ @drewbrees nigga I still pull tho, ja vittu sinä ämmä u stfu</w:t>
      </w:r>
    </w:p>
    <w:p>
      <w:r>
        <w:rPr>
          <w:b/>
          <w:u w:val="single"/>
        </w:rPr>
        <w:t xml:space="preserve">61577</w:t>
      </w:r>
    </w:p>
    <w:p>
      <w:r>
        <w:t xml:space="preserve">@Nick_504_ ämmä, joka scarry en peräänny mistään vittu neekeri vittu sinä puhut noin hoe ass neekeri lopeta dat puhuminen ja vedä ylöspäin</w:t>
      </w:r>
    </w:p>
    <w:p>
      <w:r>
        <w:rPr>
          <w:b/>
          <w:u w:val="single"/>
        </w:rPr>
        <w:t xml:space="preserve">61578</w:t>
      </w:r>
    </w:p>
    <w:p>
      <w:r>
        <w:t xml:space="preserve">@Nick_504_ vittu mitä neekeri aikoo tehdä haluan nähdä sen ja kertoa, että neekeri lopettaa käyttäytyä kuin ämmä sitten</w:t>
      </w:r>
    </w:p>
    <w:p>
      <w:r>
        <w:rPr>
          <w:b/>
          <w:u w:val="single"/>
        </w:rPr>
        <w:t xml:space="preserve">61579</w:t>
      </w:r>
    </w:p>
    <w:p>
      <w:r>
        <w:t xml:space="preserve">@Nick_Coffee ämmä löin sinua dm ja nigga aint dm takaisin</w:t>
      </w:r>
    </w:p>
    <w:p>
      <w:r>
        <w:rPr>
          <w:b/>
          <w:u w:val="single"/>
        </w:rPr>
        <w:t xml:space="preserve">61580</w:t>
      </w:r>
    </w:p>
    <w:p>
      <w:r>
        <w:t xml:space="preserve">@NicoleADietrich chug pee</w:t>
      </w:r>
    </w:p>
    <w:p>
      <w:r>
        <w:rPr>
          <w:b/>
          <w:u w:val="single"/>
        </w:rPr>
        <w:t xml:space="preserve">61581</w:t>
      </w:r>
    </w:p>
    <w:p>
      <w:r>
        <w:t xml:space="preserve">@NicoleJeanxoxo @A_Mitchellll13 hahahaha "move bitch get out the wayyyeee"</w:t>
      </w:r>
    </w:p>
    <w:p>
      <w:r>
        <w:rPr>
          <w:b/>
          <w:u w:val="single"/>
        </w:rPr>
        <w:t xml:space="preserve">61582</w:t>
      </w:r>
    </w:p>
    <w:p>
      <w:r>
        <w:t xml:space="preserve">@NicoleJeanxoxo haha pillua lolololol</w:t>
      </w:r>
    </w:p>
    <w:p>
      <w:r>
        <w:rPr>
          <w:b/>
          <w:u w:val="single"/>
        </w:rPr>
        <w:t xml:space="preserve">61583</w:t>
      </w:r>
    </w:p>
    <w:p>
      <w:r>
        <w:t xml:space="preserve">@Nien_Nunb mitä etsit? Gay redneck episode 1 play?</w:t>
      </w:r>
    </w:p>
    <w:p>
      <w:r>
        <w:rPr>
          <w:b/>
          <w:u w:val="single"/>
        </w:rPr>
        <w:t xml:space="preserve">61584</w:t>
      </w:r>
    </w:p>
    <w:p>
      <w:r>
        <w:t xml:space="preserve">@NigggaPino ämmä sai 8 &amp;amp; I'm trinna change 2 &amp;#128514;&amp;#128557;</w:t>
      </w:r>
    </w:p>
    <w:p>
      <w:r>
        <w:rPr>
          <w:b/>
          <w:u w:val="single"/>
        </w:rPr>
        <w:t xml:space="preserve">61585</w:t>
      </w:r>
    </w:p>
    <w:p>
      <w:r>
        <w:t xml:space="preserve">@NikkiGentry843 odota vain....karma on #bitch</w:t>
      </w:r>
    </w:p>
    <w:p>
      <w:r>
        <w:rPr>
          <w:b/>
          <w:u w:val="single"/>
        </w:rPr>
        <w:t xml:space="preserve">61586</w:t>
      </w:r>
    </w:p>
    <w:p>
      <w:r>
        <w:t xml:space="preserve">@NikkiNigro22 onnekas narttu!&amp;#128545;</w:t>
      </w:r>
    </w:p>
    <w:p>
      <w:r>
        <w:rPr>
          <w:b/>
          <w:u w:val="single"/>
        </w:rPr>
        <w:t xml:space="preserve">61587</w:t>
      </w:r>
    </w:p>
    <w:p>
      <w:r>
        <w:t xml:space="preserve">@Nikki_Boo22 ämmä sinä hella myöhässä menin eilen lol</w:t>
      </w:r>
    </w:p>
    <w:p>
      <w:r>
        <w:rPr>
          <w:b/>
          <w:u w:val="single"/>
        </w:rPr>
        <w:t xml:space="preserve">61588</w:t>
      </w:r>
    </w:p>
    <w:p>
      <w:r>
        <w:t xml:space="preserve">@NipseyHussle nip Im tryna ostaa kopion #Crenshaw!!! But your http://t.co/DBLbyvX0pL website is down.. Kerro minulle jotain!</w:t>
      </w:r>
    </w:p>
    <w:p>
      <w:r>
        <w:rPr>
          <w:b/>
          <w:u w:val="single"/>
        </w:rPr>
        <w:t xml:space="preserve">61589</w:t>
      </w:r>
    </w:p>
    <w:p>
      <w:r>
        <w:t xml:space="preserve">@Niyas_Destani poltettu tho .. Jus like a nicca &amp;#128514;&amp;#128514;</w:t>
      </w:r>
    </w:p>
    <w:p>
      <w:r>
        <w:rPr>
          <w:b/>
          <w:u w:val="single"/>
        </w:rPr>
        <w:t xml:space="preserve">61590</w:t>
      </w:r>
    </w:p>
    <w:p>
      <w:r>
        <w:t xml:space="preserve">@NjzFinest_ olet oikea ämmä lol&amp;#128564;&amp;#128564;&amp;#128564;</w:t>
      </w:r>
    </w:p>
    <w:p>
      <w:r>
        <w:rPr>
          <w:b/>
          <w:u w:val="single"/>
        </w:rPr>
        <w:t xml:space="preserve">61591</w:t>
      </w:r>
    </w:p>
    <w:p>
      <w:r>
        <w:t xml:space="preserve">@NoBeeetch @Iam_webster homo</w:t>
      </w:r>
    </w:p>
    <w:p>
      <w:r>
        <w:rPr>
          <w:b/>
          <w:u w:val="single"/>
        </w:rPr>
        <w:t xml:space="preserve">61592</w:t>
      </w:r>
    </w:p>
    <w:p>
      <w:r>
        <w:t xml:space="preserve">@NoBeeetch vitun hintti vittu vasikka</w:t>
      </w:r>
    </w:p>
    <w:p>
      <w:r>
        <w:rPr>
          <w:b/>
          <w:u w:val="single"/>
        </w:rPr>
        <w:t xml:space="preserve">61593</w:t>
      </w:r>
    </w:p>
    <w:p>
      <w:r>
        <w:t xml:space="preserve">@NoHazardNoParty @PiBBzYx @piersmorgan @Jim_McLaren En voi odottaa sitä päivää, jolloin he ottavat ne on siunaus koko kansalle.</w:t>
      </w:r>
    </w:p>
    <w:p>
      <w:r>
        <w:rPr>
          <w:b/>
          <w:u w:val="single"/>
        </w:rPr>
        <w:t xml:space="preserve">61594</w:t>
      </w:r>
    </w:p>
    <w:p>
      <w:r>
        <w:t xml:space="preserve">@NoInfidel33 nyt ystävällisesti painu vittuun, kuten sanoit olevasi...kahdesti! kuulostat pieneltä nartulta...nalkuttajalta!</w:t>
        <w:br/>
        <w:t xml:space="preserve"> VITUN KYTTÄÄJÄ!</w:t>
      </w:r>
    </w:p>
    <w:p>
      <w:r>
        <w:rPr>
          <w:b/>
          <w:u w:val="single"/>
        </w:rPr>
        <w:t xml:space="preserve">61595</w:t>
      </w:r>
    </w:p>
    <w:p>
      <w:r>
        <w:t xml:space="preserve">@NoMeatballs @mtaraban on niin innoissaan punaisesta samettisesta browniesta.</w:t>
      </w:r>
    </w:p>
    <w:p>
      <w:r>
        <w:rPr>
          <w:b/>
          <w:u w:val="single"/>
        </w:rPr>
        <w:t xml:space="preserve">61596</w:t>
      </w:r>
    </w:p>
    <w:p>
      <w:r>
        <w:t xml:space="preserve">@NoMeek_JustMilz Jos he trash vuonna yr 3 tai 4 hän luopuu siitä lol</w:t>
      </w:r>
    </w:p>
    <w:p>
      <w:r>
        <w:rPr>
          <w:b/>
          <w:u w:val="single"/>
        </w:rPr>
        <w:t xml:space="preserve">61597</w:t>
      </w:r>
    </w:p>
    <w:p>
      <w:r>
        <w:t xml:space="preserve">@NoShtickZone Charlie Brown</w:t>
        <w:br/>
        <w:t xml:space="preserve">A Christmas Story</w:t>
        <w:br/>
        <w:t xml:space="preserve">Rudolph, mutta vain siksi, että saarella ei ole leluja.</w:t>
      </w:r>
    </w:p>
    <w:p>
      <w:r>
        <w:rPr>
          <w:b/>
          <w:u w:val="single"/>
        </w:rPr>
        <w:t xml:space="preserve">61598</w:t>
      </w:r>
    </w:p>
    <w:p>
      <w:r>
        <w:t xml:space="preserve">@NoShtickZone Kutsuin häntä nössöksi, ja hän ja Bobby Kelly blokkasivat hänet todella nopeasti. En voi sanoa, että olisin järkyttynyt siitä.</w:t>
      </w:r>
    </w:p>
    <w:p>
      <w:r>
        <w:rPr>
          <w:b/>
          <w:u w:val="single"/>
        </w:rPr>
        <w:t xml:space="preserve">61599</w:t>
      </w:r>
    </w:p>
    <w:p>
      <w:r>
        <w:t xml:space="preserve">@NoiseyMusic ei ole mitään vertailua Beatles on joukko kusipäitä, mutta bändi, jolla on eniten merkitystä, on The Faces IMO. Stones kakkosena.</w:t>
      </w:r>
    </w:p>
    <w:p>
      <w:r>
        <w:rPr>
          <w:b/>
          <w:u w:val="single"/>
        </w:rPr>
        <w:t xml:space="preserve">61600</w:t>
      </w:r>
    </w:p>
    <w:p>
      <w:r>
        <w:t xml:space="preserve">@NorahODonnell dishing Texas trash puhuu pts rasisti @jdickerson ehkä jos GBush oli pyytää anteeksi kaikkia syntejään hän ei olisi piilossa</w:t>
      </w:r>
    </w:p>
    <w:p>
      <w:r>
        <w:rPr>
          <w:b/>
          <w:u w:val="single"/>
        </w:rPr>
        <w:t xml:space="preserve">61601</w:t>
      </w:r>
    </w:p>
    <w:p>
      <w:r>
        <w:t xml:space="preserve">@NoreigaStacks hän pakotti sen lol hullut nartut tuli mieleeni läpi jokaisen palkin</w:t>
      </w:r>
    </w:p>
    <w:p>
      <w:r>
        <w:rPr>
          <w:b/>
          <w:u w:val="single"/>
        </w:rPr>
        <w:t xml:space="preserve">61602</w:t>
      </w:r>
    </w:p>
    <w:p>
      <w:r>
        <w:t xml:space="preserve">@NotEvanLarkin @bbcollins32 samanhenkiset linnut parveilevat yhdessä y'all &amp;#128037;&amp;#128035;</w:t>
      </w:r>
    </w:p>
    <w:p>
      <w:r>
        <w:rPr>
          <w:b/>
          <w:u w:val="single"/>
        </w:rPr>
        <w:t xml:space="preserve">61603</w:t>
      </w:r>
    </w:p>
    <w:p>
      <w:r>
        <w:t xml:space="preserve">@NotEvanLarkin FaceTime minulle neekeri</w:t>
      </w:r>
    </w:p>
    <w:p>
      <w:r>
        <w:rPr>
          <w:b/>
          <w:u w:val="single"/>
        </w:rPr>
        <w:t xml:space="preserve">61604</w:t>
      </w:r>
    </w:p>
    <w:p>
      <w:r>
        <w:t xml:space="preserve">@NotEvanLarkin toivottavasti ei, rakastan dat bitch</w:t>
      </w:r>
    </w:p>
    <w:p>
      <w:r>
        <w:rPr>
          <w:b/>
          <w:u w:val="single"/>
        </w:rPr>
        <w:t xml:space="preserve">61605</w:t>
      </w:r>
    </w:p>
    <w:p>
      <w:r>
        <w:t xml:space="preserve">@NotReallyGRyan luulee sen johtuvan siitä, että hän näki minun tekevän hauiksia &amp;#128527;&amp;#128557;&amp;#128514; lmao jk im silti narttu !&amp;#128077;</w:t>
      </w:r>
    </w:p>
    <w:p>
      <w:r>
        <w:rPr>
          <w:b/>
          <w:u w:val="single"/>
        </w:rPr>
        <w:t xml:space="preserve">61606</w:t>
      </w:r>
    </w:p>
    <w:p>
      <w:r>
        <w:t xml:space="preserve">@NotoriousBM95 @Buckm00se vitun typerät kekkerit</w:t>
      </w:r>
    </w:p>
    <w:p>
      <w:r>
        <w:rPr>
          <w:b/>
          <w:u w:val="single"/>
        </w:rPr>
        <w:t xml:space="preserve">61607</w:t>
      </w:r>
    </w:p>
    <w:p>
      <w:r>
        <w:t xml:space="preserve">@NotoriousBM95 @MANIAC3X vitun creepy ass nigguh lmao</w:t>
      </w:r>
    </w:p>
    <w:p>
      <w:r>
        <w:rPr>
          <w:b/>
          <w:u w:val="single"/>
        </w:rPr>
        <w:t xml:space="preserve">61608</w:t>
      </w:r>
    </w:p>
    <w:p>
      <w:r>
        <w:t xml:space="preserve">@NotoriousBM95 @gezus__ @Rodriguez5_ sinut estetään, hintti.</w:t>
      </w:r>
    </w:p>
    <w:p>
      <w:r>
        <w:rPr>
          <w:b/>
          <w:u w:val="single"/>
        </w:rPr>
        <w:t xml:space="preserve">61609</w:t>
      </w:r>
    </w:p>
    <w:p>
      <w:r>
        <w:t xml:space="preserve">@Notsosweetpea Pidän brownieista &amp;#128546;</w:t>
      </w:r>
    </w:p>
    <w:p>
      <w:r>
        <w:rPr>
          <w:b/>
          <w:u w:val="single"/>
        </w:rPr>
        <w:t xml:space="preserve">61610</w:t>
      </w:r>
    </w:p>
    <w:p>
      <w:r>
        <w:t xml:space="preserve">@Notsosweetpea SOO kun hengailemme ja teemme brownieita!!!</w:t>
      </w:r>
    </w:p>
    <w:p>
      <w:r>
        <w:rPr>
          <w:b/>
          <w:u w:val="single"/>
        </w:rPr>
        <w:t xml:space="preserve">61611</w:t>
      </w:r>
    </w:p>
    <w:p>
      <w:r>
        <w:t xml:space="preserve">@Noworriezzzzzz pohjimmiltaan olemme vihaisia heille, koska he ovat huoria.</w:t>
      </w:r>
    </w:p>
    <w:p>
      <w:r>
        <w:rPr>
          <w:b/>
          <w:u w:val="single"/>
        </w:rPr>
        <w:t xml:space="preserve">61612</w:t>
      </w:r>
    </w:p>
    <w:p>
      <w:r>
        <w:t xml:space="preserve">@Nreid27 lmaoo sinä olet se nössö, joka soittaa poliisit. Myös jos haluaisin löytää sinut niin löytäisin. Mutta en aio tuhlata aikaani sinuun.</w:t>
      </w:r>
    </w:p>
    <w:p>
      <w:r>
        <w:rPr>
          <w:b/>
          <w:u w:val="single"/>
        </w:rPr>
        <w:t xml:space="preserve">61613</w:t>
      </w:r>
    </w:p>
    <w:p>
      <w:r>
        <w:t xml:space="preserve">@Nubianreine_ te naiset. Ja kun saat rahaa, huorat tulevat, joten miten se kuulostaa homolta? Mieluummin tienaan rahaa koska tahansa.</w:t>
      </w:r>
    </w:p>
    <w:p>
      <w:r>
        <w:rPr>
          <w:b/>
          <w:u w:val="single"/>
        </w:rPr>
        <w:t xml:space="preserve">61614</w:t>
      </w:r>
    </w:p>
    <w:p>
      <w:r>
        <w:t xml:space="preserve">@NumbersDnt_Lie Joo ne hoes suoraan ima napata että vaaleansininen pari</w:t>
      </w:r>
    </w:p>
    <w:p>
      <w:r>
        <w:rPr>
          <w:b/>
          <w:u w:val="single"/>
        </w:rPr>
        <w:t xml:space="preserve">61615</w:t>
      </w:r>
    </w:p>
    <w:p>
      <w:r>
        <w:t xml:space="preserve">@NurbsTheOcho8 @tori_mills02 ei dykes tai mitään&amp;#128111;&amp;#128539;&amp;#128109;</w:t>
      </w:r>
    </w:p>
    <w:p>
      <w:r>
        <w:rPr>
          <w:b/>
          <w:u w:val="single"/>
        </w:rPr>
        <w:t xml:space="preserve">61616</w:t>
      </w:r>
    </w:p>
    <w:p>
      <w:r>
        <w:t xml:space="preserve">@NyJusDntGAF kuin neekeri, joka voi tulla kotiin milloin tahansa.</w:t>
      </w:r>
    </w:p>
    <w:p>
      <w:r>
        <w:rPr>
          <w:b/>
          <w:u w:val="single"/>
        </w:rPr>
        <w:t xml:space="preserve">61617</w:t>
      </w:r>
    </w:p>
    <w:p>
      <w:r>
        <w:t xml:space="preserve">@NyJusDntGAF kukaan ei välitä neekeri</w:t>
      </w:r>
    </w:p>
    <w:p>
      <w:r>
        <w:rPr>
          <w:b/>
          <w:u w:val="single"/>
        </w:rPr>
        <w:t xml:space="preserve">61618</w:t>
      </w:r>
    </w:p>
    <w:p>
      <w:r>
        <w:t xml:space="preserve">@NyJusDntGAF liian myöhään neekerit kuolivat ensin</w:t>
      </w:r>
    </w:p>
    <w:p>
      <w:r>
        <w:rPr>
          <w:b/>
          <w:u w:val="single"/>
        </w:rPr>
        <w:t xml:space="preserve">61619</w:t>
      </w:r>
    </w:p>
    <w:p>
      <w:r>
        <w:t xml:space="preserve">@NyJusDntGAF what's up nigger &amp;#128513;</w:t>
      </w:r>
    </w:p>
    <w:p>
      <w:r>
        <w:rPr>
          <w:b/>
          <w:u w:val="single"/>
        </w:rPr>
        <w:t xml:space="preserve">61620</w:t>
      </w:r>
    </w:p>
    <w:p>
      <w:r>
        <w:t xml:space="preserve">@O3_Millz @xDSmooth idk kuka antoi tuolle nartulle nimeni?</w:t>
      </w:r>
    </w:p>
    <w:p>
      <w:r>
        <w:rPr>
          <w:b/>
          <w:u w:val="single"/>
        </w:rPr>
        <w:t xml:space="preserve">61621</w:t>
      </w:r>
    </w:p>
    <w:p>
      <w:r>
        <w:t xml:space="preserve">@O3_Millz tämä ämmä ei kerro minulle.</w:t>
      </w:r>
    </w:p>
    <w:p>
      <w:r>
        <w:rPr>
          <w:b/>
          <w:u w:val="single"/>
        </w:rPr>
        <w:t xml:space="preserve">61622</w:t>
      </w:r>
    </w:p>
    <w:p>
      <w:r>
        <w:t xml:space="preserve">@O3_Millz valkoinen narttu?</w:t>
      </w:r>
    </w:p>
    <w:p>
      <w:r>
        <w:rPr>
          <w:b/>
          <w:u w:val="single"/>
        </w:rPr>
        <w:t xml:space="preserve">61623</w:t>
      </w:r>
    </w:p>
    <w:p>
      <w:r>
        <w:t xml:space="preserve">@ODDBEAST ämmä raahaa senkin ankkaperse pois mun paskalta...</w:t>
      </w:r>
    </w:p>
    <w:p>
      <w:r>
        <w:rPr>
          <w:b/>
          <w:u w:val="single"/>
        </w:rPr>
        <w:t xml:space="preserve">61624</w:t>
      </w:r>
    </w:p>
    <w:p>
      <w:r>
        <w:t xml:space="preserve">@OG_Dakota lemme vain heittää 302 siinä, miten tranny???</w:t>
      </w:r>
    </w:p>
    <w:p>
      <w:r>
        <w:rPr>
          <w:b/>
          <w:u w:val="single"/>
        </w:rPr>
        <w:t xml:space="preserve">61625</w:t>
      </w:r>
    </w:p>
    <w:p>
      <w:r>
        <w:t xml:space="preserve">@OG_HARM @moetzart @duckydynamo katsokaa tätä neekeriperse-neekeripaskaa tässä.</w:t>
      </w:r>
    </w:p>
    <w:p>
      <w:r>
        <w:rPr>
          <w:b/>
          <w:u w:val="single"/>
        </w:rPr>
        <w:t xml:space="preserve">61626</w:t>
      </w:r>
    </w:p>
    <w:p>
      <w:r>
        <w:t xml:space="preserve">@OLE_VertyBstard @thereal_EMandM @Holt3 lay in it brother I'm a honky</w:t>
      </w:r>
    </w:p>
    <w:p>
      <w:r>
        <w:rPr>
          <w:b/>
          <w:u w:val="single"/>
        </w:rPr>
        <w:t xml:space="preserve">61627</w:t>
      </w:r>
    </w:p>
    <w:p>
      <w:r>
        <w:t xml:space="preserve">@OLE_VertyBstard Yankee nuudeli on vitun mahtavaa, senkin paskiainen.</w:t>
      </w:r>
    </w:p>
    <w:p>
      <w:r>
        <w:rPr>
          <w:b/>
          <w:u w:val="single"/>
        </w:rPr>
        <w:t xml:space="preserve">61628</w:t>
      </w:r>
    </w:p>
    <w:p>
      <w:r>
        <w:t xml:space="preserve">@OLE_VertyBstard anna honky tietää mies lol</w:t>
      </w:r>
    </w:p>
    <w:p>
      <w:r>
        <w:rPr>
          <w:b/>
          <w:u w:val="single"/>
        </w:rPr>
        <w:t xml:space="preserve">61629</w:t>
      </w:r>
    </w:p>
    <w:p>
      <w:r>
        <w:t xml:space="preserve">@OMFGITSOSCAR perus roskat</w:t>
      </w:r>
    </w:p>
    <w:p>
      <w:r>
        <w:rPr>
          <w:b/>
          <w:u w:val="single"/>
        </w:rPr>
        <w:t xml:space="preserve">61630</w:t>
      </w:r>
    </w:p>
    <w:p>
      <w:r>
        <w:t xml:space="preserve">@OMG_itsBrooke hei huora</w:t>
      </w:r>
    </w:p>
    <w:p>
      <w:r>
        <w:rPr>
          <w:b/>
          <w:u w:val="single"/>
        </w:rPr>
        <w:t xml:space="preserve">61631</w:t>
      </w:r>
    </w:p>
    <w:p>
      <w:r>
        <w:t xml:space="preserve">@OMGitsKariC ima soittaa hänen jälkeenjäänyt perseeseensa</w:t>
      </w:r>
    </w:p>
    <w:p>
      <w:r>
        <w:rPr>
          <w:b/>
          <w:u w:val="single"/>
        </w:rPr>
        <w:t xml:space="preserve">61632</w:t>
      </w:r>
    </w:p>
    <w:p>
      <w:r>
        <w:t xml:space="preserve">@OTG_Kapo niin minäkin kutsun sitä !!! Lol sen yli ghetto smh mutta mies u needa lopeta playin ja tule takaisin</w:t>
      </w:r>
    </w:p>
    <w:p>
      <w:r>
        <w:rPr>
          <w:b/>
          <w:u w:val="single"/>
        </w:rPr>
        <w:t xml:space="preserve">61633</w:t>
      </w:r>
    </w:p>
    <w:p>
      <w:r>
        <w:t xml:space="preserve">@OUBad vain tietää countryass vanha ämmä Tn. on ur takaisin!</w:t>
      </w:r>
    </w:p>
    <w:p>
      <w:r>
        <w:rPr>
          <w:b/>
          <w:u w:val="single"/>
        </w:rPr>
        <w:t xml:space="preserve">61634</w:t>
      </w:r>
    </w:p>
    <w:p>
      <w:r>
        <w:t xml:space="preserve">@OVOmar23 kiitos kutsusta tho bitch</w:t>
      </w:r>
    </w:p>
    <w:p>
      <w:r>
        <w:rPr>
          <w:b/>
          <w:u w:val="single"/>
        </w:rPr>
        <w:t xml:space="preserve">61635</w:t>
      </w:r>
    </w:p>
    <w:p>
      <w:r>
        <w:t xml:space="preserve">@OVOtilUOverDose @flossinlawson11 neekerit*</w:t>
      </w:r>
    </w:p>
    <w:p>
      <w:r>
        <w:rPr>
          <w:b/>
          <w:u w:val="single"/>
        </w:rPr>
        <w:t xml:space="preserve">61636</w:t>
      </w:r>
    </w:p>
    <w:p>
      <w:r>
        <w:t xml:space="preserve">@OVOtilUOverDose sinun vain rakentaa pillua ylös lmao!</w:t>
      </w:r>
    </w:p>
    <w:p>
      <w:r>
        <w:rPr>
          <w:b/>
          <w:u w:val="single"/>
        </w:rPr>
        <w:t xml:space="preserve">61637</w:t>
      </w:r>
    </w:p>
    <w:p>
      <w:r>
        <w:t xml:space="preserve">@O_ShitItsLaura haha koska olen liian siisti niille huorille lmao jk sain raportin muka siitä, että olin väärennetty tili &amp;#128554;</w:t>
      </w:r>
    </w:p>
    <w:p>
      <w:r>
        <w:rPr>
          <w:b/>
          <w:u w:val="single"/>
        </w:rPr>
        <w:t xml:space="preserve">61638</w:t>
      </w:r>
    </w:p>
    <w:p>
      <w:r>
        <w:t xml:space="preserve">@O_beKnowing narttu, joka vei puhelimeni</w:t>
      </w:r>
    </w:p>
    <w:p>
      <w:r>
        <w:rPr>
          <w:b/>
          <w:u w:val="single"/>
        </w:rPr>
        <w:t xml:space="preserve">61639</w:t>
      </w:r>
    </w:p>
    <w:p>
      <w:r>
        <w:t xml:space="preserve">@Of_Angelis jep, mikä on sotkuisempaa/vaarallisempaa/ympäristöystävällisempää kuin heidän jälkeenjääneet uudet roiskeläpät. @innov82bgr8</w:t>
      </w:r>
    </w:p>
    <w:p>
      <w:r>
        <w:rPr>
          <w:b/>
          <w:u w:val="single"/>
        </w:rPr>
        <w:t xml:space="preserve">61640</w:t>
      </w:r>
    </w:p>
    <w:p>
      <w:r>
        <w:t xml:space="preserve">@OfficialCCane naah da twitter lintu &amp;#128542;</w:t>
      </w:r>
    </w:p>
    <w:p>
      <w:r>
        <w:rPr>
          <w:b/>
          <w:u w:val="single"/>
        </w:rPr>
        <w:t xml:space="preserve">61641</w:t>
      </w:r>
    </w:p>
    <w:p>
      <w:r>
        <w:t xml:space="preserve">@OfficialSkai dont tell me what to do. fuck balls kike nigger cunt tits cocksucker chink spic piss bitch bastard pussy faggot.</w:t>
      </w:r>
    </w:p>
    <w:p>
      <w:r>
        <w:rPr>
          <w:b/>
          <w:u w:val="single"/>
        </w:rPr>
        <w:t xml:space="preserve">61642</w:t>
      </w:r>
    </w:p>
    <w:p>
      <w:r>
        <w:t xml:space="preserve">@OfficialSkaiS tappaa itsesi ruma perse apina näyttää paska</w:t>
      </w:r>
    </w:p>
    <w:p>
      <w:r>
        <w:rPr>
          <w:b/>
          <w:u w:val="single"/>
        </w:rPr>
        <w:t xml:space="preserve">61643</w:t>
      </w:r>
    </w:p>
    <w:p>
      <w:r>
        <w:t xml:space="preserve">@Official_DCole tulet olemaan 33-vuotias ilman narttuja katsella...lol</w:t>
      </w:r>
    </w:p>
    <w:p>
      <w:r>
        <w:rPr>
          <w:b/>
          <w:u w:val="single"/>
        </w:rPr>
        <w:t xml:space="preserve">61644</w:t>
      </w:r>
    </w:p>
    <w:p>
      <w:r>
        <w:t xml:space="preserve">@OhaiStepJ mikä haiseva vihaaja narttu</w:t>
      </w:r>
    </w:p>
    <w:p>
      <w:r>
        <w:rPr>
          <w:b/>
          <w:u w:val="single"/>
        </w:rPr>
        <w:t xml:space="preserve">61645</w:t>
      </w:r>
    </w:p>
    <w:p>
      <w:r>
        <w:t xml:space="preserve">@OhhhChad täältä tulevat epätoivoiset huorat &amp;#128514;</w:t>
      </w:r>
    </w:p>
    <w:p>
      <w:r>
        <w:rPr>
          <w:b/>
          <w:u w:val="single"/>
        </w:rPr>
        <w:t xml:space="preserve">61646</w:t>
      </w:r>
    </w:p>
    <w:p>
      <w:r>
        <w:t xml:space="preserve">@OlTimeBaseball @Yankees @PaulONeillYES että sillä on merkitystä ?</w:t>
      </w:r>
    </w:p>
    <w:p>
      <w:r>
        <w:rPr>
          <w:b/>
          <w:u w:val="single"/>
        </w:rPr>
        <w:t xml:space="preserve">61647</w:t>
      </w:r>
    </w:p>
    <w:p>
      <w:r>
        <w:t xml:space="preserve">@OldManRo sinun pitäisi tarkistaa se... se ei ole animaatio ja siinä on Charlie Murphy.</w:t>
      </w:r>
    </w:p>
    <w:p>
      <w:r>
        <w:rPr>
          <w:b/>
          <w:u w:val="single"/>
        </w:rPr>
        <w:t xml:space="preserve">61648</w:t>
      </w:r>
    </w:p>
    <w:p>
      <w:r>
        <w:t xml:space="preserve">@Ole_Boy @m10eezy kyllä olen valkopesty, koska en mene ympäriinsä repping minun hood ja sanomalla joukko tietämätön neekeri termejä.</w:t>
      </w:r>
    </w:p>
    <w:p>
      <w:r>
        <w:rPr>
          <w:b/>
          <w:u w:val="single"/>
        </w:rPr>
        <w:t xml:space="preserve">61649</w:t>
      </w:r>
    </w:p>
    <w:p>
      <w:r>
        <w:t xml:space="preserve">@OleanderPlume Mutta ei vitsi, sanon, että EI SE OLE OLEANTERI, ja vaimo sanoo, että paskiainen... Ron, kyllä helvetti se on, ota kirjasi esiin...</w:t>
      </w:r>
    </w:p>
    <w:p>
      <w:r>
        <w:rPr>
          <w:b/>
          <w:u w:val="single"/>
        </w:rPr>
        <w:t xml:space="preserve">61650</w:t>
      </w:r>
    </w:p>
    <w:p>
      <w:r>
        <w:t xml:space="preserve">@OliviaLuu3 Rauhoitu sinä pieni aasialainen lol mene vain kääntämään ämmä!</w:t>
      </w:r>
    </w:p>
    <w:p>
      <w:r>
        <w:rPr>
          <w:b/>
          <w:u w:val="single"/>
        </w:rPr>
        <w:t xml:space="preserve">61651</w:t>
      </w:r>
    </w:p>
    <w:p>
      <w:r>
        <w:t xml:space="preserve">@Omgitstamz tämä huora Korina on craycray.</w:t>
      </w:r>
    </w:p>
    <w:p>
      <w:r>
        <w:rPr>
          <w:b/>
          <w:u w:val="single"/>
        </w:rPr>
        <w:t xml:space="preserve">61652</w:t>
      </w:r>
    </w:p>
    <w:p>
      <w:r>
        <w:t xml:space="preserve">@OnThisCloud_9 fuck you bitch</w:t>
      </w:r>
    </w:p>
    <w:p>
      <w:r>
        <w:rPr>
          <w:b/>
          <w:u w:val="single"/>
        </w:rPr>
        <w:t xml:space="preserve">61653</w:t>
      </w:r>
    </w:p>
    <w:p>
      <w:r>
        <w:t xml:space="preserve">@On_Point_Prg @Fempop @WendyDavisTexas Otitko kuvan pillustasi Toivon, että olet superkokoinen, koska se on valtava grand canyon-kokoinen</w:t>
      </w:r>
    </w:p>
    <w:p>
      <w:r>
        <w:rPr>
          <w:b/>
          <w:u w:val="single"/>
        </w:rPr>
        <w:t xml:space="preserve">61654</w:t>
      </w:r>
    </w:p>
    <w:p>
      <w:r>
        <w:t xml:space="preserve">@On_Point_Prg @WendyDavisTexas @GregAbbott_TX poika puhua a,erityinen tyhmä sellainen äärivasemmisto on alle lausunto alas jälkeenjäänyt</w:t>
      </w:r>
    </w:p>
    <w:p>
      <w:r>
        <w:rPr>
          <w:b/>
          <w:u w:val="single"/>
        </w:rPr>
        <w:t xml:space="preserve">61655</w:t>
      </w:r>
    </w:p>
    <w:p>
      <w:r>
        <w:t xml:space="preserve">@On_Point_Prg toinen näppäimistö kommando tosielämässä piilossa kuin pieni narttu</w:t>
      </w:r>
    </w:p>
    <w:p>
      <w:r>
        <w:rPr>
          <w:b/>
          <w:u w:val="single"/>
        </w:rPr>
        <w:t xml:space="preserve">61656</w:t>
      </w:r>
    </w:p>
    <w:p>
      <w:r>
        <w:t xml:space="preserve">@OnlyHipHopFacts "älä saa päätä huorilta, joilla on ylipurenta" @ScHoolBoyQ</w:t>
      </w:r>
    </w:p>
    <w:p>
      <w:r>
        <w:rPr>
          <w:b/>
          <w:u w:val="single"/>
        </w:rPr>
        <w:t xml:space="preserve">61657</w:t>
      </w:r>
    </w:p>
    <w:p>
      <w:r>
        <w:t xml:space="preserve">@OpalRose4UrSoul @duckydynamo @TreThreat se on bändi negro</w:t>
      </w:r>
    </w:p>
    <w:p>
      <w:r>
        <w:rPr>
          <w:b/>
          <w:u w:val="single"/>
        </w:rPr>
        <w:t xml:space="preserve">61658</w:t>
      </w:r>
    </w:p>
    <w:p>
      <w:r>
        <w:t xml:space="preserve">@OprahSideNigga @95ToInfinite</w:t>
        <w:br/>
        <w:t xml:space="preserve">eksoottiset ämmät</w:t>
        <w:br/>
        <w:t xml:space="preserve">tehdä eksoottisia asioita</w:t>
        <w:br/>
        <w:t xml:space="preserve">nämä hoes aint loyal</w:t>
      </w:r>
    </w:p>
    <w:p>
      <w:r>
        <w:rPr>
          <w:b/>
          <w:u w:val="single"/>
        </w:rPr>
        <w:t xml:space="preserve">61659</w:t>
      </w:r>
    </w:p>
    <w:p>
      <w:r>
        <w:t xml:space="preserve">@OptimusOdd minun sanoisin "uhkailija" &amp;#128514;&amp;#128514; koska nartut eivät kestä sitä.&amp;#128514;</w:t>
      </w:r>
    </w:p>
    <w:p>
      <w:r>
        <w:rPr>
          <w:b/>
          <w:u w:val="single"/>
        </w:rPr>
        <w:t xml:space="preserve">61660</w:t>
      </w:r>
    </w:p>
    <w:p>
      <w:r>
        <w:t xml:space="preserve">@Orangeone4 @SteveWorks4You...suurimmat valehtelijat ikinä ...republikaaniset teabagger-paskiaiset kuten stockboy #pinoccio</w:t>
      </w:r>
    </w:p>
    <w:p>
      <w:r>
        <w:rPr>
          <w:b/>
          <w:u w:val="single"/>
        </w:rPr>
        <w:t xml:space="preserve">61661</w:t>
      </w:r>
    </w:p>
    <w:p>
      <w:r>
        <w:t xml:space="preserve">@Oreo @NHL Jos zoomaat, näet hänen karvaiset nänninsä.</w:t>
      </w:r>
    </w:p>
    <w:p>
      <w:r>
        <w:rPr>
          <w:b/>
          <w:u w:val="single"/>
        </w:rPr>
        <w:t xml:space="preserve">61662</w:t>
      </w:r>
    </w:p>
    <w:p>
      <w:r>
        <w:t xml:space="preserve">@OriginvlEpic roskakoriin</w:t>
      </w:r>
    </w:p>
    <w:p>
      <w:r>
        <w:rPr>
          <w:b/>
          <w:u w:val="single"/>
        </w:rPr>
        <w:t xml:space="preserve">61663</w:t>
      </w:r>
    </w:p>
    <w:p>
      <w:r>
        <w:t xml:space="preserve">@Oskzilla @yaseenxkahn sleep niggah! Lol</w:t>
      </w:r>
    </w:p>
    <w:p>
      <w:r>
        <w:rPr>
          <w:b/>
          <w:u w:val="single"/>
        </w:rPr>
        <w:t xml:space="preserve">61664</w:t>
      </w:r>
    </w:p>
    <w:p>
      <w:r>
        <w:t xml:space="preserve">@Oskzilla Minä lätkäisen sinut varjojen valtakuntaan!</w:t>
      </w:r>
    </w:p>
    <w:p>
      <w:r>
        <w:rPr>
          <w:b/>
          <w:u w:val="single"/>
        </w:rPr>
        <w:t xml:space="preserve">61665</w:t>
      </w:r>
    </w:p>
    <w:p>
      <w:r>
        <w:t xml:space="preserve">@Oskzilla tule piirtämään ja maalaamaan kanssani niggah!</w:t>
      </w:r>
    </w:p>
    <w:p>
      <w:r>
        <w:rPr>
          <w:b/>
          <w:u w:val="single"/>
        </w:rPr>
        <w:t xml:space="preserve">61666</w:t>
      </w:r>
    </w:p>
    <w:p>
      <w:r>
        <w:t xml:space="preserve">@Oskzilla haista vittu homo!</w:t>
      </w:r>
    </w:p>
    <w:p>
      <w:r>
        <w:rPr>
          <w:b/>
          <w:u w:val="single"/>
        </w:rPr>
        <w:t xml:space="preserve">61667</w:t>
      </w:r>
    </w:p>
    <w:p>
      <w:r>
        <w:t xml:space="preserve">@Oskzilla fuck you niggah you gay. Lol</w:t>
      </w:r>
    </w:p>
    <w:p>
      <w:r>
        <w:rPr>
          <w:b/>
          <w:u w:val="single"/>
        </w:rPr>
        <w:t xml:space="preserve">61668</w:t>
      </w:r>
    </w:p>
    <w:p>
      <w:r>
        <w:t xml:space="preserve">@Oskzilla mene nukkumaan, senkin hintti!</w:t>
      </w:r>
    </w:p>
    <w:p>
      <w:r>
        <w:rPr>
          <w:b/>
          <w:u w:val="single"/>
        </w:rPr>
        <w:t xml:space="preserve">61669</w:t>
      </w:r>
    </w:p>
    <w:p>
      <w:r>
        <w:t xml:space="preserve">@Oskzilla San Diegossa niggah!</w:t>
      </w:r>
    </w:p>
    <w:p>
      <w:r>
        <w:rPr>
          <w:b/>
          <w:u w:val="single"/>
        </w:rPr>
        <w:t xml:space="preserve">61670</w:t>
      </w:r>
    </w:p>
    <w:p>
      <w:r>
        <w:t xml:space="preserve">@Oskzilla niggah sinä homo!</w:t>
      </w:r>
    </w:p>
    <w:p>
      <w:r>
        <w:rPr>
          <w:b/>
          <w:u w:val="single"/>
        </w:rPr>
        <w:t xml:space="preserve">61671</w:t>
      </w:r>
    </w:p>
    <w:p>
      <w:r>
        <w:t xml:space="preserve">@Oskzilla ei ole reilua! Olet edelleen hintti -.-</w:t>
      </w:r>
    </w:p>
    <w:p>
      <w:r>
        <w:rPr>
          <w:b/>
          <w:u w:val="single"/>
        </w:rPr>
        <w:t xml:space="preserve">61672</w:t>
      </w:r>
    </w:p>
    <w:p>
      <w:r>
        <w:t xml:space="preserve">@Oskzilla toivot niggah!!!!</w:t>
      </w:r>
    </w:p>
    <w:p>
      <w:r>
        <w:rPr>
          <w:b/>
          <w:u w:val="single"/>
        </w:rPr>
        <w:t xml:space="preserve">61673</w:t>
      </w:r>
    </w:p>
    <w:p>
      <w:r>
        <w:t xml:space="preserve">@OsvaldoVause kik me u nigglet I need to know when we outs to the pool</w:t>
      </w:r>
    </w:p>
    <w:p>
      <w:r>
        <w:rPr>
          <w:b/>
          <w:u w:val="single"/>
        </w:rPr>
        <w:t xml:space="preserve">61674</w:t>
      </w:r>
    </w:p>
    <w:p>
      <w:r>
        <w:t xml:space="preserve">@OsvaldoVause tekstaa minulle u nigglet</w:t>
      </w:r>
    </w:p>
    <w:p>
      <w:r>
        <w:rPr>
          <w:b/>
          <w:u w:val="single"/>
        </w:rPr>
        <w:t xml:space="preserve">61675</w:t>
      </w:r>
    </w:p>
    <w:p>
      <w:r>
        <w:t xml:space="preserve">@OttawaPolitico Mistä tuo vitun muzzie-edict tulee? FBI:ltä vai Provin hallitukselta?</w:t>
      </w:r>
    </w:p>
    <w:p>
      <w:r>
        <w:rPr>
          <w:b/>
          <w:u w:val="single"/>
        </w:rPr>
        <w:t xml:space="preserve">61676</w:t>
      </w:r>
    </w:p>
    <w:p>
      <w:r>
        <w:t xml:space="preserve">@OurCofE Loppu naisten ja homojen ordinaatiolle, joiden ainoa tavoite on heikentää ja jakaa yhteisömme.</w:t>
      </w:r>
    </w:p>
    <w:p>
      <w:r>
        <w:rPr>
          <w:b/>
          <w:u w:val="single"/>
        </w:rPr>
        <w:t xml:space="preserve">61677</w:t>
      </w:r>
    </w:p>
    <w:p>
      <w:r>
        <w:t xml:space="preserve">@OutterSpaceSWAG @ChipChipperson @out</w:t>
        <w:br/>
        <w:t xml:space="preserve">Chippah I hopes you aines not be hangin wit dis wigger boy</w:t>
      </w:r>
    </w:p>
    <w:p>
      <w:r>
        <w:rPr>
          <w:b/>
          <w:u w:val="single"/>
        </w:rPr>
        <w:t xml:space="preserve">61678</w:t>
      </w:r>
    </w:p>
    <w:p>
      <w:r>
        <w:t xml:space="preserve">@Oxy_Jon @conleyfanclub yksi charlotte-kauppa, mutta tietysti he ovat homoja.</w:t>
      </w:r>
    </w:p>
    <w:p>
      <w:r>
        <w:rPr>
          <w:b/>
          <w:u w:val="single"/>
        </w:rPr>
        <w:t xml:space="preserve">61679</w:t>
      </w:r>
    </w:p>
    <w:p>
      <w:r>
        <w:t xml:space="preserve">@Oz_lito bitch been on ollut siellä ah minttuue cdfuuuuuu</w:t>
      </w:r>
    </w:p>
    <w:p>
      <w:r>
        <w:rPr>
          <w:b/>
          <w:u w:val="single"/>
        </w:rPr>
        <w:t xml:space="preserve">61680</w:t>
      </w:r>
    </w:p>
    <w:p>
      <w:r>
        <w:t xml:space="preserve">@PCMag Ylihinnoiteltu täydellinen roska. Ei edes keskusteltavissa.</w:t>
      </w:r>
    </w:p>
    <w:p>
      <w:r>
        <w:rPr>
          <w:b/>
          <w:u w:val="single"/>
        </w:rPr>
        <w:t xml:space="preserve">61681</w:t>
      </w:r>
    </w:p>
    <w:p>
      <w:r>
        <w:t xml:space="preserve">@PDaburei bitch nigga</w:t>
      </w:r>
    </w:p>
    <w:p>
      <w:r>
        <w:rPr>
          <w:b/>
          <w:u w:val="single"/>
        </w:rPr>
        <w:t xml:space="preserve">61682</w:t>
      </w:r>
    </w:p>
    <w:p>
      <w:r>
        <w:t xml:space="preserve">@PERRO5070 narttu tissit</w:t>
      </w:r>
    </w:p>
    <w:p>
      <w:r>
        <w:rPr>
          <w:b/>
          <w:u w:val="single"/>
        </w:rPr>
        <w:t xml:space="preserve">61683</w:t>
      </w:r>
    </w:p>
    <w:p>
      <w:r>
        <w:t xml:space="preserve">@PRoseish Tiedän, että olet nössö perse pelkuri, joka on heikompi ja pienempi kuin GZ</w:t>
      </w:r>
    </w:p>
    <w:p>
      <w:r>
        <w:rPr>
          <w:b/>
          <w:u w:val="single"/>
        </w:rPr>
        <w:t xml:space="preserve">61684</w:t>
      </w:r>
    </w:p>
    <w:p>
      <w:r>
        <w:t xml:space="preserve">@PRoseish emme lähetä nössöjä pelkureita vanhaan sparkyyn...</w:t>
      </w:r>
    </w:p>
    <w:p>
      <w:r>
        <w:rPr>
          <w:b/>
          <w:u w:val="single"/>
        </w:rPr>
        <w:t xml:space="preserve">61685</w:t>
      </w:r>
    </w:p>
    <w:p>
      <w:r>
        <w:t xml:space="preserve">@PRoseish kyllä, koska George Zimmerman on pelkuri.</w:t>
      </w:r>
    </w:p>
    <w:p>
      <w:r>
        <w:rPr>
          <w:b/>
          <w:u w:val="single"/>
        </w:rPr>
        <w:t xml:space="preserve">61686</w:t>
      </w:r>
    </w:p>
    <w:p>
      <w:r>
        <w:t xml:space="preserve">@PWilliamsD Tarvitsen simpukoita puolikuoressa :-). Täällä alhaalla ei saa muuta kuin friteerattuja simpukkaniskoja.</w:t>
      </w:r>
    </w:p>
    <w:p>
      <w:r>
        <w:rPr>
          <w:b/>
          <w:u w:val="single"/>
        </w:rPr>
        <w:t xml:space="preserve">61687</w:t>
      </w:r>
    </w:p>
    <w:p>
      <w:r>
        <w:t xml:space="preserve">@PabloMuchoLive hän on huora, ei kotirouva &amp;#128527;</w:t>
      </w:r>
    </w:p>
    <w:p>
      <w:r>
        <w:rPr>
          <w:b/>
          <w:u w:val="single"/>
        </w:rPr>
        <w:t xml:space="preserve">61688</w:t>
      </w:r>
    </w:p>
    <w:p>
      <w:r>
        <w:t xml:space="preserve">@PablyAndrew se oli Paul McCartney homo hintti</w:t>
      </w:r>
    </w:p>
    <w:p>
      <w:r>
        <w:rPr>
          <w:b/>
          <w:u w:val="single"/>
        </w:rPr>
        <w:t xml:space="preserve">61689</w:t>
      </w:r>
    </w:p>
    <w:p>
      <w:r>
        <w:t xml:space="preserve">@PacDaGoat kaula TITTIES sitten pillua</w:t>
      </w:r>
    </w:p>
    <w:p>
      <w:r>
        <w:rPr>
          <w:b/>
          <w:u w:val="single"/>
        </w:rPr>
        <w:t xml:space="preserve">61690</w:t>
      </w:r>
    </w:p>
    <w:p>
      <w:r>
        <w:t xml:space="preserve">@PacTha_Mac imma ampua että narttu</w:t>
      </w:r>
    </w:p>
    <w:p>
      <w:r>
        <w:rPr>
          <w:b/>
          <w:u w:val="single"/>
        </w:rPr>
        <w:t xml:space="preserve">61691</w:t>
      </w:r>
    </w:p>
    <w:p>
      <w:r>
        <w:t xml:space="preserve">@Pacific_Tomb kyllä, me kekkerit olemme paholainen.</w:t>
      </w:r>
    </w:p>
    <w:p>
      <w:r>
        <w:rPr>
          <w:b/>
          <w:u w:val="single"/>
        </w:rPr>
        <w:t xml:space="preserve">61692</w:t>
      </w:r>
    </w:p>
    <w:p>
      <w:r>
        <w:t xml:space="preserve">@Pacman_Dre_SB Sanoin sinulle jotain gorilla, lopeta apinamusiikin kuunteleminen.</w:t>
      </w:r>
    </w:p>
    <w:p>
      <w:r>
        <w:rPr>
          <w:b/>
          <w:u w:val="single"/>
        </w:rPr>
        <w:t xml:space="preserve">61693</w:t>
      </w:r>
    </w:p>
    <w:p>
      <w:r>
        <w:t xml:space="preserve">@Paid_My_Dues_ YEAH! Kun näet hänet uudelleen.....Tämä paskiainen on minulle velkaa rahaa! Kerro hänelle, että olen etsinyt häntä!</w:t>
      </w:r>
    </w:p>
    <w:p>
      <w:r>
        <w:rPr>
          <w:b/>
          <w:u w:val="single"/>
        </w:rPr>
        <w:t xml:space="preserve">61694</w:t>
      </w:r>
    </w:p>
    <w:p>
      <w:r>
        <w:t xml:space="preserve">@Paixj_ oikeassa nämä huorat eivät ole uskollisia</w:t>
      </w:r>
    </w:p>
    <w:p>
      <w:r>
        <w:rPr>
          <w:b/>
          <w:u w:val="single"/>
        </w:rPr>
        <w:t xml:space="preserve">61695</w:t>
      </w:r>
    </w:p>
    <w:p>
      <w:r>
        <w:t xml:space="preserve">@PamSchep Tämä ämmä ei ole vain idiootti vaan myös trolli! #spamblocked joten jatka paskan jauhamista @CalFreedomMom @RalphyBoyUSA @ABC @scottddolan</w:t>
      </w:r>
    </w:p>
    <w:p>
      <w:r>
        <w:rPr>
          <w:b/>
          <w:u w:val="single"/>
        </w:rPr>
        <w:t xml:space="preserve">61696</w:t>
      </w:r>
    </w:p>
    <w:p>
      <w:r>
        <w:t xml:space="preserve">@Pandah_Pooh laita rahasi ylös pillu</w:t>
      </w:r>
    </w:p>
    <w:p>
      <w:r>
        <w:rPr>
          <w:b/>
          <w:u w:val="single"/>
        </w:rPr>
        <w:t xml:space="preserve">61697</w:t>
      </w:r>
    </w:p>
    <w:p>
      <w:r>
        <w:t xml:space="preserve">@Param0nster_ sinä ja minä otamme Twitter-linnunmuotoisia pannukakkuja, se olisi vain alku...</w:t>
      </w:r>
    </w:p>
    <w:p>
      <w:r>
        <w:rPr>
          <w:b/>
          <w:u w:val="single"/>
        </w:rPr>
        <w:t xml:space="preserve">61698</w:t>
      </w:r>
    </w:p>
    <w:p>
      <w:r>
        <w:t xml:space="preserve">@ParhamBryce @lllexiss @lukejohnson06 @lukejohnson06 @laurenbeckkkk1 Hyvä on sitten kutsumme sinua myös nössöksi.</w:t>
      </w:r>
    </w:p>
    <w:p>
      <w:r>
        <w:rPr>
          <w:b/>
          <w:u w:val="single"/>
        </w:rPr>
        <w:t xml:space="preserve">61699</w:t>
      </w:r>
    </w:p>
    <w:p>
      <w:r>
        <w:t xml:space="preserve">@PatDollard Vitun muzzie-paskiaiset, kaikki pitäisi karkottaa, raakalaiset</w:t>
      </w:r>
    </w:p>
    <w:p>
      <w:r>
        <w:rPr>
          <w:b/>
          <w:u w:val="single"/>
        </w:rPr>
        <w:t xml:space="preserve">61700</w:t>
      </w:r>
    </w:p>
    <w:p>
      <w:r>
        <w:t xml:space="preserve">@Patchy_Beard G's up, hos down, Rush. Tarkoitan, että hän selvästi tykkää juhlia.</w:t>
      </w:r>
    </w:p>
    <w:p>
      <w:r>
        <w:rPr>
          <w:b/>
          <w:u w:val="single"/>
        </w:rPr>
        <w:t xml:space="preserve">61701</w:t>
      </w:r>
    </w:p>
    <w:p>
      <w:r>
        <w:t xml:space="preserve">@PatriotsOrg Vitut rättipäistä.</w:t>
      </w:r>
    </w:p>
    <w:p>
      <w:r>
        <w:rPr>
          <w:b/>
          <w:u w:val="single"/>
        </w:rPr>
        <w:t xml:space="preserve">61702</w:t>
      </w:r>
    </w:p>
    <w:p>
      <w:r>
        <w:t xml:space="preserve">@Pattty_B Kutsuin nartun persettäsi &amp;#128530;</w:t>
      </w:r>
    </w:p>
    <w:p>
      <w:r>
        <w:rPr>
          <w:b/>
          <w:u w:val="single"/>
        </w:rPr>
        <w:t xml:space="preserve">61703</w:t>
      </w:r>
    </w:p>
    <w:p>
      <w:r>
        <w:t xml:space="preserve">@PaulConroy @habeshasuperman Voi, se on tulossa, pikku ämmä, eikä Yhdysvalloilla ole veto-oikeutta siihen. Se tulee olemaan jännittävää katsottavaa.</w:t>
      </w:r>
    </w:p>
    <w:p>
      <w:r>
        <w:rPr>
          <w:b/>
          <w:u w:val="single"/>
        </w:rPr>
        <w:t xml:space="preserve">61704</w:t>
      </w:r>
    </w:p>
    <w:p>
      <w:r>
        <w:t xml:space="preserve">@PaulMoon8 @yurista4life @justinmiculka01 te vitun jenkit olen siellä 2 kuukauden kuluttua tapaan sinut pillu</w:t>
      </w:r>
    </w:p>
    <w:p>
      <w:r>
        <w:rPr>
          <w:b/>
          <w:u w:val="single"/>
        </w:rPr>
        <w:t xml:space="preserve">61705</w:t>
      </w:r>
    </w:p>
    <w:p>
      <w:r>
        <w:t xml:space="preserve">@Paulyy2 nah some honkey lookin dude at chr</w:t>
      </w:r>
    </w:p>
    <w:p>
      <w:r>
        <w:rPr>
          <w:b/>
          <w:u w:val="single"/>
        </w:rPr>
        <w:t xml:space="preserve">61706</w:t>
      </w:r>
    </w:p>
    <w:p>
      <w:r>
        <w:t xml:space="preserve">@Pecan_B19 @ObeyMy_Realness kuivempi sitten ne huono perse silmät teidän homo</w:t>
      </w:r>
    </w:p>
    <w:p>
      <w:r>
        <w:rPr>
          <w:b/>
          <w:u w:val="single"/>
        </w:rPr>
        <w:t xml:space="preserve">61707</w:t>
      </w:r>
    </w:p>
    <w:p>
      <w:r>
        <w:t xml:space="preserve">@PenguinGraham Jep, hän teki, kuin suora narttu</w:t>
      </w:r>
    </w:p>
    <w:p>
      <w:r>
        <w:rPr>
          <w:b/>
          <w:u w:val="single"/>
        </w:rPr>
        <w:t xml:space="preserve">61708</w:t>
      </w:r>
    </w:p>
    <w:p>
      <w:r>
        <w:t xml:space="preserve">@PennyTheGOAT</w:t>
        <w:br/>
        <w:t xml:space="preserve">Biebs saa vittu suoraan pilluun</w:t>
      </w:r>
    </w:p>
    <w:p>
      <w:r>
        <w:rPr>
          <w:b/>
          <w:u w:val="single"/>
        </w:rPr>
        <w:t xml:space="preserve">61709</w:t>
      </w:r>
    </w:p>
    <w:p>
      <w:r>
        <w:t xml:space="preserve">@PennyTheGOAT</w:t>
        <w:br/>
        <w:t xml:space="preserve">Tämä näyttää enemmänkin sinun pikku pikkuiselta paskiaiselta. http://t.co/GO58cT7ue7</w:t>
      </w:r>
    </w:p>
    <w:p>
      <w:r>
        <w:rPr>
          <w:b/>
          <w:u w:val="single"/>
        </w:rPr>
        <w:t xml:space="preserve">61710</w:t>
      </w:r>
    </w:p>
    <w:p>
      <w:r>
        <w:t xml:space="preserve">@PennyTheGOAT suoraan pimppiin</w:t>
      </w:r>
    </w:p>
    <w:p>
      <w:r>
        <w:rPr>
          <w:b/>
          <w:u w:val="single"/>
        </w:rPr>
        <w:t xml:space="preserve">61711</w:t>
      </w:r>
    </w:p>
    <w:p>
      <w:r>
        <w:t xml:space="preserve">@Pepper_Redbone @Yankees @Mets Juuri ihmiset, jotka eivät voi suosia päästä tuolle ihanalle vanhalle stadionille.</w:t>
      </w:r>
    </w:p>
    <w:p>
      <w:r>
        <w:rPr>
          <w:b/>
          <w:u w:val="single"/>
        </w:rPr>
        <w:t xml:space="preserve">61712</w:t>
      </w:r>
    </w:p>
    <w:p>
      <w:r>
        <w:t xml:space="preserve">@Pepper_Redbone @Yankees @Mets Kaipaan NYC!!! Nashville tarvitsee AL-ammattilaisjoukkueen. Lähin on KC tai Tampa. Se on aika huono. Etelässä on NL.</w:t>
      </w:r>
    </w:p>
    <w:p>
      <w:r>
        <w:rPr>
          <w:b/>
          <w:u w:val="single"/>
        </w:rPr>
        <w:t xml:space="preserve">61713</w:t>
      </w:r>
    </w:p>
    <w:p>
      <w:r>
        <w:t xml:space="preserve">@Pepper_Redbone @Yankees @Mets Kaipaan pizzaa! Intohimoa.</w:t>
      </w:r>
    </w:p>
    <w:p>
      <w:r>
        <w:rPr>
          <w:b/>
          <w:u w:val="single"/>
        </w:rPr>
        <w:t xml:space="preserve">61714</w:t>
      </w:r>
    </w:p>
    <w:p>
      <w:r>
        <w:t xml:space="preserve">@Pepper_Redbone @Yankees @Mets Ai niin. Ja ärsyttävät pirun ankkahuudot??? Ne pitää kieltää. Ankkasarvet??</w:t>
      </w:r>
    </w:p>
    <w:p>
      <w:r>
        <w:rPr>
          <w:b/>
          <w:u w:val="single"/>
        </w:rPr>
        <w:t xml:space="preserve">61715</w:t>
      </w:r>
    </w:p>
    <w:p>
      <w:r>
        <w:t xml:space="preserve">@Pepper_Redbone @Yankees Juuri tulossa! Toivottavasti. Koska he haisivat viime yönä.</w:t>
      </w:r>
    </w:p>
    <w:p>
      <w:r>
        <w:rPr>
          <w:b/>
          <w:u w:val="single"/>
        </w:rPr>
        <w:t xml:space="preserve">61716</w:t>
      </w:r>
    </w:p>
    <w:p>
      <w:r>
        <w:t xml:space="preserve">@PerezHilton \the koko joukko roskaväkeä tarvitsee 2 jus mennä pois. he r jus roskaväkeä!!!!</w:t>
      </w:r>
    </w:p>
    <w:p>
      <w:r>
        <w:rPr>
          <w:b/>
          <w:u w:val="single"/>
        </w:rPr>
        <w:t xml:space="preserve">61717</w:t>
      </w:r>
    </w:p>
    <w:p>
      <w:r>
        <w:t xml:space="preserve">@PerezHilton omg... ppl gonna bitch...</w:t>
      </w:r>
    </w:p>
    <w:p>
      <w:r>
        <w:rPr>
          <w:b/>
          <w:u w:val="single"/>
        </w:rPr>
        <w:t xml:space="preserve">61718</w:t>
      </w:r>
    </w:p>
    <w:p>
      <w:r>
        <w:t xml:space="preserve">@Persianboi10 @RyanTBurnss HAHAHA "pullea maalivahti tekee torjunnan vatsallaan"</w:t>
      </w:r>
    </w:p>
    <w:p>
      <w:r>
        <w:rPr>
          <w:b/>
          <w:u w:val="single"/>
        </w:rPr>
        <w:t xml:space="preserve">61719</w:t>
      </w:r>
    </w:p>
    <w:p>
      <w:r>
        <w:t xml:space="preserve">@Pete_OR pidän visuaalisesti enemmän seeprasta. En tiennyt pienemmistä kustannuksista.</w:t>
      </w:r>
    </w:p>
    <w:p>
      <w:r>
        <w:rPr>
          <w:b/>
          <w:u w:val="single"/>
        </w:rPr>
        <w:t xml:space="preserve">61720</w:t>
      </w:r>
    </w:p>
    <w:p>
      <w:r>
        <w:t xml:space="preserve">@PeterClifford1 @Penny_G @AngryBraveHeart @SheikhKhalifaPM rakastan H.birds! Ruokin niitä, kun asuin WA:n osavaltiossa. Hv niitä mtn S.Oreissa</w:t>
      </w:r>
    </w:p>
    <w:p>
      <w:r>
        <w:rPr>
          <w:b/>
          <w:u w:val="single"/>
        </w:rPr>
        <w:t xml:space="preserve">61721</w:t>
      </w:r>
    </w:p>
    <w:p>
      <w:r>
        <w:t xml:space="preserve">@PhantomGourmet Joku antoi minulle nipin Baileysin irlantilaista kermakahvia, mihin voin käyttää sitä, ehdotuksia?</w:t>
      </w:r>
    </w:p>
    <w:p>
      <w:r>
        <w:rPr>
          <w:b/>
          <w:u w:val="single"/>
        </w:rPr>
        <w:t xml:space="preserve">61722</w:t>
      </w:r>
    </w:p>
    <w:p>
      <w:r>
        <w:t xml:space="preserve">@PhilHecken En ymmärrä, miten se on heikkoa antaa mitään Jeterille, kun Astrosilla ei ole juuri mitään historiaa Yankeesin kanssa.</w:t>
      </w:r>
    </w:p>
    <w:p>
      <w:r>
        <w:rPr>
          <w:b/>
          <w:u w:val="single"/>
        </w:rPr>
        <w:t xml:space="preserve">61723</w:t>
      </w:r>
    </w:p>
    <w:p>
      <w:r>
        <w:t xml:space="preserve">@Piercethetit @Xenoss_ En rakasta näitä huoria...</w:t>
      </w:r>
    </w:p>
    <w:p>
      <w:r>
        <w:rPr>
          <w:b/>
          <w:u w:val="single"/>
        </w:rPr>
        <w:t xml:space="preserve">61724</w:t>
      </w:r>
    </w:p>
    <w:p>
      <w:r>
        <w:t xml:space="preserve">@PimpBillClinton @tareksaadmisr se on arabiaksi "sinä yksi pillu gettin motha fucka".</w:t>
      </w:r>
    </w:p>
    <w:p>
      <w:r>
        <w:rPr>
          <w:b/>
          <w:u w:val="single"/>
        </w:rPr>
        <w:t xml:space="preserve">61725</w:t>
      </w:r>
    </w:p>
    <w:p>
      <w:r>
        <w:t xml:space="preserve">@PinchSuckBlow lmoa @ korkea kuin kirahvi pillua</w:t>
      </w:r>
    </w:p>
    <w:p>
      <w:r>
        <w:rPr>
          <w:b/>
          <w:u w:val="single"/>
        </w:rPr>
        <w:t xml:space="preserve">61726</w:t>
      </w:r>
    </w:p>
    <w:p>
      <w:r>
        <w:t xml:space="preserve">@Pinche_Escobar liian hyvittää keltaiset leukasi? #karkkiperse</w:t>
      </w:r>
    </w:p>
    <w:p>
      <w:r>
        <w:rPr>
          <w:b/>
          <w:u w:val="single"/>
        </w:rPr>
        <w:t xml:space="preserve">61727</w:t>
      </w:r>
    </w:p>
    <w:p>
      <w:r>
        <w:t xml:space="preserve">@PinkChocolateBK Minusta se oli enemmän kuin jälkeenjäänyt &amp; ei pelottava ollenkaan!</w:t>
      </w:r>
    </w:p>
    <w:p>
      <w:r>
        <w:rPr>
          <w:b/>
          <w:u w:val="single"/>
        </w:rPr>
        <w:t xml:space="preserve">61728</w:t>
      </w:r>
    </w:p>
    <w:p>
      <w:r>
        <w:t xml:space="preserve">@Pipe_Tyson Minä? Nekru SINÄ olet pillu. Minulla on kädet sinulle, dawg!</w:t>
      </w:r>
    </w:p>
    <w:p>
      <w:r>
        <w:rPr>
          <w:b/>
          <w:u w:val="single"/>
        </w:rPr>
        <w:t xml:space="preserve">61729</w:t>
      </w:r>
    </w:p>
    <w:p>
      <w:r>
        <w:t xml:space="preserve">@PlannedSickDays hei, onko sinulla sitä kuvakaappausta, jossa djk:n wiki-sivua päivitetään roskakoritapauksen osalta?</w:t>
      </w:r>
    </w:p>
    <w:p>
      <w:r>
        <w:rPr>
          <w:b/>
          <w:u w:val="single"/>
        </w:rPr>
        <w:t xml:space="preserve">61730</w:t>
      </w:r>
    </w:p>
    <w:p>
      <w:r>
        <w:t xml:space="preserve">@PlasticDom voimmeko plz mennä Starbucksiin ja tehdä sen. Ebola kuulostaa todella ghetto hood nimeltä tbh.</w:t>
      </w:r>
    </w:p>
    <w:p>
      <w:r>
        <w:rPr>
          <w:b/>
          <w:u w:val="single"/>
        </w:rPr>
        <w:t xml:space="preserve">61731</w:t>
      </w:r>
    </w:p>
    <w:p>
      <w:r>
        <w:t xml:space="preserve">@Pnolia_jay turpa kiinni, ämmä nekru.</w:t>
      </w:r>
    </w:p>
    <w:p>
      <w:r>
        <w:rPr>
          <w:b/>
          <w:u w:val="single"/>
        </w:rPr>
        <w:t xml:space="preserve">61732</w:t>
      </w:r>
    </w:p>
    <w:p>
      <w:r>
        <w:t xml:space="preserve">@Po0pdogg perääntykää homo</w:t>
      </w:r>
    </w:p>
    <w:p>
      <w:r>
        <w:rPr>
          <w:b/>
          <w:u w:val="single"/>
        </w:rPr>
        <w:t xml:space="preserve">61733</w:t>
      </w:r>
    </w:p>
    <w:p>
      <w:r>
        <w:t xml:space="preserve">@Poffalicious helvetti ei mies olen jälkeenjäänyt hyvä situps.. että run oli heikko tho</w:t>
      </w:r>
    </w:p>
    <w:p>
      <w:r>
        <w:rPr>
          <w:b/>
          <w:u w:val="single"/>
        </w:rPr>
        <w:t xml:space="preserve">61734</w:t>
      </w:r>
    </w:p>
    <w:p>
      <w:r>
        <w:t xml:space="preserve">@Pohlman2 Näytänkö minä Mike Vickin nartulta?</w:t>
      </w:r>
    </w:p>
    <w:p>
      <w:r>
        <w:rPr>
          <w:b/>
          <w:u w:val="single"/>
        </w:rPr>
        <w:t xml:space="preserve">61735</w:t>
      </w:r>
    </w:p>
    <w:p>
      <w:r>
        <w:t xml:space="preserve">@Police_TactGear Artikkeli on virheellinen. Otin ensimmäisen CHP:n BRPD:n kanssa. Oli hyvin tehty. Jopa oli 2 ghettotyttöä, joilla oli jammy Hi-purnt 9, mutta hyvin tehty.</w:t>
      </w:r>
    </w:p>
    <w:p>
      <w:r>
        <w:rPr>
          <w:b/>
          <w:u w:val="single"/>
        </w:rPr>
        <w:t xml:space="preserve">61736</w:t>
      </w:r>
    </w:p>
    <w:p>
      <w:r>
        <w:t xml:space="preserve">@PowlengMawi yung nakalagay sa second page ng handout na may closed ended questions etc. Tapos lalagay sa 1/2 yellow pad</w:t>
      </w:r>
    </w:p>
    <w:p>
      <w:r>
        <w:rPr>
          <w:b/>
          <w:u w:val="single"/>
        </w:rPr>
        <w:t xml:space="preserve">61737</w:t>
      </w:r>
    </w:p>
    <w:p>
      <w:r>
        <w:t xml:space="preserve">@PraviKingDino narttu</w:t>
      </w:r>
    </w:p>
    <w:p>
      <w:r>
        <w:rPr>
          <w:b/>
          <w:u w:val="single"/>
        </w:rPr>
        <w:t xml:space="preserve">61738</w:t>
      </w:r>
    </w:p>
    <w:p>
      <w:r>
        <w:t xml:space="preserve">@PraviKingDino pidät miehistä homo.</w:t>
      </w:r>
    </w:p>
    <w:p>
      <w:r>
        <w:rPr>
          <w:b/>
          <w:u w:val="single"/>
        </w:rPr>
        <w:t xml:space="preserve">61739</w:t>
      </w:r>
    </w:p>
    <w:p>
      <w:r>
        <w:t xml:space="preserve">@PrayForJack new yorkin neekerit ovat nopeita lähtemään nartun kimppuun julkisesti poika lol!!!!!</w:t>
      </w:r>
    </w:p>
    <w:p>
      <w:r>
        <w:rPr>
          <w:b/>
          <w:u w:val="single"/>
        </w:rPr>
        <w:t xml:space="preserve">61740</w:t>
      </w:r>
    </w:p>
    <w:p>
      <w:r>
        <w:t xml:space="preserve">@Pretty_WarZone olisi pitänyt saada se kiinni ensimmäisellä kerralla neekeri</w:t>
      </w:r>
    </w:p>
    <w:p>
      <w:r>
        <w:rPr>
          <w:b/>
          <w:u w:val="single"/>
        </w:rPr>
        <w:t xml:space="preserve">61741</w:t>
      </w:r>
    </w:p>
    <w:p>
      <w:r>
        <w:t xml:space="preserve">@Prettyflacko21 ottaa pois kuin narttu rintaliivit</w:t>
      </w:r>
    </w:p>
    <w:p>
      <w:r>
        <w:rPr>
          <w:b/>
          <w:u w:val="single"/>
        </w:rPr>
        <w:t xml:space="preserve">61742</w:t>
      </w:r>
    </w:p>
    <w:p>
      <w:r>
        <w:t xml:space="preserve">@Pribski86 idgaf hoe</w:t>
      </w:r>
    </w:p>
    <w:p>
      <w:r>
        <w:rPr>
          <w:b/>
          <w:u w:val="single"/>
        </w:rPr>
        <w:t xml:space="preserve">61743</w:t>
      </w:r>
    </w:p>
    <w:p>
      <w:r>
        <w:t xml:space="preserve">@PrimoMars nicca u lukea mitä kirjoitin u aint slo by a long shot dont leikkiä tyhmä nyt litebrite lol</w:t>
      </w:r>
    </w:p>
    <w:p>
      <w:r>
        <w:rPr>
          <w:b/>
          <w:u w:val="single"/>
        </w:rPr>
        <w:t xml:space="preserve">61744</w:t>
      </w:r>
    </w:p>
    <w:p>
      <w:r>
        <w:t xml:space="preserve">@PrinceDemitri @TheWeek @russlljones Tyypillinen Hitchensin tyyppinen ateisti, joka katsoi dokumenttia siitä, miten Hollywood vihaa Jumalaa, ja oli valmis pilkkaamaan sitä.</w:t>
      </w:r>
    </w:p>
    <w:p>
      <w:r>
        <w:rPr>
          <w:b/>
          <w:u w:val="single"/>
        </w:rPr>
        <w:t xml:space="preserve">61745</w:t>
      </w:r>
    </w:p>
    <w:p>
      <w:r>
        <w:t xml:space="preserve">@PrinceGreenJr miksi pidätellä? Sano vain, että he ovat yhtä vammaisia kuin heidän tissinsä ovat väärennettyjä, ei ole mitään väliä...</w:t>
      </w:r>
    </w:p>
    <w:p>
      <w:r>
        <w:rPr>
          <w:b/>
          <w:u w:val="single"/>
        </w:rPr>
        <w:t xml:space="preserve">61746</w:t>
      </w:r>
    </w:p>
    <w:p>
      <w:r>
        <w:t xml:space="preserve">@Prince_WilliamB @MixyArts Tällä ei ole mitään tekemistä kenkieni kanssa, senkin tietämätön ääliö.</w:t>
      </w:r>
    </w:p>
    <w:p>
      <w:r>
        <w:rPr>
          <w:b/>
          <w:u w:val="single"/>
        </w:rPr>
        <w:t xml:space="preserve">61747</w:t>
      </w:r>
    </w:p>
    <w:p>
      <w:r>
        <w:t xml:space="preserve">@Princesslexii16 Damn you just called yourself a bitch bruh ? Lol &amp;#9995;</w:t>
      </w:r>
    </w:p>
    <w:p>
      <w:r>
        <w:rPr>
          <w:b/>
          <w:u w:val="single"/>
        </w:rPr>
        <w:t xml:space="preserve">61748</w:t>
      </w:r>
    </w:p>
    <w:p>
      <w:r>
        <w:t xml:space="preserve">@Princesslexii16 Vitun pesukarhu</w:t>
      </w:r>
    </w:p>
    <w:p>
      <w:r>
        <w:rPr>
          <w:b/>
          <w:u w:val="single"/>
        </w:rPr>
        <w:t xml:space="preserve">61749</w:t>
      </w:r>
    </w:p>
    <w:p>
      <w:r>
        <w:t xml:space="preserve">@PrissyPisces_ I'm talkin bout sluts and hoes in general</w:t>
      </w:r>
    </w:p>
    <w:p>
      <w:r>
        <w:rPr>
          <w:b/>
          <w:u w:val="single"/>
        </w:rPr>
        <w:t xml:space="preserve">61750</w:t>
      </w:r>
    </w:p>
    <w:p>
      <w:r>
        <w:t xml:space="preserve">@Progress4Ohio @msnbc @meetthepress En käyttäisi rahojani tuollaiseen roskasakkiin!</w:t>
      </w:r>
    </w:p>
    <w:p>
      <w:r>
        <w:rPr>
          <w:b/>
          <w:u w:val="single"/>
        </w:rPr>
        <w:t xml:space="preserve">61751</w:t>
      </w:r>
    </w:p>
    <w:p>
      <w:r>
        <w:t xml:space="preserve">@ProperEtacet Vitut äidistäsi, hintti...</w:t>
      </w:r>
    </w:p>
    <w:p>
      <w:r>
        <w:rPr>
          <w:b/>
          <w:u w:val="single"/>
        </w:rPr>
        <w:t xml:space="preserve">61752</w:t>
      </w:r>
    </w:p>
    <w:p>
      <w:r>
        <w:t xml:space="preserve">@Prophzilla En vihaa sitä, että hän räjähti 3005:stä kuin hipsteri, mutta vihaan niitä homoja, jotka sanovat rakastavansa hänen musiikkiaan hänen pahimman +:n perusteella</w:t>
      </w:r>
    </w:p>
    <w:p>
      <w:r>
        <w:rPr>
          <w:b/>
          <w:u w:val="single"/>
        </w:rPr>
        <w:t xml:space="preserve">61753</w:t>
      </w:r>
    </w:p>
    <w:p>
      <w:r>
        <w:t xml:space="preserve">@Prophzilla Olen rehellisesti sitä mieltä, että internet on täynnä ääliöitä.</w:t>
      </w:r>
    </w:p>
    <w:p>
      <w:r>
        <w:rPr>
          <w:b/>
          <w:u w:val="single"/>
        </w:rPr>
        <w:t xml:space="preserve">61754</w:t>
      </w:r>
    </w:p>
    <w:p>
      <w:r>
        <w:t xml:space="preserve">@Prophzilla Ennen kuin lähdin collegeen, halusin hankkia ukulelen, mutta tajusin nopeasti, että olisin suurempi hintti kuin se kitaristipoika, joka oli pihalla.</w:t>
      </w:r>
    </w:p>
    <w:p>
      <w:r>
        <w:rPr>
          <w:b/>
          <w:u w:val="single"/>
        </w:rPr>
        <w:t xml:space="preserve">61755</w:t>
      </w:r>
    </w:p>
    <w:p>
      <w:r>
        <w:t xml:space="preserve">@ProsperINDIA ho no. Ilman teidän ääntänne hävisimme vaalit. AK49 vannoo tänään valan pääministerinä :-).</w:t>
      </w:r>
    </w:p>
    <w:p>
      <w:r>
        <w:rPr>
          <w:b/>
          <w:u w:val="single"/>
        </w:rPr>
        <w:t xml:space="preserve">61756</w:t>
      </w:r>
    </w:p>
    <w:p>
      <w:r>
        <w:t xml:space="preserve">@ProtectYourNet Tiedän oikein? Mutta tässä minä tuhlaan aikaa ajatellen 'vielä 1 tunti ennen kuin aloitan päivän...'.</w:t>
        <w:br/>
        <w:t xml:space="preserve"> Olen jälkeenjäänyt! &amp;#128541;</w:t>
      </w:r>
    </w:p>
    <w:p>
      <w:r>
        <w:rPr>
          <w:b/>
          <w:u w:val="single"/>
        </w:rPr>
        <w:t xml:space="preserve">61757</w:t>
      </w:r>
    </w:p>
    <w:p>
      <w:r>
        <w:t xml:space="preserve">@Pudingtane ....yeah....En usko, että kyse on #injuns. Luulen, että #puna-ihoiset liittyy #politiikkaan ja #alkoholismiin #WashingtonDC:ssä ..... .....</w:t>
      </w:r>
    </w:p>
    <w:p>
      <w:r>
        <w:rPr>
          <w:b/>
          <w:u w:val="single"/>
        </w:rPr>
        <w:t xml:space="preserve">61758</w:t>
      </w:r>
    </w:p>
    <w:p>
      <w:r>
        <w:t xml:space="preserve">@PushinUpRoses Tämänhetkinen suosikkilinjani on Shea Moisture. Sitä saa Targetista ja CVS:stä. Suuri kuiville, kiharille ja/tai värjätyille hiuksille.</w:t>
      </w:r>
    </w:p>
    <w:p>
      <w:r>
        <w:rPr>
          <w:b/>
          <w:u w:val="single"/>
        </w:rPr>
        <w:t xml:space="preserve">61759</w:t>
      </w:r>
    </w:p>
    <w:p>
      <w:r>
        <w:t xml:space="preserve">@PussyBeezus_ whatever hoe</w:t>
      </w:r>
    </w:p>
    <w:p>
      <w:r>
        <w:rPr>
          <w:b/>
          <w:u w:val="single"/>
        </w:rPr>
        <w:t xml:space="preserve">61760</w:t>
      </w:r>
    </w:p>
    <w:p>
      <w:r>
        <w:t xml:space="preserve">@PzFeed Tämä kaveri saisi ohjelman Spike-kanavalle, jos he voisivat jotenkin herättää sen paskiaisen henkiin. Minä katsoisin.</w:t>
      </w:r>
    </w:p>
    <w:p>
      <w:r>
        <w:rPr>
          <w:b/>
          <w:u w:val="single"/>
        </w:rPr>
        <w:t xml:space="preserve">61761</w:t>
      </w:r>
    </w:p>
    <w:p>
      <w:r>
        <w:t xml:space="preserve">@QUAN1T0 Olet jälkeenjäänyt bruh lol</w:t>
      </w:r>
    </w:p>
    <w:p>
      <w:r>
        <w:rPr>
          <w:b/>
          <w:u w:val="single"/>
        </w:rPr>
        <w:t xml:space="preserve">61762</w:t>
      </w:r>
    </w:p>
    <w:p>
      <w:r>
        <w:t xml:space="preserve">@QVC mansikkakakku. Pinottu kermavaahdolla, keltaisella spunge-kakulla, &amp;amp; viipaloituja #mansikoita, jotka on juuri poimittu maatilalta lasten kanssa.</w:t>
      </w:r>
    </w:p>
    <w:p>
      <w:r>
        <w:rPr>
          <w:b/>
          <w:u w:val="single"/>
        </w:rPr>
        <w:t xml:space="preserve">61763</w:t>
      </w:r>
    </w:p>
    <w:p>
      <w:r>
        <w:t xml:space="preserve">@QovEm Pelasin juuri Heimer-tukea vastaan. Suurin homo ikinä. Typerä juustomestari.</w:t>
      </w:r>
    </w:p>
    <w:p>
      <w:r>
        <w:rPr>
          <w:b/>
          <w:u w:val="single"/>
        </w:rPr>
        <w:t xml:space="preserve">61764</w:t>
      </w:r>
    </w:p>
    <w:p>
      <w:r>
        <w:t xml:space="preserve">@QuantRyse @HairyPotterZ @Hockeypuck55 Jos minut estetään, olen tuon nartun kuistilla kännissä ja huutamassa. Pyhä paska...hän oli oikeassa...minä olen Kanye.</w:t>
      </w:r>
    </w:p>
    <w:p>
      <w:r>
        <w:rPr>
          <w:b/>
          <w:u w:val="single"/>
        </w:rPr>
        <w:t xml:space="preserve">61765</w:t>
      </w:r>
    </w:p>
    <w:p>
      <w:r>
        <w:t xml:space="preserve">@QuavoStuntin minun ämmä sai huumeet hänen pikkuhousunsa sssshhhhhhh sinä Dramaticille</w:t>
      </w:r>
    </w:p>
    <w:p>
      <w:r>
        <w:rPr>
          <w:b/>
          <w:u w:val="single"/>
        </w:rPr>
        <w:t xml:space="preserve">61766</w:t>
      </w:r>
    </w:p>
    <w:p>
      <w:r>
        <w:t xml:space="preserve">@QueChele u tiedätte, miten Hispanics olla takein Kaikki työpaikat nämä neekerit eivät? Joo, niinku espanjalainen...</w:t>
      </w:r>
    </w:p>
    <w:p>
      <w:r>
        <w:rPr>
          <w:b/>
          <w:u w:val="single"/>
        </w:rPr>
        <w:t xml:space="preserve">61767</w:t>
      </w:r>
    </w:p>
    <w:p>
      <w:r>
        <w:t xml:space="preserve">@QueenIttyBitty lmfao En skannannut mitään..the fat hoes was hittin me up</w:t>
      </w:r>
    </w:p>
    <w:p>
      <w:r>
        <w:rPr>
          <w:b/>
          <w:u w:val="single"/>
        </w:rPr>
        <w:t xml:space="preserve">61768</w:t>
      </w:r>
    </w:p>
    <w:p>
      <w:r>
        <w:t xml:space="preserve">@QueenSAVage97 @FresH_BoY_Will miten voit verrata sushia pilluun, vaikka sushissasi ei ole mulkkuja &amp;#128514;</w:t>
      </w:r>
    </w:p>
    <w:p>
      <w:r>
        <w:rPr>
          <w:b/>
          <w:u w:val="single"/>
        </w:rPr>
        <w:t xml:space="preserve">61769</w:t>
      </w:r>
    </w:p>
    <w:p>
      <w:r>
        <w:t xml:space="preserve">@QueenSAVage97 naw I Juss like making you a lil mad &amp;#128514; Olen ollut poissa liian kauan tho Vihaan boonies&amp;#128589;&amp;#128564;</w:t>
      </w:r>
    </w:p>
    <w:p>
      <w:r>
        <w:rPr>
          <w:b/>
          <w:u w:val="single"/>
        </w:rPr>
        <w:t xml:space="preserve">61770</w:t>
      </w:r>
    </w:p>
    <w:p>
      <w:r>
        <w:t xml:space="preserve">@QueenShyba nauraa kuvakaappauksilleni. ei ämmä, tämä saattaa olla punainen koodi.</w:t>
      </w:r>
    </w:p>
    <w:p>
      <w:r>
        <w:rPr>
          <w:b/>
          <w:u w:val="single"/>
        </w:rPr>
        <w:t xml:space="preserve">61771</w:t>
      </w:r>
    </w:p>
    <w:p>
      <w:r>
        <w:t xml:space="preserve">@Queen_Kaaat miten olisi, jos vain nussin sinua suoraan pilluun.</w:t>
      </w:r>
    </w:p>
    <w:p>
      <w:r>
        <w:rPr>
          <w:b/>
          <w:u w:val="single"/>
        </w:rPr>
        <w:t xml:space="preserve">61772</w:t>
      </w:r>
    </w:p>
    <w:p>
      <w:r>
        <w:t xml:space="preserve">@Qui_ThePharaoh @zApollo0803 @MildlyDarkSkin hes on valehteleva hintti. hän käytti inspect elementtiä muuttaakseen tilillään olevien dollarien määrää.</w:t>
      </w:r>
    </w:p>
    <w:p>
      <w:r>
        <w:rPr>
          <w:b/>
          <w:u w:val="single"/>
        </w:rPr>
        <w:t xml:space="preserve">61773</w:t>
      </w:r>
    </w:p>
    <w:p>
      <w:r>
        <w:t xml:space="preserve">@R3lentlssTr0ll @AnastasiaPacana kyllä pidän mulkusta ja vihaan narttuja. kuka minä nyt olen?</w:t>
      </w:r>
    </w:p>
    <w:p>
      <w:r>
        <w:rPr>
          <w:b/>
          <w:u w:val="single"/>
        </w:rPr>
        <w:t xml:space="preserve">61774</w:t>
      </w:r>
    </w:p>
    <w:p>
      <w:r>
        <w:t xml:space="preserve">@RAEPaelMunturo @WorldStarFunny aye sae en feeld kawkin dyke</w:t>
      </w:r>
    </w:p>
    <w:p>
      <w:r>
        <w:rPr>
          <w:b/>
          <w:u w:val="single"/>
        </w:rPr>
        <w:t xml:space="preserve">61775</w:t>
      </w:r>
    </w:p>
    <w:p>
      <w:r>
        <w:t xml:space="preserve">@RAEPaelMunturo ilmeisesti ei moni ämmä ole nähnyt sitä, että</w:t>
      </w:r>
    </w:p>
    <w:p>
      <w:r>
        <w:rPr>
          <w:b/>
          <w:u w:val="single"/>
        </w:rPr>
        <w:t xml:space="preserve">61776</w:t>
      </w:r>
    </w:p>
    <w:p>
      <w:r>
        <w:t xml:space="preserve">@RBesofii</w:t>
        <w:br/>
        <w:t xml:space="preserve">Cants even fool a colored man wit dis bullshit http://t.co/gtln1tpMgi</w:t>
      </w:r>
    </w:p>
    <w:p>
      <w:r>
        <w:rPr>
          <w:b/>
          <w:u w:val="single"/>
        </w:rPr>
        <w:t xml:space="preserve">61777</w:t>
      </w:r>
    </w:p>
    <w:p>
      <w:r>
        <w:t xml:space="preserve">@REAL_Kaysavage että narttu oli menossa tai nawl</w:t>
      </w:r>
    </w:p>
    <w:p>
      <w:r>
        <w:rPr>
          <w:b/>
          <w:u w:val="single"/>
        </w:rPr>
        <w:t xml:space="preserve">61778</w:t>
      </w:r>
    </w:p>
    <w:p>
      <w:r>
        <w:t xml:space="preserve">@REM_2014 @FunnyPicsDepot @DavetheBrave1 narttu perse äänet hänen päässään haha</w:t>
      </w:r>
    </w:p>
    <w:p>
      <w:r>
        <w:rPr>
          <w:b/>
          <w:u w:val="single"/>
        </w:rPr>
        <w:t xml:space="preserve">61779</w:t>
      </w:r>
    </w:p>
    <w:p>
      <w:r>
        <w:t xml:space="preserve">@REM_2014 @SupahFienMode bitch ass Jorge Haha etkö ole töissä nekru?</w:t>
      </w:r>
    </w:p>
    <w:p>
      <w:r>
        <w:rPr>
          <w:b/>
          <w:u w:val="single"/>
        </w:rPr>
        <w:t xml:space="preserve">61780</w:t>
      </w:r>
    </w:p>
    <w:p>
      <w:r>
        <w:t xml:space="preserve">@REM_2014 Olen humalassa, että huora itse bro solo dolo</w:t>
      </w:r>
    </w:p>
    <w:p>
      <w:r>
        <w:rPr>
          <w:b/>
          <w:u w:val="single"/>
        </w:rPr>
        <w:t xml:space="preserve">61781</w:t>
      </w:r>
    </w:p>
    <w:p>
      <w:r>
        <w:t xml:space="preserve">@REM_2014 biiiiiiiiiitch älä aloita tätä taas haha minun niggggggg isoäiti tulla yli hoe!!! Jos haluat, yritän hakea sinut tänään, jos haluat...</w:t>
      </w:r>
    </w:p>
    <w:p>
      <w:r>
        <w:rPr>
          <w:b/>
          <w:u w:val="single"/>
        </w:rPr>
        <w:t xml:space="preserve">61782</w:t>
      </w:r>
    </w:p>
    <w:p>
      <w:r>
        <w:t xml:space="preserve">@RFam2550 turpa kiinni homo</w:t>
      </w:r>
    </w:p>
    <w:p>
      <w:r>
        <w:rPr>
          <w:b/>
          <w:u w:val="single"/>
        </w:rPr>
        <w:t xml:space="preserve">61783</w:t>
      </w:r>
    </w:p>
    <w:p>
      <w:r>
        <w:t xml:space="preserve">@RFradsham fuck you bitch #shrimp #shorty #midget #kääpiö #kääpiö #infant #jk</w:t>
      </w:r>
    </w:p>
    <w:p>
      <w:r>
        <w:rPr>
          <w:b/>
          <w:u w:val="single"/>
        </w:rPr>
        <w:t xml:space="preserve">61784</w:t>
      </w:r>
    </w:p>
    <w:p>
      <w:r>
        <w:t xml:space="preserve">@RHook220 @ohwait_itsKate @EjPeruski5634 pillua x3</w:t>
      </w:r>
    </w:p>
    <w:p>
      <w:r>
        <w:rPr>
          <w:b/>
          <w:u w:val="single"/>
        </w:rPr>
        <w:t xml:space="preserve">61785</w:t>
      </w:r>
    </w:p>
    <w:p>
      <w:r>
        <w:t xml:space="preserve">@RJ_diggins86 nuku vähän, nössö.</w:t>
      </w:r>
    </w:p>
    <w:p>
      <w:r>
        <w:rPr>
          <w:b/>
          <w:u w:val="single"/>
        </w:rPr>
        <w:t xml:space="preserve">61786</w:t>
      </w:r>
    </w:p>
    <w:p>
      <w:r>
        <w:t xml:space="preserve">@RNIC_BAM - kuulit kyllä.&amp;#128530; kerrotaan ihmisille, että sinulla on parisuhdeongelmia &amp;amp; riiteleminen täällä, siitä ne huorat pitävät, joten lopeta.</w:t>
      </w:r>
    </w:p>
    <w:p>
      <w:r>
        <w:rPr>
          <w:b/>
          <w:u w:val="single"/>
        </w:rPr>
        <w:t xml:space="preserve">61787</w:t>
      </w:r>
    </w:p>
    <w:p>
      <w:r>
        <w:t xml:space="preserve">@RPopBox @boxing Joo hän ei todellakaan ollut sama kaveri, joka taisteli Lara, mutta hän leikkaa rengas pois hyvin, jonka pitäisi olla valtava siunaus Canelo</w:t>
      </w:r>
    </w:p>
    <w:p>
      <w:r>
        <w:rPr>
          <w:b/>
          <w:u w:val="single"/>
        </w:rPr>
        <w:t xml:space="preserve">61788</w:t>
      </w:r>
    </w:p>
    <w:p>
      <w:r>
        <w:t xml:space="preserve">@RSBerto Dumb Haitilaiset väärennetyt mustat hintit. Menkää Haitille ja niskatkaa itseänne.</w:t>
      </w:r>
    </w:p>
    <w:p>
      <w:r>
        <w:rPr>
          <w:b/>
          <w:u w:val="single"/>
        </w:rPr>
        <w:t xml:space="preserve">61789</w:t>
      </w:r>
    </w:p>
    <w:p>
      <w:r>
        <w:t xml:space="preserve">@RabehChararah1 lmaoo mikä homo</w:t>
      </w:r>
    </w:p>
    <w:p>
      <w:r>
        <w:rPr>
          <w:b/>
          <w:u w:val="single"/>
        </w:rPr>
        <w:t xml:space="preserve">61790</w:t>
      </w:r>
    </w:p>
    <w:p>
      <w:r>
        <w:t xml:space="preserve">@Rachijuana Otin Mollyn joka päivä viime vuonna #beat#that#bitch</w:t>
      </w:r>
    </w:p>
    <w:p>
      <w:r>
        <w:rPr>
          <w:b/>
          <w:u w:val="single"/>
        </w:rPr>
        <w:t xml:space="preserve">61791</w:t>
      </w:r>
    </w:p>
    <w:p>
      <w:r>
        <w:t xml:space="preserve">@RacistNegro69 @MrMooncricket Haista vittu, kusipää rasistinen kusipää ämmä. Olen raportoinut sinusta typerys.</w:t>
      </w:r>
    </w:p>
    <w:p>
      <w:r>
        <w:rPr>
          <w:b/>
          <w:u w:val="single"/>
        </w:rPr>
        <w:t xml:space="preserve">61792</w:t>
      </w:r>
    </w:p>
    <w:p>
      <w:r>
        <w:t xml:space="preserve">@RainCaudillo sana. Sisältyykö johonkin sinun päätöksistäsi ankkuri, sulka, äärettömyysmerkki, lintu?</w:t>
      </w:r>
    </w:p>
    <w:p>
      <w:r>
        <w:rPr>
          <w:b/>
          <w:u w:val="single"/>
        </w:rPr>
        <w:t xml:space="preserve">61793</w:t>
      </w:r>
    </w:p>
    <w:p>
      <w:r>
        <w:t xml:space="preserve">@RainaluvsA tuossa kuvassa kyllä, minulla ei ole ollut päivitettyä kuvaa lisätty enkelin siipi on värillinen nyt myös, ja kiitos edustaa mitä olen ;)</w:t>
      </w:r>
    </w:p>
    <w:p>
      <w:r>
        <w:rPr>
          <w:b/>
          <w:u w:val="single"/>
        </w:rPr>
        <w:t xml:space="preserve">61794</w:t>
      </w:r>
    </w:p>
    <w:p>
      <w:r>
        <w:t xml:space="preserve">@RainaluvsA pelottaa?! Mitä nössöjä, näen vain suloisen, rehellisen naisen, mutta ihan oikeasti voisit tehdä tästä kyttäämisestä niin paljon helpompaa!</w:t>
      </w:r>
    </w:p>
    <w:p>
      <w:r>
        <w:rPr>
          <w:b/>
          <w:u w:val="single"/>
        </w:rPr>
        <w:t xml:space="preserve">61795</w:t>
      </w:r>
    </w:p>
    <w:p>
      <w:r>
        <w:t xml:space="preserve">@Rams_6 hyvää syntymäpäivää narttu!</w:t>
      </w:r>
    </w:p>
    <w:p>
      <w:r>
        <w:rPr>
          <w:b/>
          <w:u w:val="single"/>
        </w:rPr>
        <w:t xml:space="preserve">61796</w:t>
      </w:r>
    </w:p>
    <w:p>
      <w:r>
        <w:t xml:space="preserve">@Ranae_26 en voi miksi olet hereillä &amp;#9825;&amp;#9825;</w:t>
      </w:r>
    </w:p>
    <w:p>
      <w:r>
        <w:rPr>
          <w:b/>
          <w:u w:val="single"/>
        </w:rPr>
        <w:t xml:space="preserve">61797</w:t>
      </w:r>
    </w:p>
    <w:p>
      <w:r>
        <w:t xml:space="preserve">@Rasheed_Sheen kaikki, mutta im ulkopuolella tule hakemaan tämä narttu</w:t>
      </w:r>
    </w:p>
    <w:p>
      <w:r>
        <w:rPr>
          <w:b/>
          <w:u w:val="single"/>
        </w:rPr>
        <w:t xml:space="preserve">61798</w:t>
      </w:r>
    </w:p>
    <w:p>
      <w:r>
        <w:t xml:space="preserve">@Rasheed_Sheen mies hemmetti hemmo tule hakemaan tämä ämmä lml</w:t>
      </w:r>
    </w:p>
    <w:p>
      <w:r>
        <w:rPr>
          <w:b/>
          <w:u w:val="single"/>
        </w:rPr>
        <w:t xml:space="preserve">61799</w:t>
      </w:r>
    </w:p>
    <w:p>
      <w:r>
        <w:t xml:space="preserve">@RatchetSue ainoa asia, joka on parempi kuin kaupat, on jenkkien kaupat.</w:t>
      </w:r>
    </w:p>
    <w:p>
      <w:r>
        <w:rPr>
          <w:b/>
          <w:u w:val="single"/>
        </w:rPr>
        <w:t xml:space="preserve">61800</w:t>
      </w:r>
    </w:p>
    <w:p>
      <w:r>
        <w:t xml:space="preserve">@Raul_leura @no_way_hoesaaay lmao tuo nekru oli menossa Beethoveniksi tuon ämmän päälle &amp;#128514;</w:t>
      </w:r>
    </w:p>
    <w:p>
      <w:r>
        <w:rPr>
          <w:b/>
          <w:u w:val="single"/>
        </w:rPr>
        <w:t xml:space="preserve">61801</w:t>
      </w:r>
    </w:p>
    <w:p>
      <w:r>
        <w:t xml:space="preserve">@RavenPeltier_ @Jesuslovinj @_B_R_Y_C_E_ silti narttu kuitenkin</w:t>
      </w:r>
    </w:p>
    <w:p>
      <w:r>
        <w:rPr>
          <w:b/>
          <w:u w:val="single"/>
        </w:rPr>
        <w:t xml:space="preserve">61802</w:t>
      </w:r>
    </w:p>
    <w:p>
      <w:r>
        <w:t xml:space="preserve">@RavenPeltier_ nämä huorat eivät ole lojaaleja</w:t>
      </w:r>
    </w:p>
    <w:p>
      <w:r>
        <w:rPr>
          <w:b/>
          <w:u w:val="single"/>
        </w:rPr>
        <w:t xml:space="preserve">61803</w:t>
      </w:r>
    </w:p>
    <w:p>
      <w:r>
        <w:t xml:space="preserve">@Rawker8 @Ronnie2K @NBA2K hanki rahaa ja lopeta tuon vanhan roskan pelaaminen.</w:t>
      </w:r>
    </w:p>
    <w:p>
      <w:r>
        <w:rPr>
          <w:b/>
          <w:u w:val="single"/>
        </w:rPr>
        <w:t xml:space="preserve">61804</w:t>
      </w:r>
    </w:p>
    <w:p>
      <w:r>
        <w:t xml:space="preserve">@Ray_Lakee #fag</w:t>
        <w:br/>
        <w:t xml:space="preserve">Fuckin pirelli renkaiden musta perse nigga whit valkoinen poika paita päällä, mutta minun nigga teki löysää ylös lil bit.#bowbow</w:t>
      </w:r>
    </w:p>
    <w:p>
      <w:r>
        <w:rPr>
          <w:b/>
          <w:u w:val="single"/>
        </w:rPr>
        <w:t xml:space="preserve">61805</w:t>
      </w:r>
    </w:p>
    <w:p>
      <w:r>
        <w:t xml:space="preserve">@Ray_dec15 haha kyllä he sanovat im pieni narttu</w:t>
      </w:r>
    </w:p>
    <w:p>
      <w:r>
        <w:rPr>
          <w:b/>
          <w:u w:val="single"/>
        </w:rPr>
        <w:t xml:space="preserve">61806</w:t>
      </w:r>
    </w:p>
    <w:p>
      <w:r>
        <w:t xml:space="preserve">@RealFannyMagnet tuollaisilla iskurepliikeillä...Lyön vetoa, että saat niin paljon pillua, että luvut ovat miinuksella.</w:t>
      </w:r>
    </w:p>
    <w:p>
      <w:r>
        <w:rPr>
          <w:b/>
          <w:u w:val="single"/>
        </w:rPr>
        <w:t xml:space="preserve">61807</w:t>
      </w:r>
    </w:p>
    <w:p>
      <w:r>
        <w:t xml:space="preserve">@RealGilbert &amp;amp; metsästäjien hymni menee "Al Goreing me menemme, Hi ho meijeri O Al Goreing me menemme"</w:t>
      </w:r>
    </w:p>
    <w:p>
      <w:r>
        <w:rPr>
          <w:b/>
          <w:u w:val="single"/>
        </w:rPr>
        <w:t xml:space="preserve">61808</w:t>
      </w:r>
    </w:p>
    <w:p>
      <w:r>
        <w:t xml:space="preserve">@RealNiggaSherm ämmä</w:t>
      </w:r>
    </w:p>
    <w:p>
      <w:r>
        <w:rPr>
          <w:b/>
          <w:u w:val="single"/>
        </w:rPr>
        <w:t xml:space="preserve">61809</w:t>
      </w:r>
    </w:p>
    <w:p>
      <w:r>
        <w:t xml:space="preserve">@RealNiggaSherm wen he ho dwn da road</w:t>
      </w:r>
    </w:p>
    <w:p>
      <w:r>
        <w:rPr>
          <w:b/>
          <w:u w:val="single"/>
        </w:rPr>
        <w:t xml:space="preserve">61810</w:t>
      </w:r>
    </w:p>
    <w:p>
      <w:r>
        <w:t xml:space="preserve">@RealNoth Ei ihme, että urasi on kaatopaikalla, jonne kaltaisesi roskaväki kuuluu. Kiitos @greggutfeldille, joka osoitti todelliset värisi.</w:t>
      </w:r>
    </w:p>
    <w:p>
      <w:r>
        <w:rPr>
          <w:b/>
          <w:u w:val="single"/>
        </w:rPr>
        <w:t xml:space="preserve">61811</w:t>
      </w:r>
    </w:p>
    <w:p>
      <w:r>
        <w:t xml:space="preserve">@RealPimpinKen PimpinKendotnet, myy narttu pillua, kunnes se on tippa pisara märkä, eläinlääkäri, ei lemmikki!</w:t>
        <w:br/>
        <w:br/>
        <w:t xml:space="preserve"> Hei, ämmä!</w:t>
      </w:r>
    </w:p>
    <w:p>
      <w:r>
        <w:rPr>
          <w:b/>
          <w:u w:val="single"/>
        </w:rPr>
        <w:t xml:space="preserve">61812</w:t>
      </w:r>
    </w:p>
    <w:p>
      <w:r>
        <w:t xml:space="preserve">@RealSkipBayless @KingJames on pikku ämmä , sen takia</w:t>
      </w:r>
    </w:p>
    <w:p>
      <w:r>
        <w:rPr>
          <w:b/>
          <w:u w:val="single"/>
        </w:rPr>
        <w:t xml:space="preserve">61813</w:t>
      </w:r>
    </w:p>
    <w:p>
      <w:r>
        <w:t xml:space="preserve">@RealSkipBayless haha kuinka paljon sinulle maksetaan siitä, että JATKUVASTI EI TIEDÄ mistä puhut????? Dumb ass &amp;#128514;&amp;#128076; wade on roskasakkia.</w:t>
      </w:r>
    </w:p>
    <w:p>
      <w:r>
        <w:rPr>
          <w:b/>
          <w:u w:val="single"/>
        </w:rPr>
        <w:t xml:space="preserve">61814</w:t>
      </w:r>
    </w:p>
    <w:p>
      <w:r>
        <w:t xml:space="preserve">@RealSkipBayless mies mitä Wilson on 2. Musta QB voittaa siru? Talkn about trash talk. Russell ei loista...</w:t>
      </w:r>
    </w:p>
    <w:p>
      <w:r>
        <w:rPr>
          <w:b/>
          <w:u w:val="single"/>
        </w:rPr>
        <w:t xml:space="preserve">61815</w:t>
      </w:r>
    </w:p>
    <w:p>
      <w:r>
        <w:t xml:space="preserve">@RealSkipBayless tietysti u haluaisit sinä PC lemming.one vain sanoo sanan nigger.the toinen on kaikki mahdollisuudet reek havoc yhteiskunnassa</w:t>
      </w:r>
    </w:p>
    <w:p>
      <w:r>
        <w:rPr>
          <w:b/>
          <w:u w:val="single"/>
        </w:rPr>
        <w:t xml:space="preserve">61816</w:t>
      </w:r>
    </w:p>
    <w:p>
      <w:r>
        <w:t xml:space="preserve">@RealWallieWall Ms Martinez vittuilee rampa pojan kanssa?!!</w:t>
      </w:r>
    </w:p>
    <w:p>
      <w:r>
        <w:rPr>
          <w:b/>
          <w:u w:val="single"/>
        </w:rPr>
        <w:t xml:space="preserve">61817</w:t>
      </w:r>
    </w:p>
    <w:p>
      <w:r>
        <w:t xml:space="preserve">@RealWallieWall Sheet en voi tehdä sitä liian rampa</w:t>
      </w:r>
    </w:p>
    <w:p>
      <w:r>
        <w:rPr>
          <w:b/>
          <w:u w:val="single"/>
        </w:rPr>
        <w:t xml:space="preserve">61818</w:t>
      </w:r>
    </w:p>
    <w:p>
      <w:r>
        <w:t xml:space="preserve">@RealYdotGdot Olemme dat bitch, minun kaveri!!!!</w:t>
      </w:r>
    </w:p>
    <w:p>
      <w:r>
        <w:rPr>
          <w:b/>
          <w:u w:val="single"/>
        </w:rPr>
        <w:t xml:space="preserve">61819</w:t>
      </w:r>
    </w:p>
    <w:p>
      <w:r>
        <w:t xml:space="preserve">@Real_Liam_Payne be a pussy</w:t>
        <w:br/>
        <w:br/>
        <w:t xml:space="preserve">as in cat</w:t>
      </w:r>
    </w:p>
    <w:p>
      <w:r>
        <w:rPr>
          <w:b/>
          <w:u w:val="single"/>
        </w:rPr>
        <w:t xml:space="preserve">61820</w:t>
      </w:r>
    </w:p>
    <w:p>
      <w:r>
        <w:t xml:space="preserve">@Real_Liam_Payne be a pussy http://t.co/ttzsxBtS74</w:t>
      </w:r>
    </w:p>
    <w:p>
      <w:r>
        <w:rPr>
          <w:b/>
          <w:u w:val="single"/>
        </w:rPr>
        <w:t xml:space="preserve">61821</w:t>
      </w:r>
    </w:p>
    <w:p>
      <w:r>
        <w:t xml:space="preserve">@RebellBlume Hatut meille ei roskakoriin tho lol</w:t>
      </w:r>
    </w:p>
    <w:p>
      <w:r>
        <w:rPr>
          <w:b/>
          <w:u w:val="single"/>
        </w:rPr>
        <w:t xml:space="preserve">61822</w:t>
      </w:r>
    </w:p>
    <w:p>
      <w:r>
        <w:t xml:space="preserve">@RedNationBlogga vittu nuo hintit</w:t>
      </w:r>
    </w:p>
    <w:p>
      <w:r>
        <w:rPr>
          <w:b/>
          <w:u w:val="single"/>
        </w:rPr>
        <w:t xml:space="preserve">61823</w:t>
      </w:r>
    </w:p>
    <w:p>
      <w:r>
        <w:t xml:space="preserve">@Reed8608 My nigga know he a bitch</w:t>
      </w:r>
    </w:p>
    <w:p>
      <w:r>
        <w:rPr>
          <w:b/>
          <w:u w:val="single"/>
        </w:rPr>
        <w:t xml:space="preserve">61824</w:t>
      </w:r>
    </w:p>
    <w:p>
      <w:r>
        <w:t xml:space="preserve">@ReiddH Olen samaa mieltä kanssakekseistä.</w:t>
      </w:r>
    </w:p>
    <w:p>
      <w:r>
        <w:rPr>
          <w:b/>
          <w:u w:val="single"/>
        </w:rPr>
        <w:t xml:space="preserve">61825</w:t>
      </w:r>
    </w:p>
    <w:p>
      <w:r>
        <w:t xml:space="preserve">@Rellokid Georgella ei ollut twitteriä nimeltä "no limit nigga", jossa hän puhui tappeluista, huumeista, aseista, nartuista ja huorista.</w:t>
      </w:r>
    </w:p>
    <w:p>
      <w:r>
        <w:rPr>
          <w:b/>
          <w:u w:val="single"/>
        </w:rPr>
        <w:t xml:space="preserve">61826</w:t>
      </w:r>
    </w:p>
    <w:p>
      <w:r>
        <w:t xml:space="preserve">@Rene_gadeCowboy Tietenkin. Olin narttu. Opin äidiltäni, miten saada kaveri tuntemaan itsensä metrin pituiseksi.</w:t>
      </w:r>
    </w:p>
    <w:p>
      <w:r>
        <w:rPr>
          <w:b/>
          <w:u w:val="single"/>
        </w:rPr>
        <w:t xml:space="preserve">61827</w:t>
      </w:r>
    </w:p>
    <w:p>
      <w:r>
        <w:t xml:space="preserve">@RenoConfession kerran bändileirillä työnsin huilun pilluuni</w:t>
        <w:br/>
        <w:t xml:space="preserve">-Spanjalaiset jouset</w:t>
      </w:r>
    </w:p>
    <w:p>
      <w:r>
        <w:rPr>
          <w:b/>
          <w:u w:val="single"/>
        </w:rPr>
        <w:t xml:space="preserve">61828</w:t>
      </w:r>
    </w:p>
    <w:p>
      <w:r>
        <w:t xml:space="preserve">@RepGutierrez Olet täyttä paskaa! Nämä niin sanotut lapset eivät ole lapsia. He ovat laittomia rajalta hyppääjiä MS!# jengin jäseniä.</w:t>
      </w:r>
    </w:p>
    <w:p>
      <w:r>
        <w:rPr>
          <w:b/>
          <w:u w:val="single"/>
        </w:rPr>
        <w:t xml:space="preserve">61829</w:t>
      </w:r>
    </w:p>
    <w:p>
      <w:r>
        <w:t xml:space="preserve">@RepulsiveTool Ja ainoa bändi, joka on livenä ollut huonompi, on nuo homot Guns &amp;amp; Poses.</w:t>
      </w:r>
    </w:p>
    <w:p>
      <w:r>
        <w:rPr>
          <w:b/>
          <w:u w:val="single"/>
        </w:rPr>
        <w:t xml:space="preserve">61830</w:t>
      </w:r>
    </w:p>
    <w:p>
      <w:r>
        <w:t xml:space="preserve">@ResiDinero ämmä kämppä kun hän kokkaa minulle juustoisia munia</w:t>
      </w:r>
    </w:p>
    <w:p>
      <w:r>
        <w:rPr>
          <w:b/>
          <w:u w:val="single"/>
        </w:rPr>
        <w:t xml:space="preserve">61831</w:t>
      </w:r>
    </w:p>
    <w:p>
      <w:r>
        <w:t xml:space="preserve">@ResiDinero jos me finna vanne sisällä tai ulkona vitun retard että mitä minä sanon kerro minulle allerginen reaktio huuli perse nigga</w:t>
      </w:r>
    </w:p>
    <w:p>
      <w:r>
        <w:rPr>
          <w:b/>
          <w:u w:val="single"/>
        </w:rPr>
        <w:t xml:space="preserve">61832</w:t>
      </w:r>
    </w:p>
    <w:p>
      <w:r>
        <w:t xml:space="preserve">@ResiDinero me jotkut huorat bruhhh lol</w:t>
      </w:r>
    </w:p>
    <w:p>
      <w:r>
        <w:rPr>
          <w:b/>
          <w:u w:val="single"/>
        </w:rPr>
        <w:t xml:space="preserve">61833</w:t>
      </w:r>
    </w:p>
    <w:p>
      <w:r>
        <w:t xml:space="preserve">@ResiDinero ya bitch crib</w:t>
      </w:r>
    </w:p>
    <w:p>
      <w:r>
        <w:rPr>
          <w:b/>
          <w:u w:val="single"/>
        </w:rPr>
        <w:t xml:space="preserve">61834</w:t>
      </w:r>
    </w:p>
    <w:p>
      <w:r>
        <w:t xml:space="preserve">@RespectBox @lefthooklounge @Rodriguez5_ hän on texasilainen roskasakki bro</w:t>
      </w:r>
    </w:p>
    <w:p>
      <w:r>
        <w:rPr>
          <w:b/>
          <w:u w:val="single"/>
        </w:rPr>
        <w:t xml:space="preserve">61835</w:t>
      </w:r>
    </w:p>
    <w:p>
      <w:r>
        <w:t xml:space="preserve">@RetroReasoning Mielestäni useimmat roolipelit ovat lintuja varten. I am no bird brain yo</w:t>
      </w:r>
    </w:p>
    <w:p>
      <w:r>
        <w:rPr>
          <w:b/>
          <w:u w:val="single"/>
        </w:rPr>
        <w:t xml:space="preserve">61836</w:t>
      </w:r>
    </w:p>
    <w:p>
      <w:r>
        <w:t xml:space="preserve">@RetroReasoning jälkeenjääneet pillupelit #notPC</w:t>
      </w:r>
    </w:p>
    <w:p>
      <w:r>
        <w:rPr>
          <w:b/>
          <w:u w:val="single"/>
        </w:rPr>
        <w:t xml:space="preserve">61837</w:t>
      </w:r>
    </w:p>
    <w:p>
      <w:r>
        <w:t xml:space="preserve">@ReverendGrim @TitsOfAnarchy</w:t>
        <w:br/>
        <w:t xml:space="preserve">I likes dat name. Dem hiekkaneekereiden täytyy tietää paikkansa da pecker järjestyksessä.</w:t>
      </w:r>
    </w:p>
    <w:p>
      <w:r>
        <w:rPr>
          <w:b/>
          <w:u w:val="single"/>
        </w:rPr>
        <w:t xml:space="preserve">61838</w:t>
      </w:r>
    </w:p>
    <w:p>
      <w:r>
        <w:t xml:space="preserve">@RevolutionUK_ Jeesus Haluaisin tehdä sen ja enemmänkin niille muzzien kiduttajille, vitun eläimille villieläimet</w:t>
      </w:r>
    </w:p>
    <w:p>
      <w:r>
        <w:rPr>
          <w:b/>
          <w:u w:val="single"/>
        </w:rPr>
        <w:t xml:space="preserve">61839</w:t>
      </w:r>
    </w:p>
    <w:p>
      <w:r>
        <w:t xml:space="preserve">@Rhyds_herrrrrrrr olisi pitänyt tulla bird mansiin, että paska oli niin syttynyt.</w:t>
      </w:r>
    </w:p>
    <w:p>
      <w:r>
        <w:rPr>
          <w:b/>
          <w:u w:val="single"/>
        </w:rPr>
        <w:t xml:space="preserve">61840</w:t>
      </w:r>
    </w:p>
    <w:p>
      <w:r>
        <w:t xml:space="preserve">@RicHieDev_ @CONVERSES_ON hän voi jäädä niin lähelle kuin hän haluaa nigguh</w:t>
      </w:r>
    </w:p>
    <w:p>
      <w:r>
        <w:rPr>
          <w:b/>
          <w:u w:val="single"/>
        </w:rPr>
        <w:t xml:space="preserve">61841</w:t>
      </w:r>
    </w:p>
    <w:p>
      <w:r>
        <w:t xml:space="preserve">@RichBum_Mitch sano, miten teet, että minulla on tämä lil ämmä, joka ei saa muistion</w:t>
      </w:r>
    </w:p>
    <w:p>
      <w:r>
        <w:rPr>
          <w:b/>
          <w:u w:val="single"/>
        </w:rPr>
        <w:t xml:space="preserve">61842</w:t>
      </w:r>
    </w:p>
    <w:p>
      <w:r>
        <w:t xml:space="preserve">@RichHomieLexx_ tryanna explain sumn to des young boys out here now days,they don't know wat a true pimp is I be pimpin des hoes moma Lmfaoo</w:t>
      </w:r>
    </w:p>
    <w:p>
      <w:r>
        <w:rPr>
          <w:b/>
          <w:u w:val="single"/>
        </w:rPr>
        <w:t xml:space="preserve">61843</w:t>
      </w:r>
    </w:p>
    <w:p>
      <w:r>
        <w:t xml:space="preserve">@RichardEngel ugh..ja anna kun arvaan, että heillä on myös keltaista kakkua? Olen kuullut tämän tarinan aiemmin...</w:t>
      </w:r>
    </w:p>
    <w:p>
      <w:r>
        <w:rPr>
          <w:b/>
          <w:u w:val="single"/>
        </w:rPr>
        <w:t xml:space="preserve">61844</w:t>
      </w:r>
    </w:p>
    <w:p>
      <w:r>
        <w:t xml:space="preserve">@RichxInxFlavor En ole homo. Gtfo</w:t>
      </w:r>
    </w:p>
    <w:p>
      <w:r>
        <w:rPr>
          <w:b/>
          <w:u w:val="single"/>
        </w:rPr>
        <w:t xml:space="preserve">61845</w:t>
      </w:r>
    </w:p>
    <w:p>
      <w:r>
        <w:t xml:space="preserve">@RickBakas Ei ole vaikeaa...hän on tavallaan huora. &amp;#128513;</w:t>
      </w:r>
    </w:p>
    <w:p>
      <w:r>
        <w:rPr>
          <w:b/>
          <w:u w:val="single"/>
        </w:rPr>
        <w:t xml:space="preserve">61846</w:t>
      </w:r>
    </w:p>
    <w:p>
      <w:r>
        <w:t xml:space="preserve">@RickiRoma narttu varo äänensävyäsi ennen kuin raahaan sinut kierrätysastiaan, senkin nartunperse nekru. Sinusta tulee kuin limewire vanha .exe perseen nekru.</w:t>
      </w:r>
    </w:p>
    <w:p>
      <w:r>
        <w:rPr>
          <w:b/>
          <w:u w:val="single"/>
        </w:rPr>
        <w:t xml:space="preserve">61847</w:t>
      </w:r>
    </w:p>
    <w:p>
      <w:r>
        <w:t xml:space="preserve">@RickiRoma turpa kiinni. Olette keskinkertaista pestyä basuramehua. Istu alas ja voita tiukat pelit raidersia ja jetsiä vastaan hintti.</w:t>
      </w:r>
    </w:p>
    <w:p>
      <w:r>
        <w:rPr>
          <w:b/>
          <w:u w:val="single"/>
        </w:rPr>
        <w:t xml:space="preserve">61848</w:t>
      </w:r>
    </w:p>
    <w:p>
      <w:r>
        <w:t xml:space="preserve">@RickyNgan tavoite sai ne korkean luokan huorat</w:t>
      </w:r>
    </w:p>
    <w:p>
      <w:r>
        <w:rPr>
          <w:b/>
          <w:u w:val="single"/>
        </w:rPr>
        <w:t xml:space="preserve">61849</w:t>
      </w:r>
    </w:p>
    <w:p>
      <w:r>
        <w:t xml:space="preserve">@Ricky___m sinä ämmä -.-</w:t>
      </w:r>
    </w:p>
    <w:p>
      <w:r>
        <w:rPr>
          <w:b/>
          <w:u w:val="single"/>
        </w:rPr>
        <w:t xml:space="preserve">61850</w:t>
      </w:r>
    </w:p>
    <w:p>
      <w:r>
        <w:t xml:space="preserve">@RicoChavo oi, söpö, senkin hieno ämmä!</w:t>
      </w:r>
    </w:p>
    <w:p>
      <w:r>
        <w:rPr>
          <w:b/>
          <w:u w:val="single"/>
        </w:rPr>
        <w:t xml:space="preserve">61851</w:t>
      </w:r>
    </w:p>
    <w:p>
      <w:r>
        <w:t xml:space="preserve">@RightWay2 menossa ihmisten kasvoihin? LOL YET u r teabagger koko minun twitter dash. Turpa kiinni jo.</w:t>
      </w:r>
    </w:p>
    <w:p>
      <w:r>
        <w:rPr>
          <w:b/>
          <w:u w:val="single"/>
        </w:rPr>
        <w:t xml:space="preserve">61852</w:t>
      </w:r>
    </w:p>
    <w:p>
      <w:r>
        <w:t xml:space="preserve">@Righteouz_ @growejr Voisin saada tuon mimmin tissit naamaani ja pisteyttää ottelun paremmin kuin se ämmä, joka teki sen 114-114.</w:t>
      </w:r>
    </w:p>
    <w:p>
      <w:r>
        <w:rPr>
          <w:b/>
          <w:u w:val="single"/>
        </w:rPr>
        <w:t xml:space="preserve">61853</w:t>
      </w:r>
    </w:p>
    <w:p>
      <w:r>
        <w:t xml:space="preserve">@Righteouz_ @growejr tuon ämmän pitäisi olla vankilassa tuosta 114-114:stä</w:t>
      </w:r>
    </w:p>
    <w:p>
      <w:r>
        <w:rPr>
          <w:b/>
          <w:u w:val="single"/>
        </w:rPr>
        <w:t xml:space="preserve">61854</w:t>
      </w:r>
    </w:p>
    <w:p>
      <w:r>
        <w:t xml:space="preserve">@Righteouz_ lmfao!!!!! Muistan kaikki punaniskat koulussani tuollaisen paskan kanssa lol</w:t>
      </w:r>
    </w:p>
    <w:p>
      <w:r>
        <w:rPr>
          <w:b/>
          <w:u w:val="single"/>
        </w:rPr>
        <w:t xml:space="preserve">61855</w:t>
      </w:r>
    </w:p>
    <w:p>
      <w:r>
        <w:t xml:space="preserve">@RihannaHasAids Minulla oli ilmaiset liput ja en voinut mennä, koska minulla oli kemiaa, eikö se olekin narttu?</w:t>
      </w:r>
    </w:p>
    <w:p>
      <w:r>
        <w:rPr>
          <w:b/>
          <w:u w:val="single"/>
        </w:rPr>
        <w:t xml:space="preserve">61856</w:t>
      </w:r>
    </w:p>
    <w:p>
      <w:r>
        <w:t xml:space="preserve">@RihannaHasAids Tiesin farquaad homo</w:t>
      </w:r>
    </w:p>
    <w:p>
      <w:r>
        <w:rPr>
          <w:b/>
          <w:u w:val="single"/>
        </w:rPr>
        <w:t xml:space="preserve">61857</w:t>
      </w:r>
    </w:p>
    <w:p>
      <w:r>
        <w:t xml:space="preserve">@Rik_FIair Pusha T:n ja Ye:n on kirjoitettava koko ämmä.</w:t>
      </w:r>
    </w:p>
    <w:p>
      <w:r>
        <w:rPr>
          <w:b/>
          <w:u w:val="single"/>
        </w:rPr>
        <w:t xml:space="preserve">61858</w:t>
      </w:r>
    </w:p>
    <w:p>
      <w:r>
        <w:t xml:space="preserve">@RileyCooper_14 joten olet "neekeri" taistelija huh</w:t>
      </w:r>
    </w:p>
    <w:p>
      <w:r>
        <w:rPr>
          <w:b/>
          <w:u w:val="single"/>
        </w:rPr>
        <w:t xml:space="preserve">61859</w:t>
      </w:r>
    </w:p>
    <w:p>
      <w:r>
        <w:t xml:space="preserve">@RishaaWilliams byee iverrishaa &amp;#128514;&amp;#128514; ghetto ass nimi</w:t>
      </w:r>
    </w:p>
    <w:p>
      <w:r>
        <w:rPr>
          <w:b/>
          <w:u w:val="single"/>
        </w:rPr>
        <w:t xml:space="preserve">61860</w:t>
      </w:r>
    </w:p>
    <w:p>
      <w:r>
        <w:t xml:space="preserve">@RivenbarkYahoo @hale_razor jim Hogg County likainen köyhä demokraatti nojaava piirikunta... Hebronville on sen kotipaikka. Olen ollut siellä, se on lähes ghetto.</w:t>
      </w:r>
    </w:p>
    <w:p>
      <w:r>
        <w:rPr>
          <w:b/>
          <w:u w:val="single"/>
        </w:rPr>
        <w:t xml:space="preserve">61861</w:t>
      </w:r>
    </w:p>
    <w:p>
      <w:r>
        <w:t xml:space="preserve">@RnadJorell Knocked että narttu sielu ulos hänen ruumiinsa lol</w:t>
      </w:r>
    </w:p>
    <w:p>
      <w:r>
        <w:rPr>
          <w:b/>
          <w:u w:val="single"/>
        </w:rPr>
        <w:t xml:space="preserve">61862</w:t>
      </w:r>
    </w:p>
    <w:p>
      <w:r>
        <w:t xml:space="preserve">@RniSwirvinn @LilKev_J ei ur väärässä tyhmä neekeri</w:t>
      </w:r>
    </w:p>
    <w:p>
      <w:r>
        <w:rPr>
          <w:b/>
          <w:u w:val="single"/>
        </w:rPr>
        <w:t xml:space="preserve">61863</w:t>
      </w:r>
    </w:p>
    <w:p>
      <w:r>
        <w:t xml:space="preserve">@Rob215__ @thereal_2raw on Jumala minun narttu huono</w:t>
      </w:r>
    </w:p>
    <w:p>
      <w:r>
        <w:rPr>
          <w:b/>
          <w:u w:val="single"/>
        </w:rPr>
        <w:t xml:space="preserve">61864</w:t>
      </w:r>
    </w:p>
    <w:p>
      <w:r>
        <w:t xml:space="preserve">@RobDa64 kiitos!!!! Mene nyt siivoamaan se roskakori, senkin pikku ilkimys! Lol</w:t>
      </w:r>
    </w:p>
    <w:p>
      <w:r>
        <w:rPr>
          <w:b/>
          <w:u w:val="single"/>
        </w:rPr>
        <w:t xml:space="preserve">61865</w:t>
      </w:r>
    </w:p>
    <w:p>
      <w:r>
        <w:t xml:space="preserve">@RobFernau @GregAbbott_TX @NRA kuolleet vauvat kasataan kuin roskat kaatopaikalle Jotain, mistä voi olla ylpeä.</w:t>
      </w:r>
    </w:p>
    <w:p>
      <w:r>
        <w:rPr>
          <w:b/>
          <w:u w:val="single"/>
        </w:rPr>
        <w:t xml:space="preserve">61866</w:t>
      </w:r>
    </w:p>
    <w:p>
      <w:r>
        <w:t xml:space="preserve">@Rob_San9993 ha lol kuten selenas kiimainen narttu lol</w:t>
      </w:r>
    </w:p>
    <w:p>
      <w:r>
        <w:rPr>
          <w:b/>
          <w:u w:val="single"/>
        </w:rPr>
        <w:t xml:space="preserve">61867</w:t>
      </w:r>
    </w:p>
    <w:p>
      <w:r>
        <w:t xml:space="preserve">@RobertGBeckel: "Tiedätkö, miten hyvää Ho-Ho's on kahdelta aamulla?" @AndreaTantaros vastaa: "Et ole luopunut kaikista Ho-Hoista." Whoa. @TheFive</w:t>
      </w:r>
    </w:p>
    <w:p>
      <w:r>
        <w:rPr>
          <w:b/>
          <w:u w:val="single"/>
        </w:rPr>
        <w:t xml:space="preserve">61868</w:t>
      </w:r>
    </w:p>
    <w:p>
      <w:r>
        <w:t xml:space="preserve">@RobinColdiron nuo jumalauta ämmät smh juokse pois!!!!</w:t>
      </w:r>
    </w:p>
    <w:p>
      <w:r>
        <w:rPr>
          <w:b/>
          <w:u w:val="single"/>
        </w:rPr>
        <w:t xml:space="preserve">61869</w:t>
      </w:r>
    </w:p>
    <w:p>
      <w:r>
        <w:t xml:space="preserve">@RobinFury Drake on ämmä, joka on tehty tuohon, tykkää Phontesta niin paljon eikä tee kappaletta sen yli....</w:t>
      </w:r>
    </w:p>
    <w:p>
      <w:r>
        <w:rPr>
          <w:b/>
          <w:u w:val="single"/>
        </w:rPr>
        <w:t xml:space="preserve">61870</w:t>
      </w:r>
    </w:p>
    <w:p>
      <w:r>
        <w:t xml:space="preserve">@Roc_SS @BallHawk_Carter nah son we ca go half if it was my girl bitches be wanting to spend 400 and up on some fake hair</w:t>
      </w:r>
    </w:p>
    <w:p>
      <w:r>
        <w:rPr>
          <w:b/>
          <w:u w:val="single"/>
        </w:rPr>
        <w:t xml:space="preserve">61871</w:t>
      </w:r>
    </w:p>
    <w:p>
      <w:r>
        <w:t xml:space="preserve">@Rock76_ kuin kuka antaa heidän tuoda lämpöä tähän narttuun &amp;#128563;&amp;#128552; .. #linkup bro</w:t>
      </w:r>
    </w:p>
    <w:p>
      <w:r>
        <w:rPr>
          <w:b/>
          <w:u w:val="single"/>
        </w:rPr>
        <w:t xml:space="preserve">61872</w:t>
      </w:r>
    </w:p>
    <w:p>
      <w:r>
        <w:t xml:space="preserve">@Rocko4Real on yksi rawest niccas doin dis shit!</w:t>
      </w:r>
    </w:p>
    <w:p>
      <w:r>
        <w:rPr>
          <w:b/>
          <w:u w:val="single"/>
        </w:rPr>
        <w:t xml:space="preserve">61873</w:t>
      </w:r>
    </w:p>
    <w:p>
      <w:r>
        <w:t xml:space="preserve">@RodMarley44 fr 12 oli Finna bam a nicca hän sanoi yu lucky I jus sai ryöstö puhelun</w:t>
      </w:r>
    </w:p>
    <w:p>
      <w:r>
        <w:rPr>
          <w:b/>
          <w:u w:val="single"/>
        </w:rPr>
        <w:t xml:space="preserve">61874</w:t>
      </w:r>
    </w:p>
    <w:p>
      <w:r>
        <w:t xml:space="preserve">@RomeoTorres99 veli teet nyrkki nartut, että paska</w:t>
      </w:r>
    </w:p>
    <w:p>
      <w:r>
        <w:rPr>
          <w:b/>
          <w:u w:val="single"/>
        </w:rPr>
        <w:t xml:space="preserve">61875</w:t>
      </w:r>
    </w:p>
    <w:p>
      <w:r>
        <w:t xml:space="preserve">@Ron_Ron_12 se on laulu hoe</w:t>
      </w:r>
    </w:p>
    <w:p>
      <w:r>
        <w:rPr>
          <w:b/>
          <w:u w:val="single"/>
        </w:rPr>
        <w:t xml:space="preserve">61876</w:t>
      </w:r>
    </w:p>
    <w:p>
      <w:r>
        <w:t xml:space="preserve">@RonanFarrow Kyllä me tiedämme angloamerikkalaisista periaatteista. #orjuus #viha #rasismi</w:t>
      </w:r>
    </w:p>
    <w:p>
      <w:r>
        <w:rPr>
          <w:b/>
          <w:u w:val="single"/>
        </w:rPr>
        <w:t xml:space="preserve">61877</w:t>
      </w:r>
    </w:p>
    <w:p>
      <w:r>
        <w:t xml:space="preserve">@Ronnie2K ei vain @Pharrell antoi 2k:lle roskaisen ei-koripallosoundtrackin, teillä kaikilla on edelleen ongelmia palvelimien kanssa &amp;#128530;</w:t>
      </w:r>
    </w:p>
    <w:p>
      <w:r>
        <w:rPr>
          <w:b/>
          <w:u w:val="single"/>
        </w:rPr>
        <w:t xml:space="preserve">61878</w:t>
      </w:r>
    </w:p>
    <w:p>
      <w:r>
        <w:t xml:space="preserve">@RonnieMack12 dawg, olet niin roskaväkeä, että äitisi sai syytteen roskaamisesta, kun hän vei sinut kouluun.</w:t>
      </w:r>
    </w:p>
    <w:p>
      <w:r>
        <w:rPr>
          <w:b/>
          <w:u w:val="single"/>
        </w:rPr>
        <w:t xml:space="preserve">61879</w:t>
      </w:r>
    </w:p>
    <w:p>
      <w:r>
        <w:t xml:space="preserve">@RooDee_Poo Aye bitch.</w:t>
      </w:r>
    </w:p>
    <w:p>
      <w:r>
        <w:rPr>
          <w:b/>
          <w:u w:val="single"/>
        </w:rPr>
        <w:t xml:space="preserve">61880</w:t>
      </w:r>
    </w:p>
    <w:p>
      <w:r>
        <w:t xml:space="preserve">@Rorschach7 Mutta ei katastrofipillua. Tuo vehje on ihan romu.</w:t>
      </w:r>
    </w:p>
    <w:p>
      <w:r>
        <w:rPr>
          <w:b/>
          <w:u w:val="single"/>
        </w:rPr>
        <w:t xml:space="preserve">61881</w:t>
      </w:r>
    </w:p>
    <w:p>
      <w:r>
        <w:t xml:space="preserve">@Rosaalbae @iH8TvvitterHoes hintti mutta lähetit minulle hella alastonkuvia. Hmmmm</w:t>
      </w:r>
    </w:p>
    <w:p>
      <w:r>
        <w:rPr>
          <w:b/>
          <w:u w:val="single"/>
        </w:rPr>
        <w:t xml:space="preserve">61882</w:t>
      </w:r>
    </w:p>
    <w:p>
      <w:r>
        <w:t xml:space="preserve">@Roscoedash lmao, pehmoperseinen nekru, joka yrittää esittää kovaa, olet pikku ämmä. Istu alas ja katso sivusta, nössö.</w:t>
      </w:r>
    </w:p>
    <w:p>
      <w:r>
        <w:rPr>
          <w:b/>
          <w:u w:val="single"/>
        </w:rPr>
        <w:t xml:space="preserve">61883</w:t>
      </w:r>
    </w:p>
    <w:p>
      <w:r>
        <w:t xml:space="preserve">@Roscoedash turpa kiinni, olet ihan vitun sekaisin. Roska mohawk, jolla on hintti, lopeta musiikin tekeminen ja lapioi lumeni.</w:t>
      </w:r>
    </w:p>
    <w:p>
      <w:r>
        <w:rPr>
          <w:b/>
          <w:u w:val="single"/>
        </w:rPr>
        <w:t xml:space="preserve">61884</w:t>
      </w:r>
    </w:p>
    <w:p>
      <w:r>
        <w:t xml:space="preserve">@RoseGoldBenzo duh...lol. Minun twiittaaminen siitä, että söin pillua takaapäin kieleni kanssa, teki sen ilmeiseksi...lol</w:t>
      </w:r>
    </w:p>
    <w:p>
      <w:r>
        <w:rPr>
          <w:b/>
          <w:u w:val="single"/>
        </w:rPr>
        <w:t xml:space="preserve">61885</w:t>
      </w:r>
    </w:p>
    <w:p>
      <w:r>
        <w:t xml:space="preserve">@Rosie @politicususa vain 3 1/2 vuotta seuraavaan presidenttiin. narttuilee siitä, mitä o-dumb-a jätti hänen jälkeensä.</w:t>
      </w:r>
    </w:p>
    <w:p>
      <w:r>
        <w:rPr>
          <w:b/>
          <w:u w:val="single"/>
        </w:rPr>
        <w:t xml:space="preserve">61886</w:t>
      </w:r>
    </w:p>
    <w:p>
      <w:r>
        <w:t xml:space="preserve">@RottenStench</w:t>
        <w:br/>
        <w:t xml:space="preserve">Dat was Charlie</w:t>
      </w:r>
    </w:p>
    <w:p>
      <w:r>
        <w:rPr>
          <w:b/>
          <w:u w:val="single"/>
        </w:rPr>
        <w:t xml:space="preserve">61887</w:t>
      </w:r>
    </w:p>
    <w:p>
      <w:r>
        <w:t xml:space="preserve">@RottenStench</w:t>
        <w:br/>
        <w:t xml:space="preserve">Tanks a lot dare mr. Pubes. Rakastan Tom-setäni :)</w:t>
      </w:r>
    </w:p>
    <w:p>
      <w:r>
        <w:rPr>
          <w:b/>
          <w:u w:val="single"/>
        </w:rPr>
        <w:t xml:space="preserve">61888</w:t>
      </w:r>
    </w:p>
    <w:p>
      <w:r>
        <w:t xml:space="preserve">@Rotten_Soil @CaptFaggotpants</w:t>
        <w:br/>
        <w:t xml:space="preserve">Te pojat keksitte todella hulluja nimiä. Minun aikanani emme koskaan puhuneet homoista...</w:t>
      </w:r>
    </w:p>
    <w:p>
      <w:r>
        <w:rPr>
          <w:b/>
          <w:u w:val="single"/>
        </w:rPr>
        <w:t xml:space="preserve">61889</w:t>
      </w:r>
    </w:p>
    <w:p>
      <w:r>
        <w:t xml:space="preserve">@RoyallyKate Niin sanoo se, joka täyttää tyhjän aukon sisällään palvomalla kuninkaallista. Who 4 all u kno saattaa olla raivoava räkänokka.</w:t>
      </w:r>
    </w:p>
    <w:p>
      <w:r>
        <w:rPr>
          <w:b/>
          <w:u w:val="single"/>
        </w:rPr>
        <w:t xml:space="preserve">61890</w:t>
      </w:r>
    </w:p>
    <w:p>
      <w:r>
        <w:t xml:space="preserve">@Royceda59 Vihreät banaanit ovat myös parempia kuin keltaiset.</w:t>
      </w:r>
    </w:p>
    <w:p>
      <w:r>
        <w:rPr>
          <w:b/>
          <w:u w:val="single"/>
        </w:rPr>
        <w:t xml:space="preserve">61891</w:t>
      </w:r>
    </w:p>
    <w:p>
      <w:r>
        <w:t xml:space="preserve">@RubyFakhoury @Nyquil_Dreams @guynamedjordan ei pidä unohtaa sitä, että kaikilla ja heidän äideillään on keltakuume.</w:t>
      </w:r>
    </w:p>
    <w:p>
      <w:r>
        <w:rPr>
          <w:b/>
          <w:u w:val="single"/>
        </w:rPr>
        <w:t xml:space="preserve">61892</w:t>
      </w:r>
    </w:p>
    <w:p>
      <w:r>
        <w:t xml:space="preserve">@RudyJay711 Asainsin piti ottaa Wu Tang Clan; luonnoksen piti olla minun ja @MikeTaylorShow #FallingInTheDraft kaltaisilleni puolikasrotuisille #FallingInTheDraft</w:t>
      </w:r>
    </w:p>
    <w:p>
      <w:r>
        <w:rPr>
          <w:b/>
          <w:u w:val="single"/>
        </w:rPr>
        <w:t xml:space="preserve">61893</w:t>
      </w:r>
    </w:p>
    <w:p>
      <w:r>
        <w:t xml:space="preserve">@Rugarickrockers Teen sinulle sairaan sisääntulobiisin, nekru.</w:t>
      </w:r>
    </w:p>
    <w:p>
      <w:r>
        <w:rPr>
          <w:b/>
          <w:u w:val="single"/>
        </w:rPr>
        <w:t xml:space="preserve">61894</w:t>
      </w:r>
    </w:p>
    <w:p>
      <w:r>
        <w:t xml:space="preserve">@RuizMaria15 kerro minulle sitten lol Menen ja tapan kaikki ne huorat...</w:t>
      </w:r>
    </w:p>
    <w:p>
      <w:r>
        <w:rPr>
          <w:b/>
          <w:u w:val="single"/>
        </w:rPr>
        <w:t xml:space="preserve">61895</w:t>
      </w:r>
    </w:p>
    <w:p>
      <w:r>
        <w:t xml:space="preserve">@RunuldoRants hintti säkki</w:t>
      </w:r>
    </w:p>
    <w:p>
      <w:r>
        <w:rPr>
          <w:b/>
          <w:u w:val="single"/>
        </w:rPr>
        <w:t xml:space="preserve">61896</w:t>
      </w:r>
    </w:p>
    <w:p>
      <w:r>
        <w:t xml:space="preserve">@RussellTpot @ebgbz1 Sanon vain... Hakkaisin sinut kuin ämmän, joka olet... sitten laittaisin jalkani niskallesi ja ampuisin sinut.</w:t>
      </w:r>
    </w:p>
    <w:p>
      <w:r>
        <w:rPr>
          <w:b/>
          <w:u w:val="single"/>
        </w:rPr>
        <w:t xml:space="preserve">61897</w:t>
      </w:r>
    </w:p>
    <w:p>
      <w:r>
        <w:t xml:space="preserve">@RussellTpot LOL kaveri... Toivon, että he eivät olisi tehneet sitä. Minulla on DD214, joka saisi kaltaisesi nynnyn itkemään vihollisen puolesta.</w:t>
      </w:r>
    </w:p>
    <w:p>
      <w:r>
        <w:rPr>
          <w:b/>
          <w:u w:val="single"/>
        </w:rPr>
        <w:t xml:space="preserve">61898</w:t>
      </w:r>
    </w:p>
    <w:p>
      <w:r>
        <w:t xml:space="preserve">@Rvm3o ämmä Poika</w:t>
      </w:r>
    </w:p>
    <w:p>
      <w:r>
        <w:rPr>
          <w:b/>
          <w:u w:val="single"/>
        </w:rPr>
        <w:t xml:space="preserve">61899</w:t>
      </w:r>
    </w:p>
    <w:p>
      <w:r>
        <w:t xml:space="preserve">@Rvm3o narttu.</w:t>
      </w:r>
    </w:p>
    <w:p>
      <w:r>
        <w:rPr>
          <w:b/>
          <w:u w:val="single"/>
        </w:rPr>
        <w:t xml:space="preserve">61900</w:t>
      </w:r>
    </w:p>
    <w:p>
      <w:r>
        <w:t xml:space="preserve">@Rvm3o ei ole mitään syytä lyödä kanssasi, kun tiedän, että olet nössö en saa mitään cool pisteitä</w:t>
      </w:r>
    </w:p>
    <w:p>
      <w:r>
        <w:rPr>
          <w:b/>
          <w:u w:val="single"/>
        </w:rPr>
        <w:t xml:space="preserve">61901</w:t>
      </w:r>
    </w:p>
    <w:p>
      <w:r>
        <w:t xml:space="preserve">@RyanTravers1 Valehtelin, se sattui kuin narttu, ja se mustelmoi kättäsi. Suosittelen, ettet tee sitä lol.</w:t>
      </w:r>
    </w:p>
    <w:p>
      <w:r>
        <w:rPr>
          <w:b/>
          <w:u w:val="single"/>
        </w:rPr>
        <w:t xml:space="preserve">61902</w:t>
      </w:r>
    </w:p>
    <w:p>
      <w:r>
        <w:t xml:space="preserve">@RyeOrDie koska ne neekerit, jotka kertoivat sinulle, että ämmä teki &amp;amp; he eivät ole oikeita neekereitä tai minkäänlaisia oikeita</w:t>
      </w:r>
    </w:p>
    <w:p>
      <w:r>
        <w:rPr>
          <w:b/>
          <w:u w:val="single"/>
        </w:rPr>
        <w:t xml:space="preserve">61903</w:t>
      </w:r>
    </w:p>
    <w:p>
      <w:r>
        <w:t xml:space="preserve">@RylannWilliams ok chill love bird lol</w:t>
      </w:r>
    </w:p>
    <w:p>
      <w:r>
        <w:rPr>
          <w:b/>
          <w:u w:val="single"/>
        </w:rPr>
        <w:t xml:space="preserve">61904</w:t>
      </w:r>
    </w:p>
    <w:p>
      <w:r>
        <w:t xml:space="preserve">@RylannWilliams whooooo? Chelsey? Vitut hänestä lol. Hän on pelkkä ämmä.</w:t>
      </w:r>
    </w:p>
    <w:p>
      <w:r>
        <w:rPr>
          <w:b/>
          <w:u w:val="single"/>
        </w:rPr>
        <w:t xml:space="preserve">61905</w:t>
      </w:r>
    </w:p>
    <w:p>
      <w:r>
        <w:t xml:space="preserve">@SAMMI_boyden bruh voimme vihdoin rullata kuin punaniskat (': ((huumekauppiaat)))</w:t>
      </w:r>
    </w:p>
    <w:p>
      <w:r>
        <w:rPr>
          <w:b/>
          <w:u w:val="single"/>
        </w:rPr>
        <w:t xml:space="preserve">61906</w:t>
      </w:r>
    </w:p>
    <w:p>
      <w:r>
        <w:t xml:space="preserve">@SAMMI_boyden idk Tehdään jotain punaniska paskaa. kysy samuela.</w:t>
      </w:r>
    </w:p>
    <w:p>
      <w:r>
        <w:rPr>
          <w:b/>
          <w:u w:val="single"/>
        </w:rPr>
        <w:t xml:space="preserve">61907</w:t>
      </w:r>
    </w:p>
    <w:p>
      <w:r>
        <w:t xml:space="preserve">@SAMMI_boyden jos emme hengailla kunnes konsertti smh ima tappaa narttu</w:t>
      </w:r>
    </w:p>
    <w:p>
      <w:r>
        <w:rPr>
          <w:b/>
          <w:u w:val="single"/>
        </w:rPr>
        <w:t xml:space="preserve">61908</w:t>
      </w:r>
    </w:p>
    <w:p>
      <w:r>
        <w:t xml:space="preserve">@SAMMI_boyden No hän on kusipää ja hän voi imeä persettäni...</w:t>
      </w:r>
    </w:p>
    <w:p>
      <w:r>
        <w:rPr>
          <w:b/>
          <w:u w:val="single"/>
        </w:rPr>
        <w:t xml:space="preserve">61909</w:t>
      </w:r>
    </w:p>
    <w:p>
      <w:r>
        <w:t xml:space="preserve">@SAMMI_boyden senkin vitun ääliö aloita vain puhumaan.</w:t>
      </w:r>
    </w:p>
    <w:p>
      <w:r>
        <w:rPr>
          <w:b/>
          <w:u w:val="single"/>
        </w:rPr>
        <w:t xml:space="preserve">61910</w:t>
      </w:r>
    </w:p>
    <w:p>
      <w:r>
        <w:t xml:space="preserve">@SAULSOF1LTHY pussy boi</w:t>
      </w:r>
    </w:p>
    <w:p>
      <w:r>
        <w:rPr>
          <w:b/>
          <w:u w:val="single"/>
        </w:rPr>
        <w:t xml:space="preserve">61911</w:t>
      </w:r>
    </w:p>
    <w:p>
      <w:r>
        <w:t xml:space="preserve">@SAULSOF1LTHY you aint paska pillua lol mennä saada osuma you aint koskettanut 10 vuotta lmfao</w:t>
      </w:r>
    </w:p>
    <w:p>
      <w:r>
        <w:rPr>
          <w:b/>
          <w:u w:val="single"/>
        </w:rPr>
        <w:t xml:space="preserve">61912</w:t>
      </w:r>
    </w:p>
    <w:p>
      <w:r>
        <w:t xml:space="preserve">@SBPart01 @melodybrooke11 sumeat nopat saattavat olla mukavin asia, jonka voit laittaa autoosi lol &amp;#127922;&amp;#127922;</w:t>
      </w:r>
    </w:p>
    <w:p>
      <w:r>
        <w:rPr>
          <w:b/>
          <w:u w:val="single"/>
        </w:rPr>
        <w:t xml:space="preserve">61913</w:t>
      </w:r>
    </w:p>
    <w:p>
      <w:r>
        <w:t xml:space="preserve">@SFGiants roskakoriin smh peli manipuloitu bumgarner otti roids</w:t>
      </w:r>
    </w:p>
    <w:p>
      <w:r>
        <w:rPr>
          <w:b/>
          <w:u w:val="single"/>
        </w:rPr>
        <w:t xml:space="preserve">61914</w:t>
      </w:r>
    </w:p>
    <w:p>
      <w:r>
        <w:t xml:space="preserve">@SHAIkethatAss ja minä vastasin hoe http://t.co/738UP5PLia</w:t>
      </w:r>
    </w:p>
    <w:p>
      <w:r>
        <w:rPr>
          <w:b/>
          <w:u w:val="single"/>
        </w:rPr>
        <w:t xml:space="preserve">61915</w:t>
      </w:r>
    </w:p>
    <w:p>
      <w:r>
        <w:t xml:space="preserve">@SHanafin34 gotta love Tanner Country, hoes &amp;amp; kaikki, haha!</w:t>
      </w:r>
    </w:p>
    <w:p>
      <w:r>
        <w:rPr>
          <w:b/>
          <w:u w:val="single"/>
        </w:rPr>
        <w:t xml:space="preserve">61916</w:t>
      </w:r>
    </w:p>
    <w:p>
      <w:r>
        <w:t xml:space="preserve">@SKEEerra kiitos, narttu, joka oikoluki minun tweets lomalla tällä viikolla....</w:t>
      </w:r>
    </w:p>
    <w:p>
      <w:r>
        <w:rPr>
          <w:b/>
          <w:u w:val="single"/>
        </w:rPr>
        <w:t xml:space="preserve">61917</w:t>
      </w:r>
    </w:p>
    <w:p>
      <w:r>
        <w:t xml:space="preserve">@SMASEY olet niin homo</w:t>
      </w:r>
    </w:p>
    <w:p>
      <w:r>
        <w:rPr>
          <w:b/>
          <w:u w:val="single"/>
        </w:rPr>
        <w:t xml:space="preserve">61918</w:t>
      </w:r>
    </w:p>
    <w:p>
      <w:r>
        <w:t xml:space="preserve">@SMLBound cracker jack työtä, cdc - ajattelitko tarkistaa PLANE FULL OF PEOPLE?</w:t>
      </w:r>
    </w:p>
    <w:p>
      <w:r>
        <w:rPr>
          <w:b/>
          <w:u w:val="single"/>
        </w:rPr>
        <w:t xml:space="preserve">61919</w:t>
      </w:r>
    </w:p>
    <w:p>
      <w:r>
        <w:t xml:space="preserve">@SNAKEHAID @wsaleen15 @rducppp @2_Synnseer @rebelgirl2040 miksi ur profiili yksi aseistettu neekeri?</w:t>
      </w:r>
    </w:p>
    <w:p>
      <w:r>
        <w:rPr>
          <w:b/>
          <w:u w:val="single"/>
        </w:rPr>
        <w:t xml:space="preserve">61920</w:t>
      </w:r>
    </w:p>
    <w:p>
      <w:r>
        <w:t xml:space="preserve">@SNEAKERLUKE @wojtata @MIKEYMIKEROWAVE @JoeCushKush 5SOS-paralla on ärsyttäviä kusipäitä faneina. Ne ei välitä sinusta yhtään tiedätkö.</w:t>
      </w:r>
    </w:p>
    <w:p>
      <w:r>
        <w:rPr>
          <w:b/>
          <w:u w:val="single"/>
        </w:rPr>
        <w:t xml:space="preserve">61921</w:t>
      </w:r>
    </w:p>
    <w:p>
      <w:r>
        <w:t xml:space="preserve">@SPIFFY_VUITTON Minun täytyy alkaa kohdella näitä rumia huoria kuin kolikoita... Ennen kuin he saavat sakkoja perseeseeni</w:t>
      </w:r>
    </w:p>
    <w:p>
      <w:r>
        <w:rPr>
          <w:b/>
          <w:u w:val="single"/>
        </w:rPr>
        <w:t xml:space="preserve">61922</w:t>
      </w:r>
    </w:p>
    <w:p>
      <w:r>
        <w:t xml:space="preserve">@SPIFFY_VUITTON Näetkö nartun, jolla on tekojalka, joka on tulossa??? Lmao She kinda bad doe in the Pole</w:t>
      </w:r>
    </w:p>
    <w:p>
      <w:r>
        <w:rPr>
          <w:b/>
          <w:u w:val="single"/>
        </w:rPr>
        <w:t xml:space="preserve">61923</w:t>
      </w:r>
    </w:p>
    <w:p>
      <w:r>
        <w:t xml:space="preserve">@SPIFFY_VUITTON hänen pillunsa haisee keitetylle hot dogin vedelle ja liskon mulkulle.</w:t>
      </w:r>
    </w:p>
    <w:p>
      <w:r>
        <w:rPr>
          <w:b/>
          <w:u w:val="single"/>
        </w:rPr>
        <w:t xml:space="preserve">61924</w:t>
      </w:r>
    </w:p>
    <w:p>
      <w:r>
        <w:t xml:space="preserve">@SSickStory Lester yritti syödä lintusi...</w:t>
      </w:r>
    </w:p>
    <w:p>
      <w:r>
        <w:rPr>
          <w:b/>
          <w:u w:val="single"/>
        </w:rPr>
        <w:t xml:space="preserve">61925</w:t>
      </w:r>
    </w:p>
    <w:p>
      <w:r>
        <w:t xml:space="preserve">@STACCS_WNT_FOLD kerro sinä, pesukarhu.</w:t>
      </w:r>
    </w:p>
    <w:p>
      <w:r>
        <w:rPr>
          <w:b/>
          <w:u w:val="single"/>
        </w:rPr>
        <w:t xml:space="preserve">61926</w:t>
      </w:r>
    </w:p>
    <w:p>
      <w:r>
        <w:t xml:space="preserve">@SVL305 mutta @leemcastro ei ole edes bloggaaja. Hänellä ei ole moksiskaan tai valtakirjoja tehdä mitään itse ja luoda brändiä.</w:t>
      </w:r>
    </w:p>
    <w:p>
      <w:r>
        <w:rPr>
          <w:b/>
          <w:u w:val="single"/>
        </w:rPr>
        <w:t xml:space="preserve">61927</w:t>
      </w:r>
    </w:p>
    <w:p>
      <w:r>
        <w:t xml:space="preserve">@SWANKpatrone olemattomat huorat</w:t>
      </w:r>
    </w:p>
    <w:p>
      <w:r>
        <w:rPr>
          <w:b/>
          <w:u w:val="single"/>
        </w:rPr>
        <w:t xml:space="preserve">61928</w:t>
      </w:r>
    </w:p>
    <w:p>
      <w:r>
        <w:t xml:space="preserve">@S_Roach onnellista syntymäpäivää nicca tee coon shit vastuullisesti.</w:t>
      </w:r>
    </w:p>
    <w:p>
      <w:r>
        <w:rPr>
          <w:b/>
          <w:u w:val="single"/>
        </w:rPr>
        <w:t xml:space="preserve">61929</w:t>
      </w:r>
    </w:p>
    <w:p>
      <w:r>
        <w:t xml:space="preserve">@SacTownProdigy lol aivan kuten RGIII ja mennä ulos kuin heikko narttu ja palata seuraavana vuonna ja voittaa 3 pelejä</w:t>
      </w:r>
    </w:p>
    <w:p>
      <w:r>
        <w:rPr>
          <w:b/>
          <w:u w:val="single"/>
        </w:rPr>
        <w:t xml:space="preserve">61930</w:t>
      </w:r>
    </w:p>
    <w:p>
      <w:r>
        <w:t xml:space="preserve">@SactownProidgy @SpeakComedy @yunglucy_ @karon_avila Huomasin juuri, että kutsuitte minua jiggaboo:ksi.</w:t>
      </w:r>
    </w:p>
    <w:p>
      <w:r>
        <w:rPr>
          <w:b/>
          <w:u w:val="single"/>
        </w:rPr>
        <w:t xml:space="preserve">61931</w:t>
      </w:r>
    </w:p>
    <w:p>
      <w:r>
        <w:t xml:space="preserve">@SactownProidgy @SpeakComedy @yunglucy_ @karon_avila Nekru saan mulkkujuustoa ja pakotan sinut syömään sen narttu</w:t>
      </w:r>
    </w:p>
    <w:p>
      <w:r>
        <w:rPr>
          <w:b/>
          <w:u w:val="single"/>
        </w:rPr>
        <w:t xml:space="preserve">61932</w:t>
      </w:r>
    </w:p>
    <w:p>
      <w:r>
        <w:t xml:space="preserve">@SadderDre @PoeticGenius19 kuka tietää mies. Tuo Setä Tom -mentaliteetti ei kuole koskaan. Ol Martin Baker headass</w:t>
      </w:r>
    </w:p>
    <w:p>
      <w:r>
        <w:rPr>
          <w:b/>
          <w:u w:val="single"/>
        </w:rPr>
        <w:t xml:space="preserve">61933</w:t>
      </w:r>
    </w:p>
    <w:p>
      <w:r>
        <w:t xml:space="preserve">@SalaciousSully Olen aina hämmästynyt siitä, miten sitkeästi jaksat jatkaa yövuorossa. Onko se todella parempi kuin T.O. ghetto?</w:t>
      </w:r>
    </w:p>
    <w:p>
      <w:r>
        <w:rPr>
          <w:b/>
          <w:u w:val="single"/>
        </w:rPr>
        <w:t xml:space="preserve">61934</w:t>
      </w:r>
    </w:p>
    <w:p>
      <w:r>
        <w:t xml:space="preserve">@SalaciousSully Tony juominen huolimattomasti ja sanomalla "Mitä? Minä vittu kuulen sinut, paljasta perse minulle jälleen</w:t>
      </w:r>
    </w:p>
    <w:p>
      <w:r>
        <w:rPr>
          <w:b/>
          <w:u w:val="single"/>
        </w:rPr>
        <w:t xml:space="preserve">61935</w:t>
      </w:r>
    </w:p>
    <w:p>
      <w:r>
        <w:t xml:space="preserve">@SalaciousSully toivottavasti ei takaisin da ghetto?</w:t>
      </w:r>
    </w:p>
    <w:p>
      <w:r>
        <w:rPr>
          <w:b/>
          <w:u w:val="single"/>
        </w:rPr>
        <w:t xml:space="preserve">61936</w:t>
      </w:r>
    </w:p>
    <w:p>
      <w:r>
        <w:t xml:space="preserve">@SallyBitesAlot lol löytää "punaniska" oakleafista, joka vie sinut.</w:t>
      </w:r>
    </w:p>
    <w:p>
      <w:r>
        <w:rPr>
          <w:b/>
          <w:u w:val="single"/>
        </w:rPr>
        <w:t xml:space="preserve">61937</w:t>
      </w:r>
    </w:p>
    <w:p>
      <w:r>
        <w:t xml:space="preserve">@Salondotcom @FoolishReporter Tästä twiitistä näkee, että olet ääliö.</w:t>
      </w:r>
    </w:p>
    <w:p>
      <w:r>
        <w:rPr>
          <w:b/>
          <w:u w:val="single"/>
        </w:rPr>
        <w:t xml:space="preserve">61938</w:t>
      </w:r>
    </w:p>
    <w:p>
      <w:r>
        <w:t xml:space="preserve">@SaltyBlackBroad ma'am ...Oletko selvittänyt tuon twiitin @NAACP:n kanssa? Varovasti he voivat leimata sinut "rotupetturiksi", koska uskallat ajatella&amp;#9786;&amp;#65039;</w:t>
      </w:r>
    </w:p>
    <w:p>
      <w:r>
        <w:rPr>
          <w:b/>
          <w:u w:val="single"/>
        </w:rPr>
        <w:t xml:space="preserve">61939</w:t>
      </w:r>
    </w:p>
    <w:p>
      <w:r>
        <w:t xml:space="preserve">@SamFeistCNN @CNNPolitics your opinion plz. Kun vaalit ovat ohi, tuleeko mitään parannusta vai saako BO edelleen roskata Amerikkaa?</w:t>
      </w:r>
    </w:p>
    <w:p>
      <w:r>
        <w:rPr>
          <w:b/>
          <w:u w:val="single"/>
        </w:rPr>
        <w:t xml:space="preserve">61940</w:t>
      </w:r>
    </w:p>
    <w:p>
      <w:r>
        <w:t xml:space="preserve">@SamRomero95 @KxRxSxB puutavaraniggeri</w:t>
      </w:r>
    </w:p>
    <w:p>
      <w:r>
        <w:rPr>
          <w:b/>
          <w:u w:val="single"/>
        </w:rPr>
        <w:t xml:space="preserve">61941</w:t>
      </w:r>
    </w:p>
    <w:p>
      <w:r>
        <w:t xml:space="preserve">@SamTrap84 tässä maailmassa emme piiskaa apinaa, vaan apina piiskaa meitä.</w:t>
      </w:r>
    </w:p>
    <w:p>
      <w:r>
        <w:rPr>
          <w:b/>
          <w:u w:val="single"/>
        </w:rPr>
        <w:t xml:space="preserve">61942</w:t>
      </w:r>
    </w:p>
    <w:p>
      <w:r>
        <w:t xml:space="preserve">@SammyLightning_ Minulla on huoria eri suuntanumeroilla...</w:t>
      </w:r>
    </w:p>
    <w:p>
      <w:r>
        <w:rPr>
          <w:b/>
          <w:u w:val="single"/>
        </w:rPr>
        <w:t xml:space="preserve">61943</w:t>
      </w:r>
    </w:p>
    <w:p>
      <w:r>
        <w:t xml:space="preserve">@SammyLightning_ I roll up to a bitch an dey like http://t.co/ja8t60VgGE</w:t>
      </w:r>
    </w:p>
    <w:p>
      <w:r>
        <w:rPr>
          <w:b/>
          <w:u w:val="single"/>
        </w:rPr>
        <w:t xml:space="preserve">61944</w:t>
      </w:r>
    </w:p>
    <w:p>
      <w:r>
        <w:t xml:space="preserve">@SammyLightning_ Tim on nössö...</w:t>
      </w:r>
    </w:p>
    <w:p>
      <w:r>
        <w:rPr>
          <w:b/>
          <w:u w:val="single"/>
        </w:rPr>
        <w:t xml:space="preserve">61945</w:t>
      </w:r>
    </w:p>
    <w:p>
      <w:r>
        <w:t xml:space="preserve">@SammySkinner Hei, nekru.</w:t>
      </w:r>
    </w:p>
    <w:p>
      <w:r>
        <w:rPr>
          <w:b/>
          <w:u w:val="single"/>
        </w:rPr>
        <w:t xml:space="preserve">61946</w:t>
      </w:r>
    </w:p>
    <w:p>
      <w:r>
        <w:t xml:space="preserve">@Sammy_Sicko Hanki minulle pussi niitä vaaleanpunaisia ja valkoisia pakettiautokarkkeja, kiitos. Kiitos, kaveri :-)</w:t>
      </w:r>
    </w:p>
    <w:p>
      <w:r>
        <w:rPr>
          <w:b/>
          <w:u w:val="single"/>
        </w:rPr>
        <w:t xml:space="preserve">61947</w:t>
      </w:r>
    </w:p>
    <w:p>
      <w:r>
        <w:t xml:space="preserve">@Sammytbh niin minäkin ajattelin pillua...</w:t>
      </w:r>
    </w:p>
    <w:p>
      <w:r>
        <w:rPr>
          <w:b/>
          <w:u w:val="single"/>
        </w:rPr>
        <w:t xml:space="preserve">61948</w:t>
      </w:r>
    </w:p>
    <w:p>
      <w:r>
        <w:t xml:space="preserve">@Sammytbh mikä sinun youtube-kanavasi sitten on, hintti.</w:t>
      </w:r>
    </w:p>
    <w:p>
      <w:r>
        <w:rPr>
          <w:b/>
          <w:u w:val="single"/>
        </w:rPr>
        <w:t xml:space="preserve">61949</w:t>
      </w:r>
    </w:p>
    <w:p>
      <w:r>
        <w:t xml:space="preserve">@Sammytbh et ole vitun relevantti... saat seuraajia seuraajaradoista ja sitten poistat seuraajia, koska olet homo...</w:t>
      </w:r>
    </w:p>
    <w:p>
      <w:r>
        <w:rPr>
          <w:b/>
          <w:u w:val="single"/>
        </w:rPr>
        <w:t xml:space="preserve">61950</w:t>
      </w:r>
    </w:p>
    <w:p>
      <w:r>
        <w:t xml:space="preserve">@SandraGuzman_ neekeri*</w:t>
      </w:r>
    </w:p>
    <w:p>
      <w:r>
        <w:rPr>
          <w:b/>
          <w:u w:val="single"/>
        </w:rPr>
        <w:t xml:space="preserve">61951</w:t>
      </w:r>
    </w:p>
    <w:p>
      <w:r>
        <w:t xml:space="preserve">@SarahAuten narttu lyö tuota kusipäätä.... tuolilla!</w:t>
      </w:r>
    </w:p>
    <w:p>
      <w:r>
        <w:rPr>
          <w:b/>
          <w:u w:val="single"/>
        </w:rPr>
        <w:t xml:space="preserve">61952</w:t>
      </w:r>
    </w:p>
    <w:p>
      <w:r>
        <w:t xml:space="preserve">@SarahKSilverman Näin juuri mustan NRA-sketsisi. Se oli iljettävä. Et ole hauska. Olin fanisi, en enää. #cunt</w:t>
      </w:r>
    </w:p>
    <w:p>
      <w:r>
        <w:rPr>
          <w:b/>
          <w:u w:val="single"/>
        </w:rPr>
        <w:t xml:space="preserve">61953</w:t>
      </w:r>
    </w:p>
    <w:p>
      <w:r>
        <w:t xml:space="preserve">@SarahLevitz &amp;#128514;&amp;#128557; okei, mutta minä olen paska huora.</w:t>
      </w:r>
    </w:p>
    <w:p>
      <w:r>
        <w:rPr>
          <w:b/>
          <w:u w:val="single"/>
        </w:rPr>
        <w:t xml:space="preserve">61954</w:t>
      </w:r>
    </w:p>
    <w:p>
      <w:r>
        <w:t xml:space="preserve">@SarahR_82</w:t>
        <w:br/>
        <w:t xml:space="preserve">Y'all gots to take da colored vacation. Kentuckyn paistettua kanaa, mutta vain valkoista lihaa.</w:t>
      </w:r>
    </w:p>
    <w:p>
      <w:r>
        <w:rPr>
          <w:b/>
          <w:u w:val="single"/>
        </w:rPr>
        <w:t xml:space="preserve">61955</w:t>
      </w:r>
    </w:p>
    <w:p>
      <w:r>
        <w:t xml:space="preserve">@Sarakateee @FaZe_Rain En olisi ylpeä siitä, että faze on perheesi jäsen. Hän on kamala ensinnäkin ja toiseksi hän on ruma asuntovaunu roska.... #fazeisgay</w:t>
      </w:r>
    </w:p>
    <w:p>
      <w:r>
        <w:rPr>
          <w:b/>
          <w:u w:val="single"/>
        </w:rPr>
        <w:t xml:space="preserve">61956</w:t>
      </w:r>
    </w:p>
    <w:p>
      <w:r>
        <w:t xml:space="preserve">@Sasha_The_II @ATFierce @QueenKhia Tuo ämmä on niin tyhmä! Se on BEY-pesä, ei BEE-pesä. Lil Kim oli B-kuningatar, Bey on B-kuningatar.</w:t>
      </w:r>
    </w:p>
    <w:p>
      <w:r>
        <w:rPr>
          <w:b/>
          <w:u w:val="single"/>
        </w:rPr>
        <w:t xml:space="preserve">61957</w:t>
      </w:r>
    </w:p>
    <w:p>
      <w:r>
        <w:t xml:space="preserve">@SavageNiggg @ChillAssTweets_ no bitch</w:t>
      </w:r>
    </w:p>
    <w:p>
      <w:r>
        <w:rPr>
          <w:b/>
          <w:u w:val="single"/>
        </w:rPr>
        <w:t xml:space="preserve">61958</w:t>
      </w:r>
    </w:p>
    <w:p>
      <w:r>
        <w:t xml:space="preserve">@SavageSaiyan4 Todellinen paska, että kevyt panssari on narttu löytää tho</w:t>
      </w:r>
    </w:p>
    <w:p>
      <w:r>
        <w:rPr>
          <w:b/>
          <w:u w:val="single"/>
        </w:rPr>
        <w:t xml:space="preserve">61959</w:t>
      </w:r>
    </w:p>
    <w:p>
      <w:r>
        <w:t xml:space="preserve">@SayitAINTChey! Tämä ämmä on RTing hella juusto twiittejä juuri sen jälkeen, kun sanoin, että olen laktoosi-intolerantti!!! Miksi sinun täytyy tehdä se minulle?! ;c ;c</w:t>
      </w:r>
    </w:p>
    <w:p>
      <w:r>
        <w:rPr>
          <w:b/>
          <w:u w:val="single"/>
        </w:rPr>
        <w:t xml:space="preserve">61960</w:t>
      </w:r>
    </w:p>
    <w:p>
      <w:r>
        <w:t xml:space="preserve">@ScHoolboyCole ja kyllä sanoin sylkäisi narttu</w:t>
      </w:r>
    </w:p>
    <w:p>
      <w:r>
        <w:rPr>
          <w:b/>
          <w:u w:val="single"/>
        </w:rPr>
        <w:t xml:space="preserve">61961</w:t>
      </w:r>
    </w:p>
    <w:p>
      <w:r>
        <w:t xml:space="preserve">@ScHoolboyCole olet ämmä, koska -</w:t>
      </w:r>
    </w:p>
    <w:p>
      <w:r>
        <w:rPr>
          <w:b/>
          <w:u w:val="single"/>
        </w:rPr>
        <w:t xml:space="preserve">61962</w:t>
      </w:r>
    </w:p>
    <w:p>
      <w:r>
        <w:t xml:space="preserve">@ScanBC hoe keksin rapea poliisi on tapauksessa.</w:t>
      </w:r>
    </w:p>
    <w:p>
      <w:r>
        <w:rPr>
          <w:b/>
          <w:u w:val="single"/>
        </w:rPr>
        <w:t xml:space="preserve">61963</w:t>
      </w:r>
    </w:p>
    <w:p>
      <w:r>
        <w:t xml:space="preserve">@SchoolBoyG_ miksi sinulla on puhelin avi tekstiviestissäsi, mutta sinulla on negatiivisia narttuja?</w:t>
      </w:r>
    </w:p>
    <w:p>
      <w:r>
        <w:rPr>
          <w:b/>
          <w:u w:val="single"/>
        </w:rPr>
        <w:t xml:space="preserve">61964</w:t>
      </w:r>
    </w:p>
    <w:p>
      <w:r>
        <w:t xml:space="preserve">@SchulzGrayson @Dswizzle3 ja minulla ei ole äitiä narttu perse nigga sinun on parempi sulkea vitun suusi ennen kuin teen sen sinulle ankka perseellä</w:t>
      </w:r>
    </w:p>
    <w:p>
      <w:r>
        <w:rPr>
          <w:b/>
          <w:u w:val="single"/>
        </w:rPr>
        <w:t xml:space="preserve">61965</w:t>
      </w:r>
    </w:p>
    <w:p>
      <w:r>
        <w:t xml:space="preserve">@SchulzGrayson @Dswizzle3 jos aiot puhua paskaa ainakin tukea sitä ja taistella bitch ass neekeri vannon u neekerit ovat fake pussy poika</w:t>
      </w:r>
    </w:p>
    <w:p>
      <w:r>
        <w:rPr>
          <w:b/>
          <w:u w:val="single"/>
        </w:rPr>
        <w:t xml:space="preserve">61966</w:t>
      </w:r>
    </w:p>
    <w:p>
      <w:r>
        <w:t xml:space="preserve">@SchulzGrayson @Dswizzle3 lmfao ja im edelleen vetämällä hoes joten miten se on olettaa vaikuttaa minuun on se olettaa satuttaa minun felling vittu poika</w:t>
      </w:r>
    </w:p>
    <w:p>
      <w:r>
        <w:rPr>
          <w:b/>
          <w:u w:val="single"/>
        </w:rPr>
        <w:t xml:space="preserve">61967</w:t>
      </w:r>
    </w:p>
    <w:p>
      <w:r>
        <w:t xml:space="preserve">@SchulzGrayson @Dswizzle3 oh woulda coulda shoulda ass niggas bitch ass nigga, what u bout oh ban wagging ass nigga catch your phase</w:t>
      </w:r>
    </w:p>
    <w:p>
      <w:r>
        <w:rPr>
          <w:b/>
          <w:u w:val="single"/>
        </w:rPr>
        <w:t xml:space="preserve">61968</w:t>
      </w:r>
    </w:p>
    <w:p>
      <w:r>
        <w:t xml:space="preserve">@SchulzGrayson @Dswizzle3 you talkinfgalot of shit but you cant back dem words up tho bitch ass nigga u not talking about fighting</w:t>
      </w:r>
    </w:p>
    <w:p>
      <w:r>
        <w:rPr>
          <w:b/>
          <w:u w:val="single"/>
        </w:rPr>
        <w:t xml:space="preserve">61969</w:t>
      </w:r>
    </w:p>
    <w:p>
      <w:r>
        <w:t xml:space="preserve">@Scoob3y joo ja sinä leikit jälkeenjääneiden kanssa, jotka haluavat käyttää huumeita koko päivän, mutta &amp;#128056;&amp;#9749;&amp;#65039;</w:t>
      </w:r>
    </w:p>
    <w:p>
      <w:r>
        <w:rPr>
          <w:b/>
          <w:u w:val="single"/>
        </w:rPr>
        <w:t xml:space="preserve">61970</w:t>
      </w:r>
    </w:p>
    <w:p>
      <w:r>
        <w:t xml:space="preserve">@ScootieMcB nartut tarvitsevat ohjausta. Lol</w:t>
      </w:r>
    </w:p>
    <w:p>
      <w:r>
        <w:rPr>
          <w:b/>
          <w:u w:val="single"/>
        </w:rPr>
        <w:t xml:space="preserve">61971</w:t>
      </w:r>
    </w:p>
    <w:p>
      <w:r>
        <w:t xml:space="preserve">@ScottDeYager .......now. If you photshopped #Pinhead like #JohnGalt with PISTONS instead of #faggot NEEDLES&amp;gt; I might be impressed&amp;gt; #gay</w:t>
      </w:r>
    </w:p>
    <w:p>
      <w:r>
        <w:rPr>
          <w:b/>
          <w:u w:val="single"/>
        </w:rPr>
        <w:t xml:space="preserve">61972</w:t>
      </w:r>
    </w:p>
    <w:p>
      <w:r>
        <w:t xml:space="preserve">@ScottFerrall @HowardStern KUVAT: Kate Upton hurraa Yankeesille eilisillan pelissä http://t.co/Q2SVYRHUDu</w:t>
      </w:r>
    </w:p>
    <w:p>
      <w:r>
        <w:rPr>
          <w:b/>
          <w:u w:val="single"/>
        </w:rPr>
        <w:t xml:space="preserve">61973</w:t>
      </w:r>
    </w:p>
    <w:p>
      <w:r>
        <w:t xml:space="preserve">@Scottt3130 @Brantality @hunterxsfob Luulen, että hän on jälkeenjäänyt tai jotain http://t.co/E4P56JkqcX</w:t>
      </w:r>
    </w:p>
    <w:p>
      <w:r>
        <w:rPr>
          <w:b/>
          <w:u w:val="single"/>
        </w:rPr>
        <w:t xml:space="preserve">61974</w:t>
      </w:r>
    </w:p>
    <w:p>
      <w:r>
        <w:t xml:space="preserve">@Scottyplagues @dancingxburrito @ReganLeahhh tule Davisin keikalle ja juhli kanssani, senkin jälkeenjäänyt!</w:t>
      </w:r>
    </w:p>
    <w:p>
      <w:r>
        <w:rPr>
          <w:b/>
          <w:u w:val="single"/>
        </w:rPr>
        <w:t xml:space="preserve">61975</w:t>
      </w:r>
    </w:p>
    <w:p>
      <w:r>
        <w:t xml:space="preserve">@ScoutingForFifa @TheBurntChip @JoelBurtFifa @JPizzleFIFA EYE WITNESS: Joel on homo</w:t>
      </w:r>
    </w:p>
    <w:p>
      <w:r>
        <w:rPr>
          <w:b/>
          <w:u w:val="single"/>
        </w:rPr>
        <w:t xml:space="preserve">61976</w:t>
      </w:r>
    </w:p>
    <w:p>
      <w:r>
        <w:t xml:space="preserve">@SeQuoia_Gabris yeah hoe!</w:t>
      </w:r>
    </w:p>
    <w:p>
      <w:r>
        <w:rPr>
          <w:b/>
          <w:u w:val="single"/>
        </w:rPr>
        <w:t xml:space="preserve">61977</w:t>
      </w:r>
    </w:p>
    <w:p>
      <w:r>
        <w:t xml:space="preserve">@SeanRossSapp Älä usko, että kukaan pilkkaa miestä. Olen nähnyt ihmisten pilkkaavan sosiaalisessa mediassa tapahtuvaa bespectacle-surua. Kulttuurinen ajanhenki</w:t>
      </w:r>
    </w:p>
    <w:p>
      <w:r>
        <w:rPr>
          <w:b/>
          <w:u w:val="single"/>
        </w:rPr>
        <w:t xml:space="preserve">61978</w:t>
      </w:r>
    </w:p>
    <w:p>
      <w:r>
        <w:t xml:space="preserve">@Seanability Rakastan häntä liikaa. Ehkä yksi narttumaisemmista linnuistani...</w:t>
      </w:r>
    </w:p>
    <w:p>
      <w:r>
        <w:rPr>
          <w:b/>
          <w:u w:val="single"/>
        </w:rPr>
        <w:t xml:space="preserve">61979</w:t>
      </w:r>
    </w:p>
    <w:p>
      <w:r>
        <w:t xml:space="preserve">@SeauxCocoa saat uutta pillua etkä jaa???</w:t>
      </w:r>
    </w:p>
    <w:p>
      <w:r>
        <w:rPr>
          <w:b/>
          <w:u w:val="single"/>
        </w:rPr>
        <w:t xml:space="preserve">61980</w:t>
      </w:r>
    </w:p>
    <w:p>
      <w:r>
        <w:t xml:space="preserve">@Selecta_kerry Näen ppl sanomalla käynnissä juna lintu, ja parry on sama asia, mutta das ei mitä tiedän..joten etsivät selkeyttä</w:t>
      </w:r>
    </w:p>
    <w:p>
      <w:r>
        <w:rPr>
          <w:b/>
          <w:u w:val="single"/>
        </w:rPr>
        <w:t xml:space="preserve">61981</w:t>
      </w:r>
    </w:p>
    <w:p>
      <w:r>
        <w:t xml:space="preserve">@SelfCuttingGirl @AnthonyCumia Ajattelin, että hänestä se olisi söpöä... tiedäthän, niin kuin silloin, kun pidät suusi kiinni 5 minuuttia! #dunce</w:t>
      </w:r>
    </w:p>
    <w:p>
      <w:r>
        <w:rPr>
          <w:b/>
          <w:u w:val="single"/>
        </w:rPr>
        <w:t xml:space="preserve">61982</w:t>
      </w:r>
    </w:p>
    <w:p>
      <w:r>
        <w:t xml:space="preserve">@SelfMadee_YG wya bitch</w:t>
      </w:r>
    </w:p>
    <w:p>
      <w:r>
        <w:rPr>
          <w:b/>
          <w:u w:val="single"/>
        </w:rPr>
        <w:t xml:space="preserve">61983</w:t>
      </w:r>
    </w:p>
    <w:p>
      <w:r>
        <w:t xml:space="preserve">@Selxnaa Olen punaniska hullu</w:t>
      </w:r>
    </w:p>
    <w:p>
      <w:r>
        <w:rPr>
          <w:b/>
          <w:u w:val="single"/>
        </w:rPr>
        <w:t xml:space="preserve">61984</w:t>
      </w:r>
    </w:p>
    <w:p>
      <w:r>
        <w:t xml:space="preserve">@SemiMooch ja minä uskomme, että me kaikki olemme kehittyneet tai mitä tahansa, mutta minun on vaikea uskoa, että me kaikki olemme peräisin apinoista.</w:t>
      </w:r>
    </w:p>
    <w:p>
      <w:r>
        <w:rPr>
          <w:b/>
          <w:u w:val="single"/>
        </w:rPr>
        <w:t xml:space="preserve">61985</w:t>
      </w:r>
    </w:p>
    <w:p>
      <w:r>
        <w:t xml:space="preserve">@SenMikeLee veti juuri esiin taskussaan perustuslain! Tuo se tänne! @tedcruz pilkkasi juuri McCainin sekopää-lintujen kommenttia! HaHaHaHa!!!!! #standtall</w:t>
      </w:r>
    </w:p>
    <w:p>
      <w:r>
        <w:rPr>
          <w:b/>
          <w:u w:val="single"/>
        </w:rPr>
        <w:t xml:space="preserve">61986</w:t>
      </w:r>
    </w:p>
    <w:p>
      <w:r>
        <w:t xml:space="preserve">@SethMacFarlane Syvällä pillussani missä kielesi pitäisi olla. Soita hätänumeroon, jos tarvitset apua.</w:t>
      </w:r>
    </w:p>
    <w:p>
      <w:r>
        <w:rPr>
          <w:b/>
          <w:u w:val="single"/>
        </w:rPr>
        <w:t xml:space="preserve">61987</w:t>
      </w:r>
    </w:p>
    <w:p>
      <w:r>
        <w:t xml:space="preserve">@SexWith_SocksOn homo</w:t>
      </w:r>
    </w:p>
    <w:p>
      <w:r>
        <w:rPr>
          <w:b/>
          <w:u w:val="single"/>
        </w:rPr>
        <w:t xml:space="preserve">61988</w:t>
      </w:r>
    </w:p>
    <w:p>
      <w:r>
        <w:t xml:space="preserve">@SeymourBlanco sinun piti roikkua kanssani tällä viikolla, neekeri!</w:t>
      </w:r>
    </w:p>
    <w:p>
      <w:r>
        <w:rPr>
          <w:b/>
          <w:u w:val="single"/>
        </w:rPr>
        <w:t xml:space="preserve">61989</w:t>
      </w:r>
    </w:p>
    <w:p>
      <w:r>
        <w:t xml:space="preserve">@ShainaRakia epäilen sitä, koska narttu aint mitään muuta kuin nigga kaatuminen</w:t>
      </w:r>
    </w:p>
    <w:p>
      <w:r>
        <w:rPr>
          <w:b/>
          <w:u w:val="single"/>
        </w:rPr>
        <w:t xml:space="preserve">61990</w:t>
      </w:r>
    </w:p>
    <w:p>
      <w:r>
        <w:t xml:space="preserve">@ShainaRakia ainoa hieno asia, mitä nämä ämmät voivat tarjota &amp;#128514;&amp;#128514;&amp;#128514;</w:t>
      </w:r>
    </w:p>
    <w:p>
      <w:r>
        <w:rPr>
          <w:b/>
          <w:u w:val="single"/>
        </w:rPr>
        <w:t xml:space="preserve">61991</w:t>
      </w:r>
    </w:p>
    <w:p>
      <w:r>
        <w:t xml:space="preserve">@ShakiyaTeniece @celebrity_ke hän sanoi, että hän ei huijaa niitä huoria...lls...typerä</w:t>
      </w:r>
    </w:p>
    <w:p>
      <w:r>
        <w:rPr>
          <w:b/>
          <w:u w:val="single"/>
        </w:rPr>
        <w:t xml:space="preserve">61992</w:t>
      </w:r>
    </w:p>
    <w:p>
      <w:r>
        <w:t xml:space="preserve">@ShareA40Ounce paha ämmä, jolla on avoin suu</w:t>
      </w:r>
    </w:p>
    <w:p>
      <w:r>
        <w:rPr>
          <w:b/>
          <w:u w:val="single"/>
        </w:rPr>
        <w:t xml:space="preserve">61993</w:t>
      </w:r>
    </w:p>
    <w:p>
      <w:r>
        <w:t xml:space="preserve">@ShareA40Ounce yrittää saada töitä 50-vuotiaana on todellinen narttu puhumattakaan uudesta urasta. Työttömänä 1,5 vuotta. Olen kohta koditon.</w:t>
      </w:r>
    </w:p>
    <w:p>
      <w:r>
        <w:rPr>
          <w:b/>
          <w:u w:val="single"/>
        </w:rPr>
        <w:t xml:space="preserve">61994</w:t>
      </w:r>
    </w:p>
    <w:p>
      <w:r>
        <w:t xml:space="preserve">@SharpayyDoll vittu neekeri vittu pallit tissit tissit kyrvänimijä kusi kulli juntti. Jos et kestä kiroilua, älä mene pirun nettiin.</w:t>
      </w:r>
    </w:p>
    <w:p>
      <w:r>
        <w:rPr>
          <w:b/>
          <w:u w:val="single"/>
        </w:rPr>
        <w:t xml:space="preserve">61995</w:t>
      </w:r>
    </w:p>
    <w:p>
      <w:r>
        <w:t xml:space="preserve">@ShawnHarvey0 I'm finna get my leg dne &amp;amp; käteni kiinni hoe</w:t>
      </w:r>
    </w:p>
    <w:p>
      <w:r>
        <w:rPr>
          <w:b/>
          <w:u w:val="single"/>
        </w:rPr>
        <w:t xml:space="preserve">61996</w:t>
      </w:r>
    </w:p>
    <w:p>
      <w:r>
        <w:t xml:space="preserve">@ShawnIrwin9 hyvä homo poika.</w:t>
      </w:r>
    </w:p>
    <w:p>
      <w:r>
        <w:rPr>
          <w:b/>
          <w:u w:val="single"/>
        </w:rPr>
        <w:t xml:space="preserve">61997</w:t>
      </w:r>
    </w:p>
    <w:p>
      <w:r>
        <w:t xml:space="preserve">@ShawnIrwin9 okei kaappihomo</w:t>
      </w:r>
    </w:p>
    <w:p>
      <w:r>
        <w:rPr>
          <w:b/>
          <w:u w:val="single"/>
        </w:rPr>
        <w:t xml:space="preserve">61998</w:t>
      </w:r>
    </w:p>
    <w:p>
      <w:r>
        <w:t xml:space="preserve">@ShawnieceQB Muistan ajan, jolloin Hilfigeria pidettiin Polon yläpuolella... kunnes hän sanoi, että hän ei halua neekereiden käyttävän hänen tavaroitaan...</w:t>
      </w:r>
    </w:p>
    <w:p>
      <w:r>
        <w:rPr>
          <w:b/>
          <w:u w:val="single"/>
        </w:rPr>
        <w:t xml:space="preserve">61999</w:t>
      </w:r>
    </w:p>
    <w:p>
      <w:r>
        <w:t xml:space="preserve">@Shawty_Im_Out paskiainen</w:t>
      </w:r>
    </w:p>
    <w:p>
      <w:r>
        <w:rPr>
          <w:b/>
          <w:u w:val="single"/>
        </w:rPr>
        <w:t xml:space="preserve">62000</w:t>
      </w:r>
    </w:p>
    <w:p>
      <w:r>
        <w:t xml:space="preserve">@ShayLovesYa ämmä u lame kuin fuk lol</w:t>
      </w:r>
    </w:p>
    <w:p>
      <w:r>
        <w:rPr>
          <w:b/>
          <w:u w:val="single"/>
        </w:rPr>
        <w:t xml:space="preserve">62001</w:t>
      </w:r>
    </w:p>
    <w:p>
      <w:r>
        <w:t xml:space="preserve">@SheanXIV &amp;#128514; kyllä, teen ruusukaalia .. tuskin teen cordon Bleua, mutta halusin kokeilla jotain muuta .. kyllästyn neekeriruokaan...</w:t>
      </w:r>
    </w:p>
    <w:p>
      <w:r>
        <w:rPr>
          <w:b/>
          <w:u w:val="single"/>
        </w:rPr>
        <w:t xml:space="preserve">62002</w:t>
      </w:r>
    </w:p>
    <w:p>
      <w:r>
        <w:t xml:space="preserve">@Sheen300 Ok. Minkä takia jumala siis teki loismadot, joiden ainoa tarkoitus on kaivautua pienen afrikkalaislapsen silmään?</w:t>
      </w:r>
    </w:p>
    <w:p>
      <w:r>
        <w:rPr>
          <w:b/>
          <w:u w:val="single"/>
        </w:rPr>
        <w:t xml:space="preserve">62003</w:t>
      </w:r>
    </w:p>
    <w:p>
      <w:r>
        <w:t xml:space="preserve">@ShenellyB lol u know dem project bitches be having dem light brown roaches we call dem water bugs &amp;#128514;&amp;#128514;</w:t>
      </w:r>
    </w:p>
    <w:p>
      <w:r>
        <w:rPr>
          <w:b/>
          <w:u w:val="single"/>
        </w:rPr>
        <w:t xml:space="preserve">62004</w:t>
      </w:r>
    </w:p>
    <w:p>
      <w:r>
        <w:t xml:space="preserve">@ShepNewsTeam LMAO hemmo, sanoit, ettemme saisi sitoumusta Saudi-Arabiasta tai Jordaniasta! Miltä varis maistuu? Lisää todisteita siitä, että olet täynnä paskaa.</w:t>
      </w:r>
    </w:p>
    <w:p>
      <w:r>
        <w:rPr>
          <w:b/>
          <w:u w:val="single"/>
        </w:rPr>
        <w:t xml:space="preserve">62005</w:t>
      </w:r>
    </w:p>
    <w:p>
      <w:r>
        <w:t xml:space="preserve">@ShesLeslee oletko varma?. . . Ja lmao pussy!</w:t>
      </w:r>
    </w:p>
    <w:p>
      <w:r>
        <w:rPr>
          <w:b/>
          <w:u w:val="single"/>
        </w:rPr>
        <w:t xml:space="preserve">62006</w:t>
      </w:r>
    </w:p>
    <w:p>
      <w:r>
        <w:t xml:space="preserve">@Shitter_Gape @OptimisticDoom</w:t>
        <w:br/>
        <w:t xml:space="preserve">Hei...hoe di doe...se on hauskaa, jos se on tyttö</w:t>
      </w:r>
    </w:p>
    <w:p>
      <w:r>
        <w:rPr>
          <w:b/>
          <w:u w:val="single"/>
        </w:rPr>
        <w:t xml:space="preserve">62007</w:t>
      </w:r>
    </w:p>
    <w:p>
      <w:r>
        <w:t xml:space="preserve">@Shmalec13 chad reeds homo hän on 5. sellainen kaveri</w:t>
      </w:r>
    </w:p>
    <w:p>
      <w:r>
        <w:rPr>
          <w:b/>
          <w:u w:val="single"/>
        </w:rPr>
        <w:t xml:space="preserve">62008</w:t>
      </w:r>
    </w:p>
    <w:p>
      <w:r>
        <w:t xml:space="preserve">@Shmalec13 ya fag</w:t>
      </w:r>
    </w:p>
    <w:p>
      <w:r>
        <w:rPr>
          <w:b/>
          <w:u w:val="single"/>
        </w:rPr>
        <w:t xml:space="preserve">62009</w:t>
      </w:r>
    </w:p>
    <w:p>
      <w:r>
        <w:t xml:space="preserve">@ShojoAIE kirkkaan neonkeltainen hansikas</w:t>
      </w:r>
    </w:p>
    <w:p>
      <w:r>
        <w:rPr>
          <w:b/>
          <w:u w:val="single"/>
        </w:rPr>
        <w:t xml:space="preserve">62010</w:t>
      </w:r>
    </w:p>
    <w:p>
      <w:r>
        <w:t xml:space="preserve">@ShotMoistBoyce olet vittuilemassa liian monen huoran kanssa .</w:t>
      </w:r>
    </w:p>
    <w:p>
      <w:r>
        <w:rPr>
          <w:b/>
          <w:u w:val="single"/>
        </w:rPr>
        <w:t xml:space="preserve">62011</w:t>
      </w:r>
    </w:p>
    <w:p>
      <w:r>
        <w:t xml:space="preserve">@Shvkxir @RickiRoma @BaeSongz @JayZYliarvostettu Ahmed ja jälkeenjäänyt mikey olympialaisten nyrkkeilyn erikoisryhmään.</w:t>
      </w:r>
    </w:p>
    <w:p>
      <w:r>
        <w:rPr>
          <w:b/>
          <w:u w:val="single"/>
        </w:rPr>
        <w:t xml:space="preserve">62012</w:t>
      </w:r>
    </w:p>
    <w:p>
      <w:r>
        <w:t xml:space="preserve">@SicilianInHeels @y3lla lol se on periaatteessa kuin "sinulla on liikaa huoria" -käyrä.</w:t>
      </w:r>
    </w:p>
    <w:p>
      <w:r>
        <w:rPr>
          <w:b/>
          <w:u w:val="single"/>
        </w:rPr>
        <w:t xml:space="preserve">62013</w:t>
      </w:r>
    </w:p>
    <w:p>
      <w:r>
        <w:t xml:space="preserve">@SideHoeNextDoor sinun pituudellasi, kyllä. Paksu ämmä</w:t>
      </w:r>
    </w:p>
    <w:p>
      <w:r>
        <w:rPr>
          <w:b/>
          <w:u w:val="single"/>
        </w:rPr>
        <w:t xml:space="preserve">62014</w:t>
      </w:r>
    </w:p>
    <w:p>
      <w:r>
        <w:t xml:space="preserve">@SierraBell15 kutsui minua juuri perusnartuksi enkä ole varma, miltä se minusta tuntuu.</w:t>
      </w:r>
    </w:p>
    <w:p>
      <w:r>
        <w:rPr>
          <w:b/>
          <w:u w:val="single"/>
        </w:rPr>
        <w:t xml:space="preserve">62015</w:t>
      </w:r>
    </w:p>
    <w:p>
      <w:r>
        <w:t xml:space="preserve">@SilverbirdUSA ja jälkeenjäänyt. Rakkaus on aina jälkeenjäänyttä. #sentimental</w:t>
      </w:r>
    </w:p>
    <w:p>
      <w:r>
        <w:rPr>
          <w:b/>
          <w:u w:val="single"/>
        </w:rPr>
        <w:t xml:space="preserve">62016</w:t>
      </w:r>
    </w:p>
    <w:p>
      <w:r>
        <w:t xml:space="preserve">@SimonCowell mikä pikku ämmä!</w:t>
      </w:r>
    </w:p>
    <w:p>
      <w:r>
        <w:rPr>
          <w:b/>
          <w:u w:val="single"/>
        </w:rPr>
        <w:t xml:space="preserve">62017</w:t>
      </w:r>
    </w:p>
    <w:p>
      <w:r>
        <w:t xml:space="preserve">@SimoneNicole3 seuraa minua u seksikäs narttu</w:t>
      </w:r>
    </w:p>
    <w:p>
      <w:r>
        <w:rPr>
          <w:b/>
          <w:u w:val="single"/>
        </w:rPr>
        <w:t xml:space="preserve">62018</w:t>
      </w:r>
    </w:p>
    <w:p>
      <w:r>
        <w:t xml:space="preserve">@SimplyAJ22 lebron is a bitch #damian</w:t>
      </w:r>
    </w:p>
    <w:p>
      <w:r>
        <w:rPr>
          <w:b/>
          <w:u w:val="single"/>
        </w:rPr>
        <w:t xml:space="preserve">62019</w:t>
      </w:r>
    </w:p>
    <w:p>
      <w:r>
        <w:t xml:space="preserve">@SinexDerek nuo tyypit ovat nössöjä &amp;#128527;&amp;#128079;</w:t>
      </w:r>
    </w:p>
    <w:p>
      <w:r>
        <w:rPr>
          <w:b/>
          <w:u w:val="single"/>
        </w:rPr>
        <w:t xml:space="preserve">62020</w:t>
      </w:r>
    </w:p>
    <w:p>
      <w:r>
        <w:t xml:space="preserve">@Sisson11Noah täällä on lintu maassa ja se on vielä elossa en voi uskoa sitä</w:t>
      </w:r>
    </w:p>
    <w:p>
      <w:r>
        <w:rPr>
          <w:b/>
          <w:u w:val="single"/>
        </w:rPr>
        <w:t xml:space="preserve">62021</w:t>
      </w:r>
    </w:p>
    <w:p>
      <w:r>
        <w:t xml:space="preserve">@Sisteena_ Ja tietääkö hän, että kutsut häntä homoksi?</w:t>
      </w:r>
    </w:p>
    <w:p>
      <w:r>
        <w:rPr>
          <w:b/>
          <w:u w:val="single"/>
        </w:rPr>
        <w:t xml:space="preserve">62022</w:t>
      </w:r>
    </w:p>
    <w:p>
      <w:r>
        <w:t xml:space="preserve">@SkinnyKenny13 @Zaytovenn__ shiddd lisätä minut minä kääntää, että narttu ylös lmao</w:t>
      </w:r>
    </w:p>
    <w:p>
      <w:r>
        <w:rPr>
          <w:b/>
          <w:u w:val="single"/>
        </w:rPr>
        <w:t xml:space="preserve">62023</w:t>
      </w:r>
    </w:p>
    <w:p>
      <w:r>
        <w:t xml:space="preserve">@SkippyLongDick aion kirjaimellisesti kohdata joitakin narttu perseet! Fo reall. Trill.</w:t>
      </w:r>
    </w:p>
    <w:p>
      <w:r>
        <w:rPr>
          <w:b/>
          <w:u w:val="single"/>
        </w:rPr>
        <w:t xml:space="preserve">62024</w:t>
      </w:r>
    </w:p>
    <w:p>
      <w:r>
        <w:t xml:space="preserve">@SlimGirl_Probz das calld usen yo brain retard y would i whoop yo ass n front of da police</w:t>
      </w:r>
    </w:p>
    <w:p>
      <w:r>
        <w:rPr>
          <w:b/>
          <w:u w:val="single"/>
        </w:rPr>
        <w:t xml:space="preserve">62025</w:t>
      </w:r>
    </w:p>
    <w:p>
      <w:r>
        <w:t xml:space="preserve">@SlothNG voin taata muutaman asian: olet valkoinen. et ole koskaan ollut lähelläkään todellista ghettoa. sinä tai joku sukulaisesi on sika. 100%</w:t>
      </w:r>
    </w:p>
    <w:p>
      <w:r>
        <w:rPr>
          <w:b/>
          <w:u w:val="single"/>
        </w:rPr>
        <w:t xml:space="preserve">62026</w:t>
      </w:r>
    </w:p>
    <w:p>
      <w:r>
        <w:t xml:space="preserve">@SlowDollaz photoshop minun nigini</w:t>
      </w:r>
    </w:p>
    <w:p>
      <w:r>
        <w:rPr>
          <w:b/>
          <w:u w:val="single"/>
        </w:rPr>
        <w:t xml:space="preserve">62027</w:t>
      </w:r>
    </w:p>
    <w:p>
      <w:r>
        <w:t xml:space="preserve">@SlumLord_Laffy ämmä.....k?</w:t>
      </w:r>
    </w:p>
    <w:p>
      <w:r>
        <w:rPr>
          <w:b/>
          <w:u w:val="single"/>
        </w:rPr>
        <w:t xml:space="preserve">62028</w:t>
      </w:r>
    </w:p>
    <w:p>
      <w:r>
        <w:t xml:space="preserve">@Smilesbakedthis Ovatko aseet siitä, että olet paha narttu? &amp;#128516;</w:t>
      </w:r>
    </w:p>
    <w:p>
      <w:r>
        <w:rPr>
          <w:b/>
          <w:u w:val="single"/>
        </w:rPr>
        <w:t xml:space="preserve">62029</w:t>
      </w:r>
    </w:p>
    <w:p>
      <w:r>
        <w:t xml:space="preserve">@Smokee_SMB Hitto, minua kutsuttiin juuri huoraksi...</w:t>
      </w:r>
    </w:p>
    <w:p>
      <w:r>
        <w:rPr>
          <w:b/>
          <w:u w:val="single"/>
        </w:rPr>
        <w:t xml:space="preserve">62030</w:t>
      </w:r>
    </w:p>
    <w:p>
      <w:r>
        <w:t xml:space="preserve">@Smokey_Bahr Go get that sum bitch</w:t>
      </w:r>
    </w:p>
    <w:p>
      <w:r>
        <w:rPr>
          <w:b/>
          <w:u w:val="single"/>
        </w:rPr>
        <w:t xml:space="preserve">62031</w:t>
      </w:r>
    </w:p>
    <w:p>
      <w:r>
        <w:t xml:space="preserve">@SoTrippyWhit muistatko sen afrikkalaisen ämmän, jonka kanssa työskentelimme CMI:ssä?!</w:t>
      </w:r>
    </w:p>
    <w:p>
      <w:r>
        <w:rPr>
          <w:b/>
          <w:u w:val="single"/>
        </w:rPr>
        <w:t xml:space="preserve">62032</w:t>
      </w:r>
    </w:p>
    <w:p>
      <w:r>
        <w:t xml:space="preserve">@SoTrippyWhit oikein! Nämä ämmät ovat kuin "hitto, toivon, että saan tämän työn Targetissa" ÄÄNI TEE PAREMPI!!!! Asut yhä äitisi kanssa.</w:t>
      </w:r>
    </w:p>
    <w:p>
      <w:r>
        <w:rPr>
          <w:b/>
          <w:u w:val="single"/>
        </w:rPr>
        <w:t xml:space="preserve">62033</w:t>
      </w:r>
    </w:p>
    <w:p>
      <w:r>
        <w:t xml:space="preserve">@SoWavyTee hei Hun!</w:t>
      </w:r>
    </w:p>
    <w:p>
      <w:r>
        <w:rPr>
          <w:b/>
          <w:u w:val="single"/>
        </w:rPr>
        <w:t xml:space="preserve">62034</w:t>
      </w:r>
    </w:p>
    <w:p>
      <w:r>
        <w:t xml:space="preserve">@SoftestMuffin @TorahBlaze @_tee13 billy goat hillbillies you sucking &amp;amp; fucking. Senkin häpeällinen, otsatukkainen, häpeämätön sika.</w:t>
      </w:r>
    </w:p>
    <w:p>
      <w:r>
        <w:rPr>
          <w:b/>
          <w:u w:val="single"/>
        </w:rPr>
        <w:t xml:space="preserve">62035</w:t>
      </w:r>
    </w:p>
    <w:p>
      <w:r>
        <w:t xml:space="preserve">@SoftestMuffin @_tee13 @TorahBlaze Parasta uskoa, että emme ole mitään kristittyjä orja aivopesu musta hämähäkit kaipaavat valkoista miestä, toisin kuin sinä itse, hän paholainen</w:t>
      </w:r>
    </w:p>
    <w:p>
      <w:r>
        <w:rPr>
          <w:b/>
          <w:u w:val="single"/>
        </w:rPr>
        <w:t xml:space="preserve">62036</w:t>
      </w:r>
    </w:p>
    <w:p>
      <w:r>
        <w:t xml:space="preserve">@SoftestMuffin @_tee13 @TorahBlaze loppujen lopuksi, he kutsuvat sinua tyhmä perse apina, picka'nanny hoe. Mutta sinä rakastat niitä valkoisia paholaisia.</w:t>
      </w:r>
    </w:p>
    <w:p>
      <w:r>
        <w:rPr>
          <w:b/>
          <w:u w:val="single"/>
        </w:rPr>
        <w:t xml:space="preserve">62037</w:t>
      </w:r>
    </w:p>
    <w:p>
      <w:r>
        <w:t xml:space="preserve">@SoftestMuffin @_tee13 @TorahBlaze toisin sanoen olet tottunut neekereihin niin paljonSinun Kaikkivaltias voi olla vieressäsi, mutta yo neekeri</w:t>
      </w:r>
    </w:p>
    <w:p>
      <w:r>
        <w:rPr>
          <w:b/>
          <w:u w:val="single"/>
        </w:rPr>
        <w:t xml:space="preserve">62038</w:t>
      </w:r>
    </w:p>
    <w:p>
      <w:r>
        <w:t xml:space="preserve">@SoftestMuffin @_tee13 @TorahBlaze vakuuttaa u että on ontuva, sinä, neekeri maksa uskoo sen cuz olet neekeri huora</w:t>
      </w:r>
    </w:p>
    <w:p>
      <w:r>
        <w:rPr>
          <w:b/>
          <w:u w:val="single"/>
        </w:rPr>
        <w:t xml:space="preserve">62039</w:t>
      </w:r>
    </w:p>
    <w:p>
      <w:r>
        <w:t xml:space="preserve">@Soldier1eaODGrn En välitä vittuakaan siitä, mitä kaltaisesi teabagger-ihmisroskasakkia ajattelee =)</w:t>
      </w:r>
    </w:p>
    <w:p>
      <w:r>
        <w:rPr>
          <w:b/>
          <w:u w:val="single"/>
        </w:rPr>
        <w:t xml:space="preserve">62040</w:t>
      </w:r>
    </w:p>
    <w:p>
      <w:r>
        <w:t xml:space="preserve">@Soldier1eaODGrn olet teabagger-roskaväkeä, joka haluaa uhkailla ihmisiä peniksen jatkeellaan. Olet vaaraksi tälle maalle.</w:t>
      </w:r>
    </w:p>
    <w:p>
      <w:r>
        <w:rPr>
          <w:b/>
          <w:u w:val="single"/>
        </w:rPr>
        <w:t xml:space="preserve">62041</w:t>
      </w:r>
    </w:p>
    <w:p>
      <w:r>
        <w:t xml:space="preserve">@Solyybee_ hahahah for reals hän oli kuin tämä narttu hullu lol</w:t>
      </w:r>
    </w:p>
    <w:p>
      <w:r>
        <w:rPr>
          <w:b/>
          <w:u w:val="single"/>
        </w:rPr>
        <w:t xml:space="preserve">62042</w:t>
      </w:r>
    </w:p>
    <w:p>
      <w:r>
        <w:t xml:space="preserve">@SonnieJohnson on 72% avioliiton ulkopuolella syntyneet valhe? latinoiden 2. sijalla.# enimmäkseen ajettu ylös laittomien ulkomaalaisten w / ankkurivauvoja</w:t>
      </w:r>
    </w:p>
    <w:p>
      <w:r>
        <w:rPr>
          <w:b/>
          <w:u w:val="single"/>
        </w:rPr>
        <w:t xml:space="preserve">62043</w:t>
      </w:r>
    </w:p>
    <w:p>
      <w:r>
        <w:t xml:space="preserve">@SoopDevilles Sinä Teit. Sinä murskasit hänen "hankin itselleni eksoottisen nartun!" -unelmansa.</w:t>
      </w:r>
    </w:p>
    <w:p>
      <w:r>
        <w:rPr>
          <w:b/>
          <w:u w:val="single"/>
        </w:rPr>
        <w:t xml:space="preserve">62044</w:t>
      </w:r>
    </w:p>
    <w:p>
      <w:r>
        <w:t xml:space="preserve">@SophieRo3 Jos siitä vain saisi mitalin: "Me vihaamme homoja, mutta emme tapa heitä" -mitali. Kiitos etuoikeudesta antaa homojen elää.</w:t>
      </w:r>
    </w:p>
    <w:p>
      <w:r>
        <w:rPr>
          <w:b/>
          <w:u w:val="single"/>
        </w:rPr>
        <w:t xml:space="preserve">62045</w:t>
      </w:r>
    </w:p>
    <w:p>
      <w:r>
        <w:t xml:space="preserve">@SoutheastQueen jättää huomiotta anteeksi, että kutsuin sinua ämmäksi aiheettomasti</w:t>
      </w:r>
    </w:p>
    <w:p>
      <w:r>
        <w:rPr>
          <w:b/>
          <w:u w:val="single"/>
        </w:rPr>
        <w:t xml:space="preserve">62046</w:t>
      </w:r>
    </w:p>
    <w:p>
      <w:r>
        <w:t xml:space="preserve">@SpecialEd24 gotta turn the hoe into housewife</w:t>
      </w:r>
    </w:p>
    <w:p>
      <w:r>
        <w:rPr>
          <w:b/>
          <w:u w:val="single"/>
        </w:rPr>
        <w:t xml:space="preserve">62047</w:t>
      </w:r>
    </w:p>
    <w:p>
      <w:r>
        <w:t xml:space="preserve">@Sponkymusiclady Sitä paitsi, sinun huijari-idoli ei näytä lainkaan siltä, kuin Jumalan sana kuvasi Israelin Vapahtajaa Ilmestyskirjassa. kateellinen ämmä!</w:t>
      </w:r>
    </w:p>
    <w:p>
      <w:r>
        <w:rPr>
          <w:b/>
          <w:u w:val="single"/>
        </w:rPr>
        <w:t xml:space="preserve">62048</w:t>
      </w:r>
    </w:p>
    <w:p>
      <w:r>
        <w:t xml:space="preserve">@SportsGrind @RudyJay711 se oli minun pilkata tehty simulaattori tarkistaa sen ulos valita joukkue kuinka monta kierrosta ja mennä sitä varten</w:t>
      </w:r>
    </w:p>
    <w:p>
      <w:r>
        <w:rPr>
          <w:b/>
          <w:u w:val="single"/>
        </w:rPr>
        <w:t xml:space="preserve">62049</w:t>
      </w:r>
    </w:p>
    <w:p>
      <w:r>
        <w:t xml:space="preserve">@StPaul_Brandon</w:t>
        <w:br/>
        <w:t xml:space="preserve">Hän ei ole libanonilainen</w:t>
      </w:r>
    </w:p>
    <w:p>
      <w:r>
        <w:rPr>
          <w:b/>
          <w:u w:val="single"/>
        </w:rPr>
        <w:t xml:space="preserve">62050</w:t>
      </w:r>
    </w:p>
    <w:p>
      <w:r>
        <w:t xml:space="preserve">@StanleyStinks Hävetkää! Itsensä vihaava juutalainen.</w:t>
        <w:br/>
        <w:t xml:space="preserve"> Me juutalaiset olemme Jumalan valittu kansa.</w:t>
      </w:r>
    </w:p>
    <w:p>
      <w:r>
        <w:rPr>
          <w:b/>
          <w:u w:val="single"/>
        </w:rPr>
        <w:t xml:space="preserve">62051</w:t>
      </w:r>
    </w:p>
    <w:p>
      <w:r>
        <w:t xml:space="preserve">@StarIsTheFuture kutsut @GOPBlackChick taloneekeriksi ja hän on rasisti? Fathom the hypocrisy in that statement.</w:t>
      </w:r>
    </w:p>
    <w:p>
      <w:r>
        <w:rPr>
          <w:b/>
          <w:u w:val="single"/>
        </w:rPr>
        <w:t xml:space="preserve">62052</w:t>
      </w:r>
    </w:p>
    <w:p>
      <w:r>
        <w:t xml:space="preserve">@StarLavaFox jos ämmä ei pidä siitä hän ei voi olla minun ämmä</w:t>
      </w:r>
    </w:p>
    <w:p>
      <w:r>
        <w:rPr>
          <w:b/>
          <w:u w:val="single"/>
        </w:rPr>
        <w:t xml:space="preserve">62053</w:t>
      </w:r>
    </w:p>
    <w:p>
      <w:r>
        <w:t xml:space="preserve">@StarStunnaTBGH tosiasiat &amp;#128514; ... IDC Iont ei ole mitään narttuja joten olen hyvä lol</w:t>
      </w:r>
    </w:p>
    <w:p>
      <w:r>
        <w:rPr>
          <w:b/>
          <w:u w:val="single"/>
        </w:rPr>
        <w:t xml:space="preserve">62054</w:t>
      </w:r>
    </w:p>
    <w:p>
      <w:r>
        <w:t xml:space="preserve">@StarbucksSanae Oletko varma siitä, vino? He ovat plagioijia, eikä sinulla ole aavistustakaan kuka olen.</w:t>
      </w:r>
    </w:p>
    <w:p>
      <w:r>
        <w:rPr>
          <w:b/>
          <w:u w:val="single"/>
        </w:rPr>
        <w:t xml:space="preserve">62055</w:t>
      </w:r>
    </w:p>
    <w:p>
      <w:r>
        <w:t xml:space="preserve">@StarkFreeOrDie ...haluan helvetin ulos; Olen kyllästynyt tähän paskaan, homoperseeseen, kaappirasistiseen, wannabe-kommunikaatio-ilmiö-ilman-rautatietä osavaltioon; #Cali</w:t>
      </w:r>
    </w:p>
    <w:p>
      <w:r>
        <w:rPr>
          <w:b/>
          <w:u w:val="single"/>
        </w:rPr>
        <w:t xml:space="preserve">62056</w:t>
      </w:r>
    </w:p>
    <w:p>
      <w:r>
        <w:t xml:space="preserve">@StarkFreeOrDie ...rehellisesti. Siinä olen eniten jälkeenjäänyt ja siksi jumissa taiteilijana toivoen reilua "jälleenmyyjä/manager" tilannetta....</w:t>
      </w:r>
    </w:p>
    <w:p>
      <w:r>
        <w:rPr>
          <w:b/>
          <w:u w:val="single"/>
        </w:rPr>
        <w:t xml:space="preserve">62057</w:t>
      </w:r>
    </w:p>
    <w:p>
      <w:r>
        <w:t xml:space="preserve">@StayGetNutty what u doing bitch boy</w:t>
      </w:r>
    </w:p>
    <w:p>
      <w:r>
        <w:rPr>
          <w:b/>
          <w:u w:val="single"/>
        </w:rPr>
        <w:t xml:space="preserve">62058</w:t>
      </w:r>
    </w:p>
    <w:p>
      <w:r>
        <w:t xml:space="preserve">@Staydelusional I texted u homo</w:t>
      </w:r>
    </w:p>
    <w:p>
      <w:r>
        <w:rPr>
          <w:b/>
          <w:u w:val="single"/>
        </w:rPr>
        <w:t xml:space="preserve">62059</w:t>
      </w:r>
    </w:p>
    <w:p>
      <w:r>
        <w:t xml:space="preserve">@SteezHOE se on minun lil Nigga keskellä . I was locked Wid bitch</w:t>
      </w:r>
    </w:p>
    <w:p>
      <w:r>
        <w:rPr>
          <w:b/>
          <w:u w:val="single"/>
        </w:rPr>
        <w:t xml:space="preserve">62060</w:t>
      </w:r>
    </w:p>
    <w:p>
      <w:r>
        <w:t xml:space="preserve">@SteezHOE tämä oli minun nigga siinä ämmässä!</w:t>
      </w:r>
    </w:p>
    <w:p>
      <w:r>
        <w:rPr>
          <w:b/>
          <w:u w:val="single"/>
        </w:rPr>
        <w:t xml:space="preserve">62061</w:t>
      </w:r>
    </w:p>
    <w:p>
      <w:r>
        <w:t xml:space="preserve">@StephDaMARTIAN he keksivät meille herttaisia nimiä, kuten neekeri spook &amp;amp; apina</w:t>
      </w:r>
    </w:p>
    <w:p>
      <w:r>
        <w:rPr>
          <w:b/>
          <w:u w:val="single"/>
        </w:rPr>
        <w:t xml:space="preserve">62062</w:t>
      </w:r>
    </w:p>
    <w:p>
      <w:r>
        <w:t xml:space="preserve">@StephanieSchall @Reinhard96 ooo Logan pulling bitches</w:t>
      </w:r>
    </w:p>
    <w:p>
      <w:r>
        <w:rPr>
          <w:b/>
          <w:u w:val="single"/>
        </w:rPr>
        <w:t xml:space="preserve">62063</w:t>
      </w:r>
    </w:p>
    <w:p>
      <w:r>
        <w:t xml:space="preserve">@StephenStone4 sinä paha pikku ämmä</w:t>
      </w:r>
    </w:p>
    <w:p>
      <w:r>
        <w:rPr>
          <w:b/>
          <w:u w:val="single"/>
        </w:rPr>
        <w:t xml:space="preserve">62064</w:t>
      </w:r>
    </w:p>
    <w:p>
      <w:r>
        <w:t xml:space="preserve">@Stephicans mhmm tweet lintu &amp;#128037;</w:t>
      </w:r>
    </w:p>
    <w:p>
      <w:r>
        <w:rPr>
          <w:b/>
          <w:u w:val="single"/>
        </w:rPr>
        <w:t xml:space="preserve">62065</w:t>
      </w:r>
    </w:p>
    <w:p>
      <w:r>
        <w:t xml:space="preserve">@StephyRae7 LMAO. Let's hangout this weekend hoe</w:t>
      </w:r>
    </w:p>
    <w:p>
      <w:r>
        <w:rPr>
          <w:b/>
          <w:u w:val="single"/>
        </w:rPr>
        <w:t xml:space="preserve">62066</w:t>
      </w:r>
    </w:p>
    <w:p>
      <w:r>
        <w:t xml:space="preserve">@StephyRae7 Ei, minä pimputan sinua ja niitä tyyppejä puistossa, jotka pelaavat narttulentopalloa. #HairyChestsDoee</w:t>
      </w:r>
    </w:p>
    <w:p>
      <w:r>
        <w:rPr>
          <w:b/>
          <w:u w:val="single"/>
        </w:rPr>
        <w:t xml:space="preserve">62067</w:t>
      </w:r>
    </w:p>
    <w:p>
      <w:r>
        <w:t xml:space="preserve">@StephyRae7 Ei tule koskaan tapahtumaan, hintti. @GabrielaAngela4 täydensi sitä tänään golfissa useita kertoja ;)</w:t>
      </w:r>
    </w:p>
    <w:p>
      <w:r>
        <w:rPr>
          <w:b/>
          <w:u w:val="single"/>
        </w:rPr>
        <w:t xml:space="preserve">62068</w:t>
      </w:r>
    </w:p>
    <w:p>
      <w:r>
        <w:t xml:space="preserve">@StephyRae7 hintti.</w:t>
      </w:r>
    </w:p>
    <w:p>
      <w:r>
        <w:rPr>
          <w:b/>
          <w:u w:val="single"/>
        </w:rPr>
        <w:t xml:space="preserve">62069</w:t>
      </w:r>
    </w:p>
    <w:p>
      <w:r>
        <w:t xml:space="preserve">@StephyRae7 hii hintti. :)</w:t>
      </w:r>
    </w:p>
    <w:p>
      <w:r>
        <w:rPr>
          <w:b/>
          <w:u w:val="single"/>
        </w:rPr>
        <w:t xml:space="preserve">62070</w:t>
      </w:r>
    </w:p>
    <w:p>
      <w:r>
        <w:t xml:space="preserve">@StephyRae7 on maailman suurin homo</w:t>
      </w:r>
    </w:p>
    <w:p>
      <w:r>
        <w:rPr>
          <w:b/>
          <w:u w:val="single"/>
        </w:rPr>
        <w:t xml:space="preserve">62071</w:t>
      </w:r>
    </w:p>
    <w:p>
      <w:r>
        <w:t xml:space="preserve">@StephyRae7 missä olet ollut huora</w:t>
      </w:r>
    </w:p>
    <w:p>
      <w:r>
        <w:rPr>
          <w:b/>
          <w:u w:val="single"/>
        </w:rPr>
        <w:t xml:space="preserve">62072</w:t>
      </w:r>
    </w:p>
    <w:p>
      <w:r>
        <w:t xml:space="preserve">@Sterm26 @RealJamesWoods Aivan kuten silloin, kun kutsun jotakuta neekeriksi! Se ei johdu siitä, että he ovat mustia, vaan siitä miten he käyttäytyvät. KUIN NEEKERI!</w:t>
      </w:r>
    </w:p>
    <w:p>
      <w:r>
        <w:rPr>
          <w:b/>
          <w:u w:val="single"/>
        </w:rPr>
        <w:t xml:space="preserve">62073</w:t>
      </w:r>
    </w:p>
    <w:p>
      <w:r>
        <w:t xml:space="preserve">@SteveMartinToGo varo, he saattavat yrittää homoilua!</w:t>
      </w:r>
    </w:p>
    <w:p>
      <w:r>
        <w:rPr>
          <w:b/>
          <w:u w:val="single"/>
        </w:rPr>
        <w:t xml:space="preserve">62074</w:t>
      </w:r>
    </w:p>
    <w:p>
      <w:r>
        <w:t xml:space="preserve">@SteveStockmanTX @toddstarnes Vai niin. Osa jättimäistä valtionvaltaa, eikö. Stockboy olet vitsi edustajasta. #dumb teabagger</w:t>
      </w:r>
    </w:p>
    <w:p>
      <w:r>
        <w:rPr>
          <w:b/>
          <w:u w:val="single"/>
        </w:rPr>
        <w:t xml:space="preserve">62075</w:t>
      </w:r>
    </w:p>
    <w:p>
      <w:r>
        <w:t xml:space="preserve">@SteveStockmanTX paskapuhetta..kai köyhillä on kaikki rahat..verottaa rahan liikuttajia samalla prosentilla kuin työssäkäyviä ihmisiä..te teabaggers ovat pettureita</w:t>
      </w:r>
    </w:p>
    <w:p>
      <w:r>
        <w:rPr>
          <w:b/>
          <w:u w:val="single"/>
        </w:rPr>
        <w:t xml:space="preserve">62076</w:t>
      </w:r>
    </w:p>
    <w:p>
      <w:r>
        <w:t xml:space="preserve">@SteveStockmanTX Etkö ehdottanut loistavaa ideaa, että korkeakouluopiskelijat pakattaisivat lämpöä? Olet nero! #dumbass teabaggers</w:t>
      </w:r>
    </w:p>
    <w:p>
      <w:r>
        <w:rPr>
          <w:b/>
          <w:u w:val="single"/>
        </w:rPr>
        <w:t xml:space="preserve">62077</w:t>
      </w:r>
    </w:p>
    <w:p>
      <w:r>
        <w:t xml:space="preserve">@SteveStockmanTX hes on pelkkä idiootti, joka voi sanoa mitä tahansa, ja hänen punaniska teekkarien äänestäjänsä ostavat sen. He rakastavat tyhmiä ihmisiä</w:t>
      </w:r>
    </w:p>
    <w:p>
      <w:r>
        <w:rPr>
          <w:b/>
          <w:u w:val="single"/>
        </w:rPr>
        <w:t xml:space="preserve">62078</w:t>
      </w:r>
    </w:p>
    <w:p>
      <w:r>
        <w:t xml:space="preserve">@SteveStockmanTX hei paskanleikkaaja...lopeta nuoren paskan twiittaaminen ja tee työsi....#idiootti teekkari</w:t>
      </w:r>
    </w:p>
    <w:p>
      <w:r>
        <w:rPr>
          <w:b/>
          <w:u w:val="single"/>
        </w:rPr>
        <w:t xml:space="preserve">62079</w:t>
      </w:r>
    </w:p>
    <w:p>
      <w:r>
        <w:t xml:space="preserve">@SteveStockmanTX stockboy Sinun pitäisi puhua. U twiittaat valheita ja lapsellista paskaa Obamasta. olet hyvin epäpätevä. Vetoat vain tyhmiin punaniskoihin.</w:t>
      </w:r>
    </w:p>
    <w:p>
      <w:r>
        <w:rPr>
          <w:b/>
          <w:u w:val="single"/>
        </w:rPr>
        <w:t xml:space="preserve">62080</w:t>
      </w:r>
    </w:p>
    <w:p>
      <w:r>
        <w:t xml:space="preserve">@SteveStockmanTX te teabaggerin typerykset haluatte poistaa koulutuksen kokonaan, jotta voitte kasvattaa lisää teabag-äänestäjiä. Lol.#thedhedestteabagger.</w:t>
      </w:r>
    </w:p>
    <w:p>
      <w:r>
        <w:rPr>
          <w:b/>
          <w:u w:val="single"/>
        </w:rPr>
        <w:t xml:space="preserve">62081</w:t>
      </w:r>
    </w:p>
    <w:p>
      <w:r>
        <w:t xml:space="preserve">@SteveWorks4You ...olet laiska punaniska. Palaa takaisin töihin. Pysy poissa twitteristä valehtelevine paskapuheinesi....#stockmantheliar</w:t>
      </w:r>
    </w:p>
    <w:p>
      <w:r>
        <w:rPr>
          <w:b/>
          <w:u w:val="single"/>
        </w:rPr>
        <w:t xml:space="preserve">62082</w:t>
      </w:r>
    </w:p>
    <w:p>
      <w:r>
        <w:t xml:space="preserve">@SteveWorks4You ..kuinka paljon nuppia sinä ahmit päivässä? Olet ylivoimainen. Mikä ääliö sinä olet.</w:t>
      </w:r>
    </w:p>
    <w:p>
      <w:r>
        <w:rPr>
          <w:b/>
          <w:u w:val="single"/>
        </w:rPr>
        <w:t xml:space="preserve">62083</w:t>
      </w:r>
    </w:p>
    <w:p>
      <w:r>
        <w:t xml:space="preserve">@SteveWorks4You ..se kaikki koskee sinua ja valkoisia konservatiivisia teepaggereita. Te kaikki saatte maailman pyörimään. Olkaa hallitsijoitamme.....stockboy</w:t>
      </w:r>
    </w:p>
    <w:p>
      <w:r>
        <w:rPr>
          <w:b/>
          <w:u w:val="single"/>
        </w:rPr>
        <w:t xml:space="preserve">62084</w:t>
      </w:r>
    </w:p>
    <w:p>
      <w:r>
        <w:t xml:space="preserve">@SteveWorks4You @teaparty ...antiamerikkalaiset republikaanit ja teabaggerit lopettakaa uskontonne pakottaminen meille muille. Stockman u dont pray.liar</w:t>
      </w:r>
    </w:p>
    <w:p>
      <w:r>
        <w:rPr>
          <w:b/>
          <w:u w:val="single"/>
        </w:rPr>
        <w:t xml:space="preserve">62085</w:t>
      </w:r>
    </w:p>
    <w:p>
      <w:r>
        <w:t xml:space="preserve">@SteveWorks4You @tedcruz ted cruz..leader..lol lol lol lol lol lol lol lol lol lol OMG lol lol lol lol lol lol lol lol lol olet hauska perse punaniska...lol lol lol lol lol lol #lolol</w:t>
      </w:r>
    </w:p>
    <w:p>
      <w:r>
        <w:rPr>
          <w:b/>
          <w:u w:val="single"/>
        </w:rPr>
        <w:t xml:space="preserve">62086</w:t>
      </w:r>
    </w:p>
    <w:p>
      <w:r>
        <w:t xml:space="preserve">@SteveWorks4You Friggin Red State pussy Republican. Vanhempikin!&amp;#8594;&amp;#8594;&amp;#8594;&amp;#8594;&amp;#8594;&amp;#8594;&amp;#9733;</w:t>
      </w:r>
    </w:p>
    <w:p>
      <w:r>
        <w:rPr>
          <w:b/>
          <w:u w:val="single"/>
        </w:rPr>
        <w:t xml:space="preserve">62087</w:t>
      </w:r>
    </w:p>
    <w:p>
      <w:r>
        <w:t xml:space="preserve">@SteveWorks4You Golly Wompers ja Dad Gum Son Te valehteleva huijari lurjukset vittu teitte sen! Miehistykää ja omistakaa se, senkin pelkuripaskainen nössö republikaani.</w:t>
      </w:r>
    </w:p>
    <w:p>
      <w:r>
        <w:rPr>
          <w:b/>
          <w:u w:val="single"/>
        </w:rPr>
        <w:t xml:space="preserve">62088</w:t>
      </w:r>
    </w:p>
    <w:p>
      <w:r>
        <w:t xml:space="preserve">@SteveWorks4You Stockboy...kaikki pilkkaavat sinua.</w:t>
      </w:r>
    </w:p>
    <w:p>
      <w:r>
        <w:rPr>
          <w:b/>
          <w:u w:val="single"/>
        </w:rPr>
        <w:t xml:space="preserve">62089</w:t>
      </w:r>
    </w:p>
    <w:p>
      <w:r>
        <w:t xml:space="preserve">@SteveWorks4You bush otti 3 kertaa niin monta lomaa.. republikaanit ovat pussukoita....wah</w:t>
      </w:r>
    </w:p>
    <w:p>
      <w:r>
        <w:rPr>
          <w:b/>
          <w:u w:val="single"/>
        </w:rPr>
        <w:t xml:space="preserve">62090</w:t>
      </w:r>
    </w:p>
    <w:p>
      <w:r>
        <w:t xml:space="preserve">@SteveWorks4Maksaa verosi teabaggers</w:t>
      </w:r>
    </w:p>
    <w:p>
      <w:r>
        <w:rPr>
          <w:b/>
          <w:u w:val="single"/>
        </w:rPr>
        <w:t xml:space="preserve">62091</w:t>
      </w:r>
    </w:p>
    <w:p>
      <w:r>
        <w:t xml:space="preserve">@SteveWorks4You et ole kehittynyt ihmisenä. Tyypillinen lihapäinen punaniska. Säälin sinua. Et tiedä, mitä vapaus on......</w:t>
      </w:r>
    </w:p>
    <w:p>
      <w:r>
        <w:rPr>
          <w:b/>
          <w:u w:val="single"/>
        </w:rPr>
        <w:t xml:space="preserve">62092</w:t>
      </w:r>
    </w:p>
    <w:p>
      <w:r>
        <w:t xml:space="preserve">@Steve_wojtkiw @EmmaLouisaSuttl Viisas päätös, tämä Alfie on varmasti oikea mong.</w:t>
      </w:r>
    </w:p>
    <w:p>
      <w:r>
        <w:rPr>
          <w:b/>
          <w:u w:val="single"/>
        </w:rPr>
        <w:t xml:space="preserve">62093</w:t>
      </w:r>
    </w:p>
    <w:p>
      <w:r>
        <w:t xml:space="preserve">@StevenLevandows tf? Hanki minut tuohon narttu stat.</w:t>
      </w:r>
    </w:p>
    <w:p>
      <w:r>
        <w:rPr>
          <w:b/>
          <w:u w:val="single"/>
        </w:rPr>
        <w:t xml:space="preserve">62094</w:t>
      </w:r>
    </w:p>
    <w:p>
      <w:r>
        <w:t xml:space="preserve">@Steven_ratata bye youre a queer</w:t>
      </w:r>
    </w:p>
    <w:p>
      <w:r>
        <w:rPr>
          <w:b/>
          <w:u w:val="single"/>
        </w:rPr>
        <w:t xml:space="preserve">62095</w:t>
      </w:r>
    </w:p>
    <w:p>
      <w:r>
        <w:t xml:space="preserve">@Steven_ratata saappaani saavat minut nartut niin</w:t>
      </w:r>
    </w:p>
    <w:p>
      <w:r>
        <w:rPr>
          <w:b/>
          <w:u w:val="single"/>
        </w:rPr>
        <w:t xml:space="preserve">62096</w:t>
      </w:r>
    </w:p>
    <w:p>
      <w:r>
        <w:t xml:space="preserve">@Stillmatic_12 @mike_ray7 mikä ääliö!</w:t>
      </w:r>
    </w:p>
    <w:p>
      <w:r>
        <w:rPr>
          <w:b/>
          <w:u w:val="single"/>
        </w:rPr>
        <w:t xml:space="preserve">62097</w:t>
      </w:r>
    </w:p>
    <w:p>
      <w:r>
        <w:t xml:space="preserve">@Stonisnipezz kaikki mitä hän koskaan tekee on suosia, vitun kusipää.</w:t>
      </w:r>
    </w:p>
    <w:p>
      <w:r>
        <w:rPr>
          <w:b/>
          <w:u w:val="single"/>
        </w:rPr>
        <w:t xml:space="preserve">62098</w:t>
      </w:r>
    </w:p>
    <w:p>
      <w:r>
        <w:t xml:space="preserve">@Stonisnipezz ihmiset valittavat, koska he menettävät tunnin unta tänään, mutta se tasoittuu ja saamme enemmän päivänvaloa.</w:t>
      </w:r>
    </w:p>
    <w:p>
      <w:r>
        <w:rPr>
          <w:b/>
          <w:u w:val="single"/>
        </w:rPr>
        <w:t xml:space="preserve">62099</w:t>
      </w:r>
    </w:p>
    <w:p>
      <w:r>
        <w:t xml:space="preserve">@Stonisnipezz tämä on vitsi, eikö? Olette täällä, kun toivon, että olisin japsi, ja twiittailette kielillä ja paskalla ja runkkaatte hentaihin.</w:t>
      </w:r>
    </w:p>
    <w:p>
      <w:r>
        <w:rPr>
          <w:b/>
          <w:u w:val="single"/>
        </w:rPr>
        <w:t xml:space="preserve">62100</w:t>
      </w:r>
    </w:p>
    <w:p>
      <w:r>
        <w:t xml:space="preserve">@Strangleme Näyttää minusta vähemmän sarkastiselta @mikelreparazilta. Hmm...</w:t>
      </w:r>
    </w:p>
    <w:p>
      <w:r>
        <w:rPr>
          <w:b/>
          <w:u w:val="single"/>
        </w:rPr>
        <w:t xml:space="preserve">62101</w:t>
      </w:r>
    </w:p>
    <w:p>
      <w:r>
        <w:t xml:space="preserve">@Strangleme Äitisi näyttää kovaotteiselta linnulta... Ymmärrän, mistä sait 1/2 tuosta. Hyvää ruokaa myös!</w:t>
      </w:r>
    </w:p>
    <w:p>
      <w:r>
        <w:rPr>
          <w:b/>
          <w:u w:val="single"/>
        </w:rPr>
        <w:t xml:space="preserve">62102</w:t>
      </w:r>
    </w:p>
    <w:p>
      <w:r>
        <w:t xml:space="preserve">@StriveForLight Ilmoita minut mistä ämmästä? Sinun täytyy lukea Twitterin säännöt ja ohjeet. Tämä ei ole Facebook, kusipää.</w:t>
      </w:r>
    </w:p>
    <w:p>
      <w:r>
        <w:rPr>
          <w:b/>
          <w:u w:val="single"/>
        </w:rPr>
        <w:t xml:space="preserve">62103</w:t>
      </w:r>
    </w:p>
    <w:p>
      <w:r>
        <w:t xml:space="preserve">@StudlyDubly Syö pilluani!</w:t>
      </w:r>
    </w:p>
    <w:p>
      <w:r>
        <w:rPr>
          <w:b/>
          <w:u w:val="single"/>
        </w:rPr>
        <w:t xml:space="preserve">62104</w:t>
      </w:r>
    </w:p>
    <w:p>
      <w:r>
        <w:t xml:space="preserve">@StunningStina niiden tortillat ovat kuitenkin roskaa.</w:t>
      </w:r>
    </w:p>
    <w:p>
      <w:r>
        <w:rPr>
          <w:b/>
          <w:u w:val="single"/>
        </w:rPr>
        <w:t xml:space="preserve">62105</w:t>
      </w:r>
    </w:p>
    <w:p>
      <w:r>
        <w:t xml:space="preserve">@StunningVisual kyllä huora. Sinulla oli AINA kamera!</w:t>
      </w:r>
    </w:p>
    <w:p>
      <w:r>
        <w:rPr>
          <w:b/>
          <w:u w:val="single"/>
        </w:rPr>
        <w:t xml:space="preserve">62106</w:t>
      </w:r>
    </w:p>
    <w:p>
      <w:r>
        <w:t xml:space="preserve">@Stvtch_ @IAMBJRAPS @cheffin_curry @GirlTimeUSA @LILBTHEBASEDGOD ämmä näytät shamulta, mene takaisin merisormeen.</w:t>
      </w:r>
    </w:p>
    <w:p>
      <w:r>
        <w:rPr>
          <w:b/>
          <w:u w:val="single"/>
        </w:rPr>
        <w:t xml:space="preserve">62107</w:t>
      </w:r>
    </w:p>
    <w:p>
      <w:r>
        <w:t xml:space="preserve">@SuSuSudafed</w:t>
        <w:br/>
        <w:t xml:space="preserve">I eat dat chicken out your love box baby. Rakastaa valkoista naista samalla kun syö kanaa. Värillisen miehen unelma</w:t>
      </w:r>
    </w:p>
    <w:p>
      <w:r>
        <w:rPr>
          <w:b/>
          <w:u w:val="single"/>
        </w:rPr>
        <w:t xml:space="preserve">62108</w:t>
      </w:r>
    </w:p>
    <w:p>
      <w:r>
        <w:t xml:space="preserve">@SuckMyBenjamin &amp;#128514;&amp;#128514;dem hoes twatchin right nie dey need uh answer</w:t>
      </w:r>
    </w:p>
    <w:p>
      <w:r>
        <w:rPr>
          <w:b/>
          <w:u w:val="single"/>
        </w:rPr>
        <w:t xml:space="preserve">62109</w:t>
      </w:r>
    </w:p>
    <w:p>
      <w:r>
        <w:t xml:space="preserve">@SugarShai2 huoneenlämpöinen, koska minulla on herkät hampaat. ( ._.)</w:t>
      </w:r>
    </w:p>
    <w:p>
      <w:r>
        <w:rPr>
          <w:b/>
          <w:u w:val="single"/>
        </w:rPr>
        <w:t xml:space="preserve">62110</w:t>
      </w:r>
    </w:p>
    <w:p>
      <w:r>
        <w:t xml:space="preserve">@SugarShai2 youtube karhu vs apina pyöräilykilpailu!</w:t>
      </w:r>
    </w:p>
    <w:p>
      <w:r>
        <w:rPr>
          <w:b/>
          <w:u w:val="single"/>
        </w:rPr>
        <w:t xml:space="preserve">62111</w:t>
      </w:r>
    </w:p>
    <w:p>
      <w:r>
        <w:t xml:space="preserve">@SunkissedSexii ämmä yrittää kääntää tätä paskaa kuin Facebookia</w:t>
      </w:r>
    </w:p>
    <w:p>
      <w:r>
        <w:rPr>
          <w:b/>
          <w:u w:val="single"/>
        </w:rPr>
        <w:t xml:space="preserve">62112</w:t>
      </w:r>
    </w:p>
    <w:p>
      <w:r>
        <w:t xml:space="preserve">@SunyHD abouta hankkia hänelle värikyniä ja eläinkeksejä 20:30 jälkeen &amp;#128514;&amp;#128514;</w:t>
      </w:r>
    </w:p>
    <w:p>
      <w:r>
        <w:rPr>
          <w:b/>
          <w:u w:val="single"/>
        </w:rPr>
        <w:t xml:space="preserve">62113</w:t>
      </w:r>
    </w:p>
    <w:p>
      <w:r>
        <w:t xml:space="preserve">@SuperDickRikki Olen erittäin järkyttynyt dat des bitches tryanna clown minua median näköpiirissä bitch en ole menossa</w:t>
      </w:r>
    </w:p>
    <w:p>
      <w:r>
        <w:rPr>
          <w:b/>
          <w:u w:val="single"/>
        </w:rPr>
        <w:t xml:space="preserve">62114</w:t>
      </w:r>
    </w:p>
    <w:p>
      <w:r>
        <w:t xml:space="preserve">@SuperheroReport "Näytän näille ämmille, miten se tehdään." http://t.co/RF5dTVQWI6</w:t>
      </w:r>
    </w:p>
    <w:p>
      <w:r>
        <w:rPr>
          <w:b/>
          <w:u w:val="single"/>
        </w:rPr>
        <w:t xml:space="preserve">62115</w:t>
      </w:r>
    </w:p>
    <w:p>
      <w:r>
        <w:t xml:space="preserve">@SusanneWhite ne ovat niin hyviä. Haluan vain kuin suolaisen suolaisen juustoisen keksin.</w:t>
      </w:r>
    </w:p>
    <w:p>
      <w:r>
        <w:rPr>
          <w:b/>
          <w:u w:val="single"/>
        </w:rPr>
        <w:t xml:space="preserve">62116</w:t>
      </w:r>
    </w:p>
    <w:p>
      <w:r>
        <w:t xml:space="preserve">@Swaggyb20 Johans a free agent harveys hurt you retard. and its valverde* #ignorance</w:t>
      </w:r>
    </w:p>
    <w:p>
      <w:r>
        <w:rPr>
          <w:b/>
          <w:u w:val="single"/>
        </w:rPr>
        <w:t xml:space="preserve">62117</w:t>
      </w:r>
    </w:p>
    <w:p>
      <w:r>
        <w:t xml:space="preserve">@SwagishSternes kyllä kuuntelen tuota huoraa herätessäni.</w:t>
      </w:r>
    </w:p>
    <w:p>
      <w:r>
        <w:rPr>
          <w:b/>
          <w:u w:val="single"/>
        </w:rPr>
        <w:t xml:space="preserve">62118</w:t>
      </w:r>
    </w:p>
    <w:p>
      <w:r>
        <w:t xml:space="preserve">@Swagner_813 tule tapaamaan minua. kaikki nimeltä "swagner" ovat ilmeisesti nössöjä.</w:t>
      </w:r>
    </w:p>
    <w:p>
      <w:r>
        <w:rPr>
          <w:b/>
          <w:u w:val="single"/>
        </w:rPr>
        <w:t xml:space="preserve">62119</w:t>
      </w:r>
    </w:p>
    <w:p>
      <w:r>
        <w:t xml:space="preserve">@Swagner_813 kiitos, senkin vitun vihamies.</w:t>
      </w:r>
    </w:p>
    <w:p>
      <w:r>
        <w:rPr>
          <w:b/>
          <w:u w:val="single"/>
        </w:rPr>
        <w:t xml:space="preserve">62120</w:t>
      </w:r>
    </w:p>
    <w:p>
      <w:r>
        <w:t xml:space="preserve">@Swamper60 "Happy Happy Helloween, Helloween whoa oh whoa ho" @helloweenorg http://t.co/Tw0jeExqTy</w:t>
      </w:r>
    </w:p>
    <w:p>
      <w:r>
        <w:rPr>
          <w:b/>
          <w:u w:val="single"/>
        </w:rPr>
        <w:t xml:space="preserve">62121</w:t>
      </w:r>
    </w:p>
    <w:p>
      <w:r>
        <w:t xml:space="preserve">@Swanny_9 missä linnut ovat? Eikös se ollut Port, jossa lintuja oli kaikkialla?</w:t>
      </w:r>
    </w:p>
    <w:p>
      <w:r>
        <w:rPr>
          <w:b/>
          <w:u w:val="single"/>
        </w:rPr>
        <w:t xml:space="preserve">62122</w:t>
      </w:r>
    </w:p>
    <w:p>
      <w:r>
        <w:t xml:space="preserve">@SweetKixx u nähdä ontuva tuossa kuvassani johtuen ihastuksestasi neekereihin. Minä olen heprealainen, joka tapan saatanan lapsia kaduilla...</w:t>
      </w:r>
    </w:p>
    <w:p>
      <w:r>
        <w:rPr>
          <w:b/>
          <w:u w:val="single"/>
        </w:rPr>
        <w:t xml:space="preserve">62123</w:t>
      </w:r>
    </w:p>
    <w:p>
      <w:r>
        <w:t xml:space="preserve">@Swishas_Erbs Ei narttu Linda yli KOD:n</w:t>
      </w:r>
    </w:p>
    <w:p>
      <w:r>
        <w:rPr>
          <w:b/>
          <w:u w:val="single"/>
        </w:rPr>
        <w:t xml:space="preserve">62124</w:t>
      </w:r>
    </w:p>
    <w:p>
      <w:r>
        <w:t xml:space="preserve">@SydneeSmalling vittu Miley tranny näköinen nyt perkele perse nigga</w:t>
      </w:r>
    </w:p>
    <w:p>
      <w:r>
        <w:rPr>
          <w:b/>
          <w:u w:val="single"/>
        </w:rPr>
        <w:t xml:space="preserve">62125</w:t>
      </w:r>
    </w:p>
    <w:p>
      <w:r>
        <w:t xml:space="preserve">@SydneySantana_ sano, että tuo huora on sytyttänyt monta tumputusta sen jälkeen, kun lähdit sieltä.</w:t>
      </w:r>
    </w:p>
    <w:p>
      <w:r>
        <w:rPr>
          <w:b/>
          <w:u w:val="single"/>
        </w:rPr>
        <w:t xml:space="preserve">62126</w:t>
      </w:r>
    </w:p>
    <w:p>
      <w:r>
        <w:t xml:space="preserve">@SylviaObell tyttö se on kaikki nämä huorat tarvitsevat he eivät välitä &amp;#128514;</w:t>
      </w:r>
    </w:p>
    <w:p>
      <w:r>
        <w:rPr>
          <w:b/>
          <w:u w:val="single"/>
        </w:rPr>
        <w:t xml:space="preserve">62127</w:t>
      </w:r>
    </w:p>
    <w:p>
      <w:r>
        <w:t xml:space="preserve">@TB12FAN sitä ajattelin pillua</w:t>
      </w:r>
    </w:p>
    <w:p>
      <w:r>
        <w:rPr>
          <w:b/>
          <w:u w:val="single"/>
        </w:rPr>
        <w:t xml:space="preserve">62128</w:t>
      </w:r>
    </w:p>
    <w:p>
      <w:r>
        <w:t xml:space="preserve">@TG_Hawks #yellow &amp;#127773;</w:t>
      </w:r>
    </w:p>
    <w:p>
      <w:r>
        <w:rPr>
          <w:b/>
          <w:u w:val="single"/>
        </w:rPr>
        <w:t xml:space="preserve">62129</w:t>
      </w:r>
    </w:p>
    <w:p>
      <w:r>
        <w:t xml:space="preserve">@THEDINGOJOHNSON @KillAll_Simps no ur sokea ämmä. Kaveri videolla on paljon laihempi.</w:t>
      </w:r>
    </w:p>
    <w:p>
      <w:r>
        <w:rPr>
          <w:b/>
          <w:u w:val="single"/>
        </w:rPr>
        <w:t xml:space="preserve">62130</w:t>
      </w:r>
    </w:p>
    <w:p>
      <w:r>
        <w:t xml:space="preserve">@THEHermanCain @redskins En ole liberaali &amp;amp; kannatan nimen muuttamista. Se ylittää tavanomaisen poliittisen mahtailun.</w:t>
      </w:r>
    </w:p>
    <w:p>
      <w:r>
        <w:rPr>
          <w:b/>
          <w:u w:val="single"/>
        </w:rPr>
        <w:t xml:space="preserve">62131</w:t>
      </w:r>
    </w:p>
    <w:p>
      <w:r>
        <w:t xml:space="preserve">@THEHermanCain lähetä tämä sitten teabagger-ystävillesi https://t.co/hsADkzcAIn ja katso, miten heidän päänsä räjähtävät.</w:t>
      </w:r>
    </w:p>
    <w:p>
      <w:r>
        <w:rPr>
          <w:b/>
          <w:u w:val="single"/>
        </w:rPr>
        <w:t xml:space="preserve">62132</w:t>
      </w:r>
    </w:p>
    <w:p>
      <w:r>
        <w:t xml:space="preserve">@THERACISTDOCTOR Yksi pieni neekeri vähemmän, josta kasvaa iso neekeri.</w:t>
      </w:r>
    </w:p>
    <w:p>
      <w:r>
        <w:rPr>
          <w:b/>
          <w:u w:val="single"/>
        </w:rPr>
        <w:t xml:space="preserve">62133</w:t>
      </w:r>
    </w:p>
    <w:p>
      <w:r>
        <w:t xml:space="preserve">@THEalexflores10 narttu vastaa puheluihini</w:t>
      </w:r>
    </w:p>
    <w:p>
      <w:r>
        <w:rPr>
          <w:b/>
          <w:u w:val="single"/>
        </w:rPr>
        <w:t xml:space="preserve">62134</w:t>
      </w:r>
    </w:p>
    <w:p>
      <w:r>
        <w:t xml:space="preserve">@THEdrewm3 narttu smd</w:t>
      </w:r>
    </w:p>
    <w:p>
      <w:r>
        <w:rPr>
          <w:b/>
          <w:u w:val="single"/>
        </w:rPr>
        <w:t xml:space="preserve">62135</w:t>
      </w:r>
    </w:p>
    <w:p>
      <w:r>
        <w:t xml:space="preserve">@THYGOAT @ItsVinnyDoe_ nuo keksit jättävät sinut kuivaksi.</w:t>
      </w:r>
    </w:p>
    <w:p>
      <w:r>
        <w:rPr>
          <w:b/>
          <w:u w:val="single"/>
        </w:rPr>
        <w:t xml:space="preserve">62136</w:t>
      </w:r>
    </w:p>
    <w:p>
      <w:r>
        <w:t xml:space="preserve">@TMZ @britneyspears Mikki Hiiren korvat hattu....ja häntää varten.</w:t>
      </w:r>
    </w:p>
    <w:p>
      <w:r>
        <w:rPr>
          <w:b/>
          <w:u w:val="single"/>
        </w:rPr>
        <w:t xml:space="preserve">62137</w:t>
      </w:r>
    </w:p>
    <w:p>
      <w:r>
        <w:t xml:space="preserve">@TMark617 tuntuu samalla tavalla New England Patriots &amp;amp; New York Yankees. Mutta toisin kuin sinä, olen työskennellyt Bostonissa ja New Yorkissa. Teksasin vankila on upgrade</w:t>
      </w:r>
    </w:p>
    <w:p>
      <w:r>
        <w:rPr>
          <w:b/>
          <w:u w:val="single"/>
        </w:rPr>
        <w:t xml:space="preserve">62138</w:t>
      </w:r>
    </w:p>
    <w:p>
      <w:r>
        <w:t xml:space="preserve">@TNKidsFoodPorn @Oreo ..............&amp;#128530;</w:t>
      </w:r>
    </w:p>
    <w:p>
      <w:r>
        <w:rPr>
          <w:b/>
          <w:u w:val="single"/>
        </w:rPr>
        <w:t xml:space="preserve">62139</w:t>
      </w:r>
    </w:p>
    <w:p>
      <w:r>
        <w:t xml:space="preserve">@TOBINSUPREME niin roskaa</w:t>
      </w:r>
    </w:p>
    <w:p>
      <w:r>
        <w:rPr>
          <w:b/>
          <w:u w:val="single"/>
        </w:rPr>
        <w:t xml:space="preserve">62140</w:t>
      </w:r>
    </w:p>
    <w:p>
      <w:r>
        <w:t xml:space="preserve">@TODDIE_soPLAYER No koska olet verta, saat G-passin, mutta vain tällä kertaa, enkä kerro wopille tuosta lyriikkatilanteesta.</w:t>
      </w:r>
    </w:p>
    <w:p>
      <w:r>
        <w:rPr>
          <w:b/>
          <w:u w:val="single"/>
        </w:rPr>
        <w:t xml:space="preserve">62141</w:t>
      </w:r>
    </w:p>
    <w:p>
      <w:r>
        <w:t xml:space="preserve">@TOnycranshaw22 että ämmä bouta olla ZOOTED</w:t>
      </w:r>
    </w:p>
    <w:p>
      <w:r>
        <w:rPr>
          <w:b/>
          <w:u w:val="single"/>
        </w:rPr>
        <w:t xml:space="preserve">62142</w:t>
      </w:r>
    </w:p>
    <w:p>
      <w:r>
        <w:t xml:space="preserve">@TRUESMOKERYFB im coolin tunnet minut sama vanha paska eri päivänä minun nigini</w:t>
      </w:r>
    </w:p>
    <w:p>
      <w:r>
        <w:rPr>
          <w:b/>
          <w:u w:val="single"/>
        </w:rPr>
        <w:t xml:space="preserve">62143</w:t>
      </w:r>
    </w:p>
    <w:p>
      <w:r>
        <w:t xml:space="preserve">@TRob_waddUP @Jordan__Grimes @_TurnDownDre @kushdaddycorr lmao pussy</w:t>
      </w:r>
    </w:p>
    <w:p>
      <w:r>
        <w:rPr>
          <w:b/>
          <w:u w:val="single"/>
        </w:rPr>
        <w:t xml:space="preserve">62144</w:t>
      </w:r>
    </w:p>
    <w:p>
      <w:r>
        <w:t xml:space="preserve">@TRob_waddUP mennään nyt heti ämmä ja minä tyrmäsin sinut viime kerralla taistellaan nyt heti</w:t>
      </w:r>
    </w:p>
    <w:p>
      <w:r>
        <w:rPr>
          <w:b/>
          <w:u w:val="single"/>
        </w:rPr>
        <w:t xml:space="preserve">62145</w:t>
      </w:r>
    </w:p>
    <w:p>
      <w:r>
        <w:t xml:space="preserve">@TTUKingsburyn muuttuminen Charlie Weisiksi ei koskaan lakkaa olemasta häiritsevä.</w:t>
      </w:r>
    </w:p>
    <w:p>
      <w:r>
        <w:rPr>
          <w:b/>
          <w:u w:val="single"/>
        </w:rPr>
        <w:t xml:space="preserve">62146</w:t>
      </w:r>
    </w:p>
    <w:p>
      <w:r>
        <w:t xml:space="preserve">@T_FLYE hän tappoi tuon huoran vaikka</w:t>
      </w:r>
    </w:p>
    <w:p>
      <w:r>
        <w:rPr>
          <w:b/>
          <w:u w:val="single"/>
        </w:rPr>
        <w:t xml:space="preserve">62147</w:t>
      </w:r>
    </w:p>
    <w:p>
      <w:r>
        <w:t xml:space="preserve">@T_FLYE lmaoooo Tiedän Taylor Brasiliassa syömällä, että merentakaisten pillua</w:t>
      </w:r>
    </w:p>
    <w:p>
      <w:r>
        <w:rPr>
          <w:b/>
          <w:u w:val="single"/>
        </w:rPr>
        <w:t xml:space="preserve">62148</w:t>
      </w:r>
    </w:p>
    <w:p>
      <w:r>
        <w:t xml:space="preserve">@T_FLYE lmaooooo bro sinulla on vielä se paska olet huora me nyrkkeily kun tulet takaisin nigga</w:t>
      </w:r>
    </w:p>
    <w:p>
      <w:r>
        <w:rPr>
          <w:b/>
          <w:u w:val="single"/>
        </w:rPr>
        <w:t xml:space="preserve">62149</w:t>
      </w:r>
    </w:p>
    <w:p>
      <w:r>
        <w:t xml:space="preserve">@T_FLYE olet huora, että olen pyörimässä &amp;#128514;&amp;#128514;&amp;#128514;&amp;#128514;&amp;#128514;&amp;#128514;</w:t>
      </w:r>
    </w:p>
    <w:p>
      <w:r>
        <w:rPr>
          <w:b/>
          <w:u w:val="single"/>
        </w:rPr>
        <w:t xml:space="preserve">62150</w:t>
      </w:r>
    </w:p>
    <w:p>
      <w:r>
        <w:t xml:space="preserve">@T_FLYE sinulla on vielä lisää huoria.</w:t>
      </w:r>
    </w:p>
    <w:p>
      <w:r>
        <w:rPr>
          <w:b/>
          <w:u w:val="single"/>
        </w:rPr>
        <w:t xml:space="preserve">62151</w:t>
      </w:r>
    </w:p>
    <w:p>
      <w:r>
        <w:t xml:space="preserve">@T_Kelllz ei vain sitä.. kun hän työnsi häntä hän astui takaisin lolol. Tuo oli aika nössöä paskaa.</w:t>
      </w:r>
    </w:p>
    <w:p>
      <w:r>
        <w:rPr>
          <w:b/>
          <w:u w:val="single"/>
        </w:rPr>
        <w:t xml:space="preserve">62152</w:t>
      </w:r>
    </w:p>
    <w:p>
      <w:r>
        <w:t xml:space="preserve">@Tabather_S Niin olin minäkin kusipää, tervetuloa twitteriin.</w:t>
      </w:r>
    </w:p>
    <w:p>
      <w:r>
        <w:rPr>
          <w:b/>
          <w:u w:val="single"/>
        </w:rPr>
        <w:t xml:space="preserve">62153</w:t>
      </w:r>
    </w:p>
    <w:p>
      <w:r>
        <w:t xml:space="preserve">@Tae_Rhodes @thereal_2raw olet homo, Gabrielle vittumainen. Vaikka toinen ämmä paha et voi pettää pätkääkään..foh lol</w:t>
      </w:r>
    </w:p>
    <w:p>
      <w:r>
        <w:rPr>
          <w:b/>
          <w:u w:val="single"/>
        </w:rPr>
        <w:t xml:space="preserve">62154</w:t>
      </w:r>
    </w:p>
    <w:p>
      <w:r>
        <w:t xml:space="preserve">@TakingBackSunda @NYCGreenfield @lsarsour Näin ei vastusteta, senkin arvoton retardi. Tarvitsetko sanakirjaa?</w:t>
      </w:r>
    </w:p>
    <w:p>
      <w:r>
        <w:rPr>
          <w:b/>
          <w:u w:val="single"/>
        </w:rPr>
        <w:t xml:space="preserve">62155</w:t>
      </w:r>
    </w:p>
    <w:p>
      <w:r>
        <w:t xml:space="preserve">@Tamela_X Mutta wannabe ghetto-valkoinen tyttö on tekemisissä menestymättömän mustan miehen kanssa muutenkin kuin seksin takia.</w:t>
      </w:r>
    </w:p>
    <w:p>
      <w:r>
        <w:rPr>
          <w:b/>
          <w:u w:val="single"/>
        </w:rPr>
        <w:t xml:space="preserve">62156</w:t>
      </w:r>
    </w:p>
    <w:p>
      <w:r>
        <w:t xml:space="preserve">@Tamishaa___J Tiedän, että narttu ei mene nomo</w:t>
      </w:r>
    </w:p>
    <w:p>
      <w:r>
        <w:rPr>
          <w:b/>
          <w:u w:val="single"/>
        </w:rPr>
        <w:t xml:space="preserve">62157</w:t>
      </w:r>
    </w:p>
    <w:p>
      <w:r>
        <w:t xml:space="preserve">@Tamorite @The_Greatest_10 Totuus sattuu nigguh.</w:t>
      </w:r>
    </w:p>
    <w:p>
      <w:r>
        <w:rPr>
          <w:b/>
          <w:u w:val="single"/>
        </w:rPr>
        <w:t xml:space="preserve">62158</w:t>
      </w:r>
    </w:p>
    <w:p>
      <w:r>
        <w:t xml:space="preserve">@Tanner_Harris_ Olen tuntenut hintin...</w:t>
      </w:r>
    </w:p>
    <w:p>
      <w:r>
        <w:rPr>
          <w:b/>
          <w:u w:val="single"/>
        </w:rPr>
        <w:t xml:space="preserve">62159</w:t>
      </w:r>
    </w:p>
    <w:p>
      <w:r>
        <w:t xml:space="preserve">@TasogarenoRaiko Jos päätät tehdä Damaran, sinun pitäisi tehdä hänestä gladiola. Meille on tulossa upeita ruosteenvärisiä.</w:t>
      </w:r>
    </w:p>
    <w:p>
      <w:r>
        <w:rPr>
          <w:b/>
          <w:u w:val="single"/>
        </w:rPr>
        <w:t xml:space="preserve">62160</w:t>
      </w:r>
    </w:p>
    <w:p>
      <w:r>
        <w:t xml:space="preserve">@TasteMyGayness IDC. Saan sen yhä. Se on minun pilluni.</w:t>
      </w:r>
    </w:p>
    <w:p>
      <w:r>
        <w:rPr>
          <w:b/>
          <w:u w:val="single"/>
        </w:rPr>
        <w:t xml:space="preserve">62161</w:t>
      </w:r>
    </w:p>
    <w:p>
      <w:r>
        <w:t xml:space="preserve">@TasteMyGayness lol imma katsoa narttu perse jos haluan!!!!</w:t>
      </w:r>
    </w:p>
    <w:p>
      <w:r>
        <w:rPr>
          <w:b/>
          <w:u w:val="single"/>
        </w:rPr>
        <w:t xml:space="preserve">62162</w:t>
      </w:r>
    </w:p>
    <w:p>
      <w:r>
        <w:t xml:space="preserve">@Taste_My_Lips57 En sano, että se on väärin, mutta se on aivan yhtä tyhmää kuin huorat, jotka tulevat paikalle saadakseen huomiota dudes.No one is bigger than the game.</w:t>
      </w:r>
    </w:p>
    <w:p>
      <w:r>
        <w:rPr>
          <w:b/>
          <w:u w:val="single"/>
        </w:rPr>
        <w:t xml:space="preserve">62163</w:t>
      </w:r>
    </w:p>
    <w:p>
      <w:r>
        <w:t xml:space="preserve">@Taste_My_Lips57 hän kuin "imma lopettaa puhumisen sinulle, koska olet vibing ne kuulokkeet".Puhu minulle ja tule hakemaan tätä pillua toisin sanoen.</w:t>
      </w:r>
    </w:p>
    <w:p>
      <w:r>
        <w:rPr>
          <w:b/>
          <w:u w:val="single"/>
        </w:rPr>
        <w:t xml:space="preserve">62164</w:t>
      </w:r>
    </w:p>
    <w:p>
      <w:r>
        <w:t xml:space="preserve">@Tattoo_MyLife cuz koko joukkueen roskat</w:t>
      </w:r>
    </w:p>
    <w:p>
      <w:r>
        <w:rPr>
          <w:b/>
          <w:u w:val="single"/>
        </w:rPr>
        <w:t xml:space="preserve">62165</w:t>
      </w:r>
    </w:p>
    <w:p>
      <w:r>
        <w:t xml:space="preserve">@TayHASWAGG truuuu nartut eivät ole mitään kunnioitusta itseään, joten olen kanssasi on shit talkin lol</w:t>
      </w:r>
    </w:p>
    <w:p>
      <w:r>
        <w:rPr>
          <w:b/>
          <w:u w:val="single"/>
        </w:rPr>
        <w:t xml:space="preserve">62166</w:t>
      </w:r>
    </w:p>
    <w:p>
      <w:r>
        <w:t xml:space="preserve">@Taylor_1017 homo</w:t>
      </w:r>
    </w:p>
    <w:p>
      <w:r>
        <w:rPr>
          <w:b/>
          <w:u w:val="single"/>
        </w:rPr>
        <w:t xml:space="preserve">62167</w:t>
      </w:r>
    </w:p>
    <w:p>
      <w:r>
        <w:t xml:space="preserve">@Taylor_Simonee sinullakin on nännit lävistetty ?! &amp;#127806;&amp;#128064;&amp;#127806;</w:t>
      </w:r>
    </w:p>
    <w:p>
      <w:r>
        <w:rPr>
          <w:b/>
          <w:u w:val="single"/>
        </w:rPr>
        <w:t xml:space="preserve">62168</w:t>
      </w:r>
    </w:p>
    <w:p>
      <w:r>
        <w:t xml:space="preserve">@Tayscalf @protrill vittu ne suoraan pilluun</w:t>
      </w:r>
    </w:p>
    <w:p>
      <w:r>
        <w:rPr>
          <w:b/>
          <w:u w:val="single"/>
        </w:rPr>
        <w:t xml:space="preserve">62169</w:t>
      </w:r>
    </w:p>
    <w:p>
      <w:r>
        <w:t xml:space="preserve">@Tcrawford20 hän on roskasakkia</w:t>
      </w:r>
    </w:p>
    <w:p>
      <w:r>
        <w:rPr>
          <w:b/>
          <w:u w:val="single"/>
        </w:rPr>
        <w:t xml:space="preserve">62170</w:t>
      </w:r>
    </w:p>
    <w:p>
      <w:r>
        <w:t xml:space="preserve">@TeamMarlo tyhmä neekeri</w:t>
      </w:r>
    </w:p>
    <w:p>
      <w:r>
        <w:rPr>
          <w:b/>
          <w:u w:val="single"/>
        </w:rPr>
        <w:t xml:space="preserve">62171</w:t>
      </w:r>
    </w:p>
    <w:p>
      <w:r>
        <w:t xml:space="preserve">@TeamSky keltainen Pariisissa! Fantastinen ponnistus #AllezWiggo ja #VroomFroome..nyt vain viimeinen etappi jäljellä #GoCav #TDF12"</w:t>
      </w:r>
    </w:p>
    <w:p>
      <w:r>
        <w:rPr>
          <w:b/>
          <w:u w:val="single"/>
        </w:rPr>
        <w:t xml:space="preserve">62172</w:t>
      </w:r>
    </w:p>
    <w:p>
      <w:r>
        <w:t xml:space="preserve">@Teampowerstroke hoes on hoes mitään muuta kuin jotain kaverit vain hävittää #TruthBeTold</w:t>
      </w:r>
    </w:p>
    <w:p>
      <w:r>
        <w:rPr>
          <w:b/>
          <w:u w:val="single"/>
        </w:rPr>
        <w:t xml:space="preserve">62173</w:t>
      </w:r>
    </w:p>
    <w:p>
      <w:r>
        <w:t xml:space="preserve">@TechN9ne miksi he lisäsivät nimesi noin ghettoisesti? Näyttää siltä, että he käyttivät etikettivalmistajaa, lol!</w:t>
      </w:r>
    </w:p>
    <w:p>
      <w:r>
        <w:rPr>
          <w:b/>
          <w:u w:val="single"/>
        </w:rPr>
        <w:t xml:space="preserve">62174</w:t>
      </w:r>
    </w:p>
    <w:p>
      <w:r>
        <w:t xml:space="preserve">@TedNugent Miksi et ollut niin innokas, kun sinut kutsuttiin sen sijaan, että olisit paskantanut itsesi? Vaikutat jälleen yhdeltä Repconin kanahaukalta...</w:t>
      </w:r>
    </w:p>
    <w:p>
      <w:r>
        <w:rPr>
          <w:b/>
          <w:u w:val="single"/>
        </w:rPr>
        <w:t xml:space="preserve">62175</w:t>
      </w:r>
    </w:p>
    <w:p>
      <w:r>
        <w:t xml:space="preserve">@Tee_Bizzle ja im kaunis narttu</w:t>
      </w:r>
    </w:p>
    <w:p>
      <w:r>
        <w:rPr>
          <w:b/>
          <w:u w:val="single"/>
        </w:rPr>
        <w:t xml:space="preserve">62176</w:t>
      </w:r>
    </w:p>
    <w:p>
      <w:r>
        <w:t xml:space="preserve">@Tee_Bizzle huorat* ovat hauskempia...</w:t>
      </w:r>
    </w:p>
    <w:p>
      <w:r>
        <w:rPr>
          <w:b/>
          <w:u w:val="single"/>
        </w:rPr>
        <w:t xml:space="preserve">62177</w:t>
      </w:r>
    </w:p>
    <w:p>
      <w:r>
        <w:t xml:space="preserve">@Tee_Bizzle minä en ole paska, sinä et ole paska...ämmä me tarkoitimme toisiamme varten.</w:t>
      </w:r>
    </w:p>
    <w:p>
      <w:r>
        <w:rPr>
          <w:b/>
          <w:u w:val="single"/>
        </w:rPr>
        <w:t xml:space="preserve">62178</w:t>
      </w:r>
    </w:p>
    <w:p>
      <w:r>
        <w:t xml:space="preserve">@Tee_Bizzle nah ämmä olet kuin Pookie New Jack Citystä.</w:t>
      </w:r>
    </w:p>
    <w:p>
      <w:r>
        <w:rPr>
          <w:b/>
          <w:u w:val="single"/>
        </w:rPr>
        <w:t xml:space="preserve">62179</w:t>
      </w:r>
    </w:p>
    <w:p>
      <w:r>
        <w:t xml:space="preserve">@Tee_Bizzle turpa kiinni, ämmä.</w:t>
      </w:r>
    </w:p>
    <w:p>
      <w:r>
        <w:rPr>
          <w:b/>
          <w:u w:val="single"/>
        </w:rPr>
        <w:t xml:space="preserve">62180</w:t>
      </w:r>
    </w:p>
    <w:p>
      <w:r>
        <w:t xml:space="preserve">@Teets6 paska roskat</w:t>
      </w:r>
    </w:p>
    <w:p>
      <w:r>
        <w:rPr>
          <w:b/>
          <w:u w:val="single"/>
        </w:rPr>
        <w:t xml:space="preserve">62181</w:t>
      </w:r>
    </w:p>
    <w:p>
      <w:r>
        <w:t xml:space="preserve">@TeflonDon4200 miksi Lil Ricky varasti MJ-ketjun ja yritti flexata avi:ssä olevan nartun kanssa.</w:t>
      </w:r>
    </w:p>
    <w:p>
      <w:r>
        <w:rPr>
          <w:b/>
          <w:u w:val="single"/>
        </w:rPr>
        <w:t xml:space="preserve">62182</w:t>
      </w:r>
    </w:p>
    <w:p>
      <w:r>
        <w:t xml:space="preserve">@TerrorFranchise Ei, ehdottomasti jälkeenjäänyt.</w:t>
      </w:r>
    </w:p>
    <w:p>
      <w:r>
        <w:rPr>
          <w:b/>
          <w:u w:val="single"/>
        </w:rPr>
        <w:t xml:space="preserve">62183</w:t>
      </w:r>
    </w:p>
    <w:p>
      <w:r>
        <w:t xml:space="preserve">@TerryTGood @1DancingCrane Maurit antoivat lapsille ilmaisen lounaan Bronxissa, kun olin lapsi. Mukava nähdä, että he tekevät edelleen hyvää.</w:t>
      </w:r>
    </w:p>
    <w:p>
      <w:r>
        <w:rPr>
          <w:b/>
          <w:u w:val="single"/>
        </w:rPr>
        <w:t xml:space="preserve">62184</w:t>
      </w:r>
    </w:p>
    <w:p>
      <w:r>
        <w:t xml:space="preserve">@TexasHumor juo ämmä olutta badass kuziesta</w:t>
      </w:r>
    </w:p>
    <w:p>
      <w:r>
        <w:rPr>
          <w:b/>
          <w:u w:val="single"/>
        </w:rPr>
        <w:t xml:space="preserve">62185</w:t>
      </w:r>
    </w:p>
    <w:p>
      <w:r>
        <w:t xml:space="preserve">@TexasKid1980 @Eric_Mariners @elchavaloko lol naw se narttu oli vain sosiopaatti</w:t>
      </w:r>
    </w:p>
    <w:p>
      <w:r>
        <w:rPr>
          <w:b/>
          <w:u w:val="single"/>
        </w:rPr>
        <w:t xml:space="preserve">62186</w:t>
      </w:r>
    </w:p>
    <w:p>
      <w:r>
        <w:t xml:space="preserve">@Texgalleslie</w:t>
        <w:br/>
        <w:t xml:space="preserve">Voit lyödä vetoa, että Valerie Jarretilla on kätensä tämän "humanitaarisen kriisin" kimpussa. En äänestänyt tuota kommari-ämmää.</w:t>
      </w:r>
    </w:p>
    <w:p>
      <w:r>
        <w:rPr>
          <w:b/>
          <w:u w:val="single"/>
        </w:rPr>
        <w:t xml:space="preserve">62187</w:t>
      </w:r>
    </w:p>
    <w:p>
      <w:r>
        <w:t xml:space="preserve">@ThaReal_GaPeach sai sen! kiitos Hun! ima text u</w:t>
      </w:r>
    </w:p>
    <w:p>
      <w:r>
        <w:rPr>
          <w:b/>
          <w:u w:val="single"/>
        </w:rPr>
        <w:t xml:space="preserve">62188</w:t>
      </w:r>
    </w:p>
    <w:p>
      <w:r>
        <w:t xml:space="preserve">@ThadIsReal me olemme tässä huorassa. Imma get her too lmfaoooooo</w:t>
      </w:r>
    </w:p>
    <w:p>
      <w:r>
        <w:rPr>
          <w:b/>
          <w:u w:val="single"/>
        </w:rPr>
        <w:t xml:space="preserve">62189</w:t>
      </w:r>
    </w:p>
    <w:p>
      <w:r>
        <w:t xml:space="preserve">@ThankYouAriana kukaan ei kysynyt narttu</w:t>
      </w:r>
    </w:p>
    <w:p>
      <w:r>
        <w:rPr>
          <w:b/>
          <w:u w:val="single"/>
        </w:rPr>
        <w:t xml:space="preserve">62190</w:t>
      </w:r>
    </w:p>
    <w:p>
      <w:r>
        <w:t xml:space="preserve">@That1guyJeff Alhainen isku, kusipää. Montako kertaa jenkit on voittanut meidät pudotuspeleissä viimeisen noin 8 vuoden aikana?</w:t>
      </w:r>
    </w:p>
    <w:p>
      <w:r>
        <w:rPr>
          <w:b/>
          <w:u w:val="single"/>
        </w:rPr>
        <w:t xml:space="preserve">62191</w:t>
      </w:r>
    </w:p>
    <w:p>
      <w:r>
        <w:t xml:space="preserve">@That1guyJeff narttu kiitos. Ei tule tapahtumaan. Ei onnistu.</w:t>
      </w:r>
    </w:p>
    <w:p>
      <w:r>
        <w:rPr>
          <w:b/>
          <w:u w:val="single"/>
        </w:rPr>
        <w:t xml:space="preserve">62192</w:t>
      </w:r>
    </w:p>
    <w:p>
      <w:r>
        <w:t xml:space="preserve">@That1guyJeff vitut niistä nartuista Toivottavasti Navy voittaa heidät tällä viikolla. @thejournalist44 @__Trail__</w:t>
      </w:r>
    </w:p>
    <w:p>
      <w:r>
        <w:rPr>
          <w:b/>
          <w:u w:val="single"/>
        </w:rPr>
        <w:t xml:space="preserve">62193</w:t>
      </w:r>
    </w:p>
    <w:p>
      <w:r>
        <w:t xml:space="preserve">@That1guyJeff Haistakaa vittu nartut.</w:t>
      </w:r>
    </w:p>
    <w:p>
      <w:r>
        <w:rPr>
          <w:b/>
          <w:u w:val="single"/>
        </w:rPr>
        <w:t xml:space="preserve">62194</w:t>
      </w:r>
    </w:p>
    <w:p>
      <w:r>
        <w:t xml:space="preserve">@That1guyJeff Kiitos. Vihaan sinua. Syö myrkkyä. Kaadu. Juokse naama edellä seinään. Yankees jäi pudotuspeleistä.</w:t>
      </w:r>
    </w:p>
    <w:p>
      <w:r>
        <w:rPr>
          <w:b/>
          <w:u w:val="single"/>
        </w:rPr>
        <w:t xml:space="preserve">62195</w:t>
      </w:r>
    </w:p>
    <w:p>
      <w:r>
        <w:t xml:space="preserve">@That1guyJeff, joka sattui olemaan vuosi, jolloin me hävisimme yhden pelin pudotuspeleissä niille nartuille, jotka ovat narttuperseiden kaksosnarttuja. Onneksesi.</w:t>
      </w:r>
    </w:p>
    <w:p>
      <w:r>
        <w:rPr>
          <w:b/>
          <w:u w:val="single"/>
        </w:rPr>
        <w:t xml:space="preserve">62196</w:t>
      </w:r>
    </w:p>
    <w:p>
      <w:r>
        <w:t xml:space="preserve">@ThatAngryNigga hän luultavasti otti pisteen pois, koska Gibbs ei ole itärannikolta ja sanoo "hoes".</w:t>
      </w:r>
    </w:p>
    <w:p>
      <w:r>
        <w:rPr>
          <w:b/>
          <w:u w:val="single"/>
        </w:rPr>
        <w:t xml:space="preserve">62197</w:t>
      </w:r>
    </w:p>
    <w:p>
      <w:r>
        <w:t xml:space="preserve">@ThatAngryNigga siinä, että saan enemmän narttuja kuin sinä? Jos näin on, olet oikeassa</w:t>
      </w:r>
    </w:p>
    <w:p>
      <w:r>
        <w:rPr>
          <w:b/>
          <w:u w:val="single"/>
        </w:rPr>
        <w:t xml:space="preserve">62198</w:t>
      </w:r>
    </w:p>
    <w:p>
      <w:r>
        <w:t xml:space="preserve">@ThatAssholeAlan bitch ass nigga, täällä on uusi vyö sinulle http://t.co/EfxQnxeewQ</w:t>
      </w:r>
    </w:p>
    <w:p>
      <w:r>
        <w:rPr>
          <w:b/>
          <w:u w:val="single"/>
        </w:rPr>
        <w:t xml:space="preserve">62199</w:t>
      </w:r>
    </w:p>
    <w:p>
      <w:r>
        <w:t xml:space="preserve">@ThatAssholeAlan nick tausta minun neekeri</w:t>
      </w:r>
    </w:p>
    <w:p>
      <w:r>
        <w:rPr>
          <w:b/>
          <w:u w:val="single"/>
        </w:rPr>
        <w:t xml:space="preserve">62200</w:t>
      </w:r>
    </w:p>
    <w:p>
      <w:r>
        <w:t xml:space="preserve">@ThatBoyACE71 @BrunswickBeCooo Okei ja Melo bitch ?</w:t>
      </w:r>
    </w:p>
    <w:p>
      <w:r>
        <w:rPr>
          <w:b/>
          <w:u w:val="single"/>
        </w:rPr>
        <w:t xml:space="preserve">62201</w:t>
      </w:r>
    </w:p>
    <w:p>
      <w:r>
        <w:t xml:space="preserve">@ThatBoyACE71 Suora pillu</w:t>
      </w:r>
    </w:p>
    <w:p>
      <w:r>
        <w:rPr>
          <w:b/>
          <w:u w:val="single"/>
        </w:rPr>
        <w:t xml:space="preserve">62202</w:t>
      </w:r>
    </w:p>
    <w:p>
      <w:r>
        <w:t xml:space="preserve">@ThatBoyAdo vitun pillu haha</w:t>
      </w:r>
    </w:p>
    <w:p>
      <w:r>
        <w:rPr>
          <w:b/>
          <w:u w:val="single"/>
        </w:rPr>
        <w:t xml:space="preserve">62203</w:t>
      </w:r>
    </w:p>
    <w:p>
      <w:r>
        <w:t xml:space="preserve">@ThatBoyAdo et edes tajunnut sitä pillu</w:t>
      </w:r>
    </w:p>
    <w:p>
      <w:r>
        <w:rPr>
          <w:b/>
          <w:u w:val="single"/>
        </w:rPr>
        <w:t xml:space="preserve">62204</w:t>
      </w:r>
    </w:p>
    <w:p>
      <w:r>
        <w:t xml:space="preserve">@ThatChrisEckert Gobble de gook</w:t>
      </w:r>
    </w:p>
    <w:p>
      <w:r>
        <w:rPr>
          <w:b/>
          <w:u w:val="single"/>
        </w:rPr>
        <w:t xml:space="preserve">62205</w:t>
      </w:r>
    </w:p>
    <w:p>
      <w:r>
        <w:t xml:space="preserve">@ThatFalconGirl Rakastan sinua huora!!! Hahahhaa &amp;#128536;&amp;#128536;&amp;#128536;&amp;#128536;&amp;#128536; #UglyAss</w:t>
      </w:r>
    </w:p>
    <w:p>
      <w:r>
        <w:rPr>
          <w:b/>
          <w:u w:val="single"/>
        </w:rPr>
        <w:t xml:space="preserve">62206</w:t>
      </w:r>
    </w:p>
    <w:p>
      <w:r>
        <w:t xml:space="preserve">@ThatGuyNorman @migue_pantoja roskat</w:t>
      </w:r>
    </w:p>
    <w:p>
      <w:r>
        <w:rPr>
          <w:b/>
          <w:u w:val="single"/>
        </w:rPr>
        <w:t xml:space="preserve">62207</w:t>
      </w:r>
    </w:p>
    <w:p>
      <w:r>
        <w:t xml:space="preserve">@ThatHaleyWay @kdawgg065 aahahahah kuka vittu katsoo tuota roskaa?</w:t>
      </w:r>
    </w:p>
    <w:p>
      <w:r>
        <w:rPr>
          <w:b/>
          <w:u w:val="single"/>
        </w:rPr>
        <w:t xml:space="preserve">62208</w:t>
      </w:r>
    </w:p>
    <w:p>
      <w:r>
        <w:t xml:space="preserve">@ThatKid_Vicente kiitos pikku ämmä &amp;#128526;</w:t>
      </w:r>
    </w:p>
    <w:p>
      <w:r>
        <w:rPr>
          <w:b/>
          <w:u w:val="single"/>
        </w:rPr>
        <w:t xml:space="preserve">62209</w:t>
      </w:r>
    </w:p>
    <w:p>
      <w:r>
        <w:t xml:space="preserve">@ThatNiggaKent jo tiedän juss tilannut joitakin tämän viikonloppuna @Ohhh_Killem_93 for tha valkoinen hoes http://t.co/9931VYW9ff</w:t>
      </w:r>
    </w:p>
    <w:p>
      <w:r>
        <w:rPr>
          <w:b/>
          <w:u w:val="single"/>
        </w:rPr>
        <w:t xml:space="preserve">62210</w:t>
      </w:r>
    </w:p>
    <w:p>
      <w:r>
        <w:t xml:space="preserve">@ThatSlutAdrian narttu pyytää vapaapäivää</w:t>
      </w:r>
    </w:p>
    <w:p>
      <w:r>
        <w:rPr>
          <w:b/>
          <w:u w:val="single"/>
        </w:rPr>
        <w:t xml:space="preserve">62211</w:t>
      </w:r>
    </w:p>
    <w:p>
      <w:r>
        <w:t xml:space="preserve">@ThatSlutAdrian bitch nuo ovat samat vaihtoehdot.</w:t>
      </w:r>
    </w:p>
    <w:p>
      <w:r>
        <w:rPr>
          <w:b/>
          <w:u w:val="single"/>
        </w:rPr>
        <w:t xml:space="preserve">62212</w:t>
      </w:r>
    </w:p>
    <w:p>
      <w:r>
        <w:t xml:space="preserve">@ThatSlutAdrian tuo nartut</w:t>
      </w:r>
    </w:p>
    <w:p>
      <w:r>
        <w:rPr>
          <w:b/>
          <w:u w:val="single"/>
        </w:rPr>
        <w:t xml:space="preserve">62213</w:t>
      </w:r>
    </w:p>
    <w:p>
      <w:r>
        <w:t xml:space="preserve">@ThatTallCashier lol youre retarded &amp;#128514;</w:t>
      </w:r>
    </w:p>
    <w:p>
      <w:r>
        <w:rPr>
          <w:b/>
          <w:u w:val="single"/>
        </w:rPr>
        <w:t xml:space="preserve">62214</w:t>
      </w:r>
    </w:p>
    <w:p>
      <w:r>
        <w:t xml:space="preserve">@ThatniggaTroy täytyy päästä pois siitä ämmästä, Meridian kaikki huono nyt, mutta niin kauan kuin saat sen paperin, olet hyvä.</w:t>
      </w:r>
    </w:p>
    <w:p>
      <w:r>
        <w:rPr>
          <w:b/>
          <w:u w:val="single"/>
        </w:rPr>
        <w:t xml:space="preserve">62215</w:t>
      </w:r>
    </w:p>
    <w:p>
      <w:r>
        <w:t xml:space="preserve">@The1DScoop Im omy elokuvaan juuri nyt ja aion kirjaimellisesti lyödä ämmää, jos he huutavat tai jotain paskaa.</w:t>
      </w:r>
    </w:p>
    <w:p>
      <w:r>
        <w:rPr>
          <w:b/>
          <w:u w:val="single"/>
        </w:rPr>
        <w:t xml:space="preserve">62216</w:t>
      </w:r>
    </w:p>
    <w:p>
      <w:r>
        <w:t xml:space="preserve">@TheAngryAfrican @Kiyxni En usko, että hän voi voittaa Mayweatherin, mutta hän on kaukana roskasta. Toisin kuin Floyd, hän todella kaatoi Maidanan.</w:t>
      </w:r>
    </w:p>
    <w:p>
      <w:r>
        <w:rPr>
          <w:b/>
          <w:u w:val="single"/>
        </w:rPr>
        <w:t xml:space="preserve">62217</w:t>
      </w:r>
    </w:p>
    <w:p>
      <w:r>
        <w:t xml:space="preserve">@TheBikeman99 Isäni syntyi Nanticokessa ja kävi Lehighia. Olen CT jenkki, mutta rakastan Pennsylvania Dutch ruokaa :-)</w:t>
      </w:r>
    </w:p>
    <w:p>
      <w:r>
        <w:rPr>
          <w:b/>
          <w:u w:val="single"/>
        </w:rPr>
        <w:t xml:space="preserve">62218</w:t>
      </w:r>
    </w:p>
    <w:p>
      <w:r>
        <w:t xml:space="preserve">@TheBlackTicTac Soita minulle vielä kerran ämmä ja katso, jos en lyö seksikkyyttä ulos äidistäsi ja pyydä Justin Timberlakea tuomaan sitä takaisin.</w:t>
      </w:r>
    </w:p>
    <w:p>
      <w:r>
        <w:rPr>
          <w:b/>
          <w:u w:val="single"/>
        </w:rPr>
        <w:t xml:space="preserve">62219</w:t>
      </w:r>
    </w:p>
    <w:p>
      <w:r>
        <w:t xml:space="preserve">@TheBlondeBetch WHOA anteeksi oikeinkirjoitusvirhe, sen ei ho se oli hei niin anteeksi</w:t>
      </w:r>
    </w:p>
    <w:p>
      <w:r>
        <w:rPr>
          <w:b/>
          <w:u w:val="single"/>
        </w:rPr>
        <w:t xml:space="preserve">62220</w:t>
      </w:r>
    </w:p>
    <w:p>
      <w:r>
        <w:t xml:space="preserve">@TheBovee @Mr_Astonishing we outchea bitch</w:t>
      </w:r>
    </w:p>
    <w:p>
      <w:r>
        <w:rPr>
          <w:b/>
          <w:u w:val="single"/>
        </w:rPr>
        <w:t xml:space="preserve">62221</w:t>
      </w:r>
    </w:p>
    <w:p>
      <w:r>
        <w:t xml:space="preserve">@TheBovee CSGO-narttu.</w:t>
      </w:r>
    </w:p>
    <w:p>
      <w:r>
        <w:rPr>
          <w:b/>
          <w:u w:val="single"/>
        </w:rPr>
        <w:t xml:space="preserve">62222</w:t>
      </w:r>
    </w:p>
    <w:p>
      <w:r>
        <w:t xml:space="preserve">@TheCheekyD_ Hei :) Joo, trollit ovat ärsyttäviä, mutta älä välitä niistä. He ovat kaikki ääliöitä &amp;amp; heillä ei ole elämää lol. Jätä ne vain huomiotta. x</w:t>
      </w:r>
    </w:p>
    <w:p>
      <w:r>
        <w:rPr>
          <w:b/>
          <w:u w:val="single"/>
        </w:rPr>
        <w:t xml:space="preserve">62223</w:t>
      </w:r>
    </w:p>
    <w:p>
      <w:r>
        <w:t xml:space="preserve">@TheChicagoBaker @stopbeingfamous @RaniaKhalek onko linnuilla 72% avioliiton ulkopuolisia? ovatko valkoiset isät, jotka pakenevat?</w:t>
      </w:r>
    </w:p>
    <w:p>
      <w:r>
        <w:rPr>
          <w:b/>
          <w:u w:val="single"/>
        </w:rPr>
        <w:t xml:space="preserve">62224</w:t>
      </w:r>
    </w:p>
    <w:p>
      <w:r>
        <w:t xml:space="preserve">@TheClaireBear36 En pidä roskapuheista kummallakaan tavalla. Mutta ollakseni reilu, se on vain Twitterissä. Minulla on hauskaa tekstareissa.</w:t>
      </w:r>
    </w:p>
    <w:p>
      <w:r>
        <w:rPr>
          <w:b/>
          <w:u w:val="single"/>
        </w:rPr>
        <w:t xml:space="preserve">62225</w:t>
      </w:r>
    </w:p>
    <w:p>
      <w:r>
        <w:t xml:space="preserve">@TheDailyShow no sitten kaikessa muussa häivy vittuun, senkin pikku ämmä.</w:t>
      </w:r>
    </w:p>
    <w:p>
      <w:r>
        <w:rPr>
          <w:b/>
          <w:u w:val="single"/>
        </w:rPr>
        <w:t xml:space="preserve">62226</w:t>
      </w:r>
    </w:p>
    <w:p>
      <w:r>
        <w:t xml:space="preserve">@TheDevonClarke @nick_scott25 faggot scoon you wanna ball?</w:t>
      </w:r>
    </w:p>
    <w:p>
      <w:r>
        <w:rPr>
          <w:b/>
          <w:u w:val="single"/>
        </w:rPr>
        <w:t xml:space="preserve">62227</w:t>
      </w:r>
    </w:p>
    <w:p>
      <w:r>
        <w:t xml:space="preserve">@TheEllenShow stfu roskaväki</w:t>
      </w:r>
    </w:p>
    <w:p>
      <w:r>
        <w:rPr>
          <w:b/>
          <w:u w:val="single"/>
        </w:rPr>
        <w:t xml:space="preserve">62228</w:t>
      </w:r>
    </w:p>
    <w:p>
      <w:r>
        <w:t xml:space="preserve">@TheErniie @DesignsWithSoul vedä liipaisimesta, ämmä.</w:t>
      </w:r>
    </w:p>
    <w:p>
      <w:r>
        <w:rPr>
          <w:b/>
          <w:u w:val="single"/>
        </w:rPr>
        <w:t xml:space="preserve">62229</w:t>
      </w:r>
    </w:p>
    <w:p>
      <w:r>
        <w:t xml:space="preserve">@TheErniie Olet pikku ämmä.</w:t>
      </w:r>
    </w:p>
    <w:p>
      <w:r>
        <w:rPr>
          <w:b/>
          <w:u w:val="single"/>
        </w:rPr>
        <w:t xml:space="preserve">62230</w:t>
      </w:r>
    </w:p>
    <w:p>
      <w:r>
        <w:t xml:space="preserve">@TheGamecubeGuy Pidin päivästä, jolloin lintu pääsi luokkahuoneeseesi.</w:t>
      </w:r>
    </w:p>
    <w:p>
      <w:r>
        <w:rPr>
          <w:b/>
          <w:u w:val="single"/>
        </w:rPr>
        <w:t xml:space="preserve">62231</w:t>
      </w:r>
    </w:p>
    <w:p>
      <w:r>
        <w:t xml:space="preserve">@TheGamecubeGuy Onko koulussa enää lintuja?</w:t>
      </w:r>
    </w:p>
    <w:p>
      <w:r>
        <w:rPr>
          <w:b/>
          <w:u w:val="single"/>
        </w:rPr>
        <w:t xml:space="preserve">62232</w:t>
      </w:r>
    </w:p>
    <w:p>
      <w:r>
        <w:t xml:space="preserve">@TheIronPony Sinä kapinallinen. Seuraavaksi revit patjatunnisteita irti. Se on liukas rinne.</w:t>
      </w:r>
    </w:p>
    <w:p>
      <w:r>
        <w:rPr>
          <w:b/>
          <w:u w:val="single"/>
        </w:rPr>
        <w:t xml:space="preserve">62233</w:t>
      </w:r>
    </w:p>
    <w:p>
      <w:r>
        <w:t xml:space="preserve">@TheIslamHeretic @WarMachine_83 @BasimaFaysal @MariamVeiszadeh koska se olisi heidän kärkikätensä sen sijaan he valittavat kuin pienet nartut=&amp;gt;</w:t>
      </w:r>
    </w:p>
    <w:p>
      <w:r>
        <w:rPr>
          <w:b/>
          <w:u w:val="single"/>
        </w:rPr>
        <w:t xml:space="preserve">62234</w:t>
      </w:r>
    </w:p>
    <w:p>
      <w:r>
        <w:t xml:space="preserve">@TheJadedNYer ei! btw olet huora lol</w:t>
      </w:r>
    </w:p>
    <w:p>
      <w:r>
        <w:rPr>
          <w:b/>
          <w:u w:val="single"/>
        </w:rPr>
        <w:t xml:space="preserve">62235</w:t>
      </w:r>
    </w:p>
    <w:p>
      <w:r>
        <w:t xml:space="preserve">@TheJadedNYer Voi, no, osoittautuu, että vauva aint minun! *does jig*</w:t>
      </w:r>
    </w:p>
    <w:p>
      <w:r>
        <w:rPr>
          <w:b/>
          <w:u w:val="single"/>
        </w:rPr>
        <w:t xml:space="preserve">62236</w:t>
      </w:r>
    </w:p>
    <w:p>
      <w:r>
        <w:t xml:space="preserve">@TheJadedNYer eilen twitter kertoi samoille kavereille, että 30+ pillu oli paras, joten uskokaa!</w:t>
      </w:r>
    </w:p>
    <w:p>
      <w:r>
        <w:rPr>
          <w:b/>
          <w:u w:val="single"/>
        </w:rPr>
        <w:t xml:space="preserve">62237</w:t>
      </w:r>
    </w:p>
    <w:p>
      <w:r>
        <w:t xml:space="preserve">@TheJoelBerggren oletko katsonut itse? Tämä on hauskaa. Tämä on kuin Obama sanoisi olevansa hyvä taloudelle. Hipsterihomo. Hauskaa kuitenkin.</w:t>
      </w:r>
    </w:p>
    <w:p>
      <w:r>
        <w:rPr>
          <w:b/>
          <w:u w:val="single"/>
        </w:rPr>
        <w:t xml:space="preserve">62238</w:t>
      </w:r>
    </w:p>
    <w:p>
      <w:r>
        <w:t xml:space="preserve">@TheJustinnn @toddkincannon @realbrother0003 Hän on nössö...</w:t>
      </w:r>
    </w:p>
    <w:p>
      <w:r>
        <w:rPr>
          <w:b/>
          <w:u w:val="single"/>
        </w:rPr>
        <w:t xml:space="preserve">62239</w:t>
      </w:r>
    </w:p>
    <w:p>
      <w:r>
        <w:t xml:space="preserve">@TheKinzieWells @chansdav kaikki 3 :) haha. Koska oon #thinkingofyou ja sun #dirtylove seksikäs ämmä!!!</w:t>
      </w:r>
    </w:p>
    <w:p>
      <w:r>
        <w:rPr>
          <w:b/>
          <w:u w:val="single"/>
        </w:rPr>
        <w:t xml:space="preserve">62240</w:t>
      </w:r>
    </w:p>
    <w:p>
      <w:r>
        <w:t xml:space="preserve">@TheKushZombie Aww y u niin vihainen tho, menestyvä mies LMFAO, hut hhalging as faggot.</w:t>
      </w:r>
    </w:p>
    <w:p>
      <w:r>
        <w:rPr>
          <w:b/>
          <w:u w:val="single"/>
        </w:rPr>
        <w:t xml:space="preserve">62241</w:t>
      </w:r>
    </w:p>
    <w:p>
      <w:r>
        <w:t xml:space="preserve">@TheLadyGamer jos sinun täytyy huutaa, että olet paha narttu... et ole paha narttu &amp;#128524;</w:t>
      </w:r>
    </w:p>
    <w:p>
      <w:r>
        <w:rPr>
          <w:b/>
          <w:u w:val="single"/>
        </w:rPr>
        <w:t xml:space="preserve">62242</w:t>
      </w:r>
    </w:p>
    <w:p>
      <w:r>
        <w:t xml:space="preserve">@TheLittleFella_ @OLE_VertyBstard @thereal_EMandM @Justinrogo01 boooooooooo se oli roskasakkia</w:t>
      </w:r>
    </w:p>
    <w:p>
      <w:r>
        <w:rPr>
          <w:b/>
          <w:u w:val="single"/>
        </w:rPr>
        <w:t xml:space="preserve">62243</w:t>
      </w:r>
    </w:p>
    <w:p>
      <w:r>
        <w:t xml:space="preserve">@TheLittleFella_ tee itsellesi palvelus, palloile se kasaan ja heitä roskiin.</w:t>
      </w:r>
    </w:p>
    <w:p>
      <w:r>
        <w:rPr>
          <w:b/>
          <w:u w:val="single"/>
        </w:rPr>
        <w:t xml:space="preserve">62244</w:t>
      </w:r>
    </w:p>
    <w:p>
      <w:r>
        <w:t xml:space="preserve">@TheLovely_CC whatever lol rusketuslinjani on jälkeenjäänyt. Lol oliko tuo toinen twiitti subtwiitti</w:t>
      </w:r>
    </w:p>
    <w:p>
      <w:r>
        <w:rPr>
          <w:b/>
          <w:u w:val="single"/>
        </w:rPr>
        <w:t xml:space="preserve">62245</w:t>
      </w:r>
    </w:p>
    <w:p>
      <w:r>
        <w:t xml:space="preserve">@TheMattAnderson olet todella hiljainen poika, teki Charlie on paska ja Steelers liian? Häviäjä.</w:t>
      </w:r>
    </w:p>
    <w:p>
      <w:r>
        <w:rPr>
          <w:b/>
          <w:u w:val="single"/>
        </w:rPr>
        <w:t xml:space="preserve">62246</w:t>
      </w:r>
    </w:p>
    <w:p>
      <w:r>
        <w:t xml:space="preserve">@TheMayorMatt @Frizzle18 I like where ur domes at #smart</w:t>
      </w:r>
    </w:p>
    <w:p>
      <w:r>
        <w:rPr>
          <w:b/>
          <w:u w:val="single"/>
        </w:rPr>
        <w:t xml:space="preserve">62247</w:t>
      </w:r>
    </w:p>
    <w:p>
      <w:r>
        <w:t xml:space="preserve">@TheMayorMatt on oltava #live versio ! #pulledpork #clams #babyjesus #lilsmokey #lilsmokey</w:t>
      </w:r>
    </w:p>
    <w:p>
      <w:r>
        <w:rPr>
          <w:b/>
          <w:u w:val="single"/>
        </w:rPr>
        <w:t xml:space="preserve">62248</w:t>
      </w:r>
    </w:p>
    <w:p>
      <w:r>
        <w:t xml:space="preserve">@TheMayorMatt pitch, chip and slide ur dick in tight clam #22 love it #mywife</w:t>
      </w:r>
    </w:p>
    <w:p>
      <w:r>
        <w:rPr>
          <w:b/>
          <w:u w:val="single"/>
        </w:rPr>
        <w:t xml:space="preserve">62249</w:t>
      </w:r>
    </w:p>
    <w:p>
      <w:r>
        <w:t xml:space="preserve">@TheMayorMatt varhaispartainen mies saa simpukan ? #herkfacts</w:t>
      </w:r>
    </w:p>
    <w:p>
      <w:r>
        <w:rPr>
          <w:b/>
          <w:u w:val="single"/>
        </w:rPr>
        <w:t xml:space="preserve">62250</w:t>
      </w:r>
    </w:p>
    <w:p>
      <w:r>
        <w:t xml:space="preserve">@TheMilkMan57 @wyattnuckels @grizzboadams haha pikku paska talkier toi hänen toinen narttu</w:t>
      </w:r>
    </w:p>
    <w:p>
      <w:r>
        <w:rPr>
          <w:b/>
          <w:u w:val="single"/>
        </w:rPr>
        <w:t xml:space="preserve">62251</w:t>
      </w:r>
    </w:p>
    <w:p>
      <w:r>
        <w:t xml:space="preserve">@TheMoeeee ämmä mene ampumaan maalipalloja. Ole harrastus löytää perse</w:t>
      </w:r>
    </w:p>
    <w:p>
      <w:r>
        <w:rPr>
          <w:b/>
          <w:u w:val="single"/>
        </w:rPr>
        <w:t xml:space="preserve">62252</w:t>
      </w:r>
    </w:p>
    <w:p>
      <w:r>
        <w:t xml:space="preserve">@TheNitPickster LOL, AutoCorrect on narttu, mutta äänentunnistus on paljon nopeampi kuin kirjoittaminen.</w:t>
      </w:r>
    </w:p>
    <w:p>
      <w:r>
        <w:rPr>
          <w:b/>
          <w:u w:val="single"/>
        </w:rPr>
        <w:t xml:space="preserve">62253</w:t>
      </w:r>
    </w:p>
    <w:p>
      <w:r>
        <w:t xml:space="preserve">@TheNudesGod voidaanko läskin ämmän panemista pitää kolmen kimppana?</w:t>
      </w:r>
    </w:p>
    <w:p>
      <w:r>
        <w:rPr>
          <w:b/>
          <w:u w:val="single"/>
        </w:rPr>
        <w:t xml:space="preserve">62254</w:t>
      </w:r>
    </w:p>
    <w:p>
      <w:r>
        <w:t xml:space="preserve">@TheOneMiss_Luu Mutta jos rakastaisimme uudelleen, vannon, että rakastaisin sinua oikein. Btw ämmä sun on parempi olla googlaamatta näitä sanoituksia! Omani on &amp;lt;3</w:t>
      </w:r>
    </w:p>
    <w:p>
      <w:r>
        <w:rPr>
          <w:b/>
          <w:u w:val="single"/>
        </w:rPr>
        <w:t xml:space="preserve">62255</w:t>
      </w:r>
    </w:p>
    <w:p>
      <w:r>
        <w:t xml:space="preserve">@TheOneMiss_Luu Tämä on totta. Sillä ämmällä on kaksi tiliä @PoniesForever7</w:t>
      </w:r>
    </w:p>
    <w:p>
      <w:r>
        <w:rPr>
          <w:b/>
          <w:u w:val="single"/>
        </w:rPr>
        <w:t xml:space="preserve">62256</w:t>
      </w:r>
    </w:p>
    <w:p>
      <w:r>
        <w:t xml:space="preserve">@TheOneMiss_Luu pidän myös flip a bitchistä, joka on gabbys. #QualityWords</w:t>
      </w:r>
    </w:p>
    <w:p>
      <w:r>
        <w:rPr>
          <w:b/>
          <w:u w:val="single"/>
        </w:rPr>
        <w:t xml:space="preserve">62257</w:t>
      </w:r>
    </w:p>
    <w:p>
      <w:r>
        <w:t xml:space="preserve">@TheOneMiss_Luu Tiedän, huora.</w:t>
      </w:r>
    </w:p>
    <w:p>
      <w:r>
        <w:rPr>
          <w:b/>
          <w:u w:val="single"/>
        </w:rPr>
        <w:t xml:space="preserve">62258</w:t>
      </w:r>
    </w:p>
    <w:p>
      <w:r>
        <w:t xml:space="preserve">@TheOneMiss_Luu ei hän on kusipää &amp;amp; on kuin minulla on niskaongelmia &amp;amp; ei voi nukkua niin &amp;#128544; u lil bitch</w:t>
      </w:r>
    </w:p>
    <w:p>
      <w:r>
        <w:rPr>
          <w:b/>
          <w:u w:val="single"/>
        </w:rPr>
        <w:t xml:space="preserve">62259</w:t>
      </w:r>
    </w:p>
    <w:p>
      <w:r>
        <w:t xml:space="preserve">@TheOnlyBDavey ne ämmät uggo kuin vittu liian</w:t>
      </w:r>
    </w:p>
    <w:p>
      <w:r>
        <w:rPr>
          <w:b/>
          <w:u w:val="single"/>
        </w:rPr>
        <w:t xml:space="preserve">62260</w:t>
      </w:r>
    </w:p>
    <w:p>
      <w:r>
        <w:t xml:space="preserve">@TheOnlyReed olet hoe ass savage, tämä paska tuo muistoja niin kokki minun g.</w:t>
      </w:r>
    </w:p>
    <w:p>
      <w:r>
        <w:rPr>
          <w:b/>
          <w:u w:val="single"/>
        </w:rPr>
        <w:t xml:space="preserve">62261</w:t>
      </w:r>
    </w:p>
    <w:p>
      <w:r>
        <w:t xml:space="preserve">@TheREALJB1RD @Mightymorph Isot linnut, isot nokkijat.... Ne ovat aina vihaisia, koska ne saavat vain kerran panon, ja sen tekee niiden äiti.</w:t>
      </w:r>
    </w:p>
    <w:p>
      <w:r>
        <w:rPr>
          <w:b/>
          <w:u w:val="single"/>
        </w:rPr>
        <w:t xml:space="preserve">62262</w:t>
      </w:r>
    </w:p>
    <w:p>
      <w:r>
        <w:t xml:space="preserve">@TheREALJB1RD @winchstrracin @wyatt11w Ehkä hän voi soittaa Hootielle takaisin, hän ei enää vastaa minulle, mutta hänellä on yhä variksia.</w:t>
      </w:r>
    </w:p>
    <w:p>
      <w:r>
        <w:rPr>
          <w:b/>
          <w:u w:val="single"/>
        </w:rPr>
        <w:t xml:space="preserve">62263</w:t>
      </w:r>
    </w:p>
    <w:p>
      <w:r>
        <w:t xml:space="preserve">@TheREALJB1RD Täytyy hakea superbowl-paitani pesulasta, sitten lyömme ison linnun.</w:t>
      </w:r>
    </w:p>
    <w:p>
      <w:r>
        <w:rPr>
          <w:b/>
          <w:u w:val="single"/>
        </w:rPr>
        <w:t xml:space="preserve">62264</w:t>
      </w:r>
    </w:p>
    <w:p>
      <w:r>
        <w:t xml:space="preserve">@TheREALJB1RD Nyt beaners ajaa niitä.</w:t>
      </w:r>
    </w:p>
    <w:p>
      <w:r>
        <w:rPr>
          <w:b/>
          <w:u w:val="single"/>
        </w:rPr>
        <w:t xml:space="preserve">62265</w:t>
      </w:r>
    </w:p>
    <w:p>
      <w:r>
        <w:t xml:space="preserve">@TheREALJB1RD Heidän on parasta olla hössöttämättä tästä kellarista, ämmä on kuin luistinrata. http://t.co/8Fk8LGxAND</w:t>
      </w:r>
    </w:p>
    <w:p>
      <w:r>
        <w:rPr>
          <w:b/>
          <w:u w:val="single"/>
        </w:rPr>
        <w:t xml:space="preserve">62266</w:t>
      </w:r>
    </w:p>
    <w:p>
      <w:r>
        <w:t xml:space="preserve">@TheRealCVL ja @CoryHolmes24 ovat homoja. Kbye.</w:t>
      </w:r>
    </w:p>
    <w:p>
      <w:r>
        <w:rPr>
          <w:b/>
          <w:u w:val="single"/>
        </w:rPr>
        <w:t xml:space="preserve">62267</w:t>
      </w:r>
    </w:p>
    <w:p>
      <w:r>
        <w:t xml:space="preserve">@TheRealCortlan Kaikki janoiset huorat. Lol</w:t>
      </w:r>
    </w:p>
    <w:p>
      <w:r>
        <w:rPr>
          <w:b/>
          <w:u w:val="single"/>
        </w:rPr>
        <w:t xml:space="preserve">62268</w:t>
      </w:r>
    </w:p>
    <w:p>
      <w:r>
        <w:t xml:space="preserve">@TheRealDiamondJ Olen tyyppi, joka laittaisi tuon nartun jokeen, jotta voit gtf pois sijaintini lol</w:t>
      </w:r>
    </w:p>
    <w:p>
      <w:r>
        <w:rPr>
          <w:b/>
          <w:u w:val="single"/>
        </w:rPr>
        <w:t xml:space="preserve">62269</w:t>
      </w:r>
    </w:p>
    <w:p>
      <w:r>
        <w:t xml:space="preserve">@TheRealJRSmith Ja sen kaltaiset ihmiset kuin sinä, jotka antavat meille kaikille huono nimi, olet inhottava pala paskaa henkilö neekeri on mitä olet.</w:t>
      </w:r>
    </w:p>
    <w:p>
      <w:r>
        <w:rPr>
          <w:b/>
          <w:u w:val="single"/>
        </w:rPr>
        <w:t xml:space="preserve">62270</w:t>
      </w:r>
    </w:p>
    <w:p>
      <w:r>
        <w:t xml:space="preserve">@TheRealJohn_Doe hemmo vitun mono imee ja sänkyni on roskasakki</w:t>
      </w:r>
    </w:p>
    <w:p>
      <w:r>
        <w:rPr>
          <w:b/>
          <w:u w:val="single"/>
        </w:rPr>
        <w:t xml:space="preserve">62271</w:t>
      </w:r>
    </w:p>
    <w:p>
      <w:r>
        <w:t xml:space="preserve">@TheRealJohn_Doe se on Nate dumbass me kaikki vain pilkata häntä</w:t>
      </w:r>
    </w:p>
    <w:p>
      <w:r>
        <w:rPr>
          <w:b/>
          <w:u w:val="single"/>
        </w:rPr>
        <w:t xml:space="preserve">62272</w:t>
      </w:r>
    </w:p>
    <w:p>
      <w:r>
        <w:t xml:space="preserve">@TheRealKevinMcB Sauerkraut Saul on punk ass bitch</w:t>
      </w:r>
    </w:p>
    <w:p>
      <w:r>
        <w:rPr>
          <w:b/>
          <w:u w:val="single"/>
        </w:rPr>
        <w:t xml:space="preserve">62273</w:t>
      </w:r>
    </w:p>
    <w:p>
      <w:r>
        <w:t xml:space="preserve">@TheRealOweifie Teet sen meille, joten kosto on narttu. hahaha &amp;lt;3 hyvää ystävänpäivää kuitenkin.</w:t>
      </w:r>
    </w:p>
    <w:p>
      <w:r>
        <w:rPr>
          <w:b/>
          <w:u w:val="single"/>
        </w:rPr>
        <w:t xml:space="preserve">62274</w:t>
      </w:r>
    </w:p>
    <w:p>
      <w:r>
        <w:t xml:space="preserve">@TheRealOweifie hyvä sinä vitun ämmä perseessäsi</w:t>
      </w:r>
    </w:p>
    <w:p>
      <w:r>
        <w:rPr>
          <w:b/>
          <w:u w:val="single"/>
        </w:rPr>
        <w:t xml:space="preserve">62275</w:t>
      </w:r>
    </w:p>
    <w:p>
      <w:r>
        <w:t xml:space="preserve">@TheRealSaigon Mitä aiot tehdä? Häädän sinut ulos klubilta, kuten Mobb Deep teki sinulle, nössö.</w:t>
      </w:r>
    </w:p>
    <w:p>
      <w:r>
        <w:rPr>
          <w:b/>
          <w:u w:val="single"/>
        </w:rPr>
        <w:t xml:space="preserve">62276</w:t>
      </w:r>
    </w:p>
    <w:p>
      <w:r>
        <w:t xml:space="preserve">@TheRealSaigon, joka selittää sinut, koska kaikki mitä teet on nalkuttaa ja valittaa.</w:t>
      </w:r>
    </w:p>
    <w:p>
      <w:r>
        <w:rPr>
          <w:b/>
          <w:u w:val="single"/>
        </w:rPr>
        <w:t xml:space="preserve">62277</w:t>
      </w:r>
    </w:p>
    <w:p>
      <w:r>
        <w:t xml:space="preserve">@TheRealTahiry lmao, olet vain tyhmä huora, jonka Budden teki suosituksi, lopeta, olet merkityksetön, eikä kukaan välitä sinusta lutka.</w:t>
      </w:r>
    </w:p>
    <w:p>
      <w:r>
        <w:rPr>
          <w:b/>
          <w:u w:val="single"/>
        </w:rPr>
        <w:t xml:space="preserve">62278</w:t>
      </w:r>
    </w:p>
    <w:p>
      <w:r>
        <w:t xml:space="preserve">@TheRealaaw &amp;#128514;&amp;#128514;&amp;#128514;&amp;#128514;&amp;#128514; pot of gold ass nigguh ass nigguh</w:t>
      </w:r>
    </w:p>
    <w:p>
      <w:r>
        <w:rPr>
          <w:b/>
          <w:u w:val="single"/>
        </w:rPr>
        <w:t xml:space="preserve">62279</w:t>
      </w:r>
    </w:p>
    <w:p>
      <w:r>
        <w:t xml:space="preserve">@TheRevAl et ole kissa.olet nössö! musta tylsistynyt lapsi tappaa poliisin sytyttämällä tulipalon.MISSÄ ON JÄRKYTYMINEN SINÄ PHONY?!?!?!????? @FNTheFive</w:t>
      </w:r>
    </w:p>
    <w:p>
      <w:r>
        <w:rPr>
          <w:b/>
          <w:u w:val="single"/>
        </w:rPr>
        <w:t xml:space="preserve">62280</w:t>
      </w:r>
    </w:p>
    <w:p>
      <w:r>
        <w:t xml:space="preserve">@TheRyanAdams sana, lintu</w:t>
      </w:r>
    </w:p>
    <w:p>
      <w:r>
        <w:rPr>
          <w:b/>
          <w:u w:val="single"/>
        </w:rPr>
        <w:t xml:space="preserve">62281</w:t>
      </w:r>
    </w:p>
    <w:p>
      <w:r>
        <w:t xml:space="preserve">@TheSeanyV Luulen, että sinun pitäisi harkita uudelleen hän on pieni narttu yksi todellinen Jumala kaikkivaltias Cthulhu... kiitos sielusi, Seany.</w:t>
      </w:r>
    </w:p>
    <w:p>
      <w:r>
        <w:rPr>
          <w:b/>
          <w:u w:val="single"/>
        </w:rPr>
        <w:t xml:space="preserve">62282</w:t>
      </w:r>
    </w:p>
    <w:p>
      <w:r>
        <w:t xml:space="preserve">@TheSeanyV lopeta itsekin olemasta nössö ja kutsu heitä etu- ja sukunimellä sekä SSN:llä ya poon!</w:t>
      </w:r>
    </w:p>
    <w:p>
      <w:r>
        <w:rPr>
          <w:b/>
          <w:u w:val="single"/>
        </w:rPr>
        <w:t xml:space="preserve">62283</w:t>
      </w:r>
    </w:p>
    <w:p>
      <w:r>
        <w:t xml:space="preserve">@TheSeanyV subtwiittaus ja hashtagin käyttö oomf what's the difference :P jk just jerkin' yo dick ya nigger faggot.</w:t>
      </w:r>
    </w:p>
    <w:p>
      <w:r>
        <w:rPr>
          <w:b/>
          <w:u w:val="single"/>
        </w:rPr>
        <w:t xml:space="preserve">62284</w:t>
      </w:r>
    </w:p>
    <w:p>
      <w:r>
        <w:t xml:space="preserve">@TheSeanyV auttaisi joitakin muita ei voi käsitellä uppers ja rampauttaa ne plus jos moderointi ei oteta huomioon se on huono</w:t>
      </w:r>
    </w:p>
    <w:p>
      <w:r>
        <w:rPr>
          <w:b/>
          <w:u w:val="single"/>
        </w:rPr>
        <w:t xml:space="preserve">62285</w:t>
      </w:r>
    </w:p>
    <w:p>
      <w:r>
        <w:t xml:space="preserve">@TheShoeBible @Steamed_Greens Them hoes ovat puhtaita!</w:t>
      </w:r>
    </w:p>
    <w:p>
      <w:r>
        <w:rPr>
          <w:b/>
          <w:u w:val="single"/>
        </w:rPr>
        <w:t xml:space="preserve">62286</w:t>
      </w:r>
    </w:p>
    <w:p>
      <w:r>
        <w:t xml:space="preserve">@TheSicThem @AVeraIcon @lrishGirI__ @OakRidgeStars @izzyjsmom @iambo_rd @asideofbacon @APLMom @Cat_F1sh_ tai julkkis. Narttuparka</w:t>
      </w:r>
    </w:p>
    <w:p>
      <w:r>
        <w:rPr>
          <w:b/>
          <w:u w:val="single"/>
        </w:rPr>
        <w:t xml:space="preserve">62287</w:t>
      </w:r>
    </w:p>
    <w:p>
      <w:r>
        <w:t xml:space="preserve">@TheTrackMamba alligaattorisyötti &amp;#128010;&amp;#128548;</w:t>
      </w:r>
    </w:p>
    <w:p>
      <w:r>
        <w:rPr>
          <w:b/>
          <w:u w:val="single"/>
        </w:rPr>
        <w:t xml:space="preserve">62288</w:t>
      </w:r>
    </w:p>
    <w:p>
      <w:r>
        <w:t xml:space="preserve">@The_Gambit Ha. Hän ei ole tervetullut Washingtonin osavaltioon tai Nashvilleen. Serpas on silkkaa roskaa.</w:t>
      </w:r>
    </w:p>
    <w:p>
      <w:r>
        <w:rPr>
          <w:b/>
          <w:u w:val="single"/>
        </w:rPr>
        <w:t xml:space="preserve">62289</w:t>
      </w:r>
    </w:p>
    <w:p>
      <w:r>
        <w:t xml:space="preserve">@The_Greatest_10 Ongelmani on, että rakastan pahoja narttuja.</w:t>
      </w:r>
    </w:p>
    <w:p>
      <w:r>
        <w:rPr>
          <w:b/>
          <w:u w:val="single"/>
        </w:rPr>
        <w:t xml:space="preserve">62290</w:t>
      </w:r>
    </w:p>
    <w:p>
      <w:r>
        <w:t xml:space="preserve">@The_GreyFoxxx @TielerMLG @HalfAssed_ ja olet kasvissyöjä pillu</w:t>
      </w:r>
    </w:p>
    <w:p>
      <w:r>
        <w:rPr>
          <w:b/>
          <w:u w:val="single"/>
        </w:rPr>
        <w:t xml:space="preserve">62291</w:t>
      </w:r>
    </w:p>
    <w:p>
      <w:r>
        <w:t xml:space="preserve">@The_Paradox Hän on narttu sinun pitäisi tehdä se</w:t>
      </w:r>
    </w:p>
    <w:p>
      <w:r>
        <w:rPr>
          <w:b/>
          <w:u w:val="single"/>
        </w:rPr>
        <w:t xml:space="preserve">62292</w:t>
      </w:r>
    </w:p>
    <w:p>
      <w:r>
        <w:t xml:space="preserve">@The_Red_Sea @shetheTRUTHtho ämmä, yo muthafukin perse reagoi pois, että turhia naaraiden tweet &amp;amp; dont no asiayhteys, hänen typerä perse ei ole myöskään</w:t>
      </w:r>
    </w:p>
    <w:p>
      <w:r>
        <w:rPr>
          <w:b/>
          <w:u w:val="single"/>
        </w:rPr>
        <w:t xml:space="preserve">62293</w:t>
      </w:r>
    </w:p>
    <w:p>
      <w:r>
        <w:t xml:space="preserve">@The_Red_Sea @shetheTRUTHtho sanoa, että paska minun naamani "Bruh" olet ämmä varten gettin in mies u dont know business. Handle youtube your own shit</w:t>
      </w:r>
    </w:p>
    <w:p>
      <w:r>
        <w:rPr>
          <w:b/>
          <w:u w:val="single"/>
        </w:rPr>
        <w:t xml:space="preserve">62294</w:t>
      </w:r>
    </w:p>
    <w:p>
      <w:r>
        <w:t xml:space="preserve">@The_Red_Sea ja lakkaa peittämästä naamaasi kuin kkk. Yo yung typerä perse co allekirjoittamalla pillua.</w:t>
      </w:r>
    </w:p>
    <w:p>
      <w:r>
        <w:rPr>
          <w:b/>
          <w:u w:val="single"/>
        </w:rPr>
        <w:t xml:space="preserve">62295</w:t>
      </w:r>
    </w:p>
    <w:p>
      <w:r>
        <w:t xml:space="preserve">@The__Sweetest Ei helvetti, olet, mitä eurot kutsuisivat tyypilliseksi amerikkalaiseksi, lihava kuin vittu ja menee syömään pikaruokaa koko ajan, tyhmä ämmä.</w:t>
      </w:r>
    </w:p>
    <w:p>
      <w:r>
        <w:rPr>
          <w:b/>
          <w:u w:val="single"/>
        </w:rPr>
        <w:t xml:space="preserve">62296</w:t>
      </w:r>
    </w:p>
    <w:p>
      <w:r>
        <w:t xml:space="preserve">@Thee_MrWest pussy</w:t>
      </w:r>
    </w:p>
    <w:p>
      <w:r>
        <w:rPr>
          <w:b/>
          <w:u w:val="single"/>
        </w:rPr>
        <w:t xml:space="preserve">62297</w:t>
      </w:r>
    </w:p>
    <w:p>
      <w:r>
        <w:t xml:space="preserve">@TheoMaxximus @ZoeBarton3 vittu turpa kiinni pillu</w:t>
      </w:r>
    </w:p>
    <w:p>
      <w:r>
        <w:rPr>
          <w:b/>
          <w:u w:val="single"/>
        </w:rPr>
        <w:t xml:space="preserve">62298</w:t>
      </w:r>
    </w:p>
    <w:p>
      <w:r>
        <w:t xml:space="preserve">@ThequeenSOxILL Kysyisin mieluummin sinun kysymyksesi, onko hänkin vaippapäinen huora? Ja onko mummosi myös? Minua hävettäisi olla teidän perheessänne.</w:t>
      </w:r>
    </w:p>
    <w:p>
      <w:r>
        <w:rPr>
          <w:b/>
          <w:u w:val="single"/>
        </w:rPr>
        <w:t xml:space="preserve">62299</w:t>
      </w:r>
    </w:p>
    <w:p>
      <w:r>
        <w:t xml:space="preserve">@ThequeenSOxILL Nappy headed hoes ei voi kutsua ketään rumaksi, lopeta nolaamasta itseäsi pls</w:t>
      </w:r>
    </w:p>
    <w:p>
      <w:r>
        <w:rPr>
          <w:b/>
          <w:u w:val="single"/>
        </w:rPr>
        <w:t xml:space="preserve">62300</w:t>
      </w:r>
    </w:p>
    <w:p>
      <w:r>
        <w:t xml:space="preserve">@ThequeenTommy niin vitun ärsyttävää, kun huora on kuin "omg suhde tavoitteet" kuten sulje jalkasi, pukeutua ja tehdä jotain sen suhteen.</w:t>
      </w:r>
    </w:p>
    <w:p>
      <w:r>
        <w:rPr>
          <w:b/>
          <w:u w:val="single"/>
        </w:rPr>
        <w:t xml:space="preserve">62301</w:t>
      </w:r>
    </w:p>
    <w:p>
      <w:r>
        <w:t xml:space="preserve">@TherealGeorgeZ olet nössö ilman aseita narttu kuin spic. Isäsi ei edes kunnioita spermaa, jonka hän pudotti äitisi haisevaan pilluun...</w:t>
      </w:r>
    </w:p>
    <w:p>
      <w:r>
        <w:rPr>
          <w:b/>
          <w:u w:val="single"/>
        </w:rPr>
        <w:t xml:space="preserve">62302</w:t>
      </w:r>
    </w:p>
    <w:p>
      <w:r>
        <w:t xml:space="preserve">@Things4FLppl Jenkit pitävät Floridan osavaltiosta, eivät floridalaiset.</w:t>
      </w:r>
    </w:p>
    <w:p>
      <w:r>
        <w:rPr>
          <w:b/>
          <w:u w:val="single"/>
        </w:rPr>
        <w:t xml:space="preserve">62303</w:t>
      </w:r>
    </w:p>
    <w:p>
      <w:r>
        <w:t xml:space="preserve">@Thomas71096 Yass bitch Yass &amp;#128134;&amp;#128134;&amp;#128134;&amp;#128134;</w:t>
      </w:r>
    </w:p>
    <w:p>
      <w:r>
        <w:rPr>
          <w:b/>
          <w:u w:val="single"/>
        </w:rPr>
        <w:t xml:space="preserve">62304</w:t>
      </w:r>
    </w:p>
    <w:p>
      <w:r>
        <w:t xml:space="preserve">@ThomasNye1 äitini näki, miten tytöt tanssivat ja oli kuin &amp;#128563;isoäiti oli kuin "ravista sitä persettä huora"</w:t>
      </w:r>
    </w:p>
    <w:p>
      <w:r>
        <w:rPr>
          <w:b/>
          <w:u w:val="single"/>
        </w:rPr>
        <w:t xml:space="preserve">62305</w:t>
      </w:r>
    </w:p>
    <w:p>
      <w:r>
        <w:t xml:space="preserve">@ThomasNye1 oh u voi koira häntä ulos, mutta älä näytä, että huora ei rakkautta, jos u tekee sen ya van nainen</w:t>
      </w:r>
    </w:p>
    <w:p>
      <w:r>
        <w:rPr>
          <w:b/>
          <w:u w:val="single"/>
        </w:rPr>
        <w:t xml:space="preserve">62306</w:t>
      </w:r>
    </w:p>
    <w:p>
      <w:r>
        <w:t xml:space="preserve">@Thompson_Era joten joidenkin teidän ämmien täytyy varastoida hyytelöä korjatakseen teidän rikkinäiset persoonallisuudet &amp;#128514;</w:t>
      </w:r>
    </w:p>
    <w:p>
      <w:r>
        <w:rPr>
          <w:b/>
          <w:u w:val="single"/>
        </w:rPr>
        <w:t xml:space="preserve">62307</w:t>
      </w:r>
    </w:p>
    <w:p>
      <w:r>
        <w:t xml:space="preserve">@Threehoez rip plate, brownies, iso tee, ranskalaiset, pavut perunasalaatti, poboy</w:t>
      </w:r>
    </w:p>
    <w:p>
      <w:r>
        <w:rPr>
          <w:b/>
          <w:u w:val="single"/>
        </w:rPr>
        <w:t xml:space="preserve">62308</w:t>
      </w:r>
    </w:p>
    <w:p>
      <w:r>
        <w:t xml:space="preserve">@ThugMon3yy @ChandailBailey @SteeZeyFLOW @HunturPls se tekee. sinä ja kaikki hipsterikaverisi olette vitun rumia... ja teidän pillut kaikki haisevat.</w:t>
      </w:r>
    </w:p>
    <w:p>
      <w:r>
        <w:rPr>
          <w:b/>
          <w:u w:val="single"/>
        </w:rPr>
        <w:t xml:space="preserve">62309</w:t>
      </w:r>
    </w:p>
    <w:p>
      <w:r>
        <w:t xml:space="preserve">@TibaBurger: WorldCup2014: Suoraan penkiltä #ned #WorldCup2014</w:t>
      </w:r>
    </w:p>
    <w:p>
      <w:r>
        <w:rPr>
          <w:b/>
          <w:u w:val="single"/>
        </w:rPr>
        <w:t xml:space="preserve">62310</w:t>
      </w:r>
    </w:p>
    <w:p>
      <w:r>
        <w:t xml:space="preserve">@TielerMLG @psvch @HalfAssed_ tulee pelastamaan jonkun jälkeenjääneen, joka nuolee likaisia liukumerkkejä internetissä... te olette kusipäitä</w:t>
      </w:r>
    </w:p>
    <w:p>
      <w:r>
        <w:rPr>
          <w:b/>
          <w:u w:val="single"/>
        </w:rPr>
        <w:t xml:space="preserve">62311</w:t>
      </w:r>
    </w:p>
    <w:p>
      <w:r>
        <w:t xml:space="preserve">@TimMurphyy @fgcu_basketball mieluummin olla "ultra homo" kuin saada 18 minun ACT ja mennä FGCU #zing</w:t>
      </w:r>
    </w:p>
    <w:p>
      <w:r>
        <w:rPr>
          <w:b/>
          <w:u w:val="single"/>
        </w:rPr>
        <w:t xml:space="preserve">62312</w:t>
      </w:r>
    </w:p>
    <w:p>
      <w:r>
        <w:t xml:space="preserve">@TimoteoSHonesto @vcortesusmc pikku punk, meidän pitäisi lähettää hänen perseensä Irakiin muutamaksi viikoksi!</w:t>
        <w:br/>
        <w:t xml:space="preserve"> Pikku ämmä tulisi kotiin &amp;amp; KISS THE GROUND!</w:t>
      </w:r>
    </w:p>
    <w:p>
      <w:r>
        <w:rPr>
          <w:b/>
          <w:u w:val="single"/>
        </w:rPr>
        <w:t xml:space="preserve">62313</w:t>
      </w:r>
    </w:p>
    <w:p>
      <w:r>
        <w:t xml:space="preserve">@TinnyTimm taylor wack ass bitch nigga nigga</w:t>
      </w:r>
    </w:p>
    <w:p>
      <w:r>
        <w:rPr>
          <w:b/>
          <w:u w:val="single"/>
        </w:rPr>
        <w:t xml:space="preserve">62314</w:t>
      </w:r>
    </w:p>
    <w:p>
      <w:r>
        <w:t xml:space="preserve">@Titan21Mtzzz Vegeta on pieni ämmä #TeamGoku</w:t>
      </w:r>
    </w:p>
    <w:p>
      <w:r>
        <w:rPr>
          <w:b/>
          <w:u w:val="single"/>
        </w:rPr>
        <w:t xml:space="preserve">62315</w:t>
      </w:r>
    </w:p>
    <w:p>
      <w:r>
        <w:t xml:space="preserve">@Titan21Mtzzz olet huora</w:t>
      </w:r>
    </w:p>
    <w:p>
      <w:r>
        <w:rPr>
          <w:b/>
          <w:u w:val="single"/>
        </w:rPr>
        <w:t xml:space="preserve">62316</w:t>
      </w:r>
    </w:p>
    <w:p>
      <w:r>
        <w:t xml:space="preserve">@Titan4Ever2488 miten Yankeesin pelit näkyvät radiossa? Hyviä selostajia?</w:t>
      </w:r>
    </w:p>
    <w:p>
      <w:r>
        <w:rPr>
          <w:b/>
          <w:u w:val="single"/>
        </w:rPr>
        <w:t xml:space="preserve">62317</w:t>
      </w:r>
    </w:p>
    <w:p>
      <w:r>
        <w:t xml:space="preserve">@Titan4Ever2488 miten Yankees-fanit muistelevat Gary Sheffieldin aikaa joukkueessa?</w:t>
      </w:r>
    </w:p>
    <w:p>
      <w:r>
        <w:rPr>
          <w:b/>
          <w:u w:val="single"/>
        </w:rPr>
        <w:t xml:space="preserve">62318</w:t>
      </w:r>
    </w:p>
    <w:p>
      <w:r>
        <w:t xml:space="preserve">@Titan4Ever2488 joku Mets-fani yritti kertoa minulle, että Rivera ei ole kaikkien aikojen parhaita jenkkejä, koska hän on pelkkä closeer. WTF</w:t>
      </w:r>
    </w:p>
    <w:p>
      <w:r>
        <w:rPr>
          <w:b/>
          <w:u w:val="single"/>
        </w:rPr>
        <w:t xml:space="preserve">62319</w:t>
      </w:r>
    </w:p>
    <w:p>
      <w:r>
        <w:t xml:space="preserve">@TitsOfAnarchy</w:t>
        <w:br/>
        <w:t xml:space="preserve">I glads dis colored man cans be of soyvice fo da white man</w:t>
      </w:r>
    </w:p>
    <w:p>
      <w:r>
        <w:rPr>
          <w:b/>
          <w:u w:val="single"/>
        </w:rPr>
        <w:t xml:space="preserve">62320</w:t>
      </w:r>
    </w:p>
    <w:p>
      <w:r>
        <w:t xml:space="preserve">@ToWherever En ole keltainen Olen pahoillani</w:t>
      </w:r>
    </w:p>
    <w:p>
      <w:r>
        <w:rPr>
          <w:b/>
          <w:u w:val="single"/>
        </w:rPr>
        <w:t xml:space="preserve">62321</w:t>
      </w:r>
    </w:p>
    <w:p>
      <w:r>
        <w:t xml:space="preserve">@ToWherever yay im valkoihoinen :3</w:t>
      </w:r>
    </w:p>
    <w:p>
      <w:r>
        <w:rPr>
          <w:b/>
          <w:u w:val="single"/>
        </w:rPr>
        <w:t xml:space="preserve">62322</w:t>
      </w:r>
    </w:p>
    <w:p>
      <w:r>
        <w:t xml:space="preserve">@ToddIrwin1 NFL... Unohda, että he saivat helmikuuhun asti. Se on pennant race. Let's Go Yanks.</w:t>
      </w:r>
    </w:p>
    <w:p>
      <w:r>
        <w:rPr>
          <w:b/>
          <w:u w:val="single"/>
        </w:rPr>
        <w:t xml:space="preserve">62323</w:t>
      </w:r>
    </w:p>
    <w:p>
      <w:r>
        <w:t xml:space="preserve">@ToddKincannon @dywanwii @scotja2 Hän on juonut liikaa tuota paskaa kanadalaista hoser-olutta! #eh</w:t>
      </w:r>
    </w:p>
    <w:p>
      <w:r>
        <w:rPr>
          <w:b/>
          <w:u w:val="single"/>
        </w:rPr>
        <w:t xml:space="preserve">62324</w:t>
      </w:r>
    </w:p>
    <w:p>
      <w:r>
        <w:t xml:space="preserve">@Todd__Kincannon A+ En odottaisi mitään vähempää valtakunnaltasi. Muuten, SEC-nartut!</w:t>
      </w:r>
    </w:p>
    <w:p>
      <w:r>
        <w:rPr>
          <w:b/>
          <w:u w:val="single"/>
        </w:rPr>
        <w:t xml:space="preserve">62325</w:t>
      </w:r>
    </w:p>
    <w:p>
      <w:r>
        <w:t xml:space="preserve">@Toetancchamon Wilde nog even checken op Twitter hoe het ging maar had zo'n heftige wond niet verwacht, heftig. Sterkte &amp;amp; beterschap hoor!</w:t>
      </w:r>
    </w:p>
    <w:p>
      <w:r>
        <w:rPr>
          <w:b/>
          <w:u w:val="single"/>
        </w:rPr>
        <w:t xml:space="preserve">62326</w:t>
      </w:r>
    </w:p>
    <w:p>
      <w:r>
        <w:t xml:space="preserve">@TomCrean ill huutaa Ranskasta sinulle Tom! #IU #iubb #hoosiers #creanandcrimson</w:t>
      </w:r>
    </w:p>
    <w:p>
      <w:r>
        <w:rPr>
          <w:b/>
          <w:u w:val="single"/>
        </w:rPr>
        <w:t xml:space="preserve">62327</w:t>
      </w:r>
    </w:p>
    <w:p>
      <w:r>
        <w:t xml:space="preserve">@TomMahoney91 mitä nyt narttu</w:t>
      </w:r>
    </w:p>
    <w:p>
      <w:r>
        <w:rPr>
          <w:b/>
          <w:u w:val="single"/>
        </w:rPr>
        <w:t xml:space="preserve">62328</w:t>
      </w:r>
    </w:p>
    <w:p>
      <w:r>
        <w:t xml:space="preserve">@Tom_Morehart @cjc_is_alive @JoshuaTyl0r 9 BCS-titteliä 15:stä, 314 miljoonan dollarin tulot. On hienoa olla punaniskakonferenssissa. Eikä Ohiossa.</w:t>
      </w:r>
    </w:p>
    <w:p>
      <w:r>
        <w:rPr>
          <w:b/>
          <w:u w:val="single"/>
        </w:rPr>
        <w:t xml:space="preserve">62329</w:t>
      </w:r>
    </w:p>
    <w:p>
      <w:r>
        <w:t xml:space="preserve">@TomcatStraight Tule tänne, queer.</w:t>
      </w:r>
    </w:p>
    <w:p>
      <w:r>
        <w:rPr>
          <w:b/>
          <w:u w:val="single"/>
        </w:rPr>
        <w:t xml:space="preserve">62330</w:t>
      </w:r>
    </w:p>
    <w:p>
      <w:r>
        <w:t xml:space="preserve">@TomcatStraight hei hintti, haukkaa minun klapsieni liha...</w:t>
      </w:r>
    </w:p>
    <w:p>
      <w:r>
        <w:rPr>
          <w:b/>
          <w:u w:val="single"/>
        </w:rPr>
        <w:t xml:space="preserve">62331</w:t>
      </w:r>
    </w:p>
    <w:p>
      <w:r>
        <w:t xml:space="preserve">@TomcatStraight tounge punching haiseva kilpikonna pillua</w:t>
      </w:r>
    </w:p>
    <w:p>
      <w:r>
        <w:rPr>
          <w:b/>
          <w:u w:val="single"/>
        </w:rPr>
        <w:t xml:space="preserve">62332</w:t>
      </w:r>
    </w:p>
    <w:p>
      <w:r>
        <w:t xml:space="preserve">@Tommayydoee ämmä lol</w:t>
      </w:r>
    </w:p>
    <w:p>
      <w:r>
        <w:rPr>
          <w:b/>
          <w:u w:val="single"/>
        </w:rPr>
        <w:t xml:space="preserve">62333</w:t>
      </w:r>
    </w:p>
    <w:p>
      <w:r>
        <w:t xml:space="preserve">@TonyO97 vittu näytän kuin ostoksia tuossa roskakaupassa.</w:t>
      </w:r>
    </w:p>
    <w:p>
      <w:r>
        <w:rPr>
          <w:b/>
          <w:u w:val="single"/>
        </w:rPr>
        <w:t xml:space="preserve">62334</w:t>
      </w:r>
    </w:p>
    <w:p>
      <w:r>
        <w:t xml:space="preserve">@TonySinchak pussy pussy pussy pussy marijauna wannnnaaa</w:t>
      </w:r>
    </w:p>
    <w:p>
      <w:r>
        <w:rPr>
          <w:b/>
          <w:u w:val="single"/>
        </w:rPr>
        <w:t xml:space="preserve">62335</w:t>
      </w:r>
    </w:p>
    <w:p>
      <w:r>
        <w:t xml:space="preserve">@TooEffinCool lol Tunnen itseni nartuksi, joka istuu täällä valot päällä! &amp;#128514;</w:t>
      </w:r>
    </w:p>
    <w:p>
      <w:r>
        <w:rPr>
          <w:b/>
          <w:u w:val="single"/>
        </w:rPr>
        <w:t xml:space="preserve">62336</w:t>
      </w:r>
    </w:p>
    <w:p>
      <w:r>
        <w:t xml:space="preserve">@Torn_Rose republikaaniset teabaggerit pitäisi vangita maanpetoksesta.....</w:t>
      </w:r>
    </w:p>
    <w:p>
      <w:r>
        <w:rPr>
          <w:b/>
          <w:u w:val="single"/>
        </w:rPr>
        <w:t xml:space="preserve">62337</w:t>
      </w:r>
    </w:p>
    <w:p>
      <w:r>
        <w:t xml:space="preserve">@ToulaBaby hintti on julkinen spektaakkeli. suurin osa homoista ei ole hinttejä.</w:t>
        <w:br/>
        <w:t xml:space="preserve">julkinen näyttäminen saa yleisen mielipiteen.</w:t>
      </w:r>
    </w:p>
    <w:p>
      <w:r>
        <w:rPr>
          <w:b/>
          <w:u w:val="single"/>
        </w:rPr>
        <w:t xml:space="preserve">62338</w:t>
      </w:r>
    </w:p>
    <w:p>
      <w:r>
        <w:t xml:space="preserve">@Travis_bechtel bitches ain't shit but hoes and tricks #thuglife</w:t>
      </w:r>
    </w:p>
    <w:p>
      <w:r>
        <w:rPr>
          <w:b/>
          <w:u w:val="single"/>
        </w:rPr>
        <w:t xml:space="preserve">62339</w:t>
      </w:r>
    </w:p>
    <w:p>
      <w:r>
        <w:t xml:space="preserve">@TreThreat @HotDoc87 @duckydynamo kyllä internet def opetti minulle, että ämmä ei voi twerkata, jos hän puhuu äänestämisestä.</w:t>
      </w:r>
    </w:p>
    <w:p>
      <w:r>
        <w:rPr>
          <w:b/>
          <w:u w:val="single"/>
        </w:rPr>
        <w:t xml:space="preserve">62340</w:t>
      </w:r>
    </w:p>
    <w:p>
      <w:r>
        <w:t xml:space="preserve">@TreTyler_108 Tuo on itse asiassa ei-englantilainen. Koska #okiecops ovat likaista valkoista roskaväkeä, jotka ovat kaikki rikollisia.</w:t>
      </w:r>
    </w:p>
    <w:p>
      <w:r>
        <w:rPr>
          <w:b/>
          <w:u w:val="single"/>
        </w:rPr>
        <w:t xml:space="preserve">62341</w:t>
      </w:r>
    </w:p>
    <w:p>
      <w:r>
        <w:t xml:space="preserve">@TreshaRenee En päässyt viime kaudella mihinkään peliin. Katsoin sen juuri äsken. Astros avaa Yankeesin kanssa huhtikuun 1. päivänä.</w:t>
      </w:r>
    </w:p>
    <w:p>
      <w:r>
        <w:rPr>
          <w:b/>
          <w:u w:val="single"/>
        </w:rPr>
        <w:t xml:space="preserve">62342</w:t>
      </w:r>
    </w:p>
    <w:p>
      <w:r>
        <w:t xml:space="preserve">@TreyBizzy Luulin, että pitäisit hänestä Chi:n takia, mutta kyllä hän on hintti.</w:t>
      </w:r>
    </w:p>
    <w:p>
      <w:r>
        <w:rPr>
          <w:b/>
          <w:u w:val="single"/>
        </w:rPr>
        <w:t xml:space="preserve">62343</w:t>
      </w:r>
    </w:p>
    <w:p>
      <w:r>
        <w:t xml:space="preserve">@TreyDoe_: @HallDerik @20ToLife_ kerran homo." Sait painostettu maahan? ..ripustaa teidän cleats n koskaan laittaa ne takaisin tai ajatella sitä</w:t>
      </w:r>
    </w:p>
    <w:p>
      <w:r>
        <w:rPr>
          <w:b/>
          <w:u w:val="single"/>
        </w:rPr>
        <w:t xml:space="preserve">62344</w:t>
      </w:r>
    </w:p>
    <w:p>
      <w:r>
        <w:t xml:space="preserve">@TribalFollow_ et seurannut minua, koska luulet olevasi paska ja käytät seuraa junia voittaaksesi ja sitten vain poistat seuraamisen, koska olet nössö.</w:t>
      </w:r>
    </w:p>
    <w:p>
      <w:r>
        <w:rPr>
          <w:b/>
          <w:u w:val="single"/>
        </w:rPr>
        <w:t xml:space="preserve">62345</w:t>
      </w:r>
    </w:p>
    <w:p>
      <w:r>
        <w:t xml:space="preserve">@TrillBaIN tällä ämmällä on aivovaurio</w:t>
      </w:r>
    </w:p>
    <w:p>
      <w:r>
        <w:rPr>
          <w:b/>
          <w:u w:val="single"/>
        </w:rPr>
        <w:t xml:space="preserve">62346</w:t>
      </w:r>
    </w:p>
    <w:p>
      <w:r>
        <w:t xml:space="preserve">@TrillVanillaaa ämmä</w:t>
      </w:r>
    </w:p>
    <w:p>
      <w:r>
        <w:rPr>
          <w:b/>
          <w:u w:val="single"/>
        </w:rPr>
        <w:t xml:space="preserve">62347</w:t>
      </w:r>
    </w:p>
    <w:p>
      <w:r>
        <w:t xml:space="preserve">@TrillVanillaaa ämmä minä vittuilen sinulle...</w:t>
      </w:r>
    </w:p>
    <w:p>
      <w:r>
        <w:rPr>
          <w:b/>
          <w:u w:val="single"/>
        </w:rPr>
        <w:t xml:space="preserve">62348</w:t>
      </w:r>
    </w:p>
    <w:p>
      <w:r>
        <w:t xml:space="preserve">@TripleCz_3G @OffsetYRN lmao ottaa pois läpi, quavo ei voi tehdä paskaa, mutta tehdä koukkuja, offset da vain 1 kiinteä, mutta tiedän niccas ollut tellin häntä dat</w:t>
      </w:r>
    </w:p>
    <w:p>
      <w:r>
        <w:rPr>
          <w:b/>
          <w:u w:val="single"/>
        </w:rPr>
        <w:t xml:space="preserve">62349</w:t>
      </w:r>
    </w:p>
    <w:p>
      <w:r>
        <w:t xml:space="preserve">@TrippinC @nuteIla &amp;#128514;&amp;#128514;&amp;#128514;&amp;#128557;&amp;#128557;&amp;#128557;&amp;#128514;&amp;#128514;&amp;#128514; tuo huora on noin 180 cm.</w:t>
      </w:r>
    </w:p>
    <w:p>
      <w:r>
        <w:rPr>
          <w:b/>
          <w:u w:val="single"/>
        </w:rPr>
        <w:t xml:space="preserve">62350</w:t>
      </w:r>
    </w:p>
    <w:p>
      <w:r>
        <w:t xml:space="preserve">@TrippinC narttu voit twiitata mutta et vastata?</w:t>
      </w:r>
    </w:p>
    <w:p>
      <w:r>
        <w:rPr>
          <w:b/>
          <w:u w:val="single"/>
        </w:rPr>
        <w:t xml:space="preserve">62351</w:t>
      </w:r>
    </w:p>
    <w:p>
      <w:r>
        <w:t xml:space="preserve">@Trippy_Spiffy ayyyyyyyyyyeeeeee minun nekru takaisin ämmässä</w:t>
      </w:r>
    </w:p>
    <w:p>
      <w:r>
        <w:rPr>
          <w:b/>
          <w:u w:val="single"/>
        </w:rPr>
        <w:t xml:space="preserve">62352</w:t>
      </w:r>
    </w:p>
    <w:p>
      <w:r>
        <w:t xml:space="preserve">@Trippy_Spiffy mite hit the Rec tiedän solu Marcus ja Jax men yrittää lyödä että hoe</w:t>
      </w:r>
    </w:p>
    <w:p>
      <w:r>
        <w:rPr>
          <w:b/>
          <w:u w:val="single"/>
        </w:rPr>
        <w:t xml:space="preserve">62353</w:t>
      </w:r>
    </w:p>
    <w:p>
      <w:r>
        <w:t xml:space="preserve">@TristenGQAss ei voinut sille mitään. neekerit pillua ryöstämässä muijaa ja ampumassa häntä.</w:t>
      </w:r>
    </w:p>
    <w:p>
      <w:r>
        <w:rPr>
          <w:b/>
          <w:u w:val="single"/>
        </w:rPr>
        <w:t xml:space="preserve">62354</w:t>
      </w:r>
    </w:p>
    <w:p>
      <w:r>
        <w:t xml:space="preserve">@TristenGQAss tapa, jolla hän räppää nussimisesta narttuni &amp;amp; banters siitä, että hänellä on enemmän rahaa kuin minulla, on niin viihdyttävää, että se on hullua @KingL</w:t>
      </w:r>
    </w:p>
    <w:p>
      <w:r>
        <w:rPr>
          <w:b/>
          <w:u w:val="single"/>
        </w:rPr>
        <w:t xml:space="preserve">62355</w:t>
      </w:r>
    </w:p>
    <w:p>
      <w:r>
        <w:t xml:space="preserve">@Tristine214 Vannon, että des hoes keksii nyt vain haasteita...</w:t>
      </w:r>
    </w:p>
    <w:p>
      <w:r>
        <w:rPr>
          <w:b/>
          <w:u w:val="single"/>
        </w:rPr>
        <w:t xml:space="preserve">62356</w:t>
      </w:r>
    </w:p>
    <w:p>
      <w:r>
        <w:t xml:space="preserve">@Tristine214 Kokeilin yhtä niistä pom-granaattiomenamehuista ja vannon, että se maistui maustetulta kuselta.........dont ask lol.</w:t>
      </w:r>
    </w:p>
    <w:p>
      <w:r>
        <w:rPr>
          <w:b/>
          <w:u w:val="single"/>
        </w:rPr>
        <w:t xml:space="preserve">62357</w:t>
      </w:r>
    </w:p>
    <w:p>
      <w:r>
        <w:t xml:space="preserve">@TroyAikman shut yo hoe ass up</w:t>
      </w:r>
    </w:p>
    <w:p>
      <w:r>
        <w:rPr>
          <w:b/>
          <w:u w:val="single"/>
        </w:rPr>
        <w:t xml:space="preserve">62358</w:t>
      </w:r>
    </w:p>
    <w:p>
      <w:r>
        <w:t xml:space="preserve">@TrueEnoughEhh lol 100, sen täytyi olla yksi vanhoista nartuistani &amp;#128530;</w:t>
      </w:r>
    </w:p>
    <w:p>
      <w:r>
        <w:rPr>
          <w:b/>
          <w:u w:val="single"/>
        </w:rPr>
        <w:t xml:space="preserve">62359</w:t>
      </w:r>
    </w:p>
    <w:p>
      <w:r>
        <w:t xml:space="preserve">@TrueNovacane he eivät kommentoi, koska he ovat kaapissa hoes lol! #Team #Getchoassoutdatcloset lol</w:t>
      </w:r>
    </w:p>
    <w:p>
      <w:r>
        <w:rPr>
          <w:b/>
          <w:u w:val="single"/>
        </w:rPr>
        <w:t xml:space="preserve">62360</w:t>
      </w:r>
    </w:p>
    <w:p>
      <w:r>
        <w:t xml:space="preserve">@TrustNunBut100s aight veto me tuossa narttu liian</w:t>
      </w:r>
    </w:p>
    <w:p>
      <w:r>
        <w:rPr>
          <w:b/>
          <w:u w:val="single"/>
        </w:rPr>
        <w:t xml:space="preserve">62361</w:t>
      </w:r>
    </w:p>
    <w:p>
      <w:r>
        <w:t xml:space="preserve">@TruthandFashion Mikään ei kerro muodista niin paljon kuin vittu hat....</w:t>
      </w:r>
    </w:p>
    <w:p>
      <w:r>
        <w:rPr>
          <w:b/>
          <w:u w:val="single"/>
        </w:rPr>
        <w:t xml:space="preserve">62362</w:t>
      </w:r>
    </w:p>
    <w:p>
      <w:r>
        <w:t xml:space="preserve">@TryHardAlby se on narttu</w:t>
      </w:r>
    </w:p>
    <w:p>
      <w:r>
        <w:rPr>
          <w:b/>
          <w:u w:val="single"/>
        </w:rPr>
        <w:t xml:space="preserve">62363</w:t>
      </w:r>
    </w:p>
    <w:p>
      <w:r>
        <w:t xml:space="preserve">@TryHardAlby näyttää siltä, että aiot ottaa suihin joltain homolta...</w:t>
      </w:r>
    </w:p>
    <w:p>
      <w:r>
        <w:rPr>
          <w:b/>
          <w:u w:val="single"/>
        </w:rPr>
        <w:t xml:space="preserve">62364</w:t>
      </w:r>
    </w:p>
    <w:p>
      <w:r>
        <w:t xml:space="preserve">@TryHardSilva thisty hoe</w:t>
      </w:r>
    </w:p>
    <w:p>
      <w:r>
        <w:rPr>
          <w:b/>
          <w:u w:val="single"/>
        </w:rPr>
        <w:t xml:space="preserve">62365</w:t>
      </w:r>
    </w:p>
    <w:p>
      <w:r>
        <w:t xml:space="preserve">@TurdJerguson @Liquorface</w:t>
        <w:br/>
        <w:t xml:space="preserve">Jep! Ja nyt poimimme teidät valkoiset ämmät paljaiksi kuin kanankoipi...</w:t>
      </w:r>
    </w:p>
    <w:p>
      <w:r>
        <w:rPr>
          <w:b/>
          <w:u w:val="single"/>
        </w:rPr>
        <w:t xml:space="preserve">62366</w:t>
      </w:r>
    </w:p>
    <w:p>
      <w:r>
        <w:t xml:space="preserve">@Twan_Bradley22 @RoniqueRaw32 se ei ollut vahinko lmfao nämä hoes trynna olla lowkey slick...</w:t>
      </w:r>
    </w:p>
    <w:p>
      <w:r>
        <w:rPr>
          <w:b/>
          <w:u w:val="single"/>
        </w:rPr>
        <w:t xml:space="preserve">62367</w:t>
      </w:r>
    </w:p>
    <w:p>
      <w:r>
        <w:t xml:space="preserve">@Tweenki_ näin teillä on myös termi punaniska..... Luojaa ei pilkata. Hyvä sinulle... Erinomainen esipuhe Tytär!</w:t>
      </w:r>
    </w:p>
    <w:p>
      <w:r>
        <w:rPr>
          <w:b/>
          <w:u w:val="single"/>
        </w:rPr>
        <w:t xml:space="preserve">62368</w:t>
      </w:r>
    </w:p>
    <w:p>
      <w:r>
        <w:t xml:space="preserve">@TweetfrmtheSole se&amp;#8217;s koko pats bandwagon. He ovat homoja...</w:t>
      </w:r>
    </w:p>
    <w:p>
      <w:r>
        <w:rPr>
          <w:b/>
          <w:u w:val="single"/>
        </w:rPr>
        <w:t xml:space="preserve">62369</w:t>
      </w:r>
    </w:p>
    <w:p>
      <w:r>
        <w:t xml:space="preserve">@TweetsAndFreaks Kerroin u ruma neekerit saada nartut nuori lupaan u!!! Work ya magic lol</w:t>
      </w:r>
    </w:p>
    <w:p>
      <w:r>
        <w:rPr>
          <w:b/>
          <w:u w:val="single"/>
        </w:rPr>
        <w:t xml:space="preserve">62370</w:t>
      </w:r>
    </w:p>
    <w:p>
      <w:r>
        <w:t xml:space="preserve">@TwoStarScoob hyvää työtä tänään! Sinun täytyy syödä keksejä, jotta,et enää oksentaisi !</w:t>
      </w:r>
    </w:p>
    <w:p>
      <w:r>
        <w:rPr>
          <w:b/>
          <w:u w:val="single"/>
        </w:rPr>
        <w:t xml:space="preserve">62371</w:t>
      </w:r>
    </w:p>
    <w:p>
      <w:r>
        <w:t xml:space="preserve">@Twofifs Ja sinä olet vitun kovaääninen tietämätön punaniska. Yritätkö vieläkin imeä omaa munaasi? Et voi, senkin ääliö... se on liian lyhyt.</w:t>
      </w:r>
    </w:p>
    <w:p>
      <w:r>
        <w:rPr>
          <w:b/>
          <w:u w:val="single"/>
        </w:rPr>
        <w:t xml:space="preserve">62372</w:t>
      </w:r>
    </w:p>
    <w:p>
      <w:r>
        <w:t xml:space="preserve">@TyTyTooFlyy Minulla on ämmä nimeltä banaani pillu banaani vannon, että minun on sanottava se uudelleen pillu banaani minun lil cool azz ämmä hän da westside</w:t>
      </w:r>
    </w:p>
    <w:p>
      <w:r>
        <w:rPr>
          <w:b/>
          <w:u w:val="single"/>
        </w:rPr>
        <w:t xml:space="preserve">62373</w:t>
      </w:r>
    </w:p>
    <w:p>
      <w:r>
        <w:t xml:space="preserve">@Tylannol fuck you pussy -.- tein virheen ja aloitin cj spiller yli chris ivory tällä viikolla -.- fuck</w:t>
      </w:r>
    </w:p>
    <w:p>
      <w:r>
        <w:rPr>
          <w:b/>
          <w:u w:val="single"/>
        </w:rPr>
        <w:t xml:space="preserve">62374</w:t>
      </w:r>
    </w:p>
    <w:p>
      <w:r>
        <w:t xml:space="preserve">@Tylar____ @xxJaiLynn Tylar turpa kiinni ämmä . I usta tehdä sinulle nämä</w:t>
      </w:r>
    </w:p>
    <w:p>
      <w:r>
        <w:rPr>
          <w:b/>
          <w:u w:val="single"/>
        </w:rPr>
        <w:t xml:space="preserve">62375</w:t>
      </w:r>
    </w:p>
    <w:p>
      <w:r>
        <w:t xml:space="preserve">@Tylar____ bet hoe</w:t>
      </w:r>
    </w:p>
    <w:p>
      <w:r>
        <w:rPr>
          <w:b/>
          <w:u w:val="single"/>
        </w:rPr>
        <w:t xml:space="preserve">62376</w:t>
      </w:r>
    </w:p>
    <w:p>
      <w:r>
        <w:t xml:space="preserve">@Tylar____ ion sneak diss on broke bitches &amp;#128530;&amp;#128079;</w:t>
      </w:r>
    </w:p>
    <w:p>
      <w:r>
        <w:rPr>
          <w:b/>
          <w:u w:val="single"/>
        </w:rPr>
        <w:t xml:space="preserve">62377</w:t>
      </w:r>
    </w:p>
    <w:p>
      <w:r>
        <w:t xml:space="preserve">@Tylar____ you ah lien ass hoe</w:t>
      </w:r>
    </w:p>
    <w:p>
      <w:r>
        <w:rPr>
          <w:b/>
          <w:u w:val="single"/>
        </w:rPr>
        <w:t xml:space="preserve">62378</w:t>
      </w:r>
    </w:p>
    <w:p>
      <w:r>
        <w:t xml:space="preserve">@TylerCarboner hei jätän Abbeyn myös! Voi jos saan töitä rinteestä saatan muuttaa takaisin! Koska id menettää paljon rahaa ostamalla lippuja.</w:t>
      </w:r>
    </w:p>
    <w:p>
      <w:r>
        <w:rPr>
          <w:b/>
          <w:u w:val="single"/>
        </w:rPr>
        <w:t xml:space="preserve">62379</w:t>
      </w:r>
    </w:p>
    <w:p>
      <w:r>
        <w:t xml:space="preserve">@TylerDunn22 kaikki stripparit ja seksikkäät huorat seuraavat miehiäni!!!</w:t>
      </w:r>
    </w:p>
    <w:p>
      <w:r>
        <w:rPr>
          <w:b/>
          <w:u w:val="single"/>
        </w:rPr>
        <w:t xml:space="preserve">62380</w:t>
      </w:r>
    </w:p>
    <w:p>
      <w:r>
        <w:t xml:space="preserve">@Tyler_Gale12 @bellakoval @apmorales96 se on sinun talossasi ämmä</w:t>
      </w:r>
    </w:p>
    <w:p>
      <w:r>
        <w:rPr>
          <w:b/>
          <w:u w:val="single"/>
        </w:rPr>
        <w:t xml:space="preserve">62381</w:t>
      </w:r>
    </w:p>
    <w:p>
      <w:r>
        <w:t xml:space="preserve">@UberFacts eat yo pickles bitches!</w:t>
      </w:r>
    </w:p>
    <w:p>
      <w:r>
        <w:rPr>
          <w:b/>
          <w:u w:val="single"/>
        </w:rPr>
        <w:t xml:space="preserve">62382</w:t>
      </w:r>
    </w:p>
    <w:p>
      <w:r>
        <w:t xml:space="preserve">@UberFacts tutkimukset osoittavat, että olet hintti...</w:t>
      </w:r>
    </w:p>
    <w:p>
      <w:r>
        <w:rPr>
          <w:b/>
          <w:u w:val="single"/>
        </w:rPr>
        <w:t xml:space="preserve">62383</w:t>
      </w:r>
    </w:p>
    <w:p>
      <w:r>
        <w:t xml:space="preserve">@UdrewhendersonU Ei. Super suklaiset herkulliset browniet.</w:t>
      </w:r>
    </w:p>
    <w:p>
      <w:r>
        <w:rPr>
          <w:b/>
          <w:u w:val="single"/>
        </w:rPr>
        <w:t xml:space="preserve">62384</w:t>
      </w:r>
    </w:p>
    <w:p>
      <w:r>
        <w:t xml:space="preserve">@UltraGoogle mikä on puto ei ole se ämmä espanjaksi.</w:t>
      </w:r>
    </w:p>
    <w:p>
      <w:r>
        <w:rPr>
          <w:b/>
          <w:u w:val="single"/>
        </w:rPr>
        <w:t xml:space="preserve">62385</w:t>
      </w:r>
    </w:p>
    <w:p>
      <w:r>
        <w:t xml:space="preserve">@UnicornCowboy @Lvl_7_Eevee @hisorraya mutha fuckahs parempi tuoda minulle kaikki brownies koskaan!</w:t>
      </w:r>
    </w:p>
    <w:p>
      <w:r>
        <w:rPr>
          <w:b/>
          <w:u w:val="single"/>
        </w:rPr>
        <w:t xml:space="preserve">62386</w:t>
      </w:r>
    </w:p>
    <w:p>
      <w:r>
        <w:t xml:space="preserve">@UnicornCowboy @Lvl_7_Eevee älä jätä minua huomiotta, hintit! ;c</w:t>
      </w:r>
    </w:p>
    <w:p>
      <w:r>
        <w:rPr>
          <w:b/>
          <w:u w:val="single"/>
        </w:rPr>
        <w:t xml:space="preserve">62387</w:t>
      </w:r>
    </w:p>
    <w:p>
      <w:r>
        <w:t xml:space="preserve">@UniversionRBLX Eikö sinulla ole roskakoria?</w:t>
      </w:r>
    </w:p>
    <w:p>
      <w:r>
        <w:rPr>
          <w:b/>
          <w:u w:val="single"/>
        </w:rPr>
        <w:t xml:space="preserve">62388</w:t>
      </w:r>
    </w:p>
    <w:p>
      <w:r>
        <w:t xml:space="preserve">@UptownRaised Sääli, ettei äitisi opettanut sinulle, ettei naisia saa kutsua "ämmäksi". No, me kaikki emme kai ole niin onnekkaita.</w:t>
      </w:r>
    </w:p>
    <w:p>
      <w:r>
        <w:rPr>
          <w:b/>
          <w:u w:val="single"/>
        </w:rPr>
        <w:t xml:space="preserve">62389</w:t>
      </w:r>
    </w:p>
    <w:p>
      <w:r>
        <w:t xml:space="preserve">@VAKILL turpa kiinni hintti, sinun ja Rasin pitää tehdä albumi yhdessä, me Ras putosi pois, sinä et (cont) http://t.co/nrmc483M</w:t>
      </w:r>
    </w:p>
    <w:p>
      <w:r>
        <w:rPr>
          <w:b/>
          <w:u w:val="single"/>
        </w:rPr>
        <w:t xml:space="preserve">62390</w:t>
      </w:r>
    </w:p>
    <w:p>
      <w:r>
        <w:t xml:space="preserve">@VG3_ mies jotkut näistä ämmistä kieltävät sen. &amp;#128514;&amp;#128514;&amp;#128514;&amp;#128514;</w:t>
      </w:r>
    </w:p>
    <w:p>
      <w:r>
        <w:rPr>
          <w:b/>
          <w:u w:val="single"/>
        </w:rPr>
        <w:t xml:space="preserve">62391</w:t>
      </w:r>
    </w:p>
    <w:p>
      <w:r>
        <w:t xml:space="preserve">@VG3_ minua ärsytti se, että miehinä me tuomitsemme naisten pillut. Miten te menitte tuomitsemaan omanne suuttumaan ja kieltämään sen löysän koska SINULLA on aukko?</w:t>
      </w:r>
    </w:p>
    <w:p>
      <w:r>
        <w:rPr>
          <w:b/>
          <w:u w:val="single"/>
        </w:rPr>
        <w:t xml:space="preserve">62392</w:t>
      </w:r>
    </w:p>
    <w:p>
      <w:r>
        <w:t xml:space="preserve">@VNNForum Nämä marxilaiset juutalaiset edistivät antisemitismiä luomalla tämän elokuvan, mikä oli heidän kannustimensa? He vain edistävät vihollisiaan.</w:t>
      </w:r>
    </w:p>
    <w:p>
      <w:r>
        <w:rPr>
          <w:b/>
          <w:u w:val="single"/>
        </w:rPr>
        <w:t xml:space="preserve">62393</w:t>
      </w:r>
    </w:p>
    <w:p>
      <w:r>
        <w:t xml:space="preserve">@VRTWxrk_Flash @yungchipotle nuori perustuu jumala olympialaisissa pysyä fuckin bitches</w:t>
      </w:r>
    </w:p>
    <w:p>
      <w:r>
        <w:rPr>
          <w:b/>
          <w:u w:val="single"/>
        </w:rPr>
        <w:t xml:space="preserve">62394</w:t>
      </w:r>
    </w:p>
    <w:p>
      <w:r>
        <w:t xml:space="preserve">@VZWSupport Päivityksesi s3:lle rikkoi 4G:n ja teki siitä täysin ärsyttävän ja jälkeenjääneen.</w:t>
      </w:r>
    </w:p>
    <w:p>
      <w:r>
        <w:rPr>
          <w:b/>
          <w:u w:val="single"/>
        </w:rPr>
        <w:t xml:space="preserve">62395</w:t>
      </w:r>
    </w:p>
    <w:p>
      <w:r>
        <w:t xml:space="preserve">@VaginaaHolic @DeesChronicles eli älä tee huorasta kotirouvaa.</w:t>
      </w:r>
    </w:p>
    <w:p>
      <w:r>
        <w:rPr>
          <w:b/>
          <w:u w:val="single"/>
        </w:rPr>
        <w:t xml:space="preserve">62396</w:t>
      </w:r>
    </w:p>
    <w:p>
      <w:r>
        <w:t xml:space="preserve">@Valentin_R94 ämmä mitä tahansa nekru u olivat liian peloissaan pelata</w:t>
      </w:r>
    </w:p>
    <w:p>
      <w:r>
        <w:rPr>
          <w:b/>
          <w:u w:val="single"/>
        </w:rPr>
        <w:t xml:space="preserve">62397</w:t>
      </w:r>
    </w:p>
    <w:p>
      <w:r>
        <w:t xml:space="preserve">@VeronicaLewis Maalaisille ei vain voi antaa yleisöä. He tuhlaavat sen joka kerta.</w:t>
      </w:r>
    </w:p>
    <w:p>
      <w:r>
        <w:rPr>
          <w:b/>
          <w:u w:val="single"/>
        </w:rPr>
        <w:t xml:space="preserve">62398</w:t>
      </w:r>
    </w:p>
    <w:p>
      <w:r>
        <w:t xml:space="preserve">@Versanche vain homot ajavat keppiä</w:t>
      </w:r>
    </w:p>
    <w:p>
      <w:r>
        <w:rPr>
          <w:b/>
          <w:u w:val="single"/>
        </w:rPr>
        <w:t xml:space="preserve">62399</w:t>
      </w:r>
    </w:p>
    <w:p>
      <w:r>
        <w:t xml:space="preserve">@VeshaaCouture lol bitch yo näyttönimi</w:t>
      </w:r>
    </w:p>
    <w:p>
      <w:r>
        <w:rPr>
          <w:b/>
          <w:u w:val="single"/>
        </w:rPr>
        <w:t xml:space="preserve">62400</w:t>
      </w:r>
    </w:p>
    <w:p>
      <w:r>
        <w:t xml:space="preserve">@Vexda menkää runkkaamaan lollis-homolle.</w:t>
      </w:r>
    </w:p>
    <w:p>
      <w:r>
        <w:rPr>
          <w:b/>
          <w:u w:val="single"/>
        </w:rPr>
        <w:t xml:space="preserve">62401</w:t>
      </w:r>
    </w:p>
    <w:p>
      <w:r>
        <w:t xml:space="preserve">@ViVaLa_Ari smh mikä on vialla u ho</w:t>
      </w:r>
    </w:p>
    <w:p>
      <w:r>
        <w:rPr>
          <w:b/>
          <w:u w:val="single"/>
        </w:rPr>
        <w:t xml:space="preserve">62402</w:t>
      </w:r>
    </w:p>
    <w:p>
      <w:r>
        <w:t xml:space="preserve">@VictorB123 @KHShan kyllä... et taida asua täällä alhaalla. Meillä on yhä kattoja, joita ei ole korjattu Charlien ja Jeannen jäljiltä.</w:t>
      </w:r>
    </w:p>
    <w:p>
      <w:r>
        <w:rPr>
          <w:b/>
          <w:u w:val="single"/>
        </w:rPr>
        <w:t xml:space="preserve">62403</w:t>
      </w:r>
    </w:p>
    <w:p>
      <w:r>
        <w:t xml:space="preserve">@VictorRico3 Ei, en vittuile noille huorille kysy Pacolta, hän tekee niin.</w:t>
      </w:r>
    </w:p>
    <w:p>
      <w:r>
        <w:rPr>
          <w:b/>
          <w:u w:val="single"/>
        </w:rPr>
        <w:t xml:space="preserve">62404</w:t>
      </w:r>
    </w:p>
    <w:p>
      <w:r>
        <w:t xml:space="preserve">@VictorRico3 he eivät halunneet vittu Steve että narttu lmao</w:t>
      </w:r>
    </w:p>
    <w:p>
      <w:r>
        <w:rPr>
          <w:b/>
          <w:u w:val="single"/>
        </w:rPr>
        <w:t xml:space="preserve">62405</w:t>
      </w:r>
    </w:p>
    <w:p>
      <w:r>
        <w:t xml:space="preserve">@VictorSmith90 Kevyellä ja raskaalla painolla ei ole väliä. Silti tyrmää nartut &amp;#128074;&amp;#128162;&amp;#128170;</w:t>
      </w:r>
    </w:p>
    <w:p>
      <w:r>
        <w:rPr>
          <w:b/>
          <w:u w:val="single"/>
        </w:rPr>
        <w:t xml:space="preserve">62406</w:t>
      </w:r>
    </w:p>
    <w:p>
      <w:r>
        <w:t xml:space="preserve">@Victoria_Star1 haha..apinan jalat,pidän siitä..mutta 4 real,jalat ovat maagisia selässä..se silottaa jokaisen ahtaan nurkan ;}</w:t>
      </w:r>
    </w:p>
    <w:p>
      <w:r>
        <w:rPr>
          <w:b/>
          <w:u w:val="single"/>
        </w:rPr>
        <w:t xml:space="preserve">62407</w:t>
      </w:r>
    </w:p>
    <w:p>
      <w:r>
        <w:t xml:space="preserve">@ViewFromBoxSeat Hän on kusipää.</w:t>
      </w:r>
    </w:p>
    <w:p>
      <w:r>
        <w:rPr>
          <w:b/>
          <w:u w:val="single"/>
        </w:rPr>
        <w:t xml:space="preserve">62408</w:t>
      </w:r>
    </w:p>
    <w:p>
      <w:r>
        <w:t xml:space="preserve">@VinceSchilling Vince, mikä on tuntemiesi alkuasukkaiden yleinen mielipide termistä "punanahat"? Loukkaavaa heille vai ei?</w:t>
      </w:r>
    </w:p>
    <w:p>
      <w:r>
        <w:rPr>
          <w:b/>
          <w:u w:val="single"/>
        </w:rPr>
        <w:t xml:space="preserve">62409</w:t>
      </w:r>
    </w:p>
    <w:p>
      <w:r>
        <w:t xml:space="preserve">@VinniePolitan tappaa pesukarhut!!!!!!</w:t>
      </w:r>
    </w:p>
    <w:p>
      <w:r>
        <w:rPr>
          <w:b/>
          <w:u w:val="single"/>
        </w:rPr>
        <w:t xml:space="preserve">62410</w:t>
      </w:r>
    </w:p>
    <w:p>
      <w:r>
        <w:t xml:space="preserve">@VinniePolitan, se kusipää tarvitsee kätensä irti!!!!!.</w:t>
      </w:r>
    </w:p>
    <w:p>
      <w:r>
        <w:rPr>
          <w:b/>
          <w:u w:val="single"/>
        </w:rPr>
        <w:t xml:space="preserve">62411</w:t>
      </w:r>
    </w:p>
    <w:p>
      <w:r>
        <w:t xml:space="preserve">@Viri_BraceFacee dont raise ur hand to me niggah</w:t>
      </w:r>
    </w:p>
    <w:p>
      <w:r>
        <w:rPr>
          <w:b/>
          <w:u w:val="single"/>
        </w:rPr>
        <w:t xml:space="preserve">62412</w:t>
      </w:r>
    </w:p>
    <w:p>
      <w:r>
        <w:t xml:space="preserve">@Viri_BraceFacee minun neekerini minun neekerini lol &amp;#128074;</w:t>
      </w:r>
    </w:p>
    <w:p>
      <w:r>
        <w:rPr>
          <w:b/>
          <w:u w:val="single"/>
        </w:rPr>
        <w:t xml:space="preserve">62413</w:t>
      </w:r>
    </w:p>
    <w:p>
      <w:r>
        <w:t xml:space="preserve">@Viri_BraceFacee no problem my niggah &amp;#128076;</w:t>
      </w:r>
    </w:p>
    <w:p>
      <w:r>
        <w:rPr>
          <w:b/>
          <w:u w:val="single"/>
        </w:rPr>
        <w:t xml:space="preserve">62414</w:t>
      </w:r>
    </w:p>
    <w:p>
      <w:r>
        <w:t xml:space="preserve">@Viri_BraceFacee oli hyvä minun niggah lol</w:t>
      </w:r>
    </w:p>
    <w:p>
      <w:r>
        <w:rPr>
          <w:b/>
          <w:u w:val="single"/>
        </w:rPr>
        <w:t xml:space="preserve">62415</w:t>
      </w:r>
    </w:p>
    <w:p>
      <w:r>
        <w:t xml:space="preserve">@Viri_BraceFacee wassup niggah</w:t>
      </w:r>
    </w:p>
    <w:p>
      <w:r>
        <w:rPr>
          <w:b/>
          <w:u w:val="single"/>
        </w:rPr>
        <w:t xml:space="preserve">62416</w:t>
      </w:r>
    </w:p>
    <w:p>
      <w:r>
        <w:t xml:space="preserve">@VoiceofaPatriot No nyt&amp;#8230;tuo lintu on yksi Jumalan luomuksista :-)</w:t>
      </w:r>
    </w:p>
    <w:p>
      <w:r>
        <w:rPr>
          <w:b/>
          <w:u w:val="single"/>
        </w:rPr>
        <w:t xml:space="preserve">62417</w:t>
      </w:r>
    </w:p>
    <w:p>
      <w:r>
        <w:t xml:space="preserve">@WBeezy_ kutsu ulos narttu</w:t>
      </w:r>
    </w:p>
    <w:p>
      <w:r>
        <w:rPr>
          <w:b/>
          <w:u w:val="single"/>
        </w:rPr>
        <w:t xml:space="preserve">62418</w:t>
      </w:r>
    </w:p>
    <w:p>
      <w:r>
        <w:t xml:space="preserve">@WFopitei syö paskaa. Kenelle teet töitä?! Senkin vaippainen ämmä.</w:t>
      </w:r>
    </w:p>
    <w:p>
      <w:r>
        <w:rPr>
          <w:b/>
          <w:u w:val="single"/>
        </w:rPr>
        <w:t xml:space="preserve">62419</w:t>
      </w:r>
    </w:p>
    <w:p>
      <w:r>
        <w:t xml:space="preserve">@WHAScameradan Meillä saattaa olla lisää. En voi olla varma. Mutta joku outo pikkulintu sanoi, että se voisi olla mahdollista. Pysy kuulolla. Ehkä.</w:t>
      </w:r>
    </w:p>
    <w:p>
      <w:r>
        <w:rPr>
          <w:b/>
          <w:u w:val="single"/>
        </w:rPr>
        <w:t xml:space="preserve">62420</w:t>
      </w:r>
    </w:p>
    <w:p>
      <w:r>
        <w:t xml:space="preserve">@WHSVGrantCruise Linnut ovat kuin höyheniä. Olet PETA:n puolella. Minä seison järjen puolella.</w:t>
      </w:r>
    </w:p>
    <w:p>
      <w:r>
        <w:rPr>
          <w:b/>
          <w:u w:val="single"/>
        </w:rPr>
        <w:t xml:space="preserve">62421</w:t>
      </w:r>
    </w:p>
    <w:p>
      <w:r>
        <w:t xml:space="preserve">@WORSTRAPLYRlCS Kaikki mitä Jay-Z kirjoittaa on roskaa.</w:t>
      </w:r>
    </w:p>
    <w:p>
      <w:r>
        <w:rPr>
          <w:b/>
          <w:u w:val="single"/>
        </w:rPr>
        <w:t xml:space="preserve">62422</w:t>
      </w:r>
    </w:p>
    <w:p>
      <w:r>
        <w:t xml:space="preserve">@WaTch_Mark @WaTch_Scenario Normaalisti sanoisin, että hänellä on varmasti upea pillu, mutta koska olen nähnyt sen, se ei ole totta, joten idk mitä se on.</w:t>
      </w:r>
    </w:p>
    <w:p>
      <w:r>
        <w:rPr>
          <w:b/>
          <w:u w:val="single"/>
        </w:rPr>
        <w:t xml:space="preserve">62423</w:t>
      </w:r>
    </w:p>
    <w:p>
      <w:r>
        <w:t xml:space="preserve">@WaTch_Scenario Destiny tekee Titanfallista sen nartun...</w:t>
      </w:r>
    </w:p>
    <w:p>
      <w:r>
        <w:rPr>
          <w:b/>
          <w:u w:val="single"/>
        </w:rPr>
        <w:t xml:space="preserve">62424</w:t>
      </w:r>
    </w:p>
    <w:p>
      <w:r>
        <w:t xml:space="preserve">@WaTch_Scenario Joo, joten sinun on parempi leikkiä kanssani, neekeri.</w:t>
      </w:r>
    </w:p>
    <w:p>
      <w:r>
        <w:rPr>
          <w:b/>
          <w:u w:val="single"/>
        </w:rPr>
        <w:t xml:space="preserve">62425</w:t>
      </w:r>
    </w:p>
    <w:p>
      <w:r>
        <w:t xml:space="preserve">@Waanderlusting id chink sinua, jos jätit minut sininen pallit</w:t>
      </w:r>
    </w:p>
    <w:p>
      <w:r>
        <w:rPr>
          <w:b/>
          <w:u w:val="single"/>
        </w:rPr>
        <w:t xml:space="preserve">62426</w:t>
      </w:r>
    </w:p>
    <w:p>
      <w:r>
        <w:t xml:space="preserve">@Wagz Tämä kylmyys, joka meillä on meneillään pienessä maalaiskaupungissamme, on saanut kaikki tuntemani ihmiset lukittua taloihinsa yli viikoksi. Pysykää terveinä.</w:t>
      </w:r>
    </w:p>
    <w:p>
      <w:r>
        <w:rPr>
          <w:b/>
          <w:u w:val="single"/>
        </w:rPr>
        <w:t xml:space="preserve">62427</w:t>
      </w:r>
    </w:p>
    <w:p>
      <w:r>
        <w:t xml:space="preserve">@WakeUpPeeps1 Lukekaa ilman vinoilua alkuperäisessä lausumassanne sanottiin "kaikki", mitä meillä on... se on ainoa äärimmäinen kommentti.</w:t>
      </w:r>
    </w:p>
    <w:p>
      <w:r>
        <w:rPr>
          <w:b/>
          <w:u w:val="single"/>
        </w:rPr>
        <w:t xml:space="preserve">62428</w:t>
      </w:r>
    </w:p>
    <w:p>
      <w:r>
        <w:t xml:space="preserve">@Walken4GOP et olekaan niin jumalallinen, sinä vitun punaniska.</w:t>
      </w:r>
    </w:p>
    <w:p>
      <w:r>
        <w:rPr>
          <w:b/>
          <w:u w:val="single"/>
        </w:rPr>
        <w:t xml:space="preserve">62429</w:t>
      </w:r>
    </w:p>
    <w:p>
      <w:r>
        <w:t xml:space="preserve">@WalkerJensen yaaaasssss se on. Sinä pilaat aikajanani, neekeri. &amp;#128523;</w:t>
      </w:r>
    </w:p>
    <w:p>
      <w:r>
        <w:rPr>
          <w:b/>
          <w:u w:val="single"/>
        </w:rPr>
        <w:t xml:space="preserve">62430</w:t>
      </w:r>
    </w:p>
    <w:p>
      <w:r>
        <w:t xml:space="preserve">@Walmart vittu myymäläsi narttu</w:t>
      </w:r>
    </w:p>
    <w:p>
      <w:r>
        <w:rPr>
          <w:b/>
          <w:u w:val="single"/>
        </w:rPr>
        <w:t xml:space="preserve">62431</w:t>
      </w:r>
    </w:p>
    <w:p>
      <w:r>
        <w:t xml:space="preserve">@WarriorRN61 @mrgeology päättelit, että hän yritti mennä Vietnamiin. Hän ei tehnyt sitä. Hän väisti sitä. Hän ei ole suuri johtaja.</w:t>
      </w:r>
    </w:p>
    <w:p>
      <w:r>
        <w:rPr>
          <w:b/>
          <w:u w:val="single"/>
        </w:rPr>
        <w:t xml:space="preserve">62432</w:t>
      </w:r>
    </w:p>
    <w:p>
      <w:r>
        <w:t xml:space="preserve">@WarriorRN61 Sodan huipulla W liittyy Texasin natl guardiin päästäkseen pois Vietnamista. Faktat ovat perseestä. http://t.co/TnSZm31m9Z</w:t>
      </w:r>
    </w:p>
    <w:p>
      <w:r>
        <w:rPr>
          <w:b/>
          <w:u w:val="single"/>
        </w:rPr>
        <w:t xml:space="preserve">62433</w:t>
      </w:r>
    </w:p>
    <w:p>
      <w:r>
        <w:t xml:space="preserve">@WassupBeama lol bitch nigga ima saada minun homo homies sinulle</w:t>
      </w:r>
    </w:p>
    <w:p>
      <w:r>
        <w:rPr>
          <w:b/>
          <w:u w:val="single"/>
        </w:rPr>
        <w:t xml:space="preserve">62434</w:t>
      </w:r>
    </w:p>
    <w:p>
      <w:r>
        <w:t xml:space="preserve">@WayToGoFucker @_AshirieeLove "ämmä"</w:t>
      </w:r>
    </w:p>
    <w:p>
      <w:r>
        <w:rPr>
          <w:b/>
          <w:u w:val="single"/>
        </w:rPr>
        <w:t xml:space="preserve">62435</w:t>
      </w:r>
    </w:p>
    <w:p>
      <w:r>
        <w:t xml:space="preserve">@WeBeatBitches thats trash, sen ot?</w:t>
      </w:r>
    </w:p>
    <w:p>
      <w:r>
        <w:rPr>
          <w:b/>
          <w:u w:val="single"/>
        </w:rPr>
        <w:t xml:space="preserve">62436</w:t>
      </w:r>
    </w:p>
    <w:p>
      <w:r>
        <w:t xml:space="preserve">@WebAntOnYT btw Jim Crow -lakia tukivat demokraatit, eivät republikaanit, ja MLK oli republikaani #Fact</w:t>
      </w:r>
    </w:p>
    <w:p>
      <w:r>
        <w:rPr>
          <w:b/>
          <w:u w:val="single"/>
        </w:rPr>
        <w:t xml:space="preserve">62437</w:t>
      </w:r>
    </w:p>
    <w:p>
      <w:r>
        <w:t xml:space="preserve">@Web_BOW yes das def da problem.if his.teacher was a spear chucker he woulda gt got both dose rite</w:t>
      </w:r>
    </w:p>
    <w:p>
      <w:r>
        <w:rPr>
          <w:b/>
          <w:u w:val="single"/>
        </w:rPr>
        <w:t xml:space="preserve">62438</w:t>
      </w:r>
    </w:p>
    <w:p>
      <w:r>
        <w:t xml:space="preserve">@WendyDavisTexas @GregAbbott_TX Joten kannatat "laittomien" tuloa tänne ja tautien levittämistä amerikkalaisten keskuudessa Unelmoi, että ämmä!</w:t>
      </w:r>
    </w:p>
    <w:p>
      <w:r>
        <w:rPr>
          <w:b/>
          <w:u w:val="single"/>
        </w:rPr>
        <w:t xml:space="preserve">62439</w:t>
      </w:r>
    </w:p>
    <w:p>
      <w:r>
        <w:t xml:space="preserve">@WendyDavisTexas @GregAbbott_TX tuomari, jonka nimitti obama, joka täällä ei näe asialistaa vitun kiero ämmä</w:t>
      </w:r>
    </w:p>
    <w:p>
      <w:r>
        <w:rPr>
          <w:b/>
          <w:u w:val="single"/>
        </w:rPr>
        <w:t xml:space="preserve">62440</w:t>
      </w:r>
    </w:p>
    <w:p>
      <w:r>
        <w:t xml:space="preserve">@WendyDavisTexas hei Windy! Viekö dildosi roskat ulos puolestasi? Buzzzzzzz</w:t>
      </w:r>
    </w:p>
    <w:p>
      <w:r>
        <w:rPr>
          <w:b/>
          <w:u w:val="single"/>
        </w:rPr>
        <w:t xml:space="preserve">62441</w:t>
      </w:r>
    </w:p>
    <w:p>
      <w:r>
        <w:t xml:space="preserve">@WendyDavisTexas msnbc sama MSM, joka sanoi, että lentojen estäminen Afrikasta on rasistista, kyllä, ei henkilöllisyystodistusta, ei äänioikeutta, narttu, kullankaivaja.</w:t>
      </w:r>
    </w:p>
    <w:p>
      <w:r>
        <w:rPr>
          <w:b/>
          <w:u w:val="single"/>
        </w:rPr>
        <w:t xml:space="preserve">62442</w:t>
      </w:r>
    </w:p>
    <w:p>
      <w:r>
        <w:t xml:space="preserve">@WendyDavisTexas 30 sekunnin lisäyksesi pilasi sen. Uusi matalampi taso rampan poimimisessa...</w:t>
      </w:r>
    </w:p>
    <w:p>
      <w:r>
        <w:rPr>
          <w:b/>
          <w:u w:val="single"/>
        </w:rPr>
        <w:t xml:space="preserve">62443</w:t>
      </w:r>
    </w:p>
    <w:p>
      <w:r>
        <w:t xml:space="preserve">@WendyGAv sanoo pedofiilia edistävä dolt. LMAO #teabagger</w:t>
      </w:r>
    </w:p>
    <w:p>
      <w:r>
        <w:rPr>
          <w:b/>
          <w:u w:val="single"/>
        </w:rPr>
        <w:t xml:space="preserve">62444</w:t>
      </w:r>
    </w:p>
    <w:p>
      <w:r>
        <w:t xml:space="preserve">@Wes_vL homo</w:t>
      </w:r>
    </w:p>
    <w:p>
      <w:r>
        <w:rPr>
          <w:b/>
          <w:u w:val="single"/>
        </w:rPr>
        <w:t xml:space="preserve">62445</w:t>
      </w:r>
    </w:p>
    <w:p>
      <w:r>
        <w:t xml:space="preserve">@Whale__Tail mitä viestissä luki? "Älä ole narttu, tässä on kukkia." Se saa heidät aina.</w:t>
      </w:r>
    </w:p>
    <w:p>
      <w:r>
        <w:rPr>
          <w:b/>
          <w:u w:val="single"/>
        </w:rPr>
        <w:t xml:space="preserve">62446</w:t>
      </w:r>
    </w:p>
    <w:p>
      <w:r>
        <w:t xml:space="preserve">@WhatABarber rahaa autoja ja vaatteita. Ja huorat. Lol. Hän haluaa vain olla menestyvä lol</w:t>
      </w:r>
    </w:p>
    <w:p>
      <w:r>
        <w:rPr>
          <w:b/>
          <w:u w:val="single"/>
        </w:rPr>
        <w:t xml:space="preserve">62447</w:t>
      </w:r>
    </w:p>
    <w:p>
      <w:r>
        <w:t xml:space="preserve">@WhatTheFFacts tämä on paskaa, ämmä. Näytä Lana Kanelle.</w:t>
      </w:r>
    </w:p>
    <w:p>
      <w:r>
        <w:rPr>
          <w:b/>
          <w:u w:val="single"/>
        </w:rPr>
        <w:t xml:space="preserve">62448</w:t>
      </w:r>
    </w:p>
    <w:p>
      <w:r>
        <w:t xml:space="preserve">@WhereYoHussleAt &amp;#128514;&amp;#128557;&amp;#128514;&amp;#128557; @CayMarieee look at this shit imma bitch forreal &amp;#9995;&amp;#128527;</w:t>
      </w:r>
    </w:p>
    <w:p>
      <w:r>
        <w:rPr>
          <w:b/>
          <w:u w:val="single"/>
        </w:rPr>
        <w:t xml:space="preserve">62449</w:t>
      </w:r>
    </w:p>
    <w:p>
      <w:r>
        <w:t xml:space="preserve">@WhereYoHussleAt vain muistuttamaan yall, cuz hoes olla toimiva kuin he eivät tiedä</w:t>
      </w:r>
    </w:p>
    <w:p>
      <w:r>
        <w:rPr>
          <w:b/>
          <w:u w:val="single"/>
        </w:rPr>
        <w:t xml:space="preserve">62450</w:t>
      </w:r>
    </w:p>
    <w:p>
      <w:r>
        <w:t xml:space="preserve">@Whimzee_ niin paljon huoria?</w:t>
      </w:r>
    </w:p>
    <w:p>
      <w:r>
        <w:rPr>
          <w:b/>
          <w:u w:val="single"/>
        </w:rPr>
        <w:t xml:space="preserve">62451</w:t>
      </w:r>
    </w:p>
    <w:p>
      <w:r>
        <w:t xml:space="preserve">@WhiteKidWraps Olin RT 100 varastaa että narttu</w:t>
      </w:r>
    </w:p>
    <w:p>
      <w:r>
        <w:rPr>
          <w:b/>
          <w:u w:val="single"/>
        </w:rPr>
        <w:t xml:space="preserve">62452</w:t>
      </w:r>
    </w:p>
    <w:p>
      <w:r>
        <w:t xml:space="preserve">@WhoDey8182 Sum bitch, joka näyttää hyvältä! Mistä kaltaiseni mies saa tuollaisen?</w:t>
      </w:r>
    </w:p>
    <w:p>
      <w:r>
        <w:rPr>
          <w:b/>
          <w:u w:val="single"/>
        </w:rPr>
        <w:t xml:space="preserve">62453</w:t>
      </w:r>
    </w:p>
    <w:p>
      <w:r>
        <w:t xml:space="preserve">@WhosJuly 1) Hän on homo, enkä pidä hänestä. 2) Olen osavaltion toisella puolella.</w:t>
      </w:r>
    </w:p>
    <w:p>
      <w:r>
        <w:rPr>
          <w:b/>
          <w:u w:val="single"/>
        </w:rPr>
        <w:t xml:space="preserve">62454</w:t>
      </w:r>
    </w:p>
    <w:p>
      <w:r>
        <w:t xml:space="preserve">@WhoseAlisha että neekeri pyörii ympäri pillua.</w:t>
      </w:r>
    </w:p>
    <w:p>
      <w:r>
        <w:rPr>
          <w:b/>
          <w:u w:val="single"/>
        </w:rPr>
        <w:t xml:space="preserve">62455</w:t>
      </w:r>
    </w:p>
    <w:p>
      <w:r>
        <w:t xml:space="preserve">@Wichard_Fella @WarrenHolstein minun mentaliteettini? Liekehtivänä homona oleminen on vakava mielenterveysongelma.</w:t>
      </w:r>
    </w:p>
    <w:p>
      <w:r>
        <w:rPr>
          <w:b/>
          <w:u w:val="single"/>
        </w:rPr>
        <w:t xml:space="preserve">62456</w:t>
      </w:r>
    </w:p>
    <w:p>
      <w:r>
        <w:t xml:space="preserve">@Willbur64 @WolzgotBolz taistele minua vastaan.</w:t>
      </w:r>
    </w:p>
    <w:p>
      <w:r>
        <w:rPr>
          <w:b/>
          <w:u w:val="single"/>
        </w:rPr>
        <w:t xml:space="preserve">62457</w:t>
      </w:r>
    </w:p>
    <w:p>
      <w:r>
        <w:t xml:space="preserve">@WilliamFBrasky @TheRandomBoner tunnen lämpimät fiilikset.</w:t>
      </w:r>
    </w:p>
    <w:p>
      <w:r>
        <w:rPr>
          <w:b/>
          <w:u w:val="single"/>
        </w:rPr>
        <w:t xml:space="preserve">62458</w:t>
      </w:r>
    </w:p>
    <w:p>
      <w:r>
        <w:t xml:space="preserve">@Willstreakk @Tycff10111 teidän mukaanne paikkani on keittiössä. Anteeksi, kun vien roskat ulos.</w:t>
      </w:r>
    </w:p>
    <w:p>
      <w:r>
        <w:rPr>
          <w:b/>
          <w:u w:val="single"/>
        </w:rPr>
        <w:t xml:space="preserve">62459</w:t>
      </w:r>
    </w:p>
    <w:p>
      <w:r>
        <w:t xml:space="preserve">@Willstreakk @Tycff10111 roskakorilla tarkoitin u lmaooo</w:t>
      </w:r>
    </w:p>
    <w:p>
      <w:r>
        <w:rPr>
          <w:b/>
          <w:u w:val="single"/>
        </w:rPr>
        <w:t xml:space="preserve">62460</w:t>
      </w:r>
    </w:p>
    <w:p>
      <w:r>
        <w:t xml:space="preserve">@Wimp_W_Diesel real shit bro yo hoe sanoi minulle, jos Smoothie King oli olkia i ca vittuilu</w:t>
      </w:r>
    </w:p>
    <w:p>
      <w:r>
        <w:rPr>
          <w:b/>
          <w:u w:val="single"/>
        </w:rPr>
        <w:t xml:space="preserve">62461</w:t>
      </w:r>
    </w:p>
    <w:p>
      <w:r>
        <w:t xml:space="preserve">@Wimp_W_Diesel unohditko, että voitimme teidät? Se on kuin roskakuski kutsuisi vahtimestaria roskikseksi...</w:t>
      </w:r>
    </w:p>
    <w:p>
      <w:r>
        <w:rPr>
          <w:b/>
          <w:u w:val="single"/>
        </w:rPr>
        <w:t xml:space="preserve">62462</w:t>
      </w:r>
    </w:p>
    <w:p>
      <w:r>
        <w:t xml:space="preserve">@Wisdom_Stature ämmä olisimme voineet olla kaupoissa katsomassa</w:t>
      </w:r>
    </w:p>
    <w:p>
      <w:r>
        <w:rPr>
          <w:b/>
          <w:u w:val="single"/>
        </w:rPr>
        <w:t xml:space="preserve">62463</w:t>
      </w:r>
    </w:p>
    <w:p>
      <w:r>
        <w:t xml:space="preserve">@Wizards_DnD @JimZub tranny lohikäärmeitä, vai? Tiedän joitakin ihmisiä, jotka rakastavat tätä!</w:t>
      </w:r>
    </w:p>
    <w:p>
      <w:r>
        <w:rPr>
          <w:b/>
          <w:u w:val="single"/>
        </w:rPr>
        <w:t xml:space="preserve">62464</w:t>
      </w:r>
    </w:p>
    <w:p>
      <w:r>
        <w:t xml:space="preserve">@Woahitsjulian whatchu doin today nig?</w:t>
      </w:r>
    </w:p>
    <w:p>
      <w:r>
        <w:rPr>
          <w:b/>
          <w:u w:val="single"/>
        </w:rPr>
        <w:t xml:space="preserve">62465</w:t>
      </w:r>
    </w:p>
    <w:p>
      <w:r>
        <w:t xml:space="preserve">@Woahitsjulian wud up nig I gotta new number 3136139299 text me</w:t>
      </w:r>
    </w:p>
    <w:p>
      <w:r>
        <w:rPr>
          <w:b/>
          <w:u w:val="single"/>
        </w:rPr>
        <w:t xml:space="preserve">62466</w:t>
      </w:r>
    </w:p>
    <w:p>
      <w:r>
        <w:t xml:space="preserve">@WolfgangAbedeus @NickFilancia80 @clair3ismon3y Voit kiusata tätä mulkkua homo</w:t>
      </w:r>
    </w:p>
    <w:p>
      <w:r>
        <w:rPr>
          <w:b/>
          <w:u w:val="single"/>
        </w:rPr>
        <w:t xml:space="preserve">62467</w:t>
      </w:r>
    </w:p>
    <w:p>
      <w:r>
        <w:t xml:space="preserve">@WolfgangAbedeus Narttusi soitti, hän kaipasi tätä mulkkua.</w:t>
      </w:r>
    </w:p>
    <w:p>
      <w:r>
        <w:rPr>
          <w:b/>
          <w:u w:val="single"/>
        </w:rPr>
        <w:t xml:space="preserve">62468</w:t>
      </w:r>
    </w:p>
    <w:p>
      <w:r>
        <w:t xml:space="preserve">@Woody_AFC @MrGAM3R49 @MANIAC3X vittu ulos täältä hintti, se ei olisi edes reilua!</w:t>
      </w:r>
    </w:p>
    <w:p>
      <w:r>
        <w:rPr>
          <w:b/>
          <w:u w:val="single"/>
        </w:rPr>
        <w:t xml:space="preserve">62469</w:t>
      </w:r>
    </w:p>
    <w:p>
      <w:r>
        <w:t xml:space="preserve">@Woody_AFC lmaoo tyypillinen nig nog pommeja, olisi pitänyt saada kuvia</w:t>
      </w:r>
    </w:p>
    <w:p>
      <w:r>
        <w:rPr>
          <w:b/>
          <w:u w:val="single"/>
        </w:rPr>
        <w:t xml:space="preserve">62470</w:t>
      </w:r>
    </w:p>
    <w:p>
      <w:r>
        <w:t xml:space="preserve">@WorIdStarFvnny @alysssa_3 bitch please http://t.co/2QysCT5INk</w:t>
      </w:r>
    </w:p>
    <w:p>
      <w:r>
        <w:rPr>
          <w:b/>
          <w:u w:val="single"/>
        </w:rPr>
        <w:t xml:space="preserve">62471</w:t>
      </w:r>
    </w:p>
    <w:p>
      <w:r>
        <w:t xml:space="preserve">@WorldZWrestling Voimmeko olla käyttämättä sanaa homot?</w:t>
      </w:r>
    </w:p>
    <w:p>
      <w:r>
        <w:rPr>
          <w:b/>
          <w:u w:val="single"/>
        </w:rPr>
        <w:t xml:space="preserve">62472</w:t>
      </w:r>
    </w:p>
    <w:p>
      <w:r>
        <w:t xml:space="preserve">@Worth_BILLions &amp;#128528; bitch you got me fucked up &amp;#128514;&amp;#128514;</w:t>
      </w:r>
    </w:p>
    <w:p>
      <w:r>
        <w:rPr>
          <w:b/>
          <w:u w:val="single"/>
        </w:rPr>
        <w:t xml:space="preserve">62473</w:t>
      </w:r>
    </w:p>
    <w:p>
      <w:r>
        <w:t xml:space="preserve">@Worth_BILLions @MystroApollo &amp;#128514;bitch you always hatin lmao</w:t>
      </w:r>
    </w:p>
    <w:p>
      <w:r>
        <w:rPr>
          <w:b/>
          <w:u w:val="single"/>
        </w:rPr>
        <w:t xml:space="preserve">62474</w:t>
      </w:r>
    </w:p>
    <w:p>
      <w:r>
        <w:t xml:space="preserve">@Wow_Bullet "cuz i thought i got a wife, but i picked a hoe." MÄ RAKASTAN NÄITÄ BIISEJÄ. Keep it coming</w:t>
      </w:r>
    </w:p>
    <w:p>
      <w:r>
        <w:rPr>
          <w:b/>
          <w:u w:val="single"/>
        </w:rPr>
        <w:t xml:space="preserve">62475</w:t>
      </w:r>
    </w:p>
    <w:p>
      <w:r>
        <w:t xml:space="preserve">@Wu_Pac @bestfrycook stfu bitch</w:t>
      </w:r>
    </w:p>
    <w:p>
      <w:r>
        <w:rPr>
          <w:b/>
          <w:u w:val="single"/>
        </w:rPr>
        <w:t xml:space="preserve">62476</w:t>
      </w:r>
    </w:p>
    <w:p>
      <w:r>
        <w:t xml:space="preserve">@Wuzzername voisi saada minulta puoli bändiä RT @ToeKnee2GX: Kaverit&amp;#8230;. @ dope naispuoliset seuraajanne ja ilmoittakaa, kuinka paljon maksaisitte heidän pillustaan.</w:t>
      </w:r>
    </w:p>
    <w:p>
      <w:r>
        <w:rPr>
          <w:b/>
          <w:u w:val="single"/>
        </w:rPr>
        <w:t xml:space="preserve">62477</w:t>
      </w:r>
    </w:p>
    <w:p>
      <w:r>
        <w:t xml:space="preserve">@WyattNuckels *ajattelu retardoitunut</w:t>
      </w:r>
    </w:p>
    <w:p>
      <w:r>
        <w:rPr>
          <w:b/>
          <w:u w:val="single"/>
        </w:rPr>
        <w:t xml:space="preserve">62478</w:t>
      </w:r>
    </w:p>
    <w:p>
      <w:r>
        <w:t xml:space="preserve">@WyattNuckels @DarienDaywalt kuuletko tuon, senkin tyhmä ämmä, hän sanoi, ettei kukaan pidä sinusta!!!!! #ohshitnigga</w:t>
      </w:r>
    </w:p>
    <w:p>
      <w:r>
        <w:rPr>
          <w:b/>
          <w:u w:val="single"/>
        </w:rPr>
        <w:t xml:space="preserve">62479</w:t>
      </w:r>
    </w:p>
    <w:p>
      <w:r>
        <w:t xml:space="preserve">@WyattNuckels @grizzboadams narttu Haluan kaiken...</w:t>
      </w:r>
    </w:p>
    <w:p>
      <w:r>
        <w:rPr>
          <w:b/>
          <w:u w:val="single"/>
        </w:rPr>
        <w:t xml:space="preserve">62480</w:t>
      </w:r>
    </w:p>
    <w:p>
      <w:r>
        <w:t xml:space="preserve">@WyattNuckels @grizzboadams iloinen, että sait päivittäisen annoksesi kiksejä, hintti.</w:t>
      </w:r>
    </w:p>
    <w:p>
      <w:r>
        <w:rPr>
          <w:b/>
          <w:u w:val="single"/>
        </w:rPr>
        <w:t xml:space="preserve">62481</w:t>
      </w:r>
    </w:p>
    <w:p>
      <w:r>
        <w:t xml:space="preserve">@WyattNuckels @grizzboadams hei homo kirjoita homo oikein, senkin paskiainen!</w:t>
      </w:r>
    </w:p>
    <w:p>
      <w:r>
        <w:rPr>
          <w:b/>
          <w:u w:val="single"/>
        </w:rPr>
        <w:t xml:space="preserve">62482</w:t>
      </w:r>
    </w:p>
    <w:p>
      <w:r>
        <w:t xml:space="preserve">@WyattNuckels @grizzboadams turpa kiinni homo ill pieksän paskat ulos sinusta...</w:t>
      </w:r>
    </w:p>
    <w:p>
      <w:r>
        <w:rPr>
          <w:b/>
          <w:u w:val="single"/>
        </w:rPr>
        <w:t xml:space="preserve">62483</w:t>
      </w:r>
    </w:p>
    <w:p>
      <w:r>
        <w:t xml:space="preserve">@WyattNuckels @matt_petrie22 yeah nigga I get bitches and Matt's fucking gay as shit</w:t>
      </w:r>
    </w:p>
    <w:p>
      <w:r>
        <w:rPr>
          <w:b/>
          <w:u w:val="single"/>
        </w:rPr>
        <w:t xml:space="preserve">62484</w:t>
      </w:r>
    </w:p>
    <w:p>
      <w:r>
        <w:t xml:space="preserve">@WyattNuckels En ole väärennös ämmä tapaa minut koulun jälkeen sitten neekeri</w:t>
      </w:r>
    </w:p>
    <w:p>
      <w:r>
        <w:rPr>
          <w:b/>
          <w:u w:val="single"/>
        </w:rPr>
        <w:t xml:space="preserve">62485</w:t>
      </w:r>
    </w:p>
    <w:p>
      <w:r>
        <w:t xml:space="preserve">@WyattNuckels koska ima blindside paskat ulos sinusta niggah!</w:t>
      </w:r>
    </w:p>
    <w:p>
      <w:r>
        <w:rPr>
          <w:b/>
          <w:u w:val="single"/>
        </w:rPr>
        <w:t xml:space="preserve">62486</w:t>
      </w:r>
    </w:p>
    <w:p>
      <w:r>
        <w:t xml:space="preserve">@WyattNuckels haista vittu ämmä smd</w:t>
      </w:r>
    </w:p>
    <w:p>
      <w:r>
        <w:rPr>
          <w:b/>
          <w:u w:val="single"/>
        </w:rPr>
        <w:t xml:space="preserve">62487</w:t>
      </w:r>
    </w:p>
    <w:p>
      <w:r>
        <w:t xml:space="preserve">@WyattNuckels haha ämmä</w:t>
      </w:r>
    </w:p>
    <w:p>
      <w:r>
        <w:rPr>
          <w:b/>
          <w:u w:val="single"/>
        </w:rPr>
        <w:t xml:space="preserve">62488</w:t>
      </w:r>
    </w:p>
    <w:p>
      <w:r>
        <w:t xml:space="preserve">@WyattNuckels epävarma paljon laittaa kaikki loukkaukset yhteen twiittiin. Vitun idiootti, minä tuhoaisin sinut, senkin hintti...</w:t>
      </w:r>
    </w:p>
    <w:p>
      <w:r>
        <w:rPr>
          <w:b/>
          <w:u w:val="single"/>
        </w:rPr>
        <w:t xml:space="preserve">62489</w:t>
      </w:r>
    </w:p>
    <w:p>
      <w:r>
        <w:t xml:space="preserve">@WyattNuckels vain polttaa, että Cali savua ja fuckin narttu wbu</w:t>
      </w:r>
    </w:p>
    <w:p>
      <w:r>
        <w:rPr>
          <w:b/>
          <w:u w:val="single"/>
        </w:rPr>
        <w:t xml:space="preserve">62490</w:t>
      </w:r>
    </w:p>
    <w:p>
      <w:r>
        <w:t xml:space="preserve">@WyattNuckels turpa kiinni neekeri</w:t>
      </w:r>
    </w:p>
    <w:p>
      <w:r>
        <w:rPr>
          <w:b/>
          <w:u w:val="single"/>
        </w:rPr>
        <w:t xml:space="preserve">62491</w:t>
      </w:r>
    </w:p>
    <w:p>
      <w:r>
        <w:t xml:space="preserve">@WyattNuckels sun follow me you 4' bitch you can't do shit so stfu faggot</w:t>
      </w:r>
    </w:p>
    <w:p>
      <w:r>
        <w:rPr>
          <w:b/>
          <w:u w:val="single"/>
        </w:rPr>
        <w:t xml:space="preserve">62492</w:t>
      </w:r>
    </w:p>
    <w:p>
      <w:r>
        <w:t xml:space="preserve">@WyattNuckels sitten oppia lukemaan narttu</w:t>
      </w:r>
    </w:p>
    <w:p>
      <w:r>
        <w:rPr>
          <w:b/>
          <w:u w:val="single"/>
        </w:rPr>
        <w:t xml:space="preserve">62493</w:t>
      </w:r>
    </w:p>
    <w:p>
      <w:r>
        <w:t xml:space="preserve">@WyattNuckels kuka luulet minun olevan narttu?</w:t>
      </w:r>
    </w:p>
    <w:p>
      <w:r>
        <w:rPr>
          <w:b/>
          <w:u w:val="single"/>
        </w:rPr>
        <w:t xml:space="preserve">62494</w:t>
      </w:r>
    </w:p>
    <w:p>
      <w:r>
        <w:t xml:space="preserve">@XANAXDREAMS &amp;#128557;&amp;#128557;&amp;#128557;&amp;#128557; noin pipot mutta varastaa kuvaukseni mutta u eivät ole suolainen tai väärennös</w:t>
      </w:r>
    </w:p>
    <w:p>
      <w:r>
        <w:rPr>
          <w:b/>
          <w:u w:val="single"/>
        </w:rPr>
        <w:t xml:space="preserve">62495</w:t>
      </w:r>
    </w:p>
    <w:p>
      <w:r>
        <w:t xml:space="preserve">@XNastyy Lol olet luultavasti oikeassa. Haista vittu ämmä! *spanjaksi*</w:t>
      </w:r>
    </w:p>
    <w:p>
      <w:r>
        <w:rPr>
          <w:b/>
          <w:u w:val="single"/>
        </w:rPr>
        <w:t xml:space="preserve">62496</w:t>
      </w:r>
    </w:p>
    <w:p>
      <w:r>
        <w:t xml:space="preserve">@XXXratedLIPSS Haluan aina puhua ppl keskustelen ppl kanssa twitterissä, mutta he aina katsovat minua kuin "bitch, Idk you in REAL life..." smh</w:t>
      </w:r>
    </w:p>
    <w:p>
      <w:r>
        <w:rPr>
          <w:b/>
          <w:u w:val="single"/>
        </w:rPr>
        <w:t xml:space="preserve">62497</w:t>
      </w:r>
    </w:p>
    <w:p>
      <w:r>
        <w:t xml:space="preserve">@X_XPDOTJDOT hän muistaa mulkku lol ja haluaa sen uudelleen. Suosittelen ampumaan ämmän jos hän ilmestyy paikalle. Hän saattaa napsahtaa.</w:t>
      </w:r>
    </w:p>
    <w:p>
      <w:r>
        <w:rPr>
          <w:b/>
          <w:u w:val="single"/>
        </w:rPr>
        <w:t xml:space="preserve">62498</w:t>
      </w:r>
    </w:p>
    <w:p>
      <w:r>
        <w:t xml:space="preserve">@Xianilee BOOM nartut !</w:t>
      </w:r>
    </w:p>
    <w:p>
      <w:r>
        <w:rPr>
          <w:b/>
          <w:u w:val="single"/>
        </w:rPr>
        <w:t xml:space="preserve">62499</w:t>
      </w:r>
    </w:p>
    <w:p>
      <w:r>
        <w:t xml:space="preserve">@XxminijokerXx VIHAAN lintuja! Ne vaan vituttaa mua siitä etten osaa lentää!</w:t>
      </w:r>
    </w:p>
    <w:p>
      <w:r>
        <w:rPr>
          <w:b/>
          <w:u w:val="single"/>
        </w:rPr>
        <w:t xml:space="preserve">62500</w:t>
      </w:r>
    </w:p>
    <w:p>
      <w:r>
        <w:t xml:space="preserve">@YBEToot Tykkään twiitata sinua näin. ... kun et puhu kaikille huorillesi!!!! I be like...... ill wait.</w:t>
      </w:r>
    </w:p>
    <w:p>
      <w:r>
        <w:rPr>
          <w:b/>
          <w:u w:val="single"/>
        </w:rPr>
        <w:t xml:space="preserve">62501</w:t>
      </w:r>
    </w:p>
    <w:p>
      <w:r>
        <w:t xml:space="preserve">@YFN_NESHA Olen kyllästynyt tähän narttuun&amp;#128553;&amp;#128553;&amp;#128553;&amp;#128553;</w:t>
      </w:r>
    </w:p>
    <w:p>
      <w:r>
        <w:rPr>
          <w:b/>
          <w:u w:val="single"/>
        </w:rPr>
        <w:t xml:space="preserve">62502</w:t>
      </w:r>
    </w:p>
    <w:p>
      <w:r>
        <w:t xml:space="preserve">@YFN_NESHA kaikki suuri QB: n taita paineen alla gshit jos u blitz Peyton perse hän gon gook ulos</w:t>
      </w:r>
    </w:p>
    <w:p>
      <w:r>
        <w:rPr>
          <w:b/>
          <w:u w:val="single"/>
        </w:rPr>
        <w:t xml:space="preserve">62503</w:t>
      </w:r>
    </w:p>
    <w:p>
      <w:r>
        <w:t xml:space="preserve">@YGJOHNSTON se on aina valkoinen ämmä tekee jotain OP lol kuin he antavat nolla vittua, kun se tulee mulkku &amp;#128514;&amp;#128514;</w:t>
      </w:r>
    </w:p>
    <w:p>
      <w:r>
        <w:rPr>
          <w:b/>
          <w:u w:val="single"/>
        </w:rPr>
        <w:t xml:space="preserve">62504</w:t>
      </w:r>
    </w:p>
    <w:p>
      <w:r>
        <w:t xml:space="preserve">@YGJOHNSTON tuo valkoinen ämmä on G, koska hän hakkasi koko rivin neekereitä &amp;#128514;&amp;#128514;</w:t>
      </w:r>
    </w:p>
    <w:p>
      <w:r>
        <w:rPr>
          <w:b/>
          <w:u w:val="single"/>
        </w:rPr>
        <w:t xml:space="preserve">62505</w:t>
      </w:r>
    </w:p>
    <w:p>
      <w:r>
        <w:t xml:space="preserve">@YaBoyBoone ima ikävä smiley ja graham ja daniel tho, he olivat melko viileä minulle, kun olin siellä, ima beat andrews bitch perse joka päivä</w:t>
      </w:r>
    </w:p>
    <w:p>
      <w:r>
        <w:rPr>
          <w:b/>
          <w:u w:val="single"/>
        </w:rPr>
        <w:t xml:space="preserve">62506</w:t>
      </w:r>
    </w:p>
    <w:p>
      <w:r>
        <w:t xml:space="preserve">@YaGirlFlutter haha olin juuri sanomassa.... Hitto, kutsuin sinua juuri pahaksi ämmäksi, tarkoitan ilkeäksi ämmäksi lmfao</w:t>
      </w:r>
    </w:p>
    <w:p>
      <w:r>
        <w:rPr>
          <w:b/>
          <w:u w:val="single"/>
        </w:rPr>
        <w:t xml:space="preserve">62507</w:t>
      </w:r>
    </w:p>
    <w:p>
      <w:r>
        <w:t xml:space="preserve">@YaGirlSmalls lopeta laulujen sanojen käyttäminen queer</w:t>
      </w:r>
    </w:p>
    <w:p>
      <w:r>
        <w:rPr>
          <w:b/>
          <w:u w:val="single"/>
        </w:rPr>
        <w:t xml:space="preserve">62508</w:t>
      </w:r>
    </w:p>
    <w:p>
      <w:r>
        <w:t xml:space="preserve">@YaNiggaBuu janemba on parempi kuin yo pussy ass</w:t>
      </w:r>
    </w:p>
    <w:p>
      <w:r>
        <w:rPr>
          <w:b/>
          <w:u w:val="single"/>
        </w:rPr>
        <w:t xml:space="preserve">62509</w:t>
      </w:r>
    </w:p>
    <w:p>
      <w:r>
        <w:t xml:space="preserve">@YamanakaValerio ämmä se ei ole vasta torstaina</w:t>
      </w:r>
    </w:p>
    <w:p>
      <w:r>
        <w:rPr>
          <w:b/>
          <w:u w:val="single"/>
        </w:rPr>
        <w:t xml:space="preserve">62510</w:t>
      </w:r>
    </w:p>
    <w:p>
      <w:r>
        <w:t xml:space="preserve">@Yankees @marines1994 Daggone it Twins, potkaise sitä ylös... Aika voittaa Yankees...</w:t>
      </w:r>
    </w:p>
    <w:p>
      <w:r>
        <w:rPr>
          <w:b/>
          <w:u w:val="single"/>
        </w:rPr>
        <w:t xml:space="preserve">62511</w:t>
      </w:r>
    </w:p>
    <w:p>
      <w:r>
        <w:t xml:space="preserve">@Yankees Ainoa hyvä asia tällä kaudella. #FireCashman .</w:t>
      </w:r>
    </w:p>
    <w:p>
      <w:r>
        <w:rPr>
          <w:b/>
          <w:u w:val="single"/>
        </w:rPr>
        <w:t xml:space="preserve">62512</w:t>
      </w:r>
    </w:p>
    <w:p>
      <w:r>
        <w:t xml:space="preserve">@Yankees Pisteet eivät merkitse mitään kevään harjoittelussa!</w:t>
      </w:r>
    </w:p>
    <w:p>
      <w:r>
        <w:rPr>
          <w:b/>
          <w:u w:val="single"/>
        </w:rPr>
        <w:t xml:space="preserve">62513</w:t>
      </w:r>
    </w:p>
    <w:p>
      <w:r>
        <w:t xml:space="preserve">@Yankees ja me kaikki nukahdimme @Frizzle18</w:t>
      </w:r>
    </w:p>
    <w:p>
      <w:r>
        <w:rPr>
          <w:b/>
          <w:u w:val="single"/>
        </w:rPr>
        <w:t xml:space="preserve">62514</w:t>
      </w:r>
    </w:p>
    <w:p>
      <w:r>
        <w:t xml:space="preserve">@Yankees mene pois jo @Frizzle18</w:t>
      </w:r>
    </w:p>
    <w:p>
      <w:r>
        <w:rPr>
          <w:b/>
          <w:u w:val="single"/>
        </w:rPr>
        <w:t xml:space="preserve">62515</w:t>
      </w:r>
    </w:p>
    <w:p>
      <w:r>
        <w:t xml:space="preserve">@Yankees, eikö tuo ole tavallaan kuin sanoisi, että #Braves ei pääse World Seriesiin? LOL</w:t>
      </w:r>
    </w:p>
    <w:p>
      <w:r>
        <w:rPr>
          <w:b/>
          <w:u w:val="single"/>
        </w:rPr>
        <w:t xml:space="preserve">62516</w:t>
      </w:r>
    </w:p>
    <w:p>
      <w:r>
        <w:t xml:space="preserve">@Yankees luultavasti aika laittaa tämä Twitter-syöte nukkumaan #nyy</w:t>
      </w:r>
    </w:p>
    <w:p>
      <w:r>
        <w:rPr>
          <w:b/>
          <w:u w:val="single"/>
        </w:rPr>
        <w:t xml:space="preserve">62517</w:t>
      </w:r>
    </w:p>
    <w:p>
      <w:r>
        <w:t xml:space="preserve">@Yankees joukkue on surkea</w:t>
      </w:r>
    </w:p>
    <w:p>
      <w:r>
        <w:rPr>
          <w:b/>
          <w:u w:val="single"/>
        </w:rPr>
        <w:t xml:space="preserve">62518</w:t>
      </w:r>
    </w:p>
    <w:p>
      <w:r>
        <w:t xml:space="preserve">@Yankees ugh</w:t>
      </w:r>
    </w:p>
    <w:p>
      <w:r>
        <w:rPr>
          <w:b/>
          <w:u w:val="single"/>
        </w:rPr>
        <w:t xml:space="preserve">62519</w:t>
      </w:r>
    </w:p>
    <w:p>
      <w:r>
        <w:t xml:space="preserve">@YardieBoyHeem pussy watch it nuh mi Neva lov mon. -badmon</w:t>
      </w:r>
    </w:p>
    <w:p>
      <w:r>
        <w:rPr>
          <w:b/>
          <w:u w:val="single"/>
        </w:rPr>
        <w:t xml:space="preserve">62520</w:t>
      </w:r>
    </w:p>
    <w:p>
      <w:r>
        <w:t xml:space="preserve">@Yaremisxo tapa muut hoes boo</w:t>
      </w:r>
    </w:p>
    <w:p>
      <w:r>
        <w:rPr>
          <w:b/>
          <w:u w:val="single"/>
        </w:rPr>
        <w:t xml:space="preserve">62521</w:t>
      </w:r>
    </w:p>
    <w:p>
      <w:r>
        <w:t xml:space="preserve">@Yaremisxo mitä tahansa Neymar roskat</w:t>
      </w:r>
    </w:p>
    <w:p>
      <w:r>
        <w:rPr>
          <w:b/>
          <w:u w:val="single"/>
        </w:rPr>
        <w:t xml:space="preserve">62522</w:t>
      </w:r>
    </w:p>
    <w:p>
      <w:r>
        <w:t xml:space="preserve">@YeIIowbang Vihaan tuota hinttiä hän on niin korni...</w:t>
      </w:r>
    </w:p>
    <w:p>
      <w:r>
        <w:rPr>
          <w:b/>
          <w:u w:val="single"/>
        </w:rPr>
        <w:t xml:space="preserve">62523</w:t>
      </w:r>
    </w:p>
    <w:p>
      <w:r>
        <w:t xml:space="preserve">@YeIIowbang mannn Meksikolaiset Houstonissa RAKASTAVAT lukionsa fukseja huorat</w:t>
      </w:r>
    </w:p>
    <w:p>
      <w:r>
        <w:rPr>
          <w:b/>
          <w:u w:val="single"/>
        </w:rPr>
        <w:t xml:space="preserve">62524</w:t>
      </w:r>
    </w:p>
    <w:p>
      <w:r>
        <w:t xml:space="preserve">@YeIIowbang kyllä ihmiset tietävät, että hän ei ole roska, mutta hänen pelinsä on rajallinen ja se osoitti myöhään peleissä Portlandia vastaan.</w:t>
      </w:r>
    </w:p>
    <w:p>
      <w:r>
        <w:rPr>
          <w:b/>
          <w:u w:val="single"/>
        </w:rPr>
        <w:t xml:space="preserve">62525</w:t>
      </w:r>
    </w:p>
    <w:p>
      <w:r>
        <w:t xml:space="preserve">@Yeahhhmans tapa ottaa käskyjä vastaan kuin pieni narttu, narttu...</w:t>
      </w:r>
    </w:p>
    <w:p>
      <w:r>
        <w:rPr>
          <w:b/>
          <w:u w:val="single"/>
        </w:rPr>
        <w:t xml:space="preserve">62526</w:t>
      </w:r>
    </w:p>
    <w:p>
      <w:r>
        <w:t xml:space="preserve">@YellabeautyKC koti pesukarhu</w:t>
      </w:r>
    </w:p>
    <w:p>
      <w:r>
        <w:rPr>
          <w:b/>
          <w:u w:val="single"/>
        </w:rPr>
        <w:t xml:space="preserve">62527</w:t>
      </w:r>
    </w:p>
    <w:p>
      <w:r>
        <w:t xml:space="preserve">@YeridZee narttujen on parasta olla varuillaan, koska me pyöritämme pöytiä tänä iltana! &amp;#128521;&amp;#127867;&amp;#127866;&amp;#128588;</w:t>
      </w:r>
    </w:p>
    <w:p>
      <w:r>
        <w:rPr>
          <w:b/>
          <w:u w:val="single"/>
        </w:rPr>
        <w:t xml:space="preserve">62528</w:t>
      </w:r>
    </w:p>
    <w:p>
      <w:r>
        <w:t xml:space="preserve">@Yes_THAT_KiKi hei lähetä minulle kappaleita minun täytyy laittaa ne hoes CD ja bang em kun ratsastan noin</w:t>
      </w:r>
    </w:p>
    <w:p>
      <w:r>
        <w:rPr>
          <w:b/>
          <w:u w:val="single"/>
        </w:rPr>
        <w:t xml:space="preserve">62529</w:t>
      </w:r>
    </w:p>
    <w:p>
      <w:r>
        <w:t xml:space="preserve">@YessMe_SHAY Haluan pommini takaisin lmfao</w:t>
      </w:r>
    </w:p>
    <w:p>
      <w:r>
        <w:rPr>
          <w:b/>
          <w:u w:val="single"/>
        </w:rPr>
        <w:t xml:space="preserve">62530</w:t>
      </w:r>
    </w:p>
    <w:p>
      <w:r>
        <w:t xml:space="preserve">@YesseSmith Synnyin keltaiseksi</w:t>
      </w:r>
    </w:p>
    <w:p>
      <w:r>
        <w:rPr>
          <w:b/>
          <w:u w:val="single"/>
        </w:rPr>
        <w:t xml:space="preserve">62531</w:t>
      </w:r>
    </w:p>
    <w:p>
      <w:r>
        <w:t xml:space="preserve">@Yg_Trece Olen samaa mieltä. Koskaan ei voi tietää, että hän on saattanut kerjätä, että hänet pudotetaan, tekee hänen pillunsa märäksi taatusti. Hän meni naimisiin hänen kanssaan heti sen jälkeen !</w:t>
      </w:r>
    </w:p>
    <w:p>
      <w:r>
        <w:rPr>
          <w:b/>
          <w:u w:val="single"/>
        </w:rPr>
        <w:t xml:space="preserve">62532</w:t>
      </w:r>
    </w:p>
    <w:p>
      <w:r>
        <w:t xml:space="preserve">@YouBoysInGreen hahaha, sai sinut syömään variksen.....</w:t>
      </w:r>
    </w:p>
    <w:p>
      <w:r>
        <w:rPr>
          <w:b/>
          <w:u w:val="single"/>
        </w:rPr>
        <w:t xml:space="preserve">62533</w:t>
      </w:r>
    </w:p>
    <w:p>
      <w:r>
        <w:t xml:space="preserve">@YouTalk_ILive Olen hullu, ja Wayne voi räppiä pillusta 3 kappaletta peräkkäin.</w:t>
      </w:r>
    </w:p>
    <w:p>
      <w:r>
        <w:rPr>
          <w:b/>
          <w:u w:val="single"/>
        </w:rPr>
        <w:t xml:space="preserve">62534</w:t>
      </w:r>
    </w:p>
    <w:p>
      <w:r>
        <w:t xml:space="preserve">@Youlove_Tyler lol girrrrl nämä nartut crazzzzy</w:t>
      </w:r>
    </w:p>
    <w:p>
      <w:r>
        <w:rPr>
          <w:b/>
          <w:u w:val="single"/>
        </w:rPr>
        <w:t xml:space="preserve">62535</w:t>
      </w:r>
    </w:p>
    <w:p>
      <w:r>
        <w:t xml:space="preserve">@YoungJeezy sai minut tuntemaan, että #trappin ei ole kuollut. Got me ready to call the #guala! #Salute da truth! #SeenItAll #SeenItAllTheAutobiography</w:t>
      </w:r>
    </w:p>
    <w:p>
      <w:r>
        <w:rPr>
          <w:b/>
          <w:u w:val="single"/>
        </w:rPr>
        <w:t xml:space="preserve">62536</w:t>
      </w:r>
    </w:p>
    <w:p>
      <w:r>
        <w:t xml:space="preserve">@YoungRecklesss_ nahh bitch yu aina playn yu melkein sai hänen tunteita loukkaantunut</w:t>
      </w:r>
    </w:p>
    <w:p>
      <w:r>
        <w:rPr>
          <w:b/>
          <w:u w:val="single"/>
        </w:rPr>
        <w:t xml:space="preserve">62537</w:t>
      </w:r>
    </w:p>
    <w:p>
      <w:r>
        <w:t xml:space="preserve">@YoungRecklesss_ the fuck das wat bitches wit uh fuckd up mouf do &amp;#128514;&amp;#128514;</w:t>
      </w:r>
    </w:p>
    <w:p>
      <w:r>
        <w:rPr>
          <w:b/>
          <w:u w:val="single"/>
        </w:rPr>
        <w:t xml:space="preserve">62538</w:t>
      </w:r>
    </w:p>
    <w:p>
      <w:r>
        <w:t xml:space="preserve">@YourDudeFerg @SammyLightning_ Toivon sinulle puuta, kuin puu tässä nartussa.</w:t>
      </w:r>
    </w:p>
    <w:p>
      <w:r>
        <w:rPr>
          <w:b/>
          <w:u w:val="single"/>
        </w:rPr>
        <w:t xml:space="preserve">62539</w:t>
      </w:r>
    </w:p>
    <w:p>
      <w:r>
        <w:t xml:space="preserve">@YourDudeFerg Toivon sinulle puuta, Kuten puu tässä narttu</w:t>
      </w:r>
    </w:p>
    <w:p>
      <w:r>
        <w:rPr>
          <w:b/>
          <w:u w:val="single"/>
        </w:rPr>
        <w:t xml:space="preserve">62540</w:t>
      </w:r>
    </w:p>
    <w:p>
      <w:r>
        <w:t xml:space="preserve">@YourDudeFerg homohomot</w:t>
      </w:r>
    </w:p>
    <w:p>
      <w:r>
        <w:rPr>
          <w:b/>
          <w:u w:val="single"/>
        </w:rPr>
        <w:t xml:space="preserve">62541</w:t>
      </w:r>
    </w:p>
    <w:p>
      <w:r>
        <w:t xml:space="preserve">@YourDudeFerg kuin puu tässä nartussa? Paskiainen.</w:t>
      </w:r>
    </w:p>
    <w:p>
      <w:r>
        <w:rPr>
          <w:b/>
          <w:u w:val="single"/>
        </w:rPr>
        <w:t xml:space="preserve">62542</w:t>
      </w:r>
    </w:p>
    <w:p>
      <w:r>
        <w:t xml:space="preserve">@Yummys_World &amp;#8220;@ThoughtsOfRandy @STROCORLEONE + That bitch got already past demons in her.Seeding her up just gone fuse more.</w:t>
      </w:r>
    </w:p>
    <w:p>
      <w:r>
        <w:rPr>
          <w:b/>
          <w:u w:val="single"/>
        </w:rPr>
        <w:t xml:space="preserve">62543</w:t>
      </w:r>
    </w:p>
    <w:p>
      <w:r>
        <w:t xml:space="preserve">@YunGMiGo @BigMoneyNiquee &amp;#128530; nicca fucc yu</w:t>
      </w:r>
    </w:p>
    <w:p>
      <w:r>
        <w:rPr>
          <w:b/>
          <w:u w:val="single"/>
        </w:rPr>
        <w:t xml:space="preserve">62544</w:t>
      </w:r>
    </w:p>
    <w:p>
      <w:r>
        <w:t xml:space="preserve">@YunGMiGo @BigMoneyNiquee lol send dat nicca clean out talmbout some n what if he really is &amp;#128514;&amp;#128514;&amp;#128514;</w:t>
      </w:r>
    </w:p>
    <w:p>
      <w:r>
        <w:rPr>
          <w:b/>
          <w:u w:val="single"/>
        </w:rPr>
        <w:t xml:space="preserve">62545</w:t>
      </w:r>
    </w:p>
    <w:p>
      <w:r>
        <w:t xml:space="preserve">@YunGMiGo Sanoin pillua dat perse mitä olla yo kielen poika</w:t>
      </w:r>
    </w:p>
    <w:p>
      <w:r>
        <w:rPr>
          <w:b/>
          <w:u w:val="single"/>
        </w:rPr>
        <w:t xml:space="preserve">62546</w:t>
      </w:r>
    </w:p>
    <w:p>
      <w:r>
        <w:t xml:space="preserve">@YunGMiGo lol da ainoa syy, miksi en voi puhua bout da läsnä on cuz minun nicca satuttaa n ei ole pelannut koko yr</w:t>
      </w:r>
    </w:p>
    <w:p>
      <w:r>
        <w:rPr>
          <w:b/>
          <w:u w:val="single"/>
        </w:rPr>
        <w:t xml:space="preserve">62547</w:t>
      </w:r>
    </w:p>
    <w:p>
      <w:r>
        <w:t xml:space="preserve">@YungCofGOA @12YearsAHaitian täytyy aloittaa mcbob koska Williams vain ampua anna hänen pelata lintu kanssa</w:t>
      </w:r>
    </w:p>
    <w:p>
      <w:r>
        <w:rPr>
          <w:b/>
          <w:u w:val="single"/>
        </w:rPr>
        <w:t xml:space="preserve">62548</w:t>
      </w:r>
    </w:p>
    <w:p>
      <w:r>
        <w:t xml:space="preserve">@YungIll314 kaikki Dot Mob/O-Red/Mickey Factz, kun taistelit Clipsin kanssa, hänellä oli jotain muinaista Hongkongin paskaa + 2 eriväristä hi-toppia.</w:t>
      </w:r>
    </w:p>
    <w:p>
      <w:r>
        <w:rPr>
          <w:b/>
          <w:u w:val="single"/>
        </w:rPr>
        <w:t xml:space="preserve">62549</w:t>
      </w:r>
    </w:p>
    <w:p>
      <w:r>
        <w:t xml:space="preserve">@YungIll314 elämäntyylini raaka koira, yksi magnum laittaa munapää reikään, ja se oli kuminaa pillun huulista ulos</w:t>
      </w:r>
    </w:p>
    <w:p>
      <w:r>
        <w:rPr>
          <w:b/>
          <w:u w:val="single"/>
        </w:rPr>
        <w:t xml:space="preserve">62550</w:t>
      </w:r>
    </w:p>
    <w:p>
      <w:r>
        <w:t xml:space="preserve">@YungOBG huora mittari meni pois!</w:t>
      </w:r>
    </w:p>
    <w:p>
      <w:r>
        <w:rPr>
          <w:b/>
          <w:u w:val="single"/>
        </w:rPr>
        <w:t xml:space="preserve">62551</w:t>
      </w:r>
    </w:p>
    <w:p>
      <w:r>
        <w:t xml:space="preserve">@YungRajee Shit ill maksaa palkkion päästä pois näistä mitään perse hoes</w:t>
      </w:r>
    </w:p>
    <w:p>
      <w:r>
        <w:rPr>
          <w:b/>
          <w:u w:val="single"/>
        </w:rPr>
        <w:t xml:space="preserve">62552</w:t>
      </w:r>
    </w:p>
    <w:p>
      <w:r>
        <w:t xml:space="preserve">@YungRetweet narttu</w:t>
      </w:r>
    </w:p>
    <w:p>
      <w:r>
        <w:rPr>
          <w:b/>
          <w:u w:val="single"/>
        </w:rPr>
        <w:t xml:space="preserve">62553</w:t>
      </w:r>
    </w:p>
    <w:p>
      <w:r>
        <w:t xml:space="preserve">@Yung_Messiah @NoMeek_JustMilz vannon Jumalan nimeen kirjaudu myöhemmin. Julkaisen pisteet jokaiseen sosiaaliseen verkostoon, senkin narttu.</w:t>
      </w:r>
    </w:p>
    <w:p>
      <w:r>
        <w:rPr>
          <w:b/>
          <w:u w:val="single"/>
        </w:rPr>
        <w:t xml:space="preserve">62554</w:t>
      </w:r>
    </w:p>
    <w:p>
      <w:r>
        <w:t xml:space="preserve">@Yung_Messiah nah hän pillua hän ei tule olemaan</w:t>
      </w:r>
    </w:p>
    <w:p>
      <w:r>
        <w:rPr>
          <w:b/>
          <w:u w:val="single"/>
        </w:rPr>
        <w:t xml:space="preserve">62555</w:t>
      </w:r>
    </w:p>
    <w:p>
      <w:r>
        <w:t xml:space="preserve">@YvngHerbo @PRAYINFORGEMS sup läski ämmä</w:t>
      </w:r>
    </w:p>
    <w:p>
      <w:r>
        <w:rPr>
          <w:b/>
          <w:u w:val="single"/>
        </w:rPr>
        <w:t xml:space="preserve">62556</w:t>
      </w:r>
    </w:p>
    <w:p>
      <w:r>
        <w:t xml:space="preserve">@ZELNO96 Joku kertoi minulle cuz jotkut ppl haluavat käyttää sitä bitch jotkut naiset eivät pidä calles nainen mutta meh *shrugs*</w:t>
      </w:r>
    </w:p>
    <w:p>
      <w:r>
        <w:rPr>
          <w:b/>
          <w:u w:val="single"/>
        </w:rPr>
        <w:t xml:space="preserve">62557</w:t>
      </w:r>
    </w:p>
    <w:p>
      <w:r>
        <w:t xml:space="preserve">@ZELNO96 yksi sairas ämmä</w:t>
      </w:r>
    </w:p>
    <w:p>
      <w:r>
        <w:rPr>
          <w:b/>
          <w:u w:val="single"/>
        </w:rPr>
        <w:t xml:space="preserve">62558</w:t>
      </w:r>
    </w:p>
    <w:p>
      <w:r>
        <w:t xml:space="preserve">@ZP3_ pieni tyttö Tom Sawyer jää loukkuun luolaan yhdessä Injun Joen kanssa ja melkein kuolee. injun Joe kuolee ja he löytävät aarteensa.</w:t>
      </w:r>
    </w:p>
    <w:p>
      <w:r>
        <w:rPr>
          <w:b/>
          <w:u w:val="single"/>
        </w:rPr>
        <w:t xml:space="preserve">62559</w:t>
      </w:r>
    </w:p>
    <w:p>
      <w:r>
        <w:t xml:space="preserve">@ZRexxx @SlowDollaz otamme narttusi ja saamme sitten pään äidiltäsi...</w:t>
      </w:r>
    </w:p>
    <w:p>
      <w:r>
        <w:rPr>
          <w:b/>
          <w:u w:val="single"/>
        </w:rPr>
        <w:t xml:space="preserve">62560</w:t>
      </w:r>
    </w:p>
    <w:p>
      <w:r>
        <w:t xml:space="preserve">@Z_MEGA fasho fasho fasho .. Kiirehdi perse ylös nicca</w:t>
      </w:r>
    </w:p>
    <w:p>
      <w:r>
        <w:rPr>
          <w:b/>
          <w:u w:val="single"/>
        </w:rPr>
        <w:t xml:space="preserve">62561</w:t>
      </w:r>
    </w:p>
    <w:p>
      <w:r>
        <w:t xml:space="preserve">@Z_M_G_ &amp;#128514;&amp;#128514;&amp;#128514;&amp;#128514;&amp;#128514;&amp;#128514; wow. Ihanaa miten kutsuit itseäsi lutkaksi, mutta ei todellakaan. Et ikinä pettäisi tyttöä, ämmät ovat niin tyhmiä.</w:t>
      </w:r>
    </w:p>
    <w:p>
      <w:r>
        <w:rPr>
          <w:b/>
          <w:u w:val="single"/>
        </w:rPr>
        <w:t xml:space="preserve">62562</w:t>
      </w:r>
    </w:p>
    <w:p>
      <w:r>
        <w:t xml:space="preserve">@Z_M_G_ janoiset huorat &amp;#128129;</w:t>
      </w:r>
    </w:p>
    <w:p>
      <w:r>
        <w:rPr>
          <w:b/>
          <w:u w:val="single"/>
        </w:rPr>
        <w:t xml:space="preserve">62563</w:t>
      </w:r>
    </w:p>
    <w:p>
      <w:r>
        <w:t xml:space="preserve">@ZachFulton72 heillä on joitakin kylmiä valkoisia huoria Knoxvillessä, eikö olekin? aivan siellä Stripillä? Boaaa</w:t>
      </w:r>
    </w:p>
    <w:p>
      <w:r>
        <w:rPr>
          <w:b/>
          <w:u w:val="single"/>
        </w:rPr>
        <w:t xml:space="preserve">62564</w:t>
      </w:r>
    </w:p>
    <w:p>
      <w:r>
        <w:t xml:space="preserve">@ZachIrving Kutsuin ihmisiä juutalaisiksi ja moniksi vittuilijoiksi...</w:t>
      </w:r>
    </w:p>
    <w:p>
      <w:r>
        <w:rPr>
          <w:b/>
          <w:u w:val="single"/>
        </w:rPr>
        <w:t xml:space="preserve">62565</w:t>
      </w:r>
    </w:p>
    <w:p>
      <w:r>
        <w:t xml:space="preserve">@Zach_Dorsey janoinen huora</w:t>
      </w:r>
    </w:p>
    <w:p>
      <w:r>
        <w:rPr>
          <w:b/>
          <w:u w:val="single"/>
        </w:rPr>
        <w:t xml:space="preserve">62566</w:t>
      </w:r>
    </w:p>
    <w:p>
      <w:r>
        <w:t xml:space="preserve">@Zach_Thein sinä nössö</w:t>
      </w:r>
    </w:p>
    <w:p>
      <w:r>
        <w:rPr>
          <w:b/>
          <w:u w:val="single"/>
        </w:rPr>
        <w:t xml:space="preserve">62567</w:t>
      </w:r>
    </w:p>
    <w:p>
      <w:r>
        <w:t xml:space="preserve">@ZakSitton lol cracker</w:t>
      </w:r>
    </w:p>
    <w:p>
      <w:r>
        <w:rPr>
          <w:b/>
          <w:u w:val="single"/>
        </w:rPr>
        <w:t xml:space="preserve">62568</w:t>
      </w:r>
    </w:p>
    <w:p>
      <w:r>
        <w:t xml:space="preserve">@ZaneIsClasker @garrett_winker ei, pidän pillua, miksi häpeäisin sitä?</w:t>
      </w:r>
    </w:p>
    <w:p>
      <w:r>
        <w:rPr>
          <w:b/>
          <w:u w:val="single"/>
        </w:rPr>
        <w:t xml:space="preserve">62569</w:t>
      </w:r>
    </w:p>
    <w:p>
      <w:r>
        <w:t xml:space="preserve">@ZaneIsClasker Photoshopin laittaminen päähän homojen päälle ei ole todiste.</w:t>
      </w:r>
    </w:p>
    <w:p>
      <w:r>
        <w:rPr>
          <w:b/>
          <w:u w:val="single"/>
        </w:rPr>
        <w:t xml:space="preserve">62570</w:t>
      </w:r>
    </w:p>
    <w:p>
      <w:r>
        <w:t xml:space="preserve">@ZaneIsClasker the fuck r u puhuu I told u kerran ja aion kertoa u vastaan nigga I love valkoinen bitch gtf bro</w:t>
      </w:r>
    </w:p>
    <w:p>
      <w:r>
        <w:rPr>
          <w:b/>
          <w:u w:val="single"/>
        </w:rPr>
        <w:t xml:space="preserve">62571</w:t>
      </w:r>
    </w:p>
    <w:p>
      <w:r>
        <w:t xml:space="preserve">@ZayCoolAF #yeet meidän täytyy tehdä vähintään 3 ja pudottaa ne nartut kuten 2 kuukauden välein tai jotain paskaa</w:t>
      </w:r>
    </w:p>
    <w:p>
      <w:r>
        <w:rPr>
          <w:b/>
          <w:u w:val="single"/>
        </w:rPr>
        <w:t xml:space="preserve">62572</w:t>
      </w:r>
    </w:p>
    <w:p>
      <w:r>
        <w:t xml:space="preserve">@ZayySwanson @_EmaniMilan I'm jus Tryn tryn figure out when all dem niccas was together like dat</w:t>
      </w:r>
    </w:p>
    <w:p>
      <w:r>
        <w:rPr>
          <w:b/>
          <w:u w:val="single"/>
        </w:rPr>
        <w:t xml:space="preserve">62573</w:t>
      </w:r>
    </w:p>
    <w:p>
      <w:r>
        <w:t xml:space="preserve">@Zedd sormi minun sykkivä pillua läpät</w:t>
      </w:r>
    </w:p>
    <w:p>
      <w:r>
        <w:rPr>
          <w:b/>
          <w:u w:val="single"/>
        </w:rPr>
        <w:t xml:space="preserve">62574</w:t>
      </w:r>
    </w:p>
    <w:p>
      <w:r>
        <w:t xml:space="preserve">@Zell_GotDaLOUD ämmä tryna päästä sisään ilmaiseksi edistää n paska lmaooo Näen sinut tha leikkaus</w:t>
      </w:r>
    </w:p>
    <w:p>
      <w:r>
        <w:rPr>
          <w:b/>
          <w:u w:val="single"/>
        </w:rPr>
        <w:t xml:space="preserve">62575</w:t>
      </w:r>
    </w:p>
    <w:p>
      <w:r>
        <w:t xml:space="preserve">@Zhugstubble eat bitch</w:t>
      </w:r>
    </w:p>
    <w:p>
      <w:r>
        <w:rPr>
          <w:b/>
          <w:u w:val="single"/>
        </w:rPr>
        <w:t xml:space="preserve">62576</w:t>
      </w:r>
    </w:p>
    <w:p>
      <w:r>
        <w:t xml:space="preserve">@Zhugstubble meet up eat bitch</w:t>
      </w:r>
    </w:p>
    <w:p>
      <w:r>
        <w:rPr>
          <w:b/>
          <w:u w:val="single"/>
        </w:rPr>
        <w:t xml:space="preserve">62577</w:t>
      </w:r>
    </w:p>
    <w:p>
      <w:r>
        <w:t xml:space="preserve">@Zhugstubble tavata niin voin Molly whoop yo bitch ass</w:t>
      </w:r>
    </w:p>
    <w:p>
      <w:r>
        <w:rPr>
          <w:b/>
          <w:u w:val="single"/>
        </w:rPr>
        <w:t xml:space="preserve">62578</w:t>
      </w:r>
    </w:p>
    <w:p>
      <w:r>
        <w:t xml:space="preserve">@Zhugstubble naw nigga mitä on tekeillä em kädet, mitä tapahtui paska puhuit pari kuukautta sitten, syö narttu</w:t>
      </w:r>
    </w:p>
    <w:p>
      <w:r>
        <w:rPr>
          <w:b/>
          <w:u w:val="single"/>
        </w:rPr>
        <w:t xml:space="preserve">62579</w:t>
      </w:r>
    </w:p>
    <w:p>
      <w:r>
        <w:t xml:space="preserve">@ZigzagsxKush Katy ja kirkas järvi huoria</w:t>
      </w:r>
    </w:p>
    <w:p>
      <w:r>
        <w:rPr>
          <w:b/>
          <w:u w:val="single"/>
        </w:rPr>
        <w:t xml:space="preserve">62580</w:t>
      </w:r>
    </w:p>
    <w:p>
      <w:r>
        <w:t xml:space="preserve">@ZitlalyL &amp;#128529;&amp;#128529;&amp;#128529;&amp;#128529;&amp;#128529;&amp;#128529;&amp;#128529;&amp;#128530;&amp;#128530;&amp;#128530;&amp;#128530;&amp;#128530;&amp;#128530;&amp;#128530;&amp;#128530;&amp;#128530;&amp;#128530;&amp;#128530;&amp;#128530;&amp;#128548;&amp;#128548;&amp;#128548;&amp;#128548;&amp;#128548;&amp;#128548; Miten hänen pitäisi kuitenkin houkutella narttuja tutussa? &amp;#128530;</w:t>
      </w:r>
    </w:p>
    <w:p>
      <w:r>
        <w:rPr>
          <w:b/>
          <w:u w:val="single"/>
        </w:rPr>
        <w:t xml:space="preserve">62581</w:t>
      </w:r>
    </w:p>
    <w:p>
      <w:r>
        <w:t xml:space="preserve">@ZitlalyL Tulet ja hän saa kaikki nartut &amp;#128513;</w:t>
      </w:r>
    </w:p>
    <w:p>
      <w:r>
        <w:rPr>
          <w:b/>
          <w:u w:val="single"/>
        </w:rPr>
        <w:t xml:space="preserve">62582</w:t>
      </w:r>
    </w:p>
    <w:p>
      <w:r>
        <w:t xml:space="preserve">@Zohdaa hintit</w:t>
      </w:r>
    </w:p>
    <w:p>
      <w:r>
        <w:rPr>
          <w:b/>
          <w:u w:val="single"/>
        </w:rPr>
        <w:t xml:space="preserve">62583</w:t>
      </w:r>
    </w:p>
    <w:p>
      <w:r>
        <w:t xml:space="preserve">@Zonozi @QuantRyse @Hockeypuck55 Klassiset humalaiset Carterin tekstit eivät koskaan epäonnistu. Hei stfu, olen tulossa tänne. Hups, olen täällä, tule vittu ulos, ämmä.</w:t>
      </w:r>
    </w:p>
    <w:p>
      <w:r>
        <w:rPr>
          <w:b/>
          <w:u w:val="single"/>
        </w:rPr>
        <w:t xml:space="preserve">62584</w:t>
      </w:r>
    </w:p>
    <w:p>
      <w:r>
        <w:t xml:space="preserve">@Zwaaad homo</w:t>
      </w:r>
    </w:p>
    <w:p>
      <w:r>
        <w:rPr>
          <w:b/>
          <w:u w:val="single"/>
        </w:rPr>
        <w:t xml:space="preserve">62585</w:t>
      </w:r>
    </w:p>
    <w:p>
      <w:r>
        <w:t xml:space="preserve">@ZwengerSierra mitä jos sinä @ minua narttu</w:t>
      </w:r>
    </w:p>
    <w:p>
      <w:r>
        <w:rPr>
          <w:b/>
          <w:u w:val="single"/>
        </w:rPr>
        <w:t xml:space="preserve">62586</w:t>
      </w:r>
    </w:p>
    <w:p>
      <w:r>
        <w:t xml:space="preserve">@_2kkz lol ämmä olen intialainen!!!!!! Sinä...</w:t>
      </w:r>
    </w:p>
    <w:p>
      <w:r>
        <w:rPr>
          <w:b/>
          <w:u w:val="single"/>
        </w:rPr>
        <w:t xml:space="preserve">62587</w:t>
      </w:r>
    </w:p>
    <w:p>
      <w:r>
        <w:t xml:space="preserve">@_Aly_baby_ No ainakin jos aiot tehdä jotain, teet sen... Äläkä nalkuta... Vaikka se olisi väärä asia &amp;#128527;</w:t>
      </w:r>
    </w:p>
    <w:p>
      <w:r>
        <w:rPr>
          <w:b/>
          <w:u w:val="single"/>
        </w:rPr>
        <w:t xml:space="preserve">62588</w:t>
      </w:r>
    </w:p>
    <w:p>
      <w:r>
        <w:t xml:space="preserve">@_Andrizzy_ aw drake on, istutko nurkassa ja itket, kun kuuntelet häntä? lmfao, pussy dick rider, how drakes cock taste faggot.</w:t>
      </w:r>
    </w:p>
    <w:p>
      <w:r>
        <w:rPr>
          <w:b/>
          <w:u w:val="single"/>
        </w:rPr>
        <w:t xml:space="preserve">62589</w:t>
      </w:r>
    </w:p>
    <w:p>
      <w:r>
        <w:t xml:space="preserve">@_Andsss siistiä siistiä vittu kanssa u liian nicca</w:t>
      </w:r>
    </w:p>
    <w:p>
      <w:r>
        <w:rPr>
          <w:b/>
          <w:u w:val="single"/>
        </w:rPr>
        <w:t xml:space="preserve">62590</w:t>
      </w:r>
    </w:p>
    <w:p>
      <w:r>
        <w:t xml:space="preserve">@_Angeel14 janoinen perseen huora mene nukkumaan &amp;#128514;&amp;#128514;</w:t>
      </w:r>
    </w:p>
    <w:p>
      <w:r>
        <w:rPr>
          <w:b/>
          <w:u w:val="single"/>
        </w:rPr>
        <w:t xml:space="preserve">62591</w:t>
      </w:r>
    </w:p>
    <w:p>
      <w:r>
        <w:t xml:space="preserve">@_BDOE bro u roskaväkeä että zombeja</w:t>
      </w:r>
    </w:p>
    <w:p>
      <w:r>
        <w:rPr>
          <w:b/>
          <w:u w:val="single"/>
        </w:rPr>
        <w:t xml:space="preserve">62592</w:t>
      </w:r>
    </w:p>
    <w:p>
      <w:r>
        <w:t xml:space="preserve">@_B_R_Y_C_E_ Mitä tapahtui kalastukselle, ämmä?</w:t>
      </w:r>
    </w:p>
    <w:p>
      <w:r>
        <w:rPr>
          <w:b/>
          <w:u w:val="single"/>
        </w:rPr>
        <w:t xml:space="preserve">62593</w:t>
      </w:r>
    </w:p>
    <w:p>
      <w:r>
        <w:t xml:space="preserve">@_BaDa_Bing Jos se jatkuu... Muutun pilluksi lol</w:t>
      </w:r>
    </w:p>
    <w:p>
      <w:r>
        <w:rPr>
          <w:b/>
          <w:u w:val="single"/>
        </w:rPr>
        <w:t xml:space="preserve">62594</w:t>
      </w:r>
    </w:p>
    <w:p>
      <w:r>
        <w:t xml:space="preserve">@_BatGangBitchh no hoe</w:t>
      </w:r>
    </w:p>
    <w:p>
      <w:r>
        <w:rPr>
          <w:b/>
          <w:u w:val="single"/>
        </w:rPr>
        <w:t xml:space="preserve">62595</w:t>
      </w:r>
    </w:p>
    <w:p>
      <w:r>
        <w:t xml:space="preserve">@_BeautifulKeezy @darwinjames125 kohta A ppint an bitch &amp;#128514;&amp;#128514;&amp;#128514;&amp;#128514;&amp;#128128;</w:t>
      </w:r>
    </w:p>
    <w:p>
      <w:r>
        <w:rPr>
          <w:b/>
          <w:u w:val="single"/>
        </w:rPr>
        <w:t xml:space="preserve">62596</w:t>
      </w:r>
    </w:p>
    <w:p>
      <w:r>
        <w:t xml:space="preserve">@_BeautifulKeezy ämmä Kuolin kun luin tuon.</w:t>
      </w:r>
    </w:p>
    <w:p>
      <w:r>
        <w:rPr>
          <w:b/>
          <w:u w:val="single"/>
        </w:rPr>
        <w:t xml:space="preserve">62597</w:t>
      </w:r>
    </w:p>
    <w:p>
      <w:r>
        <w:t xml:space="preserve">@_BeautifulKeezy bitch Wea you going.</w:t>
      </w:r>
    </w:p>
    <w:p>
      <w:r>
        <w:rPr>
          <w:b/>
          <w:u w:val="single"/>
        </w:rPr>
        <w:t xml:space="preserve">62598</w:t>
      </w:r>
    </w:p>
    <w:p>
      <w:r>
        <w:t xml:space="preserve">@_BeautifulKeezy lmfao ämmä puhuin sinulle &amp;#128514;&amp;#128514;</w:t>
      </w:r>
    </w:p>
    <w:p>
      <w:r>
        <w:rPr>
          <w:b/>
          <w:u w:val="single"/>
        </w:rPr>
        <w:t xml:space="preserve">62599</w:t>
      </w:r>
    </w:p>
    <w:p>
      <w:r>
        <w:t xml:space="preserve">@_BeautifulKeezy yess bitch. Messyyy</w:t>
      </w:r>
    </w:p>
    <w:p>
      <w:r>
        <w:rPr>
          <w:b/>
          <w:u w:val="single"/>
        </w:rPr>
        <w:t xml:space="preserve">62600</w:t>
      </w:r>
    </w:p>
    <w:p>
      <w:r>
        <w:t xml:space="preserve">@_BeverlyNoHills narttu... Joten he eivät voi pitää oikeaa neekeriä alhaalla pitkään... &amp;#128546;&amp;#128546;&amp;#128546;&amp;#128546; bruh pyydä äitiä maksamaan tämä lippu minulle!!!!!</w:t>
      </w:r>
    </w:p>
    <w:p>
      <w:r>
        <w:rPr>
          <w:b/>
          <w:u w:val="single"/>
        </w:rPr>
        <w:t xml:space="preserve">62601</w:t>
      </w:r>
    </w:p>
    <w:p>
      <w:r>
        <w:t xml:space="preserve">@_BeverlyNoHills olet niin vitun ilkeä. Sinua pidettiin kiinni väärästä pillusta. Sanon , et varmaan enää ikinä suutele minua!!! Minä eroan sinusta!</w:t>
      </w:r>
    </w:p>
    <w:p>
      <w:r>
        <w:rPr>
          <w:b/>
          <w:u w:val="single"/>
        </w:rPr>
        <w:t xml:space="preserve">62602</w:t>
      </w:r>
    </w:p>
    <w:p>
      <w:r>
        <w:t xml:space="preserve">@_BradleyC luistella 2 roskakoriin :(:( luistella 3 oli vuohi DLC</w:t>
      </w:r>
    </w:p>
    <w:p>
      <w:r>
        <w:rPr>
          <w:b/>
          <w:u w:val="single"/>
        </w:rPr>
        <w:t xml:space="preserve">62603</w:t>
      </w:r>
    </w:p>
    <w:p>
      <w:r>
        <w:t xml:space="preserve">@_BrwnSkinBeaute ahh Olen liian narttu asuakseni kampuksen ulkopuolella. Laiskuttelen enkä haluaisi ajaa kotiin :)</w:t>
      </w:r>
    </w:p>
    <w:p>
      <w:r>
        <w:rPr>
          <w:b/>
          <w:u w:val="single"/>
        </w:rPr>
        <w:t xml:space="preserve">62604</w:t>
      </w:r>
    </w:p>
    <w:p>
      <w:r>
        <w:t xml:space="preserve">@_C_Parris69_ Kuvasi saa sinut näyttämään vakavalta homolta. #justsayin lol</w:t>
      </w:r>
    </w:p>
    <w:p>
      <w:r>
        <w:rPr>
          <w:b/>
          <w:u w:val="single"/>
        </w:rPr>
        <w:t xml:space="preserve">62605</w:t>
      </w:r>
    </w:p>
    <w:p>
      <w:r>
        <w:t xml:space="preserve">@_CaliStrong - lol on mahdollista, että huora voi kohdella sinua oikealla tavalla, mutta rakastaa hän sinua oikealla tavalla? Ei. Huora on huora.</w:t>
      </w:r>
    </w:p>
    <w:p>
      <w:r>
        <w:rPr>
          <w:b/>
          <w:u w:val="single"/>
        </w:rPr>
        <w:t xml:space="preserve">62606</w:t>
      </w:r>
    </w:p>
    <w:p>
      <w:r>
        <w:t xml:space="preserve">@_CaliStrong - lol ajattele sitä, on olemassa oikea tapa &amp;amp; väärä tapa rakastaa jotakuta. huora voi vain rakastaa sinua sen takia, mitä sinulla on.</w:t>
      </w:r>
    </w:p>
    <w:p>
      <w:r>
        <w:rPr>
          <w:b/>
          <w:u w:val="single"/>
        </w:rPr>
        <w:t xml:space="preserve">62607</w:t>
      </w:r>
    </w:p>
    <w:p>
      <w:r>
        <w:t xml:space="preserve">@_CharlieA_37 @sean_landez07 te kaikki olette kaikki pieniä paskiaisia, jotka ovat narttuja...</w:t>
      </w:r>
    </w:p>
    <w:p>
      <w:r>
        <w:rPr>
          <w:b/>
          <w:u w:val="single"/>
        </w:rPr>
        <w:t xml:space="preserve">62608</w:t>
      </w:r>
    </w:p>
    <w:p>
      <w:r>
        <w:t xml:space="preserve">@_Corayma @LuivilleSluggah TF näytänkö minä, toimitusnarttu vai mitä ahaha</w:t>
      </w:r>
    </w:p>
    <w:p>
      <w:r>
        <w:rPr>
          <w:b/>
          <w:u w:val="single"/>
        </w:rPr>
        <w:t xml:space="preserve">62609</w:t>
      </w:r>
    </w:p>
    <w:p>
      <w:r>
        <w:t xml:space="preserve">@_DCorNothing_ @KyariesDa4 hänen pitäisi! Kyllästyin kuulemaan, kuinka hän voi syödä pillua 10,000 tavalla kuin piru &amp;#128514;&amp;#128514;</w:t>
      </w:r>
    </w:p>
    <w:p>
      <w:r>
        <w:rPr>
          <w:b/>
          <w:u w:val="single"/>
        </w:rPr>
        <w:t xml:space="preserve">62610</w:t>
      </w:r>
    </w:p>
    <w:p>
      <w:r>
        <w:t xml:space="preserve">@_DRACHEOFFICIAL Olen yrittänyt. Painan aina ALT+F4 ja syön megatäytteisiä keksejä, koska en saa selvää noista ohjelmista. lol.</w:t>
      </w:r>
    </w:p>
    <w:p>
      <w:r>
        <w:rPr>
          <w:b/>
          <w:u w:val="single"/>
        </w:rPr>
        <w:t xml:space="preserve">62611</w:t>
      </w:r>
    </w:p>
    <w:p>
      <w:r>
        <w:t xml:space="preserve">@_Dbankss vai miksi? Thts my lor bae tho wyd why u fucking up hoe?</w:t>
      </w:r>
    </w:p>
    <w:p>
      <w:r>
        <w:rPr>
          <w:b/>
          <w:u w:val="single"/>
        </w:rPr>
        <w:t xml:space="preserve">62612</w:t>
      </w:r>
    </w:p>
    <w:p>
      <w:r>
        <w:t xml:space="preserve">@_Dingyyybritt_ katso mitä juuri sanoit lls uusi aikakausi Tyttö bye tappaa narttuja w Kindness &amp;amp;&amp;amp; wht serkku?</w:t>
      </w:r>
    </w:p>
    <w:p>
      <w:r>
        <w:rPr>
          <w:b/>
          <w:u w:val="single"/>
        </w:rPr>
        <w:t xml:space="preserve">62613</w:t>
      </w:r>
    </w:p>
    <w:p>
      <w:r>
        <w:t xml:space="preserve">@_Djweezlove ei mitä sanoin . Haluan DJ:n miksaavan kappaleen siitä riippumatta omaan käyttöönsä ! Video gon olla typerä retarded kanssa reg versi</w:t>
      </w:r>
    </w:p>
    <w:p>
      <w:r>
        <w:rPr>
          <w:b/>
          <w:u w:val="single"/>
        </w:rPr>
        <w:t xml:space="preserve">62614</w:t>
      </w:r>
    </w:p>
    <w:p>
      <w:r>
        <w:t xml:space="preserve">@_Dreamchasers2 "aint nobody got no time fo dat" (ghetto black lady voice)</w:t>
      </w:r>
    </w:p>
    <w:p>
      <w:r>
        <w:rPr>
          <w:b/>
          <w:u w:val="single"/>
        </w:rPr>
        <w:t xml:space="preserve">62615</w:t>
      </w:r>
    </w:p>
    <w:p>
      <w:r>
        <w:t xml:space="preserve">@_Dukefan @KentuckyFanPage siksi meillä oli 8 runkosarjan tappiota...... #you #are #retarded</w:t>
      </w:r>
    </w:p>
    <w:p>
      <w:r>
        <w:rPr>
          <w:b/>
          <w:u w:val="single"/>
        </w:rPr>
        <w:t xml:space="preserve">62616</w:t>
      </w:r>
    </w:p>
    <w:p>
      <w:r>
        <w:t xml:space="preserve">@_EB_Games @BigBBrown Haistakaa vittu kaikki huorat. lol.</w:t>
      </w:r>
    </w:p>
    <w:p>
      <w:r>
        <w:rPr>
          <w:b/>
          <w:u w:val="single"/>
        </w:rPr>
        <w:t xml:space="preserve">62617</w:t>
      </w:r>
    </w:p>
    <w:p>
      <w:r>
        <w:t xml:space="preserve">@_ElenaRaquel_ sen swag bitch aha</w:t>
      </w:r>
    </w:p>
    <w:p>
      <w:r>
        <w:rPr>
          <w:b/>
          <w:u w:val="single"/>
        </w:rPr>
        <w:t xml:space="preserve">62618</w:t>
      </w:r>
    </w:p>
    <w:p>
      <w:r>
        <w:t xml:space="preserve">@_GOLDwhippp homot, vanhukset, ajokyvyttömät ihmiset, juopuneet ihmiset...</w:t>
      </w:r>
    </w:p>
    <w:p>
      <w:r>
        <w:rPr>
          <w:b/>
          <w:u w:val="single"/>
        </w:rPr>
        <w:t xml:space="preserve">62619</w:t>
      </w:r>
    </w:p>
    <w:p>
      <w:r>
        <w:t xml:space="preserve">@_IAMKEN vittu Brett Farve punaniska perse, hän stuckup hän ei välitä paska lol hän olla kampuksella toimii kuin hän paska</w:t>
      </w:r>
    </w:p>
    <w:p>
      <w:r>
        <w:rPr>
          <w:b/>
          <w:u w:val="single"/>
        </w:rPr>
        <w:t xml:space="preserve">62620</w:t>
      </w:r>
    </w:p>
    <w:p>
      <w:r>
        <w:t xml:space="preserve">@_IAMKEN pääset joukkueeseen, ne neekerit ovat roskasakkia. Lol</w:t>
      </w:r>
    </w:p>
    <w:p>
      <w:r>
        <w:rPr>
          <w:b/>
          <w:u w:val="single"/>
        </w:rPr>
        <w:t xml:space="preserve">62621</w:t>
      </w:r>
    </w:p>
    <w:p>
      <w:r>
        <w:t xml:space="preserve">@_IAmDriven_ @HDRealtor ei ole edes varma bro, Im sivuuttaa nämä loukkaantuneet nartut tänään...lol</w:t>
      </w:r>
    </w:p>
    <w:p>
      <w:r>
        <w:rPr>
          <w:b/>
          <w:u w:val="single"/>
        </w:rPr>
        <w:t xml:space="preserve">62622</w:t>
      </w:r>
    </w:p>
    <w:p>
      <w:r>
        <w:t xml:space="preserve">@_IamQuiNichole &amp;#128514;&amp;#128514;&amp;#128514; se on laulu, ion kno y hän viittasi hänen tuleva vaimonsa narttu</w:t>
      </w:r>
    </w:p>
    <w:p>
      <w:r>
        <w:rPr>
          <w:b/>
          <w:u w:val="single"/>
        </w:rPr>
        <w:t xml:space="preserve">62623</w:t>
      </w:r>
    </w:p>
    <w:p>
      <w:r>
        <w:t xml:space="preserve">@_InhaleLove_ bitches love some Alex from target &amp;#128527;</w:t>
      </w:r>
    </w:p>
    <w:p>
      <w:r>
        <w:rPr>
          <w:b/>
          <w:u w:val="single"/>
        </w:rPr>
        <w:t xml:space="preserve">62624</w:t>
      </w:r>
    </w:p>
    <w:p>
      <w:r>
        <w:t xml:space="preserve">@_JaelynBeeeeee joku näyttää kuolla ensimmäisen putket flappy lintu lol!</w:t>
      </w:r>
    </w:p>
    <w:p>
      <w:r>
        <w:rPr>
          <w:b/>
          <w:u w:val="single"/>
        </w:rPr>
        <w:t xml:space="preserve">62625</w:t>
      </w:r>
    </w:p>
    <w:p>
      <w:r>
        <w:t xml:space="preserve">@_James_Kirby_ @mflury30 back off ya queer bag</w:t>
      </w:r>
    </w:p>
    <w:p>
      <w:r>
        <w:rPr>
          <w:b/>
          <w:u w:val="single"/>
        </w:rPr>
        <w:t xml:space="preserve">62626</w:t>
      </w:r>
    </w:p>
    <w:p>
      <w:r>
        <w:t xml:space="preserve">@_KaeeJones Minun on löydettävä heidät, tiedän, että Cali sai ne huorat...</w:t>
      </w:r>
    </w:p>
    <w:p>
      <w:r>
        <w:rPr>
          <w:b/>
          <w:u w:val="single"/>
        </w:rPr>
        <w:t xml:space="preserve">62627</w:t>
      </w:r>
    </w:p>
    <w:p>
      <w:r>
        <w:t xml:space="preserve">@_KaeeJones lmaooo poika luuli hän wS kaikenlaista oikeaa oikeinkirjoitusta, että huora</w:t>
      </w:r>
    </w:p>
    <w:p>
      <w:r>
        <w:rPr>
          <w:b/>
          <w:u w:val="single"/>
        </w:rPr>
        <w:t xml:space="preserve">62628</w:t>
      </w:r>
    </w:p>
    <w:p>
      <w:r>
        <w:t xml:space="preserve">@_KaeeJones lintu lähti juoksemaan perseestäsi.</w:t>
      </w:r>
    </w:p>
    <w:p>
      <w:r>
        <w:rPr>
          <w:b/>
          <w:u w:val="single"/>
        </w:rPr>
        <w:t xml:space="preserve">62629</w:t>
      </w:r>
    </w:p>
    <w:p>
      <w:r>
        <w:t xml:space="preserve">@_Lakers4Life24 Tracy Morgan on surullinen vertailu..... Yritä nyt vielä, Dwight Howard on tarkin. Typerä apina.</w:t>
      </w:r>
    </w:p>
    <w:p>
      <w:r>
        <w:rPr>
          <w:b/>
          <w:u w:val="single"/>
        </w:rPr>
        <w:t xml:space="preserve">62630</w:t>
      </w:r>
    </w:p>
    <w:p>
      <w:r>
        <w:t xml:space="preserve">@_Leeyoo @GoldFlacko niggah en ole yo lil bro vittu</w:t>
      </w:r>
    </w:p>
    <w:p>
      <w:r>
        <w:rPr>
          <w:b/>
          <w:u w:val="single"/>
        </w:rPr>
        <w:t xml:space="preserve">62631</w:t>
      </w:r>
    </w:p>
    <w:p>
      <w:r>
        <w:t xml:space="preserve">@_Leeyoo what niggah</w:t>
      </w:r>
    </w:p>
    <w:p>
      <w:r>
        <w:rPr>
          <w:b/>
          <w:u w:val="single"/>
        </w:rPr>
        <w:t xml:space="preserve">62632</w:t>
      </w:r>
    </w:p>
    <w:p>
      <w:r>
        <w:t xml:space="preserve">@_LezzzBeHonest</w:t>
        <w:br/>
        <w:t xml:space="preserve">Olen värillinen. Ei pitäisi olla hyvä vaikutus</w:t>
      </w:r>
    </w:p>
    <w:p>
      <w:r>
        <w:rPr>
          <w:b/>
          <w:u w:val="single"/>
        </w:rPr>
        <w:t xml:space="preserve">62633</w:t>
      </w:r>
    </w:p>
    <w:p>
      <w:r>
        <w:t xml:space="preserve">@_LezzzBeHonest</w:t>
        <w:br/>
        <w:t xml:space="preserve">Me bitch!</w:t>
      </w:r>
    </w:p>
    <w:p>
      <w:r>
        <w:rPr>
          <w:b/>
          <w:u w:val="single"/>
        </w:rPr>
        <w:t xml:space="preserve">62634</w:t>
      </w:r>
    </w:p>
    <w:p>
      <w:r>
        <w:t xml:space="preserve">@_LifeOfSin theeepp se on minun narttu</w:t>
      </w:r>
    </w:p>
    <w:p>
      <w:r>
        <w:rPr>
          <w:b/>
          <w:u w:val="single"/>
        </w:rPr>
        <w:t xml:space="preserve">62635</w:t>
      </w:r>
    </w:p>
    <w:p>
      <w:r>
        <w:t xml:space="preserve">@_Linsanity22 derrrrrrrrr, 1. hänen kappaleensa ovat todella hyviä verrattuna muuhun roskaväkeen, +++ shes SUCH showman omg</w:t>
      </w:r>
    </w:p>
    <w:p>
      <w:r>
        <w:rPr>
          <w:b/>
          <w:u w:val="single"/>
        </w:rPr>
        <w:t xml:space="preserve">62636</w:t>
      </w:r>
    </w:p>
    <w:p>
      <w:r>
        <w:t xml:space="preserve">@_LrAnderson että hoe yli että</w:t>
      </w:r>
    </w:p>
    <w:p>
      <w:r>
        <w:rPr>
          <w:b/>
          <w:u w:val="single"/>
        </w:rPr>
        <w:t xml:space="preserve">62637</w:t>
      </w:r>
    </w:p>
    <w:p>
      <w:r>
        <w:t xml:space="preserve">@_Maniac_Mind_ @Marcfoor4 stfu että mitä aion tehdä ja vain vittu oh pussy mainoksia neekeri</w:t>
      </w:r>
    </w:p>
    <w:p>
      <w:r>
        <w:rPr>
          <w:b/>
          <w:u w:val="single"/>
        </w:rPr>
        <w:t xml:space="preserve">62638</w:t>
      </w:r>
    </w:p>
    <w:p>
      <w:r>
        <w:t xml:space="preserve">@_Maniac_Mind_ @jet_life12 @Nick_504_ Am the bitch but u the one steady talking stfu and be bout shit hoe ass nigga</w:t>
      </w:r>
    </w:p>
    <w:p>
      <w:r>
        <w:rPr>
          <w:b/>
          <w:u w:val="single"/>
        </w:rPr>
        <w:t xml:space="preserve">62639</w:t>
      </w:r>
    </w:p>
    <w:p>
      <w:r>
        <w:t xml:space="preserve">@_Maniac_Mind_ @jet_life12 @Nick_504_ Sanoin, että olen kotoisin mistä, lopeta sanojen laittaminen suuhuni, niin tekisi narttu.</w:t>
      </w:r>
    </w:p>
    <w:p>
      <w:r>
        <w:rPr>
          <w:b/>
          <w:u w:val="single"/>
        </w:rPr>
        <w:t xml:space="preserve">62640</w:t>
      </w:r>
    </w:p>
    <w:p>
      <w:r>
        <w:t xml:space="preserve">@_Maniac_Mind_ Minulla ei ole mitään riitaa kanssasi, mutta sano Alexille, että lakkaa käyttäytymästä kuin ämmä ja tuo ankanperse tänne.</w:t>
      </w:r>
    </w:p>
    <w:p>
      <w:r>
        <w:rPr>
          <w:b/>
          <w:u w:val="single"/>
        </w:rPr>
        <w:t xml:space="preserve">62641</w:t>
      </w:r>
    </w:p>
    <w:p>
      <w:r>
        <w:t xml:space="preserve">@_MariaPetrova @markkelly1983 @MissStef0318 @SamHarrisOrg Kuka? Ok, oikeistolaiset teabaggerit, asehullut (kuten Harris), helvetti, jopa vitun poliisit.</w:t>
      </w:r>
    </w:p>
    <w:p>
      <w:r>
        <w:rPr>
          <w:b/>
          <w:u w:val="single"/>
        </w:rPr>
        <w:t xml:space="preserve">62642</w:t>
      </w:r>
    </w:p>
    <w:p>
      <w:r>
        <w:t xml:space="preserve">@_Marzzz neekeri</w:t>
      </w:r>
    </w:p>
    <w:p>
      <w:r>
        <w:rPr>
          <w:b/>
          <w:u w:val="single"/>
        </w:rPr>
        <w:t xml:space="preserve">62643</w:t>
      </w:r>
    </w:p>
    <w:p>
      <w:r>
        <w:t xml:space="preserve">@_MckenzieNoel kaipaan sinua narttu</w:t>
      </w:r>
    </w:p>
    <w:p>
      <w:r>
        <w:rPr>
          <w:b/>
          <w:u w:val="single"/>
        </w:rPr>
        <w:t xml:space="preserve">62644</w:t>
      </w:r>
    </w:p>
    <w:p>
      <w:r>
        <w:t xml:space="preserve">@_MostDope95_ Jenny sanoo, että olet paha ämmä.</w:t>
      </w:r>
    </w:p>
    <w:p>
      <w:r>
        <w:rPr>
          <w:b/>
          <w:u w:val="single"/>
        </w:rPr>
        <w:t xml:space="preserve">62645</w:t>
      </w:r>
    </w:p>
    <w:p>
      <w:r>
        <w:t xml:space="preserve">@_Nadiaxo homot</w:t>
      </w:r>
    </w:p>
    <w:p>
      <w:r>
        <w:rPr>
          <w:b/>
          <w:u w:val="single"/>
        </w:rPr>
        <w:t xml:space="preserve">62646</w:t>
      </w:r>
    </w:p>
    <w:p>
      <w:r>
        <w:t xml:space="preserve">@_NoLackingg Olen tavallaan tajunnut lil vähän, kun u sanoi narttu u söpö</w:t>
      </w:r>
    </w:p>
    <w:p>
      <w:r>
        <w:rPr>
          <w:b/>
          <w:u w:val="single"/>
        </w:rPr>
        <w:t xml:space="preserve">62647</w:t>
      </w:r>
    </w:p>
    <w:p>
      <w:r>
        <w:t xml:space="preserve">@_PRAWDA_ kuolee? Voi ämmä. poistukaa maininnoistani. hänen viimeinen aikakautensa oli valtava. #Ykkösalbumi. #1 kiertue. Golden Globe (jatkuu) http://t.co/gkuJXIaDep http://t.co/gkuJXIaDep</w:t>
      </w:r>
    </w:p>
    <w:p>
      <w:r>
        <w:rPr>
          <w:b/>
          <w:u w:val="single"/>
        </w:rPr>
        <w:t xml:space="preserve">62648</w:t>
      </w:r>
    </w:p>
    <w:p>
      <w:r>
        <w:t xml:space="preserve">@_Perarl ämmä kaikki nämä paksut ämmät, joilla on perse ulos televisiossa, tee mitä haluat.</w:t>
      </w:r>
    </w:p>
    <w:p>
      <w:r>
        <w:rPr>
          <w:b/>
          <w:u w:val="single"/>
        </w:rPr>
        <w:t xml:space="preserve">62649</w:t>
      </w:r>
    </w:p>
    <w:p>
      <w:r>
        <w:t xml:space="preserve">@_Perarl hän tarvitsee päivämäärän isoäiti, olen liian turnt up hänen lil pillua perse, bro ja kutsuin häntä lil vauvan nimiä kuin ontuva &amp;amp; dorko</w:t>
      </w:r>
    </w:p>
    <w:p>
      <w:r>
        <w:rPr>
          <w:b/>
          <w:u w:val="single"/>
        </w:rPr>
        <w:t xml:space="preserve">62650</w:t>
      </w:r>
    </w:p>
    <w:p>
      <w:r>
        <w:t xml:space="preserve">@_Rachel_Robbins on aidoin ämmä täällä rt</w:t>
      </w:r>
    </w:p>
    <w:p>
      <w:r>
        <w:rPr>
          <w:b/>
          <w:u w:val="single"/>
        </w:rPr>
        <w:t xml:space="preserve">62651</w:t>
      </w:r>
    </w:p>
    <w:p>
      <w:r>
        <w:t xml:space="preserve">@_RenaissanceJay älä lähetä minulle niitä laatikoita, jotka pudotimme da mileen, nekru. Got da dro droid na drum fo a pussy boy yeer me?</w:t>
      </w:r>
    </w:p>
    <w:p>
      <w:r>
        <w:rPr>
          <w:b/>
          <w:u w:val="single"/>
        </w:rPr>
        <w:t xml:space="preserve">62652</w:t>
      </w:r>
    </w:p>
    <w:p>
      <w:r>
        <w:t xml:space="preserve">@_RenaissanceJay ota loredo-pihvi. Out dat bitch if u ballin</w:t>
      </w:r>
    </w:p>
    <w:p>
      <w:r>
        <w:rPr>
          <w:b/>
          <w:u w:val="single"/>
        </w:rPr>
        <w:t xml:space="preserve">62653</w:t>
      </w:r>
    </w:p>
    <w:p>
      <w:r>
        <w:t xml:space="preserve">@_RenaissanceJay nigga stop hatin bitches be feelin coolio b. N kaksi jos luulet dem bitch teki neekerit sai yo takaisin u smokin iso mato paska</w:t>
      </w:r>
    </w:p>
    <w:p>
      <w:r>
        <w:rPr>
          <w:b/>
          <w:u w:val="single"/>
        </w:rPr>
        <w:t xml:space="preserve">62654</w:t>
      </w:r>
    </w:p>
    <w:p>
      <w:r>
        <w:t xml:space="preserve">@_RenaissanceJay pussy</w:t>
      </w:r>
    </w:p>
    <w:p>
      <w:r>
        <w:rPr>
          <w:b/>
          <w:u w:val="single"/>
        </w:rPr>
        <w:t xml:space="preserve">62655</w:t>
      </w:r>
    </w:p>
    <w:p>
      <w:r>
        <w:t xml:space="preserve">@_ReneashaC @RishaaWilliams Hoe yu erbody bitch &amp;#128514;&amp;#9996;</w:t>
      </w:r>
    </w:p>
    <w:p>
      <w:r>
        <w:rPr>
          <w:b/>
          <w:u w:val="single"/>
        </w:rPr>
        <w:t xml:space="preserve">62656</w:t>
      </w:r>
    </w:p>
    <w:p>
      <w:r>
        <w:t xml:space="preserve">@_RichHomieKevin mene nukkumaan niggah lol</w:t>
      </w:r>
    </w:p>
    <w:p>
      <w:r>
        <w:rPr>
          <w:b/>
          <w:u w:val="single"/>
        </w:rPr>
        <w:t xml:space="preserve">62657</w:t>
      </w:r>
    </w:p>
    <w:p>
      <w:r>
        <w:t xml:space="preserve">@_Saltlife13 Lol chill pussy</w:t>
      </w:r>
    </w:p>
    <w:p>
      <w:r>
        <w:rPr>
          <w:b/>
          <w:u w:val="single"/>
        </w:rPr>
        <w:t xml:space="preserve">62658</w:t>
      </w:r>
    </w:p>
    <w:p>
      <w:r>
        <w:t xml:space="preserve">@_Saltlife13 Pitkä tarina lol mutta olen kaivannut sinua homo</w:t>
      </w:r>
    </w:p>
    <w:p>
      <w:r>
        <w:rPr>
          <w:b/>
          <w:u w:val="single"/>
        </w:rPr>
        <w:t xml:space="preserve">62659</w:t>
      </w:r>
    </w:p>
    <w:p>
      <w:r>
        <w:t xml:space="preserve">@_SiNCERE18 ; LMAO! . huorat erityisen herkkiä tekstiviestillä.. He vannovat kuulevansa äänensävysi jokaisessa kirjeessä. Alan käyttää PUNCTUATION'S .</w:t>
      </w:r>
    </w:p>
    <w:p>
      <w:r>
        <w:rPr>
          <w:b/>
          <w:u w:val="single"/>
        </w:rPr>
        <w:t xml:space="preserve">62660</w:t>
      </w:r>
    </w:p>
    <w:p>
      <w:r>
        <w:t xml:space="preserve">@_SoulSurvivor_ @zakbauer Minulla ei ole mitään ongelmia zakin kanssa, mutta vaikutat homolta http://t.co/NbFAArxvRP</w:t>
      </w:r>
    </w:p>
    <w:p>
      <w:r>
        <w:rPr>
          <w:b/>
          <w:u w:val="single"/>
        </w:rPr>
        <w:t xml:space="preserve">62661</w:t>
      </w:r>
    </w:p>
    <w:p>
      <w:r>
        <w:t xml:space="preserve">@_SparkleLikeZen säästää sinulle brownie*</w:t>
      </w:r>
    </w:p>
    <w:p>
      <w:r>
        <w:rPr>
          <w:b/>
          <w:u w:val="single"/>
        </w:rPr>
        <w:t xml:space="preserve">62662</w:t>
      </w:r>
    </w:p>
    <w:p>
      <w:r>
        <w:t xml:space="preserve">@_SqueezeMeBaby älä kerro tyhmille huorille, että -</w:t>
      </w:r>
    </w:p>
    <w:p>
      <w:r>
        <w:rPr>
          <w:b/>
          <w:u w:val="single"/>
        </w:rPr>
        <w:t xml:space="preserve">62663</w:t>
      </w:r>
    </w:p>
    <w:p>
      <w:r>
        <w:t xml:space="preserve">@_StarrHall_ @Rene_gadeCowboy Olen aivan sanaton.Tuo ämmä on HULLU.</w:t>
      </w:r>
    </w:p>
    <w:p>
      <w:r>
        <w:rPr>
          <w:b/>
          <w:u w:val="single"/>
        </w:rPr>
        <w:t xml:space="preserve">62664</w:t>
      </w:r>
    </w:p>
    <w:p>
      <w:r>
        <w:t xml:space="preserve">@_TajMahal_ @_El_Padrino__ @AbellaXXX Olen lmao fa real cuz Näin todella hänen heittää dat bitch ympyrässä lol</w:t>
      </w:r>
    </w:p>
    <w:p>
      <w:r>
        <w:rPr>
          <w:b/>
          <w:u w:val="single"/>
        </w:rPr>
        <w:t xml:space="preserve">62665</w:t>
      </w:r>
    </w:p>
    <w:p>
      <w:r>
        <w:t xml:space="preserve">@_That_Vibe_ ämmä Olen Gretchen Weiners Teen mitä haluan...</w:t>
      </w:r>
    </w:p>
    <w:p>
      <w:r>
        <w:rPr>
          <w:b/>
          <w:u w:val="single"/>
        </w:rPr>
        <w:t xml:space="preserve">62666</w:t>
      </w:r>
    </w:p>
    <w:p>
      <w:r>
        <w:t xml:space="preserve">@_TheBlackNerd wyd fag</w:t>
      </w:r>
    </w:p>
    <w:p>
      <w:r>
        <w:rPr>
          <w:b/>
          <w:u w:val="single"/>
        </w:rPr>
        <w:t xml:space="preserve">62667</w:t>
      </w:r>
    </w:p>
    <w:p>
      <w:r>
        <w:t xml:space="preserve">@_TheCrownedHead &amp;#128548;&amp;#128514;&amp;#128514;&amp;#128514;&amp;#128514; bitch</w:t>
      </w:r>
    </w:p>
    <w:p>
      <w:r>
        <w:rPr>
          <w:b/>
          <w:u w:val="single"/>
        </w:rPr>
        <w:t xml:space="preserve">62668</w:t>
      </w:r>
    </w:p>
    <w:p>
      <w:r>
        <w:t xml:space="preserve">@_TriggaPlease_ @kanyewest hän on homo</w:t>
      </w:r>
    </w:p>
    <w:p>
      <w:r>
        <w:rPr>
          <w:b/>
          <w:u w:val="single"/>
        </w:rPr>
        <w:t xml:space="preserve">62669</w:t>
      </w:r>
    </w:p>
    <w:p>
      <w:r>
        <w:t xml:space="preserve">@_TriggaPlease_ neekeri haloo?</w:t>
      </w:r>
    </w:p>
    <w:p>
      <w:r>
        <w:rPr>
          <w:b/>
          <w:u w:val="single"/>
        </w:rPr>
        <w:t xml:space="preserve">62670</w:t>
      </w:r>
    </w:p>
    <w:p>
      <w:r>
        <w:t xml:space="preserve">@_TurnDownDre @Jordan__Grimes @kushdaddycorr @TRob_waddUP se on totta idk miksi edes tässä convo sinä tyhmä neekeri huomiota huora</w:t>
      </w:r>
    </w:p>
    <w:p>
      <w:r>
        <w:rPr>
          <w:b/>
          <w:u w:val="single"/>
        </w:rPr>
        <w:t xml:space="preserve">62671</w:t>
      </w:r>
    </w:p>
    <w:p>
      <w:r>
        <w:t xml:space="preserve">@_TurnDownDre @kushdaddycorr Voin haistaa paistetun kanaperseesi kilometrin päässä boi ja puhdistaa ilkeät perseen korvasi ratchet bitch</w:t>
      </w:r>
    </w:p>
    <w:p>
      <w:r>
        <w:rPr>
          <w:b/>
          <w:u w:val="single"/>
        </w:rPr>
        <w:t xml:space="preserve">62672</w:t>
      </w:r>
    </w:p>
    <w:p>
      <w:r>
        <w:t xml:space="preserve">@_TurnDownDre @kushdaddycorr lmao sinä tyhmä neekeri</w:t>
      </w:r>
    </w:p>
    <w:p>
      <w:r>
        <w:rPr>
          <w:b/>
          <w:u w:val="single"/>
        </w:rPr>
        <w:t xml:space="preserve">62673</w:t>
      </w:r>
    </w:p>
    <w:p>
      <w:r>
        <w:t xml:space="preserve">@_VIVMMXII yuhh I'm finna hit that hoe! &amp;#128513;&amp;#128077;</w:t>
      </w:r>
    </w:p>
    <w:p>
      <w:r>
        <w:rPr>
          <w:b/>
          <w:u w:val="single"/>
        </w:rPr>
        <w:t xml:space="preserve">62674</w:t>
      </w:r>
    </w:p>
    <w:p>
      <w:r>
        <w:t xml:space="preserve">@_WORDtotheWISE kuinka monta kertaa olet kuunnellut tuota pillulaulua tänään?</w:t>
      </w:r>
    </w:p>
    <w:p>
      <w:r>
        <w:rPr>
          <w:b/>
          <w:u w:val="single"/>
        </w:rPr>
        <w:t xml:space="preserve">62675</w:t>
      </w:r>
    </w:p>
    <w:p>
      <w:r>
        <w:t xml:space="preserve">@_WORDtotheWISE jotain huora paskaa</w:t>
      </w:r>
    </w:p>
    <w:p>
      <w:r>
        <w:rPr>
          <w:b/>
          <w:u w:val="single"/>
        </w:rPr>
        <w:t xml:space="preserve">62676</w:t>
      </w:r>
    </w:p>
    <w:p>
      <w:r>
        <w:t xml:space="preserve">@_WORDtotheWISE sinun on täytynyt lähettää lintukutsu, koska en saanut paskaakaan...</w:t>
      </w:r>
    </w:p>
    <w:p>
      <w:r>
        <w:rPr>
          <w:b/>
          <w:u w:val="single"/>
        </w:rPr>
        <w:t xml:space="preserve">62677</w:t>
      </w:r>
    </w:p>
    <w:p>
      <w:r>
        <w:t xml:space="preserve">@_XoXoXoKelsey_ helvetin naw vittu ne nartut palvelee heitä oikeassa</w:t>
      </w:r>
    </w:p>
    <w:p>
      <w:r>
        <w:rPr>
          <w:b/>
          <w:u w:val="single"/>
        </w:rPr>
        <w:t xml:space="preserve">62678</w:t>
      </w:r>
    </w:p>
    <w:p>
      <w:r>
        <w:t xml:space="preserve">@_YdotM todella thou im looking like Hulk Hogan in this bitch</w:t>
      </w:r>
    </w:p>
    <w:p>
      <w:r>
        <w:rPr>
          <w:b/>
          <w:u w:val="single"/>
        </w:rPr>
        <w:t xml:space="preserve">62679</w:t>
      </w:r>
    </w:p>
    <w:p>
      <w:r>
        <w:t xml:space="preserve">@__0utcast___ mutta sitten he sanoivat "oh nah ur ei" mutta hemmo olen tulossa olemaan sydämetön ämmä etkö ole tavannut minut</w:t>
      </w:r>
    </w:p>
    <w:p>
      <w:r>
        <w:rPr>
          <w:b/>
          <w:u w:val="single"/>
        </w:rPr>
        <w:t xml:space="preserve">62680</w:t>
      </w:r>
    </w:p>
    <w:p>
      <w:r>
        <w:t xml:space="preserve">@__Black_Jesus ämmä u tiedät mitä tarkoitan oikeinkirjoitus mestari nämä pähkinät</w:t>
      </w:r>
    </w:p>
    <w:p>
      <w:r>
        <w:rPr>
          <w:b/>
          <w:u w:val="single"/>
        </w:rPr>
        <w:t xml:space="preserve">62681</w:t>
      </w:r>
    </w:p>
    <w:p>
      <w:r>
        <w:t xml:space="preserve">@__Black_Jesus joo, unohdin, että puhuin degeneroituneelle homolle.</w:t>
      </w:r>
    </w:p>
    <w:p>
      <w:r>
        <w:rPr>
          <w:b/>
          <w:u w:val="single"/>
        </w:rPr>
        <w:t xml:space="preserve">62682</w:t>
      </w:r>
    </w:p>
    <w:p>
      <w:r>
        <w:t xml:space="preserve">@__C_h_i_n_g__ tyttäresi voi deittailla tätä pikku hinttaripussia @Bekkalina13 @PimpSlapnCow http://t.co/4SabX0mcus</w:t>
      </w:r>
    </w:p>
    <w:p>
      <w:r>
        <w:rPr>
          <w:b/>
          <w:u w:val="single"/>
        </w:rPr>
        <w:t xml:space="preserve">62683</w:t>
      </w:r>
    </w:p>
    <w:p>
      <w:r>
        <w:t xml:space="preserve">@__DatTootieGurl tuo huora ei osaa laittaa ruokaa.</w:t>
      </w:r>
    </w:p>
    <w:p>
      <w:r>
        <w:rPr>
          <w:b/>
          <w:u w:val="single"/>
        </w:rPr>
        <w:t xml:space="preserve">62684</w:t>
      </w:r>
    </w:p>
    <w:p>
      <w:r>
        <w:t xml:space="preserve">@__Hollantilainen ämmä lopeta vihaamasta näin moitteetonta pukua.</w:t>
      </w:r>
    </w:p>
    <w:p>
      <w:r>
        <w:rPr>
          <w:b/>
          <w:u w:val="single"/>
        </w:rPr>
        <w:t xml:space="preserve">62685</w:t>
      </w:r>
    </w:p>
    <w:p>
      <w:r>
        <w:t xml:space="preserve">@__Dutch syntymäpäiväni on jo mennyt ohi ilman suurempia fanfaareja. Joten... Nauti päivästäsi ja ole siunattu ämmä.</w:t>
      </w:r>
    </w:p>
    <w:p>
      <w:r>
        <w:rPr>
          <w:b/>
          <w:u w:val="single"/>
        </w:rPr>
        <w:t xml:space="preserve">62686</w:t>
      </w:r>
    </w:p>
    <w:p>
      <w:r>
        <w:t xml:space="preserve">@__MotoMoto olet todellinen narttu siitä.</w:t>
      </w:r>
    </w:p>
    <w:p>
      <w:r>
        <w:rPr>
          <w:b/>
          <w:u w:val="single"/>
        </w:rPr>
        <w:t xml:space="preserve">62687</w:t>
      </w:r>
    </w:p>
    <w:p>
      <w:r>
        <w:t xml:space="preserve">@__NikesNshiT sinun on parempi. Ja minä annan tuon ämmän liukua nyt, ole vain valmiustilassa. &amp;#128536;&amp;#128514;</w:t>
      </w:r>
    </w:p>
    <w:p>
      <w:r>
        <w:rPr>
          <w:b/>
          <w:u w:val="single"/>
        </w:rPr>
        <w:t xml:space="preserve">62688</w:t>
      </w:r>
    </w:p>
    <w:p>
      <w:r>
        <w:t xml:space="preserve">@__TaeSavage pillua</w:t>
      </w:r>
    </w:p>
    <w:p>
      <w:r>
        <w:rPr>
          <w:b/>
          <w:u w:val="single"/>
        </w:rPr>
        <w:t xml:space="preserve">62689</w:t>
      </w:r>
    </w:p>
    <w:p>
      <w:r>
        <w:t xml:space="preserve">@__Trail__ ota kuten TAMU... ämmät hyppäsi 6:een voitettuaan SC:n, joka ei ole niin hyvä... @thejournalist44 @That1guyJeff @That1guyJeff</w:t>
      </w:r>
    </w:p>
    <w:p>
      <w:r>
        <w:rPr>
          <w:b/>
          <w:u w:val="single"/>
        </w:rPr>
        <w:t xml:space="preserve">62690</w:t>
      </w:r>
    </w:p>
    <w:p>
      <w:r>
        <w:t xml:space="preserve">@___AsiaJ lol veljeni sanoi sen noin narttu, mutta se voi olla noin u</w:t>
      </w:r>
    </w:p>
    <w:p>
      <w:r>
        <w:rPr>
          <w:b/>
          <w:u w:val="single"/>
        </w:rPr>
        <w:t xml:space="preserve">62691</w:t>
      </w:r>
    </w:p>
    <w:p>
      <w:r>
        <w:t xml:space="preserve">@_____0__o______ hintti</w:t>
      </w:r>
    </w:p>
    <w:p>
      <w:r>
        <w:rPr>
          <w:b/>
          <w:u w:val="single"/>
        </w:rPr>
        <w:t xml:space="preserve">62692</w:t>
      </w:r>
    </w:p>
    <w:p>
      <w:r>
        <w:t xml:space="preserve">@___kd_ tarvitsen 2 narttua...</w:t>
      </w:r>
    </w:p>
    <w:p>
      <w:r>
        <w:rPr>
          <w:b/>
          <w:u w:val="single"/>
        </w:rPr>
        <w:t xml:space="preserve">62693</w:t>
      </w:r>
    </w:p>
    <w:p>
      <w:r>
        <w:t xml:space="preserve">@__angieex3 Ik olit pillua</w:t>
      </w:r>
    </w:p>
    <w:p>
      <w:r>
        <w:rPr>
          <w:b/>
          <w:u w:val="single"/>
        </w:rPr>
        <w:t xml:space="preserve">62694</w:t>
      </w:r>
    </w:p>
    <w:p>
      <w:r>
        <w:t xml:space="preserve">@__baabyshaay okaaaaay bitch koskaan emme välitä, reunat silti pantiin. &amp;#128514;</w:t>
      </w:r>
    </w:p>
    <w:p>
      <w:r>
        <w:rPr>
          <w:b/>
          <w:u w:val="single"/>
        </w:rPr>
        <w:t xml:space="preserve">62695</w:t>
      </w:r>
    </w:p>
    <w:p>
      <w:r>
        <w:t xml:space="preserve">@__hannerr__ olet homo</w:t>
      </w:r>
    </w:p>
    <w:p>
      <w:r>
        <w:rPr>
          <w:b/>
          <w:u w:val="single"/>
        </w:rPr>
        <w:t xml:space="preserve">62696</w:t>
      </w:r>
    </w:p>
    <w:p>
      <w:r>
        <w:t xml:space="preserve">@__kiante im askin you negro lol</w:t>
      </w:r>
    </w:p>
    <w:p>
      <w:r>
        <w:rPr>
          <w:b/>
          <w:u w:val="single"/>
        </w:rPr>
        <w:t xml:space="preserve">62697</w:t>
      </w:r>
    </w:p>
    <w:p>
      <w:r>
        <w:t xml:space="preserve">@_ajayb ei en itke im ei ole narttu(: olin vain vihainen, koska poliisi yritti syyttää minua koko joukko paskaa :p</w:t>
      </w:r>
    </w:p>
    <w:p>
      <w:r>
        <w:rPr>
          <w:b/>
          <w:u w:val="single"/>
        </w:rPr>
        <w:t xml:space="preserve">62698</w:t>
      </w:r>
    </w:p>
    <w:p>
      <w:r>
        <w:t xml:space="preserve">@_angelaaau hei homo minä &amp;lt;3 sinä</w:t>
      </w:r>
    </w:p>
    <w:p>
      <w:r>
        <w:rPr>
          <w:b/>
          <w:u w:val="single"/>
        </w:rPr>
        <w:t xml:space="preserve">62699</w:t>
      </w:r>
    </w:p>
    <w:p>
      <w:r>
        <w:t xml:space="preserve">@_asheyk pussy</w:t>
      </w:r>
    </w:p>
    <w:p>
      <w:r>
        <w:rPr>
          <w:b/>
          <w:u w:val="single"/>
        </w:rPr>
        <w:t xml:space="preserve">62700</w:t>
      </w:r>
    </w:p>
    <w:p>
      <w:r>
        <w:t xml:space="preserve">@_bradleey LMFAOOOOOO yooo hukkasin hissilupani &amp;#128557;&amp;#128557; nyt en voi edes jakaa sitä ...ämmä haluaa minun hankkivan uuden &amp;#128530;vaikka hän tuntee minut</w:t>
      </w:r>
    </w:p>
    <w:p>
      <w:r>
        <w:rPr>
          <w:b/>
          <w:u w:val="single"/>
        </w:rPr>
        <w:t xml:space="preserve">62701</w:t>
      </w:r>
    </w:p>
    <w:p>
      <w:r>
        <w:t xml:space="preserve">@_bradleey SAME&amp;#128530; kuten ämmä se on kamppailut käyttää portaita anna ppl päästä &amp;#128074;</w:t>
      </w:r>
    </w:p>
    <w:p>
      <w:r>
        <w:rPr>
          <w:b/>
          <w:u w:val="single"/>
        </w:rPr>
        <w:t xml:space="preserve">62702</w:t>
      </w:r>
    </w:p>
    <w:p>
      <w:r>
        <w:t xml:space="preserve">@_cblaze @Barbod6FCB @ODDBEAST Man bitch en aio tehdä mitään, jos et pidä siitä, mitä minulla on sanottavaa, niin poista seuraamiseni.</w:t>
      </w:r>
    </w:p>
    <w:p>
      <w:r>
        <w:rPr>
          <w:b/>
          <w:u w:val="single"/>
        </w:rPr>
        <w:t xml:space="preserve">62703</w:t>
      </w:r>
    </w:p>
    <w:p>
      <w:r>
        <w:t xml:space="preserve">@_cblaze @kieffer_jason kysy pojaltasi Jason keifferiltä, yrittääkö hän yhä saada yhden kimppaansa ja y hän estää minut #pussy boy</w:t>
      </w:r>
    </w:p>
    <w:p>
      <w:r>
        <w:rPr>
          <w:b/>
          <w:u w:val="single"/>
        </w:rPr>
        <w:t xml:space="preserve">62704</w:t>
      </w:r>
    </w:p>
    <w:p>
      <w:r>
        <w:t xml:space="preserve">@_cblaze anteeksi syön pillua</w:t>
      </w:r>
    </w:p>
    <w:p>
      <w:r>
        <w:rPr>
          <w:b/>
          <w:u w:val="single"/>
        </w:rPr>
        <w:t xml:space="preserve">62705</w:t>
      </w:r>
    </w:p>
    <w:p>
      <w:r>
        <w:t xml:space="preserve">@_chrisbrownn14 vittu nartut saavat rahaa</w:t>
      </w:r>
    </w:p>
    <w:p>
      <w:r>
        <w:rPr>
          <w:b/>
          <w:u w:val="single"/>
        </w:rPr>
        <w:t xml:space="preserve">62706</w:t>
      </w:r>
    </w:p>
    <w:p>
      <w:r>
        <w:t xml:space="preserve">@_dimejii Tiedän. Se mitä Samklef sanoi ei ollut valetta mies. Tämä kaveri luulee olevansa peto Naija Popissa. Hänen musiikkinsa on roskaa ei wizkid ennen sitä.</w:t>
      </w:r>
    </w:p>
    <w:p>
      <w:r>
        <w:rPr>
          <w:b/>
          <w:u w:val="single"/>
        </w:rPr>
        <w:t xml:space="preserve">62707</w:t>
      </w:r>
    </w:p>
    <w:p>
      <w:r>
        <w:t xml:space="preserve">@_dinora_e jk olisin ämmä jos saisin ne tehtyä !</w:t>
      </w:r>
    </w:p>
    <w:p>
      <w:r>
        <w:rPr>
          <w:b/>
          <w:u w:val="single"/>
        </w:rPr>
        <w:t xml:space="preserve">62708</w:t>
      </w:r>
    </w:p>
    <w:p>
      <w:r>
        <w:t xml:space="preserve">@_elennamichelle ei suinkaan, mutta olen jumissa talossa, joka on täynnä vitun neekereitä, auta minua pakenemaan &amp;#128553;</w:t>
      </w:r>
    </w:p>
    <w:p>
      <w:r>
        <w:rPr>
          <w:b/>
          <w:u w:val="single"/>
        </w:rPr>
        <w:t xml:space="preserve">62709</w:t>
      </w:r>
    </w:p>
    <w:p>
      <w:r>
        <w:t xml:space="preserve">@_elennamichelle vain kun ur ympärilläni &amp;#128523; gotta pitää dat tuoksu pitää likainen neekerit poissa</w:t>
      </w:r>
    </w:p>
    <w:p>
      <w:r>
        <w:rPr>
          <w:b/>
          <w:u w:val="single"/>
        </w:rPr>
        <w:t xml:space="preserve">62710</w:t>
      </w:r>
    </w:p>
    <w:p>
      <w:r>
        <w:t xml:space="preserve">@_fckwatchuthink @Huntermoore tai tiedätkö, voisit vain mennä juomaan valkaisuainetta, ämmä...</w:t>
      </w:r>
    </w:p>
    <w:p>
      <w:r>
        <w:rPr>
          <w:b/>
          <w:u w:val="single"/>
        </w:rPr>
        <w:t xml:space="preserve">62711</w:t>
      </w:r>
    </w:p>
    <w:p>
      <w:r>
        <w:t xml:space="preserve">@_fullawhite haha minun nigga coco :,) En voi odottaa fuckkk kuin hunna hoes tänä kesänä haha jk jk</w:t>
      </w:r>
    </w:p>
    <w:p>
      <w:r>
        <w:rPr>
          <w:b/>
          <w:u w:val="single"/>
        </w:rPr>
        <w:t xml:space="preserve">62712</w:t>
      </w:r>
    </w:p>
    <w:p>
      <w:r>
        <w:t xml:space="preserve">@_fullawhite rt minut wey menin työhaastatteluun korkea sitten narttu!!! Suoraan haiseva kuin märkä haha silmät punaiset sitten huora</w:t>
      </w:r>
    </w:p>
    <w:p>
      <w:r>
        <w:rPr>
          <w:b/>
          <w:u w:val="single"/>
        </w:rPr>
        <w:t xml:space="preserve">62713</w:t>
      </w:r>
    </w:p>
    <w:p>
      <w:r>
        <w:t xml:space="preserve">@_iGotHer ; ämmä älä puhu minulle noin, veli.</w:t>
      </w:r>
    </w:p>
    <w:p>
      <w:r>
        <w:rPr>
          <w:b/>
          <w:u w:val="single"/>
        </w:rPr>
        <w:t xml:space="preserve">62714</w:t>
      </w:r>
    </w:p>
    <w:p>
      <w:r>
        <w:t xml:space="preserve">@_icantmiss Onko pojilla vielä lintuja häkissä? Lol</w:t>
      </w:r>
    </w:p>
    <w:p>
      <w:r>
        <w:rPr>
          <w:b/>
          <w:u w:val="single"/>
        </w:rPr>
        <w:t xml:space="preserve">62715</w:t>
      </w:r>
    </w:p>
    <w:p>
      <w:r>
        <w:t xml:space="preserve">@_icantmiss lähetä tuo huora &amp;#128514;&amp;#128514;</w:t>
      </w:r>
    </w:p>
    <w:p>
      <w:r>
        <w:rPr>
          <w:b/>
          <w:u w:val="single"/>
        </w:rPr>
        <w:t xml:space="preserve">62716</w:t>
      </w:r>
    </w:p>
    <w:p>
      <w:r>
        <w:t xml:space="preserve">@_illionaire hän on ottanut ne hoe lol</w:t>
      </w:r>
    </w:p>
    <w:p>
      <w:r>
        <w:rPr>
          <w:b/>
          <w:u w:val="single"/>
        </w:rPr>
        <w:t xml:space="preserve">62717</w:t>
      </w:r>
    </w:p>
    <w:p>
      <w:r>
        <w:t xml:space="preserve">@_jeff_hank @lgreiner3 @RayceWarden @BigJohn_Studd turpa kiinni neekeri</w:t>
      </w:r>
    </w:p>
    <w:p>
      <w:r>
        <w:rPr>
          <w:b/>
          <w:u w:val="single"/>
        </w:rPr>
        <w:t xml:space="preserve">62718</w:t>
      </w:r>
    </w:p>
    <w:p>
      <w:r>
        <w:t xml:space="preserve">@_justlexis lol mitä tahansa. Olemme homoja.</w:t>
      </w:r>
    </w:p>
    <w:p>
      <w:r>
        <w:rPr>
          <w:b/>
          <w:u w:val="single"/>
        </w:rPr>
        <w:t xml:space="preserve">62719</w:t>
      </w:r>
    </w:p>
    <w:p>
      <w:r>
        <w:t xml:space="preserve">@_lexisperez hän söi minun pillua voisin..</w:t>
      </w:r>
    </w:p>
    <w:p>
      <w:r>
        <w:rPr>
          <w:b/>
          <w:u w:val="single"/>
        </w:rPr>
        <w:t xml:space="preserve">62720</w:t>
      </w:r>
    </w:p>
    <w:p>
      <w:r>
        <w:t xml:space="preserve">@_littlepuffin Näin juuri pahan nartun täällä mf Sveitsistä ja tunnen rakastuneeni</w:t>
      </w:r>
    </w:p>
    <w:p>
      <w:r>
        <w:rPr>
          <w:b/>
          <w:u w:val="single"/>
        </w:rPr>
        <w:t xml:space="preserve">62721</w:t>
      </w:r>
    </w:p>
    <w:p>
      <w:r>
        <w:t xml:space="preserve">@_littlepuffin hoe *</w:t>
      </w:r>
    </w:p>
    <w:p>
      <w:r>
        <w:rPr>
          <w:b/>
          <w:u w:val="single"/>
        </w:rPr>
        <w:t xml:space="preserve">62722</w:t>
      </w:r>
    </w:p>
    <w:p>
      <w:r>
        <w:t xml:space="preserve">@_lostb0y Tarkoitin narttu Olen roskaväkeä</w:t>
      </w:r>
    </w:p>
    <w:p>
      <w:r>
        <w:rPr>
          <w:b/>
          <w:u w:val="single"/>
        </w:rPr>
        <w:t xml:space="preserve">62723</w:t>
      </w:r>
    </w:p>
    <w:p>
      <w:r>
        <w:t xml:space="preserve">@_lostb0y haluatko sinä, ämmä?</w:t>
      </w:r>
    </w:p>
    <w:p>
      <w:r>
        <w:rPr>
          <w:b/>
          <w:u w:val="single"/>
        </w:rPr>
        <w:t xml:space="preserve">62724</w:t>
      </w:r>
    </w:p>
    <w:p>
      <w:r>
        <w:t xml:space="preserve">@_lostb0y no bitch w my dick</w:t>
      </w:r>
    </w:p>
    <w:p>
      <w:r>
        <w:rPr>
          <w:b/>
          <w:u w:val="single"/>
        </w:rPr>
        <w:t xml:space="preserve">62725</w:t>
      </w:r>
    </w:p>
    <w:p>
      <w:r>
        <w:t xml:space="preserve">@_lynnogawa @ that bitch</w:t>
      </w:r>
    </w:p>
    <w:p>
      <w:r>
        <w:rPr>
          <w:b/>
          <w:u w:val="single"/>
        </w:rPr>
        <w:t xml:space="preserve">62726</w:t>
      </w:r>
    </w:p>
    <w:p>
      <w:r>
        <w:t xml:space="preserve">@_michellecole_ kiva huppari hintti</w:t>
      </w:r>
    </w:p>
    <w:p>
      <w:r>
        <w:rPr>
          <w:b/>
          <w:u w:val="single"/>
        </w:rPr>
        <w:t xml:space="preserve">62727</w:t>
      </w:r>
    </w:p>
    <w:p>
      <w:r>
        <w:t xml:space="preserve">@_n1k_nak Tilanneraportti: Varikkopysähdys Kanadassa raiskaamassa narttuja</w:t>
      </w:r>
    </w:p>
    <w:p>
      <w:r>
        <w:rPr>
          <w:b/>
          <w:u w:val="single"/>
        </w:rPr>
        <w:t xml:space="preserve">62728</w:t>
      </w:r>
    </w:p>
    <w:p>
      <w:r>
        <w:t xml:space="preserve">@_noWashington hän piti siitä huorasta.</w:t>
      </w:r>
    </w:p>
    <w:p>
      <w:r>
        <w:rPr>
          <w:b/>
          <w:u w:val="single"/>
        </w:rPr>
        <w:t xml:space="preserve">62729</w:t>
      </w:r>
    </w:p>
    <w:p>
      <w:r>
        <w:t xml:space="preserve">@_noWashington millainen tuo huora oli...</w:t>
      </w:r>
    </w:p>
    <w:p>
      <w:r>
        <w:rPr>
          <w:b/>
          <w:u w:val="single"/>
        </w:rPr>
        <w:t xml:space="preserve">62730</w:t>
      </w:r>
    </w:p>
    <w:p>
      <w:r>
        <w:t xml:space="preserve">@_puderbaugh älä ole narttu. Hanki kaksi.</w:t>
      </w:r>
    </w:p>
    <w:p>
      <w:r>
        <w:rPr>
          <w:b/>
          <w:u w:val="single"/>
        </w:rPr>
        <w:t xml:space="preserve">62731</w:t>
      </w:r>
    </w:p>
    <w:p>
      <w:r>
        <w:t xml:space="preserve">@_queenveronica haha yolo, löitkö sitä huoraa?</w:t>
      </w:r>
    </w:p>
    <w:p>
      <w:r>
        <w:rPr>
          <w:b/>
          <w:u w:val="single"/>
        </w:rPr>
        <w:t xml:space="preserve">62732</w:t>
      </w:r>
    </w:p>
    <w:p>
      <w:r>
        <w:t xml:space="preserve">@_reathie mies tuo sun ämmä perse tänne ion välittää dam bout yo mf asenne</w:t>
      </w:r>
    </w:p>
    <w:p>
      <w:r>
        <w:rPr>
          <w:b/>
          <w:u w:val="single"/>
        </w:rPr>
        <w:t xml:space="preserve">62733</w:t>
      </w:r>
    </w:p>
    <w:p>
      <w:r>
        <w:t xml:space="preserve">@_reathie sinun on parempi istua perseesi tuossa ämmässä 330 asti.</w:t>
      </w:r>
    </w:p>
    <w:p>
      <w:r>
        <w:rPr>
          <w:b/>
          <w:u w:val="single"/>
        </w:rPr>
        <w:t xml:space="preserve">62734</w:t>
      </w:r>
    </w:p>
    <w:p>
      <w:r>
        <w:t xml:space="preserve">@_shegotthis keltainen riisi mustat pavut ja porsaankyljys sisko</w:t>
      </w:r>
    </w:p>
    <w:p>
      <w:r>
        <w:rPr>
          <w:b/>
          <w:u w:val="single"/>
        </w:rPr>
        <w:t xml:space="preserve">62735</w:t>
      </w:r>
    </w:p>
    <w:p>
      <w:r>
        <w:t xml:space="preserve">@_spenceyy @5SOS not scanger</w:t>
      </w:r>
    </w:p>
    <w:p>
      <w:r>
        <w:rPr>
          <w:b/>
          <w:u w:val="single"/>
        </w:rPr>
        <w:t xml:space="preserve">62736</w:t>
      </w:r>
    </w:p>
    <w:p>
      <w:r>
        <w:t xml:space="preserve">@_tee13 @SoftestMuffin @TorahBlaze Kun olet levittänyt tuota saastaa tuolle valkoiselle koiralle, hän &amp;amp; vanhat kunnon pojat olivat ltao nussimassa apinaa.</w:t>
      </w:r>
    </w:p>
    <w:p>
      <w:r>
        <w:rPr>
          <w:b/>
          <w:u w:val="single"/>
        </w:rPr>
        <w:t xml:space="preserve">62737</w:t>
      </w:r>
    </w:p>
    <w:p>
      <w:r>
        <w:t xml:space="preserve">@_tee13 @SoftestMuffin @TorahBlaze u 2 lost puppies dont know shit. Jättäkää neekerit rauhaan u voi oppia jotain muuta kuin miten ne tykkäävät</w:t>
      </w:r>
    </w:p>
    <w:p>
      <w:r>
        <w:rPr>
          <w:b/>
          <w:u w:val="single"/>
        </w:rPr>
        <w:t xml:space="preserve">62738</w:t>
      </w:r>
    </w:p>
    <w:p>
      <w:r>
        <w:t xml:space="preserve">@_tee13 @TorahBlaze @Tommyguns____ @SoftestMuffin anna jonkun niistä likaisista oikeista neekerikoirista napata se. Neiti Toora ei halua sitä paskaa.</w:t>
      </w:r>
    </w:p>
    <w:p>
      <w:r>
        <w:rPr>
          <w:b/>
          <w:u w:val="single"/>
        </w:rPr>
        <w:t xml:space="preserve">62739</w:t>
      </w:r>
    </w:p>
    <w:p>
      <w:r>
        <w:t xml:space="preserve">@_theDarius ämmä saa sen työn ensin.</w:t>
      </w:r>
    </w:p>
    <w:p>
      <w:r>
        <w:rPr>
          <w:b/>
          <w:u w:val="single"/>
        </w:rPr>
        <w:t xml:space="preserve">62740</w:t>
      </w:r>
    </w:p>
    <w:p>
      <w:r>
        <w:t xml:space="preserve">@_theDarius ämmä etsii vain minun kamaa.</w:t>
      </w:r>
    </w:p>
    <w:p>
      <w:r>
        <w:rPr>
          <w:b/>
          <w:u w:val="single"/>
        </w:rPr>
        <w:t xml:space="preserve">62741</w:t>
      </w:r>
    </w:p>
    <w:p>
      <w:r>
        <w:t xml:space="preserve">@_theDarius narttu.</w:t>
      </w:r>
    </w:p>
    <w:p>
      <w:r>
        <w:rPr>
          <w:b/>
          <w:u w:val="single"/>
        </w:rPr>
        <w:t xml:space="preserve">62742</w:t>
      </w:r>
    </w:p>
    <w:p>
      <w:r>
        <w:t xml:space="preserve">@_theDarius poika Olin puhdas niissä nartuissa.</w:t>
      </w:r>
    </w:p>
    <w:p>
      <w:r>
        <w:rPr>
          <w:b/>
          <w:u w:val="single"/>
        </w:rPr>
        <w:t xml:space="preserve">62743</w:t>
      </w:r>
    </w:p>
    <w:p>
      <w:r>
        <w:t xml:space="preserve">@_thecrave vain, jos se on hauskoja twiittejä tuhdit neekerit</w:t>
      </w:r>
    </w:p>
    <w:p>
      <w:r>
        <w:rPr>
          <w:b/>
          <w:u w:val="single"/>
        </w:rPr>
        <w:t xml:space="preserve">62744</w:t>
      </w:r>
    </w:p>
    <w:p>
      <w:r>
        <w:t xml:space="preserve">@_tiffanycarter ämmä... Olen vihainen sinulle, koska löit minua &amp;#9995;</w:t>
      </w:r>
    </w:p>
    <w:p>
      <w:r>
        <w:rPr>
          <w:b/>
          <w:u w:val="single"/>
        </w:rPr>
        <w:t xml:space="preserve">62745</w:t>
      </w:r>
    </w:p>
    <w:p>
      <w:r>
        <w:t xml:space="preserve">@_tiffnasty nartut on suuri arvokas pillua aina tehdä sinulle käyttää suojaa. Liian monta ilkeää mulkku neekeriä täällä.</w:t>
      </w:r>
    </w:p>
    <w:p>
      <w:r>
        <w:rPr>
          <w:b/>
          <w:u w:val="single"/>
        </w:rPr>
        <w:t xml:space="preserve">62746</w:t>
      </w:r>
    </w:p>
    <w:p>
      <w:r>
        <w:t xml:space="preserve">@_tiffnasty jotkut nekrut eivät ansainneet saada tuota ämmää alunperinkään.</w:t>
      </w:r>
    </w:p>
    <w:p>
      <w:r>
        <w:rPr>
          <w:b/>
          <w:u w:val="single"/>
        </w:rPr>
        <w:t xml:space="preserve">62747</w:t>
      </w:r>
    </w:p>
    <w:p>
      <w:r>
        <w:t xml:space="preserve">@_tiffnasty kyllä. RAKASTAN saada heidät masturboimaan äänelleni, nartut rakastavat eteläisiä aksentteja!</w:t>
      </w:r>
    </w:p>
    <w:p>
      <w:r>
        <w:rPr>
          <w:b/>
          <w:u w:val="single"/>
        </w:rPr>
        <w:t xml:space="preserve">62748</w:t>
      </w:r>
    </w:p>
    <w:p>
      <w:r>
        <w:t xml:space="preserve">@_ton3zz elämä ei ole paska, mutta nartut ja rahaa, olen läpäissyt, että ruohoa kuin olen opiskellut</w:t>
      </w:r>
    </w:p>
    <w:p>
      <w:r>
        <w:rPr>
          <w:b/>
          <w:u w:val="single"/>
        </w:rPr>
        <w:t xml:space="preserve">62749</w:t>
      </w:r>
    </w:p>
    <w:p>
      <w:r>
        <w:t xml:space="preserve">@_tonydennis se on roskasakkia ik vain halusi vittuilla Dorseylle</w:t>
      </w:r>
    </w:p>
    <w:p>
      <w:r>
        <w:rPr>
          <w:b/>
          <w:u w:val="single"/>
        </w:rPr>
        <w:t xml:space="preserve">62750</w:t>
      </w:r>
    </w:p>
    <w:p>
      <w:r>
        <w:t xml:space="preserve">@_travvv:n pillu. http://t.co/aXm9PCw95T.</w:t>
      </w:r>
    </w:p>
    <w:p>
      <w:r>
        <w:rPr>
          <w:b/>
          <w:u w:val="single"/>
        </w:rPr>
        <w:t xml:space="preserve">62751</w:t>
      </w:r>
    </w:p>
    <w:p>
      <w:r>
        <w:t xml:space="preserve">@_turtle_gang lets fuck hawt bitches at Foam and Glow?&amp;#128527;</w:t>
      </w:r>
    </w:p>
    <w:p>
      <w:r>
        <w:rPr>
          <w:b/>
          <w:u w:val="single"/>
        </w:rPr>
        <w:t xml:space="preserve">62752</w:t>
      </w:r>
    </w:p>
    <w:p>
      <w:r>
        <w:t xml:space="preserve">@_westwestwest_yall @phampel WooHoo! Uudet mustat "Kill Cracker babies" Panthers pelastukseen! #rasistinen #roskaväki #roistot #Ferguson #fergusonriot</w:t>
      </w:r>
    </w:p>
    <w:p>
      <w:r>
        <w:rPr>
          <w:b/>
          <w:u w:val="single"/>
        </w:rPr>
        <w:t xml:space="preserve">62753</w:t>
      </w:r>
    </w:p>
    <w:p>
      <w:r>
        <w:t xml:space="preserve">@_womanoverboard "neekeri"</w:t>
      </w:r>
    </w:p>
    <w:p>
      <w:r>
        <w:rPr>
          <w:b/>
          <w:u w:val="single"/>
        </w:rPr>
        <w:t xml:space="preserve">62754</w:t>
      </w:r>
    </w:p>
    <w:p>
      <w:r>
        <w:t xml:space="preserve">@_wordtothewise Olen loukkaantunut im.not siinä wtf, vittu Danielle että ämmä että narttu</w:t>
      </w:r>
    </w:p>
    <w:p>
      <w:r>
        <w:rPr>
          <w:b/>
          <w:u w:val="single"/>
        </w:rPr>
        <w:t xml:space="preserve">62755</w:t>
      </w:r>
    </w:p>
    <w:p>
      <w:r>
        <w:t xml:space="preserve">@_xpriceless_ @Casio_DatGuy narttu saada lyöty tf ulos lol</w:t>
      </w:r>
    </w:p>
    <w:p>
      <w:r>
        <w:rPr>
          <w:b/>
          <w:u w:val="single"/>
        </w:rPr>
        <w:t xml:space="preserve">62756</w:t>
      </w:r>
    </w:p>
    <w:p>
      <w:r>
        <w:t xml:space="preserve">@_xpriceless_ @Casio_DatGuy bitch u got me fuckked up</w:t>
      </w:r>
    </w:p>
    <w:p>
      <w:r>
        <w:rPr>
          <w:b/>
          <w:u w:val="single"/>
        </w:rPr>
        <w:t xml:space="preserve">62757</w:t>
      </w:r>
    </w:p>
    <w:p>
      <w:r>
        <w:t xml:space="preserve">@_xpriceless_ bitch take dat shit down imediatly</w:t>
      </w:r>
    </w:p>
    <w:p>
      <w:r>
        <w:rPr>
          <w:b/>
          <w:u w:val="single"/>
        </w:rPr>
        <w:t xml:space="preserve">62758</w:t>
      </w:r>
    </w:p>
    <w:p>
      <w:r>
        <w:t xml:space="preserve">@_xpriceless_ bitch u forcin it talkin about my family and shit watch out</w:t>
      </w:r>
    </w:p>
    <w:p>
      <w:r>
        <w:rPr>
          <w:b/>
          <w:u w:val="single"/>
        </w:rPr>
        <w:t xml:space="preserve">62759</w:t>
      </w:r>
    </w:p>
    <w:p>
      <w:r>
        <w:t xml:space="preserve">@_xpriceless_ bitch u sai minut fuckked up mennä imemään lil toiminta whamm kuten u aina tehdä torstaisin ja perjantaisin ei luullut ik teki u</w:t>
      </w:r>
    </w:p>
    <w:p>
      <w:r>
        <w:rPr>
          <w:b/>
          <w:u w:val="single"/>
        </w:rPr>
        <w:t xml:space="preserve">62760</w:t>
      </w:r>
    </w:p>
    <w:p>
      <w:r>
        <w:t xml:space="preserve">@_xpriceless_ korjaus ämmä yo lukutaidoton perse haluaa syödä minun pillua ja minulla on joitakin keskusta kadun pojat dat u voi imeä ylös nun merkittävä</w:t>
      </w:r>
    </w:p>
    <w:p>
      <w:r>
        <w:rPr>
          <w:b/>
          <w:u w:val="single"/>
        </w:rPr>
        <w:t xml:space="preserve">62761</w:t>
      </w:r>
    </w:p>
    <w:p>
      <w:r>
        <w:t xml:space="preserve">@_xpriceless_ naw fuck u bitch ja mene imemään cartieria</w:t>
      </w:r>
    </w:p>
    <w:p>
      <w:r>
        <w:rPr>
          <w:b/>
          <w:u w:val="single"/>
        </w:rPr>
        <w:t xml:space="preserve">62762</w:t>
      </w:r>
    </w:p>
    <w:p>
      <w:r>
        <w:t xml:space="preserve">@_xpriceless_ ok bitch damn I will I'm not even tierd my phone just dying</w:t>
      </w:r>
    </w:p>
    <w:p>
      <w:r>
        <w:rPr>
          <w:b/>
          <w:u w:val="single"/>
        </w:rPr>
        <w:t xml:space="preserve">62763</w:t>
      </w:r>
    </w:p>
    <w:p>
      <w:r>
        <w:t xml:space="preserve">@_xxsarafina haha että hoe mennä kovaa rt</w:t>
      </w:r>
    </w:p>
    <w:p>
      <w:r>
        <w:rPr>
          <w:b/>
          <w:u w:val="single"/>
        </w:rPr>
        <w:t xml:space="preserve">62764</w:t>
      </w:r>
    </w:p>
    <w:p>
      <w:r>
        <w:t xml:space="preserve">@aBartick narttu violeteissa shortseissa ja Aqua beatissa</w:t>
      </w:r>
    </w:p>
    <w:p>
      <w:r>
        <w:rPr>
          <w:b/>
          <w:u w:val="single"/>
        </w:rPr>
        <w:t xml:space="preserve">62765</w:t>
      </w:r>
    </w:p>
    <w:p>
      <w:r>
        <w:t xml:space="preserve">@a_murda_ hyvää syntymäpäivää paha narttu</w:t>
      </w:r>
    </w:p>
    <w:p>
      <w:r>
        <w:rPr>
          <w:b/>
          <w:u w:val="single"/>
        </w:rPr>
        <w:t xml:space="preserve">62766</w:t>
      </w:r>
    </w:p>
    <w:p>
      <w:r>
        <w:t xml:space="preserve">@aaliyahhhm Tiedänww righttt. En edes osaa käyttää tätä paskaa. Miten päivitän statukseni tällä huoralla?</w:t>
      </w:r>
    </w:p>
    <w:p>
      <w:r>
        <w:rPr>
          <w:b/>
          <w:u w:val="single"/>
        </w:rPr>
        <w:t xml:space="preserve">62767</w:t>
      </w:r>
    </w:p>
    <w:p>
      <w:r>
        <w:t xml:space="preserve">@aaryneliza im 60 n vihaan Elissa, väärennös perse kusipää vittu</w:t>
      </w:r>
    </w:p>
    <w:p>
      <w:r>
        <w:rPr>
          <w:b/>
          <w:u w:val="single"/>
        </w:rPr>
        <w:t xml:space="preserve">62768</w:t>
      </w:r>
    </w:p>
    <w:p>
      <w:r>
        <w:t xml:space="preserve">@aasthaxoxo oi turpa kiinni, puhuin aamusta, senkin hintti...</w:t>
      </w:r>
    </w:p>
    <w:p>
      <w:r>
        <w:rPr>
          <w:b/>
          <w:u w:val="single"/>
        </w:rPr>
        <w:t xml:space="preserve">62769</w:t>
      </w:r>
    </w:p>
    <w:p>
      <w:r>
        <w:t xml:space="preserve">@aaymee29 ei, tuo on vitun jälkeenjäänyttä, juotko tänään vai et?</w:t>
      </w:r>
    </w:p>
    <w:p>
      <w:r>
        <w:rPr>
          <w:b/>
          <w:u w:val="single"/>
        </w:rPr>
        <w:t xml:space="preserve">62770</w:t>
      </w:r>
    </w:p>
    <w:p>
      <w:r>
        <w:t xml:space="preserve">@abbey_kuck Hakkasin juuri persettäsi, miksi käännyt nössöksi?</w:t>
      </w:r>
    </w:p>
    <w:p>
      <w:r>
        <w:rPr>
          <w:b/>
          <w:u w:val="single"/>
        </w:rPr>
        <w:t xml:space="preserve">62771</w:t>
      </w:r>
    </w:p>
    <w:p>
      <w:r>
        <w:t xml:space="preserve">@abbywiseman1 haha olit se narttu meidän joukkueessa &amp;#128521;</w:t>
      </w:r>
    </w:p>
    <w:p>
      <w:r>
        <w:rPr>
          <w:b/>
          <w:u w:val="single"/>
        </w:rPr>
        <w:t xml:space="preserve">62772</w:t>
      </w:r>
    </w:p>
    <w:p>
      <w:r>
        <w:t xml:space="preserve">@abdashcole @4x4_nation @NatalieSchroyer vittu raptori. Pidä hauskaa, kun vaihteisto pettää 70 kilometrin jälkeen.</w:t>
      </w:r>
    </w:p>
    <w:p>
      <w:r>
        <w:rPr>
          <w:b/>
          <w:u w:val="single"/>
        </w:rPr>
        <w:t xml:space="preserve">62773</w:t>
      </w:r>
    </w:p>
    <w:p>
      <w:r>
        <w:t xml:space="preserve">@abdullah_omar tulee kaverilta, jonka ainoa pätevyys CM:ksi on olla onnekas sperma :-)</w:t>
      </w:r>
    </w:p>
    <w:p>
      <w:r>
        <w:rPr>
          <w:b/>
          <w:u w:val="single"/>
        </w:rPr>
        <w:t xml:space="preserve">62774</w:t>
      </w:r>
    </w:p>
    <w:p>
      <w:r>
        <w:t xml:space="preserve">@actionLLJackson ellei ämmä ole sana mahtava he ovat väärässä</w:t>
      </w:r>
    </w:p>
    <w:p>
      <w:r>
        <w:rPr>
          <w:b/>
          <w:u w:val="single"/>
        </w:rPr>
        <w:t xml:space="preserve">62775</w:t>
      </w:r>
    </w:p>
    <w:p>
      <w:r>
        <w:t xml:space="preserve">@adamjferraro Olen itse asiassa poikieni kanssa juuri nyt. Sinun dorky perse on äitisi &amp;amp; isä katsomassa Streit tehdä sinusta hänen narttu</w:t>
      </w:r>
    </w:p>
    <w:p>
      <w:r>
        <w:rPr>
          <w:b/>
          <w:u w:val="single"/>
        </w:rPr>
        <w:t xml:space="preserve">62776</w:t>
      </w:r>
    </w:p>
    <w:p>
      <w:r>
        <w:t xml:space="preserve">@adnanESPN Houston oli viiden parhaan joukossa AHL:n yleisömäärässä, kun Aeros oli täällä. Siirretty lumilintu rakastaisi joukkuetta.</w:t>
      </w:r>
    </w:p>
    <w:p>
      <w:r>
        <w:rPr>
          <w:b/>
          <w:u w:val="single"/>
        </w:rPr>
        <w:t xml:space="preserve">62777</w:t>
      </w:r>
    </w:p>
    <w:p>
      <w:r>
        <w:t xml:space="preserve">@adorianloveee mies vittu tämä ämmä http://t.co/oIXHg4jtv8</w:t>
      </w:r>
    </w:p>
    <w:p>
      <w:r>
        <w:rPr>
          <w:b/>
          <w:u w:val="single"/>
        </w:rPr>
        <w:t xml:space="preserve">62778</w:t>
      </w:r>
    </w:p>
    <w:p>
      <w:r>
        <w:t xml:space="preserve">@aerinblazin oikea &amp;#128514;&amp;#128557; okei ämmä</w:t>
      </w:r>
    </w:p>
    <w:p>
      <w:r>
        <w:rPr>
          <w:b/>
          <w:u w:val="single"/>
        </w:rPr>
        <w:t xml:space="preserve">62779</w:t>
      </w:r>
    </w:p>
    <w:p>
      <w:r>
        <w:t xml:space="preserve">@afuehring onko pikku narttu tunne? Koska tunnen sen...</w:t>
      </w:r>
    </w:p>
    <w:p>
      <w:r>
        <w:rPr>
          <w:b/>
          <w:u w:val="single"/>
        </w:rPr>
        <w:t xml:space="preserve">62780</w:t>
      </w:r>
    </w:p>
    <w:p>
      <w:r>
        <w:t xml:space="preserve">@ahimla2 - emme halua sinuakaan tänne! Ime sikojeni persettä, senkin muzzie-roisto! Painu vittuun ja palaa takaisin helvetinkoloon!</w:t>
      </w:r>
    </w:p>
    <w:p>
      <w:r>
        <w:rPr>
          <w:b/>
          <w:u w:val="single"/>
        </w:rPr>
        <w:t xml:space="preserve">62781</w:t>
      </w:r>
    </w:p>
    <w:p>
      <w:r>
        <w:t xml:space="preserve">@airam12_ Olin kuin "Tämän ämmän on parasta rauhoittua..." Voi hei Maria&amp;#128514;&amp;#128514;&amp;#128514;</w:t>
      </w:r>
    </w:p>
    <w:p>
      <w:r>
        <w:rPr>
          <w:b/>
          <w:u w:val="single"/>
        </w:rPr>
        <w:t xml:space="preserve">62782</w:t>
      </w:r>
    </w:p>
    <w:p>
      <w:r>
        <w:t xml:space="preserve">@airam12_ Paska Toivon, että olisi sosiaalisesti hyväksyttävää hakata joitakin näistä nartuista. Lmao</w:t>
      </w:r>
    </w:p>
    <w:p>
      <w:r>
        <w:rPr>
          <w:b/>
          <w:u w:val="single"/>
        </w:rPr>
        <w:t xml:space="preserve">62783</w:t>
      </w:r>
    </w:p>
    <w:p>
      <w:r>
        <w:t xml:space="preserve">@airwolf1967 @NoInfidel33 @tedcruz @SarahPalinUSA @TWShannon in ALASKA!!!</w:t>
        <w:br/>
        <w:t xml:space="preserve"> Mitään ei tapahdu, mitään tekemistä, ei mitään valittamista, vähän lakeja.</w:t>
      </w:r>
    </w:p>
    <w:p>
      <w:r>
        <w:rPr>
          <w:b/>
          <w:u w:val="single"/>
        </w:rPr>
        <w:t xml:space="preserve">62784</w:t>
      </w:r>
    </w:p>
    <w:p>
      <w:r>
        <w:t xml:space="preserve">@aj2amazing Obispo ho. Me teemme sen isosti</w:t>
      </w:r>
    </w:p>
    <w:p>
      <w:r>
        <w:rPr>
          <w:b/>
          <w:u w:val="single"/>
        </w:rPr>
        <w:t xml:space="preserve">62785</w:t>
      </w:r>
    </w:p>
    <w:p>
      <w:r>
        <w:t xml:space="preserve">@aj2amazing tiedät jo mane koska 6. luokalla olen ollut killin hoes</w:t>
      </w:r>
    </w:p>
    <w:p>
      <w:r>
        <w:rPr>
          <w:b/>
          <w:u w:val="single"/>
        </w:rPr>
        <w:t xml:space="preserve">62786</w:t>
      </w:r>
    </w:p>
    <w:p>
      <w:r>
        <w:t xml:space="preserve">@ajam ei koskaan tapahdu. Liian paljon republikaanien punaniskojen öljyrahoja. Surullinen perse totta. #corruptAmerica</w:t>
      </w:r>
    </w:p>
    <w:p>
      <w:r>
        <w:rPr>
          <w:b/>
          <w:u w:val="single"/>
        </w:rPr>
        <w:t xml:space="preserve">62787</w:t>
      </w:r>
    </w:p>
    <w:p>
      <w:r>
        <w:t xml:space="preserve">@ajbruno14 @JamesOKeefeIII @jdhayworth nope, se on termi, jota käytetään pilkkaamaan teabagger-roskaväkeä, kuten teitä kaikkia kolmea. Parempaa onnea ensi kerralla, kaveri.</w:t>
      </w:r>
    </w:p>
    <w:p>
      <w:r>
        <w:rPr>
          <w:b/>
          <w:u w:val="single"/>
        </w:rPr>
        <w:t xml:space="preserve">62788</w:t>
      </w:r>
    </w:p>
    <w:p>
      <w:r>
        <w:t xml:space="preserve">@akaREKT @LadyVodkax in with the go to air out with the bad air and where's my next brownie</w:t>
      </w:r>
    </w:p>
    <w:p>
      <w:r>
        <w:rPr>
          <w:b/>
          <w:u w:val="single"/>
        </w:rPr>
        <w:t xml:space="preserve">62789</w:t>
      </w:r>
    </w:p>
    <w:p>
      <w:r>
        <w:t xml:space="preserve">@akaYankeee narttu luultavasti ansaitsi sen lol</w:t>
      </w:r>
    </w:p>
    <w:p>
      <w:r>
        <w:rPr>
          <w:b/>
          <w:u w:val="single"/>
        </w:rPr>
        <w:t xml:space="preserve">62790</w:t>
      </w:r>
    </w:p>
    <w:p>
      <w:r>
        <w:t xml:space="preserve">@alammus @wesideconnect @ArbitraryDesign @Damn_Jehu @michaelsayeth kollegat anarkistit lopeta olla vaginoita :P kuten jr korkealla tässä ämmässä</w:t>
      </w:r>
    </w:p>
    <w:p>
      <w:r>
        <w:rPr>
          <w:b/>
          <w:u w:val="single"/>
        </w:rPr>
        <w:t xml:space="preserve">62791</w:t>
      </w:r>
    </w:p>
    <w:p>
      <w:r>
        <w:t xml:space="preserve">@alammus pienen miehen oireyhtymä yleensä syvällä sisimmässään he ovat valtavia nössöjä, joten he liittyvät viranomaisiin kompensoidakseen heikkoa egoaan.</w:t>
      </w:r>
    </w:p>
    <w:p>
      <w:r>
        <w:rPr>
          <w:b/>
          <w:u w:val="single"/>
        </w:rPr>
        <w:t xml:space="preserve">62792</w:t>
      </w:r>
    </w:p>
    <w:p>
      <w:r>
        <w:t xml:space="preserve">@alanaaaaaaaa_ pillua</w:t>
      </w:r>
    </w:p>
    <w:p>
      <w:r>
        <w:rPr>
          <w:b/>
          <w:u w:val="single"/>
        </w:rPr>
        <w:t xml:space="preserve">62793</w:t>
      </w:r>
    </w:p>
    <w:p>
      <w:r>
        <w:t xml:space="preserve">@alanaaaaaaaa_ miksi naurattaa . Se olet sinä huora &amp;#128514;</w:t>
      </w:r>
    </w:p>
    <w:p>
      <w:r>
        <w:rPr>
          <w:b/>
          <w:u w:val="single"/>
        </w:rPr>
        <w:t xml:space="preserve">62794</w:t>
      </w:r>
    </w:p>
    <w:p>
      <w:r>
        <w:t xml:space="preserve">@alberdough check cashing kulmassa El Cajon ja calwood se on vastapäätä steer for pollo loco</w:t>
      </w:r>
    </w:p>
    <w:p>
      <w:r>
        <w:rPr>
          <w:b/>
          <w:u w:val="single"/>
        </w:rPr>
        <w:t xml:space="preserve">62795</w:t>
      </w:r>
    </w:p>
    <w:p>
      <w:r>
        <w:t xml:space="preserve">@aldofelix naw kaveri Toivon, he ovat valkoista roskaväkeä</w:t>
      </w:r>
    </w:p>
    <w:p>
      <w:r>
        <w:rPr>
          <w:b/>
          <w:u w:val="single"/>
        </w:rPr>
        <w:t xml:space="preserve">62796</w:t>
      </w:r>
    </w:p>
    <w:p>
      <w:r>
        <w:t xml:space="preserve">@alesiahenderson wat a faggot</w:t>
      </w:r>
    </w:p>
    <w:p>
      <w:r>
        <w:rPr>
          <w:b/>
          <w:u w:val="single"/>
        </w:rPr>
        <w:t xml:space="preserve">62797</w:t>
      </w:r>
    </w:p>
    <w:p>
      <w:r>
        <w:t xml:space="preserve">@alexbenovich enemmän kuin sinä juokset pillua</w:t>
      </w:r>
    </w:p>
    <w:p>
      <w:r>
        <w:rPr>
          <w:b/>
          <w:u w:val="single"/>
        </w:rPr>
        <w:t xml:space="preserve">62798</w:t>
      </w:r>
    </w:p>
    <w:p>
      <w:r>
        <w:t xml:space="preserve">@alexiscarfield Ajattelin itsekseni SHEEBA-SHEEBA, sain perseeni näyttämään seepralta!</w:t>
      </w:r>
    </w:p>
    <w:p>
      <w:r>
        <w:rPr>
          <w:b/>
          <w:u w:val="single"/>
        </w:rPr>
        <w:t xml:space="preserve">62799</w:t>
      </w:r>
    </w:p>
    <w:p>
      <w:r>
        <w:t xml:space="preserve">@alexiscarfield ya damn right nigglet! :D</w:t>
      </w:r>
    </w:p>
    <w:p>
      <w:r>
        <w:rPr>
          <w:b/>
          <w:u w:val="single"/>
        </w:rPr>
        <w:t xml:space="preserve">62800</w:t>
      </w:r>
    </w:p>
    <w:p>
      <w:r>
        <w:t xml:space="preserve">@alexissert jättää dyke</w:t>
      </w:r>
    </w:p>
    <w:p>
      <w:r>
        <w:rPr>
          <w:b/>
          <w:u w:val="single"/>
        </w:rPr>
        <w:t xml:space="preserve">62801</w:t>
      </w:r>
    </w:p>
    <w:p>
      <w:r>
        <w:t xml:space="preserve">@alexissixela__ stfu youre a pussy sit your ass down with all that noise</w:t>
      </w:r>
    </w:p>
    <w:p>
      <w:r>
        <w:rPr>
          <w:b/>
          <w:u w:val="single"/>
        </w:rPr>
        <w:t xml:space="preserve">62802</w:t>
      </w:r>
    </w:p>
    <w:p>
      <w:r>
        <w:t xml:space="preserve">@alexisxisxisabel kuolema huomiohuorille</w:t>
      </w:r>
    </w:p>
    <w:p>
      <w:r>
        <w:rPr>
          <w:b/>
          <w:u w:val="single"/>
        </w:rPr>
        <w:t xml:space="preserve">62803</w:t>
      </w:r>
    </w:p>
    <w:p>
      <w:r>
        <w:t xml:space="preserve">@alexnolan1990 @claddos @takutaneka @regankelly91 ill antaa sinulle vinkin, varo rumia lintuja, jotka piiloutuvat massiivisten linssien aurinkolasien taakse!</w:t>
      </w:r>
    </w:p>
    <w:p>
      <w:r>
        <w:rPr>
          <w:b/>
          <w:u w:val="single"/>
        </w:rPr>
        <w:t xml:space="preserve">62804</w:t>
      </w:r>
    </w:p>
    <w:p>
      <w:r>
        <w:t xml:space="preserve">@alexrice_ wow sinun kuin 3 vuotta myöhässä narttu</w:t>
      </w:r>
    </w:p>
    <w:p>
      <w:r>
        <w:rPr>
          <w:b/>
          <w:u w:val="single"/>
        </w:rPr>
        <w:t xml:space="preserve">62805</w:t>
      </w:r>
    </w:p>
    <w:p>
      <w:r>
        <w:t xml:space="preserve">@alexrojas_10 pillua</w:t>
      </w:r>
    </w:p>
    <w:p>
      <w:r>
        <w:rPr>
          <w:b/>
          <w:u w:val="single"/>
        </w:rPr>
        <w:t xml:space="preserve">62806</w:t>
      </w:r>
    </w:p>
    <w:p>
      <w:r>
        <w:t xml:space="preserve">@alexrojas_10 yo fag Rojas</w:t>
      </w:r>
    </w:p>
    <w:p>
      <w:r>
        <w:rPr>
          <w:b/>
          <w:u w:val="single"/>
        </w:rPr>
        <w:t xml:space="preserve">62807</w:t>
      </w:r>
    </w:p>
    <w:p>
      <w:r>
        <w:t xml:space="preserve">@alexxx_carr18 @Nick_504_ istuu täällä puhumassa siitä, mitä tekisit tai aiot tehdä, se on jotain, mitä narttuni tekee.</w:t>
      </w:r>
    </w:p>
    <w:p>
      <w:r>
        <w:rPr>
          <w:b/>
          <w:u w:val="single"/>
        </w:rPr>
        <w:t xml:space="preserve">62808</w:t>
      </w:r>
    </w:p>
    <w:p>
      <w:r>
        <w:t xml:space="preserve">@alexxx_carr18 narttu mitä?</w:t>
      </w:r>
    </w:p>
    <w:p>
      <w:r>
        <w:rPr>
          <w:b/>
          <w:u w:val="single"/>
        </w:rPr>
        <w:t xml:space="preserve">62809</w:t>
      </w:r>
    </w:p>
    <w:p>
      <w:r>
        <w:t xml:space="preserve">@aliciaNOTalisha idk ? Kävin koulussa noin viikko sitten ja se ämmä antoi minulle paperin ja muuta paskaa, jossa kerrottiin, että kurssini on maksettu ja...</w:t>
      </w:r>
    </w:p>
    <w:p>
      <w:r>
        <w:rPr>
          <w:b/>
          <w:u w:val="single"/>
        </w:rPr>
        <w:t xml:space="preserve">62810</w:t>
      </w:r>
    </w:p>
    <w:p>
      <w:r>
        <w:t xml:space="preserve">@alisha_serv thats wassup miten u sai nartut lähettämällä sinulle booty kuvia tho lol</w:t>
      </w:r>
    </w:p>
    <w:p>
      <w:r>
        <w:rPr>
          <w:b/>
          <w:u w:val="single"/>
        </w:rPr>
        <w:t xml:space="preserve">62811</w:t>
      </w:r>
    </w:p>
    <w:p>
      <w:r>
        <w:t xml:space="preserve">@alizahwi Pakota narttu avaamaan jalkansa.</w:t>
      </w:r>
    </w:p>
    <w:p>
      <w:r>
        <w:rPr>
          <w:b/>
          <w:u w:val="single"/>
        </w:rPr>
        <w:t xml:space="preserve">62812</w:t>
      </w:r>
    </w:p>
    <w:p>
      <w:r>
        <w:t xml:space="preserve">@alliemathews twiittaa mutta älä tekstaa takaisin ok homo</w:t>
      </w:r>
    </w:p>
    <w:p>
      <w:r>
        <w:rPr>
          <w:b/>
          <w:u w:val="single"/>
        </w:rPr>
        <w:t xml:space="preserve">62813</w:t>
      </w:r>
    </w:p>
    <w:p>
      <w:r>
        <w:t xml:space="preserve">@allsportsbruh miten? Kaikki QB:t, jotka meillä oli ennen tätä kautta, olivat roskaa. He toivat veteraanin, jotta he saisivat jonkun pelaamaan...</w:t>
      </w:r>
    </w:p>
    <w:p>
      <w:r>
        <w:rPr>
          <w:b/>
          <w:u w:val="single"/>
        </w:rPr>
        <w:t xml:space="preserve">62814</w:t>
      </w:r>
    </w:p>
    <w:p>
      <w:r>
        <w:t xml:space="preserve">@allsportsbruh kirjaimellisesti jälkeenjäänyt. Sinut pudotettiin pääsi päälle.</w:t>
      </w:r>
    </w:p>
    <w:p>
      <w:r>
        <w:rPr>
          <w:b/>
          <w:u w:val="single"/>
        </w:rPr>
        <w:t xml:space="preserve">62815</w:t>
      </w:r>
    </w:p>
    <w:p>
      <w:r>
        <w:t xml:space="preserve">@allsportsbruh sanot tuhlaa draft pick Manziel kun meillä on Mallet. siksi käsken sinua poistamaan tilisi. Olet jälkeenjäänyt.</w:t>
      </w:r>
    </w:p>
    <w:p>
      <w:r>
        <w:rPr>
          <w:b/>
          <w:u w:val="single"/>
        </w:rPr>
        <w:t xml:space="preserve">62816</w:t>
      </w:r>
    </w:p>
    <w:p>
      <w:r>
        <w:t xml:space="preserve">@allyssasss Olin silloin homo.</w:t>
      </w:r>
    </w:p>
    <w:p>
      <w:r>
        <w:rPr>
          <w:b/>
          <w:u w:val="single"/>
        </w:rPr>
        <w:t xml:space="preserve">62817</w:t>
      </w:r>
    </w:p>
    <w:p>
      <w:r>
        <w:t xml:space="preserve">@almuirSI Luultavasti, kyllä. Useimpien arvioiden mukaan hänellä on kuitenkin persoonallisuus, joka pystyy hoitamaan sen. Ja hän voi käyttää keltaista pukua, jos hän laittaa pisteitä.</w:t>
      </w:r>
    </w:p>
    <w:p>
      <w:r>
        <w:rPr>
          <w:b/>
          <w:u w:val="single"/>
        </w:rPr>
        <w:t xml:space="preserve">62818</w:t>
      </w:r>
    </w:p>
    <w:p>
      <w:r>
        <w:t xml:space="preserve">@alneeZy roikkui kaikkien jätkien kanssa eikä nussinut narttuja, joten... @MauiMescudi</w:t>
      </w:r>
    </w:p>
    <w:p>
      <w:r>
        <w:rPr>
          <w:b/>
          <w:u w:val="single"/>
        </w:rPr>
        <w:t xml:space="preserve">62819</w:t>
      </w:r>
    </w:p>
    <w:p>
      <w:r>
        <w:t xml:space="preserve">@alwayznpolo vittu kaikki poliisit. ja vittu sinäkin tarah. narttu sinun pitkänomainen nenäsi on hevosen kalun muotoinen. @tarah_dactyl_</w:t>
      </w:r>
    </w:p>
    <w:p>
      <w:r>
        <w:rPr>
          <w:b/>
          <w:u w:val="single"/>
        </w:rPr>
        <w:t xml:space="preserve">62820</w:t>
      </w:r>
    </w:p>
    <w:p>
      <w:r>
        <w:t xml:space="preserve">@alyssadugan15 itkeä siitä. Et vieläkään voi edes puhua minulle, vaikka olen muka se hämärä narttu, joka ei suostu kohtaamaan sinua lol.</w:t>
      </w:r>
    </w:p>
    <w:p>
      <w:r>
        <w:rPr>
          <w:b/>
          <w:u w:val="single"/>
        </w:rPr>
        <w:t xml:space="preserve">62821</w:t>
      </w:r>
    </w:p>
    <w:p>
      <w:r>
        <w:t xml:space="preserve">@alyssawiens homo</w:t>
      </w:r>
    </w:p>
    <w:p>
      <w:r>
        <w:rPr>
          <w:b/>
          <w:u w:val="single"/>
        </w:rPr>
        <w:t xml:space="preserve">62822</w:t>
      </w:r>
    </w:p>
    <w:p>
      <w:r>
        <w:t xml:space="preserve">@amandabynes voin antaa sinulle joitakin vaatteitani, jotta voit näyttää söpöltä lesbolta...</w:t>
      </w:r>
    </w:p>
    <w:p>
      <w:r>
        <w:rPr>
          <w:b/>
          <w:u w:val="single"/>
        </w:rPr>
        <w:t xml:space="preserve">62823</w:t>
      </w:r>
    </w:p>
    <w:p>
      <w:r>
        <w:t xml:space="preserve">@amarierubio chink eyed !</w:t>
      </w:r>
    </w:p>
    <w:p>
      <w:r>
        <w:rPr>
          <w:b/>
          <w:u w:val="single"/>
        </w:rPr>
        <w:t xml:space="preserve">62824</w:t>
      </w:r>
    </w:p>
    <w:p>
      <w:r>
        <w:t xml:space="preserve">@ambitiousBree trueee, mutta en voi odottaa sitä päivää, kun joku ämmä yrittää minua!!!!</w:t>
      </w:r>
    </w:p>
    <w:p>
      <w:r>
        <w:rPr>
          <w:b/>
          <w:u w:val="single"/>
        </w:rPr>
        <w:t xml:space="preserve">62825</w:t>
      </w:r>
    </w:p>
    <w:p>
      <w:r>
        <w:t xml:space="preserve">@amck73 Ja koska kuulostaa siltä, että avioehtoa ei ole, mies saa rahat, ei nainen. Hänellä on ilmeisesti ghettoluotto. Kuvittele se!</w:t>
      </w:r>
    </w:p>
    <w:p>
      <w:r>
        <w:rPr>
          <w:b/>
          <w:u w:val="single"/>
        </w:rPr>
        <w:t xml:space="preserve">62826</w:t>
      </w:r>
    </w:p>
    <w:p>
      <w:r>
        <w:t xml:space="preserve">@ameriC00N @joeylattime Christian pitää nauraa ja minä ja hän vittu u up sijaan pillu narttu</w:t>
      </w:r>
    </w:p>
    <w:p>
      <w:r>
        <w:rPr>
          <w:b/>
          <w:u w:val="single"/>
        </w:rPr>
        <w:t xml:space="preserve">62827</w:t>
      </w:r>
    </w:p>
    <w:p>
      <w:r>
        <w:t xml:space="preserve">@amyklobuchar hän oli 17 eikä 16 &amp;amp; hän yritti hakata paljon heikompaa "creepy ass cracker" siksi hän on kuollut. Jos Zimmerman olisi nainen...</w:t>
      </w:r>
    </w:p>
    <w:p>
      <w:r>
        <w:rPr>
          <w:b/>
          <w:u w:val="single"/>
        </w:rPr>
        <w:t xml:space="preserve">62828</w:t>
      </w:r>
    </w:p>
    <w:p>
      <w:r>
        <w:t xml:space="preserve">@anandpradhan @kavita_krishnan hauska lukea jälkeenjääneiden liberaalien twiittejä. Mutta Anand u ei poistanut salwar twiittiä. Joka tapauksessa tervehdi #DigVijaySinghiä.</w:t>
      </w:r>
    </w:p>
    <w:p>
      <w:r>
        <w:rPr>
          <w:b/>
          <w:u w:val="single"/>
        </w:rPr>
        <w:t xml:space="preserve">62829</w:t>
      </w:r>
    </w:p>
    <w:p>
      <w:r>
        <w:t xml:space="preserve">@andersonDrLJA olen niin kyllästynyt itseään palveleviin poliitikkoihin, jotka seisovat vieressä, kun BO tuhoaa Amerikan. #WeAreRepublicNotRegime #ImpeachObama #ImpeachObama</w:t>
      </w:r>
    </w:p>
    <w:p>
      <w:r>
        <w:rPr>
          <w:b/>
          <w:u w:val="single"/>
        </w:rPr>
        <w:t xml:space="preserve">62830</w:t>
      </w:r>
    </w:p>
    <w:p>
      <w:r>
        <w:t xml:space="preserve">@andreajmarkley @gantaro47 Kyllä, anteeksi Grant, olen narttu, joten jätän sinut huomiotta, kuten useimmat libtardit jättävät enemmistön huomiotta. ääni....</w:t>
      </w:r>
    </w:p>
    <w:p>
      <w:r>
        <w:rPr>
          <w:b/>
          <w:u w:val="single"/>
        </w:rPr>
        <w:t xml:space="preserve">62831</w:t>
      </w:r>
    </w:p>
    <w:p>
      <w:r>
        <w:t xml:space="preserve">@andrewzoudo @BlVckbricks Aion silti läimäyttää heitä. Ne yrittää esittää kovaa twitterissä. Haha pillu perseet neekerit</w:t>
      </w:r>
    </w:p>
    <w:p>
      <w:r>
        <w:rPr>
          <w:b/>
          <w:u w:val="single"/>
        </w:rPr>
        <w:t xml:space="preserve">62832</w:t>
      </w:r>
    </w:p>
    <w:p>
      <w:r>
        <w:t xml:space="preserve">@anepicname ainoa syy, miksi en luopuisi siitä, on se, että minulla on vitun KATALOGI tästä ämmästä. Arcade-pelit olivat tulta.</w:t>
      </w:r>
    </w:p>
    <w:p>
      <w:r>
        <w:rPr>
          <w:b/>
          <w:u w:val="single"/>
        </w:rPr>
        <w:t xml:space="preserve">62833</w:t>
      </w:r>
    </w:p>
    <w:p>
      <w:r>
        <w:t xml:space="preserve">@angelo_GL @Tommy_Russell_ yall aint gon get a stitch of pussy....</w:t>
      </w:r>
    </w:p>
    <w:p>
      <w:r>
        <w:rPr>
          <w:b/>
          <w:u w:val="single"/>
        </w:rPr>
        <w:t xml:space="preserve">62834</w:t>
      </w:r>
    </w:p>
    <w:p>
      <w:r>
        <w:t xml:space="preserve">@angelo_GL oh yea a-lo aka mr bitches lmao</w:t>
      </w:r>
    </w:p>
    <w:p>
      <w:r>
        <w:rPr>
          <w:b/>
          <w:u w:val="single"/>
        </w:rPr>
        <w:t xml:space="preserve">62835</w:t>
      </w:r>
    </w:p>
    <w:p>
      <w:r>
        <w:t xml:space="preserve">@angelo_papale lol nyt kaikki mitä tarvitset on sum beacg bod abs pillu poika</w:t>
      </w:r>
    </w:p>
    <w:p>
      <w:r>
        <w:rPr>
          <w:b/>
          <w:u w:val="single"/>
        </w:rPr>
        <w:t xml:space="preserve">62836</w:t>
      </w:r>
    </w:p>
    <w:p>
      <w:r>
        <w:t xml:space="preserve">@anggxo päästä pois minun twitter homo</w:t>
      </w:r>
    </w:p>
    <w:p>
      <w:r>
        <w:rPr>
          <w:b/>
          <w:u w:val="single"/>
        </w:rPr>
        <w:t xml:space="preserve">62837</w:t>
      </w:r>
    </w:p>
    <w:p>
      <w:r>
        <w:t xml:space="preserve">@anniec0429 ruma valkoinen ämmä</w:t>
      </w:r>
    </w:p>
    <w:p>
      <w:r>
        <w:rPr>
          <w:b/>
          <w:u w:val="single"/>
        </w:rPr>
        <w:t xml:space="preserve">62838</w:t>
      </w:r>
    </w:p>
    <w:p>
      <w:r>
        <w:t xml:space="preserve">@antiamnesty @AppSame @WhiteHouse</w:t>
        <w:br/>
        <w:t xml:space="preserve">Olen 100% samaa mieltä. Ei naturalisoitua kansalaisuutta, ei ankkurivauva-amnestiaa. Kaikki menevät vanhempien alkuperämaahan.</w:t>
      </w:r>
    </w:p>
    <w:p>
      <w:r>
        <w:rPr>
          <w:b/>
          <w:u w:val="single"/>
        </w:rPr>
        <w:t xml:space="preserve">62839</w:t>
      </w:r>
    </w:p>
    <w:p>
      <w:r>
        <w:t xml:space="preserve">@apmorales96 gotta keep fighting bro Thea hoes just trying to bring me down. #thestrugle</w:t>
      </w:r>
    </w:p>
    <w:p>
      <w:r>
        <w:rPr>
          <w:b/>
          <w:u w:val="single"/>
        </w:rPr>
        <w:t xml:space="preserve">62840</w:t>
      </w:r>
    </w:p>
    <w:p>
      <w:r>
        <w:t xml:space="preserve">@aravosis Saanko hypätä sisään, sinä palloton mulkku? Konservatiivisena, feministinä, vammaisena veteraaninarttuna toivotan sinulle onnea isolla F:llä. @DLoesch</w:t>
      </w:r>
    </w:p>
    <w:p>
      <w:r>
        <w:rPr>
          <w:b/>
          <w:u w:val="single"/>
        </w:rPr>
        <w:t xml:space="preserve">62841</w:t>
      </w:r>
    </w:p>
    <w:p>
      <w:r>
        <w:t xml:space="preserve">@areuseriousrn @harmon_lauren se on okei saan narttuja tähän munaan joka tapauksessa, mutta kiitos vinkistä.</w:t>
      </w:r>
    </w:p>
    <w:p>
      <w:r>
        <w:rPr>
          <w:b/>
          <w:u w:val="single"/>
        </w:rPr>
        <w:t xml:space="preserve">62842</w:t>
      </w:r>
    </w:p>
    <w:p>
      <w:r>
        <w:t xml:space="preserve">@argylegray @JTrevorHowerton @HollyRFisher En välitä paskaakaan siitä, mitä mieltä olette twiiteistäni, arvoton teabagger-roska.</w:t>
      </w:r>
    </w:p>
    <w:p>
      <w:r>
        <w:rPr>
          <w:b/>
          <w:u w:val="single"/>
        </w:rPr>
        <w:t xml:space="preserve">62843</w:t>
      </w:r>
    </w:p>
    <w:p>
      <w:r>
        <w:t xml:space="preserve">@ariennajanee sen keskinäinen minun lil keltainen luu&amp;#127827;</w:t>
      </w:r>
    </w:p>
    <w:p>
      <w:r>
        <w:rPr>
          <w:b/>
          <w:u w:val="single"/>
        </w:rPr>
        <w:t xml:space="preserve">62844</w:t>
      </w:r>
    </w:p>
    <w:p>
      <w:r>
        <w:t xml:space="preserve">@ariennajanee thats why youz a yellow bone &amp;#128155;&amp;#128155;</w:t>
      </w:r>
    </w:p>
    <w:p>
      <w:r>
        <w:rPr>
          <w:b/>
          <w:u w:val="single"/>
        </w:rPr>
        <w:t xml:space="preserve">62845</w:t>
      </w:r>
    </w:p>
    <w:p>
      <w:r>
        <w:t xml:space="preserve">@arionnee cuz tiedät, että leikin witchua en kutsunut äitiäsi ämmäksi tai sanonut veljeäsi rumaksi, vai mitä?</w:t>
      </w:r>
    </w:p>
    <w:p>
      <w:r>
        <w:rPr>
          <w:b/>
          <w:u w:val="single"/>
        </w:rPr>
        <w:t xml:space="preserve">62846</w:t>
      </w:r>
    </w:p>
    <w:p>
      <w:r>
        <w:t xml:space="preserve">@arionnee smh iont ymmärtää sitä, mutta vittu se lisää huoria minulle &amp;#128527;&amp;#128514;</w:t>
      </w:r>
    </w:p>
    <w:p>
      <w:r>
        <w:rPr>
          <w:b/>
          <w:u w:val="single"/>
        </w:rPr>
        <w:t xml:space="preserve">62847</w:t>
      </w:r>
    </w:p>
    <w:p>
      <w:r>
        <w:t xml:space="preserve">@artiequitter fuck 'em jos he eivät kestä vitsiä! liberaali nössöt vain ajatella vitsejä Sarah Palin &amp;amp; tyttäret ovat hauskoja.</w:t>
      </w:r>
    </w:p>
    <w:p>
      <w:r>
        <w:rPr>
          <w:b/>
          <w:u w:val="single"/>
        </w:rPr>
        <w:t xml:space="preserve">62848</w:t>
      </w:r>
    </w:p>
    <w:p>
      <w:r>
        <w:t xml:space="preserve">@aschops on täysin samaa mieltä tästä lausunnosta. On vain niin huvittavaa, miten vihaiseksi se tekee kaikki nämä teabagger-scumbagit. Jo se on sen arvoista.</w:t>
      </w:r>
    </w:p>
    <w:p>
      <w:r>
        <w:rPr>
          <w:b/>
          <w:u w:val="single"/>
        </w:rPr>
        <w:t xml:space="preserve">62849</w:t>
      </w:r>
    </w:p>
    <w:p>
      <w:r>
        <w:t xml:space="preserve">@asdfgheatherr ei tänä iltana et aiot hoe huomenna</w:t>
      </w:r>
    </w:p>
    <w:p>
      <w:r>
        <w:rPr>
          <w:b/>
          <w:u w:val="single"/>
        </w:rPr>
        <w:t xml:space="preserve">62850</w:t>
      </w:r>
    </w:p>
    <w:p>
      <w:r>
        <w:t xml:space="preserve">@asheZ29 @mskyleighmarie nartut &amp;#128530;</w:t>
      </w:r>
    </w:p>
    <w:p>
      <w:r>
        <w:rPr>
          <w:b/>
          <w:u w:val="single"/>
        </w:rPr>
        <w:t xml:space="preserve">62851</w:t>
      </w:r>
    </w:p>
    <w:p>
      <w:r>
        <w:t xml:space="preserve">@ashhruggiero hyvää syntymäpäivää queer</w:t>
      </w:r>
    </w:p>
    <w:p>
      <w:r>
        <w:rPr>
          <w:b/>
          <w:u w:val="single"/>
        </w:rPr>
        <w:t xml:space="preserve">62852</w:t>
      </w:r>
    </w:p>
    <w:p>
      <w:r>
        <w:t xml:space="preserve">@ashley_smith20 värilliset yhteystiedot</w:t>
      </w:r>
    </w:p>
    <w:p>
      <w:r>
        <w:rPr>
          <w:b/>
          <w:u w:val="single"/>
        </w:rPr>
        <w:t xml:space="preserve">62853</w:t>
      </w:r>
    </w:p>
    <w:p>
      <w:r>
        <w:t xml:space="preserve">@ashleyasatu lmaoooooo kutsun häntä huoraksi ja olen vihainen? Shutcho uglass up</w:t>
      </w:r>
    </w:p>
    <w:p>
      <w:r>
        <w:rPr>
          <w:b/>
          <w:u w:val="single"/>
        </w:rPr>
        <w:t xml:space="preserve">62854</w:t>
      </w:r>
    </w:p>
    <w:p>
      <w:r>
        <w:t xml:space="preserve">@ashleyrike sairas ämmä!!!</w:t>
      </w:r>
    </w:p>
    <w:p>
      <w:r>
        <w:rPr>
          <w:b/>
          <w:u w:val="single"/>
        </w:rPr>
        <w:t xml:space="preserve">62855</w:t>
      </w:r>
    </w:p>
    <w:p>
      <w:r>
        <w:t xml:space="preserve">@ashleyypat17 jos im roskakoriin ur roskakoriin koska me baes nyt</w:t>
      </w:r>
    </w:p>
    <w:p>
      <w:r>
        <w:rPr>
          <w:b/>
          <w:u w:val="single"/>
        </w:rPr>
        <w:t xml:space="preserve">62856</w:t>
      </w:r>
    </w:p>
    <w:p>
      <w:r>
        <w:t xml:space="preserve">@asiahh__ okei ämmä toivon, että joku poistaa elämäsi imee 30 mulkkua ja jää 2 bussin alle.</w:t>
      </w:r>
    </w:p>
    <w:p>
      <w:r>
        <w:rPr>
          <w:b/>
          <w:u w:val="single"/>
        </w:rPr>
        <w:t xml:space="preserve">62857</w:t>
      </w:r>
    </w:p>
    <w:p>
      <w:r>
        <w:t xml:space="preserve">@asiahh__ Nah Vastasin sinulle, kuten tein kirjaimellisesti kaikille muillekin, jotka kutsuivat sitä roskaksi.... Mene tarkistamaan, jos et usko minua.</w:t>
      </w:r>
    </w:p>
    <w:p>
      <w:r>
        <w:rPr>
          <w:b/>
          <w:u w:val="single"/>
        </w:rPr>
        <w:t xml:space="preserve">62858</w:t>
      </w:r>
    </w:p>
    <w:p>
      <w:r>
        <w:t xml:space="preserve">@asshole_king Voi ei. He laittoivat sen homoperseen, joka tulee ulos televisiosta? Tervetuloa Redskinsin kansakuntaan. Ei homoja, vain paljon neekereitä.</w:t>
      </w:r>
    </w:p>
    <w:p>
      <w:r>
        <w:rPr>
          <w:b/>
          <w:u w:val="single"/>
        </w:rPr>
        <w:t xml:space="preserve">62859</w:t>
      </w:r>
    </w:p>
    <w:p>
      <w:r>
        <w:t xml:space="preserve">@asshole_king patsin omistaja on juutalainen.</w:t>
      </w:r>
    </w:p>
    <w:p>
      <w:r>
        <w:rPr>
          <w:b/>
          <w:u w:val="single"/>
        </w:rPr>
        <w:t xml:space="preserve">62860</w:t>
      </w:r>
    </w:p>
    <w:p>
      <w:r>
        <w:t xml:space="preserve">@asshole_king pillereiden kanssa, että nig kestää 4 vuotta. Kuin magic j. Tuon neekerin olisi pitänyt kuolla vuosia sitten. Olette ensimmäinen joukkue, joka draftaa homoja.</w:t>
      </w:r>
    </w:p>
    <w:p>
      <w:r>
        <w:rPr>
          <w:b/>
          <w:u w:val="single"/>
        </w:rPr>
        <w:t xml:space="preserve">62861</w:t>
      </w:r>
    </w:p>
    <w:p>
      <w:r>
        <w:t xml:space="preserve">@assholee813 tällainen huora</w:t>
      </w:r>
    </w:p>
    <w:p>
      <w:r>
        <w:rPr>
          <w:b/>
          <w:u w:val="single"/>
        </w:rPr>
        <w:t xml:space="preserve">62862</w:t>
      </w:r>
    </w:p>
    <w:p>
      <w:r>
        <w:t xml:space="preserve">@atheistfront @CutRealty @A_M_Perez @ATHE1STP0WER kyllä, oikeinkirjoituksen tarkistus on narttu... pysytään aiheessa</w:t>
      </w:r>
    </w:p>
    <w:p>
      <w:r>
        <w:rPr>
          <w:b/>
          <w:u w:val="single"/>
        </w:rPr>
        <w:t xml:space="preserve">62863</w:t>
      </w:r>
    </w:p>
    <w:p>
      <w:r>
        <w:t xml:space="preserve">@atownbrown08 @CarmineZozzora LOL, joka ei ole toiminut hyvin mustille ihmisille aiemmin. Heidän on parempi tuoda muutama keksi.</w:t>
      </w:r>
    </w:p>
    <w:p>
      <w:r>
        <w:rPr>
          <w:b/>
          <w:u w:val="single"/>
        </w:rPr>
        <w:t xml:space="preserve">62864</w:t>
      </w:r>
    </w:p>
    <w:p>
      <w:r>
        <w:t xml:space="preserve">@atspace sinun 2. ja 3. Neekeri ne huorat on perseestä wayansin veljekset ei ole yhtään hauskoja Jamie foxxin pitäisi olla numero 2.</w:t>
      </w:r>
    </w:p>
    <w:p>
      <w:r>
        <w:rPr>
          <w:b/>
          <w:u w:val="single"/>
        </w:rPr>
        <w:t xml:space="preserve">62865</w:t>
      </w:r>
    </w:p>
    <w:p>
      <w:r>
        <w:t xml:space="preserve">@aurabogado el negro?</w:t>
      </w:r>
    </w:p>
    <w:p>
      <w:r>
        <w:rPr>
          <w:b/>
          <w:u w:val="single"/>
        </w:rPr>
        <w:t xml:space="preserve">62866</w:t>
      </w:r>
    </w:p>
    <w:p>
      <w:r>
        <w:t xml:space="preserve">@austin_farrar joo tapa estää minua homo pelkää mennä ja lyödä tyttöjä kuinka kovaa se tekee sinusta? Tarpeeksi kova tietääkseni, että voittaisin...</w:t>
      </w:r>
    </w:p>
    <w:p>
      <w:r>
        <w:rPr>
          <w:b/>
          <w:u w:val="single"/>
        </w:rPr>
        <w:t xml:space="preserve">62867</w:t>
      </w:r>
    </w:p>
    <w:p>
      <w:r>
        <w:t xml:space="preserve">@austin_farrar olet vitun homo homo ämmä...</w:t>
      </w:r>
    </w:p>
    <w:p>
      <w:r>
        <w:rPr>
          <w:b/>
          <w:u w:val="single"/>
        </w:rPr>
        <w:t xml:space="preserve">62868</w:t>
      </w:r>
    </w:p>
    <w:p>
      <w:r>
        <w:t xml:space="preserve">@austinrea_ @sbsylvester @hunterbuch66 @kieffer_jason ämmä se on wtf sanoin juuri ja sen ei Christopher se on Chris mf</w:t>
      </w:r>
    </w:p>
    <w:p>
      <w:r>
        <w:rPr>
          <w:b/>
          <w:u w:val="single"/>
        </w:rPr>
        <w:t xml:space="preserve">62869</w:t>
      </w:r>
    </w:p>
    <w:p>
      <w:r>
        <w:t xml:space="preserve">@awfulbot oletko sika vai oletko lintu?</w:t>
      </w:r>
    </w:p>
    <w:p>
      <w:r>
        <w:rPr>
          <w:b/>
          <w:u w:val="single"/>
        </w:rPr>
        <w:t xml:space="preserve">62870</w:t>
      </w:r>
    </w:p>
    <w:p>
      <w:r>
        <w:t xml:space="preserve">@b0ss561 hakkaa pillu vain ylös</w:t>
      </w:r>
    </w:p>
    <w:p>
      <w:r>
        <w:rPr>
          <w:b/>
          <w:u w:val="single"/>
        </w:rPr>
        <w:t xml:space="preserve">62871</w:t>
      </w:r>
    </w:p>
    <w:p>
      <w:r>
        <w:t xml:space="preserve">@b0ssladyRe mene nukkumaan ämmä</w:t>
      </w:r>
    </w:p>
    <w:p>
      <w:r>
        <w:rPr>
          <w:b/>
          <w:u w:val="single"/>
        </w:rPr>
        <w:t xml:space="preserve">62872</w:t>
      </w:r>
    </w:p>
    <w:p>
      <w:r>
        <w:t xml:space="preserve">@b0ssladyRe lmao toivot narttu</w:t>
      </w:r>
    </w:p>
    <w:p>
      <w:r>
        <w:rPr>
          <w:b/>
          <w:u w:val="single"/>
        </w:rPr>
        <w:t xml:space="preserve">62873</w:t>
      </w:r>
    </w:p>
    <w:p>
      <w:r>
        <w:t xml:space="preserve">@b0ssladyre söi juuri wees brownie ja näkee satunnaisia kissoja</w:t>
      </w:r>
    </w:p>
    <w:p>
      <w:r>
        <w:rPr>
          <w:b/>
          <w:u w:val="single"/>
        </w:rPr>
        <w:t xml:space="preserve">62874</w:t>
      </w:r>
    </w:p>
    <w:p>
      <w:r>
        <w:t xml:space="preserve">@b0ssladyre lmao he tietävät, kuka kisumestari on !!!! Älä vihaa ämmä</w:t>
      </w:r>
    </w:p>
    <w:p>
      <w:r>
        <w:rPr>
          <w:b/>
          <w:u w:val="single"/>
        </w:rPr>
        <w:t xml:space="preserve">62875</w:t>
      </w:r>
    </w:p>
    <w:p>
      <w:r>
        <w:t xml:space="preserve">@b1gsean21 sanotaan vain, että Hellen Keller tekee parempia brownieita.</w:t>
      </w:r>
    </w:p>
    <w:p>
      <w:r>
        <w:rPr>
          <w:b/>
          <w:u w:val="single"/>
        </w:rPr>
        <w:t xml:space="preserve">62876</w:t>
      </w:r>
    </w:p>
    <w:p>
      <w:r>
        <w:t xml:space="preserve">@b_scheich &amp;#128072;&amp;#128166; tervehdys pahalle nartulle</w:t>
      </w:r>
    </w:p>
    <w:p>
      <w:r>
        <w:rPr>
          <w:b/>
          <w:u w:val="single"/>
        </w:rPr>
        <w:t xml:space="preserve">62877</w:t>
      </w:r>
    </w:p>
    <w:p>
      <w:r>
        <w:t xml:space="preserve">@b_shiznitt @italian_montana wtf te nartut nähnyt tämän ilman minua</w:t>
      </w:r>
    </w:p>
    <w:p>
      <w:r>
        <w:rPr>
          <w:b/>
          <w:u w:val="single"/>
        </w:rPr>
        <w:t xml:space="preserve">62878</w:t>
      </w:r>
    </w:p>
    <w:p>
      <w:r>
        <w:t xml:space="preserve">@b_shiznitt cum thru bitch</w:t>
      </w:r>
    </w:p>
    <w:p>
      <w:r>
        <w:rPr>
          <w:b/>
          <w:u w:val="single"/>
        </w:rPr>
        <w:t xml:space="preserve">62879</w:t>
      </w:r>
    </w:p>
    <w:p>
      <w:r>
        <w:t xml:space="preserve">@b_shiznitt fuck off bitch</w:t>
      </w:r>
    </w:p>
    <w:p>
      <w:r>
        <w:rPr>
          <w:b/>
          <w:u w:val="single"/>
        </w:rPr>
        <w:t xml:space="preserve">62880</w:t>
      </w:r>
    </w:p>
    <w:p>
      <w:r>
        <w:t xml:space="preserve">@b_shiznitt Haista vittu ämmä!</w:t>
      </w:r>
    </w:p>
    <w:p>
      <w:r>
        <w:rPr>
          <w:b/>
          <w:u w:val="single"/>
        </w:rPr>
        <w:t xml:space="preserve">62881</w:t>
      </w:r>
    </w:p>
    <w:p>
      <w:r>
        <w:t xml:space="preserve">@b_shiznitt halusi minun kertovan kaikille, että hän latasi koko Acoustic Justin Bieber -albumin #hintti</w:t>
      </w:r>
    </w:p>
    <w:p>
      <w:r>
        <w:rPr>
          <w:b/>
          <w:u w:val="single"/>
        </w:rPr>
        <w:t xml:space="preserve">62882</w:t>
      </w:r>
    </w:p>
    <w:p>
      <w:r>
        <w:t xml:space="preserve">@b_shiznitt mikä on hyvää pillua</w:t>
      </w:r>
    </w:p>
    <w:p>
      <w:r>
        <w:rPr>
          <w:b/>
          <w:u w:val="single"/>
        </w:rPr>
        <w:t xml:space="preserve">62883</w:t>
      </w:r>
    </w:p>
    <w:p>
      <w:r>
        <w:t xml:space="preserve">@b_shiznitt sinä valehteleva narttu</w:t>
      </w:r>
    </w:p>
    <w:p>
      <w:r>
        <w:rPr>
          <w:b/>
          <w:u w:val="single"/>
        </w:rPr>
        <w:t xml:space="preserve">62884</w:t>
      </w:r>
    </w:p>
    <w:p>
      <w:r>
        <w:t xml:space="preserve">@baaaabyshaaaay_ My niggah!!!</w:t>
      </w:r>
    </w:p>
    <w:p>
      <w:r>
        <w:rPr>
          <w:b/>
          <w:u w:val="single"/>
        </w:rPr>
        <w:t xml:space="preserve">62885</w:t>
      </w:r>
    </w:p>
    <w:p>
      <w:r>
        <w:t xml:space="preserve">@baaaabyshaaaay_ Ununnnn mitä suunnitelmia? Tekstaa minulle niggah!!</w:t>
      </w:r>
    </w:p>
    <w:p>
      <w:r>
        <w:rPr>
          <w:b/>
          <w:u w:val="single"/>
        </w:rPr>
        <w:t xml:space="preserve">62886</w:t>
      </w:r>
    </w:p>
    <w:p>
      <w:r>
        <w:t xml:space="preserve">@baaaabyshaaaay_ Yassss bitch!!!</w:t>
      </w:r>
    </w:p>
    <w:p>
      <w:r>
        <w:rPr>
          <w:b/>
          <w:u w:val="single"/>
        </w:rPr>
        <w:t xml:space="preserve">62887</w:t>
      </w:r>
    </w:p>
    <w:p>
      <w:r>
        <w:t xml:space="preserve">@baaaabyshaaaay_ sylkäisi spriteä päällesi? niggah sinun älykkö suusi kanssa ansaitsit sen. &amp;amp; no stfu! lol</w:t>
      </w:r>
    </w:p>
    <w:p>
      <w:r>
        <w:rPr>
          <w:b/>
          <w:u w:val="single"/>
        </w:rPr>
        <w:t xml:space="preserve">62888</w:t>
      </w:r>
    </w:p>
    <w:p>
      <w:r>
        <w:t xml:space="preserve">@babynacca @Zneezy2Hyvä molemmat pojat tarvitsevat pillua, hitto.&amp;#128521;</w:t>
      </w:r>
    </w:p>
    <w:p>
      <w:r>
        <w:rPr>
          <w:b/>
          <w:u w:val="single"/>
        </w:rPr>
        <w:t xml:space="preserve">62889</w:t>
      </w:r>
    </w:p>
    <w:p>
      <w:r>
        <w:t xml:space="preserve">@babyspittle @Kimmyincali @MartiniShark @SenatorReid Vieläkö syytät Bushia? Vitun retardi</w:t>
      </w:r>
    </w:p>
    <w:p>
      <w:r>
        <w:rPr>
          <w:b/>
          <w:u w:val="single"/>
        </w:rPr>
        <w:t xml:space="preserve">62890</w:t>
      </w:r>
    </w:p>
    <w:p>
      <w:r>
        <w:t xml:space="preserve">@bad_boy_six @ksteven37</w:t>
        <w:br/>
        <w:t xml:space="preserve">Ole hyvä wetback, syö tämä... http://t.co/kf6PgZvH5G</w:t>
      </w:r>
    </w:p>
    <w:p>
      <w:r>
        <w:rPr>
          <w:b/>
          <w:u w:val="single"/>
        </w:rPr>
        <w:t xml:space="preserve">62891</w:t>
      </w:r>
    </w:p>
    <w:p>
      <w:r>
        <w:t xml:space="preserve">@badluckbella_ se on lil nig &amp;#128526;</w:t>
      </w:r>
    </w:p>
    <w:p>
      <w:r>
        <w:rPr>
          <w:b/>
          <w:u w:val="single"/>
        </w:rPr>
        <w:t xml:space="preserve">62892</w:t>
      </w:r>
    </w:p>
    <w:p>
      <w:r>
        <w:t xml:space="preserve">@badnewsbridget @MorbidMermaid @EvanBecker513 olet valehteleva säkki paskaa, koska tiedän, että rakastat minua #lesbo #jk #jkbridgeturstraight #homo</w:t>
      </w:r>
    </w:p>
    <w:p>
      <w:r>
        <w:rPr>
          <w:b/>
          <w:u w:val="single"/>
        </w:rPr>
        <w:t xml:space="preserve">62893</w:t>
      </w:r>
    </w:p>
    <w:p>
      <w:r>
        <w:t xml:space="preserve">@badnewsbridget lol homo</w:t>
      </w:r>
    </w:p>
    <w:p>
      <w:r>
        <w:rPr>
          <w:b/>
          <w:u w:val="single"/>
        </w:rPr>
        <w:t xml:space="preserve">62894</w:t>
      </w:r>
    </w:p>
    <w:p>
      <w:r>
        <w:t xml:space="preserve">@badshah200 Ur kaveri @STLAbuBadu uhka2 "luopio kufar"&amp;gt; "I cld leikata ur kaulan w / islamin miekka &amp;amp;katsella u vinkua kuin narttu kuin Daniel Pearl"</w:t>
      </w:r>
    </w:p>
    <w:p>
      <w:r>
        <w:rPr>
          <w:b/>
          <w:u w:val="single"/>
        </w:rPr>
        <w:t xml:space="preserve">62895</w:t>
      </w:r>
    </w:p>
    <w:p>
      <w:r>
        <w:t xml:space="preserve">@baileymw22 olet ainoa syy, miksi käyn tuossa chipotlessa, jos et tiennyt. Jatka hyvää työtä babe</w:t>
      </w:r>
    </w:p>
    <w:p>
      <w:r>
        <w:rPr>
          <w:b/>
          <w:u w:val="single"/>
        </w:rPr>
        <w:t xml:space="preserve">62896</w:t>
      </w:r>
    </w:p>
    <w:p>
      <w:r>
        <w:t xml:space="preserve">@ballzahoy cowboy killers.&amp;#128525;</w:t>
      </w:r>
    </w:p>
    <w:p>
      <w:r>
        <w:rPr>
          <w:b/>
          <w:u w:val="single"/>
        </w:rPr>
        <w:t xml:space="preserve">62897</w:t>
      </w:r>
    </w:p>
    <w:p>
      <w:r>
        <w:t xml:space="preserve">@basedgvbe roskat</w:t>
      </w:r>
    </w:p>
    <w:p>
      <w:r>
        <w:rPr>
          <w:b/>
          <w:u w:val="single"/>
        </w:rPr>
        <w:t xml:space="preserve">62898</w:t>
      </w:r>
    </w:p>
    <w:p>
      <w:r>
        <w:t xml:space="preserve">@baskgod nah se on vain Clowney on narttu nigga</w:t>
      </w:r>
    </w:p>
    <w:p>
      <w:r>
        <w:rPr>
          <w:b/>
          <w:u w:val="single"/>
        </w:rPr>
        <w:t xml:space="preserve">62899</w:t>
      </w:r>
    </w:p>
    <w:p>
      <w:r>
        <w:t xml:space="preserve">@bayjackson3 lol se on miehistö, ei todellista huoria</w:t>
      </w:r>
    </w:p>
    <w:p>
      <w:r>
        <w:rPr>
          <w:b/>
          <w:u w:val="single"/>
        </w:rPr>
        <w:t xml:space="preserve">62900</w:t>
      </w:r>
    </w:p>
    <w:p>
      <w:r>
        <w:t xml:space="preserve">@bbhairs kun tulet kuuluisaksi, ostan sinun taidetta, jotta minä ja narttuni voimme saada sitä paskaa koko sängyssä.</w:t>
      </w:r>
    </w:p>
    <w:p>
      <w:r>
        <w:rPr>
          <w:b/>
          <w:u w:val="single"/>
        </w:rPr>
        <w:t xml:space="preserve">62901</w:t>
      </w:r>
    </w:p>
    <w:p>
      <w:r>
        <w:t xml:space="preserve">@bbluedreamm @chris_cruz1 @Hunglikerobby_ Kenna stfu? Lopeta olemasta ämmä, sanoin Robbylle, että lopeta?! Voi luoja.</w:t>
      </w:r>
    </w:p>
    <w:p>
      <w:r>
        <w:rPr>
          <w:b/>
          <w:u w:val="single"/>
        </w:rPr>
        <w:t xml:space="preserve">62902</w:t>
      </w:r>
    </w:p>
    <w:p>
      <w:r>
        <w:t xml:space="preserve">@bbluedreamm @chris_cruz1 @Hunglikerobby_ älä sitten ole ämmä?</w:t>
      </w:r>
    </w:p>
    <w:p>
      <w:r>
        <w:rPr>
          <w:b/>
          <w:u w:val="single"/>
        </w:rPr>
        <w:t xml:space="preserve">62903</w:t>
      </w:r>
    </w:p>
    <w:p>
      <w:r>
        <w:t xml:space="preserve">@bbluedreamm @kelliestebbins miten omaperäistä te homot&amp;#128530;&amp;#128557;</w:t>
      </w:r>
    </w:p>
    <w:p>
      <w:r>
        <w:rPr>
          <w:b/>
          <w:u w:val="single"/>
        </w:rPr>
        <w:t xml:space="preserve">62904</w:t>
      </w:r>
    </w:p>
    <w:p>
      <w:r>
        <w:t xml:space="preserve">@bbluedreamm ämmä älä vastaa&amp;#128524;</w:t>
      </w:r>
    </w:p>
    <w:p>
      <w:r>
        <w:rPr>
          <w:b/>
          <w:u w:val="single"/>
        </w:rPr>
        <w:t xml:space="preserve">62905</w:t>
      </w:r>
    </w:p>
    <w:p>
      <w:r>
        <w:t xml:space="preserve">@beautifulbeeee kyllä!!!! Jokainen kaveri on nykyään ämmä...lol...smh</w:t>
      </w:r>
    </w:p>
    <w:p>
      <w:r>
        <w:rPr>
          <w:b/>
          <w:u w:val="single"/>
        </w:rPr>
        <w:t xml:space="preserve">62906</w:t>
      </w:r>
    </w:p>
    <w:p>
      <w:r>
        <w:t xml:space="preserve">@beejohns1 löytää vielä jonain päivänä punaniskatytön &amp;#128143;&amp;#128514;</w:t>
      </w:r>
    </w:p>
    <w:p>
      <w:r>
        <w:rPr>
          <w:b/>
          <w:u w:val="single"/>
        </w:rPr>
        <w:t xml:space="preserve">62907</w:t>
      </w:r>
    </w:p>
    <w:p>
      <w:r>
        <w:t xml:space="preserve">@beenlame @FuckTraVonn homo</w:t>
      </w:r>
    </w:p>
    <w:p>
      <w:r>
        <w:rPr>
          <w:b/>
          <w:u w:val="single"/>
        </w:rPr>
        <w:t xml:space="preserve">62908</w:t>
      </w:r>
    </w:p>
    <w:p>
      <w:r>
        <w:t xml:space="preserve">@beepbeepamanda Tänään oli Talk Like A Pirate Day, ja kukaan ei tiennyt, että olen tehnyt Charlie Morton -imitaatiota koko päivän.</w:t>
      </w:r>
    </w:p>
    <w:p>
      <w:r>
        <w:rPr>
          <w:b/>
          <w:u w:val="single"/>
        </w:rPr>
        <w:t xml:space="preserve">62909</w:t>
      </w:r>
    </w:p>
    <w:p>
      <w:r>
        <w:t xml:space="preserve">@beesands10 Mutta sitä kutsutaan valkoiseksi roskaväeksi, jolla on rahaa. !!!!!</w:t>
      </w:r>
    </w:p>
    <w:p>
      <w:r>
        <w:rPr>
          <w:b/>
          <w:u w:val="single"/>
        </w:rPr>
        <w:t xml:space="preserve">62910</w:t>
      </w:r>
    </w:p>
    <w:p>
      <w:r>
        <w:t xml:space="preserve">@bellaangeletti ei ud silti olla homo, jos olin lolz</w:t>
      </w:r>
    </w:p>
    <w:p>
      <w:r>
        <w:rPr>
          <w:b/>
          <w:u w:val="single"/>
        </w:rPr>
        <w:t xml:space="preserve">62911</w:t>
      </w:r>
    </w:p>
    <w:p>
      <w:r>
        <w:t xml:space="preserve">@bellaangeletti ur homo</w:t>
      </w:r>
    </w:p>
    <w:p>
      <w:r>
        <w:rPr>
          <w:b/>
          <w:u w:val="single"/>
        </w:rPr>
        <w:t xml:space="preserve">62912</w:t>
      </w:r>
    </w:p>
    <w:p>
      <w:r>
        <w:t xml:space="preserve">@benshapiro vain lisää #teabagger babel. nämä ovat samoja kusipäitä, jotka masturboivat @TimTebow'lle - he vain VIHAAVAT sitä, kun homot menestyvät.</w:t>
      </w:r>
    </w:p>
    <w:p>
      <w:r>
        <w:rPr>
          <w:b/>
          <w:u w:val="single"/>
        </w:rPr>
        <w:t xml:space="preserve">62913</w:t>
      </w:r>
    </w:p>
    <w:p>
      <w:r>
        <w:t xml:space="preserve">@bernadettvajda punapäät pukeutuvat aina punaiseen, keltaiseen tai leopardikuvioiseen.</w:t>
      </w:r>
    </w:p>
    <w:p>
      <w:r>
        <w:rPr>
          <w:b/>
          <w:u w:val="single"/>
        </w:rPr>
        <w:t xml:space="preserve">62914</w:t>
      </w:r>
    </w:p>
    <w:p>
      <w:r>
        <w:t xml:space="preserve">@bestassbestface omg ur vihdoin menettää kärsivällisyytensä. "Cause ur a hoe!" Rakastan sitä. &amp;#128514;&amp;#128514; en voi lopettaa nauramista.</w:t>
      </w:r>
    </w:p>
    <w:p>
      <w:r>
        <w:rPr>
          <w:b/>
          <w:u w:val="single"/>
        </w:rPr>
        <w:t xml:space="preserve">62915</w:t>
      </w:r>
    </w:p>
    <w:p>
      <w:r>
        <w:t xml:space="preserve">@beth4158 Ei pihvejä täälläkään. Ei kiirettä brownieiden kanssa. Pelkästään tuo kuva jonka postasit sai minut melkein kuolaamaan puhelimeeni :).</w:t>
      </w:r>
    </w:p>
    <w:p>
      <w:r>
        <w:rPr>
          <w:b/>
          <w:u w:val="single"/>
        </w:rPr>
        <w:t xml:space="preserve">62916</w:t>
      </w:r>
    </w:p>
    <w:p>
      <w:r>
        <w:t xml:space="preserve">@betysweetcocker se on valkoisen naisen pillua</w:t>
      </w:r>
    </w:p>
    <w:p>
      <w:r>
        <w:rPr>
          <w:b/>
          <w:u w:val="single"/>
        </w:rPr>
        <w:t xml:space="preserve">62917</w:t>
      </w:r>
    </w:p>
    <w:p>
      <w:r>
        <w:t xml:space="preserve">@bigDickdoane positiivisia ajatuksia nig nog &amp;#128522;</w:t>
      </w:r>
    </w:p>
    <w:p>
      <w:r>
        <w:rPr>
          <w:b/>
          <w:u w:val="single"/>
        </w:rPr>
        <w:t xml:space="preserve">62918</w:t>
      </w:r>
    </w:p>
    <w:p>
      <w:r>
        <w:t xml:space="preserve">@big_business_ lmao koira vain kirjoittaa ne ulos ja antaa niiden homojen yrittää tulkita sitä.</w:t>
      </w:r>
    </w:p>
    <w:p>
      <w:r>
        <w:rPr>
          <w:b/>
          <w:u w:val="single"/>
        </w:rPr>
        <w:t xml:space="preserve">62919</w:t>
      </w:r>
    </w:p>
    <w:p>
      <w:r>
        <w:t xml:space="preserve">@big_msudawg11 oh valtio, nauti vain asuntovaunu roskasakista ja ala-arvoisesta urheilustasi.</w:t>
      </w:r>
    </w:p>
    <w:p>
      <w:r>
        <w:rPr>
          <w:b/>
          <w:u w:val="single"/>
        </w:rPr>
        <w:t xml:space="preserve">62920</w:t>
      </w:r>
    </w:p>
    <w:p>
      <w:r>
        <w:t xml:space="preserve">@biggerboat99 ole pieni masentunut narttu koko ajan...</w:t>
      </w:r>
    </w:p>
    <w:p>
      <w:r>
        <w:rPr>
          <w:b/>
          <w:u w:val="single"/>
        </w:rPr>
        <w:t xml:space="preserve">62921</w:t>
      </w:r>
    </w:p>
    <w:p>
      <w:r>
        <w:t xml:space="preserve">@bigksmoove ne hoes näyttää hyvältä</w:t>
      </w:r>
    </w:p>
    <w:p>
      <w:r>
        <w:rPr>
          <w:b/>
          <w:u w:val="single"/>
        </w:rPr>
        <w:t xml:space="preserve">62922</w:t>
      </w:r>
    </w:p>
    <w:p>
      <w:r>
        <w:t xml:space="preserve">@bigshaadswerver @Alejandro_Bihhh En ole nähnyt tuota huoraa...</w:t>
      </w:r>
    </w:p>
    <w:p>
      <w:r>
        <w:rPr>
          <w:b/>
          <w:u w:val="single"/>
        </w:rPr>
        <w:t xml:space="preserve">62923</w:t>
      </w:r>
    </w:p>
    <w:p>
      <w:r>
        <w:t xml:space="preserve">@bigshaadswerver yea TJ tässä hoe dunking kaiken TK lyömällä laukausta ja Juelz käsittely narttu</w:t>
      </w:r>
    </w:p>
    <w:p>
      <w:r>
        <w:rPr>
          <w:b/>
          <w:u w:val="single"/>
        </w:rPr>
        <w:t xml:space="preserve">62924</w:t>
      </w:r>
    </w:p>
    <w:p>
      <w:r>
        <w:t xml:space="preserve">@bijoudulcet geminis rule hoe. &amp;#128524;</w:t>
      </w:r>
    </w:p>
    <w:p>
      <w:r>
        <w:rPr>
          <w:b/>
          <w:u w:val="single"/>
        </w:rPr>
        <w:t xml:space="preserve">62925</w:t>
      </w:r>
    </w:p>
    <w:p>
      <w:r>
        <w:t xml:space="preserve">@bill_gaines @MorningJoe ATF vastaa tapausten syytteeseenpanosta, ja #teabagger republikaanit eivät vahvista johtajaa johtamaan virastoa.</w:t>
      </w:r>
    </w:p>
    <w:p>
      <w:r>
        <w:rPr>
          <w:b/>
          <w:u w:val="single"/>
        </w:rPr>
        <w:t xml:space="preserve">62926</w:t>
      </w:r>
    </w:p>
    <w:p>
      <w:r>
        <w:t xml:space="preserve">@billyeichner Koska @TomCruise tulee olemaan hoser... hei.</w:t>
      </w:r>
    </w:p>
    <w:p>
      <w:r>
        <w:rPr>
          <w:b/>
          <w:u w:val="single"/>
        </w:rPr>
        <w:t xml:space="preserve">62927</w:t>
      </w:r>
    </w:p>
    <w:p>
      <w:r>
        <w:t xml:space="preserve">@billyrunaway Toivottavasti hän on lintua suurempi.</w:t>
      </w:r>
    </w:p>
    <w:p>
      <w:r>
        <w:rPr>
          <w:b/>
          <w:u w:val="single"/>
        </w:rPr>
        <w:t xml:space="preserve">62928</w:t>
      </w:r>
    </w:p>
    <w:p>
      <w:r>
        <w:t xml:space="preserve">@binniemouse ämmä älä tapa minun vibeäni</w:t>
      </w:r>
    </w:p>
    <w:p>
      <w:r>
        <w:rPr>
          <w:b/>
          <w:u w:val="single"/>
        </w:rPr>
        <w:t xml:space="preserve">62929</w:t>
      </w:r>
    </w:p>
    <w:p>
      <w:r>
        <w:t xml:space="preserve">@bitchdicknigga yeah cum itch my slit baby cakes</w:t>
      </w:r>
    </w:p>
    <w:p>
      <w:r>
        <w:rPr>
          <w:b/>
          <w:u w:val="single"/>
        </w:rPr>
        <w:t xml:space="preserve">62930</w:t>
      </w:r>
    </w:p>
    <w:p>
      <w:r>
        <w:t xml:space="preserve">@bitchdicknigga olet vitun neekeri, -</w:t>
      </w:r>
    </w:p>
    <w:p>
      <w:r>
        <w:rPr>
          <w:b/>
          <w:u w:val="single"/>
        </w:rPr>
        <w:t xml:space="preserve">62931</w:t>
      </w:r>
    </w:p>
    <w:p>
      <w:r>
        <w:t xml:space="preserve">@bitchkrieg HBIC....... Päällikkönarttu johdossa. Lol</w:t>
      </w:r>
    </w:p>
    <w:p>
      <w:r>
        <w:rPr>
          <w:b/>
          <w:u w:val="single"/>
        </w:rPr>
        <w:t xml:space="preserve">62932</w:t>
      </w:r>
    </w:p>
    <w:p>
      <w:r>
        <w:t xml:space="preserve">@bitchkrieg pidät uudesta AVI:sta. Twitterini on jälkeenjäänyt ja näyttää sinut cubs-hattu päässä, mutta kun stalkkaan profiiliasi, se näyttää uuden profiilin.</w:t>
      </w:r>
    </w:p>
    <w:p>
      <w:r>
        <w:rPr>
          <w:b/>
          <w:u w:val="single"/>
        </w:rPr>
        <w:t xml:space="preserve">62933</w:t>
      </w:r>
    </w:p>
    <w:p>
      <w:r>
        <w:t xml:space="preserve">@bitchsides olet narttu Ihy</w:t>
      </w:r>
    </w:p>
    <w:p>
      <w:r>
        <w:rPr>
          <w:b/>
          <w:u w:val="single"/>
        </w:rPr>
        <w:t xml:space="preserve">62934</w:t>
      </w:r>
    </w:p>
    <w:p>
      <w:r>
        <w:t xml:space="preserve">@bitty_boop @Oreo keksit kuulostavat ihanilta.</w:t>
      </w:r>
    </w:p>
    <w:p>
      <w:r>
        <w:rPr>
          <w:b/>
          <w:u w:val="single"/>
        </w:rPr>
        <w:t xml:space="preserve">62935</w:t>
      </w:r>
    </w:p>
    <w:p>
      <w:r>
        <w:t xml:space="preserve">@bjohnson613 Tämän vuoksi seuraan ja rakastan sinua, Bill. Saatan nalkuttaa sinulle, mutta en koskaan jätä sinua.</w:t>
      </w:r>
    </w:p>
    <w:p>
      <w:r>
        <w:rPr>
          <w:b/>
          <w:u w:val="single"/>
        </w:rPr>
        <w:t xml:space="preserve">62936</w:t>
      </w:r>
    </w:p>
    <w:p>
      <w:r>
        <w:t xml:space="preserve">@blackrepublican kuinka kauan nimenmuutoksen jälkeen al muistoesineitä w / redskins nimi pidetään rasistinen ja therby laiton?</w:t>
      </w:r>
    </w:p>
    <w:p>
      <w:r>
        <w:rPr>
          <w:b/>
          <w:u w:val="single"/>
        </w:rPr>
        <w:t xml:space="preserve">62937</w:t>
      </w:r>
    </w:p>
    <w:p>
      <w:r>
        <w:t xml:space="preserve">@blackymiles lol saada keltainen valkaisuaine tahra pois käyttää ruokasoodaa vetyperoksidia tahna tahra ja heittää pesukoneessa</w:t>
      </w:r>
    </w:p>
    <w:p>
      <w:r>
        <w:rPr>
          <w:b/>
          <w:u w:val="single"/>
        </w:rPr>
        <w:t xml:space="preserve">62938</w:t>
      </w:r>
    </w:p>
    <w:p>
      <w:r>
        <w:t xml:space="preserve">@blakeshelton Olen tulossa sinulle ämmä poika!!!! http://t.co/yASXoqnLEA</w:t>
      </w:r>
    </w:p>
    <w:p>
      <w:r>
        <w:rPr>
          <w:b/>
          <w:u w:val="single"/>
        </w:rPr>
        <w:t xml:space="preserve">62939</w:t>
      </w:r>
    </w:p>
    <w:p>
      <w:r>
        <w:t xml:space="preserve">@blastmccurdy unelmiesi pikku haltija hemroidi</w:t>
      </w:r>
    </w:p>
    <w:p>
      <w:r>
        <w:rPr>
          <w:b/>
          <w:u w:val="single"/>
        </w:rPr>
        <w:t xml:space="preserve">62940</w:t>
      </w:r>
    </w:p>
    <w:p>
      <w:r>
        <w:t xml:space="preserve">@blowme tarkoitat roskaa.</w:t>
      </w:r>
    </w:p>
    <w:p>
      <w:r>
        <w:rPr>
          <w:b/>
          <w:u w:val="single"/>
        </w:rPr>
        <w:t xml:space="preserve">62941</w:t>
      </w:r>
    </w:p>
    <w:p>
      <w:r>
        <w:t xml:space="preserve">@bm00re43 nartut alasti**</w:t>
      </w:r>
    </w:p>
    <w:p>
      <w:r>
        <w:rPr>
          <w:b/>
          <w:u w:val="single"/>
        </w:rPr>
        <w:t xml:space="preserve">62942</w:t>
      </w:r>
    </w:p>
    <w:p>
      <w:r>
        <w:t xml:space="preserve">@bnp Meidät on vallattu sekasikiöiden toimesta, koska ZOG tai juutalaiset, jotka johtavat maitamme, haluavat valkoisen miehen tuhoutuvan.</w:t>
      </w:r>
    </w:p>
    <w:p>
      <w:r>
        <w:rPr>
          <w:b/>
          <w:u w:val="single"/>
        </w:rPr>
        <w:t xml:space="preserve">62943</w:t>
      </w:r>
    </w:p>
    <w:p>
      <w:r>
        <w:t xml:space="preserve">@bocgeogaddi @anepicname lmaooooooo eeppinen lintu voittaa.</w:t>
      </w:r>
    </w:p>
    <w:p>
      <w:r>
        <w:rPr>
          <w:b/>
          <w:u w:val="single"/>
        </w:rPr>
        <w:t xml:space="preserve">62944</w:t>
      </w:r>
    </w:p>
    <w:p>
      <w:r>
        <w:t xml:space="preserve">@bogglethemind83 @AJ0427 Oli aikeissa lentää Portugaliin &amp;amp; avaa purkki whoopass koska he alkoivat zoomata ulos aikana "Still run this bitch"</w:t>
      </w:r>
    </w:p>
    <w:p>
      <w:r>
        <w:rPr>
          <w:b/>
          <w:u w:val="single"/>
        </w:rPr>
        <w:t xml:space="preserve">62945</w:t>
      </w:r>
    </w:p>
    <w:p>
      <w:r>
        <w:t xml:space="preserve">@bongwynnn wow mikä homo</w:t>
      </w:r>
    </w:p>
    <w:p>
      <w:r>
        <w:rPr>
          <w:b/>
          <w:u w:val="single"/>
        </w:rPr>
        <w:t xml:space="preserve">62946</w:t>
      </w:r>
    </w:p>
    <w:p>
      <w:r>
        <w:t xml:space="preserve">@bonnoxxx &amp;#128514; nah bitch u addicted to spazzin fasho fuc molly tht shit happend 1 time and lean scarce so stfu hoe ass go spazz on sum thot</w:t>
      </w:r>
    </w:p>
    <w:p>
      <w:r>
        <w:rPr>
          <w:b/>
          <w:u w:val="single"/>
        </w:rPr>
        <w:t xml:space="preserve">62947</w:t>
      </w:r>
    </w:p>
    <w:p>
      <w:r>
        <w:t xml:space="preserve">@bonnoxxx &amp;#128514;&amp;#128514;&amp;#128557;&amp;#128557; päivästä 1 lähtien u muistaa tha bitches in alabama lmfaoo #BIG</w:t>
      </w:r>
    </w:p>
    <w:p>
      <w:r>
        <w:rPr>
          <w:b/>
          <w:u w:val="single"/>
        </w:rPr>
        <w:t xml:space="preserve">62948</w:t>
      </w:r>
    </w:p>
    <w:p>
      <w:r>
        <w:t xml:space="preserve">@bonnoxxx &amp;#128557;&amp;#128557;&amp;#128557;&amp;#128557;&amp;#128557;&amp;#128557; how u kno im talkin bout you bitch lmfao</w:t>
      </w:r>
    </w:p>
    <w:p>
      <w:r>
        <w:rPr>
          <w:b/>
          <w:u w:val="single"/>
        </w:rPr>
        <w:t xml:space="preserve">62949</w:t>
      </w:r>
    </w:p>
    <w:p>
      <w:r>
        <w:t xml:space="preserve">@bonnoxxx haha ämmä ima piirtää webb luoteja ympäri yo fuggin otsa #BeamThat ämmä tiedän, missä asutte</w:t>
      </w:r>
    </w:p>
    <w:p>
      <w:r>
        <w:rPr>
          <w:b/>
          <w:u w:val="single"/>
        </w:rPr>
        <w:t xml:space="preserve">62950</w:t>
      </w:r>
    </w:p>
    <w:p>
      <w:r>
        <w:t xml:space="preserve">@bonnoxxx Nah hän sanoi, että olet homo</w:t>
      </w:r>
    </w:p>
    <w:p>
      <w:r>
        <w:rPr>
          <w:b/>
          <w:u w:val="single"/>
        </w:rPr>
        <w:t xml:space="preserve">62951</w:t>
      </w:r>
    </w:p>
    <w:p>
      <w:r>
        <w:t xml:space="preserve">@bonnoxxx u smokin että 87 narttu</w:t>
      </w:r>
    </w:p>
    <w:p>
      <w:r>
        <w:rPr>
          <w:b/>
          <w:u w:val="single"/>
        </w:rPr>
        <w:t xml:space="preserve">62952</w:t>
      </w:r>
    </w:p>
    <w:p>
      <w:r>
        <w:t xml:space="preserve">@bonnoxxx yea cuh a bitch fuc donald sterling .. Cuhz pimpin tho</w:t>
      </w:r>
    </w:p>
    <w:p>
      <w:r>
        <w:rPr>
          <w:b/>
          <w:u w:val="single"/>
        </w:rPr>
        <w:t xml:space="preserve">62953</w:t>
      </w:r>
    </w:p>
    <w:p>
      <w:r>
        <w:t xml:space="preserve">@bossliyah_ DM minulle numerosi huora</w:t>
      </w:r>
    </w:p>
    <w:p>
      <w:r>
        <w:rPr>
          <w:b/>
          <w:u w:val="single"/>
        </w:rPr>
        <w:t xml:space="preserve">62954</w:t>
      </w:r>
    </w:p>
    <w:p>
      <w:r>
        <w:t xml:space="preserve">@bosxe se toimi, ämmä!!!!!</w:t>
      </w:r>
    </w:p>
    <w:p>
      <w:r>
        <w:rPr>
          <w:b/>
          <w:u w:val="single"/>
        </w:rPr>
        <w:t xml:space="preserve">62955</w:t>
      </w:r>
    </w:p>
    <w:p>
      <w:r>
        <w:t xml:space="preserve">@boxingscene @RPopBox @BronzeBomber @boxing tämä Charlie Z todella tarvitsee henkistä apua tarkista tämä http://t.co/CkBS6WcZu1</w:t>
      </w:r>
    </w:p>
    <w:p>
      <w:r>
        <w:rPr>
          <w:b/>
          <w:u w:val="single"/>
        </w:rPr>
        <w:t xml:space="preserve">62956</w:t>
      </w:r>
    </w:p>
    <w:p>
      <w:r>
        <w:t xml:space="preserve">@boxingscene Danny on syvällä syvässä vedessä 147 liian monta badass pojat sons of bitches siellä ylhäällä</w:t>
      </w:r>
    </w:p>
    <w:p>
      <w:r>
        <w:rPr>
          <w:b/>
          <w:u w:val="single"/>
        </w:rPr>
        <w:t xml:space="preserve">62957</w:t>
      </w:r>
    </w:p>
    <w:p>
      <w:r>
        <w:t xml:space="preserve">@boxingscene kukaan ei tule koskaan ottamaan tätä pelleä enää vakavasti, mikä pikku ämmä...</w:t>
      </w:r>
    </w:p>
    <w:p>
      <w:r>
        <w:rPr>
          <w:b/>
          <w:u w:val="single"/>
        </w:rPr>
        <w:t xml:space="preserve">62958</w:t>
      </w:r>
    </w:p>
    <w:p>
      <w:r>
        <w:t xml:space="preserve">@bradley_eckman älä sano tuollaista paskaa pikku nekru .. Tai annan sinulle &amp;#127812; leiman</w:t>
      </w:r>
    </w:p>
    <w:p>
      <w:r>
        <w:rPr>
          <w:b/>
          <w:u w:val="single"/>
        </w:rPr>
        <w:t xml:space="preserve">62959</w:t>
      </w:r>
    </w:p>
    <w:p>
      <w:r>
        <w:t xml:space="preserve">@brandonDGK420 ainoat levyt, jotka minulla on vielä heiltä, ovat vain solmiovärjättyjä, apinapainos, musta ja hopea sekä uusimmat.</w:t>
      </w:r>
    </w:p>
    <w:p>
      <w:r>
        <w:rPr>
          <w:b/>
          <w:u w:val="single"/>
        </w:rPr>
        <w:t xml:space="preserve">62960</w:t>
      </w:r>
    </w:p>
    <w:p>
      <w:r>
        <w:t xml:space="preserve">@brandon_even He eivät ole narttuja, joista puhun &amp;#58386;&amp;#58386;&amp;#58386;&amp;#58386; siellä ei ole viidakkokuumetta LOL:ssa</w:t>
      </w:r>
    </w:p>
    <w:p>
      <w:r>
        <w:rPr>
          <w:b/>
          <w:u w:val="single"/>
        </w:rPr>
        <w:t xml:space="preserve">62961</w:t>
      </w:r>
    </w:p>
    <w:p>
      <w:r>
        <w:t xml:space="preserve">@brandynasty narttu neekeri dont saada kaikki mutta satuttaa</w:t>
      </w:r>
    </w:p>
    <w:p>
      <w:r>
        <w:rPr>
          <w:b/>
          <w:u w:val="single"/>
        </w:rPr>
        <w:t xml:space="preserve">62962</w:t>
      </w:r>
    </w:p>
    <w:p>
      <w:r>
        <w:t xml:space="preserve">@brendacoyt_3 : Ayee Ayee se on minun lumi niqqa &amp;amp;&amp;amp; se on minun ämmät liukua minun sänkyyni</w:t>
      </w:r>
    </w:p>
    <w:p>
      <w:r>
        <w:rPr>
          <w:b/>
          <w:u w:val="single"/>
        </w:rPr>
        <w:t xml:space="preserve">62963</w:t>
      </w:r>
    </w:p>
    <w:p>
      <w:r>
        <w:t xml:space="preserve">@brendacoyt_3 : Sain ne ämmät lumilautailemaan minulle &amp;#127938;&amp;#127935;&amp;#10052;&amp;#65039;&amp;#9924;&amp;#65039;</w:t>
      </w:r>
    </w:p>
    <w:p>
      <w:r>
        <w:rPr>
          <w:b/>
          <w:u w:val="single"/>
        </w:rPr>
        <w:t xml:space="preserve">62964</w:t>
      </w:r>
    </w:p>
    <w:p>
      <w:r>
        <w:t xml:space="preserve">@brendacoyt_3 : ahah chill mun ämmä näyttää paremmalta &amp;#128514;&amp;#128514;&amp;#128514;&amp;#128514;&amp;#128527;&amp;#128076;</w:t>
      </w:r>
    </w:p>
    <w:p>
      <w:r>
        <w:rPr>
          <w:b/>
          <w:u w:val="single"/>
        </w:rPr>
        <w:t xml:space="preserve">62965</w:t>
      </w:r>
    </w:p>
    <w:p>
      <w:r>
        <w:t xml:space="preserve">@bri_shackelford @bellaangeletti anteeksi lukihäiriö on narttu</w:t>
      </w:r>
    </w:p>
    <w:p>
      <w:r>
        <w:rPr>
          <w:b/>
          <w:u w:val="single"/>
        </w:rPr>
        <w:t xml:space="preserve">62966</w:t>
      </w:r>
    </w:p>
    <w:p>
      <w:r>
        <w:t xml:space="preserve">@brianabrazilian oh... puhelimeni on jonkinlainen roska! mutta tiesit sen!</w:t>
      </w:r>
    </w:p>
    <w:p>
      <w:r>
        <w:rPr>
          <w:b/>
          <w:u w:val="single"/>
        </w:rPr>
        <w:t xml:space="preserve">62967</w:t>
      </w:r>
    </w:p>
    <w:p>
      <w:r>
        <w:t xml:space="preserve">@brianholmes2700 Minä &amp;#128154; sinä narttu</w:t>
      </w:r>
    </w:p>
    <w:p>
      <w:r>
        <w:rPr>
          <w:b/>
          <w:u w:val="single"/>
        </w:rPr>
        <w:t xml:space="preserve">62968</w:t>
      </w:r>
    </w:p>
    <w:p>
      <w:r>
        <w:t xml:space="preserve">@brianholmes2700 jumala ei lähetä jälkeenjääneitä helvettiin...</w:t>
      </w:r>
    </w:p>
    <w:p>
      <w:r>
        <w:rPr>
          <w:b/>
          <w:u w:val="single"/>
        </w:rPr>
        <w:t xml:space="preserve">62969</w:t>
      </w:r>
    </w:p>
    <w:p>
      <w:r>
        <w:t xml:space="preserve">@brianholmes2700 pillua</w:t>
      </w:r>
    </w:p>
    <w:p>
      <w:r>
        <w:rPr>
          <w:b/>
          <w:u w:val="single"/>
        </w:rPr>
        <w:t xml:space="preserve">62970</w:t>
      </w:r>
    </w:p>
    <w:p>
      <w:r>
        <w:t xml:space="preserve">@brianholmes2700 olet juoppo narttu</w:t>
      </w:r>
    </w:p>
    <w:p>
      <w:r>
        <w:rPr>
          <w:b/>
          <w:u w:val="single"/>
        </w:rPr>
        <w:t xml:space="preserve">62971</w:t>
      </w:r>
    </w:p>
    <w:p>
      <w:r>
        <w:t xml:space="preserve">@brianstelter otti eilen Uberin. Mainostettiin 20% &amp;lt; NY taksit mutta oli itse asiassa keltainen taksi samaan hintaan. #uber</w:t>
      </w:r>
    </w:p>
    <w:p>
      <w:r>
        <w:rPr>
          <w:b/>
          <w:u w:val="single"/>
        </w:rPr>
        <w:t xml:space="preserve">62972</w:t>
      </w:r>
    </w:p>
    <w:p>
      <w:r>
        <w:t xml:space="preserve">@briere_alex bout aika narttu</w:t>
      </w:r>
    </w:p>
    <w:p>
      <w:r>
        <w:rPr>
          <w:b/>
          <w:u w:val="single"/>
        </w:rPr>
        <w:t xml:space="preserve">62973</w:t>
      </w:r>
    </w:p>
    <w:p>
      <w:r>
        <w:t xml:space="preserve">@britneyspears ei sillä, että sillä on väliä, mutta olen ylpeä ur pikku perse! im n vanha eteläinen narttu. hang n siellä baby!</w:t>
      </w:r>
    </w:p>
    <w:p>
      <w:r>
        <w:rPr>
          <w:b/>
          <w:u w:val="single"/>
        </w:rPr>
        <w:t xml:space="preserve">62974</w:t>
      </w:r>
    </w:p>
    <w:p>
      <w:r>
        <w:t xml:space="preserve">@brittbritt_naay &amp;#128514; Olen wexicalainen</w:t>
      </w:r>
    </w:p>
    <w:p>
      <w:r>
        <w:rPr>
          <w:b/>
          <w:u w:val="single"/>
        </w:rPr>
        <w:t xml:space="preserve">62975</w:t>
      </w:r>
    </w:p>
    <w:p>
      <w:r>
        <w:t xml:space="preserve">@brittneycordova älä syytä minua hoe.... Olen viaton &amp;#128520;</w:t>
      </w:r>
    </w:p>
    <w:p>
      <w:r>
        <w:rPr>
          <w:b/>
          <w:u w:val="single"/>
        </w:rPr>
        <w:t xml:space="preserve">62976</w:t>
      </w:r>
    </w:p>
    <w:p>
      <w:r>
        <w:t xml:space="preserve">@britty_jurgens musiikki ehdotus on "lil spook"</w:t>
      </w:r>
    </w:p>
    <w:p>
      <w:r>
        <w:rPr>
          <w:b/>
          <w:u w:val="single"/>
        </w:rPr>
        <w:t xml:space="preserve">62977</w:t>
      </w:r>
    </w:p>
    <w:p>
      <w:r>
        <w:t xml:space="preserve">@broneadams yo bitch stay lookin like a clown</w:t>
      </w:r>
    </w:p>
    <w:p>
      <w:r>
        <w:rPr>
          <w:b/>
          <w:u w:val="single"/>
        </w:rPr>
        <w:t xml:space="preserve">62978</w:t>
      </w:r>
    </w:p>
    <w:p>
      <w:r>
        <w:t xml:space="preserve">@brookbristow @BigAssMoustache ihmisten täytyy valittaa jostain.</w:t>
      </w:r>
    </w:p>
    <w:p>
      <w:r>
        <w:rPr>
          <w:b/>
          <w:u w:val="single"/>
        </w:rPr>
        <w:t xml:space="preserve">62979</w:t>
      </w:r>
    </w:p>
    <w:p>
      <w:r>
        <w:t xml:space="preserve">@brookeschade @piperleigh_ @cass_uhhh_deee @baylee247 kaikki te kaikki stfu, teidän kaikki nössöt ja ei tee paskaakaan</w:t>
      </w:r>
    </w:p>
    <w:p>
      <w:r>
        <w:rPr>
          <w:b/>
          <w:u w:val="single"/>
        </w:rPr>
        <w:t xml:space="preserve">62980</w:t>
      </w:r>
    </w:p>
    <w:p>
      <w:r>
        <w:t xml:space="preserve">@brotherbill7 janoiset huorat &amp;#128129;</w:t>
      </w:r>
    </w:p>
    <w:p>
      <w:r>
        <w:rPr>
          <w:b/>
          <w:u w:val="single"/>
        </w:rPr>
        <w:t xml:space="preserve">62981</w:t>
      </w:r>
    </w:p>
    <w:p>
      <w:r>
        <w:t xml:space="preserve">@brrrrangadang this nigga &amp;#128529;&amp;#128529;.. tiedä hiton hyvin, että olet pesukarhu...</w:t>
      </w:r>
    </w:p>
    <w:p>
      <w:r>
        <w:rPr>
          <w:b/>
          <w:u w:val="single"/>
        </w:rPr>
        <w:t xml:space="preserve">62982</w:t>
      </w:r>
    </w:p>
    <w:p>
      <w:r>
        <w:t xml:space="preserve">@bsails33 dyke ron&amp;#127752;&amp;#127917;&amp;#128514;</w:t>
      </w:r>
    </w:p>
    <w:p>
      <w:r>
        <w:rPr>
          <w:b/>
          <w:u w:val="single"/>
        </w:rPr>
        <w:t xml:space="preserve">62983</w:t>
      </w:r>
    </w:p>
    <w:p>
      <w:r>
        <w:t xml:space="preserve">@buffprobzzzzz jätkä lähti juoksemaan kuin ämmä!</w:t>
      </w:r>
    </w:p>
    <w:p>
      <w:r>
        <w:rPr>
          <w:b/>
          <w:u w:val="single"/>
        </w:rPr>
        <w:t xml:space="preserve">62984</w:t>
      </w:r>
    </w:p>
    <w:p>
      <w:r>
        <w:t xml:space="preserve">@burke113 @donthebear "..the nig..."? ok, olet iso aika paskanpuhuja twitterissä ei nimeä, ei kasvoja, ei tietoa.</w:t>
      </w:r>
    </w:p>
    <w:p>
      <w:r>
        <w:rPr>
          <w:b/>
          <w:u w:val="single"/>
        </w:rPr>
        <w:t xml:space="preserve">62985</w:t>
      </w:r>
    </w:p>
    <w:p>
      <w:r>
        <w:t xml:space="preserve">@butterfliesblue Kuulin, että vihreä tee laihduttaa.... Ja Imma coon, joten se selittää vesimelonin käytön.</w:t>
      </w:r>
    </w:p>
    <w:p>
      <w:r>
        <w:rPr>
          <w:b/>
          <w:u w:val="single"/>
        </w:rPr>
        <w:t xml:space="preserve">62986</w:t>
      </w:r>
    </w:p>
    <w:p>
      <w:r>
        <w:t xml:space="preserve">@bygbootiejuliie vain FaceTime Doms bitch ass</w:t>
      </w:r>
    </w:p>
    <w:p>
      <w:r>
        <w:rPr>
          <w:b/>
          <w:u w:val="single"/>
        </w:rPr>
        <w:t xml:space="preserve">62987</w:t>
      </w:r>
    </w:p>
    <w:p>
      <w:r>
        <w:t xml:space="preserve">@c00ntact @KevinI bumcia on trash smfh Olisin luullut, että hän olisi mennyt jälkeen Khan mutta mitä sanoit on järkevää</w:t>
      </w:r>
    </w:p>
    <w:p>
      <w:r>
        <w:rPr>
          <w:b/>
          <w:u w:val="single"/>
        </w:rPr>
        <w:t xml:space="preserve">62988</w:t>
      </w:r>
    </w:p>
    <w:p>
      <w:r>
        <w:t xml:space="preserve">@c_drew_ Luulen niin. Pelaajat puhuvat roskaa.</w:t>
      </w:r>
    </w:p>
    <w:p>
      <w:r>
        <w:rPr>
          <w:b/>
          <w:u w:val="single"/>
        </w:rPr>
        <w:t xml:space="preserve">62989</w:t>
      </w:r>
    </w:p>
    <w:p>
      <w:r>
        <w:t xml:space="preserve">@c_mccann23 vittu kyllä olemme &amp;#128540; triple xp nigguh</w:t>
      </w:r>
    </w:p>
    <w:p>
      <w:r>
        <w:rPr>
          <w:b/>
          <w:u w:val="single"/>
        </w:rPr>
        <w:t xml:space="preserve">62990</w:t>
      </w:r>
    </w:p>
    <w:p>
      <w:r>
        <w:t xml:space="preserve">@caitnicole3 En ole varma, olen rahaton neekeri &amp;#128542;</w:t>
      </w:r>
    </w:p>
    <w:p>
      <w:r>
        <w:rPr>
          <w:b/>
          <w:u w:val="single"/>
        </w:rPr>
        <w:t xml:space="preserve">62991</w:t>
      </w:r>
    </w:p>
    <w:p>
      <w:r>
        <w:t xml:space="preserve">@cakedjake Laitamme kiviä järvemme ympärille. Olet tervetullut mukaan punaniskojen treeneihin. #muscles &amp;#128170;&amp;#128513;</w:t>
      </w:r>
    </w:p>
    <w:p>
      <w:r>
        <w:rPr>
          <w:b/>
          <w:u w:val="single"/>
        </w:rPr>
        <w:t xml:space="preserve">62992</w:t>
      </w:r>
    </w:p>
    <w:p>
      <w:r>
        <w:t xml:space="preserve">@calissstaaa koska olet hemmetin rajapyykki, unohditko jo?</w:t>
      </w:r>
    </w:p>
    <w:p>
      <w:r>
        <w:rPr>
          <w:b/>
          <w:u w:val="single"/>
        </w:rPr>
        <w:t xml:space="preserve">62993</w:t>
      </w:r>
    </w:p>
    <w:p>
      <w:r>
        <w:t xml:space="preserve">@calumlove1997 saattaa käydä vierailulla. Tällä mulkulla ei ole perhettä, kun olen valmis.</w:t>
      </w:r>
    </w:p>
    <w:p>
      <w:r>
        <w:rPr>
          <w:b/>
          <w:u w:val="single"/>
        </w:rPr>
        <w:t xml:space="preserve">62994</w:t>
      </w:r>
    </w:p>
    <w:p>
      <w:r>
        <w:t xml:space="preserve">@cambreezy_ @AndrewWayne2 @thereal_EMandM se ei ole jälkeenjäänyt. Hän on minun serkkuni. Lmao.</w:t>
      </w:r>
    </w:p>
    <w:p>
      <w:r>
        <w:rPr>
          <w:b/>
          <w:u w:val="single"/>
        </w:rPr>
        <w:t xml:space="preserve">62995</w:t>
      </w:r>
    </w:p>
    <w:p>
      <w:r>
        <w:t xml:space="preserve">@cambreezy_ @TheLittleFella_ hän kirjoitti faggots e:llä olet niin cool lol</w:t>
      </w:r>
    </w:p>
    <w:p>
      <w:r>
        <w:rPr>
          <w:b/>
          <w:u w:val="single"/>
        </w:rPr>
        <w:t xml:space="preserve">62996</w:t>
      </w:r>
    </w:p>
    <w:p>
      <w:r>
        <w:t xml:space="preserve">@cameron_ast @lanahudsonnn @ijrojo ämmä turpa kiinni ja noudata mitä sanot nekru</w:t>
      </w:r>
    </w:p>
    <w:p>
      <w:r>
        <w:rPr>
          <w:b/>
          <w:u w:val="single"/>
        </w:rPr>
        <w:t xml:space="preserve">62997</w:t>
      </w:r>
    </w:p>
    <w:p>
      <w:r>
        <w:t xml:space="preserve">@cameron_ast @lanahudsonnn oletko vittu vielä puhuu ämmä haluan nähdä, että en välitä vittuakaan ruma perse tyttöystävä poika</w:t>
      </w:r>
    </w:p>
    <w:p>
      <w:r>
        <w:rPr>
          <w:b/>
          <w:u w:val="single"/>
        </w:rPr>
        <w:t xml:space="preserve">62998</w:t>
      </w:r>
    </w:p>
    <w:p>
      <w:r>
        <w:t xml:space="preserve">@cameron_ast @lanahudsonnn narttu ja vittu u haluat tehdä noin sitten nigga stfu puhuminen ja tehdä jotain</w:t>
      </w:r>
    </w:p>
    <w:p>
      <w:r>
        <w:rPr>
          <w:b/>
          <w:u w:val="single"/>
        </w:rPr>
        <w:t xml:space="preserve">62999</w:t>
      </w:r>
    </w:p>
    <w:p>
      <w:r>
        <w:t xml:space="preserve">@caraabastow Tuo on söpö ja pörröinen...hehehe ;)</w:t>
      </w:r>
    </w:p>
    <w:p>
      <w:r>
        <w:rPr>
          <w:b/>
          <w:u w:val="single"/>
        </w:rPr>
        <w:t xml:space="preserve">63000</w:t>
      </w:r>
    </w:p>
    <w:p>
      <w:r>
        <w:t xml:space="preserve">@caritoguey 02' Charcoal 7s ovat pre-omistuksessa, ei pohjan kulumista tai hankauksia Koko 10.5, Cherry 12:n DS koko 11.5.</w:t>
      </w:r>
    </w:p>
    <w:p>
      <w:r>
        <w:rPr>
          <w:b/>
          <w:u w:val="single"/>
        </w:rPr>
        <w:t xml:space="preserve">63001</w:t>
      </w:r>
    </w:p>
    <w:p>
      <w:r>
        <w:t xml:space="preserve">@carlybaejepsen roska</w:t>
      </w:r>
    </w:p>
    <w:p>
      <w:r>
        <w:rPr>
          <w:b/>
          <w:u w:val="single"/>
        </w:rPr>
        <w:t xml:space="preserve">63002</w:t>
      </w:r>
    </w:p>
    <w:p>
      <w:r>
        <w:t xml:space="preserve">@carlybutler96 tekstasi juuri yea queer bait &amp;#128536;</w:t>
      </w:r>
    </w:p>
    <w:p>
      <w:r>
        <w:rPr>
          <w:b/>
          <w:u w:val="single"/>
        </w:rPr>
        <w:t xml:space="preserve">63003</w:t>
      </w:r>
    </w:p>
    <w:p>
      <w:r>
        <w:t xml:space="preserve">@carolinebakkk ne olivat kimalaisia....</w:t>
      </w:r>
    </w:p>
    <w:p>
      <w:r>
        <w:rPr>
          <w:b/>
          <w:u w:val="single"/>
        </w:rPr>
        <w:t xml:space="preserve">63004</w:t>
      </w:r>
    </w:p>
    <w:p>
      <w:r>
        <w:t xml:space="preserve">@carpedehope ei, jos seisot btw keltaiset viivat</w:t>
      </w:r>
    </w:p>
    <w:p>
      <w:r>
        <w:rPr>
          <w:b/>
          <w:u w:val="single"/>
        </w:rPr>
        <w:t xml:space="preserve">63005</w:t>
      </w:r>
    </w:p>
    <w:p>
      <w:r>
        <w:t xml:space="preserve">@carterboy_leake @italian_montana @tyg235 chill isäsi saa enemmän narttuja koulussa kuin sinä griff</w:t>
      </w:r>
    </w:p>
    <w:p>
      <w:r>
        <w:rPr>
          <w:b/>
          <w:u w:val="single"/>
        </w:rPr>
        <w:t xml:space="preserve">63006</w:t>
      </w:r>
    </w:p>
    <w:p>
      <w:r>
        <w:t xml:space="preserve">@cass_uhhh_deee do it pussy</w:t>
      </w:r>
    </w:p>
    <w:p>
      <w:r>
        <w:rPr>
          <w:b/>
          <w:u w:val="single"/>
        </w:rPr>
        <w:t xml:space="preserve">63007</w:t>
      </w:r>
    </w:p>
    <w:p>
      <w:r>
        <w:t xml:space="preserve">@catleesh_ Minulla on pieni pillu koko tulpat</w:t>
      </w:r>
    </w:p>
    <w:p>
      <w:r>
        <w:rPr>
          <w:b/>
          <w:u w:val="single"/>
        </w:rPr>
        <w:t xml:space="preserve">63008</w:t>
      </w:r>
    </w:p>
    <w:p>
      <w:r>
        <w:t xml:space="preserve">@caycifish Mitä tuo apina tekee noille pulloille?</w:t>
      </w:r>
    </w:p>
    <w:p>
      <w:r>
        <w:rPr>
          <w:b/>
          <w:u w:val="single"/>
        </w:rPr>
        <w:t xml:space="preserve">63009</w:t>
      </w:r>
    </w:p>
    <w:p>
      <w:r>
        <w:t xml:space="preserve">@caykelly16 @MadisonEarhart te olette homoja.</w:t>
      </w:r>
    </w:p>
    <w:p>
      <w:r>
        <w:rPr>
          <w:b/>
          <w:u w:val="single"/>
        </w:rPr>
        <w:t xml:space="preserve">63010</w:t>
      </w:r>
    </w:p>
    <w:p>
      <w:r>
        <w:t xml:space="preserve">@caylanashlee koska kaikki vain rakastavat yo bitch perse rite? Joo toki...</w:t>
      </w:r>
    </w:p>
    <w:p>
      <w:r>
        <w:rPr>
          <w:b/>
          <w:u w:val="single"/>
        </w:rPr>
        <w:t xml:space="preserve">63011</w:t>
      </w:r>
    </w:p>
    <w:p>
      <w:r>
        <w:t xml:space="preserve">@caylinwillis Fuck the Yankees</w:t>
      </w:r>
    </w:p>
    <w:p>
      <w:r>
        <w:rPr>
          <w:b/>
          <w:u w:val="single"/>
        </w:rPr>
        <w:t xml:space="preserve">63012</w:t>
      </w:r>
    </w:p>
    <w:p>
      <w:r>
        <w:t xml:space="preserve">@cb_marie koska u pitäisi, että on vain kytkin perse paikalla bitch me siellä kääntyä ylös &amp;#128553;&amp;#128553;&amp;#128553;&amp;#128553;</w:t>
      </w:r>
    </w:p>
    <w:p>
      <w:r>
        <w:rPr>
          <w:b/>
          <w:u w:val="single"/>
        </w:rPr>
        <w:t xml:space="preserve">63013</w:t>
      </w:r>
    </w:p>
    <w:p>
      <w:r>
        <w:t xml:space="preserve">@cb_marie bitch yessssssssss&amp;#128586;&amp;#128551; omg I jus näki yhden niistä eilen Olen epäuskoinen olen ratsastin ohi kuin oh se on tuomioistuin bro nyt olen eksynyt</w:t>
      </w:r>
    </w:p>
    <w:p>
      <w:r>
        <w:rPr>
          <w:b/>
          <w:u w:val="single"/>
        </w:rPr>
        <w:t xml:space="preserve">63014</w:t>
      </w:r>
    </w:p>
    <w:p>
      <w:r>
        <w:t xml:space="preserve">@cbfollowheidi mustat tytöt ovat niin hauskoja, miksi ette osaa puhua lukutaitoisesti? Se on säälittävää, mulkulla ratsastava die hard fani rofl, ällötät minua, retardi.</w:t>
      </w:r>
    </w:p>
    <w:p>
      <w:r>
        <w:rPr>
          <w:b/>
          <w:u w:val="single"/>
        </w:rPr>
        <w:t xml:space="preserve">63015</w:t>
      </w:r>
    </w:p>
    <w:p>
      <w:r>
        <w:t xml:space="preserve">@cbfollowheidi bye ugly hoe please do something about that nasty horse hair weave.</w:t>
      </w:r>
    </w:p>
    <w:p>
      <w:r>
        <w:rPr>
          <w:b/>
          <w:u w:val="single"/>
        </w:rPr>
        <w:t xml:space="preserve">63016</w:t>
      </w:r>
    </w:p>
    <w:p>
      <w:r>
        <w:t xml:space="preserve">@ccass357 @Liveitupjersey todellinen Vakava CT! Bunch of whiney cunts!</w:t>
      </w:r>
    </w:p>
    <w:p>
      <w:r>
        <w:rPr>
          <w:b/>
          <w:u w:val="single"/>
        </w:rPr>
        <w:t xml:space="preserve">63017</w:t>
      </w:r>
    </w:p>
    <w:p>
      <w:r>
        <w:t xml:space="preserve">@cdnrod Ja he valittavat, koska poliisi näytti voimansa.He olivat ainoa asia, joka esti heitä kääntymästä tien päälle #I70Shutdown</w:t>
      </w:r>
    </w:p>
    <w:p>
      <w:r>
        <w:rPr>
          <w:b/>
          <w:u w:val="single"/>
        </w:rPr>
        <w:t xml:space="preserve">63018</w:t>
      </w:r>
    </w:p>
    <w:p>
      <w:r>
        <w:t xml:space="preserve">@cgoodwoman @stevenadamswv Crystal luultavasti ainoa henkilö maailmassa kiinnostunut minun köyhä musta hillbilly:Jamaica::köyhä valkoinen hillbilly:WV idea</w:t>
      </w:r>
    </w:p>
    <w:p>
      <w:r>
        <w:rPr>
          <w:b/>
          <w:u w:val="single"/>
        </w:rPr>
        <w:t xml:space="preserve">63019</w:t>
      </w:r>
    </w:p>
    <w:p>
      <w:r>
        <w:t xml:space="preserve">@chandraingram95 kuulostaa kuin olisit menossa lyömään huoraa...</w:t>
      </w:r>
    </w:p>
    <w:p>
      <w:r>
        <w:rPr>
          <w:b/>
          <w:u w:val="single"/>
        </w:rPr>
        <w:t xml:space="preserve">63020</w:t>
      </w:r>
    </w:p>
    <w:p>
      <w:r>
        <w:t xml:space="preserve">@chanel_2Playa @TODDIE_soPLAYER nigga olet ylpeä 80% Olin että narttu 99.99% .01% on minulta menossa saada ruohoa ulos autosta</w:t>
      </w:r>
    </w:p>
    <w:p>
      <w:r>
        <w:rPr>
          <w:b/>
          <w:u w:val="single"/>
        </w:rPr>
        <w:t xml:space="preserve">63021</w:t>
      </w:r>
    </w:p>
    <w:p>
      <w:r>
        <w:t xml:space="preserve">@chanelisabeth @Emmasayshai #icanhashtaghoweveriwant #bitch #bitch</w:t>
      </w:r>
    </w:p>
    <w:p>
      <w:r>
        <w:rPr>
          <w:b/>
          <w:u w:val="single"/>
        </w:rPr>
        <w:t xml:space="preserve">63022</w:t>
      </w:r>
    </w:p>
    <w:p>
      <w:r>
        <w:t xml:space="preserve">@chanelisabeth Ajan laittomasti jälkeenjäänyt</w:t>
      </w:r>
    </w:p>
    <w:p>
      <w:r>
        <w:rPr>
          <w:b/>
          <w:u w:val="single"/>
        </w:rPr>
        <w:t xml:space="preserve">63023</w:t>
      </w:r>
    </w:p>
    <w:p>
      <w:r>
        <w:t xml:space="preserve">@chanelisabeth twiittaan siskolleni, huora...</w:t>
      </w:r>
    </w:p>
    <w:p>
      <w:r>
        <w:rPr>
          <w:b/>
          <w:u w:val="single"/>
        </w:rPr>
        <w:t xml:space="preserve">63024</w:t>
      </w:r>
    </w:p>
    <w:p>
      <w:r>
        <w:t xml:space="preserve">@chanelisabeth cuz ur lintu narttu</w:t>
      </w:r>
    </w:p>
    <w:p>
      <w:r>
        <w:rPr>
          <w:b/>
          <w:u w:val="single"/>
        </w:rPr>
        <w:t xml:space="preserve">63025</w:t>
      </w:r>
    </w:p>
    <w:p>
      <w:r>
        <w:t xml:space="preserve">@chanelisabeth vittu sun ämmä perse sitten</w:t>
      </w:r>
    </w:p>
    <w:p>
      <w:r>
        <w:rPr>
          <w:b/>
          <w:u w:val="single"/>
        </w:rPr>
        <w:t xml:space="preserve">63026</w:t>
      </w:r>
    </w:p>
    <w:p>
      <w:r>
        <w:t xml:space="preserve">@chanelisabeth että neekeri musiikki</w:t>
      </w:r>
    </w:p>
    <w:p>
      <w:r>
        <w:rPr>
          <w:b/>
          <w:u w:val="single"/>
        </w:rPr>
        <w:t xml:space="preserve">63027</w:t>
      </w:r>
    </w:p>
    <w:p>
      <w:r>
        <w:t xml:space="preserve">@chanelisabeth No olet ensiluokkainen ämmä. Joten jatka nartun elämääsi, narttu.</w:t>
      </w:r>
    </w:p>
    <w:p>
      <w:r>
        <w:rPr>
          <w:b/>
          <w:u w:val="single"/>
        </w:rPr>
        <w:t xml:space="preserve">63028</w:t>
      </w:r>
    </w:p>
    <w:p>
      <w:r>
        <w:t xml:space="preserve">@charlieecai ok!!!!! Tyhmä ämmä</w:t>
      </w:r>
    </w:p>
    <w:p>
      <w:r>
        <w:rPr>
          <w:b/>
          <w:u w:val="single"/>
        </w:rPr>
        <w:t xml:space="preserve">63029</w:t>
      </w:r>
    </w:p>
    <w:p>
      <w:r>
        <w:t xml:space="preserve">@charlierose @jdickerson rasisti @NorahODonnell Texas trash GWBush tuli WH tunnoton muistaa hän ja republikaanit varastivat vaalit</w:t>
      </w:r>
    </w:p>
    <w:p>
      <w:r>
        <w:rPr>
          <w:b/>
          <w:u w:val="single"/>
        </w:rPr>
        <w:t xml:space="preserve">63030</w:t>
      </w:r>
    </w:p>
    <w:p>
      <w:r>
        <w:t xml:space="preserve">@charlierose @jdickerson rasisti @NorahODonnell Tx roskasakkia ei ole vertailua betwn Pres Obama n GWBush rt gallup näyttää Hän on tuettu 100%</w:t>
      </w:r>
    </w:p>
    <w:p>
      <w:r>
        <w:rPr>
          <w:b/>
          <w:u w:val="single"/>
        </w:rPr>
        <w:t xml:space="preserve">63031</w:t>
      </w:r>
    </w:p>
    <w:p>
      <w:r>
        <w:t xml:space="preserve">@charliesheen Charlie PLEASE STOP. from 1 ole fart 2 another...</w:t>
      </w:r>
    </w:p>
    <w:p>
      <w:r>
        <w:rPr>
          <w:b/>
          <w:u w:val="single"/>
        </w:rPr>
        <w:t xml:space="preserve">63032</w:t>
      </w:r>
    </w:p>
    <w:p>
      <w:r>
        <w:t xml:space="preserve">@charliesheen Charlie, im vanha nainen. älä koskaan SAA rumia asioita lastesi äidistä.. I GET IT!!!, JUS DONT! BIG HUG</w:t>
      </w:r>
    </w:p>
    <w:p>
      <w:r>
        <w:rPr>
          <w:b/>
          <w:u w:val="single"/>
        </w:rPr>
        <w:t xml:space="preserve">63033</w:t>
      </w:r>
    </w:p>
    <w:p>
      <w:r>
        <w:t xml:space="preserve">@charloosss @keepitplur @nicoleariel_ I'll chug my tall can . mutta homegirl ei hyväksy lol</w:t>
      </w:r>
    </w:p>
    <w:p>
      <w:r>
        <w:rPr>
          <w:b/>
          <w:u w:val="single"/>
        </w:rPr>
        <w:t xml:space="preserve">63034</w:t>
      </w:r>
    </w:p>
    <w:p>
      <w:r>
        <w:t xml:space="preserve">@charmarie hoe sinullakin menee hyvin!</w:t>
      </w:r>
    </w:p>
    <w:p>
      <w:r>
        <w:rPr>
          <w:b/>
          <w:u w:val="single"/>
        </w:rPr>
        <w:t xml:space="preserve">63035</w:t>
      </w:r>
    </w:p>
    <w:p>
      <w:r>
        <w:t xml:space="preserve">@chase_wickett @LangKeaton bitch im waitin on my chicken nuggets</w:t>
      </w:r>
    </w:p>
    <w:p>
      <w:r>
        <w:rPr>
          <w:b/>
          <w:u w:val="single"/>
        </w:rPr>
        <w:t xml:space="preserve">63036</w:t>
      </w:r>
    </w:p>
    <w:p>
      <w:r>
        <w:t xml:space="preserve">@cheetahxcheeks lol roskakoriin olisin pitänyt sen, jos hän oli söpö</w:t>
      </w:r>
    </w:p>
    <w:p>
      <w:r>
        <w:rPr>
          <w:b/>
          <w:u w:val="single"/>
        </w:rPr>
        <w:t xml:space="preserve">63037</w:t>
      </w:r>
    </w:p>
    <w:p>
      <w:r>
        <w:t xml:space="preserve">@chelsiielynn &amp;#128514;&amp;#128514;&amp;#128514; yritit purra alahuuleni irti kuin se olisi välipala, ämmä.</w:t>
      </w:r>
    </w:p>
    <w:p>
      <w:r>
        <w:rPr>
          <w:b/>
          <w:u w:val="single"/>
        </w:rPr>
        <w:t xml:space="preserve">63038</w:t>
      </w:r>
    </w:p>
    <w:p>
      <w:r>
        <w:t xml:space="preserve">@chemicalkidss tämä ämmä näyttää vitun valkoiselta roskaväeltä Trailer park queen lookin man bear pig. http://t.co/fqyXLJYIET</w:t>
      </w:r>
    </w:p>
    <w:p>
      <w:r>
        <w:rPr>
          <w:b/>
          <w:u w:val="single"/>
        </w:rPr>
        <w:t xml:space="preserve">63039</w:t>
      </w:r>
    </w:p>
    <w:p>
      <w:r>
        <w:t xml:space="preserve">@chesteredits @nacbiller ei niin paha kuin entinen PsyQo-neekeri, joka pitää animeista.</w:t>
      </w:r>
    </w:p>
    <w:p>
      <w:r>
        <w:rPr>
          <w:b/>
          <w:u w:val="single"/>
        </w:rPr>
        <w:t xml:space="preserve">63040</w:t>
      </w:r>
    </w:p>
    <w:p>
      <w:r>
        <w:t xml:space="preserve">@chloeforsale wigg I love you bitch &amp;#128536;</w:t>
      </w:r>
    </w:p>
    <w:p>
      <w:r>
        <w:rPr>
          <w:b/>
          <w:u w:val="single"/>
        </w:rPr>
        <w:t xml:space="preserve">63041</w:t>
      </w:r>
    </w:p>
    <w:p>
      <w:r>
        <w:t xml:space="preserve">@chris2x @NevadaPR Kamelit, strutsit ja seeprat! Nähdään kisoissa! #VCCamelRaces</w:t>
      </w:r>
    </w:p>
    <w:p>
      <w:r>
        <w:rPr>
          <w:b/>
          <w:u w:val="single"/>
        </w:rPr>
        <w:t xml:space="preserve">63042</w:t>
      </w:r>
    </w:p>
    <w:p>
      <w:r>
        <w:t xml:space="preserve">@chris_hardardt7 pillua?</w:t>
      </w:r>
    </w:p>
    <w:p>
      <w:r>
        <w:rPr>
          <w:b/>
          <w:u w:val="single"/>
        </w:rPr>
        <w:t xml:space="preserve">63043</w:t>
      </w:r>
    </w:p>
    <w:p>
      <w:r>
        <w:t xml:space="preserve">@chrisbickert haluan sen! Rakastan hänen gooks! hän on mahtava, mistä sait sen?</w:t>
      </w:r>
    </w:p>
    <w:p>
      <w:r>
        <w:rPr>
          <w:b/>
          <w:u w:val="single"/>
        </w:rPr>
        <w:t xml:space="preserve">63044</w:t>
      </w:r>
    </w:p>
    <w:p>
      <w:r>
        <w:t xml:space="preserve">@chrisbrown @cmpunk Jos tarkoitat "huvittavuudella" sitä, että "saa sinut itkemään kuin ämmä", niin kyllä, olen samaa mieltä.</w:t>
      </w:r>
    </w:p>
    <w:p>
      <w:r>
        <w:rPr>
          <w:b/>
          <w:u w:val="single"/>
        </w:rPr>
        <w:t xml:space="preserve">63045</w:t>
      </w:r>
    </w:p>
    <w:p>
      <w:r>
        <w:t xml:space="preserve">@chriscurtis410 Olen samaa mieltä lihava nartut ainoat tytöt vasemmalle ei gettin passed around</w:t>
      </w:r>
    </w:p>
    <w:p>
      <w:r>
        <w:rPr>
          <w:b/>
          <w:u w:val="single"/>
        </w:rPr>
        <w:t xml:space="preserve">63046</w:t>
      </w:r>
    </w:p>
    <w:p>
      <w:r>
        <w:t xml:space="preserve">@chriscurtis410 he yrittävät olla matalalla, mutta jonain päivänä nämä ämmät tajuavat, että jotkut neekerit puhuvat enemmän kuin he l&amp;#128514;</w:t>
      </w:r>
    </w:p>
    <w:p>
      <w:r>
        <w:rPr>
          <w:b/>
          <w:u w:val="single"/>
        </w:rPr>
        <w:t xml:space="preserve">63047</w:t>
      </w:r>
    </w:p>
    <w:p>
      <w:r>
        <w:t xml:space="preserve">@chrisrmz95 jätkä oli narttu neekeri ja lähti juoksemaan</w:t>
      </w:r>
    </w:p>
    <w:p>
      <w:r>
        <w:rPr>
          <w:b/>
          <w:u w:val="single"/>
        </w:rPr>
        <w:t xml:space="preserve">63048</w:t>
      </w:r>
    </w:p>
    <w:p>
      <w:r>
        <w:t xml:space="preserve">@christianvansly haha Olen järkyttynyt barca sai enemmän keltaisia kortteja tällä kertaa</w:t>
      </w:r>
    </w:p>
    <w:p>
      <w:r>
        <w:rPr>
          <w:b/>
          <w:u w:val="single"/>
        </w:rPr>
        <w:t xml:space="preserve">63049</w:t>
      </w:r>
    </w:p>
    <w:p>
      <w:r>
        <w:t xml:space="preserve">@chucktodd @meetthepress hän käveli &amp;amp; 3 pikkulintua piki hänen kynnyksellään. Laulaa suloisia lauluja melodioita puhdas &amp;amp; totta. Saying ...</w:t>
      </w:r>
    </w:p>
    <w:p>
      <w:r>
        <w:rPr>
          <w:b/>
          <w:u w:val="single"/>
        </w:rPr>
        <w:t xml:space="preserve">63050</w:t>
      </w:r>
    </w:p>
    <w:p>
      <w:r>
        <w:t xml:space="preserve">@chvrlesGoldie kuten Hov sanoi "me kaikki ghetto b" lol</w:t>
      </w:r>
    </w:p>
    <w:p>
      <w:r>
        <w:rPr>
          <w:b/>
          <w:u w:val="single"/>
        </w:rPr>
        <w:t xml:space="preserve">63051</w:t>
      </w:r>
    </w:p>
    <w:p>
      <w:r>
        <w:t xml:space="preserve">@cj_menaa1 &amp;#128553;&amp;#128553;&amp;#128514;&amp;#128514; nigga doing the duggy on dem dead hoes lol</w:t>
      </w:r>
    </w:p>
    <w:p>
      <w:r>
        <w:rPr>
          <w:b/>
          <w:u w:val="single"/>
        </w:rPr>
        <w:t xml:space="preserve">63052</w:t>
      </w:r>
    </w:p>
    <w:p>
      <w:r>
        <w:t xml:space="preserve">@claire_ming saada joitakin oranssi huora</w:t>
      </w:r>
    </w:p>
    <w:p>
      <w:r>
        <w:rPr>
          <w:b/>
          <w:u w:val="single"/>
        </w:rPr>
        <w:t xml:space="preserve">63053</w:t>
      </w:r>
    </w:p>
    <w:p>
      <w:r>
        <w:t xml:space="preserve">@clangloisss hmu negro</w:t>
      </w:r>
    </w:p>
    <w:p>
      <w:r>
        <w:rPr>
          <w:b/>
          <w:u w:val="single"/>
        </w:rPr>
        <w:t xml:space="preserve">63054</w:t>
      </w:r>
    </w:p>
    <w:p>
      <w:r>
        <w:t xml:space="preserve">@claraoswined söpö, mutta rakastan hänen keltaista sadetakkia eniten, kontrasti sen kanssa&amp;amp;hänen hiuksensa näyttää niin söpöltä! :P Rakastan hänen kasvojaan kuvakkeessasi!</w:t>
      </w:r>
    </w:p>
    <w:p>
      <w:r>
        <w:rPr>
          <w:b/>
          <w:u w:val="single"/>
        </w:rPr>
        <w:t xml:space="preserve">63055</w:t>
      </w:r>
    </w:p>
    <w:p>
      <w:r>
        <w:t xml:space="preserve">@classy_girls bruh u tällainen pillu vain puhua</w:t>
      </w:r>
    </w:p>
    <w:p>
      <w:r>
        <w:rPr>
          <w:b/>
          <w:u w:val="single"/>
        </w:rPr>
        <w:t xml:space="preserve">63056</w:t>
      </w:r>
    </w:p>
    <w:p>
      <w:r>
        <w:t xml:space="preserve">@cleggzta Ho ho ho ho.</w:t>
      </w:r>
    </w:p>
    <w:p>
      <w:r>
        <w:rPr>
          <w:b/>
          <w:u w:val="single"/>
        </w:rPr>
        <w:t xml:space="preserve">63057</w:t>
      </w:r>
    </w:p>
    <w:p>
      <w:r>
        <w:t xml:space="preserve">@clfrew27 narttu</w:t>
      </w:r>
    </w:p>
    <w:p>
      <w:r>
        <w:rPr>
          <w:b/>
          <w:u w:val="single"/>
        </w:rPr>
        <w:t xml:space="preserve">63058</w:t>
      </w:r>
    </w:p>
    <w:p>
      <w:r>
        <w:t xml:space="preserve">@clfrew27 ill slap a hoe</w:t>
      </w:r>
    </w:p>
    <w:p>
      <w:r>
        <w:rPr>
          <w:b/>
          <w:u w:val="single"/>
        </w:rPr>
        <w:t xml:space="preserve">63059</w:t>
      </w:r>
    </w:p>
    <w:p>
      <w:r>
        <w:t xml:space="preserve">@clinchmtn316 @sixonesixband AMERIKASSA tänään, nyrkkisääntö on: kun epäilet, syytä "valkoihoista".</w:t>
      </w:r>
    </w:p>
    <w:p>
      <w:r>
        <w:rPr>
          <w:b/>
          <w:u w:val="single"/>
        </w:rPr>
        <w:t xml:space="preserve">63060</w:t>
      </w:r>
    </w:p>
    <w:p>
      <w:r>
        <w:t xml:space="preserve">@cluis838 ne peeps jotka bitches</w:t>
      </w:r>
    </w:p>
    <w:p>
      <w:r>
        <w:rPr>
          <w:b/>
          <w:u w:val="single"/>
        </w:rPr>
        <w:t xml:space="preserve">63061</w:t>
      </w:r>
    </w:p>
    <w:p>
      <w:r>
        <w:t xml:space="preserve">@cnnbrk anna minun arvata, että heillä on myös keltaista kakkua? Sama paska eri presidentti</w:t>
      </w:r>
    </w:p>
    <w:p>
      <w:r>
        <w:rPr>
          <w:b/>
          <w:u w:val="single"/>
        </w:rPr>
        <w:t xml:space="preserve">63062</w:t>
      </w:r>
    </w:p>
    <w:p>
      <w:r>
        <w:t xml:space="preserve">@coL_ACHES Miksi valitat kaikesta?</w:t>
      </w:r>
    </w:p>
    <w:p>
      <w:r>
        <w:rPr>
          <w:b/>
          <w:u w:val="single"/>
        </w:rPr>
        <w:t xml:space="preserve">63063</w:t>
      </w:r>
    </w:p>
    <w:p>
      <w:r>
        <w:t xml:space="preserve">@cody_laws @ minä ämmä. Milloin ja missä?</w:t>
      </w:r>
    </w:p>
    <w:p>
      <w:r>
        <w:rPr>
          <w:b/>
          <w:u w:val="single"/>
        </w:rPr>
        <w:t xml:space="preserve">63064</w:t>
      </w:r>
    </w:p>
    <w:p>
      <w:r>
        <w:t xml:space="preserve">@coffincreepxx sinun piti heittää homo sana smh smh smh smh smh</w:t>
      </w:r>
    </w:p>
    <w:p>
      <w:r>
        <w:rPr>
          <w:b/>
          <w:u w:val="single"/>
        </w:rPr>
        <w:t xml:space="preserve">63065</w:t>
      </w:r>
    </w:p>
    <w:p>
      <w:r>
        <w:t xml:space="preserve">@colinkane ur työkalu lähettämistä vid of dude pacing! Varsinkin kun olit liian nössö kuvaamaan hänen kasvojaan!!!!</w:t>
      </w:r>
    </w:p>
    <w:p>
      <w:r>
        <w:rPr>
          <w:b/>
          <w:u w:val="single"/>
        </w:rPr>
        <w:t xml:space="preserve">63066</w:t>
      </w:r>
    </w:p>
    <w:p>
      <w:r>
        <w:t xml:space="preserve">@collegefession olet ämmä!!!!</w:t>
      </w:r>
    </w:p>
    <w:p>
      <w:r>
        <w:rPr>
          <w:b/>
          <w:u w:val="single"/>
        </w:rPr>
        <w:t xml:space="preserve">63067</w:t>
      </w:r>
    </w:p>
    <w:p>
      <w:r>
        <w:t xml:space="preserve">@collinaudre - Näetkö, siksi sinun ei tarvitse koskaan lähteä ulos. yrität mennä apinapaskaksi.&amp;#128514;</w:t>
      </w:r>
    </w:p>
    <w:p>
      <w:r>
        <w:rPr>
          <w:b/>
          <w:u w:val="single"/>
        </w:rPr>
        <w:t xml:space="preserve">63068</w:t>
      </w:r>
    </w:p>
    <w:p>
      <w:r>
        <w:t xml:space="preserve">@contrarian11 @YouTube joo. hieno biisi. katselin juuri MSG-konserttia vuoden 1990 Yankee Stadiumin keikalta.</w:t>
      </w:r>
    </w:p>
    <w:p>
      <w:r>
        <w:rPr>
          <w:b/>
          <w:u w:val="single"/>
        </w:rPr>
        <w:t xml:space="preserve">63069</w:t>
      </w:r>
    </w:p>
    <w:p>
      <w:r>
        <w:t xml:space="preserve">@coolieDAGGERA @CapoToHeaven miksi haluat olla homo, kaveri? Tuo on hinttimäistä.</w:t>
      </w:r>
    </w:p>
    <w:p>
      <w:r>
        <w:rPr>
          <w:b/>
          <w:u w:val="single"/>
        </w:rPr>
        <w:t xml:space="preserve">63070</w:t>
      </w:r>
    </w:p>
    <w:p>
      <w:r>
        <w:t xml:space="preserve">@coolstorysam @MorgannnDee Luulin, että sinulla oli jokin vitun synnynnäinen vika, joka teki nänneistäsi sydämenmuotoiset lmao.</w:t>
      </w:r>
    </w:p>
    <w:p>
      <w:r>
        <w:rPr>
          <w:b/>
          <w:u w:val="single"/>
        </w:rPr>
        <w:t xml:space="preserve">63071</w:t>
      </w:r>
    </w:p>
    <w:p>
      <w:r>
        <w:t xml:space="preserve">@cooney_mane @nflcommish se ei ole oikein, mutta se on sääntö. NFL:llä on lakkoilupolitiikka huumeiden suhteen ja josh Gordon on jälkeenjäänyt...</w:t>
      </w:r>
    </w:p>
    <w:p>
      <w:r>
        <w:rPr>
          <w:b/>
          <w:u w:val="single"/>
        </w:rPr>
        <w:t xml:space="preserve">63072</w:t>
      </w:r>
    </w:p>
    <w:p>
      <w:r>
        <w:t xml:space="preserve">@corey_emanuel bet... Minun roskaperse-minäni on vain niin pikkumainen, -</w:t>
      </w:r>
    </w:p>
    <w:p>
      <w:r>
        <w:rPr>
          <w:b/>
          <w:u w:val="single"/>
        </w:rPr>
        <w:t xml:space="preserve">63073</w:t>
      </w:r>
    </w:p>
    <w:p>
      <w:r>
        <w:t xml:space="preserve">@corey_emanuel bet.... Takaisinmaksu on narttu</w:t>
      </w:r>
    </w:p>
    <w:p>
      <w:r>
        <w:rPr>
          <w:b/>
          <w:u w:val="single"/>
        </w:rPr>
        <w:t xml:space="preserve">63074</w:t>
      </w:r>
    </w:p>
    <w:p>
      <w:r>
        <w:t xml:space="preserve">@corrinybug YASSS ämmä YASSS! Onkohan penni mennyt ohi &amp;#128514;</w:t>
      </w:r>
    </w:p>
    <w:p>
      <w:r>
        <w:rPr>
          <w:b/>
          <w:u w:val="single"/>
        </w:rPr>
        <w:t xml:space="preserve">63075</w:t>
      </w:r>
    </w:p>
    <w:p>
      <w:r>
        <w:t xml:space="preserve">@coryw182 Olen väsynyt ämmä &amp;#128532;</w:t>
      </w:r>
    </w:p>
    <w:p>
      <w:r>
        <w:rPr>
          <w:b/>
          <w:u w:val="single"/>
        </w:rPr>
        <w:t xml:space="preserve">63076</w:t>
      </w:r>
    </w:p>
    <w:p>
      <w:r>
        <w:t xml:space="preserve">@coughlan616 Olet rasistinen valkoisia ihmisiä kohtaan, whigger. Rasisminvastainen on koodisana valkoisten vastaisuudelle.</w:t>
        <w:br/>
        <w:t xml:space="preserve"> Anti-zionisti on koodisana antisemitille.</w:t>
      </w:r>
    </w:p>
    <w:p>
      <w:r>
        <w:rPr>
          <w:b/>
          <w:u w:val="single"/>
        </w:rPr>
        <w:t xml:space="preserve">63077</w:t>
      </w:r>
    </w:p>
    <w:p>
      <w:r>
        <w:t xml:space="preserve">@covrtneyyy se oli muille nartuille lol olet söpö tho wassup GIMMI YO NUMBA&amp;#128299; IMMA NATURAL TOO LMFAOO</w:t>
      </w:r>
    </w:p>
    <w:p>
      <w:r>
        <w:rPr>
          <w:b/>
          <w:u w:val="single"/>
        </w:rPr>
        <w:t xml:space="preserve">63078</w:t>
      </w:r>
    </w:p>
    <w:p>
      <w:r>
        <w:t xml:space="preserve">@craigcalcaterra Hes takana levy peli tänään täällä AZ. Im etsivät ostaa punainen &amp; amp; keltainen Balkamania paita voin repiä pois siellä.</w:t>
      </w:r>
    </w:p>
    <w:p>
      <w:r>
        <w:rPr>
          <w:b/>
          <w:u w:val="single"/>
        </w:rPr>
        <w:t xml:space="preserve">63079</w:t>
      </w:r>
    </w:p>
    <w:p>
      <w:r>
        <w:t xml:space="preserve">@crazy_mike97 Pysähdy, senkin vitun ämmä.</w:t>
      </w:r>
    </w:p>
    <w:p>
      <w:r>
        <w:rPr>
          <w:b/>
          <w:u w:val="single"/>
        </w:rPr>
        <w:t xml:space="preserve">63080</w:t>
      </w:r>
    </w:p>
    <w:p>
      <w:r>
        <w:t xml:space="preserve">@creepgoddess @iPostDickPrints helvetti ei! Missä on pillun tulostussivu?</w:t>
      </w:r>
    </w:p>
    <w:p>
      <w:r>
        <w:rPr>
          <w:b/>
          <w:u w:val="single"/>
        </w:rPr>
        <w:t xml:space="preserve">63081</w:t>
      </w:r>
    </w:p>
    <w:p>
      <w:r>
        <w:t xml:space="preserve">@creepgoddess vai? Hän puhuu varmaan yhä muille nartuille. Ei kuulu minulle.</w:t>
      </w:r>
    </w:p>
    <w:p>
      <w:r>
        <w:rPr>
          <w:b/>
          <w:u w:val="single"/>
        </w:rPr>
        <w:t xml:space="preserve">63082</w:t>
      </w:r>
    </w:p>
    <w:p>
      <w:r>
        <w:t xml:space="preserve">@creoleblood @HighClassCapri @verkannt__ like what u bitches wantttttt (dmx voice)&amp;#128553;&amp;#128553;&amp;#128553;&amp;#128553;</w:t>
      </w:r>
    </w:p>
    <w:p>
      <w:r>
        <w:rPr>
          <w:b/>
          <w:u w:val="single"/>
        </w:rPr>
        <w:t xml:space="preserve">63083</w:t>
      </w:r>
    </w:p>
    <w:p>
      <w:r>
        <w:t xml:space="preserve">@cristiannt_ bitch I back shit up fuck nigga</w:t>
      </w:r>
    </w:p>
    <w:p>
      <w:r>
        <w:rPr>
          <w:b/>
          <w:u w:val="single"/>
        </w:rPr>
        <w:t xml:space="preserve">63084</w:t>
      </w:r>
    </w:p>
    <w:p>
      <w:r>
        <w:t xml:space="preserve">@cristiannt_ ämmä en aio sulkea paska kiinni voit vapaasti liittyä niihin</w:t>
      </w:r>
    </w:p>
    <w:p>
      <w:r>
        <w:rPr>
          <w:b/>
          <w:u w:val="single"/>
        </w:rPr>
        <w:t xml:space="preserve">63085</w:t>
      </w:r>
    </w:p>
    <w:p>
      <w:r>
        <w:t xml:space="preserve">@cristiannt_ nigga voitit kenen perse narttu emme ole koskaan edes taistelleet joten sinun täytyy lopettaa keksimästä paskaa ja tuoda perseesi heidän kanssaan</w:t>
      </w:r>
    </w:p>
    <w:p>
      <w:r>
        <w:rPr>
          <w:b/>
          <w:u w:val="single"/>
        </w:rPr>
        <w:t xml:space="preserve">63086</w:t>
      </w:r>
    </w:p>
    <w:p>
      <w:r>
        <w:t xml:space="preserve">@cristiannt_ wow Olin kuin 12 tai 13 taistelevat ihmisiä lukiossa, sitten narttu unfollow minua vittu nekru</w:t>
      </w:r>
    </w:p>
    <w:p>
      <w:r>
        <w:rPr>
          <w:b/>
          <w:u w:val="single"/>
        </w:rPr>
        <w:t xml:space="preserve">63087</w:t>
      </w:r>
    </w:p>
    <w:p>
      <w:r>
        <w:t xml:space="preserve">@crocodile_Craig bitch y u ain't come to school</w:t>
      </w:r>
    </w:p>
    <w:p>
      <w:r>
        <w:rPr>
          <w:b/>
          <w:u w:val="single"/>
        </w:rPr>
        <w:t xml:space="preserve">63088</w:t>
      </w:r>
    </w:p>
    <w:p>
      <w:r>
        <w:t xml:space="preserve">@crushwb sup my nigga... cracker... home boy.. mitä tiedät, että .. blah... unohda se.. hei sinulle.</w:t>
      </w:r>
    </w:p>
    <w:p>
      <w:r>
        <w:rPr>
          <w:b/>
          <w:u w:val="single"/>
        </w:rPr>
        <w:t xml:space="preserve">63089</w:t>
      </w:r>
    </w:p>
    <w:p>
      <w:r>
        <w:t xml:space="preserve">@cryancarfield etkö ole koskaan kuullut tarinaa linnuista ja mehiläisistä?</w:t>
      </w:r>
    </w:p>
    <w:p>
      <w:r>
        <w:rPr>
          <w:b/>
          <w:u w:val="single"/>
        </w:rPr>
        <w:t xml:space="preserve">63090</w:t>
      </w:r>
    </w:p>
    <w:p>
      <w:r>
        <w:t xml:space="preserve">@crystalkethry &amp;#128680;&amp;#128680;&amp;#128680;&amp;#128680;&amp;#128680;bad bitch w dreads alert</w:t>
      </w:r>
    </w:p>
    <w:p>
      <w:r>
        <w:rPr>
          <w:b/>
          <w:u w:val="single"/>
        </w:rPr>
        <w:t xml:space="preserve">63091</w:t>
      </w:r>
    </w:p>
    <w:p>
      <w:r>
        <w:t xml:space="preserve">@ctrembz Muista seurata sitä upealla narttunaamalla</w:t>
      </w:r>
    </w:p>
    <w:p>
      <w:r>
        <w:rPr>
          <w:b/>
          <w:u w:val="single"/>
        </w:rPr>
        <w:t xml:space="preserve">63092</w:t>
      </w:r>
    </w:p>
    <w:p>
      <w:r>
        <w:t xml:space="preserve">@cubvn_ tytöt, jotka haluavat pitää kiinni he hoes ja käyttäytyä kuin he eivät voi näyttää pois ne poikaystävät</w:t>
      </w:r>
    </w:p>
    <w:p>
      <w:r>
        <w:rPr>
          <w:b/>
          <w:u w:val="single"/>
        </w:rPr>
        <w:t xml:space="preserve">63093</w:t>
      </w:r>
    </w:p>
    <w:p>
      <w:r>
        <w:t xml:space="preserve">@cullenbunn Ehkä Baylee Ann, Tater Pud, Nurse Fester, Charlie Chainsaws, &amp;amp; Mama Rot pitäisi olla oma joukkue?! Seuraavalla kerralla PunisherMAXissa!:-D</w:t>
      </w:r>
    </w:p>
    <w:p>
      <w:r>
        <w:rPr>
          <w:b/>
          <w:u w:val="single"/>
        </w:rPr>
        <w:t xml:space="preserve">63094</w:t>
      </w:r>
    </w:p>
    <w:p>
      <w:r>
        <w:t xml:space="preserve">@cumkwats kiitos perustuu pissahalkiot</w:t>
      </w:r>
    </w:p>
    <w:p>
      <w:r>
        <w:rPr>
          <w:b/>
          <w:u w:val="single"/>
        </w:rPr>
        <w:t xml:space="preserve">63095</w:t>
      </w:r>
    </w:p>
    <w:p>
      <w:r>
        <w:t xml:space="preserve">@cup_ah_noodles ya pussy let's go wheelin</w:t>
      </w:r>
    </w:p>
    <w:p>
      <w:r>
        <w:rPr>
          <w:b/>
          <w:u w:val="single"/>
        </w:rPr>
        <w:t xml:space="preserve">63096</w:t>
      </w:r>
    </w:p>
    <w:p>
      <w:r>
        <w:t xml:space="preserve">@cuteasstab niggah tämä paska vakava aint kukaan nauraa</w:t>
      </w:r>
    </w:p>
    <w:p>
      <w:r>
        <w:rPr>
          <w:b/>
          <w:u w:val="single"/>
        </w:rPr>
        <w:t xml:space="preserve">63097</w:t>
      </w:r>
    </w:p>
    <w:p>
      <w:r>
        <w:t xml:space="preserve">@cuunthiaaa @Fvnxy hän on se "nussi häntä suoraan pilluun" kaveri...</w:t>
      </w:r>
    </w:p>
    <w:p>
      <w:r>
        <w:rPr>
          <w:b/>
          <w:u w:val="single"/>
        </w:rPr>
        <w:t xml:space="preserve">63098</w:t>
      </w:r>
    </w:p>
    <w:p>
      <w:r>
        <w:t xml:space="preserve">@cxslug En koskaan pelannut noita pelejä, mutta Angry birds oli pakkomielle. Siksi CCS:n tekeminen kesti niin kauan. Minua pelotti. Lol</w:t>
      </w:r>
    </w:p>
    <w:p>
      <w:r>
        <w:rPr>
          <w:b/>
          <w:u w:val="single"/>
        </w:rPr>
        <w:t xml:space="preserve">63099</w:t>
      </w:r>
    </w:p>
    <w:p>
      <w:r>
        <w:t xml:space="preserve">@d6_9b idk... Se on roskasakkia kuitenkin!</w:t>
      </w:r>
    </w:p>
    <w:p>
      <w:r>
        <w:rPr>
          <w:b/>
          <w:u w:val="single"/>
        </w:rPr>
        <w:t xml:space="preserve">63100</w:t>
      </w:r>
    </w:p>
    <w:p>
      <w:r>
        <w:t xml:space="preserve">@dabbba @Pinchehonkey Sikäli kuin voin sanoa pesukarhun jälkiä ohjaamon oven ikkunassa - traktori oli pysäköity puiden viereen pois kotoa.</w:t>
      </w:r>
    </w:p>
    <w:p>
      <w:r>
        <w:rPr>
          <w:b/>
          <w:u w:val="single"/>
        </w:rPr>
        <w:t xml:space="preserve">63101</w:t>
      </w:r>
    </w:p>
    <w:p>
      <w:r>
        <w:t xml:space="preserve">@dablueprint vittu ei hän ei anna kenenkään lyödä sitä pillua joko tiedän, että se on kiinteä</w:t>
      </w:r>
    </w:p>
    <w:p>
      <w:r>
        <w:rPr>
          <w:b/>
          <w:u w:val="single"/>
        </w:rPr>
        <w:t xml:space="preserve">63102</w:t>
      </w:r>
    </w:p>
    <w:p>
      <w:r>
        <w:t xml:space="preserve">@daggerbyte @MichaelSmartGuy @spacej_me @pizzahut Ottaen huomioon tuon katon vinon kaltevuuden sanoisin, että se on pikemminkin Pizza Shanty.</w:t>
      </w:r>
    </w:p>
    <w:p>
      <w:r>
        <w:rPr>
          <w:b/>
          <w:u w:val="single"/>
        </w:rPr>
        <w:t xml:space="preserve">63103</w:t>
      </w:r>
    </w:p>
    <w:p>
      <w:r>
        <w:t xml:space="preserve">@daijahshardaee yess bitch leikkaukset, värit, ja kiharat ha itse.</w:t>
      </w:r>
    </w:p>
    <w:p>
      <w:r>
        <w:rPr>
          <w:b/>
          <w:u w:val="single"/>
        </w:rPr>
        <w:t xml:space="preserve">63104</w:t>
      </w:r>
    </w:p>
    <w:p>
      <w:r>
        <w:t xml:space="preserve">@daishialopez miten voit sanoa tuollaista nainen?!! Sinulla on kaksi toimivaa rintapöytää, joissa säilytät maapähkinävoita ja keksejä!</w:t>
      </w:r>
    </w:p>
    <w:p>
      <w:r>
        <w:rPr>
          <w:b/>
          <w:u w:val="single"/>
        </w:rPr>
        <w:t xml:space="preserve">63105</w:t>
      </w:r>
    </w:p>
    <w:p>
      <w:r>
        <w:t xml:space="preserve">@daisymcgarr Polveni ei anna minun vaeltaa paljon, joten teen vain muutaman matkan ja katson lihavia tyttöjä - punaniska-pornoa - Wal-Martia.</w:t>
      </w:r>
    </w:p>
    <w:p>
      <w:r>
        <w:rPr>
          <w:b/>
          <w:u w:val="single"/>
        </w:rPr>
        <w:t xml:space="preserve">63106</w:t>
      </w:r>
    </w:p>
    <w:p>
      <w:r>
        <w:t xml:space="preserve">@dalmesquita13 sinä ämmä!</w:t>
      </w:r>
    </w:p>
    <w:p>
      <w:r>
        <w:rPr>
          <w:b/>
          <w:u w:val="single"/>
        </w:rPr>
        <w:t xml:space="preserve">63107</w:t>
      </w:r>
    </w:p>
    <w:p>
      <w:r>
        <w:t xml:space="preserve">@damnit_mannn @RoJustDGAF ei ole yli mitään twitter paskaa. Lisäksi olet nainen. Annat tyhmän, huolimattoman ja tietämättömän ämmän puhua 13 000 ihmisen puolesta...</w:t>
      </w:r>
    </w:p>
    <w:p>
      <w:r>
        <w:rPr>
          <w:b/>
          <w:u w:val="single"/>
        </w:rPr>
        <w:t xml:space="preserve">63108</w:t>
      </w:r>
    </w:p>
    <w:p>
      <w:r>
        <w:t xml:space="preserve">@dan1ellep Ja he&amp;#8217;ovat vitun jälkeenjääneet &amp;#8220;loukkauksineen&amp;#8221;. Toivottavasti he putoavat pois AW:n myötä, mutta CSGO-skene kasvaa joten IDK.</w:t>
      </w:r>
    </w:p>
    <w:p>
      <w:r>
        <w:rPr>
          <w:b/>
          <w:u w:val="single"/>
        </w:rPr>
        <w:t xml:space="preserve">63109</w:t>
      </w:r>
    </w:p>
    <w:p>
      <w:r>
        <w:t xml:space="preserve">@dan1ellep hän menee täysin retard nyt smh</w:t>
      </w:r>
    </w:p>
    <w:p>
      <w:r>
        <w:rPr>
          <w:b/>
          <w:u w:val="single"/>
        </w:rPr>
        <w:t xml:space="preserve">63110</w:t>
      </w:r>
    </w:p>
    <w:p>
      <w:r>
        <w:t xml:space="preserve">@dani_crocker Hänen ei myöskään tarvinnut olla mulkku ja käyttäytyä kuin hän olisi jotain erityistä. Se ei ollut provosoimatonta.</w:t>
      </w:r>
    </w:p>
    <w:p>
      <w:r>
        <w:rPr>
          <w:b/>
          <w:u w:val="single"/>
        </w:rPr>
        <w:t xml:space="preserve">63111</w:t>
      </w:r>
    </w:p>
    <w:p>
      <w:r>
        <w:t xml:space="preserve">@daniellesayswha hoe</w:t>
      </w:r>
    </w:p>
    <w:p>
      <w:r>
        <w:rPr>
          <w:b/>
          <w:u w:val="single"/>
        </w:rPr>
        <w:t xml:space="preserve">63112</w:t>
      </w:r>
    </w:p>
    <w:p>
      <w:r>
        <w:t xml:space="preserve">@danifreshh joku outo paikallinen ghettokoulu haha</w:t>
      </w:r>
    </w:p>
    <w:p>
      <w:r>
        <w:rPr>
          <w:b/>
          <w:u w:val="single"/>
        </w:rPr>
        <w:t xml:space="preserve">63113</w:t>
      </w:r>
    </w:p>
    <w:p>
      <w:r>
        <w:t xml:space="preserve">@danikawillow älä ole nössö. Täällä on myös olutta ja ilmaista pizzaa. VANNON</w:t>
      </w:r>
    </w:p>
    <w:p>
      <w:r>
        <w:rPr>
          <w:b/>
          <w:u w:val="single"/>
        </w:rPr>
        <w:t xml:space="preserve">63114</w:t>
      </w:r>
    </w:p>
    <w:p>
      <w:r>
        <w:t xml:space="preserve">@dannycatsteve koska se on vitun jälkeenjäänyt?</w:t>
      </w:r>
    </w:p>
    <w:p>
      <w:r>
        <w:rPr>
          <w:b/>
          <w:u w:val="single"/>
        </w:rPr>
        <w:t xml:space="preserve">63115</w:t>
      </w:r>
    </w:p>
    <w:p>
      <w:r>
        <w:t xml:space="preserve">@danram70 @Buflo_dolla ....so ur a fag?</w:t>
      </w:r>
    </w:p>
    <w:p>
      <w:r>
        <w:rPr>
          <w:b/>
          <w:u w:val="single"/>
        </w:rPr>
        <w:t xml:space="preserve">63116</w:t>
      </w:r>
    </w:p>
    <w:p>
      <w:r>
        <w:t xml:space="preserve">@danram70 pillua. Se on tiedettä. Donaire kautta Rachel kirjoitusvirhe</w:t>
      </w:r>
    </w:p>
    <w:p>
      <w:r>
        <w:rPr>
          <w:b/>
          <w:u w:val="single"/>
        </w:rPr>
        <w:t xml:space="preserve">63117</w:t>
      </w:r>
    </w:p>
    <w:p>
      <w:r>
        <w:t xml:space="preserve">@dantoomey2 unohti jonkun neekeri</w:t>
      </w:r>
    </w:p>
    <w:p>
      <w:r>
        <w:rPr>
          <w:b/>
          <w:u w:val="single"/>
        </w:rPr>
        <w:t xml:space="preserve">63118</w:t>
      </w:r>
    </w:p>
    <w:p>
      <w:r>
        <w:t xml:space="preserve">@dantoomey2 haista vittu homo!</w:t>
      </w:r>
    </w:p>
    <w:p>
      <w:r>
        <w:rPr>
          <w:b/>
          <w:u w:val="single"/>
        </w:rPr>
        <w:t xml:space="preserve">63119</w:t>
      </w:r>
    </w:p>
    <w:p>
      <w:r>
        <w:t xml:space="preserve">@dantoomey2 senkin lihava irlantilainen vitun kusipää, toivon todella, että tukehdut kuoliaaksi omaan Jamesonin aiheuttamaan oksennuslammikkoosi.</w:t>
      </w:r>
    </w:p>
    <w:p>
      <w:r>
        <w:rPr>
          <w:b/>
          <w:u w:val="single"/>
        </w:rPr>
        <w:t xml:space="preserve">63120</w:t>
      </w:r>
    </w:p>
    <w:p>
      <w:r>
        <w:t xml:space="preserve">@danusaur @GoldenArmada_ emme rakasta näitä huoria.</w:t>
      </w:r>
    </w:p>
    <w:p>
      <w:r>
        <w:rPr>
          <w:b/>
          <w:u w:val="single"/>
        </w:rPr>
        <w:t xml:space="preserve">63121</w:t>
      </w:r>
    </w:p>
    <w:p>
      <w:r>
        <w:t xml:space="preserve">@dappermuke I stick up for my fam. älä halveksu pussi minun nigguh. ja awe ily2 http://t.co/tuQ0uAd8bK</w:t>
      </w:r>
    </w:p>
    <w:p>
      <w:r>
        <w:rPr>
          <w:b/>
          <w:u w:val="single"/>
        </w:rPr>
        <w:t xml:space="preserve">63122</w:t>
      </w:r>
    </w:p>
    <w:p>
      <w:r>
        <w:t xml:space="preserve">@darealwalt_jr hän näkee jigin</w:t>
      </w:r>
    </w:p>
    <w:p>
      <w:r>
        <w:rPr>
          <w:b/>
          <w:u w:val="single"/>
        </w:rPr>
        <w:t xml:space="preserve">63123</w:t>
      </w:r>
    </w:p>
    <w:p>
      <w:r>
        <w:t xml:space="preserve">@darrenburton_ ja viedä roskat ulos ja lajitella kierrätysmateriaalit erikseen.</w:t>
      </w:r>
    </w:p>
    <w:p>
      <w:r>
        <w:rPr>
          <w:b/>
          <w:u w:val="single"/>
        </w:rPr>
        <w:t xml:space="preserve">63124</w:t>
      </w:r>
    </w:p>
    <w:p>
      <w:r>
        <w:t xml:space="preserve">@darthdanaa Kyllä teet retard.</w:t>
      </w:r>
    </w:p>
    <w:p>
      <w:r>
        <w:rPr>
          <w:b/>
          <w:u w:val="single"/>
        </w:rPr>
        <w:t xml:space="preserve">63125</w:t>
      </w:r>
    </w:p>
    <w:p>
      <w:r>
        <w:t xml:space="preserve">@datachick Ihmiskunnan on todella päästävä yli tästä koko "hidasta ja tuijota onnettomuuspaikalla" -mentaliteetista, joka meillä on :-/</w:t>
      </w:r>
    </w:p>
    <w:p>
      <w:r>
        <w:rPr>
          <w:b/>
          <w:u w:val="single"/>
        </w:rPr>
        <w:t xml:space="preserve">63126</w:t>
      </w:r>
    </w:p>
    <w:p>
      <w:r>
        <w:t xml:space="preserve">@datexehmm Eli pahat ämmät pelottavat sinua, toisin sanoen?</w:t>
      </w:r>
    </w:p>
    <w:p>
      <w:r>
        <w:rPr>
          <w:b/>
          <w:u w:val="single"/>
        </w:rPr>
        <w:t xml:space="preserve">63127</w:t>
      </w:r>
    </w:p>
    <w:p>
      <w:r>
        <w:t xml:space="preserve">@davegetnmoney puhelimeni doin da pussy juuri nyt lol</w:t>
      </w:r>
    </w:p>
    <w:p>
      <w:r>
        <w:rPr>
          <w:b/>
          <w:u w:val="single"/>
        </w:rPr>
        <w:t xml:space="preserve">63128</w:t>
      </w:r>
    </w:p>
    <w:p>
      <w:r>
        <w:t xml:space="preserve">@daveyy_jayy lmao mark on ainoa kaveri jäljellä siellä hän on aikeissa saada pillua</w:t>
      </w:r>
    </w:p>
    <w:p>
      <w:r>
        <w:rPr>
          <w:b/>
          <w:u w:val="single"/>
        </w:rPr>
        <w:t xml:space="preserve">63129</w:t>
      </w:r>
    </w:p>
    <w:p>
      <w:r>
        <w:t xml:space="preserve">@davidam_23 kyllä, jotta voisit lähteä hintti</w:t>
      </w:r>
    </w:p>
    <w:p>
      <w:r>
        <w:rPr>
          <w:b/>
          <w:u w:val="single"/>
        </w:rPr>
        <w:t xml:space="preserve">63130</w:t>
      </w:r>
    </w:p>
    <w:p>
      <w:r>
        <w:t xml:space="preserve">@davidly62793584 hahahaha, aw nut.... Meidän pitäisi yrittää vangita tuo paskiainen.</w:t>
      </w:r>
    </w:p>
    <w:p>
      <w:r>
        <w:rPr>
          <w:b/>
          <w:u w:val="single"/>
        </w:rPr>
        <w:t xml:space="preserve">63131</w:t>
      </w:r>
    </w:p>
    <w:p>
      <w:r>
        <w:t xml:space="preserve">@davidly62793584 kuinka monta vitun hinttaria edes sai? Ei pitäisi päästä lompakkoon kun on vaikutuksen alaisena haha.</w:t>
      </w:r>
    </w:p>
    <w:p>
      <w:r>
        <w:rPr>
          <w:b/>
          <w:u w:val="single"/>
        </w:rPr>
        <w:t xml:space="preserve">63132</w:t>
      </w:r>
    </w:p>
    <w:p>
      <w:r>
        <w:t xml:space="preserve">@davidlyon1690 @_shannonmacleod hän haluaa pillua, nd dini tarkoittaa kissaa</w:t>
      </w:r>
    </w:p>
    <w:p>
      <w:r>
        <w:rPr>
          <w:b/>
          <w:u w:val="single"/>
        </w:rPr>
        <w:t xml:space="preserve">63133</w:t>
      </w:r>
    </w:p>
    <w:p>
      <w:r>
        <w:t xml:space="preserve">@daydaaaaaaaa heinä pillukissa &amp;#128539;&amp;#128541;&amp;#128075;&amp;#128075;</w:t>
      </w:r>
    </w:p>
    <w:p>
      <w:r>
        <w:rPr>
          <w:b/>
          <w:u w:val="single"/>
        </w:rPr>
        <w:t xml:space="preserve">63134</w:t>
      </w:r>
    </w:p>
    <w:p>
      <w:r>
        <w:t xml:space="preserve">@dbro800 nössö et voi taistella &amp;#128564;</w:t>
      </w:r>
    </w:p>
    <w:p>
      <w:r>
        <w:rPr>
          <w:b/>
          <w:u w:val="single"/>
        </w:rPr>
        <w:t xml:space="preserve">63135</w:t>
      </w:r>
    </w:p>
    <w:p>
      <w:r>
        <w:t xml:space="preserve">@dchestnut26 älä pudistele päätäsi minulle. Rakastan vain roskapuheita.</w:t>
      </w:r>
    </w:p>
    <w:p>
      <w:r>
        <w:rPr>
          <w:b/>
          <w:u w:val="single"/>
        </w:rPr>
        <w:t xml:space="preserve">63136</w:t>
      </w:r>
    </w:p>
    <w:p>
      <w:r>
        <w:t xml:space="preserve">@deIukesionaI Enemmänkin Emily on pieni paskiainen...</w:t>
      </w:r>
    </w:p>
    <w:p>
      <w:r>
        <w:rPr>
          <w:b/>
          <w:u w:val="single"/>
        </w:rPr>
        <w:t xml:space="preserve">63137</w:t>
      </w:r>
    </w:p>
    <w:p>
      <w:r>
        <w:t xml:space="preserve">@deadgrl_666 hän voi vain vitun soittaa paikkaan siitä ja he peruuttavat kadonneet liput ja painattavat uudet, mikä tyhmä ämmä.</w:t>
      </w:r>
    </w:p>
    <w:p>
      <w:r>
        <w:rPr>
          <w:b/>
          <w:u w:val="single"/>
        </w:rPr>
        <w:t xml:space="preserve">63138</w:t>
      </w:r>
    </w:p>
    <w:p>
      <w:r>
        <w:t xml:space="preserve">@deadlygilinsky huume kaveri pillua rahaa nartut nartut ruohoa</w:t>
      </w:r>
    </w:p>
    <w:p>
      <w:r>
        <w:rPr>
          <w:b/>
          <w:u w:val="single"/>
        </w:rPr>
        <w:t xml:space="preserve">63139</w:t>
      </w:r>
    </w:p>
    <w:p>
      <w:r>
        <w:t xml:space="preserve">@delaney_guinan homo, jonka on kasvettava aikuiseksi.</w:t>
      </w:r>
    </w:p>
    <w:p>
      <w:r>
        <w:rPr>
          <w:b/>
          <w:u w:val="single"/>
        </w:rPr>
        <w:t xml:space="preserve">63140</w:t>
      </w:r>
    </w:p>
    <w:p>
      <w:r>
        <w:t xml:space="preserve">@delaney_guinan kasvata pari pillu</w:t>
      </w:r>
    </w:p>
    <w:p>
      <w:r>
        <w:rPr>
          <w:b/>
          <w:u w:val="single"/>
        </w:rPr>
        <w:t xml:space="preserve">63141</w:t>
      </w:r>
    </w:p>
    <w:p>
      <w:r>
        <w:t xml:space="preserve">@delaney_guinan ol rachet ass bitch</w:t>
      </w:r>
    </w:p>
    <w:p>
      <w:r>
        <w:rPr>
          <w:b/>
          <w:u w:val="single"/>
        </w:rPr>
        <w:t xml:space="preserve">63142</w:t>
      </w:r>
    </w:p>
    <w:p>
      <w:r>
        <w:t xml:space="preserve">@delaney_guinan teit hyvää työtä, kun teit sen minulle, etkä lähettänyt vastaustekstiviestiä, hintti.</w:t>
      </w:r>
    </w:p>
    <w:p>
      <w:r>
        <w:rPr>
          <w:b/>
          <w:u w:val="single"/>
        </w:rPr>
        <w:t xml:space="preserve">63143</w:t>
      </w:r>
    </w:p>
    <w:p>
      <w:r>
        <w:t xml:space="preserve">@delaylay_messy räppään sitä ja hänen osa Problem 24/7 koska olen paha narttu</w:t>
      </w:r>
    </w:p>
    <w:p>
      <w:r>
        <w:rPr>
          <w:b/>
          <w:u w:val="single"/>
        </w:rPr>
        <w:t xml:space="preserve">63144</w:t>
      </w:r>
    </w:p>
    <w:p>
      <w:r>
        <w:t xml:space="preserve">@demimariemorin well im sure im not fully retarded #imustbestupid:(</w:t>
      </w:r>
    </w:p>
    <w:p>
      <w:r>
        <w:rPr>
          <w:b/>
          <w:u w:val="single"/>
        </w:rPr>
        <w:t xml:space="preserve">63145</w:t>
      </w:r>
    </w:p>
    <w:p>
      <w:r>
        <w:t xml:space="preserve">@denise_nigga69 true dat nigga</w:t>
      </w:r>
    </w:p>
    <w:p>
      <w:r>
        <w:rPr>
          <w:b/>
          <w:u w:val="single"/>
        </w:rPr>
        <w:t xml:space="preserve">63146</w:t>
      </w:r>
    </w:p>
    <w:p>
      <w:r>
        <w:t xml:space="preserve">@deno_5 @kaitlyninst0ne luet sinä pesukarhu</w:t>
      </w:r>
    </w:p>
    <w:p>
      <w:r>
        <w:rPr>
          <w:b/>
          <w:u w:val="single"/>
        </w:rPr>
        <w:t xml:space="preserve">63147</w:t>
      </w:r>
    </w:p>
    <w:p>
      <w:r>
        <w:t xml:space="preserve">@densonkeith useimmat näistä ihmisistä ovat seuraajia seuraajia totuuden, mutta he itse ovat edelleen neekereitä... heidän näkemyksensä, mieli &amp;amp; kaikki.</w:t>
      </w:r>
    </w:p>
    <w:p>
      <w:r>
        <w:rPr>
          <w:b/>
          <w:u w:val="single"/>
        </w:rPr>
        <w:t xml:space="preserve">63148</w:t>
      </w:r>
    </w:p>
    <w:p>
      <w:r>
        <w:t xml:space="preserve">@denytheprophecy koska olet heikko ämmä. Kuuntele Cruel Handia, koska laulaja kaatui eilen illalla naamalleen.</w:t>
      </w:r>
    </w:p>
    <w:p>
      <w:r>
        <w:rPr>
          <w:b/>
          <w:u w:val="single"/>
        </w:rPr>
        <w:t xml:space="preserve">63149</w:t>
      </w:r>
    </w:p>
    <w:p>
      <w:r>
        <w:t xml:space="preserve">@denytheprophecy paska niin Joel meni pois ja kiroili pojalle ja poika oli vitun vasikka nigga pussy ja vasikoi hänet &amp;amp; sai hänet -</w:t>
      </w:r>
    </w:p>
    <w:p>
      <w:r>
        <w:rPr>
          <w:b/>
          <w:u w:val="single"/>
        </w:rPr>
        <w:t xml:space="preserve">63150</w:t>
      </w:r>
    </w:p>
    <w:p>
      <w:r>
        <w:t xml:space="preserve">@denytheprophecy kiitos, kun et huomioinut tekstiviestejäni, hintti.</w:t>
      </w:r>
    </w:p>
    <w:p>
      <w:r>
        <w:rPr>
          <w:b/>
          <w:u w:val="single"/>
        </w:rPr>
        <w:t xml:space="preserve">63151</w:t>
      </w:r>
    </w:p>
    <w:p>
      <w:r>
        <w:t xml:space="preserve">@denytheprophecy tuo on lohikäärme, senkin jälkeenjäänyt!</w:t>
      </w:r>
    </w:p>
    <w:p>
      <w:r>
        <w:rPr>
          <w:b/>
          <w:u w:val="single"/>
        </w:rPr>
        <w:t xml:space="preserve">63152</w:t>
      </w:r>
    </w:p>
    <w:p>
      <w:r>
        <w:t xml:space="preserve">@denytheprophecy kun tajuat olevasi roskasakkia</w:t>
      </w:r>
    </w:p>
    <w:p>
      <w:r>
        <w:rPr>
          <w:b/>
          <w:u w:val="single"/>
        </w:rPr>
        <w:t xml:space="preserve">63153</w:t>
      </w:r>
    </w:p>
    <w:p>
      <w:r>
        <w:t xml:space="preserve">@dequaan_ @Khid_Zay &amp;#128514;&amp;#128514;fucc ylimääräistä paskaa näen tuon huoran TÄNÄÄN VIIKONLOPPUNA</w:t>
      </w:r>
    </w:p>
    <w:p>
      <w:r>
        <w:rPr>
          <w:b/>
          <w:u w:val="single"/>
        </w:rPr>
        <w:t xml:space="preserve">63154</w:t>
      </w:r>
    </w:p>
    <w:p>
      <w:r>
        <w:t xml:space="preserve">@derek_gatewood Minulla on Kenwoodin vahvistin, mutta se on luultavasti ghetto, eikö?</w:t>
      </w:r>
    </w:p>
    <w:p>
      <w:r>
        <w:rPr>
          <w:b/>
          <w:u w:val="single"/>
        </w:rPr>
        <w:t xml:space="preserve">63155</w:t>
      </w:r>
    </w:p>
    <w:p>
      <w:r>
        <w:t xml:space="preserve">@derek_gatewood se ei ole ghetto, senkin typerys.</w:t>
      </w:r>
    </w:p>
    <w:p>
      <w:r>
        <w:rPr>
          <w:b/>
          <w:u w:val="single"/>
        </w:rPr>
        <w:t xml:space="preserve">63156</w:t>
      </w:r>
    </w:p>
    <w:p>
      <w:r>
        <w:t xml:space="preserve">@derek_gatewood sinulla on työkalupakki sinä hoe</w:t>
      </w:r>
    </w:p>
    <w:p>
      <w:r>
        <w:rPr>
          <w:b/>
          <w:u w:val="single"/>
        </w:rPr>
        <w:t xml:space="preserve">63157</w:t>
      </w:r>
    </w:p>
    <w:p>
      <w:r>
        <w:t xml:space="preserve">@desamador sinun täytyy olla kuin minä ja kaksoset, vain juoda se kaikki ennen kuin kaikki</w:t>
      </w:r>
    </w:p>
    <w:p>
      <w:r>
        <w:rPr>
          <w:b/>
          <w:u w:val="single"/>
        </w:rPr>
        <w:t xml:space="preserve">63158</w:t>
      </w:r>
    </w:p>
    <w:p>
      <w:r>
        <w:t xml:space="preserve">@dexfrost23 voit olla paha narttu liian dex sen okei</w:t>
      </w:r>
    </w:p>
    <w:p>
      <w:r>
        <w:rPr>
          <w:b/>
          <w:u w:val="single"/>
        </w:rPr>
        <w:t xml:space="preserve">63159</w:t>
      </w:r>
    </w:p>
    <w:p>
      <w:r>
        <w:t xml:space="preserve">@dfa73 @hellyeahcalum @InStyle David estää tuon ämmän käytön.</w:t>
      </w:r>
    </w:p>
    <w:p>
      <w:r>
        <w:rPr>
          <w:b/>
          <w:u w:val="single"/>
        </w:rPr>
        <w:t xml:space="preserve">63160</w:t>
      </w:r>
    </w:p>
    <w:p>
      <w:r>
        <w:t xml:space="preserve">@dgardner @YoniFreedhoff Kuulostaa samalta kuin lintuinfluenssan aiheuttama hysteria muutama vuosi sitten. Sen kuolleisuus oli pienempi kuin tavallisen flunssan.</w:t>
      </w:r>
    </w:p>
    <w:p>
      <w:r>
        <w:rPr>
          <w:b/>
          <w:u w:val="single"/>
        </w:rPr>
        <w:t xml:space="preserve">63161</w:t>
      </w:r>
    </w:p>
    <w:p>
      <w:r>
        <w:t xml:space="preserve">@dickburritoz</w:t>
        <w:br/>
        <w:t xml:space="preserve">every bitches claim</w:t>
      </w:r>
    </w:p>
    <w:p>
      <w:r>
        <w:rPr>
          <w:b/>
          <w:u w:val="single"/>
        </w:rPr>
        <w:t xml:space="preserve">63162</w:t>
      </w:r>
    </w:p>
    <w:p>
      <w:r>
        <w:t xml:space="preserve">@dina51814 @FlyoutChase narttu mitä? En välitä vittu mitä sanot mutta älä vittu valehtele minulle senkin karvainen ämmä...</w:t>
      </w:r>
    </w:p>
    <w:p>
      <w:r>
        <w:rPr>
          <w:b/>
          <w:u w:val="single"/>
        </w:rPr>
        <w:t xml:space="preserve">63163</w:t>
      </w:r>
    </w:p>
    <w:p>
      <w:r>
        <w:t xml:space="preserve">@dinneny on aivan sekaisin yrittäessään sanoa, että YoBurger on parempi kuin 5 kaveria.</w:t>
      </w:r>
    </w:p>
    <w:p>
      <w:r>
        <w:rPr>
          <w:b/>
          <w:u w:val="single"/>
        </w:rPr>
        <w:t xml:space="preserve">63164</w:t>
      </w:r>
    </w:p>
    <w:p>
      <w:r>
        <w:t xml:space="preserve">@discordianslip No niin, amatööri rasva-apina, näytä minulle, miten se tehdään.</w:t>
        <w:br/>
        <w:br/>
        <w:t xml:space="preserve"> Hetkinen, tuo kuulostaa rasistiselta...</w:t>
      </w:r>
    </w:p>
    <w:p>
      <w:r>
        <w:rPr>
          <w:b/>
          <w:u w:val="single"/>
        </w:rPr>
        <w:t xml:space="preserve">63165</w:t>
      </w:r>
    </w:p>
    <w:p>
      <w:r>
        <w:t xml:space="preserve">@discordianslip Toivottavasti sumea pääni ei kutita liikaa.</w:t>
      </w:r>
    </w:p>
    <w:p>
      <w:r>
        <w:rPr>
          <w:b/>
          <w:u w:val="single"/>
        </w:rPr>
        <w:t xml:space="preserve">63166</w:t>
      </w:r>
    </w:p>
    <w:p>
      <w:r>
        <w:t xml:space="preserve">@discordianslip Jos sanot yhdenkin halventavan sanan Charlie Brownin jouluspesiaalista, viillän autosi renkaat.</w:t>
      </w:r>
    </w:p>
    <w:p>
      <w:r>
        <w:rPr>
          <w:b/>
          <w:u w:val="single"/>
        </w:rPr>
        <w:t xml:space="preserve">63167</w:t>
      </w:r>
    </w:p>
    <w:p>
      <w:r>
        <w:t xml:space="preserve">@dish</w:t>
        <w:br/>
        <w:t xml:space="preserve">Mietin vain, jos aiot lisätä mo värillinen tv-asemat befo uusin tämän</w:t>
      </w:r>
    </w:p>
    <w:p>
      <w:r>
        <w:rPr>
          <w:b/>
          <w:u w:val="single"/>
        </w:rPr>
        <w:t xml:space="preserve">63168</w:t>
      </w:r>
    </w:p>
    <w:p>
      <w:r>
        <w:t xml:space="preserve">@dish_answers</w:t>
        <w:br/>
        <w:t xml:space="preserve">Ok. Et taida olla värillinen niin et tiedä da kanavia?</w:t>
      </w:r>
    </w:p>
    <w:p>
      <w:r>
        <w:rPr>
          <w:b/>
          <w:u w:val="single"/>
        </w:rPr>
        <w:t xml:space="preserve">63169</w:t>
      </w:r>
    </w:p>
    <w:p>
      <w:r>
        <w:t xml:space="preserve">@dish_answers</w:t>
        <w:br/>
        <w:t xml:space="preserve">Teillä on da BET ja da MSNBC ja se värillinen pastori, joka kuuntelee vain värillisiä. Mitä muuta minulta puuttuu?</w:t>
      </w:r>
    </w:p>
    <w:p>
      <w:r>
        <w:rPr>
          <w:b/>
          <w:u w:val="single"/>
        </w:rPr>
        <w:t xml:space="preserve">63170</w:t>
      </w:r>
    </w:p>
    <w:p>
      <w:r>
        <w:t xml:space="preserve">@djceeloss awwww älä ole pillua ill näyttää u oli hyvä, että turbo lol</w:t>
      </w:r>
    </w:p>
    <w:p>
      <w:r>
        <w:rPr>
          <w:b/>
          <w:u w:val="single"/>
        </w:rPr>
        <w:t xml:space="preserve">63171</w:t>
      </w:r>
    </w:p>
    <w:p>
      <w:r>
        <w:t xml:space="preserve">@djceeloss kahvat lol että paska vain 315 hp nyt narttu on kiinni soo tiedän oli hyvä niiden kanssa kaksinkertainen siirtyminen aha</w:t>
      </w:r>
    </w:p>
    <w:p>
      <w:r>
        <w:rPr>
          <w:b/>
          <w:u w:val="single"/>
        </w:rPr>
        <w:t xml:space="preserve">63172</w:t>
      </w:r>
    </w:p>
    <w:p>
      <w:r>
        <w:t xml:space="preserve">@djfeds narttu vain tavata minut täällä lol</w:t>
      </w:r>
    </w:p>
    <w:p>
      <w:r>
        <w:rPr>
          <w:b/>
          <w:u w:val="single"/>
        </w:rPr>
        <w:t xml:space="preserve">63173</w:t>
      </w:r>
    </w:p>
    <w:p>
      <w:r>
        <w:t xml:space="preserve">@djfeds ei voinut tehdä sitä nekru oli E.R. Minun moka sitten minun laturi puhelimeni repi niin voin tekstata, Olen minun iPod kaikki ghetto</w:t>
      </w:r>
    </w:p>
    <w:p>
      <w:r>
        <w:rPr>
          <w:b/>
          <w:u w:val="single"/>
        </w:rPr>
        <w:t xml:space="preserve">63174</w:t>
      </w:r>
    </w:p>
    <w:p>
      <w:r>
        <w:t xml:space="preserve">@djfeds lmao yeah bitch että lil shit repi .!</w:t>
      </w:r>
    </w:p>
    <w:p>
      <w:r>
        <w:rPr>
          <w:b/>
          <w:u w:val="single"/>
        </w:rPr>
        <w:t xml:space="preserve">63175</w:t>
      </w:r>
    </w:p>
    <w:p>
      <w:r>
        <w:t xml:space="preserve">@djfeds ime munaa tacos el negro parempi</w:t>
      </w:r>
    </w:p>
    <w:p>
      <w:r>
        <w:rPr>
          <w:b/>
          <w:u w:val="single"/>
        </w:rPr>
        <w:t xml:space="preserve">63176</w:t>
      </w:r>
    </w:p>
    <w:p>
      <w:r>
        <w:t xml:space="preserve">@djfeds yeah bitch se maistui hyvältä -.-t</w:t>
      </w:r>
    </w:p>
    <w:p>
      <w:r>
        <w:rPr>
          <w:b/>
          <w:u w:val="single"/>
        </w:rPr>
        <w:t xml:space="preserve">63177</w:t>
      </w:r>
    </w:p>
    <w:p>
      <w:r>
        <w:t xml:space="preserve">@dliming35 haista vittu ämmä</w:t>
      </w:r>
    </w:p>
    <w:p>
      <w:r>
        <w:rPr>
          <w:b/>
          <w:u w:val="single"/>
        </w:rPr>
        <w:t xml:space="preserve">63178</w:t>
      </w:r>
    </w:p>
    <w:p>
      <w:r>
        <w:t xml:space="preserve">@dmeis72 nappaa se huora!!!!</w:t>
      </w:r>
    </w:p>
    <w:p>
      <w:r>
        <w:rPr>
          <w:b/>
          <w:u w:val="single"/>
        </w:rPr>
        <w:t xml:space="preserve">63179</w:t>
      </w:r>
    </w:p>
    <w:p>
      <w:r>
        <w:t xml:space="preserve">@dminion25 on hieman sekaisin, että he olivat koekaniinejani, mutta kokeilin vain makua sen sijaan, että sain mielenkiintoisempia tuloksia.</w:t>
      </w:r>
    </w:p>
    <w:p>
      <w:r>
        <w:rPr>
          <w:b/>
          <w:u w:val="single"/>
        </w:rPr>
        <w:t xml:space="preserve">63180</w:t>
      </w:r>
    </w:p>
    <w:p>
      <w:r>
        <w:t xml:space="preserve">@doctorhawrse SLUT BUCKETS. erityisesti Dan. Hän on huora.</w:t>
      </w:r>
    </w:p>
    <w:p>
      <w:r>
        <w:rPr>
          <w:b/>
          <w:u w:val="single"/>
        </w:rPr>
        <w:t xml:space="preserve">63181</w:t>
      </w:r>
    </w:p>
    <w:p>
      <w:r>
        <w:t xml:space="preserve">@dolphrudager Ei, en ole koskaan ottanut naapureiden todellista tavaraa. Vain wifi. Acct info heidän roskiksissaan klo 3 aamulla. Erittäin helppoa.</w:t>
      </w:r>
    </w:p>
    <w:p>
      <w:r>
        <w:rPr>
          <w:b/>
          <w:u w:val="single"/>
        </w:rPr>
        <w:t xml:space="preserve">63182</w:t>
      </w:r>
    </w:p>
    <w:p>
      <w:r>
        <w:t xml:space="preserve">@dolphrudager Vain yksi nykyinen jenkki myy! Vain yksi nykyinen BoSox myy! Vain YKSI pelaaja jokaisesta L.A. joukkueesta myy! Useimmilla joukkueilla on 0, kyllä.</w:t>
      </w:r>
    </w:p>
    <w:p>
      <w:r>
        <w:rPr>
          <w:b/>
          <w:u w:val="single"/>
        </w:rPr>
        <w:t xml:space="preserve">63183</w:t>
      </w:r>
    </w:p>
    <w:p>
      <w:r>
        <w:t xml:space="preserve">@dolphrudager Sinulla ei ole lapsia?! Mikä sinä olet, yksi niistä homoista?!?</w:t>
      </w:r>
    </w:p>
    <w:p>
      <w:r>
        <w:rPr>
          <w:b/>
          <w:u w:val="single"/>
        </w:rPr>
        <w:t xml:space="preserve">63184</w:t>
      </w:r>
    </w:p>
    <w:p>
      <w:r>
        <w:t xml:space="preserve">@dom_framp mitä ajattelin narttu</w:t>
      </w:r>
    </w:p>
    <w:p>
      <w:r>
        <w:rPr>
          <w:b/>
          <w:u w:val="single"/>
        </w:rPr>
        <w:t xml:space="preserve">63185</w:t>
      </w:r>
    </w:p>
    <w:p>
      <w:r>
        <w:t xml:space="preserve">@dominiloka ämmä ei ole kaatunut tai mitään. veikkaan, että hän kestää enemmän nuolemista kuin sinä. Eikö?</w:t>
      </w:r>
    </w:p>
    <w:p>
      <w:r>
        <w:rPr>
          <w:b/>
          <w:u w:val="single"/>
        </w:rPr>
        <w:t xml:space="preserve">63186</w:t>
      </w:r>
    </w:p>
    <w:p>
      <w:r>
        <w:t xml:space="preserve">@dominiloka että huora näy kutsumatta jonain päivänä perseesi ei tule ulos tho</w:t>
      </w:r>
    </w:p>
    <w:p>
      <w:r>
        <w:rPr>
          <w:b/>
          <w:u w:val="single"/>
        </w:rPr>
        <w:t xml:space="preserve">63187</w:t>
      </w:r>
    </w:p>
    <w:p>
      <w:r>
        <w:t xml:space="preserve">@don07052 melkein hullu nigguh saalis joitakin pinot lounaalla, lähellä yksi</w:t>
      </w:r>
    </w:p>
    <w:p>
      <w:r>
        <w:rPr>
          <w:b/>
          <w:u w:val="single"/>
        </w:rPr>
        <w:t xml:space="preserve">63188</w:t>
      </w:r>
    </w:p>
    <w:p>
      <w:r>
        <w:t xml:space="preserve">@don07052 sai nartut rokkaamaan klubilla Connor-poikani kanssa.</w:t>
      </w:r>
    </w:p>
    <w:p>
      <w:r>
        <w:rPr>
          <w:b/>
          <w:u w:val="single"/>
        </w:rPr>
        <w:t xml:space="preserve">63189</w:t>
      </w:r>
    </w:p>
    <w:p>
      <w:r>
        <w:t xml:space="preserve">@don07052 tuo neekeri on perseestä.</w:t>
      </w:r>
    </w:p>
    <w:p>
      <w:r>
        <w:rPr>
          <w:b/>
          <w:u w:val="single"/>
        </w:rPr>
        <w:t xml:space="preserve">63190</w:t>
      </w:r>
    </w:p>
    <w:p>
      <w:r>
        <w:t xml:space="preserve">@donnyoraha pillua</w:t>
      </w:r>
    </w:p>
    <w:p>
      <w:r>
        <w:rPr>
          <w:b/>
          <w:u w:val="single"/>
        </w:rPr>
        <w:t xml:space="preserve">63191</w:t>
      </w:r>
    </w:p>
    <w:p>
      <w:r>
        <w:t xml:space="preserve">@dpalmyx3 @_wordtothewise lopeta retweeting heather im väsynyt näkemään, että narttu minun tl</w:t>
      </w:r>
    </w:p>
    <w:p>
      <w:r>
        <w:rPr>
          <w:b/>
          <w:u w:val="single"/>
        </w:rPr>
        <w:t xml:space="preserve">63192</w:t>
      </w:r>
    </w:p>
    <w:p>
      <w:r>
        <w:t xml:space="preserve">@dpalmyx3 @michelleb_xo molemmat te ämmät menette nukkumaan...</w:t>
      </w:r>
    </w:p>
    <w:p>
      <w:r>
        <w:rPr>
          <w:b/>
          <w:u w:val="single"/>
        </w:rPr>
        <w:t xml:space="preserve">63193</w:t>
      </w:r>
    </w:p>
    <w:p>
      <w:r>
        <w:t xml:space="preserve">@drboycewatkins1 Kaltaisesi punikit ja apinat ällöttävät minua, senkin minstrel show -neekeri. Itket koko ajan paskasta ja olet häpeäksi kaikkialla...</w:t>
      </w:r>
    </w:p>
    <w:p>
      <w:r>
        <w:rPr>
          <w:b/>
          <w:u w:val="single"/>
        </w:rPr>
        <w:t xml:space="preserve">63194</w:t>
      </w:r>
    </w:p>
    <w:p>
      <w:r>
        <w:t xml:space="preserve">@dre_snipes @TheReal__Hop lmao, ne ämmät oli totuus</w:t>
      </w:r>
    </w:p>
    <w:p>
      <w:r>
        <w:rPr>
          <w:b/>
          <w:u w:val="single"/>
        </w:rPr>
        <w:t xml:space="preserve">63195</w:t>
      </w:r>
    </w:p>
    <w:p>
      <w:r>
        <w:t xml:space="preserve">@dreadywhiteboy @JwanUrebay sitten poika, jolle hän myi sen, toi sen takaisin hänelle kypsennettynä brownieen.</w:t>
      </w:r>
    </w:p>
    <w:p>
      <w:r>
        <w:rPr>
          <w:b/>
          <w:u w:val="single"/>
        </w:rPr>
        <w:t xml:space="preserve">63196</w:t>
      </w:r>
    </w:p>
    <w:p>
      <w:r>
        <w:t xml:space="preserve">@drew4130 @mailgal2000</w:t>
        <w:br/>
        <w:t xml:space="preserve">Palkkaatteko te värillisiä ihmisiä? Työskentelemme vain puolet päivästä ja heitämme postin viemäriin, jos emme ole valmiita.</w:t>
      </w:r>
    </w:p>
    <w:p>
      <w:r>
        <w:rPr>
          <w:b/>
          <w:u w:val="single"/>
        </w:rPr>
        <w:t xml:space="preserve">63197</w:t>
      </w:r>
    </w:p>
    <w:p>
      <w:r>
        <w:t xml:space="preserve">@dropdeadfred11 rahalla saa hyvää ruohoa, mutta ei aina parasta pillua. Anteeksi ystäväni (: arvaa</w:t>
      </w:r>
    </w:p>
    <w:p>
      <w:r>
        <w:rPr>
          <w:b/>
          <w:u w:val="single"/>
        </w:rPr>
        <w:t xml:space="preserve">63198</w:t>
      </w:r>
    </w:p>
    <w:p>
      <w:r>
        <w:t xml:space="preserve">@drrrruuuu @TheChrisCates pillua</w:t>
      </w:r>
    </w:p>
    <w:p>
      <w:r>
        <w:rPr>
          <w:b/>
          <w:u w:val="single"/>
        </w:rPr>
        <w:t xml:space="preserve">63199</w:t>
      </w:r>
    </w:p>
    <w:p>
      <w:r>
        <w:t xml:space="preserve">@drunksixthgrade @tbhstop olet ämmä.</w:t>
      </w:r>
    </w:p>
    <w:p>
      <w:r>
        <w:rPr>
          <w:b/>
          <w:u w:val="single"/>
        </w:rPr>
        <w:t xml:space="preserve">63200</w:t>
      </w:r>
    </w:p>
    <w:p>
      <w:r>
        <w:t xml:space="preserve">@dtholcomb32 ne hv kuormia tyynyn pohjat niitä. Ne tuntuisivat hyvältä ur dick.</w:t>
      </w:r>
    </w:p>
    <w:p>
      <w:r>
        <w:rPr>
          <w:b/>
          <w:u w:val="single"/>
        </w:rPr>
        <w:t xml:space="preserve">63201</w:t>
      </w:r>
    </w:p>
    <w:p>
      <w:r>
        <w:t xml:space="preserve">@duhhvenuhh love you too bitch&amp;#128129;&amp;#128536;</w:t>
      </w:r>
    </w:p>
    <w:p>
      <w:r>
        <w:rPr>
          <w:b/>
          <w:u w:val="single"/>
        </w:rPr>
        <w:t xml:space="preserve">63202</w:t>
      </w:r>
    </w:p>
    <w:p>
      <w:r>
        <w:t xml:space="preserve">@dustincarter16 ämmä Olin ulkona dea ja perseesi oli nukkua</w:t>
      </w:r>
    </w:p>
    <w:p>
      <w:r>
        <w:rPr>
          <w:b/>
          <w:u w:val="single"/>
        </w:rPr>
        <w:t xml:space="preserve">63203</w:t>
      </w:r>
    </w:p>
    <w:p>
      <w:r>
        <w:t xml:space="preserve">@dustincmc @KevinKillsThngs ghetto=musta -</w:t>
      </w:r>
    </w:p>
    <w:p>
      <w:r>
        <w:rPr>
          <w:b/>
          <w:u w:val="single"/>
        </w:rPr>
        <w:t xml:space="preserve">63204</w:t>
      </w:r>
    </w:p>
    <w:p>
      <w:r>
        <w:t xml:space="preserve">@dxum7 Jordanit ovat roskasakkia</w:t>
      </w:r>
    </w:p>
    <w:p>
      <w:r>
        <w:rPr>
          <w:b/>
          <w:u w:val="single"/>
        </w:rPr>
        <w:t xml:space="preserve">63205</w:t>
      </w:r>
    </w:p>
    <w:p>
      <w:r>
        <w:t xml:space="preserve">@eGoTheIcoN joka kerta, kun ammattilaisjoukkueet tekevät GB-turnauksia, jotka ovat sekaisin. Im ei fanboying im vain sanon en usko u pitäisi sanoa ne ovat roskakoriin.</w:t>
      </w:r>
    </w:p>
    <w:p>
      <w:r>
        <w:rPr>
          <w:b/>
          <w:u w:val="single"/>
        </w:rPr>
        <w:t xml:space="preserve">63206</w:t>
      </w:r>
    </w:p>
    <w:p>
      <w:r>
        <w:t xml:space="preserve">@eGoTheIcoN nuo "roskat" SnD-tähdet romuttaisivat ur-joukkueesi SnD:ssä ja useimmat ammattilaisjoukkueet.</w:t>
      </w:r>
    </w:p>
    <w:p>
      <w:r>
        <w:rPr>
          <w:b/>
          <w:u w:val="single"/>
        </w:rPr>
        <w:t xml:space="preserve">63207</w:t>
      </w:r>
    </w:p>
    <w:p>
      <w:r>
        <w:t xml:space="preserve">@eHarmoniee ensimmäinen toinen ja kolmas virhe...&amp;#128514;&amp;#128514; olen kuullut sen olevan roskaa...tavallaan haluan kuunnella sitä, tavallaan en...</w:t>
      </w:r>
    </w:p>
    <w:p>
      <w:r>
        <w:rPr>
          <w:b/>
          <w:u w:val="single"/>
        </w:rPr>
        <w:t xml:space="preserve">63208</w:t>
      </w:r>
    </w:p>
    <w:p>
      <w:r>
        <w:t xml:space="preserve">@eanahS__ tyttö Olen halunnut niitä paskaa Olen kasvattanut niitä hoes bout 6months varten</w:t>
      </w:r>
    </w:p>
    <w:p>
      <w:r>
        <w:rPr>
          <w:b/>
          <w:u w:val="single"/>
        </w:rPr>
        <w:t xml:space="preserve">63209</w:t>
      </w:r>
    </w:p>
    <w:p>
      <w:r>
        <w:t xml:space="preserve">@eanahS__ nips</w:t>
      </w:r>
    </w:p>
    <w:p>
      <w:r>
        <w:rPr>
          <w:b/>
          <w:u w:val="single"/>
        </w:rPr>
        <w:t xml:space="preserve">63210</w:t>
      </w:r>
    </w:p>
    <w:p>
      <w:r>
        <w:t xml:space="preserve">@ebgbz1 @RussellTpot Tämä ämmä näkee, että se ei ole hyökkäys, koska muslimeja on vain 1% (ei aavistustakaan, missä hän matematiikka).</w:t>
      </w:r>
    </w:p>
    <w:p>
      <w:r>
        <w:rPr>
          <w:b/>
          <w:u w:val="single"/>
        </w:rPr>
        <w:t xml:space="preserve">63211</w:t>
      </w:r>
    </w:p>
    <w:p>
      <w:r>
        <w:t xml:space="preserve">@ebomb26 cool beaners.</w:t>
      </w:r>
    </w:p>
    <w:p>
      <w:r>
        <w:rPr>
          <w:b/>
          <w:u w:val="single"/>
        </w:rPr>
        <w:t xml:space="preserve">63212</w:t>
      </w:r>
    </w:p>
    <w:p>
      <w:r>
        <w:t xml:space="preserve">@ebomb26 cool beaners. tulin juuri kotiin. valmis pitämään sohvani kellumasta pois. lol.</w:t>
      </w:r>
    </w:p>
    <w:p>
      <w:r>
        <w:rPr>
          <w:b/>
          <w:u w:val="single"/>
        </w:rPr>
        <w:t xml:space="preserve">63213</w:t>
      </w:r>
    </w:p>
    <w:p>
      <w:r>
        <w:t xml:space="preserve">@eburnns ämmä käyttäytyy kuin olisin julkkis...</w:t>
      </w:r>
    </w:p>
    <w:p>
      <w:r>
        <w:rPr>
          <w:b/>
          <w:u w:val="single"/>
        </w:rPr>
        <w:t xml:space="preserve">63214</w:t>
      </w:r>
    </w:p>
    <w:p>
      <w:r>
        <w:t xml:space="preserve">@eburnns oh wow ämmä on taas narttu #niggasuprized</w:t>
      </w:r>
    </w:p>
    <w:p>
      <w:r>
        <w:rPr>
          <w:b/>
          <w:u w:val="single"/>
        </w:rPr>
        <w:t xml:space="preserve">63215</w:t>
      </w:r>
    </w:p>
    <w:p>
      <w:r>
        <w:t xml:space="preserve">@edouglas528 Tiedän miltä sinusta tuntuu, odota, en tiedä. Täydellinen viikko minulle olisi se, että jenkit eivät saisi Leetä #goSox #goPats</w:t>
      </w:r>
    </w:p>
    <w:p>
      <w:r>
        <w:rPr>
          <w:b/>
          <w:u w:val="single"/>
        </w:rPr>
        <w:t xml:space="preserve">63216</w:t>
      </w:r>
    </w:p>
    <w:p>
      <w:r>
        <w:t xml:space="preserve">@edouglas528 Nopea peli Sox Yanksille.....hope pääset pian kotiin.</w:t>
      </w:r>
    </w:p>
    <w:p>
      <w:r>
        <w:rPr>
          <w:b/>
          <w:u w:val="single"/>
        </w:rPr>
        <w:t xml:space="preserve">63217</w:t>
      </w:r>
    </w:p>
    <w:p>
      <w:r>
        <w:t xml:space="preserve">@edouglas528 Sorry bout your Yanks Earl....who uya like in the WS?</w:t>
      </w:r>
    </w:p>
    <w:p>
      <w:r>
        <w:rPr>
          <w:b/>
          <w:u w:val="single"/>
        </w:rPr>
        <w:t xml:space="preserve">63218</w:t>
      </w:r>
    </w:p>
    <w:p>
      <w:r>
        <w:t xml:space="preserve">@edouglas528 Se olisi sinun Yankees Earl.... me kaikki tiedämme, että heidän pitäisi voittaa kaikki 162 ottelua.</w:t>
      </w:r>
    </w:p>
    <w:p>
      <w:r>
        <w:rPr>
          <w:b/>
          <w:u w:val="single"/>
        </w:rPr>
        <w:t xml:space="preserve">63219</w:t>
      </w:r>
    </w:p>
    <w:p>
      <w:r>
        <w:t xml:space="preserve">@edwards_cait, mutta sinulla oli liian kiire olla raivoisa ämmä etkä välittänyt siitä, että "paras ystäväsi" kävi läpi helvettiä, joten siinä on minun lyöntini &amp;#128139;</w:t>
      </w:r>
    </w:p>
    <w:p>
      <w:r>
        <w:rPr>
          <w:b/>
          <w:u w:val="single"/>
        </w:rPr>
        <w:t xml:space="preserve">63220</w:t>
      </w:r>
    </w:p>
    <w:p>
      <w:r>
        <w:t xml:space="preserve">@edwards_cait ghetto, ajaminen hienolla autolla, eikä tarvitse maksaa paljon vuokraa. Ajan Lexuksella ja maksan vähän vuokraa. Kunhan sanoin.</w:t>
      </w:r>
    </w:p>
    <w:p>
      <w:r>
        <w:rPr>
          <w:b/>
          <w:u w:val="single"/>
        </w:rPr>
        <w:t xml:space="preserve">63221</w:t>
      </w:r>
    </w:p>
    <w:p>
      <w:r>
        <w:t xml:space="preserve">@efethegoddess Paita roskat &amp;#128546; ja jätän huoneesi sotkuiseksi &amp;#128522;</w:t>
      </w:r>
    </w:p>
    <w:p>
      <w:r>
        <w:rPr>
          <w:b/>
          <w:u w:val="single"/>
        </w:rPr>
        <w:t xml:space="preserve">63222</w:t>
      </w:r>
    </w:p>
    <w:p>
      <w:r>
        <w:t xml:space="preserve">@efethegoddess Wuw. Am not wun uv ur hoes dnt send mi pics</w:t>
      </w:r>
    </w:p>
    <w:p>
      <w:r>
        <w:rPr>
          <w:b/>
          <w:u w:val="single"/>
        </w:rPr>
        <w:t xml:space="preserve">63223</w:t>
      </w:r>
    </w:p>
    <w:p>
      <w:r>
        <w:t xml:space="preserve">@ehasselbeck @bi_politics opettaa tuon teeskentelevän pojan olevan nössö! hänen pojallaan olisi LACE ON HIS JOCK STRAP!</w:t>
      </w:r>
    </w:p>
    <w:p>
      <w:r>
        <w:rPr>
          <w:b/>
          <w:u w:val="single"/>
        </w:rPr>
        <w:t xml:space="preserve">63224</w:t>
      </w:r>
    </w:p>
    <w:p>
      <w:r>
        <w:t xml:space="preserve">@el_prietito @lovexlilyy Ne jigaboos aka homewreckers on estettävä!</w:t>
      </w:r>
    </w:p>
    <w:p>
      <w:r>
        <w:rPr>
          <w:b/>
          <w:u w:val="single"/>
        </w:rPr>
        <w:t xml:space="preserve">63225</w:t>
      </w:r>
    </w:p>
    <w:p>
      <w:r>
        <w:t xml:space="preserve">@elchavaloko @Buckm00se joo anteeksi apina joukkue vain pitää potkiminen ppl, odottaa muh pizza</w:t>
      </w:r>
    </w:p>
    <w:p>
      <w:r>
        <w:rPr>
          <w:b/>
          <w:u w:val="single"/>
        </w:rPr>
        <w:t xml:space="preserve">63226</w:t>
      </w:r>
    </w:p>
    <w:p>
      <w:r>
        <w:t xml:space="preserve">@elchavaloko Toma ESO negros @panama</w:t>
      </w:r>
    </w:p>
    <w:p>
      <w:r>
        <w:rPr>
          <w:b/>
          <w:u w:val="single"/>
        </w:rPr>
        <w:t xml:space="preserve">63227</w:t>
      </w:r>
    </w:p>
    <w:p>
      <w:r>
        <w:t xml:space="preserve">@elchavaloko pinche panamonos negros me Dan asco</w:t>
      </w:r>
    </w:p>
    <w:p>
      <w:r>
        <w:rPr>
          <w:b/>
          <w:u w:val="single"/>
        </w:rPr>
        <w:t xml:space="preserve">63228</w:t>
      </w:r>
    </w:p>
    <w:p>
      <w:r>
        <w:t xml:space="preserve">@elchavaloko mitä eroa kolmella nig Nogilla on?</w:t>
      </w:r>
    </w:p>
    <w:p>
      <w:r>
        <w:rPr>
          <w:b/>
          <w:u w:val="single"/>
        </w:rPr>
        <w:t xml:space="preserve">63229</w:t>
      </w:r>
    </w:p>
    <w:p>
      <w:r>
        <w:t xml:space="preserve">@elchavaloko kuka välittää tbh yksi on paska likainen argentiinalainen &amp;amp; toinen on höyhen nyrkissä neekeri</w:t>
      </w:r>
    </w:p>
    <w:p>
      <w:r>
        <w:rPr>
          <w:b/>
          <w:u w:val="single"/>
        </w:rPr>
        <w:t xml:space="preserve">63230</w:t>
      </w:r>
    </w:p>
    <w:p>
      <w:r>
        <w:t xml:space="preserve">@elementjetson kiitos minttu - happy Mothafuggin birthday too, hoe!! &amp;#128155;&amp;#9994;</w:t>
      </w:r>
    </w:p>
    <w:p>
      <w:r>
        <w:rPr>
          <w:b/>
          <w:u w:val="single"/>
        </w:rPr>
        <w:t xml:space="preserve">63231</w:t>
      </w:r>
    </w:p>
    <w:p>
      <w:r>
        <w:t xml:space="preserve">@elise_palmer im olettaen Mikki kuplia</w:t>
      </w:r>
    </w:p>
    <w:p>
      <w:r>
        <w:rPr>
          <w:b/>
          <w:u w:val="single"/>
        </w:rPr>
        <w:t xml:space="preserve">63232</w:t>
      </w:r>
    </w:p>
    <w:p>
      <w:r>
        <w:t xml:space="preserve">@elise_palmer kuulostaa minusta mustalaiselta - he tekivät tätä koko ajan siellä, missä asuin.</w:t>
      </w:r>
    </w:p>
    <w:p>
      <w:r>
        <w:rPr>
          <w:b/>
          <w:u w:val="single"/>
        </w:rPr>
        <w:t xml:space="preserve">63233</w:t>
      </w:r>
    </w:p>
    <w:p>
      <w:r>
        <w:t xml:space="preserve">@elise_palmer huijaat Mikki kuplia! :O</w:t>
      </w:r>
    </w:p>
    <w:p>
      <w:r>
        <w:rPr>
          <w:b/>
          <w:u w:val="single"/>
        </w:rPr>
        <w:t xml:space="preserve">63234</w:t>
      </w:r>
    </w:p>
    <w:p>
      <w:r>
        <w:t xml:space="preserve">@ellese97 sinun riimittelysi on ghetto</w:t>
      </w:r>
    </w:p>
    <w:p>
      <w:r>
        <w:rPr>
          <w:b/>
          <w:u w:val="single"/>
        </w:rPr>
        <w:t xml:space="preserve">63235</w:t>
      </w:r>
    </w:p>
    <w:p>
      <w:r>
        <w:t xml:space="preserve">@elliottgianaris gook</w:t>
      </w:r>
    </w:p>
    <w:p>
      <w:r>
        <w:rPr>
          <w:b/>
          <w:u w:val="single"/>
        </w:rPr>
        <w:t xml:space="preserve">63236</w:t>
      </w:r>
    </w:p>
    <w:p>
      <w:r>
        <w:t xml:space="preserve">@emilysteers WASP EGGS</w:t>
      </w:r>
    </w:p>
    <w:p>
      <w:r>
        <w:rPr>
          <w:b/>
          <w:u w:val="single"/>
        </w:rPr>
        <w:t xml:space="preserve">63237</w:t>
      </w:r>
    </w:p>
    <w:p>
      <w:r>
        <w:t xml:space="preserve">@emmyhighr0ller @Cyberobama</w:t>
        <w:br/>
        <w:t xml:space="preserve">kuulostat todelliselta kusipäältä</w:t>
      </w:r>
    </w:p>
    <w:p>
      <w:r>
        <w:rPr>
          <w:b/>
          <w:u w:val="single"/>
        </w:rPr>
        <w:t xml:space="preserve">63238</w:t>
      </w:r>
    </w:p>
    <w:p>
      <w:r>
        <w:t xml:space="preserve">@emmysetter14 dayum saterlyt shoz un bayg ho-ul</w:t>
      </w:r>
    </w:p>
    <w:p>
      <w:r>
        <w:rPr>
          <w:b/>
          <w:u w:val="single"/>
        </w:rPr>
        <w:t xml:space="preserve">63239</w:t>
      </w:r>
    </w:p>
    <w:p>
      <w:r>
        <w:t xml:space="preserve">@englandlauren @iain4harrison @oliviaboncic sprite* hoe</w:t>
      </w:r>
    </w:p>
    <w:p>
      <w:r>
        <w:rPr>
          <w:b/>
          <w:u w:val="single"/>
        </w:rPr>
        <w:t xml:space="preserve">63240</w:t>
      </w:r>
    </w:p>
    <w:p>
      <w:r>
        <w:t xml:space="preserve">@ennuitimes fiksu apina!</w:t>
      </w:r>
    </w:p>
    <w:p>
      <w:r>
        <w:rPr>
          <w:b/>
          <w:u w:val="single"/>
        </w:rPr>
        <w:t xml:space="preserve">63241</w:t>
      </w:r>
    </w:p>
    <w:p>
      <w:r>
        <w:t xml:space="preserve">@ennuitimes enimmäkseen liikkua ya tyhmä ämmä! Haha</w:t>
      </w:r>
    </w:p>
    <w:p>
      <w:r>
        <w:rPr>
          <w:b/>
          <w:u w:val="single"/>
        </w:rPr>
        <w:t xml:space="preserve">63242</w:t>
      </w:r>
    </w:p>
    <w:p>
      <w:r>
        <w:t xml:space="preserve">@eonline @KimKardashian @kanyewest herra ja rouva roskasakki</w:t>
      </w:r>
    </w:p>
    <w:p>
      <w:r>
        <w:rPr>
          <w:b/>
          <w:u w:val="single"/>
        </w:rPr>
        <w:t xml:space="preserve">63243</w:t>
      </w:r>
    </w:p>
    <w:p>
      <w:r>
        <w:t xml:space="preserve">@eonline hän näyttää nyt todelliselta lesbolta.</w:t>
      </w:r>
    </w:p>
    <w:p>
      <w:r>
        <w:rPr>
          <w:b/>
          <w:u w:val="single"/>
        </w:rPr>
        <w:t xml:space="preserve">63244</w:t>
      </w:r>
    </w:p>
    <w:p>
      <w:r>
        <w:t xml:space="preserve">@equallydestruct ämmä ensinnäkin se lepää tissini päällä ja toiseksi jos olisit ollut tarkkaavainen, olisit nähnyt kun sanoin, että pyörin sen päälle.</w:t>
      </w:r>
    </w:p>
    <w:p>
      <w:r>
        <w:rPr>
          <w:b/>
          <w:u w:val="single"/>
        </w:rPr>
        <w:t xml:space="preserve">63245</w:t>
      </w:r>
    </w:p>
    <w:p>
      <w:r>
        <w:t xml:space="preserve">@equallydestruct lmao älä taistele minua et tiedä minun ghetto perse koulu kaveri epäilen suuresti, että koska en anna vittu siitä mitään</w:t>
      </w:r>
    </w:p>
    <w:p>
      <w:r>
        <w:rPr>
          <w:b/>
          <w:u w:val="single"/>
        </w:rPr>
        <w:t xml:space="preserve">63246</w:t>
      </w:r>
    </w:p>
    <w:p>
      <w:r>
        <w:t xml:space="preserve">@ericxmorrison et pääse minusta eroon niin helposti narttu</w:t>
      </w:r>
    </w:p>
    <w:p>
      <w:r>
        <w:rPr>
          <w:b/>
          <w:u w:val="single"/>
        </w:rPr>
        <w:t xml:space="preserve">63247</w:t>
      </w:r>
    </w:p>
    <w:p>
      <w:r>
        <w:t xml:space="preserve">@erinscafe Bu I do. Vihaan playaa. Ja jenkkejä. Jos vihaan jenkkejä niiden palkkakattojen takia, minun on pakko vihata Dodgersia.</w:t>
      </w:r>
    </w:p>
    <w:p>
      <w:r>
        <w:rPr>
          <w:b/>
          <w:u w:val="single"/>
        </w:rPr>
        <w:t xml:space="preserve">63248</w:t>
      </w:r>
    </w:p>
    <w:p>
      <w:r>
        <w:t xml:space="preserve">@erinscafe Jos minun on pakko katsoa baseballia, katson Metsiä Jon Stewartin takia. Ja vittu Yankees.</w:t>
      </w:r>
    </w:p>
    <w:p>
      <w:r>
        <w:rPr>
          <w:b/>
          <w:u w:val="single"/>
        </w:rPr>
        <w:t xml:space="preserve">63249</w:t>
      </w:r>
    </w:p>
    <w:p>
      <w:r>
        <w:t xml:space="preserve">@erinscafe Me vihaamme Yankees vaikka, eikö? Minusta tuntuu, että olen todella hyvä vihaamaan heitä.</w:t>
      </w:r>
    </w:p>
    <w:p>
      <w:r>
        <w:rPr>
          <w:b/>
          <w:u w:val="single"/>
        </w:rPr>
        <w:t xml:space="preserve">63250</w:t>
      </w:r>
    </w:p>
    <w:p>
      <w:r>
        <w:t xml:space="preserve">@erinscafe Me vihaamme heitä enemmän kuin Cowboysia ja Yankeesia.</w:t>
      </w:r>
    </w:p>
    <w:p>
      <w:r>
        <w:rPr>
          <w:b/>
          <w:u w:val="single"/>
        </w:rPr>
        <w:t xml:space="preserve">63251</w:t>
      </w:r>
    </w:p>
    <w:p>
      <w:r>
        <w:t xml:space="preserve">@eruditetina @Orgleader Hei @RevJJackson, miksi et ole "mukana mustien mustien välisissä tilanteissa"? Koska vihaat valkoisia? B rehellinen nyt #MikeBrown</w:t>
      </w:r>
    </w:p>
    <w:p>
      <w:r>
        <w:rPr>
          <w:b/>
          <w:u w:val="single"/>
        </w:rPr>
        <w:t xml:space="preserve">63252</w:t>
      </w:r>
    </w:p>
    <w:p>
      <w:r>
        <w:t xml:space="preserve">@erykadamitio_ @RiRi_Candee miksi kukaan ei koskaan kutsu minua lesbojuhliin. ): ämmät.</w:t>
      </w:r>
    </w:p>
    <w:p>
      <w:r>
        <w:rPr>
          <w:b/>
          <w:u w:val="single"/>
        </w:rPr>
        <w:t xml:space="preserve">63253</w:t>
      </w:r>
    </w:p>
    <w:p>
      <w:r>
        <w:t xml:space="preserve">@es_jump tiedän imma broke ass bitch</w:t>
      </w:r>
    </w:p>
    <w:p>
      <w:r>
        <w:rPr>
          <w:b/>
          <w:u w:val="single"/>
        </w:rPr>
        <w:t xml:space="preserve">63254</w:t>
      </w:r>
    </w:p>
    <w:p>
      <w:r>
        <w:t xml:space="preserve">@esn_Josh @esn_Waves @ESN_Creeper @GT_Parthenon narttu, yritätkö sanoa, että olin lähempänä Phillyä kuin sinä?</w:t>
      </w:r>
    </w:p>
    <w:p>
      <w:r>
        <w:rPr>
          <w:b/>
          <w:u w:val="single"/>
        </w:rPr>
        <w:t xml:space="preserve">63255</w:t>
      </w:r>
    </w:p>
    <w:p>
      <w:r>
        <w:t xml:space="preserve">@espinosa_32 pillua pillua pillua pillua</w:t>
      </w:r>
    </w:p>
    <w:p>
      <w:r>
        <w:rPr>
          <w:b/>
          <w:u w:val="single"/>
        </w:rPr>
        <w:t xml:space="preserve">63256</w:t>
      </w:r>
    </w:p>
    <w:p>
      <w:r>
        <w:t xml:space="preserve">@espinosa_32 olet narttu</w:t>
      </w:r>
    </w:p>
    <w:p>
      <w:r>
        <w:rPr>
          <w:b/>
          <w:u w:val="single"/>
        </w:rPr>
        <w:t xml:space="preserve">63257</w:t>
      </w:r>
    </w:p>
    <w:p>
      <w:r>
        <w:t xml:space="preserve">@espn Lopeta puhaltaminen spursin nössöt #HalftimeSpeech</w:t>
      </w:r>
    </w:p>
    <w:p>
      <w:r>
        <w:rPr>
          <w:b/>
          <w:u w:val="single"/>
        </w:rPr>
        <w:t xml:space="preserve">63258</w:t>
      </w:r>
    </w:p>
    <w:p>
      <w:r>
        <w:t xml:space="preserve">@etellurian @vcortesusmc liikaa pieniä valittajia AMERIKASSA.</w:t>
        <w:br/>
        <w:t xml:space="preserve"> Joku itkee mistä tahansa!</w:t>
        <w:br/>
        <w:t xml:space="preserve"> IE: Lasten PITÄÄ PITÄÄ PITÄÄ polkupyöräkypärää!</w:t>
      </w:r>
    </w:p>
    <w:p>
      <w:r>
        <w:rPr>
          <w:b/>
          <w:u w:val="single"/>
        </w:rPr>
        <w:t xml:space="preserve">63259</w:t>
      </w:r>
    </w:p>
    <w:p>
      <w:r>
        <w:t xml:space="preserve">@evanaleks living with my bitches #live #thuglife http://t.co/upL2ZYn5v1</w:t>
      </w:r>
    </w:p>
    <w:p>
      <w:r>
        <w:rPr>
          <w:b/>
          <w:u w:val="single"/>
        </w:rPr>
        <w:t xml:space="preserve">63260</w:t>
      </w:r>
    </w:p>
    <w:p>
      <w:r>
        <w:t xml:space="preserve">@ew_karina @lanemichelle_ nössöt</w:t>
      </w:r>
    </w:p>
    <w:p>
      <w:r>
        <w:rPr>
          <w:b/>
          <w:u w:val="single"/>
        </w:rPr>
        <w:t xml:space="preserve">63261</w:t>
      </w:r>
    </w:p>
    <w:p>
      <w:r>
        <w:t xml:space="preserve">@eze12373 tulen raiskaamaan vaimosi, ämmäpoika</w:t>
      </w:r>
    </w:p>
    <w:p>
      <w:r>
        <w:rPr>
          <w:b/>
          <w:u w:val="single"/>
        </w:rPr>
        <w:t xml:space="preserve">63262</w:t>
      </w:r>
    </w:p>
    <w:p>
      <w:r>
        <w:t xml:space="preserve">@fabbymichelle ämmä ei &amp;#9995;&amp;#128514;</w:t>
      </w:r>
    </w:p>
    <w:p>
      <w:r>
        <w:rPr>
          <w:b/>
          <w:u w:val="single"/>
        </w:rPr>
        <w:t xml:space="preserve">63263</w:t>
      </w:r>
    </w:p>
    <w:p>
      <w:r>
        <w:t xml:space="preserve">@fabbymichelle, koska en halunnut nähdä sinun ämmäpersettäsi...</w:t>
      </w:r>
    </w:p>
    <w:p>
      <w:r>
        <w:rPr>
          <w:b/>
          <w:u w:val="single"/>
        </w:rPr>
        <w:t xml:space="preserve">63264</w:t>
      </w:r>
    </w:p>
    <w:p>
      <w:r>
        <w:t xml:space="preserve">@fabbymichelle olet yksi nartuistani teet rahaa minulle !</w:t>
      </w:r>
    </w:p>
    <w:p>
      <w:r>
        <w:rPr>
          <w:b/>
          <w:u w:val="single"/>
        </w:rPr>
        <w:t xml:space="preserve">63265</w:t>
      </w:r>
    </w:p>
    <w:p>
      <w:r>
        <w:t xml:space="preserve">@fairflattaxnow @Morning_Joe @JoeNBC hei #teabagger laki teki kirjanpidon säilyttämisestä ja keräämisestä RIKOKSEN. Get your facts straight</w:t>
      </w:r>
    </w:p>
    <w:p>
      <w:r>
        <w:rPr>
          <w:b/>
          <w:u w:val="single"/>
        </w:rPr>
        <w:t xml:space="preserve">63266</w:t>
      </w:r>
    </w:p>
    <w:p>
      <w:r>
        <w:t xml:space="preserve">@fairflattaxnow kenen toimesta? Hallituksen mukaan tutkimus on hyvä ja asiallinen. Maksakaa laskunne, teekkarit ja republikaanit!</w:t>
      </w:r>
    </w:p>
    <w:p>
      <w:r>
        <w:rPr>
          <w:b/>
          <w:u w:val="single"/>
        </w:rPr>
        <w:t xml:space="preserve">63267</w:t>
      </w:r>
    </w:p>
    <w:p>
      <w:r>
        <w:t xml:space="preserve">@fallenloki @NotoriousBM95 @Buckm00se lmfaooo montako "palautusta" tämä hintti on saanut?</w:t>
      </w:r>
    </w:p>
    <w:p>
      <w:r>
        <w:rPr>
          <w:b/>
          <w:u w:val="single"/>
        </w:rPr>
        <w:t xml:space="preserve">63268</w:t>
      </w:r>
    </w:p>
    <w:p>
      <w:r>
        <w:t xml:space="preserve">@fangsbites @the506 Valtava Yankee-fani....enjoy http://t.co/tKM8l9Ty</w:t>
      </w:r>
    </w:p>
    <w:p>
      <w:r>
        <w:rPr>
          <w:b/>
          <w:u w:val="single"/>
        </w:rPr>
        <w:t xml:space="preserve">63269</w:t>
      </w:r>
    </w:p>
    <w:p>
      <w:r>
        <w:t xml:space="preserve">@fawfulfan @BigKahuna919191 @alfranken lintujen höyheniä. mene pois.</w:t>
      </w:r>
    </w:p>
    <w:p>
      <w:r>
        <w:rPr>
          <w:b/>
          <w:u w:val="single"/>
        </w:rPr>
        <w:t xml:space="preserve">63270</w:t>
      </w:r>
    </w:p>
    <w:p>
      <w:r>
        <w:t xml:space="preserve">@feliciawolfee kiitos hoe&amp;#128522;</w:t>
      </w:r>
    </w:p>
    <w:p>
      <w:r>
        <w:rPr>
          <w:b/>
          <w:u w:val="single"/>
        </w:rPr>
        <w:t xml:space="preserve">63271</w:t>
      </w:r>
    </w:p>
    <w:p>
      <w:r>
        <w:t xml:space="preserve">@felicity182 pillua suussa on todella hyvä stressin lievittäjä lääkärit suosittelevat</w:t>
      </w:r>
    </w:p>
    <w:p>
      <w:r>
        <w:rPr>
          <w:b/>
          <w:u w:val="single"/>
        </w:rPr>
        <w:t xml:space="preserve">63272</w:t>
      </w:r>
    </w:p>
    <w:p>
      <w:r>
        <w:t xml:space="preserve">@felicity182 Luulen, että tarvitset hierontaa tai pillua suussasi, jotta olosi olisi vähemmän stressaantunut, eikö niin?</w:t>
      </w:r>
    </w:p>
    <w:p>
      <w:r>
        <w:rPr>
          <w:b/>
          <w:u w:val="single"/>
        </w:rPr>
        <w:t xml:space="preserve">63273</w:t>
      </w:r>
    </w:p>
    <w:p>
      <w:r>
        <w:t xml:space="preserve">@felipefrost23 voit olla mitä haluat, koska et ole valehteleva perseen ämmä perseen lapsellinen perseen kusipää äiti vittu</w:t>
      </w:r>
    </w:p>
    <w:p>
      <w:r>
        <w:rPr>
          <w:b/>
          <w:u w:val="single"/>
        </w:rPr>
        <w:t xml:space="preserve">63274</w:t>
      </w:r>
    </w:p>
    <w:p>
      <w:r>
        <w:t xml:space="preserve">@femalejokerhoee kyllä hän on surkea, aivan kuten muutkin homot, jotka ovat... oi unohda, #NFL:ssä ei ole homoja.</w:t>
      </w:r>
    </w:p>
    <w:p>
      <w:r>
        <w:rPr>
          <w:b/>
          <w:u w:val="single"/>
        </w:rPr>
        <w:t xml:space="preserve">63275</w:t>
      </w:r>
    </w:p>
    <w:p>
      <w:r>
        <w:t xml:space="preserve">@fennecuskitsune sinulla ei ole ainoaa ainoaa</w:t>
      </w:r>
    </w:p>
    <w:p>
      <w:r>
        <w:rPr>
          <w:b/>
          <w:u w:val="single"/>
        </w:rPr>
        <w:t xml:space="preserve">63276</w:t>
      </w:r>
    </w:p>
    <w:p>
      <w:r>
        <w:t xml:space="preserve">@feverspell @NYRKelsMads Minä teen sen! @1dgroupiegossip Britanniassa "Fag" tarkoittaa savuketta ja "faggot" on nippu tikkuja, homo.</w:t>
      </w:r>
    </w:p>
    <w:p>
      <w:r>
        <w:rPr>
          <w:b/>
          <w:u w:val="single"/>
        </w:rPr>
        <w:t xml:space="preserve">63277</w:t>
      </w:r>
    </w:p>
    <w:p>
      <w:r>
        <w:t xml:space="preserve">@finnj97 @estellerbabe_96 myönnä vain, että aloitit paskanjauhannan kutsumalla häntä esiin ja että olet narttu, niin voimme kaikki siirtyä eteenpäin &amp;#128129;</w:t>
      </w:r>
    </w:p>
    <w:p>
      <w:r>
        <w:rPr>
          <w:b/>
          <w:u w:val="single"/>
        </w:rPr>
        <w:t xml:space="preserve">63278</w:t>
      </w:r>
    </w:p>
    <w:p>
      <w:r>
        <w:t xml:space="preserve">@finnj97 nartut</w:t>
      </w:r>
    </w:p>
    <w:p>
      <w:r>
        <w:rPr>
          <w:b/>
          <w:u w:val="single"/>
        </w:rPr>
        <w:t xml:space="preserve">63279</w:t>
      </w:r>
    </w:p>
    <w:p>
      <w:r>
        <w:t xml:space="preserve">@firemunky Google on narttu: "Davis - Ann B. Davis Sexy- ei löytänyt yhtään kuvatulosta."</w:t>
      </w:r>
    </w:p>
    <w:p>
      <w:r>
        <w:rPr>
          <w:b/>
          <w:u w:val="single"/>
        </w:rPr>
        <w:t xml:space="preserve">63280</w:t>
      </w:r>
    </w:p>
    <w:p>
      <w:r>
        <w:t xml:space="preserve">@firemunky Sanoin olevani vagina, mutta en homo. Kuka EI OLE nähnyt tuota elokuvaa?</w:t>
      </w:r>
    </w:p>
    <w:p>
      <w:r>
        <w:rPr>
          <w:b/>
          <w:u w:val="single"/>
        </w:rPr>
        <w:t xml:space="preserve">63281</w:t>
      </w:r>
    </w:p>
    <w:p>
      <w:r>
        <w:t xml:space="preserve">@firemunky Milloin meistä tuli jättiläismäisten valuvien valittajien kansakunta?!! TEHDÄÄN TÄSTÄ KAVERISTA PRESIDENTTI! Jopa Irakin presidentiksi. Hän on mies!</w:t>
      </w:r>
    </w:p>
    <w:p>
      <w:r>
        <w:rPr>
          <w:b/>
          <w:u w:val="single"/>
        </w:rPr>
        <w:t xml:space="preserve">63282</w:t>
      </w:r>
    </w:p>
    <w:p>
      <w:r>
        <w:t xml:space="preserve">@fitsnews Unohda. Olet edelleen pikku narttu. http://t.co/zpYPjBU5YU</w:t>
      </w:r>
    </w:p>
    <w:p>
      <w:r>
        <w:rPr>
          <w:b/>
          <w:u w:val="single"/>
        </w:rPr>
        <w:t xml:space="preserve">63283</w:t>
      </w:r>
    </w:p>
    <w:p>
      <w:r>
        <w:t xml:space="preserve">@floridalex51 saattaa tarvita sinua lyömään ämmää &amp;#128074;&amp;#128071;</w:t>
      </w:r>
    </w:p>
    <w:p>
      <w:r>
        <w:rPr>
          <w:b/>
          <w:u w:val="single"/>
        </w:rPr>
        <w:t xml:space="preserve">63284</w:t>
      </w:r>
    </w:p>
    <w:p>
      <w:r>
        <w:t xml:space="preserve">@flyyImpact Yo follow me back nigguh</w:t>
      </w:r>
    </w:p>
    <w:p>
      <w:r>
        <w:rPr>
          <w:b/>
          <w:u w:val="single"/>
        </w:rPr>
        <w:t xml:space="preserve">63285</w:t>
      </w:r>
    </w:p>
    <w:p>
      <w:r>
        <w:t xml:space="preserve">@foreverschmoked pystysuorat nip-palkit..Minulla on jo vaakasuorat, joten luulen, että se näyttää helvetin söpöltä.</w:t>
      </w:r>
    </w:p>
    <w:p>
      <w:r>
        <w:rPr>
          <w:b/>
          <w:u w:val="single"/>
        </w:rPr>
        <w:t xml:space="preserve">63286</w:t>
      </w:r>
    </w:p>
    <w:p>
      <w:r>
        <w:t xml:space="preserve">@forgivemehera myös, laitoin 'i touch myself' ned/chuck-sekoitukseen.</w:t>
      </w:r>
    </w:p>
    <w:p>
      <w:r>
        <w:rPr>
          <w:b/>
          <w:u w:val="single"/>
        </w:rPr>
        <w:t xml:space="preserve">63287</w:t>
      </w:r>
    </w:p>
    <w:p>
      <w:r>
        <w:t xml:space="preserve">@frances_simply pussy</w:t>
      </w:r>
    </w:p>
    <w:p>
      <w:r>
        <w:rPr>
          <w:b/>
          <w:u w:val="single"/>
        </w:rPr>
        <w:t xml:space="preserve">63288</w:t>
      </w:r>
    </w:p>
    <w:p>
      <w:r>
        <w:t xml:space="preserve">@frances_simply olet edelleen ruma kuin huora ja näytät edelleen Muffie Arthurilta &amp;#128527;&amp;#128527;&amp;#128527;&amp;#128526;&amp;#128526;</w:t>
      </w:r>
    </w:p>
    <w:p>
      <w:r>
        <w:rPr>
          <w:b/>
          <w:u w:val="single"/>
        </w:rPr>
        <w:t xml:space="preserve">63289</w:t>
      </w:r>
    </w:p>
    <w:p>
      <w:r>
        <w:t xml:space="preserve">@frankthetank215 @Jim_McCloskey Fran on Virginian vuoristomies, jolla on 1800-lukua edeltäviä valkoisia anglosaksisia uskomuksia #frankensteinMD #kikmea</w:t>
      </w:r>
    </w:p>
    <w:p>
      <w:r>
        <w:rPr>
          <w:b/>
          <w:u w:val="single"/>
        </w:rPr>
        <w:t xml:space="preserve">63290</w:t>
      </w:r>
    </w:p>
    <w:p>
      <w:r>
        <w:t xml:space="preserve">@frankxlz @italian_montana painu vittuun Frank sinä pillu</w:t>
      </w:r>
    </w:p>
    <w:p>
      <w:r>
        <w:rPr>
          <w:b/>
          <w:u w:val="single"/>
        </w:rPr>
        <w:t xml:space="preserve">63291</w:t>
      </w:r>
    </w:p>
    <w:p>
      <w:r>
        <w:t xml:space="preserve">@fredabrahams @Brown_Moses Näin varsinaisen twiitin skannatessani jihadistitilejä. He laittoivat siitä kuvakaappauksen, jossa luki: all aid workers r spies.</w:t>
      </w:r>
    </w:p>
    <w:p>
      <w:r>
        <w:rPr>
          <w:b/>
          <w:u w:val="single"/>
        </w:rPr>
        <w:t xml:space="preserve">63292</w:t>
      </w:r>
    </w:p>
    <w:p>
      <w:r>
        <w:t xml:space="preserve">@freddurst turpa kiinni hintti, kukaan ei välitä.</w:t>
      </w:r>
    </w:p>
    <w:p>
      <w:r>
        <w:rPr>
          <w:b/>
          <w:u w:val="single"/>
        </w:rPr>
        <w:t xml:space="preserve">63293</w:t>
      </w:r>
    </w:p>
    <w:p>
      <w:r>
        <w:t xml:space="preserve">@freeyungnwild "ämmät puhuvat paskaa, sinulla on oikeus väistää" god damnit you are da shittt</w:t>
      </w:r>
    </w:p>
    <w:p>
      <w:r>
        <w:rPr>
          <w:b/>
          <w:u w:val="single"/>
        </w:rPr>
        <w:t xml:space="preserve">63294</w:t>
      </w:r>
    </w:p>
    <w:p>
      <w:r>
        <w:t xml:space="preserve">@freeyungnwild missä meidän on nigguh !</w:t>
      </w:r>
    </w:p>
    <w:p>
      <w:r>
        <w:rPr>
          <w:b/>
          <w:u w:val="single"/>
        </w:rPr>
        <w:t xml:space="preserve">63295</w:t>
      </w:r>
    </w:p>
    <w:p>
      <w:r>
        <w:t xml:space="preserve">@freshalina Kutsun noita ghetto-nunchuckeiksi... siksi menin myös vankilaan :(</w:t>
      </w:r>
    </w:p>
    <w:p>
      <w:r>
        <w:rPr>
          <w:b/>
          <w:u w:val="single"/>
        </w:rPr>
        <w:t xml:space="preserve">63296</w:t>
      </w:r>
    </w:p>
    <w:p>
      <w:r>
        <w:t xml:space="preserve">@freshestcrook @_MamaTosha lmao hän lyin sis! Hänen ämmänsä kertoi minulle, että jos joku hehkulamppu syttyy tänään, voin naida.</w:t>
      </w:r>
    </w:p>
    <w:p>
      <w:r>
        <w:rPr>
          <w:b/>
          <w:u w:val="single"/>
        </w:rPr>
        <w:t xml:space="preserve">63297</w:t>
      </w:r>
    </w:p>
    <w:p>
      <w:r>
        <w:t xml:space="preserve">@fucktyler haista vittu keihäänheittäjä!</w:t>
      </w:r>
    </w:p>
    <w:p>
      <w:r>
        <w:rPr>
          <w:b/>
          <w:u w:val="single"/>
        </w:rPr>
        <w:t xml:space="preserve">63298</w:t>
      </w:r>
    </w:p>
    <w:p>
      <w:r>
        <w:t xml:space="preserve">@fucktyler lmao ämmä on tyhmä läpsäistä häntä ylöspäin</w:t>
      </w:r>
    </w:p>
    <w:p>
      <w:r>
        <w:rPr>
          <w:b/>
          <w:u w:val="single"/>
        </w:rPr>
        <w:t xml:space="preserve">63299</w:t>
      </w:r>
    </w:p>
    <w:p>
      <w:r>
        <w:t xml:space="preserve">@fucktyler minäkin Tyler se vain saa minut ajattelemaan, että he ovat pieniä neekerivauva hoodrats.</w:t>
      </w:r>
    </w:p>
    <w:p>
      <w:r>
        <w:rPr>
          <w:b/>
          <w:u w:val="single"/>
        </w:rPr>
        <w:t xml:space="preserve">63300</w:t>
      </w:r>
    </w:p>
    <w:p>
      <w:r>
        <w:t xml:space="preserve">@fyps__ minun vitun nimeni hoe</w:t>
      </w:r>
    </w:p>
    <w:p>
      <w:r>
        <w:rPr>
          <w:b/>
          <w:u w:val="single"/>
        </w:rPr>
        <w:t xml:space="preserve">63301</w:t>
      </w:r>
    </w:p>
    <w:p>
      <w:r>
        <w:t xml:space="preserve">@gCan28 @JeremyWGR</w:t>
        <w:br/>
        <w:br/>
        <w:t xml:space="preserve">Ja sitten kaikki valittavat joka tapauksessa. Kaveri ei voi voittaa meidän faneilla. Me ajettaisiin Revis pois täältä hänen parhaassa iässään...</w:t>
      </w:r>
    </w:p>
    <w:p>
      <w:r>
        <w:rPr>
          <w:b/>
          <w:u w:val="single"/>
        </w:rPr>
        <w:t xml:space="preserve">63302</w:t>
      </w:r>
    </w:p>
    <w:p>
      <w:r>
        <w:t xml:space="preserve">@gabbella03 rt jotain muuta toisesta narttu pikkuhousuissa rakkaudesta vannon minä</w:t>
      </w:r>
    </w:p>
    <w:p>
      <w:r>
        <w:rPr>
          <w:b/>
          <w:u w:val="single"/>
        </w:rPr>
        <w:t xml:space="preserve">63303</w:t>
      </w:r>
    </w:p>
    <w:p>
      <w:r>
        <w:t xml:space="preserve">@gabby_moscato @Huntermoore Heistä saisi hienon linnunpoikakuvan, bruh!</w:t>
      </w:r>
    </w:p>
    <w:p>
      <w:r>
        <w:rPr>
          <w:b/>
          <w:u w:val="single"/>
        </w:rPr>
        <w:t xml:space="preserve">63304</w:t>
      </w:r>
    </w:p>
    <w:p>
      <w:r>
        <w:t xml:space="preserve">@gabebaxter tekstaa minulle homo</w:t>
      </w:r>
    </w:p>
    <w:p>
      <w:r>
        <w:rPr>
          <w:b/>
          <w:u w:val="single"/>
        </w:rPr>
        <w:t xml:space="preserve">63305</w:t>
      </w:r>
    </w:p>
    <w:p>
      <w:r>
        <w:t xml:space="preserve">@gallinofmilk fight me hoe</w:t>
      </w:r>
    </w:p>
    <w:p>
      <w:r>
        <w:rPr>
          <w:b/>
          <w:u w:val="single"/>
        </w:rPr>
        <w:t xml:space="preserve">63306</w:t>
      </w:r>
    </w:p>
    <w:p>
      <w:r>
        <w:t xml:space="preserve">@garcialaura_ haha ya osui että huora juuri siellä</w:t>
      </w:r>
    </w:p>
    <w:p>
      <w:r>
        <w:rPr>
          <w:b/>
          <w:u w:val="single"/>
        </w:rPr>
        <w:t xml:space="preserve">63307</w:t>
      </w:r>
    </w:p>
    <w:p>
      <w:r>
        <w:t xml:space="preserve">@garcialaura_ lol my bad, Unohdin, että huora teki sinut surulliseksi.</w:t>
      </w:r>
    </w:p>
    <w:p>
      <w:r>
        <w:rPr>
          <w:b/>
          <w:u w:val="single"/>
        </w:rPr>
        <w:t xml:space="preserve">63308</w:t>
      </w:r>
    </w:p>
    <w:p>
      <w:r>
        <w:t xml:space="preserve">@garcialaura_ rt! You'll see watch he finna hit that hoe and put some</w:t>
      </w:r>
    </w:p>
    <w:p>
      <w:r>
        <w:rPr>
          <w:b/>
          <w:u w:val="single"/>
        </w:rPr>
        <w:t xml:space="preserve">63309</w:t>
      </w:r>
    </w:p>
    <w:p>
      <w:r>
        <w:t xml:space="preserve">@garrett_winker ämmä En seurannut sinua alunperinkään, painu vittuun tl:stäni.</w:t>
      </w:r>
    </w:p>
    <w:p>
      <w:r>
        <w:rPr>
          <w:b/>
          <w:u w:val="single"/>
        </w:rPr>
        <w:t xml:space="preserve">63310</w:t>
      </w:r>
    </w:p>
    <w:p>
      <w:r>
        <w:t xml:space="preserve">@garrett_winker ämmä oletko koskaan nähnyt minun tappelevan miksi edes puhut paskaa?</w:t>
      </w:r>
    </w:p>
    <w:p>
      <w:r>
        <w:rPr>
          <w:b/>
          <w:u w:val="single"/>
        </w:rPr>
        <w:t xml:space="preserve">63311</w:t>
      </w:r>
    </w:p>
    <w:p>
      <w:r>
        <w:t xml:space="preserve">@garrett_winker ämmä turpa kiinni yo pikku perse ylös vitun ei väri emo faget mainoksia nekru u kutsua minua tyhmä mutta u ei tiedä paska</w:t>
      </w:r>
    </w:p>
    <w:p>
      <w:r>
        <w:rPr>
          <w:b/>
          <w:u w:val="single"/>
        </w:rPr>
        <w:t xml:space="preserve">63312</w:t>
      </w:r>
    </w:p>
    <w:p>
      <w:r>
        <w:t xml:space="preserve">@garrett_winker narttu. Mitä pidän pillua mene pois u tekee liikaa puhuu liikaa, puhun minun nyrkki ja u voi saada ja yo isä pieni fuc</w:t>
      </w:r>
    </w:p>
    <w:p>
      <w:r>
        <w:rPr>
          <w:b/>
          <w:u w:val="single"/>
        </w:rPr>
        <w:t xml:space="preserve">63313</w:t>
      </w:r>
    </w:p>
    <w:p>
      <w:r>
        <w:t xml:space="preserve">@garrett_winker tai joku niistä ämmät vain puhua paskaa mutta ei bout paska</w:t>
      </w:r>
    </w:p>
    <w:p>
      <w:r>
        <w:rPr>
          <w:b/>
          <w:u w:val="single"/>
        </w:rPr>
        <w:t xml:space="preserve">63314</w:t>
      </w:r>
    </w:p>
    <w:p>
      <w:r>
        <w:t xml:space="preserve">@garrett_winker paska mitä on sitten hoes teen molemmat hoe, Olen melko varma u ei ole minun tasollani</w:t>
      </w:r>
    </w:p>
    <w:p>
      <w:r>
        <w:rPr>
          <w:b/>
          <w:u w:val="single"/>
        </w:rPr>
        <w:t xml:space="preserve">63315</w:t>
      </w:r>
    </w:p>
    <w:p>
      <w:r>
        <w:t xml:space="preserve">@garrett_winker wow u hoe on termi naisille</w:t>
      </w:r>
    </w:p>
    <w:p>
      <w:r>
        <w:rPr>
          <w:b/>
          <w:u w:val="single"/>
        </w:rPr>
        <w:t xml:space="preserve">63316</w:t>
      </w:r>
    </w:p>
    <w:p>
      <w:r>
        <w:t xml:space="preserve">@gayle_ryan En vihaa japseja. Mutta en myöskään unohda sitä, että minut on tapettu.</w:t>
      </w:r>
    </w:p>
    <w:p>
      <w:r>
        <w:rPr>
          <w:b/>
          <w:u w:val="single"/>
        </w:rPr>
        <w:t xml:space="preserve">63317</w:t>
      </w:r>
    </w:p>
    <w:p>
      <w:r>
        <w:t xml:space="preserve">@geezuss562 ur fucken lame bitch &amp;#128536;</w:t>
      </w:r>
    </w:p>
    <w:p>
      <w:r>
        <w:rPr>
          <w:b/>
          <w:u w:val="single"/>
        </w:rPr>
        <w:t xml:space="preserve">63318</w:t>
      </w:r>
    </w:p>
    <w:p>
      <w:r>
        <w:t xml:space="preserve">@gellebeaux_ thats thot pussy? &amp;#128514;</w:t>
      </w:r>
    </w:p>
    <w:p>
      <w:r>
        <w:rPr>
          <w:b/>
          <w:u w:val="single"/>
        </w:rPr>
        <w:t xml:space="preserve">63319</w:t>
      </w:r>
    </w:p>
    <w:p>
      <w:r>
        <w:t xml:space="preserve">@gellebeaux_ mikä tahansa huora ämmä #1 ne "homot" voittaa yall surulliset perseet liian</w:t>
      </w:r>
    </w:p>
    <w:p>
      <w:r>
        <w:rPr>
          <w:b/>
          <w:u w:val="single"/>
        </w:rPr>
        <w:t xml:space="preserve">63320</w:t>
      </w:r>
    </w:p>
    <w:p>
      <w:r>
        <w:t xml:space="preserve">@genuineMitzi @NonVictional homot.!</w:t>
      </w:r>
    </w:p>
    <w:p>
      <w:r>
        <w:rPr>
          <w:b/>
          <w:u w:val="single"/>
        </w:rPr>
        <w:t xml:space="preserve">63321</w:t>
      </w:r>
    </w:p>
    <w:p>
      <w:r>
        <w:t xml:space="preserve">@geokthree Sanoin kirjaimellisesti juuri @Black_SinS:lle päin naamaa, kuinka roskasakkia hän on kaupassa hoopingissa.</w:t>
      </w:r>
    </w:p>
    <w:p>
      <w:r>
        <w:rPr>
          <w:b/>
          <w:u w:val="single"/>
        </w:rPr>
        <w:t xml:space="preserve">63322</w:t>
      </w:r>
    </w:p>
    <w:p>
      <w:r>
        <w:t xml:space="preserve">@georgiathenewsa @Rosaalbae tissiesi voivat olla paremman näköiset, mutta hänen kasvonsa tekevät sinusta aasialaisen tai latinalaisen transsin #facts</w:t>
      </w:r>
    </w:p>
    <w:p>
      <w:r>
        <w:rPr>
          <w:b/>
          <w:u w:val="single"/>
        </w:rPr>
        <w:t xml:space="preserve">63323</w:t>
      </w:r>
    </w:p>
    <w:p>
      <w:r>
        <w:t xml:space="preserve">@georgiathenewsa näytät hyvinvointinartulta verrattuna latinoihin, joita tapailen ja nussin. Tarvitset muoti- ja meikkivinkkejä.</w:t>
      </w:r>
    </w:p>
    <w:p>
      <w:r>
        <w:rPr>
          <w:b/>
          <w:u w:val="single"/>
        </w:rPr>
        <w:t xml:space="preserve">63324</w:t>
      </w:r>
    </w:p>
    <w:p>
      <w:r>
        <w:t xml:space="preserve">@gerfingerpoken2 Hänen työnsä Yhdysvaltain presidenttinä, suojellakseen meitä, on heittää roskiin..Ebola ER meidän kustannuksellamme Daniel, sekä rahaa &amp;amp; elämää! DoG</w:t>
      </w:r>
    </w:p>
    <w:p>
      <w:r>
        <w:rPr>
          <w:b/>
          <w:u w:val="single"/>
        </w:rPr>
        <w:t xml:space="preserve">63325</w:t>
      </w:r>
    </w:p>
    <w:p>
      <w:r>
        <w:t xml:space="preserve">@gezus__ @Buckm00se lol tämä homo piiloutui kuupomolta, kun autoin häntä...</w:t>
      </w:r>
    </w:p>
    <w:p>
      <w:r>
        <w:rPr>
          <w:b/>
          <w:u w:val="single"/>
        </w:rPr>
        <w:t xml:space="preserve">63326</w:t>
      </w:r>
    </w:p>
    <w:p>
      <w:r>
        <w:t xml:space="preserve">@gezus__ @MANIAC3X @Buckm00se mutta ei koskaan hirvelle lol kirjaudu ulos homo sinun loppusi</w:t>
      </w:r>
    </w:p>
    <w:p>
      <w:r>
        <w:rPr>
          <w:b/>
          <w:u w:val="single"/>
        </w:rPr>
        <w:t xml:space="preserve">63327</w:t>
      </w:r>
    </w:p>
    <w:p>
      <w:r>
        <w:t xml:space="preserve">@gezus__ @MANIAC3X @bam00se @Woody_AFC ilkeä veli vitun homo</w:t>
      </w:r>
    </w:p>
    <w:p>
      <w:r>
        <w:rPr>
          <w:b/>
          <w:u w:val="single"/>
        </w:rPr>
        <w:t xml:space="preserve">63328</w:t>
      </w:r>
    </w:p>
    <w:p>
      <w:r>
        <w:t xml:space="preserve">@gezus__ Senkin ämmä. Anna tulla, senkin ämmä. Olet pelokas pelkuri, et ole tarpeeksi mies vittuilemaan minulle. Et kestä kahta minuuttia minun maailmassani, ämmä.</w:t>
      </w:r>
    </w:p>
    <w:p>
      <w:r>
        <w:rPr>
          <w:b/>
          <w:u w:val="single"/>
        </w:rPr>
        <w:t xml:space="preserve">63329</w:t>
      </w:r>
    </w:p>
    <w:p>
      <w:r>
        <w:t xml:space="preserve">@gezus__ kuole auto-onnettomuudessa sitten homo</w:t>
      </w:r>
    </w:p>
    <w:p>
      <w:r>
        <w:rPr>
          <w:b/>
          <w:u w:val="single"/>
        </w:rPr>
        <w:t xml:space="preserve">63330</w:t>
      </w:r>
    </w:p>
    <w:p>
      <w:r>
        <w:t xml:space="preserve">@gezus__ aiotko antaa tuon nartun tehdä sinulle noin?</w:t>
      </w:r>
    </w:p>
    <w:p>
      <w:r>
        <w:rPr>
          <w:b/>
          <w:u w:val="single"/>
        </w:rPr>
        <w:t xml:space="preserve">63331</w:t>
      </w:r>
    </w:p>
    <w:p>
      <w:r>
        <w:t xml:space="preserve">@ghostattics käännös: "tai "en usko, että homot ansaitsevat onnellista loppua"."</w:t>
      </w:r>
    </w:p>
    <w:p>
      <w:r>
        <w:rPr>
          <w:b/>
          <w:u w:val="single"/>
        </w:rPr>
        <w:t xml:space="preserve">63332</w:t>
      </w:r>
    </w:p>
    <w:p>
      <w:r>
        <w:t xml:space="preserve">@giannarromano Fuckin moulinyan &amp;#127814;</w:t>
      </w:r>
    </w:p>
    <w:p>
      <w:r>
        <w:rPr>
          <w:b/>
          <w:u w:val="single"/>
        </w:rPr>
        <w:t xml:space="preserve">63333</w:t>
      </w:r>
    </w:p>
    <w:p>
      <w:r>
        <w:t xml:space="preserve">@giantsniners85 hän on määritelmä pieni squirrelly bitch</w:t>
      </w:r>
    </w:p>
    <w:p>
      <w:r>
        <w:rPr>
          <w:b/>
          <w:u w:val="single"/>
        </w:rPr>
        <w:t xml:space="preserve">63334</w:t>
      </w:r>
    </w:p>
    <w:p>
      <w:r>
        <w:t xml:space="preserve">@gifs http://t.co/J1PWlaeRCu (via @teapot)</w:t>
      </w:r>
    </w:p>
    <w:p>
      <w:r>
        <w:rPr>
          <w:b/>
          <w:u w:val="single"/>
        </w:rPr>
        <w:t xml:space="preserve">63335</w:t>
      </w:r>
    </w:p>
    <w:p>
      <w:r>
        <w:t xml:space="preserve">@gillbowski7 @MasiBlatnoy @DroBaby_ vitun vihaan kun hän tappelee. On iso nössö koko ajan.</w:t>
      </w:r>
    </w:p>
    <w:p>
      <w:r>
        <w:rPr>
          <w:b/>
          <w:u w:val="single"/>
        </w:rPr>
        <w:t xml:space="preserve">63336</w:t>
      </w:r>
    </w:p>
    <w:p>
      <w:r>
        <w:t xml:space="preserve">@gillis_seth @_B_R_Y_C_E_ where you at bitch</w:t>
      </w:r>
    </w:p>
    <w:p>
      <w:r>
        <w:rPr>
          <w:b/>
          <w:u w:val="single"/>
        </w:rPr>
        <w:t xml:space="preserve">63337</w:t>
      </w:r>
    </w:p>
    <w:p>
      <w:r>
        <w:t xml:space="preserve">@ginamariez im ole narttu Memphis,tn. ja mielestäni u rock samoin</w:t>
      </w:r>
    </w:p>
    <w:p>
      <w:r>
        <w:rPr>
          <w:b/>
          <w:u w:val="single"/>
        </w:rPr>
        <w:t xml:space="preserve">63338</w:t>
      </w:r>
    </w:p>
    <w:p>
      <w:r>
        <w:t xml:space="preserve">@glaad miksi te itkette ja ruikutatte aina kun joku sanoo homo? se on naurettavaa.</w:t>
      </w:r>
    </w:p>
    <w:p>
      <w:r>
        <w:rPr>
          <w:b/>
          <w:u w:val="single"/>
        </w:rPr>
        <w:t xml:space="preserve">63339</w:t>
      </w:r>
    </w:p>
    <w:p>
      <w:r>
        <w:t xml:space="preserve">@gln @capotej Olikohan marsu kunnossa? :(</w:t>
      </w:r>
    </w:p>
    <w:p>
      <w:r>
        <w:rPr>
          <w:b/>
          <w:u w:val="single"/>
        </w:rPr>
        <w:t xml:space="preserve">63340</w:t>
      </w:r>
    </w:p>
    <w:p>
      <w:r>
        <w:t xml:space="preserve">@gmalko1 @jakeywakeyz tunti olet kotona ja chillin ja minä työskentelen pillua &amp;#128536;</w:t>
      </w:r>
    </w:p>
    <w:p>
      <w:r>
        <w:rPr>
          <w:b/>
          <w:u w:val="single"/>
        </w:rPr>
        <w:t xml:space="preserve">63341</w:t>
      </w:r>
    </w:p>
    <w:p>
      <w:r>
        <w:t xml:space="preserve">@gmalko1 lmaooo hintti</w:t>
      </w:r>
    </w:p>
    <w:p>
      <w:r>
        <w:rPr>
          <w:b/>
          <w:u w:val="single"/>
        </w:rPr>
        <w:t xml:space="preserve">63342</w:t>
      </w:r>
    </w:p>
    <w:p>
      <w:r>
        <w:t xml:space="preserve">@godrocamora416 hintti</w:t>
      </w:r>
    </w:p>
    <w:p>
      <w:r>
        <w:rPr>
          <w:b/>
          <w:u w:val="single"/>
        </w:rPr>
        <w:t xml:space="preserve">63343</w:t>
      </w:r>
    </w:p>
    <w:p>
      <w:r>
        <w:t xml:space="preserve">@goldielocks512 Narttu pillu</w:t>
      </w:r>
    </w:p>
    <w:p>
      <w:r>
        <w:rPr>
          <w:b/>
          <w:u w:val="single"/>
        </w:rPr>
        <w:t xml:space="preserve">63344</w:t>
      </w:r>
    </w:p>
    <w:p>
      <w:r>
        <w:t xml:space="preserve">@goldietaylor @theGrio Donin kaltaiset sätkynuket rampauttavat tarkoituksellisesti ja ikuisesti kansamme kyvyn yhdistää Eco- ja poliittinen konsensus</w:t>
      </w:r>
    </w:p>
    <w:p>
      <w:r>
        <w:rPr>
          <w:b/>
          <w:u w:val="single"/>
        </w:rPr>
        <w:t xml:space="preserve">63345</w:t>
      </w:r>
    </w:p>
    <w:p>
      <w:r>
        <w:t xml:space="preserve">@goldiethegamma @CLoprestiWFAN Viittaan toisen alas laittaa Vick slot pelata #trash</w:t>
      </w:r>
    </w:p>
    <w:p>
      <w:r>
        <w:rPr>
          <w:b/>
          <w:u w:val="single"/>
        </w:rPr>
        <w:t xml:space="preserve">63346</w:t>
      </w:r>
    </w:p>
    <w:p>
      <w:r>
        <w:t xml:space="preserve">@goldnsilvercoin @TheOregonianBoo @RepBonamici Jumala varjelkoon! Hän todella äänesti sen puolesta, että ihmiset saisivat kohtuuhintaisia vakuutusmaksuja. That bitch #teabag</w:t>
      </w:r>
    </w:p>
    <w:p>
      <w:r>
        <w:rPr>
          <w:b/>
          <w:u w:val="single"/>
        </w:rPr>
        <w:t xml:space="preserve">63347</w:t>
      </w:r>
    </w:p>
    <w:p>
      <w:r>
        <w:t xml:space="preserve">@goldnsilvercoin pahimmat terroristit ovat republikaanisia teabaggereita...</w:t>
      </w:r>
    </w:p>
    <w:p>
      <w:r>
        <w:rPr>
          <w:b/>
          <w:u w:val="single"/>
        </w:rPr>
        <w:t xml:space="preserve">63348</w:t>
      </w:r>
    </w:p>
    <w:p>
      <w:r>
        <w:t xml:space="preserve">@goldnsilvercoin tämä kaveri yhtiö oli paras vuosi EVER... alle Obama....conservative teabaggers ovat roskaväkeä</w:t>
      </w:r>
    </w:p>
    <w:p>
      <w:r>
        <w:rPr>
          <w:b/>
          <w:u w:val="single"/>
        </w:rPr>
        <w:t xml:space="preserve">63349</w:t>
      </w:r>
    </w:p>
    <w:p>
      <w:r>
        <w:t xml:space="preserve">@gonzalez_sassy ur ei ole sassy valkoinen roskaväki muuttaa ur käyttäjätunnus</w:t>
      </w:r>
    </w:p>
    <w:p>
      <w:r>
        <w:rPr>
          <w:b/>
          <w:u w:val="single"/>
        </w:rPr>
        <w:t xml:space="preserve">63350</w:t>
      </w:r>
    </w:p>
    <w:p>
      <w:r>
        <w:t xml:space="preserve">@goodgraces_ k bitch http://t.co/itUAHyHc0R</w:t>
      </w:r>
    </w:p>
    <w:p>
      <w:r>
        <w:rPr>
          <w:b/>
          <w:u w:val="single"/>
        </w:rPr>
        <w:t xml:space="preserve">63351</w:t>
      </w:r>
    </w:p>
    <w:p>
      <w:r>
        <w:t xml:space="preserve">@goodgraces_ ok faggot http://t.co/zdGtE9GvzX</w:t>
      </w:r>
    </w:p>
    <w:p>
      <w:r>
        <w:rPr>
          <w:b/>
          <w:u w:val="single"/>
        </w:rPr>
        <w:t xml:space="preserve">63352</w:t>
      </w:r>
    </w:p>
    <w:p>
      <w:r>
        <w:t xml:space="preserve">@grandeftlou ja kiusaaminen? En tiennyt, että voit kiusata internetissä??? Ja se ämmä kävi kimppuuni, joten en tiedä, miksi olet maininnoissani.</w:t>
      </w:r>
    </w:p>
    <w:p>
      <w:r>
        <w:rPr>
          <w:b/>
          <w:u w:val="single"/>
        </w:rPr>
        <w:t xml:space="preserve">63353</w:t>
      </w:r>
    </w:p>
    <w:p>
      <w:r>
        <w:t xml:space="preserve">@greekkid31 @TaraSetmayer @TheWillDunne kyllä totta reagan oli ensimmäinen..ike ei. Vaikka presidentti ja hän oli liittoutuneiden ylipäällikkö.</w:t>
      </w:r>
    </w:p>
    <w:p>
      <w:r>
        <w:rPr>
          <w:b/>
          <w:u w:val="single"/>
        </w:rPr>
        <w:t xml:space="preserve">63354</w:t>
      </w:r>
    </w:p>
    <w:p>
      <w:r>
        <w:t xml:space="preserve">@gregorious13 En ymmärrä sitä, kaikkialla on roskiksia/roskiksia, ja jos ei ole, odota, kunnes menet jonnekin, jossa on sellainen.</w:t>
      </w:r>
    </w:p>
    <w:p>
      <w:r>
        <w:rPr>
          <w:b/>
          <w:u w:val="single"/>
        </w:rPr>
        <w:t xml:space="preserve">63355</w:t>
      </w:r>
    </w:p>
    <w:p>
      <w:r>
        <w:t xml:space="preserve">@gregorykohler yo girl whats yr potential? I wanna retard it</w:t>
      </w:r>
    </w:p>
    <w:p>
      <w:r>
        <w:rPr>
          <w:b/>
          <w:u w:val="single"/>
        </w:rPr>
        <w:t xml:space="preserve">63356</w:t>
      </w:r>
    </w:p>
    <w:p>
      <w:r>
        <w:t xml:space="preserve">@greyyygoose @JawShoeeAhhh no bitch lol</w:t>
      </w:r>
    </w:p>
    <w:p>
      <w:r>
        <w:rPr>
          <w:b/>
          <w:u w:val="single"/>
        </w:rPr>
        <w:t xml:space="preserve">63357</w:t>
      </w:r>
    </w:p>
    <w:p>
      <w:r>
        <w:t xml:space="preserve">@grinand BTW, hyvää syntymäpäivää, Charlie! Parane pian!</w:t>
      </w:r>
    </w:p>
    <w:p>
      <w:r>
        <w:rPr>
          <w:b/>
          <w:u w:val="single"/>
        </w:rPr>
        <w:t xml:space="preserve">63358</w:t>
      </w:r>
    </w:p>
    <w:p>
      <w:r>
        <w:t xml:space="preserve">@grinand http://www.youtube.com/watch?v=LRtKAQJUc3g Pysy turvassa siellä, Charlie.</w:t>
      </w:r>
    </w:p>
    <w:p>
      <w:r>
        <w:rPr>
          <w:b/>
          <w:u w:val="single"/>
        </w:rPr>
        <w:t xml:space="preserve">63359</w:t>
      </w:r>
    </w:p>
    <w:p>
      <w:r>
        <w:t xml:space="preserve">@grrizzIy @YUNGxSMBA Ainoa paikka huora puutarhassa</w:t>
      </w:r>
    </w:p>
    <w:p>
      <w:r>
        <w:rPr>
          <w:b/>
          <w:u w:val="single"/>
        </w:rPr>
        <w:t xml:space="preserve">63360</w:t>
      </w:r>
    </w:p>
    <w:p>
      <w:r>
        <w:t xml:space="preserve">@grrizzIy vanukas se suoraan hänen pilluunsa</w:t>
      </w:r>
    </w:p>
    <w:p>
      <w:r>
        <w:rPr>
          <w:b/>
          <w:u w:val="single"/>
        </w:rPr>
        <w:t xml:space="preserve">63361</w:t>
      </w:r>
    </w:p>
    <w:p>
      <w:r>
        <w:t xml:space="preserve">@grrizzIy suoraan vitun pilluun -</w:t>
      </w:r>
    </w:p>
    <w:p>
      <w:r>
        <w:rPr>
          <w:b/>
          <w:u w:val="single"/>
        </w:rPr>
        <w:t xml:space="preserve">63362</w:t>
      </w:r>
    </w:p>
    <w:p>
      <w:r>
        <w:t xml:space="preserve">@gundeathjournal @ackdoc @nra löyhät aselait? Ur retarded. Siellä tapahtuu murhia, koska kukaan ei voi puolustaa itseään. Ainoastaan roistoilla on siellä aseita.</w:t>
      </w:r>
    </w:p>
    <w:p>
      <w:r>
        <w:rPr>
          <w:b/>
          <w:u w:val="single"/>
        </w:rPr>
        <w:t xml:space="preserve">63363</w:t>
      </w:r>
    </w:p>
    <w:p>
      <w:r>
        <w:t xml:space="preserve">@gusandrews Hei! Olen yhä LambdaMOO:ssa. (ja se on todella tyhjä, ei ole ketään, jolle puhua, paitsi se kusipää-lintu...).</w:t>
      </w:r>
    </w:p>
    <w:p>
      <w:r>
        <w:rPr>
          <w:b/>
          <w:u w:val="single"/>
        </w:rPr>
        <w:t xml:space="preserve">63364</w:t>
      </w:r>
    </w:p>
    <w:p>
      <w:r>
        <w:t xml:space="preserve">@gusunger tuntuu videolta, jonka julkaiseminen olisi bändin mielestä turhaa. Luojan kiitos, että spiritualized on vielä olemassa, jotta se korvaa kaiken.</w:t>
      </w:r>
    </w:p>
    <w:p>
      <w:r>
        <w:rPr>
          <w:b/>
          <w:u w:val="single"/>
        </w:rPr>
        <w:t xml:space="preserve">63365</w:t>
      </w:r>
    </w:p>
    <w:p>
      <w:r>
        <w:t xml:space="preserve">@gvvenivere opettele kirjoittamaan, senkin maalaisjuntti.</w:t>
      </w:r>
    </w:p>
    <w:p>
      <w:r>
        <w:rPr>
          <w:b/>
          <w:u w:val="single"/>
        </w:rPr>
        <w:t xml:space="preserve">63366</w:t>
      </w:r>
    </w:p>
    <w:p>
      <w:r>
        <w:t xml:space="preserve">@gypsydylann oikeat tytöt pitävät "impress me bitch" &amp;#128075;</w:t>
      </w:r>
    </w:p>
    <w:p>
      <w:r>
        <w:rPr>
          <w:b/>
          <w:u w:val="single"/>
        </w:rPr>
        <w:t xml:space="preserve">63367</w:t>
      </w:r>
    </w:p>
    <w:p>
      <w:r>
        <w:t xml:space="preserve">@hadley106 @zimm16 bailey on saamassa pillua</w:t>
      </w:r>
    </w:p>
    <w:p>
      <w:r>
        <w:rPr>
          <w:b/>
          <w:u w:val="single"/>
        </w:rPr>
        <w:t xml:space="preserve">63368</w:t>
      </w:r>
    </w:p>
    <w:p>
      <w:r>
        <w:t xml:space="preserve">@hand_tex @drapermark37 ihmiset ovat pahoja. Leikkaavat syöksyhampaita näistä kauniista eläimistä, jotta vinosilmät luulevat saavansa seisokin.</w:t>
      </w:r>
    </w:p>
    <w:p>
      <w:r>
        <w:rPr>
          <w:b/>
          <w:u w:val="single"/>
        </w:rPr>
        <w:t xml:space="preserve">63369</w:t>
      </w:r>
    </w:p>
    <w:p>
      <w:r>
        <w:t xml:space="preserve">@hannah_clare12 Olen jo matkalla salille, mutta thx bitch!</w:t>
      </w:r>
    </w:p>
    <w:p>
      <w:r>
        <w:rPr>
          <w:b/>
          <w:u w:val="single"/>
        </w:rPr>
        <w:t xml:space="preserve">63370</w:t>
      </w:r>
    </w:p>
    <w:p>
      <w:r>
        <w:t xml:space="preserve">@hannahtherapper @yunglust joten kun tietty kausi tulee on aika olla huora</w:t>
      </w:r>
    </w:p>
    <w:p>
      <w:r>
        <w:rPr>
          <w:b/>
          <w:u w:val="single"/>
        </w:rPr>
        <w:t xml:space="preserve">63371</w:t>
      </w:r>
    </w:p>
    <w:p>
      <w:r>
        <w:t xml:space="preserve">@hardball @Milbank Chris lopeta vihaisen linnun sylkeminen n Dana mennä hail ur rotuun tendicies, u ei infor, carter rt n u koskaan puhua abt häntä</w:t>
      </w:r>
    </w:p>
    <w:p>
      <w:r>
        <w:rPr>
          <w:b/>
          <w:u w:val="single"/>
        </w:rPr>
        <w:t xml:space="preserve">63372</w:t>
      </w:r>
    </w:p>
    <w:p>
      <w:r>
        <w:t xml:space="preserve">@hardball @now @hardball_chris nyt jimmy haluavat puhua roskapuhetta olisi ,olisi pitänyt, voisi nyt, Chris lopettaa puhumisen ja sylkeä!!!!!!!!!!!!!!</w:t>
      </w:r>
    </w:p>
    <w:p>
      <w:r>
        <w:rPr>
          <w:b/>
          <w:u w:val="single"/>
        </w:rPr>
        <w:t xml:space="preserve">63373</w:t>
      </w:r>
    </w:p>
    <w:p>
      <w:r>
        <w:t xml:space="preserve">@harley_schuder @ShitPussiesSay ja olet huora</w:t>
      </w:r>
    </w:p>
    <w:p>
      <w:r>
        <w:rPr>
          <w:b/>
          <w:u w:val="single"/>
        </w:rPr>
        <w:t xml:space="preserve">63374</w:t>
      </w:r>
    </w:p>
    <w:p>
      <w:r>
        <w:t xml:space="preserve">@harley_schuder ämmä minne menet?</w:t>
      </w:r>
    </w:p>
    <w:p>
      <w:r>
        <w:rPr>
          <w:b/>
          <w:u w:val="single"/>
        </w:rPr>
        <w:t xml:space="preserve">63375</w:t>
      </w:r>
    </w:p>
    <w:p>
      <w:r>
        <w:t xml:space="preserve">@harley_schuder narttu minne olet menossa?</w:t>
      </w:r>
    </w:p>
    <w:p>
      <w:r>
        <w:rPr>
          <w:b/>
          <w:u w:val="single"/>
        </w:rPr>
        <w:t xml:space="preserve">63376</w:t>
      </w:r>
    </w:p>
    <w:p>
      <w:r>
        <w:t xml:space="preserve">@harley_schuder hoe"</w:t>
      </w:r>
    </w:p>
    <w:p>
      <w:r>
        <w:rPr>
          <w:b/>
          <w:u w:val="single"/>
        </w:rPr>
        <w:t xml:space="preserve">63377</w:t>
      </w:r>
    </w:p>
    <w:p>
      <w:r>
        <w:t xml:space="preserve">@harley_schuder k bitch niggas</w:t>
      </w:r>
    </w:p>
    <w:p>
      <w:r>
        <w:rPr>
          <w:b/>
          <w:u w:val="single"/>
        </w:rPr>
        <w:t xml:space="preserve">63378</w:t>
      </w:r>
    </w:p>
    <w:p>
      <w:r>
        <w:t xml:space="preserve">@harmon_lauren on ilmeisesti tyhmä ämmä.</w:t>
      </w:r>
    </w:p>
    <w:p>
      <w:r>
        <w:rPr>
          <w:b/>
          <w:u w:val="single"/>
        </w:rPr>
        <w:t xml:space="preserve">63379</w:t>
      </w:r>
    </w:p>
    <w:p>
      <w:r>
        <w:t xml:space="preserve">@haydenhill13 @aknadnrye @Sam_James3 @khalilreed todellakin tein nigga on liian ylikäytetty, joten käytän neekeri</w:t>
      </w:r>
    </w:p>
    <w:p>
      <w:r>
        <w:rPr>
          <w:b/>
          <w:u w:val="single"/>
        </w:rPr>
        <w:t xml:space="preserve">63380</w:t>
      </w:r>
    </w:p>
    <w:p>
      <w:r>
        <w:t xml:space="preserve">@haylebopp Diaval pääsee helpommalla, koska hän on enimmäkseen lintu.</w:t>
      </w:r>
    </w:p>
    <w:p>
      <w:r>
        <w:rPr>
          <w:b/>
          <w:u w:val="single"/>
        </w:rPr>
        <w:t xml:space="preserve">63381</w:t>
      </w:r>
    </w:p>
    <w:p>
      <w:r>
        <w:t xml:space="preserve">@haylebopp viime vuonna jouduin selittämään, miksi "queer-teoria" on hyväksyttävä akateeminen termi...</w:t>
      </w:r>
    </w:p>
    <w:p>
      <w:r>
        <w:rPr>
          <w:b/>
          <w:u w:val="single"/>
        </w:rPr>
        <w:t xml:space="preserve">63382</w:t>
      </w:r>
    </w:p>
    <w:p>
      <w:r>
        <w:t xml:space="preserve">@haylgroot ......bitch &amp;#128530; yeah it was me... Sait minut kiinni, anteeksi @jennholly...</w:t>
      </w:r>
    </w:p>
    <w:p>
      <w:r>
        <w:rPr>
          <w:b/>
          <w:u w:val="single"/>
        </w:rPr>
        <w:t xml:space="preserve">63383</w:t>
      </w:r>
    </w:p>
    <w:p>
      <w:r>
        <w:t xml:space="preserve">@hayyllss Hyvää joulua Hun ! &amp;#127877;&amp;#127876;&amp;#10084;&amp;#65039;</w:t>
      </w:r>
    </w:p>
    <w:p>
      <w:r>
        <w:rPr>
          <w:b/>
          <w:u w:val="single"/>
        </w:rPr>
        <w:t xml:space="preserve">63384</w:t>
      </w:r>
    </w:p>
    <w:p>
      <w:r>
        <w:t xml:space="preserve">@hazelinaaax3 @olivia_hrbek @kristiexox3 vittu Olive että ämmä että ämmä</w:t>
      </w:r>
    </w:p>
    <w:p>
      <w:r>
        <w:rPr>
          <w:b/>
          <w:u w:val="single"/>
        </w:rPr>
        <w:t xml:space="preserve">63385</w:t>
      </w:r>
    </w:p>
    <w:p>
      <w:r>
        <w:t xml:space="preserve">@heartlle @Kaleigh_McNasty bitch näyttää kuin hän gon puhaltaa pois fr!</w:t>
      </w:r>
    </w:p>
    <w:p>
      <w:r>
        <w:rPr>
          <w:b/>
          <w:u w:val="single"/>
        </w:rPr>
        <w:t xml:space="preserve">63386</w:t>
      </w:r>
    </w:p>
    <w:p>
      <w:r>
        <w:t xml:space="preserve">@heavensenttynae nd tiedät kuinka paljon rakastan simpukoita lol</w:t>
      </w:r>
    </w:p>
    <w:p>
      <w:r>
        <w:rPr>
          <w:b/>
          <w:u w:val="single"/>
        </w:rPr>
        <w:t xml:space="preserve">63387</w:t>
      </w:r>
    </w:p>
    <w:p>
      <w:r>
        <w:t xml:space="preserve">@heavensenttynae tiedät rakastan täytettyjä simpukoita bai</w:t>
      </w:r>
    </w:p>
    <w:p>
      <w:r>
        <w:rPr>
          <w:b/>
          <w:u w:val="single"/>
        </w:rPr>
        <w:t xml:space="preserve">63388</w:t>
      </w:r>
    </w:p>
    <w:p>
      <w:r>
        <w:t xml:space="preserve">@hekterr älä lopeta nyt puolikas rotu, olen vasta alkanut oppia, mikä tekee sinusta tyhmän perseenä</w:t>
      </w:r>
    </w:p>
    <w:p>
      <w:r>
        <w:rPr>
          <w:b/>
          <w:u w:val="single"/>
        </w:rPr>
        <w:t xml:space="preserve">63389</w:t>
      </w:r>
    </w:p>
    <w:p>
      <w:r>
        <w:t xml:space="preserve">@helenyvonnem he ovat jo saaneet. Oletko sinä jälkeenjäänyt?</w:t>
      </w:r>
    </w:p>
    <w:p>
      <w:r>
        <w:rPr>
          <w:b/>
          <w:u w:val="single"/>
        </w:rPr>
        <w:t xml:space="preserve">63390</w:t>
      </w:r>
    </w:p>
    <w:p>
      <w:r>
        <w:t xml:space="preserve">@helliesmalls @Huntermoore hullu ämmä miksi</w:t>
      </w:r>
    </w:p>
    <w:p>
      <w:r>
        <w:rPr>
          <w:b/>
          <w:u w:val="single"/>
        </w:rPr>
        <w:t xml:space="preserve">63391</w:t>
      </w:r>
    </w:p>
    <w:p>
      <w:r>
        <w:t xml:space="preserve">@hellobaphomet</w:t>
        <w:br/>
        <w:t xml:space="preserve">Oletko varma, ettet ole värillinen?</w:t>
      </w:r>
    </w:p>
    <w:p>
      <w:r>
        <w:rPr>
          <w:b/>
          <w:u w:val="single"/>
        </w:rPr>
        <w:t xml:space="preserve">63392</w:t>
      </w:r>
    </w:p>
    <w:p>
      <w:r>
        <w:t xml:space="preserve">@helloookrisssy lol En saanut mitään vastaan kukaan witta mies. I'm just sayin summa these hoes be lyingggggggggggg</w:t>
      </w:r>
    </w:p>
    <w:p>
      <w:r>
        <w:rPr>
          <w:b/>
          <w:u w:val="single"/>
        </w:rPr>
        <w:t xml:space="preserve">63393</w:t>
      </w:r>
    </w:p>
    <w:p>
      <w:r>
        <w:t xml:space="preserve">@hellootitty neekeri</w:t>
      </w:r>
    </w:p>
    <w:p>
      <w:r>
        <w:rPr>
          <w:b/>
          <w:u w:val="single"/>
        </w:rPr>
        <w:t xml:space="preserve">63394</w:t>
      </w:r>
    </w:p>
    <w:p>
      <w:r>
        <w:t xml:space="preserve">@hernandez719 ayy voisi yhtä hyvin saada. Lihavat horot ei edes tykkää vatsalihaksista nomo ne tykkää balla vatsoista.</w:t>
      </w:r>
    </w:p>
    <w:p>
      <w:r>
        <w:rPr>
          <w:b/>
          <w:u w:val="single"/>
        </w:rPr>
        <w:t xml:space="preserve">63395</w:t>
      </w:r>
    </w:p>
    <w:p>
      <w:r>
        <w:t xml:space="preserve">@heydenbunsyolo @jordan536633 @bird_lovin bitch no u not u look like a full breaded cracker</w:t>
      </w:r>
    </w:p>
    <w:p>
      <w:r>
        <w:rPr>
          <w:b/>
          <w:u w:val="single"/>
        </w:rPr>
        <w:t xml:space="preserve">63396</w:t>
      </w:r>
    </w:p>
    <w:p>
      <w:r>
        <w:t xml:space="preserve">@heydenbunsyolo @jordan536633 @bird_lovin yea syntyperäinen ja musta ylpeä sitten narttu</w:t>
      </w:r>
    </w:p>
    <w:p>
      <w:r>
        <w:rPr>
          <w:b/>
          <w:u w:val="single"/>
        </w:rPr>
        <w:t xml:space="preserve">63397</w:t>
      </w:r>
    </w:p>
    <w:p>
      <w:r>
        <w:t xml:space="preserve">@heydenbunsyolo ja miten se on, että mitä minun pitäisi mennä joukkue, joka voitti meidät, se on jälkeenjäänyt</w:t>
      </w:r>
    </w:p>
    <w:p>
      <w:r>
        <w:rPr>
          <w:b/>
          <w:u w:val="single"/>
        </w:rPr>
        <w:t xml:space="preserve">63398</w:t>
      </w:r>
    </w:p>
    <w:p>
      <w:r>
        <w:t xml:space="preserve">@heydenbunsyolo todella u käyttää toisen neekerin nimeä ja seuraat neekeriä, joka ei vittu pidä sinusta, olet homo kok eyed mother fucker</w:t>
      </w:r>
    </w:p>
    <w:p>
      <w:r>
        <w:rPr>
          <w:b/>
          <w:u w:val="single"/>
        </w:rPr>
        <w:t xml:space="preserve">63399</w:t>
      </w:r>
    </w:p>
    <w:p>
      <w:r>
        <w:t xml:space="preserve">@heydenbunsyolo sitten ämmä miten olisi u mennä lukemaan wtf laitoin sitten</w:t>
      </w:r>
    </w:p>
    <w:p>
      <w:r>
        <w:rPr>
          <w:b/>
          <w:u w:val="single"/>
        </w:rPr>
        <w:t xml:space="preserve">63400</w:t>
      </w:r>
    </w:p>
    <w:p>
      <w:r>
        <w:t xml:space="preserve">@heyrmbr En ole koskaan pelannut Haloa, liian kiireinen tappaa narttuja...</w:t>
      </w:r>
    </w:p>
    <w:p>
      <w:r>
        <w:rPr>
          <w:b/>
          <w:u w:val="single"/>
        </w:rPr>
        <w:t xml:space="preserve">63401</w:t>
      </w:r>
    </w:p>
    <w:p>
      <w:r>
        <w:t xml:space="preserve">@heyrmbr probs että homo Vhia</w:t>
      </w:r>
    </w:p>
    <w:p>
      <w:r>
        <w:rPr>
          <w:b/>
          <w:u w:val="single"/>
        </w:rPr>
        <w:t xml:space="preserve">63402</w:t>
      </w:r>
    </w:p>
    <w:p>
      <w:r>
        <w:t xml:space="preserve">@heyyayled dgaf hoe</w:t>
      </w:r>
    </w:p>
    <w:p>
      <w:r>
        <w:rPr>
          <w:b/>
          <w:u w:val="single"/>
        </w:rPr>
        <w:t xml:space="preserve">63403</w:t>
      </w:r>
    </w:p>
    <w:p>
      <w:r>
        <w:t xml:space="preserve">@heyyayled täytyykö minun toistaa itseäni u valkoinen roskaväki</w:t>
      </w:r>
    </w:p>
    <w:p>
      <w:r>
        <w:rPr>
          <w:b/>
          <w:u w:val="single"/>
        </w:rPr>
        <w:t xml:space="preserve">63404</w:t>
      </w:r>
    </w:p>
    <w:p>
      <w:r>
        <w:t xml:space="preserve">@hi_imkadie En tietäisi, koska en vittuile näille huorille -</w:t>
      </w:r>
    </w:p>
    <w:p>
      <w:r>
        <w:rPr>
          <w:b/>
          <w:u w:val="single"/>
        </w:rPr>
        <w:t xml:space="preserve">63405</w:t>
      </w:r>
    </w:p>
    <w:p>
      <w:r>
        <w:t xml:space="preserve">@hidalgoparadise lol sen #hoe bitch ass</w:t>
      </w:r>
    </w:p>
    <w:p>
      <w:r>
        <w:rPr>
          <w:b/>
          <w:u w:val="single"/>
        </w:rPr>
        <w:t xml:space="preserve">63406</w:t>
      </w:r>
    </w:p>
    <w:p>
      <w:r>
        <w:t xml:space="preserve">@hiyathanda_alps "tuo huora tuolla"</w:t>
      </w:r>
    </w:p>
    <w:p>
      <w:r>
        <w:rPr>
          <w:b/>
          <w:u w:val="single"/>
        </w:rPr>
        <w:t xml:space="preserve">63407</w:t>
      </w:r>
    </w:p>
    <w:p>
      <w:r>
        <w:t xml:space="preserve">@hmianturner boooooooi se on TMI näille huorat</w:t>
      </w:r>
    </w:p>
    <w:p>
      <w:r>
        <w:rPr>
          <w:b/>
          <w:u w:val="single"/>
        </w:rPr>
        <w:t xml:space="preserve">63408</w:t>
      </w:r>
    </w:p>
    <w:p>
      <w:r>
        <w:t xml:space="preserve">@hoes &amp;#9829;</w:t>
      </w:r>
    </w:p>
    <w:p>
      <w:r>
        <w:rPr>
          <w:b/>
          <w:u w:val="single"/>
        </w:rPr>
        <w:t xml:space="preserve">63409</w:t>
      </w:r>
    </w:p>
    <w:p>
      <w:r>
        <w:t xml:space="preserve">@holmes0786 vain jos sen keltainen kakku &amp;amp; suklaakuorrutus</w:t>
      </w:r>
    </w:p>
    <w:p>
      <w:r>
        <w:rPr>
          <w:b/>
          <w:u w:val="single"/>
        </w:rPr>
        <w:t xml:space="preserve">63410</w:t>
      </w:r>
    </w:p>
    <w:p>
      <w:r>
        <w:t xml:space="preserve">@holyh00ker hän näyttää melkoiselta lesbolta&amp;#128129;&amp;#10024;</w:t>
      </w:r>
    </w:p>
    <w:p>
      <w:r>
        <w:rPr>
          <w:b/>
          <w:u w:val="single"/>
        </w:rPr>
        <w:t xml:space="preserve">63411</w:t>
      </w:r>
    </w:p>
    <w:p>
      <w:r>
        <w:t xml:space="preserve">@hotzgeor Piti rajan auki Keski-Amerikasta tuleville taudeille, alin työvoimaosa. % Carterin jälkeen, jep, todellinen siunaus NC:lle. @ThomTillis</w:t>
      </w:r>
    </w:p>
    <w:p>
      <w:r>
        <w:rPr>
          <w:b/>
          <w:u w:val="single"/>
        </w:rPr>
        <w:t xml:space="preserve">63412</w:t>
      </w:r>
    </w:p>
    <w:p>
      <w:r>
        <w:t xml:space="preserve">@hunterbuch66 @kieffer_jason @sbsylvester all u can pull is the fucking retard</w:t>
      </w:r>
    </w:p>
    <w:p>
      <w:r>
        <w:rPr>
          <w:b/>
          <w:u w:val="single"/>
        </w:rPr>
        <w:t xml:space="preserve">63413</w:t>
      </w:r>
    </w:p>
    <w:p>
      <w:r>
        <w:t xml:space="preserve">@hunterbuch66 @kieffer_jason @sbsylvester minun ämmä ei edes tunne sinua, joten wtf r u puhuu nigga lopettaa vitun unelmointi</w:t>
      </w:r>
    </w:p>
    <w:p>
      <w:r>
        <w:rPr>
          <w:b/>
          <w:u w:val="single"/>
        </w:rPr>
        <w:t xml:space="preserve">63414</w:t>
      </w:r>
    </w:p>
    <w:p>
      <w:r>
        <w:t xml:space="preserve">@hunterbuch66 @kieffer_jason @sbsylvester yo läski ruma perse ei voinut edes vetää ruma ämmä koulussa</w:t>
      </w:r>
    </w:p>
    <w:p>
      <w:r>
        <w:rPr>
          <w:b/>
          <w:u w:val="single"/>
        </w:rPr>
        <w:t xml:space="preserve">63415</w:t>
      </w:r>
    </w:p>
    <w:p>
      <w:r>
        <w:t xml:space="preserve">@hwkj01 @PushinWeight @dmankow69 @AstroPatriot Joku, joka on noin idiootti ja nössö, ei kuulu poliisiin.</w:t>
      </w:r>
    </w:p>
    <w:p>
      <w:r>
        <w:rPr>
          <w:b/>
          <w:u w:val="single"/>
        </w:rPr>
        <w:t xml:space="preserve">63416</w:t>
      </w:r>
    </w:p>
    <w:p>
      <w:r>
        <w:t xml:space="preserve">@hxhsharingan666 teitkö eläinkeksejä tacoja?</w:t>
      </w:r>
    </w:p>
    <w:p>
      <w:r>
        <w:rPr>
          <w:b/>
          <w:u w:val="single"/>
        </w:rPr>
        <w:t xml:space="preserve">63417</w:t>
      </w:r>
    </w:p>
    <w:p>
      <w:r>
        <w:t xml:space="preserve">@i2ose onko se täynnä neekereitä?</w:t>
      </w:r>
    </w:p>
    <w:p>
      <w:r>
        <w:rPr>
          <w:b/>
          <w:u w:val="single"/>
        </w:rPr>
        <w:t xml:space="preserve">63418</w:t>
      </w:r>
    </w:p>
    <w:p>
      <w:r>
        <w:t xml:space="preserve">@iAM_tRoyal5 @Briscoefunnyguy @I_GotOne @_KaeeJones lmaoooooo that hoe look like &amp;#128058;</w:t>
      </w:r>
    </w:p>
    <w:p>
      <w:r>
        <w:rPr>
          <w:b/>
          <w:u w:val="single"/>
        </w:rPr>
        <w:t xml:space="preserve">63419</w:t>
      </w:r>
    </w:p>
    <w:p>
      <w:r>
        <w:t xml:space="preserve">@iAM_tRoyal5 @Briscoefunnyguy @I_GotOne @_KaeeJones naw hänen pitäisi pudottaa tuo ämmä Etelä-Dallasin kodittomien koirien kanssa...</w:t>
      </w:r>
    </w:p>
    <w:p>
      <w:r>
        <w:rPr>
          <w:b/>
          <w:u w:val="single"/>
        </w:rPr>
        <w:t xml:space="preserve">63420</w:t>
      </w:r>
    </w:p>
    <w:p>
      <w:r>
        <w:t xml:space="preserve">@iAM_tRoyal5 @Briscoefunnyguy @I_GotOne @_KaeeJones sanokaa minulle, että tämä neekeri ei ole violetti sitten ämmä neekeri ei ole musta http://t.co/id4xcmv9zU</w:t>
      </w:r>
    </w:p>
    <w:p>
      <w:r>
        <w:rPr>
          <w:b/>
          <w:u w:val="single"/>
        </w:rPr>
        <w:t xml:space="preserve">63421</w:t>
      </w:r>
    </w:p>
    <w:p>
      <w:r>
        <w:t xml:space="preserve">@iAM_tRoyal5 @TeflonDon4200 @Bossman_Carl Mammy työntää sinut ulos ja sai valkoisen lapsen kuin ämmä</w:t>
      </w:r>
    </w:p>
    <w:p>
      <w:r>
        <w:rPr>
          <w:b/>
          <w:u w:val="single"/>
        </w:rPr>
        <w:t xml:space="preserve">63422</w:t>
      </w:r>
    </w:p>
    <w:p>
      <w:r>
        <w:t xml:space="preserve">@iAM_tRoyal5 @treydayy_ @TeflonDon4200 @Bossman_Carl iso veli luuli olevansa House Partyn pyjamahillossa kuin ämmä http://t.co/djuvhsBy84</w:t>
      </w:r>
    </w:p>
    <w:p>
      <w:r>
        <w:rPr>
          <w:b/>
          <w:u w:val="single"/>
        </w:rPr>
        <w:t xml:space="preserve">63423</w:t>
      </w:r>
    </w:p>
    <w:p>
      <w:r>
        <w:t xml:space="preserve">@iAM_tRoyal5 kuten ämmä ja gramma</w:t>
      </w:r>
    </w:p>
    <w:p>
      <w:r>
        <w:rPr>
          <w:b/>
          <w:u w:val="single"/>
        </w:rPr>
        <w:t xml:space="preserve">63424</w:t>
      </w:r>
    </w:p>
    <w:p>
      <w:r>
        <w:t xml:space="preserve">@iAM_tRoyal5 lol Olisin lyönyt, että hoe jopa</w:t>
      </w:r>
    </w:p>
    <w:p>
      <w:r>
        <w:rPr>
          <w:b/>
          <w:u w:val="single"/>
        </w:rPr>
        <w:t xml:space="preserve">63425</w:t>
      </w:r>
    </w:p>
    <w:p>
      <w:r>
        <w:t xml:space="preserve">@iAmMarshall27 yeah mies kaikki minun niggas kastettu autoihin ja vasemmalle ja olin lato saada jahtaa ghetto lintu</w:t>
      </w:r>
    </w:p>
    <w:p>
      <w:r>
        <w:rPr>
          <w:b/>
          <w:u w:val="single"/>
        </w:rPr>
        <w:t xml:space="preserve">63426</w:t>
      </w:r>
    </w:p>
    <w:p>
      <w:r>
        <w:t xml:space="preserve">@iAyanna_ nuori thug ei ole ansaita hänen nauhat vielä lol vain muutaman 2k14 bangers. Wiz voi tehdä dat cuz hän ei ole lil nigguh rap peli lol</w:t>
      </w:r>
    </w:p>
    <w:p>
      <w:r>
        <w:rPr>
          <w:b/>
          <w:u w:val="single"/>
        </w:rPr>
        <w:t xml:space="preserve">63427</w:t>
      </w:r>
    </w:p>
    <w:p>
      <w:r>
        <w:t xml:space="preserve">@iBaneXx @Misflame @DeathcoreBabe En vain halua, että minua katsotaan hassusti, kun sanon neekeri julkisesti...</w:t>
      </w:r>
    </w:p>
    <w:p>
      <w:r>
        <w:rPr>
          <w:b/>
          <w:u w:val="single"/>
        </w:rPr>
        <w:t xml:space="preserve">63428</w:t>
      </w:r>
    </w:p>
    <w:p>
      <w:r>
        <w:t xml:space="preserve">@iDO_me2 @coldhearted9_ periaatteessa kaikki vaahdot yli 8 ruma... Kaikki nartut näyttävät isolta pitkältä ja löysältä (nh).</w:t>
      </w:r>
    </w:p>
    <w:p>
      <w:r>
        <w:rPr>
          <w:b/>
          <w:u w:val="single"/>
        </w:rPr>
        <w:t xml:space="preserve">63429</w:t>
      </w:r>
    </w:p>
    <w:p>
      <w:r>
        <w:t xml:space="preserve">@iDoSexWell @MamiJuuki @Baddiies @AjukiWebster näiden huorien rohkeus</w:t>
      </w:r>
    </w:p>
    <w:p>
      <w:r>
        <w:rPr>
          <w:b/>
          <w:u w:val="single"/>
        </w:rPr>
        <w:t xml:space="preserve">63430</w:t>
      </w:r>
    </w:p>
    <w:p>
      <w:r>
        <w:t xml:space="preserve">@iGivePussyCPR baker istutti M-80:n tuohon narttuun. Kun valkoinen kaveri sytyttää sydänlangan... &amp;#128163;</w:t>
      </w:r>
    </w:p>
    <w:p>
      <w:r>
        <w:rPr>
          <w:b/>
          <w:u w:val="single"/>
        </w:rPr>
        <w:t xml:space="preserve">63431</w:t>
      </w:r>
    </w:p>
    <w:p>
      <w:r>
        <w:t xml:space="preserve">@iGivePussyCPR apina &amp;amp; hänen savukkeensa. Hän on tosissaan &amp;#128514;</w:t>
      </w:r>
    </w:p>
    <w:p>
      <w:r>
        <w:rPr>
          <w:b/>
          <w:u w:val="single"/>
        </w:rPr>
        <w:t xml:space="preserve">63432</w:t>
      </w:r>
    </w:p>
    <w:p>
      <w:r>
        <w:t xml:space="preserve">@iH8TvvitterHoes @breezyfrmdablok joten olit naisen DM:ssä puhumassa toiselle neekerille... Olet homo b</w:t>
      </w:r>
    </w:p>
    <w:p>
      <w:r>
        <w:rPr>
          <w:b/>
          <w:u w:val="single"/>
        </w:rPr>
        <w:t xml:space="preserve">63433</w:t>
      </w:r>
    </w:p>
    <w:p>
      <w:r>
        <w:t xml:space="preserve">@iH8TvvitterHoes @breezyfrmdablok kerro minulle, miten se kuulostaa tyhmältä? Teeskentelit olevasi nainen ja puhuit miehelle. Olet homo.</w:t>
      </w:r>
    </w:p>
    <w:p>
      <w:r>
        <w:rPr>
          <w:b/>
          <w:u w:val="single"/>
        </w:rPr>
        <w:t xml:space="preserve">63434</w:t>
      </w:r>
    </w:p>
    <w:p>
      <w:r>
        <w:t xml:space="preserve">@iH8TvvitterHoes @breezyfrmdablok mitä tarkoitat nice try? Olen oikeassa, nekru. Olet hintti. Jos haluat riidellä jostain muusta, jatka...</w:t>
      </w:r>
    </w:p>
    <w:p>
      <w:r>
        <w:rPr>
          <w:b/>
          <w:u w:val="single"/>
        </w:rPr>
        <w:t xml:space="preserve">63435</w:t>
      </w:r>
    </w:p>
    <w:p>
      <w:r>
        <w:t xml:space="preserve">@iKeithDJack narttusi Houstonissa</w:t>
      </w:r>
    </w:p>
    <w:p>
      <w:r>
        <w:rPr>
          <w:b/>
          <w:u w:val="single"/>
        </w:rPr>
        <w:t xml:space="preserve">63436</w:t>
      </w:r>
    </w:p>
    <w:p>
      <w:r>
        <w:t xml:space="preserve">@iLLEGALLYBadd poikani sanoi tämän viime yönä. Olen kuntosalilla, koska kieltäydyn olemasta huolimaton kuten nämä huonosti rakennetut nartut lol.</w:t>
      </w:r>
    </w:p>
    <w:p>
      <w:r>
        <w:rPr>
          <w:b/>
          <w:u w:val="single"/>
        </w:rPr>
        <w:t xml:space="preserve">63437</w:t>
      </w:r>
    </w:p>
    <w:p>
      <w:r>
        <w:t xml:space="preserve">@iLLmak3Ufamous oh bitch! ... Näin juuri instagram postauksesi ja huudahdin...</w:t>
      </w:r>
    </w:p>
    <w:p>
      <w:r>
        <w:rPr>
          <w:b/>
          <w:u w:val="single"/>
        </w:rPr>
        <w:t xml:space="preserve">63438</w:t>
      </w:r>
    </w:p>
    <w:p>
      <w:r>
        <w:t xml:space="preserve">@iLikeGirlsDaily "rate my hoe" @MakeItKNasty</w:t>
      </w:r>
    </w:p>
    <w:p>
      <w:r>
        <w:rPr>
          <w:b/>
          <w:u w:val="single"/>
        </w:rPr>
        <w:t xml:space="preserve">63439</w:t>
      </w:r>
    </w:p>
    <w:p>
      <w:r>
        <w:t xml:space="preserve">@iLoveQui että huora imevät</w:t>
      </w:r>
    </w:p>
    <w:p>
      <w:r>
        <w:rPr>
          <w:b/>
          <w:u w:val="single"/>
        </w:rPr>
        <w:t xml:space="preserve">63440</w:t>
      </w:r>
    </w:p>
    <w:p>
      <w:r>
        <w:t xml:space="preserve">@iMGorgeous_HOES Opin suurelta Asia Torresilta &amp;#128583; ota muistiinpanoja, narttu &amp;#128514;&amp;#128514;</w:t>
      </w:r>
    </w:p>
    <w:p>
      <w:r>
        <w:rPr>
          <w:b/>
          <w:u w:val="single"/>
        </w:rPr>
        <w:t xml:space="preserve">63441</w:t>
      </w:r>
    </w:p>
    <w:p>
      <w:r>
        <w:t xml:space="preserve">@iMGorgeous_HOES eew bitch get out of my carrrrr</w:t>
      </w:r>
    </w:p>
    <w:p>
      <w:r>
        <w:rPr>
          <w:b/>
          <w:u w:val="single"/>
        </w:rPr>
        <w:t xml:space="preserve">63442</w:t>
      </w:r>
    </w:p>
    <w:p>
      <w:r>
        <w:t xml:space="preserve">@iNURSELISA @MailOnline</w:t>
        <w:br/>
        <w:t xml:space="preserve">Katso, mitä tapahtuu, kun värillinen mies muuttaa @Rotten_Soil&amp;#160; n naapurustoon</w:t>
        <w:t xml:space="preserve"> Hän ei ole ollut sairaana 10 päivää.</w:t>
      </w:r>
    </w:p>
    <w:p>
      <w:r>
        <w:rPr>
          <w:b/>
          <w:u w:val="single"/>
        </w:rPr>
        <w:t xml:space="preserve">63443</w:t>
      </w:r>
    </w:p>
    <w:p>
      <w:r>
        <w:t xml:space="preserve">@iNURSELISA @blackredsoxfan</w:t>
        <w:br/>
        <w:t xml:space="preserve">Se on mukava tapa kutsua teitä kaikkia honkeiksi</w:t>
      </w:r>
    </w:p>
    <w:p>
      <w:r>
        <w:rPr>
          <w:b/>
          <w:u w:val="single"/>
        </w:rPr>
        <w:t xml:space="preserve">63444</w:t>
      </w:r>
    </w:p>
    <w:p>
      <w:r>
        <w:t xml:space="preserve">@iSkypeYourMomz @TrapGod3sss Ja minä todella olen thuggin wtf Näytän siltä, että roikun joidenkin lil chipotle Jamba Juice -perseen narttujen ympärillä&amp;#8221; kuten &amp;#128686;&amp;#128686; &amp;#128557;&amp;#128514;&amp;#128557;&amp;#128514;</w:t>
      </w:r>
    </w:p>
    <w:p>
      <w:r>
        <w:rPr>
          <w:b/>
          <w:u w:val="single"/>
        </w:rPr>
        <w:t xml:space="preserve">63445</w:t>
      </w:r>
    </w:p>
    <w:p>
      <w:r>
        <w:t xml:space="preserve">@iStandy onko hän pullea?</w:t>
      </w:r>
    </w:p>
    <w:p>
      <w:r>
        <w:rPr>
          <w:b/>
          <w:u w:val="single"/>
        </w:rPr>
        <w:t xml:space="preserve">63446</w:t>
      </w:r>
    </w:p>
    <w:p>
      <w:r>
        <w:t xml:space="preserve">@iStricer Olet karvainen kuin apina. : P</w:t>
      </w:r>
    </w:p>
    <w:p>
      <w:r>
        <w:rPr>
          <w:b/>
          <w:u w:val="single"/>
        </w:rPr>
        <w:t xml:space="preserve">63447</w:t>
      </w:r>
    </w:p>
    <w:p>
      <w:r>
        <w:t xml:space="preserve">@iTakeOverTLs koti että yksi huora Katrina</w:t>
      </w:r>
    </w:p>
    <w:p>
      <w:r>
        <w:rPr>
          <w:b/>
          <w:u w:val="single"/>
        </w:rPr>
        <w:t xml:space="preserve">63448</w:t>
      </w:r>
    </w:p>
    <w:p>
      <w:r>
        <w:t xml:space="preserve">@iamJAYUNO shuddup hoe</w:t>
      </w:r>
    </w:p>
    <w:p>
      <w:r>
        <w:rPr>
          <w:b/>
          <w:u w:val="single"/>
        </w:rPr>
        <w:t xml:space="preserve">63449</w:t>
      </w:r>
    </w:p>
    <w:p>
      <w:r>
        <w:t xml:space="preserve">@iamSHIRAQ ion on FB, neekerit twitterissä eivät ole huolissaan minusta, &amp;amp; ne IG-nigga foe EVERYBODY, joten yritä uudelleen &amp;#128514; minun BFFL sai hoes</w:t>
      </w:r>
    </w:p>
    <w:p>
      <w:r>
        <w:rPr>
          <w:b/>
          <w:u w:val="single"/>
        </w:rPr>
        <w:t xml:space="preserve">63450</w:t>
      </w:r>
    </w:p>
    <w:p>
      <w:r>
        <w:t xml:space="preserve">@iamadamg_ vitun ämmät puhuvat paskaa saadakseen osumaa.</w:t>
      </w:r>
    </w:p>
    <w:p>
      <w:r>
        <w:rPr>
          <w:b/>
          <w:u w:val="single"/>
        </w:rPr>
        <w:t xml:space="preserve">63451</w:t>
      </w:r>
    </w:p>
    <w:p>
      <w:r>
        <w:t xml:space="preserve">@iambillyshearsin olisi pitänyt tulla perheeni illalliselle tänä iltana....puhuimme paskaamisesta ja neekereistä.</w:t>
      </w:r>
    </w:p>
    <w:p>
      <w:r>
        <w:rPr>
          <w:b/>
          <w:u w:val="single"/>
        </w:rPr>
        <w:t xml:space="preserve">63452</w:t>
      </w:r>
    </w:p>
    <w:p>
      <w:r>
        <w:t xml:space="preserve">@iamkrause</w:t>
        <w:br/>
        <w:t xml:space="preserve">I ain't never orderin from no colored pizza stow</w:t>
      </w:r>
    </w:p>
    <w:p>
      <w:r>
        <w:rPr>
          <w:b/>
          <w:u w:val="single"/>
        </w:rPr>
        <w:t xml:space="preserve">63453</w:t>
      </w:r>
    </w:p>
    <w:p>
      <w:r>
        <w:t xml:space="preserve">@iamkrause</w:t>
        <w:br/>
        <w:t xml:space="preserve">I see da dayd presidents coz my bitches and hoes be makin money day way</w:t>
      </w:r>
    </w:p>
    <w:p>
      <w:r>
        <w:rPr>
          <w:b/>
          <w:u w:val="single"/>
        </w:rPr>
        <w:t xml:space="preserve">63454</w:t>
      </w:r>
    </w:p>
    <w:p>
      <w:r>
        <w:t xml:space="preserve">@ianbmaggard @kade_melton im menossa kaipaamaan, että iso nigga</w:t>
      </w:r>
    </w:p>
    <w:p>
      <w:r>
        <w:rPr>
          <w:b/>
          <w:u w:val="single"/>
        </w:rPr>
        <w:t xml:space="preserve">63455</w:t>
      </w:r>
    </w:p>
    <w:p>
      <w:r>
        <w:t xml:space="preserve">@ianbmaggard lol @ kaikki lapset, jotka toimivat Oviedossa "punaniskana".</w:t>
      </w:r>
    </w:p>
    <w:p>
      <w:r>
        <w:rPr>
          <w:b/>
          <w:u w:val="single"/>
        </w:rPr>
        <w:t xml:space="preserve">63456</w:t>
      </w:r>
    </w:p>
    <w:p>
      <w:r>
        <w:t xml:space="preserve">@iank12 narttu</w:t>
      </w:r>
    </w:p>
    <w:p>
      <w:r>
        <w:rPr>
          <w:b/>
          <w:u w:val="single"/>
        </w:rPr>
        <w:t xml:space="preserve">63457</w:t>
      </w:r>
    </w:p>
    <w:p>
      <w:r>
        <w:t xml:space="preserve">@icpchad @UnseeingEyes ......monkey look, aivan kuin sinä!</w:t>
      </w:r>
    </w:p>
    <w:p>
      <w:r>
        <w:rPr>
          <w:b/>
          <w:u w:val="single"/>
        </w:rPr>
        <w:t xml:space="preserve">63458</w:t>
      </w:r>
    </w:p>
    <w:p>
      <w:r>
        <w:t xml:space="preserve">@idclogan bad ass bitch!</w:t>
      </w:r>
    </w:p>
    <w:p>
      <w:r>
        <w:rPr>
          <w:b/>
          <w:u w:val="single"/>
        </w:rPr>
        <w:t xml:space="preserve">63459</w:t>
      </w:r>
    </w:p>
    <w:p>
      <w:r>
        <w:t xml:space="preserve">@idkconstancio Olen roskasakkia</w:t>
      </w:r>
    </w:p>
    <w:p>
      <w:r>
        <w:rPr>
          <w:b/>
          <w:u w:val="single"/>
        </w:rPr>
        <w:t xml:space="preserve">63460</w:t>
      </w:r>
    </w:p>
    <w:p>
      <w:r>
        <w:t xml:space="preserve">@idochips honky tonk badonka ankh</w:t>
      </w:r>
    </w:p>
    <w:p>
      <w:r>
        <w:rPr>
          <w:b/>
          <w:u w:val="single"/>
        </w:rPr>
        <w:t xml:space="preserve">63461</w:t>
      </w:r>
    </w:p>
    <w:p>
      <w:r>
        <w:t xml:space="preserve">@iiAK lmaoo poika miten luulet Benny kuuli sen lol olin räjäyttämällä että narttu</w:t>
      </w:r>
    </w:p>
    <w:p>
      <w:r>
        <w:rPr>
          <w:b/>
          <w:u w:val="single"/>
        </w:rPr>
        <w:t xml:space="preserve">63462</w:t>
      </w:r>
    </w:p>
    <w:p>
      <w:r>
        <w:t xml:space="preserve">@iiAK yea ima spin on yo hoe noin 15 jälkeen 12</w:t>
      </w:r>
    </w:p>
    <w:p>
      <w:r>
        <w:rPr>
          <w:b/>
          <w:u w:val="single"/>
        </w:rPr>
        <w:t xml:space="preserve">63463</w:t>
      </w:r>
    </w:p>
    <w:p>
      <w:r>
        <w:t xml:space="preserve">@iiTweet_YuLurk &amp;#128514;&amp;#128514;&amp;#128128;&amp;#128128;&amp;#128128;&amp;#128128;&amp;#128128;bitch you outta line</w:t>
      </w:r>
    </w:p>
    <w:p>
      <w:r>
        <w:rPr>
          <w:b/>
          <w:u w:val="single"/>
        </w:rPr>
        <w:t xml:space="preserve">63464</w:t>
      </w:r>
    </w:p>
    <w:p>
      <w:r>
        <w:t xml:space="preserve">@ijrojo @cameron_ast @lanahudsonnn r u vielä puhuu smh bitch idgaf mitä u on stfu puhuu u vain menee ympäri ympyröitä</w:t>
      </w:r>
    </w:p>
    <w:p>
      <w:r>
        <w:rPr>
          <w:b/>
          <w:u w:val="single"/>
        </w:rPr>
        <w:t xml:space="preserve">63465</w:t>
      </w:r>
    </w:p>
    <w:p>
      <w:r>
        <w:t xml:space="preserve">@ileny13 @GiselleMaryy fuck up hoes eli stfu hoes lol &amp;#128517;</w:t>
      </w:r>
    </w:p>
    <w:p>
      <w:r>
        <w:rPr>
          <w:b/>
          <w:u w:val="single"/>
        </w:rPr>
        <w:t xml:space="preserve">63466</w:t>
      </w:r>
    </w:p>
    <w:p>
      <w:r>
        <w:t xml:space="preserve">@ileny13 @GiselleMaryy vitun huorat!</w:t>
      </w:r>
    </w:p>
    <w:p>
      <w:r>
        <w:rPr>
          <w:b/>
          <w:u w:val="single"/>
        </w:rPr>
        <w:t xml:space="preserve">63467</w:t>
      </w:r>
    </w:p>
    <w:p>
      <w:r>
        <w:t xml:space="preserve">@illbreatheyouin hyvää syntymäpäivää hintti.</w:t>
      </w:r>
    </w:p>
    <w:p>
      <w:r>
        <w:rPr>
          <w:b/>
          <w:u w:val="single"/>
        </w:rPr>
        <w:t xml:space="preserve">63468</w:t>
      </w:r>
    </w:p>
    <w:p>
      <w:r>
        <w:t xml:space="preserve">@illest_will @djdynamiq @edrobersonsf @sarahliz_sf TOP NOTCH nartut</w:t>
      </w:r>
    </w:p>
    <w:p>
      <w:r>
        <w:rPr>
          <w:b/>
          <w:u w:val="single"/>
        </w:rPr>
        <w:t xml:space="preserve">63469</w:t>
      </w:r>
    </w:p>
    <w:p>
      <w:r>
        <w:t xml:space="preserve">@ilove_2pac jos olet huolissasi siitä, kuinka paljon naisesi tienaa, niin se on minulle narttupaska ja tarvitset egosi silittelyä.</w:t>
      </w:r>
    </w:p>
    <w:p>
      <w:r>
        <w:rPr>
          <w:b/>
          <w:u w:val="single"/>
        </w:rPr>
        <w:t xml:space="preserve">63470</w:t>
      </w:r>
    </w:p>
    <w:p>
      <w:r>
        <w:t xml:space="preserve">@ilovemytroops @SenatorTimScott Ymmärrän. Tunnet siis itsesi petetyksi ja rasismisi tulee esiin. Järkyttävää, ettet kutsunut häntä Setä Tomiksi, senkin katkera luuseri.</w:t>
      </w:r>
    </w:p>
    <w:p>
      <w:r>
        <w:rPr>
          <w:b/>
          <w:u w:val="single"/>
        </w:rPr>
        <w:t xml:space="preserve">63471</w:t>
      </w:r>
    </w:p>
    <w:p>
      <w:r>
        <w:t xml:space="preserve">@ilovetmills homo</w:t>
      </w:r>
    </w:p>
    <w:p>
      <w:r>
        <w:rPr>
          <w:b/>
          <w:u w:val="single"/>
        </w:rPr>
        <w:t xml:space="preserve">63472</w:t>
      </w:r>
    </w:p>
    <w:p>
      <w:r>
        <w:t xml:space="preserve">@im_jessicaaaaa ok hoe</w:t>
      </w:r>
    </w:p>
    <w:p>
      <w:r>
        <w:rPr>
          <w:b/>
          <w:u w:val="single"/>
        </w:rPr>
        <w:t xml:space="preserve">63473</w:t>
      </w:r>
    </w:p>
    <w:p>
      <w:r>
        <w:t xml:space="preserve">@im_sarcasticc &amp;#128527;&amp;#128527;&amp;#128527; Yas bitch . Älä pidä liikaa hauskaa</w:t>
      </w:r>
    </w:p>
    <w:p>
      <w:r>
        <w:rPr>
          <w:b/>
          <w:u w:val="single"/>
        </w:rPr>
        <w:t xml:space="preserve">63474</w:t>
      </w:r>
    </w:p>
    <w:p>
      <w:r>
        <w:t xml:space="preserve">@imdevincarlson trash*</w:t>
      </w:r>
    </w:p>
    <w:p>
      <w:r>
        <w:rPr>
          <w:b/>
          <w:u w:val="single"/>
        </w:rPr>
        <w:t xml:space="preserve">63475</w:t>
      </w:r>
    </w:p>
    <w:p>
      <w:r>
        <w:t xml:space="preserve">@imgooby et ole hauska roska</w:t>
      </w:r>
    </w:p>
    <w:p>
      <w:r>
        <w:rPr>
          <w:b/>
          <w:u w:val="single"/>
        </w:rPr>
        <w:t xml:space="preserve">63476</w:t>
      </w:r>
    </w:p>
    <w:p>
      <w:r>
        <w:t xml:space="preserve">@imgorejess olemalla epälojaali retardi, -</w:t>
      </w:r>
    </w:p>
    <w:p>
      <w:r>
        <w:rPr>
          <w:b/>
          <w:u w:val="single"/>
        </w:rPr>
        <w:t xml:space="preserve">63477</w:t>
      </w:r>
    </w:p>
    <w:p>
      <w:r>
        <w:t xml:space="preserve">@imjoshdean Tuo on hoser eh sinulle. http://t.co/QuLrtOWmLB</w:t>
      </w:r>
    </w:p>
    <w:p>
      <w:r>
        <w:rPr>
          <w:b/>
          <w:u w:val="single"/>
        </w:rPr>
        <w:t xml:space="preserve">63478</w:t>
      </w:r>
    </w:p>
    <w:p>
      <w:r>
        <w:t xml:space="preserve">@immSpeed whatchu gon do bout it bitch</w:t>
      </w:r>
    </w:p>
    <w:p>
      <w:r>
        <w:rPr>
          <w:b/>
          <w:u w:val="single"/>
        </w:rPr>
        <w:t xml:space="preserve">63479</w:t>
      </w:r>
    </w:p>
    <w:p>
      <w:r>
        <w:t xml:space="preserve">@imxnii_ Vannon, että tämä on vain häpeällistä kuin narttu linja todella olla kuiva koko päivän saan vain sähköposteja pacsun ! &amp;#128557;&amp;#128299;</w:t>
      </w:r>
    </w:p>
    <w:p>
      <w:r>
        <w:rPr>
          <w:b/>
          <w:u w:val="single"/>
        </w:rPr>
        <w:t xml:space="preserve">63480</w:t>
      </w:r>
    </w:p>
    <w:p>
      <w:r>
        <w:t xml:space="preserve">@infidelpamelaLC #Allah can KISS MY ASS!</w:t>
        <w:br/>
        <w:t xml:space="preserve"> Ja kyllä, MUHAMMED oli ämmä! Aivan kuten OSAMA BINLADEN!</w:t>
      </w:r>
    </w:p>
    <w:p>
      <w:r>
        <w:rPr>
          <w:b/>
          <w:u w:val="single"/>
        </w:rPr>
        <w:t xml:space="preserve">63481</w:t>
      </w:r>
    </w:p>
    <w:p>
      <w:r>
        <w:t xml:space="preserve">@infidelpamelaLC Aion syyttää mustaa miestä, koska he aina syyttävät "valkoista" Olen tasavertainen vihaaja.</w:t>
      </w:r>
    </w:p>
    <w:p>
      <w:r>
        <w:rPr>
          <w:b/>
          <w:u w:val="single"/>
        </w:rPr>
        <w:t xml:space="preserve">63482</w:t>
      </w:r>
    </w:p>
    <w:p>
      <w:r>
        <w:t xml:space="preserve">@insta_trixx @itsjustlindaa @_xojaclyn Nimeni on ollie bitch</w:t>
      </w:r>
    </w:p>
    <w:p>
      <w:r>
        <w:rPr>
          <w:b/>
          <w:u w:val="single"/>
        </w:rPr>
        <w:t xml:space="preserve">63483</w:t>
      </w:r>
    </w:p>
    <w:p>
      <w:r>
        <w:t xml:space="preserve">@intheKCmix Pau suututti minut kuten Boozer suututti Bulls-fanin... 2 pehmeää hinttiä...</w:t>
      </w:r>
    </w:p>
    <w:p>
      <w:r>
        <w:rPr>
          <w:b/>
          <w:u w:val="single"/>
        </w:rPr>
        <w:t xml:space="preserve">63484</w:t>
      </w:r>
    </w:p>
    <w:p>
      <w:r>
        <w:t xml:space="preserve">@intheKCmix Simmons käyttäytyi kuin ämmä, kun Doc lähti Los Angelesiin... &amp;#128514;&amp;#128514;</w:t>
      </w:r>
    </w:p>
    <w:p>
      <w:r>
        <w:rPr>
          <w:b/>
          <w:u w:val="single"/>
        </w:rPr>
        <w:t xml:space="preserve">63485</w:t>
      </w:r>
    </w:p>
    <w:p>
      <w:r>
        <w:t xml:space="preserve">@intheKCmix Viimeinen apinoiden planeetta lasteni kanssa... Siitä on kulunut minuutti</w:t>
      </w:r>
    </w:p>
    <w:p>
      <w:r>
        <w:rPr>
          <w:b/>
          <w:u w:val="single"/>
        </w:rPr>
        <w:t xml:space="preserve">63486</w:t>
      </w:r>
    </w:p>
    <w:p>
      <w:r>
        <w:t xml:space="preserve">@intheKCCmix se on twitter... Niin ihmiset tekevät... Samat ihmiset suuttuvat, kun joku kutsuu heitä neekeriksi täällä...</w:t>
      </w:r>
    </w:p>
    <w:p>
      <w:r>
        <w:rPr>
          <w:b/>
          <w:u w:val="single"/>
        </w:rPr>
        <w:t xml:space="preserve">63487</w:t>
      </w:r>
    </w:p>
    <w:p>
      <w:r>
        <w:t xml:space="preserve">@intrepidokie kiva valhe #teabagger. Se, että haluat nähdä sen, ei tee siitä totta. Kuten Reagan oli konservatiivi, toinen valtava valhe.</w:t>
      </w:r>
    </w:p>
    <w:p>
      <w:r>
        <w:rPr>
          <w:b/>
          <w:u w:val="single"/>
        </w:rPr>
        <w:t xml:space="preserve">63488</w:t>
      </w:r>
    </w:p>
    <w:p>
      <w:r>
        <w:t xml:space="preserve">@iowahawkblog @jjauthor osoitteeseen ----&amp;gt;@DavidMasciotra ohittaa boot camp, ja mennä aktiivinen muutaman vuoden, katso mitä me TODELLA teemme päivittäin, liberaali pillu</w:t>
      </w:r>
    </w:p>
    <w:p>
      <w:r>
        <w:rPr>
          <w:b/>
          <w:u w:val="single"/>
        </w:rPr>
        <w:t xml:space="preserve">63489</w:t>
      </w:r>
    </w:p>
    <w:p>
      <w:r>
        <w:t xml:space="preserve">@iowahawkblog Suosittelen myös 6 pakettia Shiner Bockia ja 12 tuntia rintafileen valmistusta "kuopassa", jossa syötetään tammihiiltä &amp;#128521;</w:t>
      </w:r>
    </w:p>
    <w:p>
      <w:r>
        <w:rPr>
          <w:b/>
          <w:u w:val="single"/>
        </w:rPr>
        <w:t xml:space="preserve">63490</w:t>
      </w:r>
    </w:p>
    <w:p>
      <w:r>
        <w:t xml:space="preserve">@irwinhype kiitos paljon. se oli narttu vetää. mutta kiitos &amp;#10084;&amp;#65039;</w:t>
      </w:r>
    </w:p>
    <w:p>
      <w:r>
        <w:rPr>
          <w:b/>
          <w:u w:val="single"/>
        </w:rPr>
        <w:t xml:space="preserve">63491</w:t>
      </w:r>
    </w:p>
    <w:p>
      <w:r>
        <w:t xml:space="preserve">@is_anyone_up @Huntermoore vittu minun tiukka pillua kunnes olen tippuu märkä</w:t>
      </w:r>
    </w:p>
    <w:p>
      <w:r>
        <w:rPr>
          <w:b/>
          <w:u w:val="single"/>
        </w:rPr>
        <w:t xml:space="preserve">63492</w:t>
      </w:r>
    </w:p>
    <w:p>
      <w:r>
        <w:t xml:space="preserve">@isaabbellla haha senkin ämmä &amp;#128514; tosiaan, on hyvä saada kiinni yo ! Oli aika hauskaa viimeksi kun chillattiin</w:t>
      </w:r>
    </w:p>
    <w:p>
      <w:r>
        <w:rPr>
          <w:b/>
          <w:u w:val="single"/>
        </w:rPr>
        <w:t xml:space="preserve">63493</w:t>
      </w:r>
    </w:p>
    <w:p>
      <w:r>
        <w:t xml:space="preserve">@isaabbellla yo nig your cheeseball.</w:t>
      </w:r>
    </w:p>
    <w:p>
      <w:r>
        <w:rPr>
          <w:b/>
          <w:u w:val="single"/>
        </w:rPr>
        <w:t xml:space="preserve">63494</w:t>
      </w:r>
    </w:p>
    <w:p>
      <w:r>
        <w:t xml:space="preserve">@italian_montana OUUUUUUUFFF näet pillua</w:t>
      </w:r>
    </w:p>
    <w:p>
      <w:r>
        <w:rPr>
          <w:b/>
          <w:u w:val="single"/>
        </w:rPr>
        <w:t xml:space="preserve">63495</w:t>
      </w:r>
    </w:p>
    <w:p>
      <w:r>
        <w:t xml:space="preserve">@its_selenaaaa karma a bitch bruhh</w:t>
      </w:r>
    </w:p>
    <w:p>
      <w:r>
        <w:rPr>
          <w:b/>
          <w:u w:val="single"/>
        </w:rPr>
        <w:t xml:space="preserve">63496</w:t>
      </w:r>
    </w:p>
    <w:p>
      <w:r>
        <w:t xml:space="preserve">@itsjaylaaaa En tappele ämmien kanssa. Ne vittuilee sen aikana liikaa.</w:t>
      </w:r>
    </w:p>
    <w:p>
      <w:r>
        <w:rPr>
          <w:b/>
          <w:u w:val="single"/>
        </w:rPr>
        <w:t xml:space="preserve">63497</w:t>
      </w:r>
    </w:p>
    <w:p>
      <w:r>
        <w:t xml:space="preserve">@itsjaylaaa syö paskaa nigga narttu paskapussi mulkku kuoriainen</w:t>
      </w:r>
    </w:p>
    <w:p>
      <w:r>
        <w:rPr>
          <w:b/>
          <w:u w:val="single"/>
        </w:rPr>
        <w:t xml:space="preserve">63498</w:t>
      </w:r>
    </w:p>
    <w:p>
      <w:r>
        <w:t xml:space="preserve">@itsjaylaaaa ei ole ämmä se on varma</w:t>
      </w:r>
    </w:p>
    <w:p>
      <w:r>
        <w:rPr>
          <w:b/>
          <w:u w:val="single"/>
        </w:rPr>
        <w:t xml:space="preserve">63499</w:t>
      </w:r>
    </w:p>
    <w:p>
      <w:r>
        <w:t xml:space="preserve">@itsjustmexo ur kusipää nd a wish a was a faggot</w:t>
      </w:r>
    </w:p>
    <w:p>
      <w:r>
        <w:rPr>
          <w:b/>
          <w:u w:val="single"/>
        </w:rPr>
        <w:t xml:space="preserve">63500</w:t>
      </w:r>
    </w:p>
    <w:p>
      <w:r>
        <w:t xml:space="preserve">@itskingdee @GorgeousCamry_ no ion gotta do a bitch ass thang if you dont like wtf im saying unfollow me</w:t>
      </w:r>
    </w:p>
    <w:p>
      <w:r>
        <w:rPr>
          <w:b/>
          <w:u w:val="single"/>
        </w:rPr>
        <w:t xml:space="preserve">63501</w:t>
      </w:r>
    </w:p>
    <w:p>
      <w:r>
        <w:t xml:space="preserve">@itssdaviddd retard alert</w:t>
      </w:r>
    </w:p>
    <w:p>
      <w:r>
        <w:rPr>
          <w:b/>
          <w:u w:val="single"/>
        </w:rPr>
        <w:t xml:space="preserve">63502</w:t>
      </w:r>
    </w:p>
    <w:p>
      <w:r>
        <w:t xml:space="preserve">@ittybittyber playas fuck up liian lmao mutta se on kuin roskakoriin FORREAL olet hullu näen &amp;#128064;&amp;#128064;&amp;#128565;</w:t>
      </w:r>
    </w:p>
    <w:p>
      <w:r>
        <w:rPr>
          <w:b/>
          <w:u w:val="single"/>
        </w:rPr>
        <w:t xml:space="preserve">63503</w:t>
      </w:r>
    </w:p>
    <w:p>
      <w:r>
        <w:t xml:space="preserve">@itzbreak että keihäänheittäjä? Ei helvetissä.</w:t>
      </w:r>
    </w:p>
    <w:p>
      <w:r>
        <w:rPr>
          <w:b/>
          <w:u w:val="single"/>
        </w:rPr>
        <w:t xml:space="preserve">63504</w:t>
      </w:r>
    </w:p>
    <w:p>
      <w:r>
        <w:t xml:space="preserve">@ivanrabago_ @Buckm00se estin, että ärsyttävä perse hiekka neekeri väittää, ettei ole puolueellinen, mutta silti kukaan ei voi sanoa mitään khanista</w:t>
      </w:r>
    </w:p>
    <w:p>
      <w:r>
        <w:rPr>
          <w:b/>
          <w:u w:val="single"/>
        </w:rPr>
        <w:t xml:space="preserve">63505</w:t>
      </w:r>
    </w:p>
    <w:p>
      <w:r>
        <w:t xml:space="preserve">@ivanrabago_ @MANIAC3X @Woody_AFC meidän pitäisi pelata pian yhdessä Olen pelannut satunnaisten homojen kanssa, mutta se on hauskaa.</w:t>
      </w:r>
    </w:p>
    <w:p>
      <w:r>
        <w:rPr>
          <w:b/>
          <w:u w:val="single"/>
        </w:rPr>
        <w:t xml:space="preserve">63506</w:t>
      </w:r>
    </w:p>
    <w:p>
      <w:r>
        <w:t xml:space="preserve">@ivanrabago_ ainakin laittaa kuvatekstin, kun varastaa kuvan homo lol</w:t>
      </w:r>
    </w:p>
    <w:p>
      <w:r>
        <w:rPr>
          <w:b/>
          <w:u w:val="single"/>
        </w:rPr>
        <w:t xml:space="preserve">63507</w:t>
      </w:r>
    </w:p>
    <w:p>
      <w:r>
        <w:t xml:space="preserve">@ivanrabago_ näyttää ghetto kuin vittu</w:t>
      </w:r>
    </w:p>
    <w:p>
      <w:r>
        <w:rPr>
          <w:b/>
          <w:u w:val="single"/>
        </w:rPr>
        <w:t xml:space="preserve">63508</w:t>
      </w:r>
    </w:p>
    <w:p>
      <w:r>
        <w:t xml:space="preserve">@izzayy_bitches &amp;amp; 4. marsuni vainoaa sinua</w:t>
      </w:r>
    </w:p>
    <w:p>
      <w:r>
        <w:rPr>
          <w:b/>
          <w:u w:val="single"/>
        </w:rPr>
        <w:t xml:space="preserve">63509</w:t>
      </w:r>
    </w:p>
    <w:p>
      <w:r>
        <w:t xml:space="preserve">@izziorizzi en ole roskapuheita, brah. olen kohtelias ja diplomaattinen kentällä ja sen ulkopuolella.</w:t>
      </w:r>
    </w:p>
    <w:p>
      <w:r>
        <w:rPr>
          <w:b/>
          <w:u w:val="single"/>
        </w:rPr>
        <w:t xml:space="preserve">63510</w:t>
      </w:r>
    </w:p>
    <w:p>
      <w:r>
        <w:t xml:space="preserve">@j_co69 hän on nössö eikä tulisi paikalle, veli.</w:t>
      </w:r>
    </w:p>
    <w:p>
      <w:r>
        <w:rPr>
          <w:b/>
          <w:u w:val="single"/>
        </w:rPr>
        <w:t xml:space="preserve">63511</w:t>
      </w:r>
    </w:p>
    <w:p>
      <w:r>
        <w:t xml:space="preserve">@j_schlauds tee se, senkin nössö...</w:t>
      </w:r>
    </w:p>
    <w:p>
      <w:r>
        <w:rPr>
          <w:b/>
          <w:u w:val="single"/>
        </w:rPr>
        <w:t xml:space="preserve">63512</w:t>
      </w:r>
    </w:p>
    <w:p>
      <w:r>
        <w:t xml:space="preserve">@jaaaaaade__ Turpa kiinni. Ja kaipaan sinua myös, hintti.</w:t>
      </w:r>
    </w:p>
    <w:p>
      <w:r>
        <w:rPr>
          <w:b/>
          <w:u w:val="single"/>
        </w:rPr>
        <w:t xml:space="preserve">63513</w:t>
      </w:r>
    </w:p>
    <w:p>
      <w:r>
        <w:t xml:space="preserve">@jaaaaaade__ Et näe sitä, mutta käännän sinulle lintua.</w:t>
      </w:r>
    </w:p>
    <w:p>
      <w:r>
        <w:rPr>
          <w:b/>
          <w:u w:val="single"/>
        </w:rPr>
        <w:t xml:space="preserve">63514</w:t>
      </w:r>
    </w:p>
    <w:p>
      <w:r>
        <w:t xml:space="preserve">@jacksparenohoe kuumempi kuin pillu pippurilaastarissa....kuka tällaista paskaa ylipäätään keksii...?</w:t>
      </w:r>
    </w:p>
    <w:p>
      <w:r>
        <w:rPr>
          <w:b/>
          <w:u w:val="single"/>
        </w:rPr>
        <w:t xml:space="preserve">63515</w:t>
      </w:r>
    </w:p>
    <w:p>
      <w:r>
        <w:t xml:space="preserve">@jacksparenohoe anna minun piristää sinua narttu</w:t>
      </w:r>
    </w:p>
    <w:p>
      <w:r>
        <w:rPr>
          <w:b/>
          <w:u w:val="single"/>
        </w:rPr>
        <w:t xml:space="preserve">63516</w:t>
      </w:r>
    </w:p>
    <w:p>
      <w:r>
        <w:t xml:space="preserve">@jacksparenohoe let's hang out niggeri</w:t>
      </w:r>
    </w:p>
    <w:p>
      <w:r>
        <w:rPr>
          <w:b/>
          <w:u w:val="single"/>
        </w:rPr>
        <w:t xml:space="preserve">63517</w:t>
      </w:r>
    </w:p>
    <w:p>
      <w:r>
        <w:t xml:space="preserve">@jacobkesler @ki_kibaby @__adamdavis tai jos otamme sinut kyytiin SC:stä ja viemme sinut CR:hen.</w:t>
      </w:r>
    </w:p>
    <w:p>
      <w:r>
        <w:rPr>
          <w:b/>
          <w:u w:val="single"/>
        </w:rPr>
        <w:t xml:space="preserve">63518</w:t>
      </w:r>
    </w:p>
    <w:p>
      <w:r>
        <w:t xml:space="preserve">@jacquebland Outoa nähdä paikallisen juntin "toimittajan" kiihtyvän niin paljon, että hän ottaa näin kärkevän kannan. Luulin heidän olevan puolueettomia.</w:t>
      </w:r>
    </w:p>
    <w:p>
      <w:r>
        <w:rPr>
          <w:b/>
          <w:u w:val="single"/>
        </w:rPr>
        <w:t xml:space="preserve">63519</w:t>
      </w:r>
    </w:p>
    <w:p>
      <w:r>
        <w:t xml:space="preserve">@jacqueline_2015 En välitä siitä, onko se "sanonta", mutta jonkun kutsuminen ämmäksi on silti nimittelyä.</w:t>
      </w:r>
    </w:p>
    <w:p>
      <w:r>
        <w:rPr>
          <w:b/>
          <w:u w:val="single"/>
        </w:rPr>
        <w:t xml:space="preserve">63520</w:t>
      </w:r>
    </w:p>
    <w:p>
      <w:r>
        <w:t xml:space="preserve">@jacquibreed ok, vajoan sinun tasollesi... olet erityinen ämmä, etkö olekin? @conserv_tribune</w:t>
      </w:r>
    </w:p>
    <w:p>
      <w:r>
        <w:rPr>
          <w:b/>
          <w:u w:val="single"/>
        </w:rPr>
        <w:t xml:space="preserve">63521</w:t>
      </w:r>
    </w:p>
    <w:p>
      <w:r>
        <w:t xml:space="preserve">@jaezona 1. Tiesi saavansa pillua myöhemmin 2. Hän jäkätti 3. Näytät helvetin pilvessä olevalta http://t.co/ZW8x7YRMi8 http://t.co/ZW8x7YRMi8</w:t>
      </w:r>
    </w:p>
    <w:p>
      <w:r>
        <w:rPr>
          <w:b/>
          <w:u w:val="single"/>
        </w:rPr>
        <w:t xml:space="preserve">63522</w:t>
      </w:r>
    </w:p>
    <w:p>
      <w:r>
        <w:t xml:space="preserve">@jaimescudi_ vitun narttu</w:t>
      </w:r>
    </w:p>
    <w:p>
      <w:r>
        <w:rPr>
          <w:b/>
          <w:u w:val="single"/>
        </w:rPr>
        <w:t xml:space="preserve">63523</w:t>
      </w:r>
    </w:p>
    <w:p>
      <w:r>
        <w:t xml:space="preserve">@jaimescudi_ lmao vitun narttu ima whoop sinua kuin teki eilen, mutta yritän päivittää rosterin olet alas?</w:t>
      </w:r>
    </w:p>
    <w:p>
      <w:r>
        <w:rPr>
          <w:b/>
          <w:u w:val="single"/>
        </w:rPr>
        <w:t xml:space="preserve">63524</w:t>
      </w:r>
    </w:p>
    <w:p>
      <w:r>
        <w:t xml:space="preserve">@jakeysinclair @KamenMyPants se on, että puff pass it pornoa ylös tabletilla, juosta jopa narttu perseettömät chaps vannoo, että olen katolinen</w:t>
      </w:r>
    </w:p>
    <w:p>
      <w:r>
        <w:rPr>
          <w:b/>
          <w:u w:val="single"/>
        </w:rPr>
        <w:t xml:space="preserve">63525</w:t>
      </w:r>
    </w:p>
    <w:p>
      <w:r>
        <w:t xml:space="preserve">@jakiekoelewijn nigga who's bitch u fucking cracker get your gay ass out my mentions.</w:t>
      </w:r>
    </w:p>
    <w:p>
      <w:r>
        <w:rPr>
          <w:b/>
          <w:u w:val="single"/>
        </w:rPr>
        <w:t xml:space="preserve">63526</w:t>
      </w:r>
    </w:p>
    <w:p>
      <w:r>
        <w:t xml:space="preserve">@jalenwanna bad bitches only?</w:t>
      </w:r>
    </w:p>
    <w:p>
      <w:r>
        <w:rPr>
          <w:b/>
          <w:u w:val="single"/>
        </w:rPr>
        <w:t xml:space="preserve">63527</w:t>
      </w:r>
    </w:p>
    <w:p>
      <w:r>
        <w:t xml:space="preserve">@janisjayy kaikki todelliset gangsterit tietävät, että Nate ei ole koskaan rakastanut ketään huoraa -</w:t>
      </w:r>
    </w:p>
    <w:p>
      <w:r>
        <w:rPr>
          <w:b/>
          <w:u w:val="single"/>
        </w:rPr>
        <w:t xml:space="preserve">63528</w:t>
      </w:r>
    </w:p>
    <w:p>
      <w:r>
        <w:t xml:space="preserve">@jaredlikelndn apina dong</w:t>
      </w:r>
    </w:p>
    <w:p>
      <w:r>
        <w:rPr>
          <w:b/>
          <w:u w:val="single"/>
        </w:rPr>
        <w:t xml:space="preserve">63529</w:t>
      </w:r>
    </w:p>
    <w:p>
      <w:r>
        <w:t xml:space="preserve">@jasmyncyniquee @ozzie_garza ämmä sinä twiittasit hänelle...</w:t>
      </w:r>
    </w:p>
    <w:p>
      <w:r>
        <w:rPr>
          <w:b/>
          <w:u w:val="single"/>
        </w:rPr>
        <w:t xml:space="preserve">63530</w:t>
      </w:r>
    </w:p>
    <w:p>
      <w:r>
        <w:t xml:space="preserve">@jasongregory674 @Devondude1234 @hot_lads vittu joo ja kuumat isot blk-kengät. Tämä scally poika saisi sen.</w:t>
      </w:r>
    </w:p>
    <w:p>
      <w:r>
        <w:rPr>
          <w:b/>
          <w:u w:val="single"/>
        </w:rPr>
        <w:t xml:space="preserve">63531</w:t>
      </w:r>
    </w:p>
    <w:p>
      <w:r>
        <w:t xml:space="preserve">@jasonjwilde On, että 4. alas incompletion, molemmat slants näytti paremmilta vaihtoehdoilta. Sääli, mutta siellä&amp;#8217;s nuoriso &amp;amp; luottamuksen puute menossa.</w:t>
      </w:r>
    </w:p>
    <w:p>
      <w:r>
        <w:rPr>
          <w:b/>
          <w:u w:val="single"/>
        </w:rPr>
        <w:t xml:space="preserve">63532</w:t>
      </w:r>
    </w:p>
    <w:p>
      <w:r>
        <w:t xml:space="preserve">@jaspen7 Olen tyhmä kuin huora haha Olen jo menettänyt sen jutun, jonka annoit minulle tänään &amp;#128557;</w:t>
      </w:r>
    </w:p>
    <w:p>
      <w:r>
        <w:rPr>
          <w:b/>
          <w:u w:val="single"/>
        </w:rPr>
        <w:t xml:space="preserve">63533</w:t>
      </w:r>
    </w:p>
    <w:p>
      <w:r>
        <w:t xml:space="preserve">@jaspen7 haha ne hoes vain mennä kovaa, kun neekeri stooooned lol</w:t>
      </w:r>
    </w:p>
    <w:p>
      <w:r>
        <w:rPr>
          <w:b/>
          <w:u w:val="single"/>
        </w:rPr>
        <w:t xml:space="preserve">63534</w:t>
      </w:r>
    </w:p>
    <w:p>
      <w:r>
        <w:t xml:space="preserve">@jaureguisturnt ne ämmät haisee kuin minun pierut olen ollut holdin in koska 5. luokalla</w:t>
      </w:r>
    </w:p>
    <w:p>
      <w:r>
        <w:rPr>
          <w:b/>
          <w:u w:val="single"/>
        </w:rPr>
        <w:t xml:space="preserve">63535</w:t>
      </w:r>
    </w:p>
    <w:p>
      <w:r>
        <w:t xml:space="preserve">@jay_ibarra95 liian huono narttu! Olet tässä paskassa ikuisesti &amp;#128123;&amp;#128520;</w:t>
      </w:r>
    </w:p>
    <w:p>
      <w:r>
        <w:rPr>
          <w:b/>
          <w:u w:val="single"/>
        </w:rPr>
        <w:t xml:space="preserve">63536</w:t>
      </w:r>
    </w:p>
    <w:p>
      <w:r>
        <w:t xml:space="preserve">@jay_ibarra95 uhh ei ämmä en koskaan pelannut liikaa itv:tä</w:t>
      </w:r>
    </w:p>
    <w:p>
      <w:r>
        <w:rPr>
          <w:b/>
          <w:u w:val="single"/>
        </w:rPr>
        <w:t xml:space="preserve">63537</w:t>
      </w:r>
    </w:p>
    <w:p>
      <w:r>
        <w:t xml:space="preserve">@jayboogie_16 kyllä, jotkut neekerit ovat hetero ämmiä.</w:t>
      </w:r>
    </w:p>
    <w:p>
      <w:r>
        <w:rPr>
          <w:b/>
          <w:u w:val="single"/>
        </w:rPr>
        <w:t xml:space="preserve">63538</w:t>
      </w:r>
    </w:p>
    <w:p>
      <w:r>
        <w:t xml:space="preserve">@jaymohr37 Joo....mutta sinä halusit seuraajia, sinun täytyy tehdä töitä, ämmä.</w:t>
      </w:r>
    </w:p>
    <w:p>
      <w:r>
        <w:rPr>
          <w:b/>
          <w:u w:val="single"/>
        </w:rPr>
        <w:t xml:space="preserve">63539</w:t>
      </w:r>
    </w:p>
    <w:p>
      <w:r>
        <w:t xml:space="preserve">@jayswaggkillah on homo</w:t>
      </w:r>
    </w:p>
    <w:p>
      <w:r>
        <w:rPr>
          <w:b/>
          <w:u w:val="single"/>
        </w:rPr>
        <w:t xml:space="preserve">63540</w:t>
      </w:r>
    </w:p>
    <w:p>
      <w:r>
        <w:t xml:space="preserve">@jayswaggkillah on homo</w:t>
      </w:r>
    </w:p>
    <w:p>
      <w:r>
        <w:rPr>
          <w:b/>
          <w:u w:val="single"/>
        </w:rPr>
        <w:t xml:space="preserve">63541</w:t>
      </w:r>
    </w:p>
    <w:p>
      <w:r>
        <w:t xml:space="preserve">@jazminesmazmine dykes eivät ole edes ihmisiä tbh, kuten mikä valtuutti heidät pukeutumaan kuin mies, mutta kuin nartut??? Jotain avaruusolentojen paskaa.</w:t>
      </w:r>
    </w:p>
    <w:p>
      <w:r>
        <w:rPr>
          <w:b/>
          <w:u w:val="single"/>
        </w:rPr>
        <w:t xml:space="preserve">63542</w:t>
      </w:r>
    </w:p>
    <w:p>
      <w:r>
        <w:t xml:space="preserve">@jazminesmazmine jos bitches Tryna askel meille http://t.co/xKcH9wJUAg</w:t>
      </w:r>
    </w:p>
    <w:p>
      <w:r>
        <w:rPr>
          <w:b/>
          <w:u w:val="single"/>
        </w:rPr>
        <w:t xml:space="preserve">63543</w:t>
      </w:r>
    </w:p>
    <w:p>
      <w:r>
        <w:t xml:space="preserve">@jazqui Siksi olen osittain iloinen siitä, että minun on sanottava "Hei ho, Kermit the Frog here", jotta voin käyttää Kermit-ääntäni hyvin.</w:t>
      </w:r>
    </w:p>
    <w:p>
      <w:r>
        <w:rPr>
          <w:b/>
          <w:u w:val="single"/>
        </w:rPr>
        <w:t xml:space="preserve">63544</w:t>
      </w:r>
    </w:p>
    <w:p>
      <w:r>
        <w:t xml:space="preserve">@jballinbutts420 samaeee ämmä perseet lol</w:t>
      </w:r>
    </w:p>
    <w:p>
      <w:r>
        <w:rPr>
          <w:b/>
          <w:u w:val="single"/>
        </w:rPr>
        <w:t xml:space="preserve">63545</w:t>
      </w:r>
    </w:p>
    <w:p>
      <w:r>
        <w:t xml:space="preserve">@jcharles25 @tkelce y'all tryna fuck my bitch pelin jälkeen vai nah?</w:t>
      </w:r>
    </w:p>
    <w:p>
      <w:r>
        <w:rPr>
          <w:b/>
          <w:u w:val="single"/>
        </w:rPr>
        <w:t xml:space="preserve">63546</w:t>
      </w:r>
    </w:p>
    <w:p>
      <w:r>
        <w:t xml:space="preserve">@jdickerson @ScottPelley @bobschieffer kaikki rasistinen nTx roskasakki w @NorahODonnell kaikki vihaavat nähdä tämän tietyn miehen WH n ei "Butler"</w:t>
      </w:r>
    </w:p>
    <w:p>
      <w:r>
        <w:rPr>
          <w:b/>
          <w:u w:val="single"/>
        </w:rPr>
        <w:t xml:space="preserve">63547</w:t>
      </w:r>
    </w:p>
    <w:p>
      <w:r>
        <w:t xml:space="preserve">@jdimenstein @JagexLyon kyllä, jos joudut vaikeuksiin, on alle 0,5 prosentin mahdollisuus, että se on virhe. joten olet vitun jälkeenjäänyt.</w:t>
      </w:r>
    </w:p>
    <w:p>
      <w:r>
        <w:rPr>
          <w:b/>
          <w:u w:val="single"/>
        </w:rPr>
        <w:t xml:space="preserve">63548</w:t>
      </w:r>
    </w:p>
    <w:p>
      <w:r>
        <w:t xml:space="preserve">@jeffgill24 hei #teabagger Bohner sanoi saaneensa "98% siitä, mitä hän halusi" sekvenssikaudella. Kuulostat idiootilta, kun kaikki tietävät, että valehtelet.</w:t>
      </w:r>
    </w:p>
    <w:p>
      <w:r>
        <w:rPr>
          <w:b/>
          <w:u w:val="single"/>
        </w:rPr>
        <w:t xml:space="preserve">63549</w:t>
      </w:r>
    </w:p>
    <w:p>
      <w:r>
        <w:t xml:space="preserve">@jeffjam @toddgunter @cgoodwoman He tekevät niin. Miksi muuten opettajat valittavat jatkuvasti palkasta?</w:t>
      </w:r>
    </w:p>
    <w:p>
      <w:r>
        <w:rPr>
          <w:b/>
          <w:u w:val="single"/>
        </w:rPr>
        <w:t xml:space="preserve">63550</w:t>
      </w:r>
    </w:p>
    <w:p>
      <w:r>
        <w:t xml:space="preserve">@jehsee_ Sinulla on kuitenkin kaikki nartut.</w:t>
      </w:r>
    </w:p>
    <w:p>
      <w:r>
        <w:rPr>
          <w:b/>
          <w:u w:val="single"/>
        </w:rPr>
        <w:t xml:space="preserve">63551</w:t>
      </w:r>
    </w:p>
    <w:p>
      <w:r>
        <w:t xml:space="preserve">@jemelehill @8ironz85 hän sanoi, että on ok, jos annat miehesi lyödä sinua pilluun, kunhan hän saa sinut tulemaan?</w:t>
      </w:r>
    </w:p>
    <w:p>
      <w:r>
        <w:rPr>
          <w:b/>
          <w:u w:val="single"/>
        </w:rPr>
        <w:t xml:space="preserve">63552</w:t>
      </w:r>
    </w:p>
    <w:p>
      <w:r>
        <w:t xml:space="preserve">@jenlanaex3 hän pelkää pillua</w:t>
      </w:r>
    </w:p>
    <w:p>
      <w:r>
        <w:rPr>
          <w:b/>
          <w:u w:val="single"/>
        </w:rPr>
        <w:t xml:space="preserve">63553</w:t>
      </w:r>
    </w:p>
    <w:p>
      <w:r>
        <w:t xml:space="preserve">@jennaferjenbub kiva profiilikuva hintti</w:t>
      </w:r>
    </w:p>
    <w:p>
      <w:r>
        <w:rPr>
          <w:b/>
          <w:u w:val="single"/>
        </w:rPr>
        <w:t xml:space="preserve">63554</w:t>
      </w:r>
    </w:p>
    <w:p>
      <w:r>
        <w:t xml:space="preserve">@jennahnorberg Olen aina puhelun päässä, jos tarvitset minua nigs</w:t>
      </w:r>
    </w:p>
    <w:p>
      <w:r>
        <w:rPr>
          <w:b/>
          <w:u w:val="single"/>
        </w:rPr>
        <w:t xml:space="preserve">63555</w:t>
      </w:r>
    </w:p>
    <w:p>
      <w:r>
        <w:t xml:space="preserve">@jennahnorberg koska sen jälkeenjäänyt. lol jk olivat samat</w:t>
      </w:r>
    </w:p>
    <w:p>
      <w:r>
        <w:rPr>
          <w:b/>
          <w:u w:val="single"/>
        </w:rPr>
        <w:t xml:space="preserve">63556</w:t>
      </w:r>
    </w:p>
    <w:p>
      <w:r>
        <w:t xml:space="preserve">@jennahnorberg ehh se oli vaikeaa, mutta kyllä. Lol jk tietysti niglet</w:t>
      </w:r>
    </w:p>
    <w:p>
      <w:r>
        <w:rPr>
          <w:b/>
          <w:u w:val="single"/>
        </w:rPr>
        <w:t xml:space="preserve">63557</w:t>
      </w:r>
    </w:p>
    <w:p>
      <w:r>
        <w:t xml:space="preserve">@jennybaquing joten termit kuten honkey, cracker, peckerwood ja stereotypiat valkoisista ihmisistä, jotka nussivat lapsiaan ja siskojaan, eivät ole rasistisia? makea!</w:t>
      </w:r>
    </w:p>
    <w:p>
      <w:r>
        <w:rPr>
          <w:b/>
          <w:u w:val="single"/>
        </w:rPr>
        <w:t xml:space="preserve">63558</w:t>
      </w:r>
    </w:p>
    <w:p>
      <w:r>
        <w:t xml:space="preserve">@jennydigi pillua laittaa yo perse nukkumaan nyt kutsun sinua nyquil</w:t>
      </w:r>
    </w:p>
    <w:p>
      <w:r>
        <w:rPr>
          <w:b/>
          <w:u w:val="single"/>
        </w:rPr>
        <w:t xml:space="preserve">63559</w:t>
      </w:r>
    </w:p>
    <w:p>
      <w:r>
        <w:t xml:space="preserve">@jermhudson @lanele123 ei missään nimessä !!! Olen "jätkä olet lihava" -dieetillä Twinkies ovat paholainen, samoin aamiaistacot. Kaipaan aamiaistacoja&amp;#128514;</w:t>
      </w:r>
    </w:p>
    <w:p>
      <w:r>
        <w:rPr>
          <w:b/>
          <w:u w:val="single"/>
        </w:rPr>
        <w:t xml:space="preserve">63560</w:t>
      </w:r>
    </w:p>
    <w:p>
      <w:r>
        <w:t xml:space="preserve">@jeronimosolano älä ole nössö! Puhu hänelle enemmän ja ole enemmän ystävä, niin se ei tunnu niin vaikealta.</w:t>
      </w:r>
    </w:p>
    <w:p>
      <w:r>
        <w:rPr>
          <w:b/>
          <w:u w:val="single"/>
        </w:rPr>
        <w:t xml:space="preserve">63561</w:t>
      </w:r>
    </w:p>
    <w:p>
      <w:r>
        <w:t xml:space="preserve">@jerryrscuba Paljasta minut taas, minä vittu kuulen sinut</w:t>
      </w:r>
    </w:p>
    <w:p>
      <w:r>
        <w:rPr>
          <w:b/>
          <w:u w:val="single"/>
        </w:rPr>
        <w:t xml:space="preserve">63562</w:t>
      </w:r>
    </w:p>
    <w:p>
      <w:r>
        <w:t xml:space="preserve">@jerseyzbest74 Aye hoe</w:t>
      </w:r>
    </w:p>
    <w:p>
      <w:r>
        <w:rPr>
          <w:b/>
          <w:u w:val="single"/>
        </w:rPr>
        <w:t xml:space="preserve">63563</w:t>
      </w:r>
    </w:p>
    <w:p>
      <w:r>
        <w:t xml:space="preserve">@jesjosie Eff dem hos.</w:t>
      </w:r>
    </w:p>
    <w:p>
      <w:r>
        <w:rPr>
          <w:b/>
          <w:u w:val="single"/>
        </w:rPr>
        <w:t xml:space="preserve">63564</w:t>
      </w:r>
    </w:p>
    <w:p>
      <w:r>
        <w:t xml:space="preserve">@jesseleesoffer se todellakin tekee. tuoksuu brownies joka päivä kävelen töihin.</w:t>
      </w:r>
    </w:p>
    <w:p>
      <w:r>
        <w:rPr>
          <w:b/>
          <w:u w:val="single"/>
        </w:rPr>
        <w:t xml:space="preserve">63565</w:t>
      </w:r>
    </w:p>
    <w:p>
      <w:r>
        <w:t xml:space="preserve">@jessespector lintu hatut &amp;gt; kaikki muut hatut</w:t>
      </w:r>
    </w:p>
    <w:p>
      <w:r>
        <w:rPr>
          <w:b/>
          <w:u w:val="single"/>
        </w:rPr>
        <w:t xml:space="preserve">63566</w:t>
      </w:r>
    </w:p>
    <w:p>
      <w:r>
        <w:t xml:space="preserve">@jessespector linnulla on hattu. Siis hattuja hattujen päällä, kuka sen voi voittaa?</w:t>
      </w:r>
    </w:p>
    <w:p>
      <w:r>
        <w:rPr>
          <w:b/>
          <w:u w:val="single"/>
        </w:rPr>
        <w:t xml:space="preserve">63567</w:t>
      </w:r>
    </w:p>
    <w:p>
      <w:r>
        <w:t xml:space="preserve">@jessicacassell1 löytää uusi hillbilly!!! #spiritweek!!</w:t>
      </w:r>
    </w:p>
    <w:p>
      <w:r>
        <w:rPr>
          <w:b/>
          <w:u w:val="single"/>
        </w:rPr>
        <w:t xml:space="preserve">63568</w:t>
      </w:r>
    </w:p>
    <w:p>
      <w:r>
        <w:t xml:space="preserve">@jessitron @Bsilverstrim77 ...itse asiassa jos perustaisin voittoa tavoittelevan yliopiston, tämä olisi ainoa vaatimus valmistumiselle!</w:t>
      </w:r>
    </w:p>
    <w:p>
      <w:r>
        <w:rPr>
          <w:b/>
          <w:u w:val="single"/>
        </w:rPr>
        <w:t xml:space="preserve">63569</w:t>
      </w:r>
    </w:p>
    <w:p>
      <w:r>
        <w:t xml:space="preserve">@jesslaw Ha! Olen itse asiassa menossa katsomaan Yankeesin peliä, niin oudolta kuin se kuulostaakin. Setäni talo NJ:ssä on tunnin matkan päässä.</w:t>
      </w:r>
    </w:p>
    <w:p>
      <w:r>
        <w:rPr>
          <w:b/>
          <w:u w:val="single"/>
        </w:rPr>
        <w:t xml:space="preserve">63570</w:t>
      </w:r>
    </w:p>
    <w:p>
      <w:r>
        <w:t xml:space="preserve">@jesstoth voisimme hankkia yhteensopivat polttolevy-puhelimet ja olla ghetto fab muutaman kuukauden ajan.</w:t>
      </w:r>
    </w:p>
    <w:p>
      <w:r>
        <w:rPr>
          <w:b/>
          <w:u w:val="single"/>
        </w:rPr>
        <w:t xml:space="preserve">63571</w:t>
      </w:r>
    </w:p>
    <w:p>
      <w:r>
        <w:t xml:space="preserve">@jezzzz_ @ShitPussiesSay Jessica En pelkää viiltää kurkkuasi huomenna...</w:t>
      </w:r>
    </w:p>
    <w:p>
      <w:r>
        <w:rPr>
          <w:b/>
          <w:u w:val="single"/>
        </w:rPr>
        <w:t xml:space="preserve">63572</w:t>
      </w:r>
    </w:p>
    <w:p>
      <w:r>
        <w:t xml:space="preserve">@jimachterfeld @dan_bernstein Vitun nössö tekee pilaa ihmisistä koko päivän radiossa, joku kutsuu häntä hyypiöksi ja hän blokkaa hänet.</w:t>
      </w:r>
    </w:p>
    <w:p>
      <w:r>
        <w:rPr>
          <w:b/>
          <w:u w:val="single"/>
        </w:rPr>
        <w:t xml:space="preserve">63573</w:t>
      </w:r>
    </w:p>
    <w:p>
      <w:r>
        <w:t xml:space="preserve">@jimachterfeld @joeo670 @dan_bernsein Bernstine on Chi Soxin juutalaishomo.</w:t>
      </w:r>
    </w:p>
    <w:p>
      <w:r>
        <w:rPr>
          <w:b/>
          <w:u w:val="single"/>
        </w:rPr>
        <w:t xml:space="preserve">63574</w:t>
      </w:r>
    </w:p>
    <w:p>
      <w:r>
        <w:t xml:space="preserve">@jimachterfeld @mattabbatacola Kuten sanoin, nössöjä.</w:t>
      </w:r>
    </w:p>
    <w:p>
      <w:r>
        <w:rPr>
          <w:b/>
          <w:u w:val="single"/>
        </w:rPr>
        <w:t xml:space="preserve">63575</w:t>
      </w:r>
    </w:p>
    <w:p>
      <w:r>
        <w:t xml:space="preserve">@jkatz_ @kaylee_binion14 narttu. &amp;#128534;</w:t>
      </w:r>
    </w:p>
    <w:p>
      <w:r>
        <w:rPr>
          <w:b/>
          <w:u w:val="single"/>
        </w:rPr>
        <w:t xml:space="preserve">63576</w:t>
      </w:r>
    </w:p>
    <w:p>
      <w:r>
        <w:t xml:space="preserve">@jkfldghi @Huntermoore pitkä tittie ei nänni havin ass bitch</w:t>
      </w:r>
    </w:p>
    <w:p>
      <w:r>
        <w:rPr>
          <w:b/>
          <w:u w:val="single"/>
        </w:rPr>
        <w:t xml:space="preserve">63577</w:t>
      </w:r>
    </w:p>
    <w:p>
      <w:r>
        <w:t xml:space="preserve">@jmac_au @Brocklesnitch Ainakin tuo yksi kaveri uskalsi @ minua. Jos et pidä mielipiteestäni, lopeta narttuilu ja jatka selaamista&amp;#128076;</w:t>
      </w:r>
    </w:p>
    <w:p>
      <w:r>
        <w:rPr>
          <w:b/>
          <w:u w:val="single"/>
        </w:rPr>
        <w:t xml:space="preserve">63578</w:t>
      </w:r>
    </w:p>
    <w:p>
      <w:r>
        <w:t xml:space="preserve">@jmellor432 homo</w:t>
      </w:r>
    </w:p>
    <w:p>
      <w:r>
        <w:rPr>
          <w:b/>
          <w:u w:val="single"/>
        </w:rPr>
        <w:t xml:space="preserve">63579</w:t>
      </w:r>
    </w:p>
    <w:p>
      <w:r>
        <w:t xml:space="preserve">@jocsoriano ima soittaa sinulle eri numeron cuz äidit vielä sum hoe paska</w:t>
      </w:r>
    </w:p>
    <w:p>
      <w:r>
        <w:rPr>
          <w:b/>
          <w:u w:val="single"/>
        </w:rPr>
        <w:t xml:space="preserve">63580</w:t>
      </w:r>
    </w:p>
    <w:p>
      <w:r>
        <w:t xml:space="preserve">@joeylattime @Mawson38 @ameriC00N Joey r u retard sen noin puolustus ja me vain sallia avg kuten 10 pisteen joten u todella tarvitse</w:t>
      </w:r>
    </w:p>
    <w:p>
      <w:r>
        <w:rPr>
          <w:b/>
          <w:u w:val="single"/>
        </w:rPr>
        <w:t xml:space="preserve">63581</w:t>
      </w:r>
    </w:p>
    <w:p>
      <w:r>
        <w:t xml:space="preserve">@joeylattime @Mawson38 @ameriC00N se on vain minua rooting vastaan joukkue vihaan ei banwagoning u retard u on eri suosikki</w:t>
      </w:r>
    </w:p>
    <w:p>
      <w:r>
        <w:rPr>
          <w:b/>
          <w:u w:val="single"/>
        </w:rPr>
        <w:t xml:space="preserve">63582</w:t>
      </w:r>
    </w:p>
    <w:p>
      <w:r>
        <w:t xml:space="preserve">@joeylattime Ill vitun merk a bitch hemmo, älä vittuile minulle</w:t>
      </w:r>
    </w:p>
    <w:p>
      <w:r>
        <w:rPr>
          <w:b/>
          <w:u w:val="single"/>
        </w:rPr>
        <w:t xml:space="preserve">63583</w:t>
      </w:r>
    </w:p>
    <w:p>
      <w:r>
        <w:t xml:space="preserve">@joeylattime ur welcome u bitch</w:t>
      </w:r>
    </w:p>
    <w:p>
      <w:r>
        <w:rPr>
          <w:b/>
          <w:u w:val="single"/>
        </w:rPr>
        <w:t xml:space="preserve">63584</w:t>
      </w:r>
    </w:p>
    <w:p>
      <w:r>
        <w:t xml:space="preserve">@joeysulipeck @myfoxmemphis minuutti nuo punainen n keltainen vuokrataan kyltit nousevat reg. ppl alkaa myydä n liikkua</w:t>
      </w:r>
    </w:p>
    <w:p>
      <w:r>
        <w:rPr>
          <w:b/>
          <w:u w:val="single"/>
        </w:rPr>
        <w:t xml:space="preserve">63585</w:t>
      </w:r>
    </w:p>
    <w:p>
      <w:r>
        <w:t xml:space="preserve">@joh2guy I LOVE RACISM! "Syyttäkää valkoista" kaikesta!</w:t>
        <w:br/>
        <w:t xml:space="preserve"> Nyt kun mainitsit sen! Lyön vetoa, että valkoinen mies laittoi aavikkokilpikonnan #BundyRanchille...</w:t>
      </w:r>
    </w:p>
    <w:p>
      <w:r>
        <w:rPr>
          <w:b/>
          <w:u w:val="single"/>
        </w:rPr>
        <w:t xml:space="preserve">63586</w:t>
      </w:r>
    </w:p>
    <w:p>
      <w:r>
        <w:t xml:space="preserve">@johnwells__ fuck it hoes will be hoes.</w:t>
      </w:r>
    </w:p>
    <w:p>
      <w:r>
        <w:rPr>
          <w:b/>
          <w:u w:val="single"/>
        </w:rPr>
        <w:t xml:space="preserve">63587</w:t>
      </w:r>
    </w:p>
    <w:p>
      <w:r>
        <w:t xml:space="preserve">@jokersupdates kiitos, ei enää tuollaista SNOB elissaa. rikkaat ämmät on perseestä!</w:t>
      </w:r>
    </w:p>
    <w:p>
      <w:r>
        <w:rPr>
          <w:b/>
          <w:u w:val="single"/>
        </w:rPr>
        <w:t xml:space="preserve">63588</w:t>
      </w:r>
    </w:p>
    <w:p>
      <w:r>
        <w:t xml:space="preserve">@jon_wayne_miles sinun olisi pitänyt kutsua tuota poikaa nössöksi!</w:t>
      </w:r>
    </w:p>
    <w:p>
      <w:r>
        <w:rPr>
          <w:b/>
          <w:u w:val="single"/>
        </w:rPr>
        <w:t xml:space="preserve">63589</w:t>
      </w:r>
    </w:p>
    <w:p>
      <w:r>
        <w:t xml:space="preserve">@jonnnycashh #pussy</w:t>
      </w:r>
    </w:p>
    <w:p>
      <w:r>
        <w:rPr>
          <w:b/>
          <w:u w:val="single"/>
        </w:rPr>
        <w:t xml:space="preserve">63590</w:t>
      </w:r>
    </w:p>
    <w:p>
      <w:r>
        <w:t xml:space="preserve">@jonnytooswollen narttu</w:t>
      </w:r>
    </w:p>
    <w:p>
      <w:r>
        <w:rPr>
          <w:b/>
          <w:u w:val="single"/>
        </w:rPr>
        <w:t xml:space="preserve">63591</w:t>
      </w:r>
    </w:p>
    <w:p>
      <w:r>
        <w:t xml:space="preserve">@jonsweethearts miten voit Argie?</w:t>
      </w:r>
    </w:p>
    <w:p>
      <w:r>
        <w:rPr>
          <w:b/>
          <w:u w:val="single"/>
        </w:rPr>
        <w:t xml:space="preserve">63592</w:t>
      </w:r>
    </w:p>
    <w:p>
      <w:r>
        <w:t xml:space="preserve">@jordan536633 @heydenbunsyolo @bird_lovin bitch what huh nigga am not gonna do damn thing sir this my page, oh what u forgot</w:t>
      </w:r>
    </w:p>
    <w:p>
      <w:r>
        <w:rPr>
          <w:b/>
          <w:u w:val="single"/>
        </w:rPr>
        <w:t xml:space="preserve">63593</w:t>
      </w:r>
    </w:p>
    <w:p>
      <w:r>
        <w:t xml:space="preserve">@jordan536633 @heydenbunsyolo @bird_lovin shut yo cracker jack buck hampaat perse Olen syntyperäinen ja neekeri paras laji</w:t>
      </w:r>
    </w:p>
    <w:p>
      <w:r>
        <w:rPr>
          <w:b/>
          <w:u w:val="single"/>
        </w:rPr>
        <w:t xml:space="preserve">63594</w:t>
      </w:r>
    </w:p>
    <w:p>
      <w:r>
        <w:t xml:space="preserve">@jordan_luree @NatalieSchroyer minä vai nat!? &amp;#128514;&amp;#128514; def ei minua tuon shinerin kanssa</w:t>
      </w:r>
    </w:p>
    <w:p>
      <w:r>
        <w:rPr>
          <w:b/>
          <w:u w:val="single"/>
        </w:rPr>
        <w:t xml:space="preserve">63595</w:t>
      </w:r>
    </w:p>
    <w:p>
      <w:r>
        <w:t xml:space="preserve">@josephljenkins Olen kuullut joitakin hillbilly murinaa, että viat huonompi viime vuosina, koska MIC shutdown.</w:t>
      </w:r>
    </w:p>
    <w:p>
      <w:r>
        <w:rPr>
          <w:b/>
          <w:u w:val="single"/>
        </w:rPr>
        <w:t xml:space="preserve">63596</w:t>
      </w:r>
    </w:p>
    <w:p>
      <w:r>
        <w:t xml:space="preserve">@josh_helton Xbox-live-huorat</w:t>
      </w:r>
    </w:p>
    <w:p>
      <w:r>
        <w:rPr>
          <w:b/>
          <w:u w:val="single"/>
        </w:rPr>
        <w:t xml:space="preserve">63597</w:t>
      </w:r>
    </w:p>
    <w:p>
      <w:r>
        <w:t xml:space="preserve">@josh_sclafani Olet myös parempi pikku ämmä...</w:t>
      </w:r>
    </w:p>
    <w:p>
      <w:r>
        <w:rPr>
          <w:b/>
          <w:u w:val="single"/>
        </w:rPr>
        <w:t xml:space="preserve">63598</w:t>
      </w:r>
    </w:p>
    <w:p>
      <w:r>
        <w:t xml:space="preserve">@joshbuddy sinihomejuustokeksejä kiehtoo ja hylkii minua samaan aikaan.</w:t>
      </w:r>
    </w:p>
    <w:p>
      <w:r>
        <w:rPr>
          <w:b/>
          <w:u w:val="single"/>
        </w:rPr>
        <w:t xml:space="preserve">63599</w:t>
      </w:r>
    </w:p>
    <w:p>
      <w:r>
        <w:t xml:space="preserve">@joshgnf @brana_nv @define808 @ironbjk @mrjstn oi turpa kiinni homo hanki sairaus liikaa käytetty twitterissä</w:t>
      </w:r>
    </w:p>
    <w:p>
      <w:r>
        <w:rPr>
          <w:b/>
          <w:u w:val="single"/>
        </w:rPr>
        <w:t xml:space="preserve">63600</w:t>
      </w:r>
    </w:p>
    <w:p>
      <w:r>
        <w:t xml:space="preserve">@joshkline1992 se on minun nig nog nogi</w:t>
      </w:r>
    </w:p>
    <w:p>
      <w:r>
        <w:rPr>
          <w:b/>
          <w:u w:val="single"/>
        </w:rPr>
        <w:t xml:space="preserve">63601</w:t>
      </w:r>
    </w:p>
    <w:p>
      <w:r>
        <w:t xml:space="preserve">@joshmtz1199 narttu Olen nälkäinen!</w:t>
      </w:r>
    </w:p>
    <w:p>
      <w:r>
        <w:rPr>
          <w:b/>
          <w:u w:val="single"/>
        </w:rPr>
        <w:t xml:space="preserve">63602</w:t>
      </w:r>
    </w:p>
    <w:p>
      <w:r>
        <w:t xml:space="preserve">@jqualley_ @_BeautifulKeezy bitch YESSSSS Teen tytöt hulluiksi &amp;#128514;&amp;#128514;</w:t>
      </w:r>
    </w:p>
    <w:p>
      <w:r>
        <w:rPr>
          <w:b/>
          <w:u w:val="single"/>
        </w:rPr>
        <w:t xml:space="preserve">63603</w:t>
      </w:r>
    </w:p>
    <w:p>
      <w:r>
        <w:t xml:space="preserve">@jrlikeswhisky @ZwithR @NickEhlers01 Et pystynyt käsittelemään Iowan pillua - tässä, kisu, kisu, kisu, kisu --- http://t.co/1aNMKM4O9Y</w:t>
      </w:r>
    </w:p>
    <w:p>
      <w:r>
        <w:rPr>
          <w:b/>
          <w:u w:val="single"/>
        </w:rPr>
        <w:t xml:space="preserve">63604</w:t>
      </w:r>
    </w:p>
    <w:p>
      <w:r>
        <w:t xml:space="preserve">@jrlikeswhisky @ZwithR stegosaurus hissed kuin käärme, pterodactyl kuulosti kuin varis, T-rex kuin risteytys papukaija ja norsu</w:t>
      </w:r>
    </w:p>
    <w:p>
      <w:r>
        <w:rPr>
          <w:b/>
          <w:u w:val="single"/>
        </w:rPr>
        <w:t xml:space="preserve">63605</w:t>
      </w:r>
    </w:p>
    <w:p>
      <w:r>
        <w:t xml:space="preserve">@jrsmith12 @jaynovel anna näiden hoes olla suuri</w:t>
      </w:r>
    </w:p>
    <w:p>
      <w:r>
        <w:rPr>
          <w:b/>
          <w:u w:val="single"/>
        </w:rPr>
        <w:t xml:space="preserve">63606</w:t>
      </w:r>
    </w:p>
    <w:p>
      <w:r>
        <w:t xml:space="preserve">@jshcalderon lmfaoooooo I'm tryna nähdä, kuinka monta hoes voin houkutella sisään</w:t>
      </w:r>
    </w:p>
    <w:p>
      <w:r>
        <w:rPr>
          <w:b/>
          <w:u w:val="single"/>
        </w:rPr>
        <w:t xml:space="preserve">63607</w:t>
      </w:r>
    </w:p>
    <w:p>
      <w:r>
        <w:t xml:space="preserve">@jsimsromance Minun kaverini on Maine coon ja täysi pehmopummi. Kaikki tapaamani ovat olleet superystävällisiä.</w:t>
      </w:r>
    </w:p>
    <w:p>
      <w:r>
        <w:rPr>
          <w:b/>
          <w:u w:val="single"/>
        </w:rPr>
        <w:t xml:space="preserve">63608</w:t>
      </w:r>
    </w:p>
    <w:p>
      <w:r>
        <w:t xml:space="preserve">@jstewcoolcat homo lol</w:t>
      </w:r>
    </w:p>
    <w:p>
      <w:r>
        <w:rPr>
          <w:b/>
          <w:u w:val="single"/>
        </w:rPr>
        <w:t xml:space="preserve">63609</w:t>
      </w:r>
    </w:p>
    <w:p>
      <w:r>
        <w:t xml:space="preserve">@jthomas309 @DestroTheNoble @nekolin &amp;lt;&amp;lt;&amp;lt;&amp;lt; saada hänen perseensä punded &amp;amp; rakastan sitä!</w:t>
        <w:br/>
        <w:t xml:space="preserve"> Olen saanut tarpeekseni tästä GAY valittavan nartun kanssa. NEXT......</w:t>
      </w:r>
    </w:p>
    <w:p>
      <w:r>
        <w:rPr>
          <w:b/>
          <w:u w:val="single"/>
        </w:rPr>
        <w:t xml:space="preserve">63610</w:t>
      </w:r>
    </w:p>
    <w:p>
      <w:r>
        <w:t xml:space="preserve">@jtrimbl3 Oikeasti. Lil bitch.</w:t>
      </w:r>
    </w:p>
    <w:p>
      <w:r>
        <w:rPr>
          <w:b/>
          <w:u w:val="single"/>
        </w:rPr>
        <w:t xml:space="preserve">63611</w:t>
      </w:r>
    </w:p>
    <w:p>
      <w:r>
        <w:t xml:space="preserve">@juiccey_j Ymmärrän miksi, kaikki rakastavat pillua.</w:t>
      </w:r>
    </w:p>
    <w:p>
      <w:r>
        <w:rPr>
          <w:b/>
          <w:u w:val="single"/>
        </w:rPr>
        <w:t xml:space="preserve">63612</w:t>
      </w:r>
    </w:p>
    <w:p>
      <w:r>
        <w:t xml:space="preserve">@juicygenie voi lainata tätä ja merkitä narttu</w:t>
      </w:r>
    </w:p>
    <w:p>
      <w:r>
        <w:rPr>
          <w:b/>
          <w:u w:val="single"/>
        </w:rPr>
        <w:t xml:space="preserve">63613</w:t>
      </w:r>
    </w:p>
    <w:p>
      <w:r>
        <w:t xml:space="preserve">@juicygenie vain huonoja narttuja $roe r u &amp;amp; @flightrisk_</w:t>
      </w:r>
    </w:p>
    <w:p>
      <w:r>
        <w:rPr>
          <w:b/>
          <w:u w:val="single"/>
        </w:rPr>
        <w:t xml:space="preserve">63614</w:t>
      </w:r>
    </w:p>
    <w:p>
      <w:r>
        <w:t xml:space="preserve">@jumpmastere8 @dmcgowen1776 @visitorvisiting sen jälkeenjäänyt</w:t>
      </w:r>
    </w:p>
    <w:p>
      <w:r>
        <w:rPr>
          <w:b/>
          <w:u w:val="single"/>
        </w:rPr>
        <w:t xml:space="preserve">63615</w:t>
      </w:r>
    </w:p>
    <w:p>
      <w:r>
        <w:t xml:space="preserve">@juniorshabidoo myös Nack joka autocorrect muutti joten laitan puhelimeni roskakoriin ja menen nukkumaan.</w:t>
      </w:r>
    </w:p>
    <w:p>
      <w:r>
        <w:rPr>
          <w:b/>
          <w:u w:val="single"/>
        </w:rPr>
        <w:t xml:space="preserve">63616</w:t>
      </w:r>
    </w:p>
    <w:p>
      <w:r>
        <w:t xml:space="preserve">@jusfinlbieber rehellisesti vittu kuka tahansa suostui tämän narttu perse nigga et koskaan tule saamaan Tupac tasolla</w:t>
      </w:r>
    </w:p>
    <w:p>
      <w:r>
        <w:rPr>
          <w:b/>
          <w:u w:val="single"/>
        </w:rPr>
        <w:t xml:space="preserve">63617</w:t>
      </w:r>
    </w:p>
    <w:p>
      <w:r>
        <w:t xml:space="preserve">@just_joshin7 homo.</w:t>
      </w:r>
    </w:p>
    <w:p>
      <w:r>
        <w:rPr>
          <w:b/>
          <w:u w:val="single"/>
        </w:rPr>
        <w:t xml:space="preserve">63618</w:t>
      </w:r>
    </w:p>
    <w:p>
      <w:r>
        <w:t xml:space="preserve">@just_priss Ymmärrän, mutta lopeta tuulettaminen tällä nartulla annat liian paljon tietoa elämästäsi &amp;amp; nämä ihmiset eivät ansaitse sitä.</w:t>
      </w:r>
    </w:p>
    <w:p>
      <w:r>
        <w:rPr>
          <w:b/>
          <w:u w:val="single"/>
        </w:rPr>
        <w:t xml:space="preserve">63619</w:t>
      </w:r>
    </w:p>
    <w:p>
      <w:r>
        <w:t xml:space="preserve">@justezzzee @NoleyDunlap ja miksi haluaisin tyttöni seisomaan puolestani, jos im mies olet narttu, koska annat hänen tehdä sen.</w:t>
      </w:r>
    </w:p>
    <w:p>
      <w:r>
        <w:rPr>
          <w:b/>
          <w:u w:val="single"/>
        </w:rPr>
        <w:t xml:space="preserve">63620</w:t>
      </w:r>
    </w:p>
    <w:p>
      <w:r>
        <w:t xml:space="preserve">@justezzzzee Vannon, että olet suoraan narttu</w:t>
      </w:r>
    </w:p>
    <w:p>
      <w:r>
        <w:rPr>
          <w:b/>
          <w:u w:val="single"/>
        </w:rPr>
        <w:t xml:space="preserve">63621</w:t>
      </w:r>
    </w:p>
    <w:p>
      <w:r>
        <w:t xml:space="preserve">@justezzzee ja sinun ärsyttävä perse vittu poika hän voisi vielä tavata ja taistella jossain muualla u voi sulkea että bitch paska ylös vittu poika</w:t>
      </w:r>
    </w:p>
    <w:p>
      <w:r>
        <w:rPr>
          <w:b/>
          <w:u w:val="single"/>
        </w:rPr>
        <w:t xml:space="preserve">63622</w:t>
      </w:r>
    </w:p>
    <w:p>
      <w:r>
        <w:t xml:space="preserve">@justezzzee bitch missä u olla vittu neekeri</w:t>
      </w:r>
    </w:p>
    <w:p>
      <w:r>
        <w:rPr>
          <w:b/>
          <w:u w:val="single"/>
        </w:rPr>
        <w:t xml:space="preserve">63623</w:t>
      </w:r>
    </w:p>
    <w:p>
      <w:r>
        <w:t xml:space="preserve">@justezzzee ämmä näytät yhdeltä Seesamkadun hahmolta, joka on ruma perse.</w:t>
      </w:r>
    </w:p>
    <w:p>
      <w:r>
        <w:rPr>
          <w:b/>
          <w:u w:val="single"/>
        </w:rPr>
        <w:t xml:space="preserve">63624</w:t>
      </w:r>
    </w:p>
    <w:p>
      <w:r>
        <w:t xml:space="preserve">@justezzzee neekeri mitä ämmä puhun bout nyrkkeilyä osaatko lukea?</w:t>
      </w:r>
    </w:p>
    <w:p>
      <w:r>
        <w:rPr>
          <w:b/>
          <w:u w:val="single"/>
        </w:rPr>
        <w:t xml:space="preserve">63625</w:t>
      </w:r>
    </w:p>
    <w:p>
      <w:r>
        <w:t xml:space="preserve">@justezzzee niin wtf u tryna tehdä bitch?</w:t>
      </w:r>
    </w:p>
    <w:p>
      <w:r>
        <w:rPr>
          <w:b/>
          <w:u w:val="single"/>
        </w:rPr>
        <w:t xml:space="preserve">63626</w:t>
      </w:r>
    </w:p>
    <w:p>
      <w:r>
        <w:t xml:space="preserve">@justezzzzee että nigga ei ole mikään vitun mestari hän suoraan ylös ämmä, joka ei bout paska # ämmä teki!</w:t>
      </w:r>
    </w:p>
    <w:p>
      <w:r>
        <w:rPr>
          <w:b/>
          <w:u w:val="single"/>
        </w:rPr>
        <w:t xml:space="preserve">63627</w:t>
      </w:r>
    </w:p>
    <w:p>
      <w:r>
        <w:t xml:space="preserve">@justezzzee äitisi kasvatti sinut narttu oikeus</w:t>
      </w:r>
    </w:p>
    <w:p>
      <w:r>
        <w:rPr>
          <w:b/>
          <w:u w:val="single"/>
        </w:rPr>
        <w:t xml:space="preserve">63628</w:t>
      </w:r>
    </w:p>
    <w:p>
      <w:r>
        <w:t xml:space="preserve">@justezzzzee olet niin vitun tietämätön u puhua paljon paskaa joku, joka ei halua taistella äitisi kasvatti u kuin narttu huh??</w:t>
      </w:r>
    </w:p>
    <w:p>
      <w:r>
        <w:rPr>
          <w:b/>
          <w:u w:val="single"/>
        </w:rPr>
        <w:t xml:space="preserve">63629</w:t>
      </w:r>
    </w:p>
    <w:p>
      <w:r>
        <w:t xml:space="preserve">@justinbieber Olet tyhmä pikku kusipää... Luulin, ettet voisi olla enää alempana... Mutta miten kehtaat sylkeä ihmisten päälle omilla vitun faneillasi...</w:t>
      </w:r>
    </w:p>
    <w:p>
      <w:r>
        <w:rPr>
          <w:b/>
          <w:u w:val="single"/>
        </w:rPr>
        <w:t xml:space="preserve">63630</w:t>
      </w:r>
    </w:p>
    <w:p>
      <w:r>
        <w:t xml:space="preserve">@justinbieber pidä hauskaa saada karkotettua, senkin vitun hintti...</w:t>
      </w:r>
    </w:p>
    <w:p>
      <w:r>
        <w:rPr>
          <w:b/>
          <w:u w:val="single"/>
        </w:rPr>
        <w:t xml:space="preserve">63631</w:t>
      </w:r>
    </w:p>
    <w:p>
      <w:r>
        <w:t xml:space="preserve">@justinbieber kiva peruukki viikset</w:t>
      </w:r>
    </w:p>
    <w:p>
      <w:r>
        <w:rPr>
          <w:b/>
          <w:u w:val="single"/>
        </w:rPr>
        <w:t xml:space="preserve">63632</w:t>
      </w:r>
    </w:p>
    <w:p>
      <w:r>
        <w:t xml:space="preserve">@justinclark_5 oh unohdin, että olet jälkeenjäänyt lol lemme murtaa sen alas sinulle, jossa BG hoes klo lmao</w:t>
      </w:r>
    </w:p>
    <w:p>
      <w:r>
        <w:rPr>
          <w:b/>
          <w:u w:val="single"/>
        </w:rPr>
        <w:t xml:space="preserve">63633</w:t>
      </w:r>
    </w:p>
    <w:p>
      <w:r>
        <w:t xml:space="preserve">@justinhall3434</w:t>
        <w:br/>
        <w:t xml:space="preserve">God bless you whitey. Nukun huomenna</w:t>
      </w:r>
    </w:p>
    <w:p>
      <w:r>
        <w:rPr>
          <w:b/>
          <w:u w:val="single"/>
        </w:rPr>
        <w:t xml:space="preserve">63634</w:t>
      </w:r>
    </w:p>
    <w:p>
      <w:r>
        <w:t xml:space="preserve">@justinmiculka01 @edgarguillenjr @blakeanderson21 @jo_clark6 @dalton_ryann @cjjsanchez @delao_chris quit being a bitch</w:t>
      </w:r>
    </w:p>
    <w:p>
      <w:r>
        <w:rPr>
          <w:b/>
          <w:u w:val="single"/>
        </w:rPr>
        <w:t xml:space="preserve">63635</w:t>
      </w:r>
    </w:p>
    <w:p>
      <w:r>
        <w:t xml:space="preserve">@justinmiculka01 oh mitä hoe on hän trippin bout sitten</w:t>
      </w:r>
    </w:p>
    <w:p>
      <w:r>
        <w:rPr>
          <w:b/>
          <w:u w:val="single"/>
        </w:rPr>
        <w:t xml:space="preserve">63636</w:t>
      </w:r>
    </w:p>
    <w:p>
      <w:r>
        <w:t xml:space="preserve">@justyeahdude @Tricky_NickyH20 Laitoin voidetta nartun perseelle, nekru...</w:t>
      </w:r>
    </w:p>
    <w:p>
      <w:r>
        <w:rPr>
          <w:b/>
          <w:u w:val="single"/>
        </w:rPr>
        <w:t xml:space="preserve">63637</w:t>
      </w:r>
    </w:p>
    <w:p>
      <w:r>
        <w:t xml:space="preserve">@jwill252 Saimme voiton minun nicca! Lmao</w:t>
      </w:r>
    </w:p>
    <w:p>
      <w:r>
        <w:rPr>
          <w:b/>
          <w:u w:val="single"/>
        </w:rPr>
        <w:t xml:space="preserve">63638</w:t>
      </w:r>
    </w:p>
    <w:p>
      <w:r>
        <w:t xml:space="preserve">@jzsuschrist ok heillä on 2 neekeriä rawissa</w:t>
      </w:r>
    </w:p>
    <w:p>
      <w:r>
        <w:rPr>
          <w:b/>
          <w:u w:val="single"/>
        </w:rPr>
        <w:t xml:space="preserve">63639</w:t>
      </w:r>
    </w:p>
    <w:p>
      <w:r>
        <w:t xml:space="preserve">@k_tempsss lol sitten heillä on vielä yksi maku, joka taitaa olla keltainen idk... Mutta kyllä ne on pommi.</w:t>
      </w:r>
    </w:p>
    <w:p>
      <w:r>
        <w:rPr>
          <w:b/>
          <w:u w:val="single"/>
        </w:rPr>
        <w:t xml:space="preserve">63640</w:t>
      </w:r>
    </w:p>
    <w:p>
      <w:r>
        <w:t xml:space="preserve">@kaaaytate do it pussy</w:t>
      </w:r>
    </w:p>
    <w:p>
      <w:r>
        <w:rPr>
          <w:b/>
          <w:u w:val="single"/>
        </w:rPr>
        <w:t xml:space="preserve">63641</w:t>
      </w:r>
    </w:p>
    <w:p>
      <w:r>
        <w:t xml:space="preserve">@kade_melton hän yrittää aiheuttaa draamaa ihmisten välille, hän sanoi, että kutsuit minua nartuksi, ja tiedän, että et tehnyt hahahaahaaha</w:t>
      </w:r>
    </w:p>
    <w:p>
      <w:r>
        <w:rPr>
          <w:b/>
          <w:u w:val="single"/>
        </w:rPr>
        <w:t xml:space="preserve">63642</w:t>
      </w:r>
    </w:p>
    <w:p>
      <w:r>
        <w:t xml:space="preserve">@kailanlee #pussy</w:t>
      </w:r>
    </w:p>
    <w:p>
      <w:r>
        <w:rPr>
          <w:b/>
          <w:u w:val="single"/>
        </w:rPr>
        <w:t xml:space="preserve">63643</w:t>
      </w:r>
    </w:p>
    <w:p>
      <w:r>
        <w:t xml:space="preserve">@kamkamluvsblk Joo yksi kutsui minua rotupetturiksi lol</w:t>
      </w:r>
    </w:p>
    <w:p>
      <w:r>
        <w:rPr>
          <w:b/>
          <w:u w:val="single"/>
        </w:rPr>
        <w:t xml:space="preserve">63644</w:t>
      </w:r>
    </w:p>
    <w:p>
      <w:r>
        <w:t xml:space="preserve">@kampeas No, tiedän, että pidät siitä, kun lapsia murhataan, jotenkin outoa, että olisit niin pieni narttu twitter-listasta.</w:t>
      </w:r>
    </w:p>
    <w:p>
      <w:r>
        <w:rPr>
          <w:b/>
          <w:u w:val="single"/>
        </w:rPr>
        <w:t xml:space="preserve">63645</w:t>
      </w:r>
    </w:p>
    <w:p>
      <w:r>
        <w:t xml:space="preserve">@kannslac Hän sanoi "valmis ämmä okei" Lmfaoooooooooooo niin tehty !!!</w:t>
      </w:r>
    </w:p>
    <w:p>
      <w:r>
        <w:rPr>
          <w:b/>
          <w:u w:val="single"/>
        </w:rPr>
        <w:t xml:space="preserve">63646</w:t>
      </w:r>
    </w:p>
    <w:p>
      <w:r>
        <w:t xml:space="preserve">@kanyewest käske ämmää lopettamaan kutsumasta minua famiksi! http://t.co/6ZWo2a5wGI</w:t>
      </w:r>
    </w:p>
    <w:p>
      <w:r>
        <w:rPr>
          <w:b/>
          <w:u w:val="single"/>
        </w:rPr>
        <w:t xml:space="preserve">63647</w:t>
      </w:r>
    </w:p>
    <w:p>
      <w:r>
        <w:t xml:space="preserve">@karazopfi Lähetä sitten ne ämmät pikapostin kautta yön yli toimitettuna</w:t>
      </w:r>
    </w:p>
    <w:p>
      <w:r>
        <w:rPr>
          <w:b/>
          <w:u w:val="single"/>
        </w:rPr>
        <w:t xml:space="preserve">63648</w:t>
      </w:r>
    </w:p>
    <w:p>
      <w:r>
        <w:t xml:space="preserve">@karlamorenoo aha your welcome niggah &amp;#128520;</w:t>
      </w:r>
    </w:p>
    <w:p>
      <w:r>
        <w:rPr>
          <w:b/>
          <w:u w:val="single"/>
        </w:rPr>
        <w:t xml:space="preserve">63649</w:t>
      </w:r>
    </w:p>
    <w:p>
      <w:r>
        <w:t xml:space="preserve">@karlamorenoo älä edes kompastu minun niggah sain sinut lol</w:t>
      </w:r>
    </w:p>
    <w:p>
      <w:r>
        <w:rPr>
          <w:b/>
          <w:u w:val="single"/>
        </w:rPr>
        <w:t xml:space="preserve">63650</w:t>
      </w:r>
    </w:p>
    <w:p>
      <w:r>
        <w:t xml:space="preserve">@karlamorenoo vain etsiä realest niggah on rosecrans että olla minulle lol</w:t>
      </w:r>
    </w:p>
    <w:p>
      <w:r>
        <w:rPr>
          <w:b/>
          <w:u w:val="single"/>
        </w:rPr>
        <w:t xml:space="preserve">63651</w:t>
      </w:r>
    </w:p>
    <w:p>
      <w:r>
        <w:t xml:space="preserve">@karlamorenoo minun niggah minun niggah lol</w:t>
      </w:r>
    </w:p>
    <w:p>
      <w:r>
        <w:rPr>
          <w:b/>
          <w:u w:val="single"/>
        </w:rPr>
        <w:t xml:space="preserve">63652</w:t>
      </w:r>
    </w:p>
    <w:p>
      <w:r>
        <w:t xml:space="preserve">@karlamorenoo niggah you dont know me! Lol you dont know my life aha</w:t>
      </w:r>
    </w:p>
    <w:p>
      <w:r>
        <w:rPr>
          <w:b/>
          <w:u w:val="single"/>
        </w:rPr>
        <w:t xml:space="preserve">63653</w:t>
      </w:r>
    </w:p>
    <w:p>
      <w:r>
        <w:t xml:space="preserve">@karlieu123 En voi olla huomaamatta, että yrität välttää tunnustamasta hyvin karvaista pilluasi.....</w:t>
      </w:r>
    </w:p>
    <w:p>
      <w:r>
        <w:rPr>
          <w:b/>
          <w:u w:val="single"/>
        </w:rPr>
        <w:t xml:space="preserve">63654</w:t>
      </w:r>
    </w:p>
    <w:p>
      <w:r>
        <w:t xml:space="preserve">@karlieu123 Voi ei ei ei ei. Sinä olet jatkuvasti 15 prosentissa.</w:t>
        <w:br/>
        <w:br/>
        <w:t xml:space="preserve"> Sinun karvainen pillusi tho.... Eri juttu.</w:t>
      </w:r>
    </w:p>
    <w:p>
      <w:r>
        <w:rPr>
          <w:b/>
          <w:u w:val="single"/>
        </w:rPr>
        <w:t xml:space="preserve">63655</w:t>
      </w:r>
    </w:p>
    <w:p>
      <w:r>
        <w:t xml:space="preserve">@karlina_marie sinun pillusi ei minun &amp;#128514; teetkö &amp;#128526;</w:t>
      </w:r>
    </w:p>
    <w:p>
      <w:r>
        <w:rPr>
          <w:b/>
          <w:u w:val="single"/>
        </w:rPr>
        <w:t xml:space="preserve">63656</w:t>
      </w:r>
    </w:p>
    <w:p>
      <w:r>
        <w:t xml:space="preserve">@karmendanielle_ aka hän haluaa pitää sinut lämpimänä, olisi pitänyt vain esitellä itsensä #coons</w:t>
      </w:r>
    </w:p>
    <w:p>
      <w:r>
        <w:rPr>
          <w:b/>
          <w:u w:val="single"/>
        </w:rPr>
        <w:t xml:space="preserve">63657</w:t>
      </w:r>
    </w:p>
    <w:p>
      <w:r>
        <w:t xml:space="preserve">@karmendanielle_ anna pesukarhujen olla suuria se on unessa</w:t>
      </w:r>
    </w:p>
    <w:p>
      <w:r>
        <w:rPr>
          <w:b/>
          <w:u w:val="single"/>
        </w:rPr>
        <w:t xml:space="preserve">63658</w:t>
      </w:r>
    </w:p>
    <w:p>
      <w:r>
        <w:t xml:space="preserve">@karmendanielle_ u gotta hidastaa nämä pesukarhu tuntia kaikki he tietävät on rakkaus n hip hop, lebron, &amp;amp; fake rakkaus lainauksia</w:t>
      </w:r>
    </w:p>
    <w:p>
      <w:r>
        <w:rPr>
          <w:b/>
          <w:u w:val="single"/>
        </w:rPr>
        <w:t xml:space="preserve">63659</w:t>
      </w:r>
    </w:p>
    <w:p>
      <w:r>
        <w:t xml:space="preserve">@kassidypeek pussy shit ^</w:t>
      </w:r>
    </w:p>
    <w:p>
      <w:r>
        <w:rPr>
          <w:b/>
          <w:u w:val="single"/>
        </w:rPr>
        <w:t xml:space="preserve">63660</w:t>
      </w:r>
    </w:p>
    <w:p>
      <w:r>
        <w:t xml:space="preserve">@kate_beckwith74 älä tuomitse minua apina</w:t>
      </w:r>
    </w:p>
    <w:p>
      <w:r>
        <w:rPr>
          <w:b/>
          <w:u w:val="single"/>
        </w:rPr>
        <w:t xml:space="preserve">63661</w:t>
      </w:r>
    </w:p>
    <w:p>
      <w:r>
        <w:t xml:space="preserve">@katelyn_lomax En ole neekeri. &amp;#128548;</w:t>
      </w:r>
    </w:p>
    <w:p>
      <w:r>
        <w:rPr>
          <w:b/>
          <w:u w:val="single"/>
        </w:rPr>
        <w:t xml:space="preserve">63662</w:t>
      </w:r>
    </w:p>
    <w:p>
      <w:r>
        <w:t xml:space="preserve">@kater_tater_ loistaa kirkkaasti kuin paha narttu</w:t>
      </w:r>
    </w:p>
    <w:p>
      <w:r>
        <w:rPr>
          <w:b/>
          <w:u w:val="single"/>
        </w:rPr>
        <w:t xml:space="preserve">63663</w:t>
      </w:r>
    </w:p>
    <w:p>
      <w:r>
        <w:t xml:space="preserve">@katherinerrrr hoes gon be hoes joten en voisi syyttää Tammya.</w:t>
      </w:r>
    </w:p>
    <w:p>
      <w:r>
        <w:rPr>
          <w:b/>
          <w:u w:val="single"/>
        </w:rPr>
        <w:t xml:space="preserve">63664</w:t>
      </w:r>
    </w:p>
    <w:p>
      <w:r>
        <w:t xml:space="preserve">@kathleen_herne Stink pitäisi sulkea reikänsä &amp;amp; vain suorittaa hänen temppujaan kuin hyvä koulutettu apina.</w:t>
      </w:r>
    </w:p>
    <w:p>
      <w:r>
        <w:rPr>
          <w:b/>
          <w:u w:val="single"/>
        </w:rPr>
        <w:t xml:space="preserve">63665</w:t>
      </w:r>
    </w:p>
    <w:p>
      <w:r>
        <w:t xml:space="preserve">@kathleenparker of the washington post kutsua presidentti tietämätön Pyydän sinua rasisti ,vihainen ,katkera, narttu katso peiliin!!!!!!!!!!!</w:t>
      </w:r>
    </w:p>
    <w:p>
      <w:r>
        <w:rPr>
          <w:b/>
          <w:u w:val="single"/>
        </w:rPr>
        <w:t xml:space="preserve">63666</w:t>
      </w:r>
    </w:p>
    <w:p>
      <w:r>
        <w:t xml:space="preserve">@kathy_doermer narttu, kiitos, menen Windsoriin joka tapauksessa... Kun tulen ylös voin tuoda myös &amp;#127470;&amp;#127481;</w:t>
      </w:r>
    </w:p>
    <w:p>
      <w:r>
        <w:rPr>
          <w:b/>
          <w:u w:val="single"/>
        </w:rPr>
        <w:t xml:space="preserve">63667</w:t>
      </w:r>
    </w:p>
    <w:p>
      <w:r>
        <w:t xml:space="preserve">@katiieR nah tämä ämmä dykey</w:t>
      </w:r>
    </w:p>
    <w:p>
      <w:r>
        <w:rPr>
          <w:b/>
          <w:u w:val="single"/>
        </w:rPr>
        <w:t xml:space="preserve">63668</w:t>
      </w:r>
    </w:p>
    <w:p>
      <w:r>
        <w:t xml:space="preserve">@kay_laa_laa Tiedän, kaikki ämmät rakastavat minua&amp;#128129;</w:t>
      </w:r>
    </w:p>
    <w:p>
      <w:r>
        <w:rPr>
          <w:b/>
          <w:u w:val="single"/>
        </w:rPr>
        <w:t xml:space="preserve">63669</w:t>
      </w:r>
    </w:p>
    <w:p>
      <w:r>
        <w:t xml:space="preserve">@kay_laa_laa ha ämmä tiedän&amp;#128129;</w:t>
      </w:r>
    </w:p>
    <w:p>
      <w:r>
        <w:rPr>
          <w:b/>
          <w:u w:val="single"/>
        </w:rPr>
        <w:t xml:space="preserve">63670</w:t>
      </w:r>
    </w:p>
    <w:p>
      <w:r>
        <w:t xml:space="preserve">@kay_laa_laa Jos et kestä kuumuutta, poistu keittiöstä. Gratata swag bitch &amp;#128526;</w:t>
      </w:r>
    </w:p>
    <w:p>
      <w:r>
        <w:rPr>
          <w:b/>
          <w:u w:val="single"/>
        </w:rPr>
        <w:t xml:space="preserve">63671</w:t>
      </w:r>
    </w:p>
    <w:p>
      <w:r>
        <w:t xml:space="preserve">@kay_reneaa pyhä vittu kiitos. Vihaan narttuja, jotka vain nussivat exäänsä, sitten poikaystäväänsä ja sitten taas takaperin, kuin helvetti soittakaa rauhan putki.</w:t>
      </w:r>
    </w:p>
    <w:p>
      <w:r>
        <w:rPr>
          <w:b/>
          <w:u w:val="single"/>
        </w:rPr>
        <w:t xml:space="preserve">63672</w:t>
      </w:r>
    </w:p>
    <w:p>
      <w:r>
        <w:t xml:space="preserve">@kay_reneaa luota minuun, sen jälkeen kun twiittasin sen, olin kuin.... Damn im a fag.</w:t>
      </w:r>
    </w:p>
    <w:p>
      <w:r>
        <w:rPr>
          <w:b/>
          <w:u w:val="single"/>
        </w:rPr>
        <w:t xml:space="preserve">63673</w:t>
      </w:r>
    </w:p>
    <w:p>
      <w:r>
        <w:t xml:space="preserve">@kayhay14 narttu takaisin ylös olen varattu</w:t>
      </w:r>
    </w:p>
    <w:p>
      <w:r>
        <w:rPr>
          <w:b/>
          <w:u w:val="single"/>
        </w:rPr>
        <w:t xml:space="preserve">63674</w:t>
      </w:r>
    </w:p>
    <w:p>
      <w:r>
        <w:t xml:space="preserve">@kayliefarmer @bbluedreamm ei, mutta jos uskallat, tapan sinut. Senkin hedelmäinen juopotteleva transu.</w:t>
      </w:r>
    </w:p>
    <w:p>
      <w:r>
        <w:rPr>
          <w:b/>
          <w:u w:val="single"/>
        </w:rPr>
        <w:t xml:space="preserve">63675</w:t>
      </w:r>
    </w:p>
    <w:p>
      <w:r>
        <w:t xml:space="preserve">@kayliefarmer Sen hauska ja se on, että vaalea narttu on se</w:t>
      </w:r>
    </w:p>
    <w:p>
      <w:r>
        <w:rPr>
          <w:b/>
          <w:u w:val="single"/>
        </w:rPr>
        <w:t xml:space="preserve">63676</w:t>
      </w:r>
    </w:p>
    <w:p>
      <w:r>
        <w:t xml:space="preserve">@kayliefarmer hei nyt ei ole tarvetta rumaa kieltä, sinä jenkki</w:t>
      </w:r>
    </w:p>
    <w:p>
      <w:r>
        <w:rPr>
          <w:b/>
          <w:u w:val="single"/>
        </w:rPr>
        <w:t xml:space="preserve">63677</w:t>
      </w:r>
    </w:p>
    <w:p>
      <w:r>
        <w:t xml:space="preserve">@kayliefarmer hei, fuk ne huorat he prolly jo on se</w:t>
      </w:r>
    </w:p>
    <w:p>
      <w:r>
        <w:rPr>
          <w:b/>
          <w:u w:val="single"/>
        </w:rPr>
        <w:t xml:space="preserve">63678</w:t>
      </w:r>
    </w:p>
    <w:p>
      <w:r>
        <w:t xml:space="preserve">@kaylonnnnn kuka sinä sitten olet kutsumaan minua roskaksi &amp;#128522;</w:t>
      </w:r>
    </w:p>
    <w:p>
      <w:r>
        <w:rPr>
          <w:b/>
          <w:u w:val="single"/>
        </w:rPr>
        <w:t xml:space="preserve">63679</w:t>
      </w:r>
    </w:p>
    <w:p>
      <w:r>
        <w:t xml:space="preserve">@kaylynkitz jep olen kusipää..oh no hänen ei pitäisi olla niin pieni narttu..olen varma, että hän kuulee pahempaa päivittäin</w:t>
      </w:r>
    </w:p>
    <w:p>
      <w:r>
        <w:rPr>
          <w:b/>
          <w:u w:val="single"/>
        </w:rPr>
        <w:t xml:space="preserve">63680</w:t>
      </w:r>
    </w:p>
    <w:p>
      <w:r>
        <w:t xml:space="preserve">@kaymckinneyy suck ass bum ass Yankees foh</w:t>
      </w:r>
    </w:p>
    <w:p>
      <w:r>
        <w:rPr>
          <w:b/>
          <w:u w:val="single"/>
        </w:rPr>
        <w:t xml:space="preserve">63681</w:t>
      </w:r>
    </w:p>
    <w:p>
      <w:r>
        <w:t xml:space="preserve">@kayt27 pesukarhuparka.......lumi lakkasi täällä,nyt jos tuulee niin saattaisi olla mukavaa ulkona,no talveksi kyllä.</w:t>
      </w:r>
    </w:p>
    <w:p>
      <w:r>
        <w:rPr>
          <w:b/>
          <w:u w:val="single"/>
        </w:rPr>
        <w:t xml:space="preserve">63682</w:t>
      </w:r>
    </w:p>
    <w:p>
      <w:r>
        <w:t xml:space="preserve">@kayylamarieeee haha pillua</w:t>
      </w:r>
    </w:p>
    <w:p>
      <w:r>
        <w:rPr>
          <w:b/>
          <w:u w:val="single"/>
        </w:rPr>
        <w:t xml:space="preserve">63683</w:t>
      </w:r>
    </w:p>
    <w:p>
      <w:r>
        <w:t xml:space="preserve">@kayysavage @Montea_Rollin Tiedän narttu</w:t>
      </w:r>
    </w:p>
    <w:p>
      <w:r>
        <w:rPr>
          <w:b/>
          <w:u w:val="single"/>
        </w:rPr>
        <w:t xml:space="preserve">63684</w:t>
      </w:r>
    </w:p>
    <w:p>
      <w:r>
        <w:t xml:space="preserve">@kayysavage bitch &amp;amp; jos he eivät olleet &amp;#128514;&amp;#128557;</w:t>
      </w:r>
    </w:p>
    <w:p>
      <w:r>
        <w:rPr>
          <w:b/>
          <w:u w:val="single"/>
        </w:rPr>
        <w:t xml:space="preserve">63685</w:t>
      </w:r>
    </w:p>
    <w:p>
      <w:r>
        <w:t xml:space="preserve">@kayysavage bitch this shit is SOOOO FUNNY &amp;#128553;&amp;#128128;&amp;#128557;</w:t>
      </w:r>
    </w:p>
    <w:p>
      <w:r>
        <w:rPr>
          <w:b/>
          <w:u w:val="single"/>
        </w:rPr>
        <w:t xml:space="preserve">63686</w:t>
      </w:r>
    </w:p>
    <w:p>
      <w:r>
        <w:t xml:space="preserve">@kayysavage ämmä näytit yllättyneeltä &amp;#128514;&amp;#128557; "YO MAMA LET YOU DRIVE HER SHIT" &amp;#9995;&amp;#128514;&amp;#128557;</w:t>
      </w:r>
    </w:p>
    <w:p>
      <w:r>
        <w:rPr>
          <w:b/>
          <w:u w:val="single"/>
        </w:rPr>
        <w:t xml:space="preserve">63687</w:t>
      </w:r>
    </w:p>
    <w:p>
      <w:r>
        <w:t xml:space="preserve">@kboydee kuten jotkut "huonoimmista" sanoituksista, joita he postaavat, ovat kauniita, mutta vain siksi, että he eivät tiedä, mistä he puhuvat, se on "roskaa"</w:t>
      </w:r>
    </w:p>
    <w:p>
      <w:r>
        <w:rPr>
          <w:b/>
          <w:u w:val="single"/>
        </w:rPr>
        <w:t xml:space="preserve">63688</w:t>
      </w:r>
    </w:p>
    <w:p>
      <w:r>
        <w:t xml:space="preserve">@kcSnowWhite7 @SamSaunders42 älä unohda vaippapäistä, rumaa ämmää, joka on naimisissa muslimin kanssa.</w:t>
      </w:r>
    </w:p>
    <w:p>
      <w:r>
        <w:rPr>
          <w:b/>
          <w:u w:val="single"/>
        </w:rPr>
        <w:t xml:space="preserve">63689</w:t>
      </w:r>
    </w:p>
    <w:p>
      <w:r>
        <w:t xml:space="preserve">@keishagreyxxx se on kauneus niitä brownies olen aina haaveilla siitä, mitä tekisin, jos löisin powerball lol (nörtti mutta hauskaa)</w:t>
      </w:r>
    </w:p>
    <w:p>
      <w:r>
        <w:rPr>
          <w:b/>
          <w:u w:val="single"/>
        </w:rPr>
        <w:t xml:space="preserve">63690</w:t>
      </w:r>
    </w:p>
    <w:p>
      <w:r>
        <w:t xml:space="preserve">@kelly_ryaaaan vain tyhmät ämmät r 8. luokalla</w:t>
      </w:r>
    </w:p>
    <w:p>
      <w:r>
        <w:rPr>
          <w:b/>
          <w:u w:val="single"/>
        </w:rPr>
        <w:t xml:space="preserve">63691</w:t>
      </w:r>
    </w:p>
    <w:p>
      <w:r>
        <w:t xml:space="preserve">@kels_oneill bring it bitch.</w:t>
      </w:r>
    </w:p>
    <w:p>
      <w:r>
        <w:rPr>
          <w:b/>
          <w:u w:val="single"/>
        </w:rPr>
        <w:t xml:space="preserve">63692</w:t>
      </w:r>
    </w:p>
    <w:p>
      <w:r>
        <w:t xml:space="preserve">@keltor_wade nah hemmo enimmäkseen vain kuulostaa homolta</w:t>
      </w:r>
    </w:p>
    <w:p>
      <w:r>
        <w:rPr>
          <w:b/>
          <w:u w:val="single"/>
        </w:rPr>
        <w:t xml:space="preserve">63693</w:t>
      </w:r>
    </w:p>
    <w:p>
      <w:r>
        <w:t xml:space="preserve">@kelvinkayyy safe bruv welcum to twitter my niggur</w:t>
      </w:r>
    </w:p>
    <w:p>
      <w:r>
        <w:rPr>
          <w:b/>
          <w:u w:val="single"/>
        </w:rPr>
        <w:t xml:space="preserve">63694</w:t>
      </w:r>
    </w:p>
    <w:p>
      <w:r>
        <w:t xml:space="preserve">@kenlypls @skeetworld_ @iAcceptNudes vääränlaiset ihoiset tytöt ovat miehille, jotka haluavat kuumaa seksiä, joka näyttää myös hyvältä.</w:t>
        <w:br/>
        <w:t xml:space="preserve"> Jokainen lihava ämmä tietää sen.</w:t>
      </w:r>
    </w:p>
    <w:p>
      <w:r>
        <w:rPr>
          <w:b/>
          <w:u w:val="single"/>
        </w:rPr>
        <w:t xml:space="preserve">63695</w:t>
      </w:r>
    </w:p>
    <w:p>
      <w:r>
        <w:t xml:space="preserve">@keno_ Eikö ole olemassa laki, jonka mukaan kaikki simpukkakeitto on tarjoiltava leipäkulhoissa? Haha</w:t>
      </w:r>
    </w:p>
    <w:p>
      <w:r>
        <w:rPr>
          <w:b/>
          <w:u w:val="single"/>
        </w:rPr>
        <w:t xml:space="preserve">63696</w:t>
      </w:r>
    </w:p>
    <w:p>
      <w:r>
        <w:t xml:space="preserve">@kenzayye ruga bussed yo bitch #bowbow</w:t>
      </w:r>
    </w:p>
    <w:p>
      <w:r>
        <w:rPr>
          <w:b/>
          <w:u w:val="single"/>
        </w:rPr>
        <w:t xml:space="preserve">63697</w:t>
      </w:r>
    </w:p>
    <w:p>
      <w:r>
        <w:t xml:space="preserve">@kenzieblake2015 duh! Olet mun tärkein ämmä :)</w:t>
      </w:r>
    </w:p>
    <w:p>
      <w:r>
        <w:rPr>
          <w:b/>
          <w:u w:val="single"/>
        </w:rPr>
        <w:t xml:space="preserve">63698</w:t>
      </w:r>
    </w:p>
    <w:p>
      <w:r>
        <w:t xml:space="preserve">@kenzieblake2015 se on itse asiassa melko helppoa. Minä olen vain kassanhoitaja. Juuri nyt syön niitä eläinkeksejä lolol :)</w:t>
      </w:r>
    </w:p>
    <w:p>
      <w:r>
        <w:rPr>
          <w:b/>
          <w:u w:val="single"/>
        </w:rPr>
        <w:t xml:space="preserve">63699</w:t>
      </w:r>
    </w:p>
    <w:p>
      <w:r>
        <w:t xml:space="preserve">@kenzieblake2015 mihin aikaan on teidän nuotion lauantaina hoe?</w:t>
      </w:r>
    </w:p>
    <w:p>
      <w:r>
        <w:rPr>
          <w:b/>
          <w:u w:val="single"/>
        </w:rPr>
        <w:t xml:space="preserve">63700</w:t>
      </w:r>
    </w:p>
    <w:p>
      <w:r>
        <w:t xml:space="preserve">@kenzystuart1 Hei, tuolla kaverilla on sama etunimi kuin minulla! Mikä homo.</w:t>
      </w:r>
    </w:p>
    <w:p>
      <w:r>
        <w:rPr>
          <w:b/>
          <w:u w:val="single"/>
        </w:rPr>
        <w:t xml:space="preserve">63701</w:t>
      </w:r>
    </w:p>
    <w:p>
      <w:r>
        <w:t xml:space="preserve">@keongetsbitches homo &amp;#128155;</w:t>
      </w:r>
    </w:p>
    <w:p>
      <w:r>
        <w:rPr>
          <w:b/>
          <w:u w:val="single"/>
        </w:rPr>
        <w:t xml:space="preserve">63702</w:t>
      </w:r>
    </w:p>
    <w:p>
      <w:r>
        <w:t xml:space="preserve">@kerrtheresa moderaattori haluaa lyödä Romney niin kovaa narttua</w:t>
      </w:r>
    </w:p>
    <w:p>
      <w:r>
        <w:rPr>
          <w:b/>
          <w:u w:val="single"/>
        </w:rPr>
        <w:t xml:space="preserve">63703</w:t>
      </w:r>
    </w:p>
    <w:p>
      <w:r>
        <w:t xml:space="preserve">@keshhh sai nartut, jotka näyttävät Bulldogs sijaan lol</w:t>
      </w:r>
    </w:p>
    <w:p>
      <w:r>
        <w:rPr>
          <w:b/>
          <w:u w:val="single"/>
        </w:rPr>
        <w:t xml:space="preserve">63704</w:t>
      </w:r>
    </w:p>
    <w:p>
      <w:r>
        <w:t xml:space="preserve">@kevkid79 lopeta vihaaminen, senkin osterin näköinen persläpi.</w:t>
      </w:r>
    </w:p>
    <w:p>
      <w:r>
        <w:rPr>
          <w:b/>
          <w:u w:val="single"/>
        </w:rPr>
        <w:t xml:space="preserve">63705</w:t>
      </w:r>
    </w:p>
    <w:p>
      <w:r>
        <w:t xml:space="preserve">@kfocht735 Ei - oli onnea - rinteissä on pesua, mikä tekee siitä hieman karkean yhdistämisen, mutta tunnen itseni hyvin onnekkaaksi tänään.</w:t>
      </w:r>
    </w:p>
    <w:p>
      <w:r>
        <w:rPr>
          <w:b/>
          <w:u w:val="single"/>
        </w:rPr>
        <w:t xml:space="preserve">63706</w:t>
      </w:r>
    </w:p>
    <w:p>
      <w:r>
        <w:t xml:space="preserve">@khamillkilroy &amp;#128514;&amp;#128514; Shy Glizzy</w:t>
      </w:r>
    </w:p>
    <w:p>
      <w:r>
        <w:rPr>
          <w:b/>
          <w:u w:val="single"/>
        </w:rPr>
        <w:t xml:space="preserve">63707</w:t>
      </w:r>
    </w:p>
    <w:p>
      <w:r>
        <w:t xml:space="preserve">@kiara_curry Tiedän, että vitsailen. Osa BETistä on hauska. Rakastan, kun mustat kutsuvat toisiaan tietämättömiksi ja neekereiksi. Saa minut luopumaan siitä.</w:t>
      </w:r>
    </w:p>
    <w:p>
      <w:r>
        <w:rPr>
          <w:b/>
          <w:u w:val="single"/>
        </w:rPr>
        <w:t xml:space="preserve">63708</w:t>
      </w:r>
    </w:p>
    <w:p>
      <w:r>
        <w:t xml:space="preserve">@kieffer_Jason ämmä mihin aikaan?</w:t>
      </w:r>
    </w:p>
    <w:p>
      <w:r>
        <w:rPr>
          <w:b/>
          <w:u w:val="single"/>
        </w:rPr>
        <w:t xml:space="preserve">63709</w:t>
      </w:r>
    </w:p>
    <w:p>
      <w:r>
        <w:t xml:space="preserve">@kieffer_jason @C_janacek07 neekeri lopeta olemasta ämmä ja tule lukioon Olet jo sanonut kyllä...</w:t>
      </w:r>
    </w:p>
    <w:p>
      <w:r>
        <w:rPr>
          <w:b/>
          <w:u w:val="single"/>
        </w:rPr>
        <w:t xml:space="preserve">63710</w:t>
      </w:r>
    </w:p>
    <w:p>
      <w:r>
        <w:t xml:space="preserve">@kieffer_jason @C_janacek07. Ei vittu se ei tee sitä se on vitun biisi wtf r u puhuu. Kyllä vittu mä voin narttuilla</w:t>
      </w:r>
    </w:p>
    <w:p>
      <w:r>
        <w:rPr>
          <w:b/>
          <w:u w:val="single"/>
        </w:rPr>
        <w:t xml:space="preserve">63711</w:t>
      </w:r>
    </w:p>
    <w:p>
      <w:r>
        <w:t xml:space="preserve">@kieffer_jason @Kgokey17 plz tulla tänne im todella kyllästynyt teidän bitch perse puhuu paskaa plz tulla tänne se tulee olemaan 1 on 1</w:t>
      </w:r>
    </w:p>
    <w:p>
      <w:r>
        <w:rPr>
          <w:b/>
          <w:u w:val="single"/>
        </w:rPr>
        <w:t xml:space="preserve">63712</w:t>
      </w:r>
    </w:p>
    <w:p>
      <w:r>
        <w:t xml:space="preserve">@kieffer_jason @NathannDevlin @zach_smith98 Ei olen vain antaa teille mitä tulee tapahtumaan, en ole kuin u pussy ass neekerit Plano alkaen Plano</w:t>
      </w:r>
    </w:p>
    <w:p>
      <w:r>
        <w:rPr>
          <w:b/>
          <w:u w:val="single"/>
        </w:rPr>
        <w:t xml:space="preserve">63713</w:t>
      </w:r>
    </w:p>
    <w:p>
      <w:r>
        <w:t xml:space="preserve">@kieffer_jason @NathannDevlin @zach_smith98 ämmä olen ollut Planossa joka vitun viikonloppu ja sinä teet tekosyitä stfu ja taistella</w:t>
      </w:r>
    </w:p>
    <w:p>
      <w:r>
        <w:rPr>
          <w:b/>
          <w:u w:val="single"/>
        </w:rPr>
        <w:t xml:space="preserve">63714</w:t>
      </w:r>
    </w:p>
    <w:p>
      <w:r>
        <w:t xml:space="preserve">@kieffer_jason @NathannDevlin @zach_smith98 ämmä miten tf olen tyhmä sinun menossa pois mitä joku muu kertoi sinulle niin u voi sulkea että paska ylöspäin</w:t>
      </w:r>
    </w:p>
    <w:p>
      <w:r>
        <w:rPr>
          <w:b/>
          <w:u w:val="single"/>
        </w:rPr>
        <w:t xml:space="preserve">63715</w:t>
      </w:r>
    </w:p>
    <w:p>
      <w:r>
        <w:t xml:space="preserve">@kieffer_jason @NathannDevlin @zach_smith98 ämmä se on ensi vuonna tulla viikonloppuna</w:t>
      </w:r>
    </w:p>
    <w:p>
      <w:r>
        <w:rPr>
          <w:b/>
          <w:u w:val="single"/>
        </w:rPr>
        <w:t xml:space="preserve">63716</w:t>
      </w:r>
    </w:p>
    <w:p>
      <w:r>
        <w:t xml:space="preserve">@kieffer_jason @hunterbuch66 @sbsylvester mutta yo pelottava perse ei halua nähdä minua tho stfu puhuminen olen u tietää, missä olen pussy poika</w:t>
      </w:r>
    </w:p>
    <w:p>
      <w:r>
        <w:rPr>
          <w:b/>
          <w:u w:val="single"/>
        </w:rPr>
        <w:t xml:space="preserve">63717</w:t>
      </w:r>
    </w:p>
    <w:p>
      <w:r>
        <w:t xml:space="preserve">@kieffer_jason @hunterbuch66 @sbsylvester u vitun trailer trash</w:t>
      </w:r>
    </w:p>
    <w:p>
      <w:r>
        <w:rPr>
          <w:b/>
          <w:u w:val="single"/>
        </w:rPr>
        <w:t xml:space="preserve">63718</w:t>
      </w:r>
    </w:p>
    <w:p>
      <w:r>
        <w:t xml:space="preserve">@kieffer_jason @jayleno @BarackObama naw todella ämmä tarkoitan yo osoite</w:t>
      </w:r>
    </w:p>
    <w:p>
      <w:r>
        <w:rPr>
          <w:b/>
          <w:u w:val="single"/>
        </w:rPr>
        <w:t xml:space="preserve">63719</w:t>
      </w:r>
    </w:p>
    <w:p>
      <w:r>
        <w:t xml:space="preserve">@kieffer_jason @sbsylvester @hunterbuch66 ämmä jatka puhumista...</w:t>
      </w:r>
    </w:p>
    <w:p>
      <w:r>
        <w:rPr>
          <w:b/>
          <w:u w:val="single"/>
        </w:rPr>
        <w:t xml:space="preserve">63720</w:t>
      </w:r>
    </w:p>
    <w:p>
      <w:r>
        <w:t xml:space="preserve">@kieffer_jason @sbsylvester ämmä mitä missä te kaikki olla klo tule kaupungin itäiseen ostoskeskukseen u ja sinun ämmä vittu pojat</w:t>
      </w:r>
    </w:p>
    <w:p>
      <w:r>
        <w:rPr>
          <w:b/>
          <w:u w:val="single"/>
        </w:rPr>
        <w:t xml:space="preserve">63721</w:t>
      </w:r>
    </w:p>
    <w:p>
      <w:r>
        <w:t xml:space="preserve">@kieffer_jason @sbsylvester sitten tuoda yo bitch perse kaupungin itäisen ostoskeskuksen ilmoita minulle, kun u siellä narttu!</w:t>
      </w:r>
    </w:p>
    <w:p>
      <w:r>
        <w:rPr>
          <w:b/>
          <w:u w:val="single"/>
        </w:rPr>
        <w:t xml:space="preserve">63722</w:t>
      </w:r>
    </w:p>
    <w:p>
      <w:r>
        <w:t xml:space="preserve">@kieffer_jason @sbsylvester sitten tuo ämmä perseesi kaupunkiin idän ämmä</w:t>
      </w:r>
    </w:p>
    <w:p>
      <w:r>
        <w:rPr>
          <w:b/>
          <w:u w:val="single"/>
        </w:rPr>
        <w:t xml:space="preserve">63723</w:t>
      </w:r>
    </w:p>
    <w:p>
      <w:r>
        <w:t xml:space="preserve">@kieffer_jason @sbsylvester u kutsua minua tyhmä mutta u puhua paskaa et tiedä mitään yea katso kuka vittu puhuu retard</w:t>
      </w:r>
    </w:p>
    <w:p>
      <w:r>
        <w:rPr>
          <w:b/>
          <w:u w:val="single"/>
        </w:rPr>
        <w:t xml:space="preserve">63724</w:t>
      </w:r>
    </w:p>
    <w:p>
      <w:r>
        <w:t xml:space="preserve">@kieffer_jason @sbsylvester missä te kaikki olla at oh me menemme taistella tulevat kaupunkiin itään narttu</w:t>
      </w:r>
    </w:p>
    <w:p>
      <w:r>
        <w:rPr>
          <w:b/>
          <w:u w:val="single"/>
        </w:rPr>
        <w:t xml:space="preserve">63725</w:t>
      </w:r>
    </w:p>
    <w:p>
      <w:r>
        <w:t xml:space="preserve">@kieffer_jason @someone kyllä se on hyvin totta narttu</w:t>
      </w:r>
    </w:p>
    <w:p>
      <w:r>
        <w:rPr>
          <w:b/>
          <w:u w:val="single"/>
        </w:rPr>
        <w:t xml:space="preserve">63726</w:t>
      </w:r>
    </w:p>
    <w:p>
      <w:r>
        <w:t xml:space="preserve">@kieffer_jason @zach_smith98 @NathannDevlin joten miksi vitussa puhutte edelleen paskaa. Käyttäydyt kuin nynny perseen neekeri.</w:t>
      </w:r>
    </w:p>
    <w:p>
      <w:r>
        <w:rPr>
          <w:b/>
          <w:u w:val="single"/>
        </w:rPr>
        <w:t xml:space="preserve">63727</w:t>
      </w:r>
    </w:p>
    <w:p>
      <w:r>
        <w:t xml:space="preserve">@kieffer_jason Miten u aikoo puhua paskaa toisesta osavaltiosta, joka on dat pussy shit</w:t>
      </w:r>
    </w:p>
    <w:p>
      <w:r>
        <w:rPr>
          <w:b/>
          <w:u w:val="single"/>
        </w:rPr>
        <w:t xml:space="preserve">63728</w:t>
      </w:r>
    </w:p>
    <w:p>
      <w:r>
        <w:t xml:space="preserve">@kieffer_jason Kuulin, että äitisi kasvatti sinut kuin narttu...</w:t>
      </w:r>
    </w:p>
    <w:p>
      <w:r>
        <w:rPr>
          <w:b/>
          <w:u w:val="single"/>
        </w:rPr>
        <w:t xml:space="preserve">63729</w:t>
      </w:r>
    </w:p>
    <w:p>
      <w:r>
        <w:t xml:space="preserve">@kieffer_jason Sanoin nimesi narttu joten kyllä sinä vittu poika</w:t>
      </w:r>
    </w:p>
    <w:p>
      <w:r>
        <w:rPr>
          <w:b/>
          <w:u w:val="single"/>
        </w:rPr>
        <w:t xml:space="preserve">63730</w:t>
      </w:r>
    </w:p>
    <w:p>
      <w:r>
        <w:t xml:space="preserve">@kieffer_jason Lmfao ja teen enemmän rahaa kuin yo ankka perse bitch Olen Dallas tx syntynyt ja kasvanut ja me takaisin meidän paska ylös koko päivän nekru</w:t>
      </w:r>
    </w:p>
    <w:p>
      <w:r>
        <w:rPr>
          <w:b/>
          <w:u w:val="single"/>
        </w:rPr>
        <w:t xml:space="preserve">63731</w:t>
      </w:r>
    </w:p>
    <w:p>
      <w:r>
        <w:t xml:space="preserve">@kieffer_jason Ei olen todellinen, mutta olet pillua perse neekeri joten miksi antaisin vittu mitä ajattelet lmao vain stfu</w:t>
      </w:r>
    </w:p>
    <w:p>
      <w:r>
        <w:rPr>
          <w:b/>
          <w:u w:val="single"/>
        </w:rPr>
        <w:t xml:space="preserve">63732</w:t>
      </w:r>
    </w:p>
    <w:p>
      <w:r>
        <w:t xml:space="preserve">@kieffer_jason Ei, se on, mitä u luulee En vain pidä pillua pojat, jotka juoksevat he suu mutta he eivät voi tukea ne sanat ylös.</w:t>
      </w:r>
    </w:p>
    <w:p>
      <w:r>
        <w:rPr>
          <w:b/>
          <w:u w:val="single"/>
        </w:rPr>
        <w:t xml:space="preserve">63733</w:t>
      </w:r>
    </w:p>
    <w:p>
      <w:r>
        <w:t xml:space="preserve">@kieffer_jason Ei vittu se ei ole ämmä mikä on oikea vitun osoite ota se ämmä pois yo veri ja kerro minulle osoite.</w:t>
      </w:r>
    </w:p>
    <w:p>
      <w:r>
        <w:rPr>
          <w:b/>
          <w:u w:val="single"/>
        </w:rPr>
        <w:t xml:space="preserve">63734</w:t>
      </w:r>
    </w:p>
    <w:p>
      <w:r>
        <w:t xml:space="preserve">@kieffer_jason olen tehnyt olet käyttäytyy kuin pieni narttu. Minun 5-vuotias veljenpoikani realer kuin pelottava perse, auringonlasku ei ole aika u tyhmä vittu</w:t>
      </w:r>
    </w:p>
    <w:p>
      <w:r>
        <w:rPr>
          <w:b/>
          <w:u w:val="single"/>
        </w:rPr>
        <w:t xml:space="preserve">63735</w:t>
      </w:r>
    </w:p>
    <w:p>
      <w:r>
        <w:t xml:space="preserve">@kieffer_jason aion loukata enemmän kuin sinun narttu perse tunteita</w:t>
      </w:r>
    </w:p>
    <w:p>
      <w:r>
        <w:rPr>
          <w:b/>
          <w:u w:val="single"/>
        </w:rPr>
        <w:t xml:space="preserve">63736</w:t>
      </w:r>
    </w:p>
    <w:p>
      <w:r>
        <w:t xml:space="preserve">@kieffer_jason ja lopeta olemasta narttu teki neekeri ja mies ylös ja näy jopa, että perse whooping</w:t>
      </w:r>
    </w:p>
    <w:p>
      <w:r>
        <w:rPr>
          <w:b/>
          <w:u w:val="single"/>
        </w:rPr>
        <w:t xml:space="preserve">63737</w:t>
      </w:r>
    </w:p>
    <w:p>
      <w:r>
        <w:t xml:space="preserve">@kieffer_jason ja kuka sanoi, että en pidä itsestäni, mistä vittu u sai paskaa u teki sen stfu ja lopeta olettaa ja bitch en ole ruma.</w:t>
      </w:r>
    </w:p>
    <w:p>
      <w:r>
        <w:rPr>
          <w:b/>
          <w:u w:val="single"/>
        </w:rPr>
        <w:t xml:space="preserve">63738</w:t>
      </w:r>
    </w:p>
    <w:p>
      <w:r>
        <w:t xml:space="preserve">@kieffer_jason ja miksi välittäisin siitä, mitä narttu perse nigga ajatella ja u eivät ymmärrä, kuinka vitun pelottava u näyttää</w:t>
      </w:r>
    </w:p>
    <w:p>
      <w:r>
        <w:rPr>
          <w:b/>
          <w:u w:val="single"/>
        </w:rPr>
        <w:t xml:space="preserve">63739</w:t>
      </w:r>
    </w:p>
    <w:p>
      <w:r>
        <w:t xml:space="preserve">@kieffer_jason ja sinulla on se pillua bllodissa</w:t>
      </w:r>
    </w:p>
    <w:p>
      <w:r>
        <w:rPr>
          <w:b/>
          <w:u w:val="single"/>
        </w:rPr>
        <w:t xml:space="preserve">63740</w:t>
      </w:r>
    </w:p>
    <w:p>
      <w:r>
        <w:t xml:space="preserve">@kieffer_jason ämmä En halua puhua, haluan taistella sinun pillua perseestäsi</w:t>
      </w:r>
    </w:p>
    <w:p>
      <w:r>
        <w:rPr>
          <w:b/>
          <w:u w:val="single"/>
        </w:rPr>
        <w:t xml:space="preserve">63741</w:t>
      </w:r>
    </w:p>
    <w:p>
      <w:r>
        <w:t xml:space="preserve">@kieffer_jason ämmä Minulla on puhelin stfu puhuminen älä huolehdi minusta vain varmista, että näytät jopa</w:t>
      </w:r>
    </w:p>
    <w:p>
      <w:r>
        <w:rPr>
          <w:b/>
          <w:u w:val="single"/>
        </w:rPr>
        <w:t xml:space="preserve">63742</w:t>
      </w:r>
    </w:p>
    <w:p>
      <w:r>
        <w:t xml:space="preserve">@kieffer_jason ämmä en ole en todellakaan vittu pidä sinusta. miksi vitussa edes puhut minulle ?</w:t>
      </w:r>
    </w:p>
    <w:p>
      <w:r>
        <w:rPr>
          <w:b/>
          <w:u w:val="single"/>
        </w:rPr>
        <w:t xml:space="preserve">63743</w:t>
      </w:r>
    </w:p>
    <w:p>
      <w:r>
        <w:t xml:space="preserve">@kieffer_jason ämmä en ole sinun fam ja wtf on skrong, joka sanoo paskaa kuin että saat wack perse pois minun sivu lamo</w:t>
      </w:r>
    </w:p>
    <w:p>
      <w:r>
        <w:rPr>
          <w:b/>
          <w:u w:val="single"/>
        </w:rPr>
        <w:t xml:space="preserve">63744</w:t>
      </w:r>
    </w:p>
    <w:p>
      <w:r>
        <w:t xml:space="preserve">@kieffer_jason ämmä, koska halusit tapella, etkä tullut paikalle, ja yrität lyödä vetoa ja muuta paskaa, painu ystävälliseen perseeseesi pois Twitteristäni.</w:t>
      </w:r>
    </w:p>
    <w:p>
      <w:r>
        <w:rPr>
          <w:b/>
          <w:u w:val="single"/>
        </w:rPr>
        <w:t xml:space="preserve">63745</w:t>
      </w:r>
    </w:p>
    <w:p>
      <w:r>
        <w:t xml:space="preserve">@kieffer_jason ämmä emmekö juuri eilen keskustelleet tästä paskasta mitä aikaa faget</w:t>
      </w:r>
    </w:p>
    <w:p>
      <w:r>
        <w:rPr>
          <w:b/>
          <w:u w:val="single"/>
        </w:rPr>
        <w:t xml:space="preserve">63746</w:t>
      </w:r>
    </w:p>
    <w:p>
      <w:r>
        <w:t xml:space="preserve">@kieffer_jason ämmä päästä vittu pois minun tl mitä u tarkoittaa</w:t>
      </w:r>
    </w:p>
    <w:p>
      <w:r>
        <w:rPr>
          <w:b/>
          <w:u w:val="single"/>
        </w:rPr>
        <w:t xml:space="preserve">63747</w:t>
      </w:r>
    </w:p>
    <w:p>
      <w:r>
        <w:t xml:space="preserve">@kieffer_jason ämmä mene hankkimaan elämää ennen kuin estän ontuva perseesi</w:t>
      </w:r>
    </w:p>
    <w:p>
      <w:r>
        <w:rPr>
          <w:b/>
          <w:u w:val="single"/>
        </w:rPr>
        <w:t xml:space="preserve">63748</w:t>
      </w:r>
    </w:p>
    <w:p>
      <w:r>
        <w:t xml:space="preserve">@kieffer_jason ämmä tapellaan tänään missä olet vai aiotko taas ämmäillä. Luulen, että aiot taas narttuilla.</w:t>
      </w:r>
    </w:p>
    <w:p>
      <w:r>
        <w:rPr>
          <w:b/>
          <w:u w:val="single"/>
        </w:rPr>
        <w:t xml:space="preserve">63749</w:t>
      </w:r>
    </w:p>
    <w:p>
      <w:r>
        <w:t xml:space="preserve">@kieffer_jason narttu tavata up</w:t>
      </w:r>
    </w:p>
    <w:p>
      <w:r>
        <w:rPr>
          <w:b/>
          <w:u w:val="single"/>
        </w:rPr>
        <w:t xml:space="preserve">63750</w:t>
      </w:r>
    </w:p>
    <w:p>
      <w:r>
        <w:t xml:space="preserve">@kieffer_jason ämmä, joka sanoo liikenne pysähtyy ämmä lopettaa tekosyitä tehdä</w:t>
      </w:r>
    </w:p>
    <w:p>
      <w:r>
        <w:rPr>
          <w:b/>
          <w:u w:val="single"/>
        </w:rPr>
        <w:t xml:space="preserve">63751</w:t>
      </w:r>
    </w:p>
    <w:p>
      <w:r>
        <w:t xml:space="preserve">@kieffer_jason bitch u a thot oh fake ass nigga box up hoe u ei bout mitään</w:t>
      </w:r>
    </w:p>
    <w:p>
      <w:r>
        <w:rPr>
          <w:b/>
          <w:u w:val="single"/>
        </w:rPr>
        <w:t xml:space="preserve">63752</w:t>
      </w:r>
    </w:p>
    <w:p>
      <w:r>
        <w:t xml:space="preserve">@kieffer_jason bitch u kuvata molemmat näistä ehdoista</w:t>
      </w:r>
    </w:p>
    <w:p>
      <w:r>
        <w:rPr>
          <w:b/>
          <w:u w:val="single"/>
        </w:rPr>
        <w:t xml:space="preserve">63753</w:t>
      </w:r>
    </w:p>
    <w:p>
      <w:r>
        <w:t xml:space="preserve">@kieffer_jason ämmä puhuin u stfu ja päästä pois sivullani oh ämmä nigga u bout että elämässä</w:t>
      </w:r>
    </w:p>
    <w:p>
      <w:r>
        <w:rPr>
          <w:b/>
          <w:u w:val="single"/>
        </w:rPr>
        <w:t xml:space="preserve">63754</w:t>
      </w:r>
    </w:p>
    <w:p>
      <w:r>
        <w:t xml:space="preserve">@kieffer_jason narttu mitä? Tulin paikalle, sitten twiittasin, dm, tekstasin ja soitin sinulle ja kysyin, yrititkö tavata, ämmä, olet vitun heikko.</w:t>
      </w:r>
    </w:p>
    <w:p>
      <w:r>
        <w:rPr>
          <w:b/>
          <w:u w:val="single"/>
        </w:rPr>
        <w:t xml:space="preserve">63755</w:t>
      </w:r>
    </w:p>
    <w:p>
      <w:r>
        <w:t xml:space="preserve">@kieffer_jason narttu mitä? Ei, se on varmaan lentänyt yli u pää cuz u ei näy Plano Senior High School Plano tx vittu poika</w:t>
      </w:r>
    </w:p>
    <w:p>
      <w:r>
        <w:rPr>
          <w:b/>
          <w:u w:val="single"/>
        </w:rPr>
        <w:t xml:space="preserve">63756</w:t>
      </w:r>
    </w:p>
    <w:p>
      <w:r>
        <w:t xml:space="preserve">@kieffer_jason ämmä kuka vittu pelaa paitsi sinä ja mistä sinä tiedät mitä minä poltan en vittuile ystävällisille perseen neekereille.</w:t>
      </w:r>
    </w:p>
    <w:p>
      <w:r>
        <w:rPr>
          <w:b/>
          <w:u w:val="single"/>
        </w:rPr>
        <w:t xml:space="preserve">63757</w:t>
      </w:r>
    </w:p>
    <w:p>
      <w:r>
        <w:t xml:space="preserve">@kieffer_jason ämmä, joka pelaa en ole huolissani sinusta tai pikku faget perse ystäviä viiniköynnösten tiedän neekerit viiniköynnösten niin wtf u sanoa</w:t>
      </w:r>
    </w:p>
    <w:p>
      <w:r>
        <w:rPr>
          <w:b/>
          <w:u w:val="single"/>
        </w:rPr>
        <w:t xml:space="preserve">63758</w:t>
      </w:r>
    </w:p>
    <w:p>
      <w:r>
        <w:t xml:space="preserve">@kieffer_jason ämmä wtf r u puhuu ja miksi tf r u vielä puhuu paskaa, mutta ei tee mitään toimintaa ei kiitos todistaa pisteeni pussy poika</w:t>
      </w:r>
    </w:p>
    <w:p>
      <w:r>
        <w:rPr>
          <w:b/>
          <w:u w:val="single"/>
        </w:rPr>
        <w:t xml:space="preserve">63759</w:t>
      </w:r>
    </w:p>
    <w:p>
      <w:r>
        <w:t xml:space="preserve">@kieffer_jason ämmä et ole hauska stfu puhua minulle mitä osaa et ymmärrä?</w:t>
      </w:r>
    </w:p>
    <w:p>
      <w:r>
        <w:rPr>
          <w:b/>
          <w:u w:val="single"/>
        </w:rPr>
        <w:t xml:space="preserve">63760</w:t>
      </w:r>
    </w:p>
    <w:p>
      <w:r>
        <w:t xml:space="preserve">@kieffer_jason bye ämmä</w:t>
      </w:r>
    </w:p>
    <w:p>
      <w:r>
        <w:rPr>
          <w:b/>
          <w:u w:val="single"/>
        </w:rPr>
        <w:t xml:space="preserve">63761</w:t>
      </w:r>
    </w:p>
    <w:p>
      <w:r>
        <w:t xml:space="preserve">@kieffer_jason saalis niitä huoria on.Saturday tavata minut Plano vanhempi korkea</w:t>
      </w:r>
    </w:p>
    <w:p>
      <w:r>
        <w:rPr>
          <w:b/>
          <w:u w:val="single"/>
        </w:rPr>
        <w:t xml:space="preserve">63762</w:t>
      </w:r>
    </w:p>
    <w:p>
      <w:r>
        <w:t xml:space="preserve">@kieffer_jason ha ämmä, joka vihainen ämmä olen pidempi ja vanhempi kuin väärennetty perse poika stfu sinun tehdä itsesi näyttää dumbass pussy boyy!</w:t>
      </w:r>
    </w:p>
    <w:p>
      <w:r>
        <w:rPr>
          <w:b/>
          <w:u w:val="single"/>
        </w:rPr>
        <w:t xml:space="preserve">63763</w:t>
      </w:r>
    </w:p>
    <w:p>
      <w:r>
        <w:t xml:space="preserve">@kieffer_jason tässä anna minun sanoa se selkeämmin, koska sinun jälkeenjäänyt perse ei ymmärrä...</w:t>
      </w:r>
    </w:p>
    <w:p>
      <w:r>
        <w:rPr>
          <w:b/>
          <w:u w:val="single"/>
        </w:rPr>
        <w:t xml:space="preserve">63764</w:t>
      </w:r>
    </w:p>
    <w:p>
      <w:r>
        <w:t xml:space="preserve">@kieffer_jason mistä tiedät, jos en vittuile sinulle? Juuri niin, et tiedä mitä minulla on. Pidä turpasi kiinni.</w:t>
      </w:r>
    </w:p>
    <w:p>
      <w:r>
        <w:rPr>
          <w:b/>
          <w:u w:val="single"/>
        </w:rPr>
        <w:t xml:space="preserve">63765</w:t>
      </w:r>
    </w:p>
    <w:p>
      <w:r>
        <w:t xml:space="preserve">@kieffer_jason vannon u vittu neekeri u pelottava pikku ämmä u luulee tämän olevan peliä huh?</w:t>
      </w:r>
    </w:p>
    <w:p>
      <w:r>
        <w:rPr>
          <w:b/>
          <w:u w:val="single"/>
        </w:rPr>
        <w:t xml:space="preserve">63766</w:t>
      </w:r>
    </w:p>
    <w:p>
      <w:r>
        <w:t xml:space="preserve">@kieffer_jason idgaf mikä nimesi on pelottava perse anna minulle oikea osoite hoe</w:t>
      </w:r>
    </w:p>
    <w:p>
      <w:r>
        <w:rPr>
          <w:b/>
          <w:u w:val="single"/>
        </w:rPr>
        <w:t xml:space="preserve">63767</w:t>
      </w:r>
    </w:p>
    <w:p>
      <w:r>
        <w:t xml:space="preserve">@kieffer_jason on, että kaikki mitä sinulla on sanottavaa kuulostat kuin pieni narttu nalkutus ja paska missä u olla at</w:t>
      </w:r>
    </w:p>
    <w:p>
      <w:r>
        <w:rPr>
          <w:b/>
          <w:u w:val="single"/>
        </w:rPr>
        <w:t xml:space="preserve">63768</w:t>
      </w:r>
    </w:p>
    <w:p>
      <w:r>
        <w:t xml:space="preserve">@kieffer_jason jatka puhumista aion tehdä kun u ei voi puhua, u aikoo puhua kuin jälkeenjäänyt</w:t>
      </w:r>
    </w:p>
    <w:p>
      <w:r>
        <w:rPr>
          <w:b/>
          <w:u w:val="single"/>
        </w:rPr>
        <w:t xml:space="preserve">63769</w:t>
      </w:r>
    </w:p>
    <w:p>
      <w:r>
        <w:t xml:space="preserve">@kieffer_jason lets settle this and fight stop being a pussy</w:t>
      </w:r>
    </w:p>
    <w:p>
      <w:r>
        <w:rPr>
          <w:b/>
          <w:u w:val="single"/>
        </w:rPr>
        <w:t xml:space="preserve">63770</w:t>
      </w:r>
    </w:p>
    <w:p>
      <w:r>
        <w:t xml:space="preserve">@kieffer_jason lmao miksi ur isä kasvatti u olla narttu tehty neekeri</w:t>
      </w:r>
    </w:p>
    <w:p>
      <w:r>
        <w:rPr>
          <w:b/>
          <w:u w:val="single"/>
        </w:rPr>
        <w:t xml:space="preserve">63771</w:t>
      </w:r>
    </w:p>
    <w:p>
      <w:r>
        <w:t xml:space="preserve">@kieffer_jason tavata sitten ja lopeta liftata ulos ja tukea sanojasi ylös pussy</w:t>
      </w:r>
    </w:p>
    <w:p>
      <w:r>
        <w:rPr>
          <w:b/>
          <w:u w:val="single"/>
        </w:rPr>
        <w:t xml:space="preserve">63772</w:t>
      </w:r>
    </w:p>
    <w:p>
      <w:r>
        <w:t xml:space="preserve">@kieffer_jason mfka mitä ok ämmä aiomme nähdä. Olet hauska kusipää.</w:t>
      </w:r>
    </w:p>
    <w:p>
      <w:r>
        <w:rPr>
          <w:b/>
          <w:u w:val="single"/>
        </w:rPr>
        <w:t xml:space="preserve">63773</w:t>
      </w:r>
    </w:p>
    <w:p>
      <w:r>
        <w:t xml:space="preserve">@kieffer_jason naw minun fam aint no bitch tehty neekerit, gtf pois minun paska vittu neekeri im ei sinun fam oh ystävällinen perse nigga</w:t>
      </w:r>
    </w:p>
    <w:p>
      <w:r>
        <w:rPr>
          <w:b/>
          <w:u w:val="single"/>
        </w:rPr>
        <w:t xml:space="preserve">63774</w:t>
      </w:r>
    </w:p>
    <w:p>
      <w:r>
        <w:t xml:space="preserve">@kieffer_jason nigga Olin siellä klo 5:42 menin hakemaan homeboy ja tekstasin sinulle klo 5:50 naw u a bitch</w:t>
      </w:r>
    </w:p>
    <w:p>
      <w:r>
        <w:rPr>
          <w:b/>
          <w:u w:val="single"/>
        </w:rPr>
        <w:t xml:space="preserve">63775</w:t>
      </w:r>
    </w:p>
    <w:p>
      <w:r>
        <w:t xml:space="preserve">@kieffer_jason nigga en todellakaan välitä lentävä vittu mutta jos u wanna puhua paskaa sitten tukea sanojasi ylös ja naarmu lopeta olemasta pieni narttu</w:t>
      </w:r>
    </w:p>
    <w:p>
      <w:r>
        <w:rPr>
          <w:b/>
          <w:u w:val="single"/>
        </w:rPr>
        <w:t xml:space="preserve">63776</w:t>
      </w:r>
    </w:p>
    <w:p>
      <w:r>
        <w:t xml:space="preserve">@kieffer_jason nigga u juuri kutsui minua ämmä viimeksi kun tarkistin im vitun neekeri saada siellä ja ill näyttää sinulle, mitä todellinen taistelu kuin</w:t>
      </w:r>
    </w:p>
    <w:p>
      <w:r>
        <w:rPr>
          <w:b/>
          <w:u w:val="single"/>
        </w:rPr>
        <w:t xml:space="preserve">63777</w:t>
      </w:r>
    </w:p>
    <w:p>
      <w:r>
        <w:t xml:space="preserve">@kieffer_jason nigga mitä puhuin bout koulun jälkeen. Tai milloin ikinä haluat, ämmä.</w:t>
      </w:r>
    </w:p>
    <w:p>
      <w:r>
        <w:rPr>
          <w:b/>
          <w:u w:val="single"/>
        </w:rPr>
        <w:t xml:space="preserve">63778</w:t>
      </w:r>
    </w:p>
    <w:p>
      <w:r>
        <w:t xml:space="preserve">@kieffer_jason oh olen surkea mutta yo pussy perse ei näy vittu u puhuu bout oh pelottava perse valkoinen poika</w:t>
      </w:r>
    </w:p>
    <w:p>
      <w:r>
        <w:rPr>
          <w:b/>
          <w:u w:val="single"/>
        </w:rPr>
        <w:t xml:space="preserve">63779</w:t>
      </w:r>
    </w:p>
    <w:p>
      <w:r>
        <w:t xml:space="preserve">@kieffer_jason oh mutta olen ja minun arvosanat sanovat muuta viisasta niin u voi stfu ja päästä pois minun Twitter tai u voi nyrkkeillä yksinkertainen perse, että pillu poika</w:t>
      </w:r>
    </w:p>
    <w:p>
      <w:r>
        <w:rPr>
          <w:b/>
          <w:u w:val="single"/>
        </w:rPr>
        <w:t xml:space="preserve">63780</w:t>
      </w:r>
    </w:p>
    <w:p>
      <w:r>
        <w:t xml:space="preserve">@kieffer_jason pussy</w:t>
      </w:r>
    </w:p>
    <w:p>
      <w:r>
        <w:rPr>
          <w:b/>
          <w:u w:val="single"/>
        </w:rPr>
        <w:t xml:space="preserve">63781</w:t>
      </w:r>
    </w:p>
    <w:p>
      <w:r>
        <w:t xml:space="preserve">@kieffer_jason pussy nigga se on sama termi</w:t>
      </w:r>
    </w:p>
    <w:p>
      <w:r>
        <w:rPr>
          <w:b/>
          <w:u w:val="single"/>
        </w:rPr>
        <w:t xml:space="preserve">63782</w:t>
      </w:r>
    </w:p>
    <w:p>
      <w:r>
        <w:t xml:space="preserve">@kieffer_jason restricton g tarkoittaa, että lisenssi on peruutettu lopeta tekosyiden tekeminen olet suoraan ylös narttu</w:t>
      </w:r>
    </w:p>
    <w:p>
      <w:r>
        <w:rPr>
          <w:b/>
          <w:u w:val="single"/>
        </w:rPr>
        <w:t xml:space="preserve">63783</w:t>
      </w:r>
    </w:p>
    <w:p>
      <w:r>
        <w:t xml:space="preserve">@kieffer_jason anteeksi en tiedä mitä sanoa sinulle, mutta saada pillua perse pois minun Twitterissä</w:t>
      </w:r>
    </w:p>
    <w:p>
      <w:r>
        <w:rPr>
          <w:b/>
          <w:u w:val="single"/>
        </w:rPr>
        <w:t xml:space="preserve">63784</w:t>
      </w:r>
    </w:p>
    <w:p>
      <w:r>
        <w:t xml:space="preserve">@kieffer_jason u voi tuoda että narttu.</w:t>
      </w:r>
    </w:p>
    <w:p>
      <w:r>
        <w:rPr>
          <w:b/>
          <w:u w:val="single"/>
        </w:rPr>
        <w:t xml:space="preserve">63785</w:t>
      </w:r>
    </w:p>
    <w:p>
      <w:r>
        <w:t xml:space="preserve">@kieffer_jason u voi olla työkalu veto u haluavat ampua sen tho pillua perse nekru mutta u voi kautta dem kädet tho</w:t>
      </w:r>
    </w:p>
    <w:p>
      <w:r>
        <w:rPr>
          <w:b/>
          <w:u w:val="single"/>
        </w:rPr>
        <w:t xml:space="preserve">63786</w:t>
      </w:r>
    </w:p>
    <w:p>
      <w:r>
        <w:t xml:space="preserve">@kieffer_jason u tuntuu tyhmä perse eikö u pillu poika</w:t>
      </w:r>
    </w:p>
    <w:p>
      <w:r>
        <w:rPr>
          <w:b/>
          <w:u w:val="single"/>
        </w:rPr>
        <w:t xml:space="preserve">63787</w:t>
      </w:r>
    </w:p>
    <w:p>
      <w:r>
        <w:t xml:space="preserve">@kieffer_jason u menossa saada pudotetaan narttu im vitun neekeri, joka sai vitun munaa</w:t>
      </w:r>
    </w:p>
    <w:p>
      <w:r>
        <w:rPr>
          <w:b/>
          <w:u w:val="single"/>
        </w:rPr>
        <w:t xml:space="preserve">63788</w:t>
      </w:r>
    </w:p>
    <w:p>
      <w:r>
        <w:t xml:space="preserve">@kieffer_jason u sai minut ajaa koko matkan Plano sitten haluavat bitch ulos</w:t>
      </w:r>
    </w:p>
    <w:p>
      <w:r>
        <w:rPr>
          <w:b/>
          <w:u w:val="single"/>
        </w:rPr>
        <w:t xml:space="preserve">63789</w:t>
      </w:r>
    </w:p>
    <w:p>
      <w:r>
        <w:t xml:space="preserve">@kieffer_jason u haluat minut panda ilmaista niin joku. Voi hajottaa kuin vittu pysyä suunnitelmassa ja mennä Plano saada että ämmä pois veresi</w:t>
      </w:r>
    </w:p>
    <w:p>
      <w:r>
        <w:rPr>
          <w:b/>
          <w:u w:val="single"/>
        </w:rPr>
        <w:t xml:space="preserve">63790</w:t>
      </w:r>
    </w:p>
    <w:p>
      <w:r>
        <w:t xml:space="preserve">@kieffer_jason u näkee sen lauantaina ja jos et näy sitten sinun ämmä teki neekeri pillua perse nigga</w:t>
      </w:r>
    </w:p>
    <w:p>
      <w:r>
        <w:rPr>
          <w:b/>
          <w:u w:val="single"/>
        </w:rPr>
        <w:t xml:space="preserve">63791</w:t>
      </w:r>
    </w:p>
    <w:p>
      <w:r>
        <w:t xml:space="preserve">@kieffer_jason umm oletko varma, että huorat puhun eivät ole ruma</w:t>
      </w:r>
    </w:p>
    <w:p>
      <w:r>
        <w:rPr>
          <w:b/>
          <w:u w:val="single"/>
        </w:rPr>
        <w:t xml:space="preserve">63792</w:t>
      </w:r>
    </w:p>
    <w:p>
      <w:r>
        <w:t xml:space="preserve">@kieffer_jason wtf r u puhuu Olin Plano tx mitä r u puhuu pussy poika</w:t>
      </w:r>
    </w:p>
    <w:p>
      <w:r>
        <w:rPr>
          <w:b/>
          <w:u w:val="single"/>
        </w:rPr>
        <w:t xml:space="preserve">63793</w:t>
      </w:r>
    </w:p>
    <w:p>
      <w:r>
        <w:t xml:space="preserve">@kieffer_jason wtf u luulet u ole pussy ass nigga</w:t>
      </w:r>
    </w:p>
    <w:p>
      <w:r>
        <w:rPr>
          <w:b/>
          <w:u w:val="single"/>
        </w:rPr>
        <w:t xml:space="preserve">63794</w:t>
      </w:r>
    </w:p>
    <w:p>
      <w:r>
        <w:t xml:space="preserve">@kieffer_jason kyllä ämmä, olet vitun neliö...</w:t>
      </w:r>
    </w:p>
    <w:p>
      <w:r>
        <w:rPr>
          <w:b/>
          <w:u w:val="single"/>
        </w:rPr>
        <w:t xml:space="preserve">63795</w:t>
      </w:r>
    </w:p>
    <w:p>
      <w:r>
        <w:t xml:space="preserve">@kieffer_jason sinä tyhmä vittu se ei ole vitun täysi osoite sinä idiootti en asu Planossa joten mistä vittu minä tietäisin retard</w:t>
      </w:r>
    </w:p>
    <w:p>
      <w:r>
        <w:rPr>
          <w:b/>
          <w:u w:val="single"/>
        </w:rPr>
        <w:t xml:space="preserve">63796</w:t>
      </w:r>
    </w:p>
    <w:p>
      <w:r>
        <w:t xml:space="preserve">@kieffer_jason sinun niin vitun retared sen ei edes hauskaa narttu im menossa nukkumaan u</w:t>
      </w:r>
    </w:p>
    <w:p>
      <w:r>
        <w:rPr>
          <w:b/>
          <w:u w:val="single"/>
        </w:rPr>
        <w:t xml:space="preserve">63797</w:t>
      </w:r>
    </w:p>
    <w:p>
      <w:r>
        <w:t xml:space="preserve">@kiela_g_3 &amp;#128514;&amp;#128514;No niin, hinttari, entä tämä? http://t.co/5ht61NmjJ3</w:t>
      </w:r>
    </w:p>
    <w:p>
      <w:r>
        <w:rPr>
          <w:b/>
          <w:u w:val="single"/>
        </w:rPr>
        <w:t xml:space="preserve">63798</w:t>
      </w:r>
    </w:p>
    <w:p>
      <w:r>
        <w:t xml:space="preserve">@kiela_g_3 Kotihomo. Ei huvittanut sietää paskaasi tänään...</w:t>
      </w:r>
    </w:p>
    <w:p>
      <w:r>
        <w:rPr>
          <w:b/>
          <w:u w:val="single"/>
        </w:rPr>
        <w:t xml:space="preserve">63799</w:t>
      </w:r>
    </w:p>
    <w:p>
      <w:r>
        <w:t xml:space="preserve">@kierstenhammond Olen liukastunut teidän DMs joten vastaa minulle narttu!!!</w:t>
      </w:r>
    </w:p>
    <w:p>
      <w:r>
        <w:rPr>
          <w:b/>
          <w:u w:val="single"/>
        </w:rPr>
        <w:t xml:space="preserve">63800</w:t>
      </w:r>
    </w:p>
    <w:p>
      <w:r>
        <w:t xml:space="preserve">@kilmeade @foxandfriends etkö tarkoita väkijoukko ei varikset</w:t>
      </w:r>
    </w:p>
    <w:p>
      <w:r>
        <w:rPr>
          <w:b/>
          <w:u w:val="single"/>
        </w:rPr>
        <w:t xml:space="preserve">63801</w:t>
      </w:r>
    </w:p>
    <w:p>
      <w:r>
        <w:t xml:space="preserve">@kim92493 @BritBritt22 Olen melko varma, että hän on paha ämmä. Toisin sanoen, shawty a dime.</w:t>
      </w:r>
    </w:p>
    <w:p>
      <w:r>
        <w:rPr>
          <w:b/>
          <w:u w:val="single"/>
        </w:rPr>
        <w:t xml:space="preserve">63802</w:t>
      </w:r>
    </w:p>
    <w:p>
      <w:r>
        <w:t xml:space="preserve">@kim92493 @_NikeCaptain_ @Tae_Rhodes Tarkoitin, että olet bro &amp;amp; ne kaksi eivät ole mitään muuta kuin lil hoes..c'mon nyt minä tai sinä Kim</w:t>
      </w:r>
    </w:p>
    <w:p>
      <w:r>
        <w:rPr>
          <w:b/>
          <w:u w:val="single"/>
        </w:rPr>
        <w:t xml:space="preserve">63803</w:t>
      </w:r>
    </w:p>
    <w:p>
      <w:r>
        <w:t xml:space="preserve">@kimcampano &amp;#128553;&amp;#128557;&amp;#128557; bitches needa take notes</w:t>
      </w:r>
    </w:p>
    <w:p>
      <w:r>
        <w:rPr>
          <w:b/>
          <w:u w:val="single"/>
        </w:rPr>
        <w:t xml:space="preserve">63804</w:t>
      </w:r>
    </w:p>
    <w:p>
      <w:r>
        <w:t xml:space="preserve">@kincade00 @DaUnfuqwitable1 @Stoopid_lu103 @_PlayCrazy @Anthony_2Much @Jack2Time @GF_Dalifestyle nigga be safe hoe</w:t>
      </w:r>
    </w:p>
    <w:p>
      <w:r>
        <w:rPr>
          <w:b/>
          <w:u w:val="single"/>
        </w:rPr>
        <w:t xml:space="preserve">63805</w:t>
      </w:r>
    </w:p>
    <w:p>
      <w:r>
        <w:t xml:space="preserve">@kincade00 @DaUnfuqwitable1 @Stoopid_lu103 @mistaturk5 @_PlayCrazy @GF_Dalifestyle fuck you bitch</w:t>
      </w:r>
    </w:p>
    <w:p>
      <w:r>
        <w:rPr>
          <w:b/>
          <w:u w:val="single"/>
        </w:rPr>
        <w:t xml:space="preserve">63806</w:t>
      </w:r>
    </w:p>
    <w:p>
      <w:r>
        <w:t xml:space="preserve">@kincade00 @PacTha_Mac lmaooooo emme voi pestä tuota vauvaperse-hondaa, jonka sait, koska tuo huora ei maksa yli 1200 dollaria.</w:t>
      </w:r>
    </w:p>
    <w:p>
      <w:r>
        <w:rPr>
          <w:b/>
          <w:u w:val="single"/>
        </w:rPr>
        <w:t xml:space="preserve">63807</w:t>
      </w:r>
    </w:p>
    <w:p>
      <w:r>
        <w:t xml:space="preserve">@kincade00 @mistaturk5 lmaooo soita vain puhelimeeni jos haluat ne linnut *Migon ääni*</w:t>
      </w:r>
    </w:p>
    <w:p>
      <w:r>
        <w:rPr>
          <w:b/>
          <w:u w:val="single"/>
        </w:rPr>
        <w:t xml:space="preserve">63808</w:t>
      </w:r>
    </w:p>
    <w:p>
      <w:r>
        <w:t xml:space="preserve">@kincade00 älä katso minua katsomaan tv:tä huora</w:t>
      </w:r>
    </w:p>
    <w:p>
      <w:r>
        <w:rPr>
          <w:b/>
          <w:u w:val="single"/>
        </w:rPr>
        <w:t xml:space="preserve">63809</w:t>
      </w:r>
    </w:p>
    <w:p>
      <w:r>
        <w:t xml:space="preserve">@kincade00 neekeri Madison pelaa joitakin bitch ass valkoiset pojat, jotka menossa Harvardiin laki stipendin pelata hullu</w:t>
      </w:r>
    </w:p>
    <w:p>
      <w:r>
        <w:rPr>
          <w:b/>
          <w:u w:val="single"/>
        </w:rPr>
        <w:t xml:space="preserve">63810</w:t>
      </w:r>
    </w:p>
    <w:p>
      <w:r>
        <w:t xml:space="preserve">@kincade00 turpa kiinni ämmä, sillä syljen päällesi.</w:t>
      </w:r>
    </w:p>
    <w:p>
      <w:r>
        <w:rPr>
          <w:b/>
          <w:u w:val="single"/>
        </w:rPr>
        <w:t xml:space="preserve">63811</w:t>
      </w:r>
    </w:p>
    <w:p>
      <w:r>
        <w:t xml:space="preserve">@kincade00 olet minulle velkaa joka tapauksessa hoe tarvitsen, että korkoineen tai ammunta paska ylöspäin</w:t>
      </w:r>
    </w:p>
    <w:p>
      <w:r>
        <w:rPr>
          <w:b/>
          <w:u w:val="single"/>
        </w:rPr>
        <w:t xml:space="preserve">63812</w:t>
      </w:r>
    </w:p>
    <w:p>
      <w:r>
        <w:t xml:space="preserve">@kincade00 olet nähnyt sen huora laittaa, että rahat ylös narttu imma ottaa rahasi ja sylkeä teidän läski perseeseen</w:t>
      </w:r>
    </w:p>
    <w:p>
      <w:r>
        <w:rPr>
          <w:b/>
          <w:u w:val="single"/>
        </w:rPr>
        <w:t xml:space="preserve">63813</w:t>
      </w:r>
    </w:p>
    <w:p>
      <w:r>
        <w:t xml:space="preserve">@king__saan Minusta tuntuu kuin olisin juuri mennyt naimisiin, hän on paha ämmä...</w:t>
      </w:r>
    </w:p>
    <w:p>
      <w:r>
        <w:rPr>
          <w:b/>
          <w:u w:val="single"/>
        </w:rPr>
        <w:t xml:space="preserve">63814</w:t>
      </w:r>
    </w:p>
    <w:p>
      <w:r>
        <w:t xml:space="preserve">@kingjvsh @_hanimA Älä ole ämmä...</w:t>
      </w:r>
    </w:p>
    <w:p>
      <w:r>
        <w:rPr>
          <w:b/>
          <w:u w:val="single"/>
        </w:rPr>
        <w:t xml:space="preserve">63815</w:t>
      </w:r>
    </w:p>
    <w:p>
      <w:r>
        <w:t xml:space="preserve">@kingjvsh teit juuri narttu lol</w:t>
      </w:r>
    </w:p>
    <w:p>
      <w:r>
        <w:rPr>
          <w:b/>
          <w:u w:val="single"/>
        </w:rPr>
        <w:t xml:space="preserve">63816</w:t>
      </w:r>
    </w:p>
    <w:p>
      <w:r>
        <w:t xml:space="preserve">@kingtaylorxx @chanelisabeth Olen pomo perse narttu narttu narttu narttu narttu narttu narttu narttu narttu</w:t>
      </w:r>
    </w:p>
    <w:p>
      <w:r>
        <w:rPr>
          <w:b/>
          <w:u w:val="single"/>
        </w:rPr>
        <w:t xml:space="preserve">63817</w:t>
      </w:r>
    </w:p>
    <w:p>
      <w:r>
        <w:t xml:space="preserve">@kingxxlopez Lol minä ja @MarcusDenton vain istumme siellä ja pilkkaamme häntä. En voi sietää tuota homoa.</w:t>
      </w:r>
    </w:p>
    <w:p>
      <w:r>
        <w:rPr>
          <w:b/>
          <w:u w:val="single"/>
        </w:rPr>
        <w:t xml:space="preserve">63818</w:t>
      </w:r>
    </w:p>
    <w:p>
      <w:r>
        <w:t xml:space="preserve">@kingxxlopez Roberts on vitun homo&amp;#128514; läimäytä paskat ulos hänestä.</w:t>
      </w:r>
    </w:p>
    <w:p>
      <w:r>
        <w:rPr>
          <w:b/>
          <w:u w:val="single"/>
        </w:rPr>
        <w:t xml:space="preserve">63819</w:t>
      </w:r>
    </w:p>
    <w:p>
      <w:r>
        <w:t xml:space="preserve">@kinkymuslim ämmä musiikki</w:t>
      </w:r>
    </w:p>
    <w:p>
      <w:r>
        <w:rPr>
          <w:b/>
          <w:u w:val="single"/>
        </w:rPr>
        <w:t xml:space="preserve">63820</w:t>
      </w:r>
    </w:p>
    <w:p>
      <w:r>
        <w:t xml:space="preserve">@kirbys08 @_James_Kirby_ Haista vittu ämmä.</w:t>
      </w:r>
    </w:p>
    <w:p>
      <w:r>
        <w:rPr>
          <w:b/>
          <w:u w:val="single"/>
        </w:rPr>
        <w:t xml:space="preserve">63821</w:t>
      </w:r>
    </w:p>
    <w:p>
      <w:r>
        <w:t xml:space="preserve">@kirstynehbu hintti</w:t>
      </w:r>
    </w:p>
    <w:p>
      <w:r>
        <w:rPr>
          <w:b/>
          <w:u w:val="single"/>
        </w:rPr>
        <w:t xml:space="preserve">63822</w:t>
      </w:r>
    </w:p>
    <w:p>
      <w:r>
        <w:t xml:space="preserve">@kitlange lopeta minun sortamiseni! Oletko kuullut sananvapaudesta? Lakkaa työntämästä elämäntyyliäsi kurkustani alas! 1. lisäys! #tcot #teabaggers</w:t>
      </w:r>
    </w:p>
    <w:p>
      <w:r>
        <w:rPr>
          <w:b/>
          <w:u w:val="single"/>
        </w:rPr>
        <w:t xml:space="preserve">63823</w:t>
      </w:r>
    </w:p>
    <w:p>
      <w:r>
        <w:t xml:space="preserve">@kitten_nugget69 @danusaur ämmä olet ruma siksi kaikki jättävät sinut AHAHAHAAAA</w:t>
      </w:r>
    </w:p>
    <w:p>
      <w:r>
        <w:rPr>
          <w:b/>
          <w:u w:val="single"/>
        </w:rPr>
        <w:t xml:space="preserve">63824</w:t>
      </w:r>
    </w:p>
    <w:p>
      <w:r>
        <w:t xml:space="preserve">@kitten_nugget69 stfu dyke looking hoe.</w:t>
      </w:r>
    </w:p>
    <w:p>
      <w:r>
        <w:rPr>
          <w:b/>
          <w:u w:val="single"/>
        </w:rPr>
        <w:t xml:space="preserve">63825</w:t>
      </w:r>
    </w:p>
    <w:p>
      <w:r>
        <w:t xml:space="preserve">@kittty_jpg @SteeZeyFLOW @nosfiend215 ainakaan im ei musta narttu vanhempasi jättivät sinut mcdonalds parkkipaikalla syntymästäsi jälkeen</w:t>
      </w:r>
    </w:p>
    <w:p>
      <w:r>
        <w:rPr>
          <w:b/>
          <w:u w:val="single"/>
        </w:rPr>
        <w:t xml:space="preserve">63826</w:t>
      </w:r>
    </w:p>
    <w:p>
      <w:r>
        <w:t xml:space="preserve">@kittty_jpg @nosfiend215 @SteeZeyFLOW sinä olit se, joka hyppäsi tähän keskusteluun, senkin haiseva perseen ämmä... painu vittuun ja se siitä....</w:t>
      </w:r>
    </w:p>
    <w:p>
      <w:r>
        <w:rPr>
          <w:b/>
          <w:u w:val="single"/>
        </w:rPr>
        <w:t xml:space="preserve">63827</w:t>
      </w:r>
    </w:p>
    <w:p>
      <w:r>
        <w:t xml:space="preserve">@kitty_hello14 ämmä En väittele kanssasi .. Fuk on! Sä sanoit jotain ovelaa paskaa ja mä puutuin siihen... #Simple</w:t>
      </w:r>
    </w:p>
    <w:p>
      <w:r>
        <w:rPr>
          <w:b/>
          <w:u w:val="single"/>
        </w:rPr>
        <w:t xml:space="preserve">63828</w:t>
      </w:r>
    </w:p>
    <w:p>
      <w:r>
        <w:t xml:space="preserve">@kittygurl9714 Epäilen suuresti, että olet oikea nainen. Olet todennäköisesti läskiperseinen mies. Kuka vittu välittää?!? Let me do me ho</w:t>
      </w:r>
    </w:p>
    <w:p>
      <w:r>
        <w:rPr>
          <w:b/>
          <w:u w:val="single"/>
        </w:rPr>
        <w:t xml:space="preserve">63829</w:t>
      </w:r>
    </w:p>
    <w:p>
      <w:r>
        <w:t xml:space="preserve">@kittygurl9714 ämmä mainitsit minut ensimmäisenä tf wrong with yo psychotic ass.</w:t>
      </w:r>
    </w:p>
    <w:p>
      <w:r>
        <w:rPr>
          <w:b/>
          <w:u w:val="single"/>
        </w:rPr>
        <w:t xml:space="preserve">63830</w:t>
      </w:r>
    </w:p>
    <w:p>
      <w:r>
        <w:t xml:space="preserve">@klejdys Hän saattaa olla "hustlin", mutta hän opiskeli kriittistä (rotu)teoriaa ja "minun kansani" Holder saa "kostonsa". He vihaavat valkoisia.</w:t>
      </w:r>
    </w:p>
    <w:p>
      <w:r>
        <w:rPr>
          <w:b/>
          <w:u w:val="single"/>
        </w:rPr>
        <w:t xml:space="preserve">63831</w:t>
      </w:r>
    </w:p>
    <w:p>
      <w:r>
        <w:t xml:space="preserve">@klena57 joku Facebookissa teki statuksen puolustaen häntä, joten pudotin pommin täynnä tietoa tuolle nartulle ja poistin ystävyyttäni.</w:t>
      </w:r>
    </w:p>
    <w:p>
      <w:r>
        <w:rPr>
          <w:b/>
          <w:u w:val="single"/>
        </w:rPr>
        <w:t xml:space="preserve">63832</w:t>
      </w:r>
    </w:p>
    <w:p>
      <w:r>
        <w:t xml:space="preserve">@kliontiii @yfly23 lol kertoa Liv mitään hänen tavallista punaniska hillbilly paikoissa eikä mikään sinun musta gangsta paikoissa joko</w:t>
      </w:r>
    </w:p>
    <w:p>
      <w:r>
        <w:rPr>
          <w:b/>
          <w:u w:val="single"/>
        </w:rPr>
        <w:t xml:space="preserve">63833</w:t>
      </w:r>
    </w:p>
    <w:p>
      <w:r>
        <w:t xml:space="preserve">@klvyupthatsm3 @Huntermoore ew näytät halvalta transu huoralta</w:t>
      </w:r>
    </w:p>
    <w:p>
      <w:r>
        <w:rPr>
          <w:b/>
          <w:u w:val="single"/>
        </w:rPr>
        <w:t xml:space="preserve">63834</w:t>
      </w:r>
    </w:p>
    <w:p>
      <w:r>
        <w:t xml:space="preserve">@kmagalyv joitakin skandaalimaisia huoria sitten!!!! Lmao</w:t>
      </w:r>
    </w:p>
    <w:p>
      <w:r>
        <w:rPr>
          <w:b/>
          <w:u w:val="single"/>
        </w:rPr>
        <w:t xml:space="preserve">63835</w:t>
      </w:r>
    </w:p>
    <w:p>
      <w:r>
        <w:t xml:space="preserve">@kmdk83 @BeautifulMined</w:t>
        <w:br/>
        <w:t xml:space="preserve">Toivon, että tämä ei johdu siitä, että hän on värillinen, koska tiedän, että hän on actin kaikki neekeri kuin</w:t>
      </w:r>
    </w:p>
    <w:p>
      <w:r>
        <w:rPr>
          <w:b/>
          <w:u w:val="single"/>
        </w:rPr>
        <w:t xml:space="preserve">63836</w:t>
      </w:r>
    </w:p>
    <w:p>
      <w:r>
        <w:t xml:space="preserve">@knvvcklepvck anna minulle yksi hänen suunsa suljettuna en osaa piirtää hampaita ilman, että ne näyttävät jälkeenjääneiltä oMF</w:t>
      </w:r>
    </w:p>
    <w:p>
      <w:r>
        <w:rPr>
          <w:b/>
          <w:u w:val="single"/>
        </w:rPr>
        <w:t xml:space="preserve">63837</w:t>
      </w:r>
    </w:p>
    <w:p>
      <w:r>
        <w:t xml:space="preserve">@kortneyalexis fuck yo bitch ass</w:t>
      </w:r>
    </w:p>
    <w:p>
      <w:r>
        <w:rPr>
          <w:b/>
          <w:u w:val="single"/>
        </w:rPr>
        <w:t xml:space="preserve">63838</w:t>
      </w:r>
    </w:p>
    <w:p>
      <w:r>
        <w:t xml:space="preserve">@krispy717 @grizzboadams vitun homo homo homo katso tuota homo perse vaaleanpunainen paita haha</w:t>
      </w:r>
    </w:p>
    <w:p>
      <w:r>
        <w:rPr>
          <w:b/>
          <w:u w:val="single"/>
        </w:rPr>
        <w:t xml:space="preserve">63839</w:t>
      </w:r>
    </w:p>
    <w:p>
      <w:r>
        <w:t xml:space="preserve">@kristin12909 parempi nig. Lol mutta jos jotain ill flip u 10 tai jotain. Im tryna saada lisää rahaa</w:t>
      </w:r>
    </w:p>
    <w:p>
      <w:r>
        <w:rPr>
          <w:b/>
          <w:u w:val="single"/>
        </w:rPr>
        <w:t xml:space="preserve">63840</w:t>
      </w:r>
    </w:p>
    <w:p>
      <w:r>
        <w:t xml:space="preserve">@krustyiscute älä hoe minua</w:t>
      </w:r>
    </w:p>
    <w:p>
      <w:r>
        <w:rPr>
          <w:b/>
          <w:u w:val="single"/>
        </w:rPr>
        <w:t xml:space="preserve">63841</w:t>
      </w:r>
    </w:p>
    <w:p>
      <w:r>
        <w:t xml:space="preserve">@ksecus Luovutan Tankeesin, tarkoitan Yankeesin. Ehkä ensi vuonna!!!</w:t>
      </w:r>
    </w:p>
    <w:p>
      <w:r>
        <w:rPr>
          <w:b/>
          <w:u w:val="single"/>
        </w:rPr>
        <w:t xml:space="preserve">63842</w:t>
      </w:r>
    </w:p>
    <w:p>
      <w:r>
        <w:t xml:space="preserve">@ktpowers98 @WendyDavisTexas Ha Ha Ha Ha ei hyvä läski lesbo</w:t>
      </w:r>
    </w:p>
    <w:p>
      <w:r>
        <w:rPr>
          <w:b/>
          <w:u w:val="single"/>
        </w:rPr>
        <w:t xml:space="preserve">63843</w:t>
      </w:r>
    </w:p>
    <w:p>
      <w:r>
        <w:t xml:space="preserve">@kuczaaaK @Tyg235 Kris, griff on liian ghetto tietääkseen mitään sperrys tai pakettiautot</w:t>
      </w:r>
    </w:p>
    <w:p>
      <w:r>
        <w:rPr>
          <w:b/>
          <w:u w:val="single"/>
        </w:rPr>
        <w:t xml:space="preserve">63844</w:t>
      </w:r>
    </w:p>
    <w:p>
      <w:r>
        <w:t xml:space="preserve">@kuhnatekuhnite @studlydubly talkin' bout bitches gettin' butthurt olen oikeassa?!</w:t>
      </w:r>
    </w:p>
    <w:p>
      <w:r>
        <w:rPr>
          <w:b/>
          <w:u w:val="single"/>
        </w:rPr>
        <w:t xml:space="preserve">63845</w:t>
      </w:r>
    </w:p>
    <w:p>
      <w:r>
        <w:t xml:space="preserve">@kvngkendric_ taistelu . Paljastakaa huoria , tehkää jotain super homo paskaa , kaikkea negatiivista , koska niin yhteiskunta toimii .</w:t>
      </w:r>
    </w:p>
    <w:p>
      <w:r>
        <w:rPr>
          <w:b/>
          <w:u w:val="single"/>
        </w:rPr>
        <w:t xml:space="preserve">63846</w:t>
      </w:r>
    </w:p>
    <w:p>
      <w:r>
        <w:t xml:space="preserve">@kyleefagnola kutsua häntä kukko estävä homo</w:t>
      </w:r>
    </w:p>
    <w:p>
      <w:r>
        <w:rPr>
          <w:b/>
          <w:u w:val="single"/>
        </w:rPr>
        <w:t xml:space="preserve">63847</w:t>
      </w:r>
    </w:p>
    <w:p>
      <w:r>
        <w:t xml:space="preserve">@kylegotjokes @yaaagirlllmeggx se on vitun ämmät sinulle! Käyttää että pus koukku u</w:t>
      </w:r>
    </w:p>
    <w:p>
      <w:r>
        <w:rPr>
          <w:b/>
          <w:u w:val="single"/>
        </w:rPr>
        <w:t xml:space="preserve">63848</w:t>
      </w:r>
    </w:p>
    <w:p>
      <w:r>
        <w:t xml:space="preserve">@la_di_daDEE kokeile minua pillua</w:t>
      </w:r>
    </w:p>
    <w:p>
      <w:r>
        <w:rPr>
          <w:b/>
          <w:u w:val="single"/>
        </w:rPr>
        <w:t xml:space="preserve">63849</w:t>
      </w:r>
    </w:p>
    <w:p>
      <w:r>
        <w:t xml:space="preserve">@laceeybugg atleast i dont have dick breath you twat licker</w:t>
      </w:r>
    </w:p>
    <w:p>
      <w:r>
        <w:rPr>
          <w:b/>
          <w:u w:val="single"/>
        </w:rPr>
        <w:t xml:space="preserve">63850</w:t>
      </w:r>
    </w:p>
    <w:p>
      <w:r>
        <w:t xml:space="preserve">@laceeybugg atleast i wipe my ass trashy bitch</w:t>
      </w:r>
    </w:p>
    <w:p>
      <w:r>
        <w:rPr>
          <w:b/>
          <w:u w:val="single"/>
        </w:rPr>
        <w:t xml:space="preserve">63851</w:t>
      </w:r>
    </w:p>
    <w:p>
      <w:r>
        <w:t xml:space="preserve">@laceeybugg ämmä jos im talker kuin sinä sitten olet lyhyt niin stfu</w:t>
      </w:r>
    </w:p>
    <w:p>
      <w:r>
        <w:rPr>
          <w:b/>
          <w:u w:val="single"/>
        </w:rPr>
        <w:t xml:space="preserve">63852</w:t>
      </w:r>
    </w:p>
    <w:p>
      <w:r>
        <w:t xml:space="preserve">@laceeybugg bitch im 5'7 1/2 smd hoe</w:t>
      </w:r>
    </w:p>
    <w:p>
      <w:r>
        <w:rPr>
          <w:b/>
          <w:u w:val="single"/>
        </w:rPr>
        <w:t xml:space="preserve">63853</w:t>
      </w:r>
    </w:p>
    <w:p>
      <w:r>
        <w:t xml:space="preserve">@laceeybugg tule tänne sitten narttu</w:t>
      </w:r>
    </w:p>
    <w:p>
      <w:r>
        <w:rPr>
          <w:b/>
          <w:u w:val="single"/>
        </w:rPr>
        <w:t xml:space="preserve">63854</w:t>
      </w:r>
    </w:p>
    <w:p>
      <w:r>
        <w:t xml:space="preserve">@ladysofchoice r u niin ruma, että ur avi on narttu</w:t>
      </w:r>
    </w:p>
    <w:p>
      <w:r>
        <w:rPr>
          <w:b/>
          <w:u w:val="single"/>
        </w:rPr>
        <w:t xml:space="preserve">63855</w:t>
      </w:r>
    </w:p>
    <w:p>
      <w:r>
        <w:t xml:space="preserve">@lajazz7 ämmä&amp;#128545;</w:t>
      </w:r>
    </w:p>
    <w:p>
      <w:r>
        <w:rPr>
          <w:b/>
          <w:u w:val="single"/>
        </w:rPr>
        <w:t xml:space="preserve">63856</w:t>
      </w:r>
    </w:p>
    <w:p>
      <w:r>
        <w:t xml:space="preserve">@lanaaabanana lady Bligh on minun ämmä!!! Minulla on 10 natty daddya jääkaapissani #turnup #turnup</w:t>
      </w:r>
    </w:p>
    <w:p>
      <w:r>
        <w:rPr>
          <w:b/>
          <w:u w:val="single"/>
        </w:rPr>
        <w:t xml:space="preserve">63857</w:t>
      </w:r>
    </w:p>
    <w:p>
      <w:r>
        <w:t xml:space="preserve">@lancejw113 niin paljon huoria &amp;#128514;&amp;#128514;</w:t>
      </w:r>
    </w:p>
    <w:p>
      <w:r>
        <w:rPr>
          <w:b/>
          <w:u w:val="single"/>
        </w:rPr>
        <w:t xml:space="preserve">63858</w:t>
      </w:r>
    </w:p>
    <w:p>
      <w:r>
        <w:t xml:space="preserve">@laser_beam26 tekstaa minulle homo</w:t>
      </w:r>
    </w:p>
    <w:p>
      <w:r>
        <w:rPr>
          <w:b/>
          <w:u w:val="single"/>
        </w:rPr>
        <w:t xml:space="preserve">63859</w:t>
      </w:r>
    </w:p>
    <w:p>
      <w:r>
        <w:t xml:space="preserve">@lauchiemac_ homo</w:t>
      </w:r>
    </w:p>
    <w:p>
      <w:r>
        <w:rPr>
          <w:b/>
          <w:u w:val="single"/>
        </w:rPr>
        <w:t xml:space="preserve">63860</w:t>
      </w:r>
    </w:p>
    <w:p>
      <w:r>
        <w:t xml:space="preserve">@lauramartyy "wait n as in nick or m as in mick?" &amp;#128514;&amp;#128514;</w:t>
      </w:r>
    </w:p>
    <w:p>
      <w:r>
        <w:rPr>
          <w:b/>
          <w:u w:val="single"/>
        </w:rPr>
        <w:t xml:space="preserve">63861</w:t>
      </w:r>
    </w:p>
    <w:p>
      <w:r>
        <w:t xml:space="preserve">@lauren_kapitan @_Maniac_Mind_ Ei vittu u ei voi tyhmä narttu, itse asiassa mene hakemaan nigga hoe cuz u ei tule olemaan paska.</w:t>
      </w:r>
    </w:p>
    <w:p>
      <w:r>
        <w:rPr>
          <w:b/>
          <w:u w:val="single"/>
        </w:rPr>
        <w:t xml:space="preserve">63862</w:t>
      </w:r>
    </w:p>
    <w:p>
      <w:r>
        <w:t xml:space="preserve">@lavalourry stfu prude perse perus perse narttu</w:t>
      </w:r>
    </w:p>
    <w:p>
      <w:r>
        <w:rPr>
          <w:b/>
          <w:u w:val="single"/>
        </w:rPr>
        <w:t xml:space="preserve">63863</w:t>
      </w:r>
    </w:p>
    <w:p>
      <w:r>
        <w:t xml:space="preserve">@lcl03 rinteet eivät ole meitä varten bro Hahaha Hahaha</w:t>
      </w:r>
    </w:p>
    <w:p>
      <w:r>
        <w:rPr>
          <w:b/>
          <w:u w:val="single"/>
        </w:rPr>
        <w:t xml:space="preserve">63864</w:t>
      </w:r>
    </w:p>
    <w:p>
      <w:r>
        <w:t xml:space="preserve">@lcl03 olet puhunut paskaa siitä lähtien, kun olimme 3 ja 5-vuotiaita.</w:t>
      </w:r>
    </w:p>
    <w:p>
      <w:r>
        <w:rPr>
          <w:b/>
          <w:u w:val="single"/>
        </w:rPr>
        <w:t xml:space="preserve">63865</w:t>
      </w:r>
    </w:p>
    <w:p>
      <w:r>
        <w:t xml:space="preserve">@lcxancilleri homo hintti</w:t>
      </w:r>
    </w:p>
    <w:p>
      <w:r>
        <w:rPr>
          <w:b/>
          <w:u w:val="single"/>
        </w:rPr>
        <w:t xml:space="preserve">63866</w:t>
      </w:r>
    </w:p>
    <w:p>
      <w:r>
        <w:t xml:space="preserve">@leetreble_ lopeta bitching homo, onnellinen et voi nähdä homo perheesi itku vauva pieni tyttö itkee parkkipaikalla, you aint a man sissy</w:t>
      </w:r>
    </w:p>
    <w:p>
      <w:r>
        <w:rPr>
          <w:b/>
          <w:u w:val="single"/>
        </w:rPr>
        <w:t xml:space="preserve">63867</w:t>
      </w:r>
    </w:p>
    <w:p>
      <w:r>
        <w:t xml:space="preserve">@leiacatherinexx älä ole loukkaantunut pikku hintti...</w:t>
      </w:r>
    </w:p>
    <w:p>
      <w:r>
        <w:rPr>
          <w:b/>
          <w:u w:val="single"/>
        </w:rPr>
        <w:t xml:space="preserve">63868</w:t>
      </w:r>
    </w:p>
    <w:p>
      <w:r>
        <w:t xml:space="preserve">@leighvl Neekerit varmaan katsovat minua kuin "Katsokaa tätä setä Tomin perse Rasta"</w:t>
      </w:r>
    </w:p>
    <w:p>
      <w:r>
        <w:rPr>
          <w:b/>
          <w:u w:val="single"/>
        </w:rPr>
        <w:t xml:space="preserve">63869</w:t>
      </w:r>
    </w:p>
    <w:p>
      <w:r>
        <w:t xml:space="preserve">@lenadunham Sairas narttu sekopää</w:t>
      </w:r>
    </w:p>
    <w:p>
      <w:r>
        <w:rPr>
          <w:b/>
          <w:u w:val="single"/>
        </w:rPr>
        <w:t xml:space="preserve">63870</w:t>
      </w:r>
    </w:p>
    <w:p>
      <w:r>
        <w:t xml:space="preserve">@leprechaun_ie Voima on vahva, haltijat ovat.</w:t>
      </w:r>
    </w:p>
    <w:p>
      <w:r>
        <w:rPr>
          <w:b/>
          <w:u w:val="single"/>
        </w:rPr>
        <w:t xml:space="preserve">63871</w:t>
      </w:r>
    </w:p>
    <w:p>
      <w:r>
        <w:t xml:space="preserve">@letsdancemofos @markkelly1983 haha, olen lyönyt tuota pikku ämmää koko illan, alan jo sääliä häntä, vakavasti.</w:t>
      </w:r>
    </w:p>
    <w:p>
      <w:r>
        <w:rPr>
          <w:b/>
          <w:u w:val="single"/>
        </w:rPr>
        <w:t xml:space="preserve">63872</w:t>
      </w:r>
    </w:p>
    <w:p>
      <w:r>
        <w:t xml:space="preserve">@lettherainefall @Ann_E_Lizabeth ja minä olemme matkalla nussimaan narttusi.</w:t>
      </w:r>
    </w:p>
    <w:p>
      <w:r>
        <w:rPr>
          <w:b/>
          <w:u w:val="single"/>
        </w:rPr>
        <w:t xml:space="preserve">63873</w:t>
      </w:r>
    </w:p>
    <w:p>
      <w:r>
        <w:t xml:space="preserve">@lettherainefall homo tuo on aika homo paska...</w:t>
      </w:r>
    </w:p>
    <w:p>
      <w:r>
        <w:rPr>
          <w:b/>
          <w:u w:val="single"/>
        </w:rPr>
        <w:t xml:space="preserve">63874</w:t>
      </w:r>
    </w:p>
    <w:p>
      <w:r>
        <w:t xml:space="preserve">@lettherainefall matkalla naimaan narttusi</w:t>
      </w:r>
    </w:p>
    <w:p>
      <w:r>
        <w:rPr>
          <w:b/>
          <w:u w:val="single"/>
        </w:rPr>
        <w:t xml:space="preserve">63875</w:t>
      </w:r>
    </w:p>
    <w:p>
      <w:r>
        <w:t xml:space="preserve">@lettherainefall imee imemään narttu.</w:t>
      </w:r>
    </w:p>
    <w:p>
      <w:r>
        <w:rPr>
          <w:b/>
          <w:u w:val="single"/>
        </w:rPr>
        <w:t xml:space="preserve">63876</w:t>
      </w:r>
    </w:p>
    <w:p>
      <w:r>
        <w:t xml:space="preserve">@lexhound @discordianslip @87pest Ei, he luultavasti kutsuisivat sinua myös pakkomielteiseksi homoksi, joka olet. Hyvä yritys kuitenkin.</w:t>
      </w:r>
    </w:p>
    <w:p>
      <w:r>
        <w:rPr>
          <w:b/>
          <w:u w:val="single"/>
        </w:rPr>
        <w:t xml:space="preserve">63877</w:t>
      </w:r>
    </w:p>
    <w:p>
      <w:r>
        <w:t xml:space="preserve">@lexipost30 koska hän on tyypillinen ghettotyttö.</w:t>
      </w:r>
    </w:p>
    <w:p>
      <w:r>
        <w:rPr>
          <w:b/>
          <w:u w:val="single"/>
        </w:rPr>
        <w:t xml:space="preserve">63878</w:t>
      </w:r>
    </w:p>
    <w:p>
      <w:r>
        <w:t xml:space="preserve">@lexxaye DP = Double Penetration eli mulkku perseeseen ja mulkku pilluun samaan aikaan.</w:t>
      </w:r>
    </w:p>
    <w:p>
      <w:r>
        <w:rPr>
          <w:b/>
          <w:u w:val="single"/>
        </w:rPr>
        <w:t xml:space="preserve">63879</w:t>
      </w:r>
    </w:p>
    <w:p>
      <w:r>
        <w:t xml:space="preserve">@lifeof_brandon ämmä soitin sinulle takaisin</w:t>
      </w:r>
    </w:p>
    <w:p>
      <w:r>
        <w:rPr>
          <w:b/>
          <w:u w:val="single"/>
        </w:rPr>
        <w:t xml:space="preserve">63880</w:t>
      </w:r>
    </w:p>
    <w:p>
      <w:r>
        <w:t xml:space="preserve">@lifeof_brandon narttu sinun täytyy tuoda perseesi vitun harjoituksiin.</w:t>
      </w:r>
    </w:p>
    <w:p>
      <w:r>
        <w:rPr>
          <w:b/>
          <w:u w:val="single"/>
        </w:rPr>
        <w:t xml:space="preserve">63881</w:t>
      </w:r>
    </w:p>
    <w:p>
      <w:r>
        <w:t xml:space="preserve">@lifeof_brandon tekstiviesti minulle narttu</w:t>
      </w:r>
    </w:p>
    <w:p>
      <w:r>
        <w:rPr>
          <w:b/>
          <w:u w:val="single"/>
        </w:rPr>
        <w:t xml:space="preserve">63882</w:t>
      </w:r>
    </w:p>
    <w:p>
      <w:r>
        <w:t xml:space="preserve">@lil_TR1LL en malta odottaa 2 nähdä narttuni tmrw #gatsby #l00py</w:t>
      </w:r>
    </w:p>
    <w:p>
      <w:r>
        <w:rPr>
          <w:b/>
          <w:u w:val="single"/>
        </w:rPr>
        <w:t xml:space="preserve">63883</w:t>
      </w:r>
    </w:p>
    <w:p>
      <w:r>
        <w:t xml:space="preserve">@lilimaeee neekeri</w:t>
      </w:r>
    </w:p>
    <w:p>
      <w:r>
        <w:rPr>
          <w:b/>
          <w:u w:val="single"/>
        </w:rPr>
        <w:t xml:space="preserve">63884</w:t>
      </w:r>
    </w:p>
    <w:p>
      <w:r>
        <w:t xml:space="preserve">@lillivonschtupp @13Damage @BrazenModels</w:t>
        <w:br/>
        <w:t xml:space="preserve">I don't likes dat magazine. Kaikki mustat näyttävät siltä, että he ovat yhden kromin päässä apinasta.</w:t>
      </w:r>
    </w:p>
    <w:p>
      <w:r>
        <w:rPr>
          <w:b/>
          <w:u w:val="single"/>
        </w:rPr>
        <w:t xml:space="preserve">63885</w:t>
      </w:r>
    </w:p>
    <w:p>
      <w:r>
        <w:t xml:space="preserve">@lilmenifee__ &amp;#128514;&amp;#128514;&amp;#128514;&amp;#128514;&amp;#128514;&amp;#128514; yeah I read yo shit to fast bitch</w:t>
      </w:r>
    </w:p>
    <w:p>
      <w:r>
        <w:rPr>
          <w:b/>
          <w:u w:val="single"/>
        </w:rPr>
        <w:t xml:space="preserve">63886</w:t>
      </w:r>
    </w:p>
    <w:p>
      <w:r>
        <w:t xml:space="preserve">@lilmenifee__ ah Lil bit bitch &amp;#128526;&amp;#128527;&amp;#128514;&amp;#128076;</w:t>
      </w:r>
    </w:p>
    <w:p>
      <w:r>
        <w:rPr>
          <w:b/>
          <w:u w:val="single"/>
        </w:rPr>
        <w:t xml:space="preserve">63887</w:t>
      </w:r>
    </w:p>
    <w:p>
      <w:r>
        <w:t xml:space="preserve">@lilmenifee__ ohh bitch minun on mentävä vittuilemaan tyttöni kanssa minun toinen lil perheeni frfr.</w:t>
      </w:r>
    </w:p>
    <w:p>
      <w:r>
        <w:rPr>
          <w:b/>
          <w:u w:val="single"/>
        </w:rPr>
        <w:t xml:space="preserve">63888</w:t>
      </w:r>
    </w:p>
    <w:p>
      <w:r>
        <w:t xml:space="preserve">@lilthickgawdess suolainen pillu</w:t>
      </w:r>
    </w:p>
    <w:p>
      <w:r>
        <w:rPr>
          <w:b/>
          <w:u w:val="single"/>
        </w:rPr>
        <w:t xml:space="preserve">63889</w:t>
      </w:r>
    </w:p>
    <w:p>
      <w:r>
        <w:t xml:space="preserve">@lilylovescamel @auroraabartlett Pidän siitä, että huoneesi ei ole iso huolimaton sotku, kuten useimmat näistä Twitter-huorista.</w:t>
      </w:r>
    </w:p>
    <w:p>
      <w:r>
        <w:rPr>
          <w:b/>
          <w:u w:val="single"/>
        </w:rPr>
        <w:t xml:space="preserve">63890</w:t>
      </w:r>
    </w:p>
    <w:p>
      <w:r>
        <w:t xml:space="preserve">@litigiousmind Jätin juoksemisen väliin. Ja syön sipsejä. Ja brownieita.</w:t>
      </w:r>
    </w:p>
    <w:p>
      <w:r>
        <w:rPr>
          <w:b/>
          <w:u w:val="single"/>
        </w:rPr>
        <w:t xml:space="preserve">63891</w:t>
      </w:r>
    </w:p>
    <w:p>
      <w:r>
        <w:t xml:space="preserve">@litigiousmind nätti kuin ämmä</w:t>
      </w:r>
    </w:p>
    <w:p>
      <w:r>
        <w:rPr>
          <w:b/>
          <w:u w:val="single"/>
        </w:rPr>
        <w:t xml:space="preserve">63892</w:t>
      </w:r>
    </w:p>
    <w:p>
      <w:r>
        <w:t xml:space="preserve">@littlecball @AustinMahone vain Robert bc hän oli yksi kiroilua kuin ei huomenna, koska hän on pillua</w:t>
      </w:r>
    </w:p>
    <w:p>
      <w:r>
        <w:rPr>
          <w:b/>
          <w:u w:val="single"/>
        </w:rPr>
        <w:t xml:space="preserve">63893</w:t>
      </w:r>
    </w:p>
    <w:p>
      <w:r>
        <w:t xml:space="preserve">@littleelexx olet ämmä, vaikka tiedän varmasti, etten ole. Saisit turpaan keneltä tahansa mun ämmiltä se on fakta &amp;#128514;&amp;#128514;</w:t>
      </w:r>
    </w:p>
    <w:p>
      <w:r>
        <w:rPr>
          <w:b/>
          <w:u w:val="single"/>
        </w:rPr>
        <w:t xml:space="preserve">63894</w:t>
      </w:r>
    </w:p>
    <w:p>
      <w:r>
        <w:t xml:space="preserve">@littlelinnda @NasshRodriguez @linndaroose linda sinä vain @ itseäsi rn sinä retard^^</w:t>
      </w:r>
    </w:p>
    <w:p>
      <w:r>
        <w:rPr>
          <w:b/>
          <w:u w:val="single"/>
        </w:rPr>
        <w:t xml:space="preserve">63895</w:t>
      </w:r>
    </w:p>
    <w:p>
      <w:r>
        <w:t xml:space="preserve">@littlelouie33 eh, ota pois hoser.</w:t>
      </w:r>
    </w:p>
    <w:p>
      <w:r>
        <w:rPr>
          <w:b/>
          <w:u w:val="single"/>
        </w:rPr>
        <w:t xml:space="preserve">63896</w:t>
      </w:r>
    </w:p>
    <w:p>
      <w:r>
        <w:t xml:space="preserve">@lkxox_ bitch*</w:t>
      </w:r>
    </w:p>
    <w:p>
      <w:r>
        <w:rPr>
          <w:b/>
          <w:u w:val="single"/>
        </w:rPr>
        <w:t xml:space="preserve">63897</w:t>
      </w:r>
    </w:p>
    <w:p>
      <w:r>
        <w:t xml:space="preserve">@lkxox_ bitch***</w:t>
      </w:r>
    </w:p>
    <w:p>
      <w:r>
        <w:rPr>
          <w:b/>
          <w:u w:val="single"/>
        </w:rPr>
        <w:t xml:space="preserve">63898</w:t>
      </w:r>
    </w:p>
    <w:p>
      <w:r>
        <w:t xml:space="preserve">@lkxox_ täsmälleen, joten hän on ämmä...</w:t>
      </w:r>
    </w:p>
    <w:p>
      <w:r>
        <w:rPr>
          <w:b/>
          <w:u w:val="single"/>
        </w:rPr>
        <w:t xml:space="preserve">63899</w:t>
      </w:r>
    </w:p>
    <w:p>
      <w:r>
        <w:t xml:space="preserve">@lllexiss @lukejohnson06 @ParhamBryce @laurenbeckkkk1 Lil pussy ei DM minulle takaisin?, hmm</w:t>
      </w:r>
    </w:p>
    <w:p>
      <w:r>
        <w:rPr>
          <w:b/>
          <w:u w:val="single"/>
        </w:rPr>
        <w:t xml:space="preserve">63900</w:t>
      </w:r>
    </w:p>
    <w:p>
      <w:r>
        <w:t xml:space="preserve">@lloyd7121 @jjauthor @petermickley</w:t>
        <w:br/>
        <w:t xml:space="preserve">Noin 1/2 yhdessä törmäyksessä. Yhdessä linnussa ei pitänyt olla niin monta hyljetiimin jäsentä...</w:t>
      </w:r>
    </w:p>
    <w:p>
      <w:r>
        <w:rPr>
          <w:b/>
          <w:u w:val="single"/>
        </w:rPr>
        <w:t xml:space="preserve">63901</w:t>
      </w:r>
    </w:p>
    <w:p>
      <w:r>
        <w:t xml:space="preserve">@lnsightful @zT_Supreme @uncr4fted @yoPapi_chulo omg no plz lopeta kutsumasta minua idiootiksi... olemmeko lastentarhassa, senkin vitun homo...</w:t>
      </w:r>
    </w:p>
    <w:p>
      <w:r>
        <w:rPr>
          <w:b/>
          <w:u w:val="single"/>
        </w:rPr>
        <w:t xml:space="preserve">63902</w:t>
      </w:r>
    </w:p>
    <w:p>
      <w:r>
        <w:t xml:space="preserve">@logan_wills mikä bishhh &amp;#128075; slap a hoe</w:t>
      </w:r>
    </w:p>
    <w:p>
      <w:r>
        <w:rPr>
          <w:b/>
          <w:u w:val="single"/>
        </w:rPr>
        <w:t xml:space="preserve">63903</w:t>
      </w:r>
    </w:p>
    <w:p>
      <w:r>
        <w:t xml:space="preserve">@longbongchris En ymmärrä, miten ud saa pillua, kun olet itse pillu.</w:t>
      </w:r>
    </w:p>
    <w:p>
      <w:r>
        <w:rPr>
          <w:b/>
          <w:u w:val="single"/>
        </w:rPr>
        <w:t xml:space="preserve">63904</w:t>
      </w:r>
    </w:p>
    <w:p>
      <w:r>
        <w:t xml:space="preserve">@longbongchris mk Hun juuri textith minulle</w:t>
      </w:r>
    </w:p>
    <w:p>
      <w:r>
        <w:rPr>
          <w:b/>
          <w:u w:val="single"/>
        </w:rPr>
        <w:t xml:space="preserve">63905</w:t>
      </w:r>
    </w:p>
    <w:p>
      <w:r>
        <w:t xml:space="preserve">@longbongchris sama täällä nekru heti kun se putosi, ostin sen. Vitut meidän joukkueesta, ämmä.</w:t>
      </w:r>
    </w:p>
    <w:p>
      <w:r>
        <w:rPr>
          <w:b/>
          <w:u w:val="single"/>
        </w:rPr>
        <w:t xml:space="preserve">63906</w:t>
      </w:r>
    </w:p>
    <w:p>
      <w:r>
        <w:t xml:space="preserve">@lord_jonesss ei kuulu minulle ? Nekru jos saat sen niin asun kanssasi lol ja varastan yhden niistä ämmistä ja 100k &amp;#128056;&amp;#9749;&amp;#65039;</w:t>
      </w:r>
    </w:p>
    <w:p>
      <w:r>
        <w:rPr>
          <w:b/>
          <w:u w:val="single"/>
        </w:rPr>
        <w:t xml:space="preserve">63907</w:t>
      </w:r>
    </w:p>
    <w:p>
      <w:r>
        <w:t xml:space="preserve">@lordjamar sinun inhottava, sinun pitäisi kieltää puhumasta Hiphop, retards kuten te kuulutte 40: n kanssa teidän jälkeenjäänyt perse logiikkaa</w:t>
      </w:r>
    </w:p>
    <w:p>
      <w:r>
        <w:rPr>
          <w:b/>
          <w:u w:val="single"/>
        </w:rPr>
        <w:t xml:space="preserve">63908</w:t>
      </w:r>
    </w:p>
    <w:p>
      <w:r>
        <w:t xml:space="preserve">@louiev_ lol vain saada tämä..early lintu saaliit mato!</w:t>
      </w:r>
    </w:p>
    <w:p>
      <w:r>
        <w:rPr>
          <w:b/>
          <w:u w:val="single"/>
        </w:rPr>
        <w:t xml:space="preserve">63909</w:t>
      </w:r>
    </w:p>
    <w:p>
      <w:r>
        <w:t xml:space="preserve">@louisck tekemäni video -- Pornonäyttelijä Seksikäs Capri Anderson Suuteluvideo Charlie Sheenin kanssa http://t.co/VTH4r762 via @youtube</w:t>
      </w:r>
    </w:p>
    <w:p>
      <w:r>
        <w:rPr>
          <w:b/>
          <w:u w:val="single"/>
        </w:rPr>
        <w:t xml:space="preserve">63910</w:t>
      </w:r>
    </w:p>
    <w:p>
      <w:r>
        <w:t xml:space="preserve">@lovenati 2 päivän ämmäjuhlan jälkeen ehkäpä</w:t>
      </w:r>
    </w:p>
    <w:p>
      <w:r>
        <w:rPr>
          <w:b/>
          <w:u w:val="single"/>
        </w:rPr>
        <w:t xml:space="preserve">63911</w:t>
      </w:r>
    </w:p>
    <w:p>
      <w:r>
        <w:t xml:space="preserve">@lovenati omg...mikä ääliö...olisi pitänyt kysyä häneltä kumpi painaa enemmän? Tuhat kiloa höyheniä vai tuhat kiloa terästä?</w:t>
      </w:r>
    </w:p>
    <w:p>
      <w:r>
        <w:rPr>
          <w:b/>
          <w:u w:val="single"/>
        </w:rPr>
        <w:t xml:space="preserve">63912</w:t>
      </w:r>
    </w:p>
    <w:p>
      <w:r>
        <w:t xml:space="preserve">@lucas_wright955 @MichaelGT03 hintit</w:t>
      </w:r>
    </w:p>
    <w:p>
      <w:r>
        <w:rPr>
          <w:b/>
          <w:u w:val="single"/>
        </w:rPr>
        <w:t xml:space="preserve">63913</w:t>
      </w:r>
    </w:p>
    <w:p>
      <w:r>
        <w:t xml:space="preserve">@luchadora41 niin oli orjuus, kieltolaki ja naisten äänioikeuden epääminen... segregaatio jim crow -lait... jne jne. voin tehdä tätä koko päivän lol.</w:t>
      </w:r>
    </w:p>
    <w:p>
      <w:r>
        <w:rPr>
          <w:b/>
          <w:u w:val="single"/>
        </w:rPr>
        <w:t xml:space="preserve">63914</w:t>
      </w:r>
    </w:p>
    <w:p>
      <w:r>
        <w:t xml:space="preserve">@lucioxnava entä tummaihoiset lesbot?</w:t>
      </w:r>
    </w:p>
    <w:p>
      <w:r>
        <w:rPr>
          <w:b/>
          <w:u w:val="single"/>
        </w:rPr>
        <w:t xml:space="preserve">63915</w:t>
      </w:r>
    </w:p>
    <w:p>
      <w:r>
        <w:t xml:space="preserve">@lukejohnson06 @laurenbeckkkkk1 @lllexiss hei hemmo katso ketä kutsut nartuksi...</w:t>
      </w:r>
    </w:p>
    <w:p>
      <w:r>
        <w:rPr>
          <w:b/>
          <w:u w:val="single"/>
        </w:rPr>
        <w:t xml:space="preserve">63916</w:t>
      </w:r>
    </w:p>
    <w:p>
      <w:r>
        <w:t xml:space="preserve">@lundenm isäni halusi, että "twat" häntä. &amp;#128563;</w:t>
      </w:r>
    </w:p>
    <w:p>
      <w:r>
        <w:rPr>
          <w:b/>
          <w:u w:val="single"/>
        </w:rPr>
        <w:t xml:space="preserve">63917</w:t>
      </w:r>
    </w:p>
    <w:p>
      <w:r>
        <w:t xml:space="preserve">@luvvida Olet oikeassa... Olen nigini ympärillä....</w:t>
      </w:r>
    </w:p>
    <w:p>
      <w:r>
        <w:rPr>
          <w:b/>
          <w:u w:val="single"/>
        </w:rPr>
        <w:t xml:space="preserve">63918</w:t>
      </w:r>
    </w:p>
    <w:p>
      <w:r>
        <w:t xml:space="preserve">@lvnzo Voi helvetti ei he käyttäytyvät kunnolla ja asun Richardsonissa paljon hienompaa kuin Ducanvillen huorat.</w:t>
      </w:r>
    </w:p>
    <w:p>
      <w:r>
        <w:rPr>
          <w:b/>
          <w:u w:val="single"/>
        </w:rPr>
        <w:t xml:space="preserve">63919</w:t>
      </w:r>
    </w:p>
    <w:p>
      <w:r>
        <w:t xml:space="preserve">@lybr3 ja kyllä, se oli hyvin ghettomainen ja alentuva, erityisesti sen jälkeen, kun hänen surkeasti epäonnistunut, surkea koululounasaloite. Tekopyhä</w:t>
      </w:r>
    </w:p>
    <w:p>
      <w:r>
        <w:rPr>
          <w:b/>
          <w:u w:val="single"/>
        </w:rPr>
        <w:t xml:space="preserve">63920</w:t>
      </w:r>
    </w:p>
    <w:p>
      <w:r>
        <w:t xml:space="preserve">@m_gast homo</w:t>
      </w:r>
    </w:p>
    <w:p>
      <w:r>
        <w:rPr>
          <w:b/>
          <w:u w:val="single"/>
        </w:rPr>
        <w:t xml:space="preserve">63921</w:t>
      </w:r>
    </w:p>
    <w:p>
      <w:r>
        <w:t xml:space="preserve">@mabathoana roskaräppärit eivät osaa oppia. se on kuin opettaisi kehittynyttä algebraa jälkeenjääneelle.</w:t>
      </w:r>
    </w:p>
    <w:p>
      <w:r>
        <w:rPr>
          <w:b/>
          <w:u w:val="single"/>
        </w:rPr>
        <w:t xml:space="preserve">63922</w:t>
      </w:r>
    </w:p>
    <w:p>
      <w:r>
        <w:t xml:space="preserve">@maccabeez kukaan ei tiedä tuon kappaleen sanoja, he tietävät vain seksikkään saksofonin. George Michael on nössö.</w:t>
      </w:r>
    </w:p>
    <w:p>
      <w:r>
        <w:rPr>
          <w:b/>
          <w:u w:val="single"/>
        </w:rPr>
        <w:t xml:space="preserve">63923</w:t>
      </w:r>
    </w:p>
    <w:p>
      <w:r>
        <w:t xml:space="preserve">@maccabeez kiitos...ämmä.</w:t>
      </w:r>
    </w:p>
    <w:p>
      <w:r>
        <w:rPr>
          <w:b/>
          <w:u w:val="single"/>
        </w:rPr>
        <w:t xml:space="preserve">63924</w:t>
      </w:r>
    </w:p>
    <w:p>
      <w:r>
        <w:t xml:space="preserve">@mackgotti se on sitä "älä enää koskaan kutsu ämmää" paskaa...</w:t>
      </w:r>
    </w:p>
    <w:p>
      <w:r>
        <w:rPr>
          <w:b/>
          <w:u w:val="single"/>
        </w:rPr>
        <w:t xml:space="preserve">63925</w:t>
      </w:r>
    </w:p>
    <w:p>
      <w:r>
        <w:t xml:space="preserve">@macktology101 for reals psyko perse narttu lol</w:t>
      </w:r>
    </w:p>
    <w:p>
      <w:r>
        <w:rPr>
          <w:b/>
          <w:u w:val="single"/>
        </w:rPr>
        <w:t xml:space="preserve">63926</w:t>
      </w:r>
    </w:p>
    <w:p>
      <w:r>
        <w:t xml:space="preserve">@maddieevaans @felicity182 "us english" se on meidän mennä oppimaan kielioppia u dick sucking hoe</w:t>
      </w:r>
    </w:p>
    <w:p>
      <w:r>
        <w:rPr>
          <w:b/>
          <w:u w:val="single"/>
        </w:rPr>
        <w:t xml:space="preserve">63927</w:t>
      </w:r>
    </w:p>
    <w:p>
      <w:r>
        <w:t xml:space="preserve">@maddieevaans @felicity182 idk mitä ur sanomalla luultavasti epätoivoisesti minun pillua</w:t>
      </w:r>
    </w:p>
    <w:p>
      <w:r>
        <w:rPr>
          <w:b/>
          <w:u w:val="single"/>
        </w:rPr>
        <w:t xml:space="preserve">63928</w:t>
      </w:r>
    </w:p>
    <w:p>
      <w:r>
        <w:t xml:space="preserve">@maddieevaans u kutsua ur bestie narttu Olen arvata hän on koira, joka haukkuu liikaa</w:t>
      </w:r>
    </w:p>
    <w:p>
      <w:r>
        <w:rPr>
          <w:b/>
          <w:u w:val="single"/>
        </w:rPr>
        <w:t xml:space="preserve">63929</w:t>
      </w:r>
    </w:p>
    <w:p>
      <w:r>
        <w:t xml:space="preserve">@madi_kat @OGJaredH liian pillua vai mitä?</w:t>
      </w:r>
    </w:p>
    <w:p>
      <w:r>
        <w:rPr>
          <w:b/>
          <w:u w:val="single"/>
        </w:rPr>
        <w:t xml:space="preserve">63930</w:t>
      </w:r>
    </w:p>
    <w:p>
      <w:r>
        <w:t xml:space="preserve">@madi_kat todennäköisesti ei. He kuulostavat pikku ämmiltä.</w:t>
      </w:r>
    </w:p>
    <w:p>
      <w:r>
        <w:rPr>
          <w:b/>
          <w:u w:val="single"/>
        </w:rPr>
        <w:t xml:space="preserve">63931</w:t>
      </w:r>
    </w:p>
    <w:p>
      <w:r>
        <w:t xml:space="preserve">@mafenske En pilkannut mitään! Kysyttiin että uskonko Nooan kaareen ja sanoin ei, miten se on minkään uskonnon pilkkaamista? Mielipide siinä kaikki</w:t>
      </w:r>
    </w:p>
    <w:p>
      <w:r>
        <w:rPr>
          <w:b/>
          <w:u w:val="single"/>
        </w:rPr>
        <w:t xml:space="preserve">63932</w:t>
      </w:r>
    </w:p>
    <w:p>
      <w:r>
        <w:t xml:space="preserve">@maggie_burdis @nickgoldapp lmao hemmo olet luultavasti nebraskan suurin homo &amp;#128514;&amp;#128514;&amp;#128514;&amp;#128514;&amp;#128514;&amp;#128514;&amp;#128514;</w:t>
      </w:r>
    </w:p>
    <w:p>
      <w:r>
        <w:rPr>
          <w:b/>
          <w:u w:val="single"/>
        </w:rPr>
        <w:t xml:space="preserve">63933</w:t>
      </w:r>
    </w:p>
    <w:p>
      <w:r>
        <w:t xml:space="preserve">@mah5H stfu valkoinen roska</w:t>
      </w:r>
    </w:p>
    <w:p>
      <w:r>
        <w:rPr>
          <w:b/>
          <w:u w:val="single"/>
        </w:rPr>
        <w:t xml:space="preserve">63934</w:t>
      </w:r>
    </w:p>
    <w:p>
      <w:r>
        <w:t xml:space="preserve">@makenzies_mask ur a boss ass bitch</w:t>
      </w:r>
    </w:p>
    <w:p>
      <w:r>
        <w:rPr>
          <w:b/>
          <w:u w:val="single"/>
        </w:rPr>
        <w:t xml:space="preserve">63935</w:t>
      </w:r>
    </w:p>
    <w:p>
      <w:r>
        <w:t xml:space="preserve">@malachic1997 ilmeisesti tämä pikku nössö ei osaa keskustella saati sitten taistella. Minut on estetty.</w:t>
        <w:br/>
        <w:t xml:space="preserve"> Nuoriso turhautuu helposti.</w:t>
      </w:r>
    </w:p>
    <w:p>
      <w:r>
        <w:rPr>
          <w:b/>
          <w:u w:val="single"/>
        </w:rPr>
        <w:t xml:space="preserve">63936</w:t>
      </w:r>
    </w:p>
    <w:p>
      <w:r>
        <w:t xml:space="preserve">@maliktender homompi kuin 2 hinttiä yhdessä sängyssä&amp;#128129;</w:t>
      </w:r>
    </w:p>
    <w:p>
      <w:r>
        <w:rPr>
          <w:b/>
          <w:u w:val="single"/>
        </w:rPr>
        <w:t xml:space="preserve">63937</w:t>
      </w:r>
    </w:p>
    <w:p>
      <w:r>
        <w:t xml:space="preserve">@mallenokc @royceyoung extra keltainen.</w:t>
      </w:r>
    </w:p>
    <w:p>
      <w:r>
        <w:rPr>
          <w:b/>
          <w:u w:val="single"/>
        </w:rPr>
        <w:t xml:space="preserve">63938</w:t>
      </w:r>
    </w:p>
    <w:p>
      <w:r>
        <w:t xml:space="preserve">@mandaxll2963 keltainen on vielä parempi</w:t>
      </w:r>
    </w:p>
    <w:p>
      <w:r>
        <w:rPr>
          <w:b/>
          <w:u w:val="single"/>
        </w:rPr>
        <w:t xml:space="preserve">63939</w:t>
      </w:r>
    </w:p>
    <w:p>
      <w:r>
        <w:t xml:space="preserve">@marclamonthill kaikki #nfl stadionit soittaa musiikkia jay-z entinen huumekauppias jonka pallea ei toimi w/o sanomalla neekeri jokaisessa kappaleessa</w:t>
      </w:r>
    </w:p>
    <w:p>
      <w:r>
        <w:rPr>
          <w:b/>
          <w:u w:val="single"/>
        </w:rPr>
        <w:t xml:space="preserve">63940</w:t>
      </w:r>
    </w:p>
    <w:p>
      <w:r>
        <w:t xml:space="preserve">@marclamonthill voitko mainita, miksi kutsutaan neekeri on väärin (noita olen samaa mieltä) &amp;amp; bossy on wrong.but kutsutaan sutenööri on edelleen ok?</w:t>
      </w:r>
    </w:p>
    <w:p>
      <w:r>
        <w:rPr>
          <w:b/>
          <w:u w:val="single"/>
        </w:rPr>
        <w:t xml:space="preserve">63941</w:t>
      </w:r>
    </w:p>
    <w:p>
      <w:r>
        <w:t xml:space="preserve">@marcostc__ niggas be pressed 4 pussy</w:t>
        <w:br/>
        <w:t xml:space="preserve">it ain't nuthin</w:t>
        <w:br/>
        <w:t xml:space="preserve">sen sijaan, että huolehdit siitä, kuka dat bitch fucking</w:t>
        <w:br/>
        <w:t xml:space="preserve">why don't u get chu sum money</w:t>
      </w:r>
    </w:p>
    <w:p>
      <w:r>
        <w:rPr>
          <w:b/>
          <w:u w:val="single"/>
        </w:rPr>
        <w:t xml:space="preserve">63942</w:t>
      </w:r>
    </w:p>
    <w:p>
      <w:r>
        <w:t xml:space="preserve">@marcostc__ olet oikeassa äiti ei ole kasvattaa mitään homo</w:t>
      </w:r>
    </w:p>
    <w:p>
      <w:r>
        <w:rPr>
          <w:b/>
          <w:u w:val="single"/>
        </w:rPr>
        <w:t xml:space="preserve">63943</w:t>
      </w:r>
    </w:p>
    <w:p>
      <w:r>
        <w:t xml:space="preserve">@marcus2kings yeah hoe ass nigga &amp;#128532;&amp;#128532;&amp;#128532;&amp;#128532;</w:t>
      </w:r>
    </w:p>
    <w:p>
      <w:r>
        <w:rPr>
          <w:b/>
          <w:u w:val="single"/>
        </w:rPr>
        <w:t xml:space="preserve">63944</w:t>
      </w:r>
    </w:p>
    <w:p>
      <w:r>
        <w:t xml:space="preserve">@mariaisab3lla siinä vaiheessa kutsu minua vain neekeriksi.</w:t>
      </w:r>
    </w:p>
    <w:p>
      <w:r>
        <w:rPr>
          <w:b/>
          <w:u w:val="single"/>
        </w:rPr>
        <w:t xml:space="preserve">63945</w:t>
      </w:r>
    </w:p>
    <w:p>
      <w:r>
        <w:t xml:space="preserve">@marissaaxoo @kakestevens @mandaclementine jonkun täytyy antaa näille ämmille gatoraide tai kymmenen</w:t>
      </w:r>
    </w:p>
    <w:p>
      <w:r>
        <w:rPr>
          <w:b/>
          <w:u w:val="single"/>
        </w:rPr>
        <w:t xml:space="preserve">63946</w:t>
      </w:r>
    </w:p>
    <w:p>
      <w:r>
        <w:t xml:space="preserve">@marissarose_10</w:t>
        <w:br/>
        <w:t xml:space="preserve">Suusi</w:t>
        <w:br/>
        <w:t xml:space="preserve">Pillusi</w:t>
        <w:br/>
        <w:t xml:space="preserve">Perseesi</w:t>
        <w:br/>
        <w:t xml:space="preserve">Kaluni</w:t>
        <w:br/>
        <w:t xml:space="preserve">Ja voileipä sen jälkeen kun olemme naineet.</w:t>
        <w:br/>
        <w:t xml:space="preserve"> Millainen kysymys tuo on?</w:t>
      </w:r>
    </w:p>
    <w:p>
      <w:r>
        <w:rPr>
          <w:b/>
          <w:u w:val="single"/>
        </w:rPr>
        <w:t xml:space="preserve">63947</w:t>
      </w:r>
    </w:p>
    <w:p>
      <w:r>
        <w:t xml:space="preserve">@mark_mac18 @sheppast @rianscalia groves on roskasakkia IMO</w:t>
      </w:r>
    </w:p>
    <w:p>
      <w:r>
        <w:rPr>
          <w:b/>
          <w:u w:val="single"/>
        </w:rPr>
        <w:t xml:space="preserve">63948</w:t>
      </w:r>
    </w:p>
    <w:p>
      <w:r>
        <w:t xml:space="preserve">@markoketchuck musta tyttö on vaaleampi kuin kaikki muut ämmät täällä! y'all needa stop playin, fuckin up darkskin tyttöjen ruumiinkuvaa</w:t>
      </w:r>
    </w:p>
    <w:p>
      <w:r>
        <w:rPr>
          <w:b/>
          <w:u w:val="single"/>
        </w:rPr>
        <w:t xml:space="preserve">63949</w:t>
      </w:r>
    </w:p>
    <w:p>
      <w:r>
        <w:t xml:space="preserve">@marshabitch älä aloita lil bitch</w:t>
      </w:r>
    </w:p>
    <w:p>
      <w:r>
        <w:rPr>
          <w:b/>
          <w:u w:val="single"/>
        </w:rPr>
        <w:t xml:space="preserve">63950</w:t>
      </w:r>
    </w:p>
    <w:p>
      <w:r>
        <w:t xml:space="preserve">@marylene58 @sunflower1790 @shelliecorreia @Jan4USA ei vain neekeri, joka luulee olevansa ihminen.</w:t>
      </w:r>
    </w:p>
    <w:p>
      <w:r>
        <w:rPr>
          <w:b/>
          <w:u w:val="single"/>
        </w:rPr>
        <w:t xml:space="preserve">63951</w:t>
      </w:r>
    </w:p>
    <w:p>
      <w:r>
        <w:t xml:space="preserve">@matt_chu22 @RyanRiehle Teen sen, jos suostut viemään etiopialaisen nälkäisen näköisen neekerin perseesi takaisin Afrikkaan. #BuyFoodLittleGuy</w:t>
      </w:r>
    </w:p>
    <w:p>
      <w:r>
        <w:rPr>
          <w:b/>
          <w:u w:val="single"/>
        </w:rPr>
        <w:t xml:space="preserve">63952</w:t>
      </w:r>
    </w:p>
    <w:p>
      <w:r>
        <w:t xml:space="preserve">@mattrbennett209 kokeile 2 Chainzia. Kuulin, että hänellä on isoja huoria.</w:t>
      </w:r>
    </w:p>
    <w:p>
      <w:r>
        <w:rPr>
          <w:b/>
          <w:u w:val="single"/>
        </w:rPr>
        <w:t xml:space="preserve">63953</w:t>
      </w:r>
    </w:p>
    <w:p>
      <w:r>
        <w:t xml:space="preserve">@matty_2_fatty haista vittu ämmä, missä on hihani?</w:t>
      </w:r>
    </w:p>
    <w:p>
      <w:r>
        <w:rPr>
          <w:b/>
          <w:u w:val="single"/>
        </w:rPr>
        <w:t xml:space="preserve">63954</w:t>
      </w:r>
    </w:p>
    <w:p>
      <w:r>
        <w:t xml:space="preserve">@mauriokart wtf on ur tumblr bitch</w:t>
      </w:r>
    </w:p>
    <w:p>
      <w:r>
        <w:rPr>
          <w:b/>
          <w:u w:val="single"/>
        </w:rPr>
        <w:t xml:space="preserve">63955</w:t>
      </w:r>
    </w:p>
    <w:p>
      <w:r>
        <w:t xml:space="preserve">@max_dashevsky u ja taber paska pesukarhu</w:t>
      </w:r>
    </w:p>
    <w:p>
      <w:r>
        <w:rPr>
          <w:b/>
          <w:u w:val="single"/>
        </w:rPr>
        <w:t xml:space="preserve">63956</w:t>
      </w:r>
    </w:p>
    <w:p>
      <w:r>
        <w:t xml:space="preserve">@mayarsharkawi Fake pics http://t.co/jtwUu9CYSr get off my TL, u r dismissed muzzie. @Darknight420 @JewJitsuGrl @Begbie_1 @efilnikcufecin7</w:t>
      </w:r>
    </w:p>
    <w:p>
      <w:r>
        <w:rPr>
          <w:b/>
          <w:u w:val="single"/>
        </w:rPr>
        <w:t xml:space="preserve">63957</w:t>
      </w:r>
    </w:p>
    <w:p>
      <w:r>
        <w:t xml:space="preserve">@maycie32 tarkoitatko, että olit liian häiriintynyt olemalla narttu ? :)))</w:t>
      </w:r>
    </w:p>
    <w:p>
      <w:r>
        <w:rPr>
          <w:b/>
          <w:u w:val="single"/>
        </w:rPr>
        <w:t xml:space="preserve">63958</w:t>
      </w:r>
    </w:p>
    <w:p>
      <w:r>
        <w:t xml:space="preserve">@mayhemmiller homo</w:t>
      </w:r>
    </w:p>
    <w:p>
      <w:r>
        <w:rPr>
          <w:b/>
          <w:u w:val="single"/>
        </w:rPr>
        <w:t xml:space="preserve">63959</w:t>
      </w:r>
    </w:p>
    <w:p>
      <w:r>
        <w:t xml:space="preserve">@mayormcginn @usmayors @SenFeinstein Valkoiset ihmiset tarvitsevat näitä aseita puolustaakseen itseään ali-ihmisten roskaväeltä, jota teidänlaisenne päästää kimppuumme.</w:t>
      </w:r>
    </w:p>
    <w:p>
      <w:r>
        <w:rPr>
          <w:b/>
          <w:u w:val="single"/>
        </w:rPr>
        <w:t xml:space="preserve">63960</w:t>
      </w:r>
    </w:p>
    <w:p>
      <w:r>
        <w:t xml:space="preserve">@mayormcginn Jos rotuvähemmistöt eivät olisi rikollisuuteen taipuvaisia, heillä ei olisi niin paljon huolenaiheita. Toimi värisi mukaan, rotupetturi!</w:t>
      </w:r>
    </w:p>
    <w:p>
      <w:r>
        <w:rPr>
          <w:b/>
          <w:u w:val="single"/>
        </w:rPr>
        <w:t xml:space="preserve">63961</w:t>
      </w:r>
    </w:p>
    <w:p>
      <w:r>
        <w:t xml:space="preserve">@mbxvss emme luota näihin huoriin, lol na, mutta se on meille isompi mielestäni, koska useimmat kaverit puhuvat ensin tytöille, jos ymmärrät.</w:t>
      </w:r>
    </w:p>
    <w:p>
      <w:r>
        <w:rPr>
          <w:b/>
          <w:u w:val="single"/>
        </w:rPr>
        <w:t xml:space="preserve">63962</w:t>
      </w:r>
    </w:p>
    <w:p>
      <w:r>
        <w:t xml:space="preserve">@mcclearyb0y muut kuin ne yliopiston ja valkoiset mustat ja punaiset .. Loput roskat joka tapauksessa. Nyt ne vaan keksii paskaa</w:t>
      </w:r>
    </w:p>
    <w:p>
      <w:r>
        <w:rPr>
          <w:b/>
          <w:u w:val="single"/>
        </w:rPr>
        <w:t xml:space="preserve">63963</w:t>
      </w:r>
    </w:p>
    <w:p>
      <w:r>
        <w:t xml:space="preserve">@mchastain81 @TheWorldStories nussit sitä ämmää!</w:t>
      </w:r>
    </w:p>
    <w:p>
      <w:r>
        <w:rPr>
          <w:b/>
          <w:u w:val="single"/>
        </w:rPr>
        <w:t xml:space="preserve">63964</w:t>
      </w:r>
    </w:p>
    <w:p>
      <w:r>
        <w:t xml:space="preserve">@mckinley719 @UberFacts Mmm ei kiitos, olen säästänyt omani tähän hetkeen....fucking queer....</w:t>
      </w:r>
    </w:p>
    <w:p>
      <w:r>
        <w:rPr>
          <w:b/>
          <w:u w:val="single"/>
        </w:rPr>
        <w:t xml:space="preserve">63965</w:t>
      </w:r>
    </w:p>
    <w:p>
      <w:r>
        <w:t xml:space="preserve">@mckinley719 Tarkoitan, että meillä on muitakin kuvia minusta ..idk miksi valitsit tuon *cough* ämmä *cough*</w:t>
      </w:r>
    </w:p>
    <w:p>
      <w:r>
        <w:rPr>
          <w:b/>
          <w:u w:val="single"/>
        </w:rPr>
        <w:t xml:space="preserve">63966</w:t>
      </w:r>
    </w:p>
    <w:p>
      <w:r>
        <w:t xml:space="preserve">@mckinley719 bitch I will kill yo vibe</w:t>
      </w:r>
    </w:p>
    <w:p>
      <w:r>
        <w:rPr>
          <w:b/>
          <w:u w:val="single"/>
        </w:rPr>
        <w:t xml:space="preserve">63967</w:t>
      </w:r>
    </w:p>
    <w:p>
      <w:r>
        <w:t xml:space="preserve">@mckinley719 nartut kumartaa alaspäin</w:t>
      </w:r>
    </w:p>
    <w:p>
      <w:r>
        <w:rPr>
          <w:b/>
          <w:u w:val="single"/>
        </w:rPr>
        <w:t xml:space="preserve">63968</w:t>
      </w:r>
    </w:p>
    <w:p>
      <w:r>
        <w:t xml:space="preserve">@mckinley719 vittu nartut saavat rahaa</w:t>
      </w:r>
    </w:p>
    <w:p>
      <w:r>
        <w:rPr>
          <w:b/>
          <w:u w:val="single"/>
        </w:rPr>
        <w:t xml:space="preserve">63969</w:t>
      </w:r>
    </w:p>
    <w:p>
      <w:r>
        <w:t xml:space="preserve">@mckinley719 oi kirjoitit antaa väärin psh ajattelin olla narttu</w:t>
      </w:r>
    </w:p>
    <w:p>
      <w:r>
        <w:rPr>
          <w:b/>
          <w:u w:val="single"/>
        </w:rPr>
        <w:t xml:space="preserve">63970</w:t>
      </w:r>
    </w:p>
    <w:p>
      <w:r>
        <w:t xml:space="preserve">@mdsaab1 lmaoo abo crusty kädet</w:t>
      </w:r>
    </w:p>
    <w:p>
      <w:r>
        <w:rPr>
          <w:b/>
          <w:u w:val="single"/>
        </w:rPr>
        <w:t xml:space="preserve">63971</w:t>
      </w:r>
    </w:p>
    <w:p>
      <w:r>
        <w:t xml:space="preserve">@meaghanyockey @DoltYourselfs @annacoman Kiitos, että sanoit hei tänään!!!</w:t>
      </w:r>
    </w:p>
    <w:p>
      <w:r>
        <w:rPr>
          <w:b/>
          <w:u w:val="single"/>
        </w:rPr>
        <w:t xml:space="preserve">63972</w:t>
      </w:r>
    </w:p>
    <w:p>
      <w:r>
        <w:t xml:space="preserve">@megalexatron roskasakki meistä ja teidän toisesta konferenssista - voitte sanoa hyvästit</w:t>
      </w:r>
    </w:p>
    <w:p>
      <w:r>
        <w:rPr>
          <w:b/>
          <w:u w:val="single"/>
        </w:rPr>
        <w:t xml:space="preserve">63973</w:t>
      </w:r>
    </w:p>
    <w:p>
      <w:r>
        <w:t xml:space="preserve">@megankjanes23 Selaa TL:ni läpi. Ol' sick ass bitch!!!!</w:t>
      </w:r>
    </w:p>
    <w:p>
      <w:r>
        <w:rPr>
          <w:b/>
          <w:u w:val="single"/>
        </w:rPr>
        <w:t xml:space="preserve">63974</w:t>
      </w:r>
    </w:p>
    <w:p>
      <w:r>
        <w:t xml:space="preserve">@megann_17 sinun pitäisi tehdä minulle brownieita!</w:t>
      </w:r>
    </w:p>
    <w:p>
      <w:r>
        <w:rPr>
          <w:b/>
          <w:u w:val="single"/>
        </w:rPr>
        <w:t xml:space="preserve">63975</w:t>
      </w:r>
    </w:p>
    <w:p>
      <w:r>
        <w:t xml:space="preserve">@megynkelly</w:t>
        <w:br/>
        <w:t xml:space="preserve">En ymmärrä, miksi tarvitaan useita ruumiinavauksia</w:t>
        <w:t xml:space="preserve"> He kai jatkavat, kunnes saavat yhdenkin poliisia vastaan...</w:t>
      </w:r>
    </w:p>
    <w:p>
      <w:r>
        <w:rPr>
          <w:b/>
          <w:u w:val="single"/>
        </w:rPr>
        <w:t xml:space="preserve">63976</w:t>
      </w:r>
    </w:p>
    <w:p>
      <w:r>
        <w:t xml:space="preserve">@megynkelly Seuraavaksi voisit kysyä #kkk:n suurvelholta, miksi niin monet ovat suvaitsemattomia tämän sieluparan näkemyksiä kohtaan. #cunt #tcot #frc #p2 #foxnews</w:t>
      </w:r>
    </w:p>
    <w:p>
      <w:r>
        <w:rPr>
          <w:b/>
          <w:u w:val="single"/>
        </w:rPr>
        <w:t xml:space="preserve">63977</w:t>
      </w:r>
    </w:p>
    <w:p>
      <w:r>
        <w:t xml:space="preserve">@mel0_yell0w eikö olekin narttu.</w:t>
      </w:r>
    </w:p>
    <w:p>
      <w:r>
        <w:rPr>
          <w:b/>
          <w:u w:val="single"/>
        </w:rPr>
        <w:t xml:space="preserve">63978</w:t>
      </w:r>
    </w:p>
    <w:p>
      <w:r>
        <w:t xml:space="preserve">@meowfiesta o #k #bitch</w:t>
      </w:r>
    </w:p>
    <w:p>
      <w:r>
        <w:rPr>
          <w:b/>
          <w:u w:val="single"/>
        </w:rPr>
        <w:t xml:space="preserve">63979</w:t>
      </w:r>
    </w:p>
    <w:p>
      <w:r>
        <w:t xml:space="preserve">@mesmart029 Joku kertoi minulle hiljattain, että eräs paikallinen juntti aikoi "käyttää Twitter-tiliäni vahingoittaakseen minua", joten... Joo.</w:t>
      </w:r>
    </w:p>
    <w:p>
      <w:r>
        <w:rPr>
          <w:b/>
          <w:u w:val="single"/>
        </w:rPr>
        <w:t xml:space="preserve">63980</w:t>
      </w:r>
    </w:p>
    <w:p>
      <w:r>
        <w:t xml:space="preserve">@metroadlib I be THIIIIIIIS close to going real east side Detroit on they monkey ass. But. I don't.</w:t>
      </w:r>
    </w:p>
    <w:p>
      <w:r>
        <w:rPr>
          <w:b/>
          <w:u w:val="single"/>
        </w:rPr>
        <w:t xml:space="preserve">63981</w:t>
      </w:r>
    </w:p>
    <w:p>
      <w:r>
        <w:t xml:space="preserve">@mflagginski Asun valkoisen roskaväen hurrikaanin silmässä. Milwaukie OR. Jossa ihmiset käyttävät polkupyöriä BC rattijuopumuksesta ei ympäristön pelastamiseksi.</w:t>
      </w:r>
    </w:p>
    <w:p>
      <w:r>
        <w:rPr>
          <w:b/>
          <w:u w:val="single"/>
        </w:rPr>
        <w:t xml:space="preserve">63982</w:t>
      </w:r>
    </w:p>
    <w:p>
      <w:r>
        <w:t xml:space="preserve">@mfsasso tai Jim Crow -lait, segregaatio, lynkkauslait, naisten äänioikeuden vastaiset lait... hämmästyttävää, miten kaikki eivät halua tuoda sitä esiin...</w:t>
      </w:r>
    </w:p>
    <w:p>
      <w:r>
        <w:rPr>
          <w:b/>
          <w:u w:val="single"/>
        </w:rPr>
        <w:t xml:space="preserve">63983</w:t>
      </w:r>
    </w:p>
    <w:p>
      <w:r>
        <w:t xml:space="preserve">@mhs_austin aja sinä neekeri</w:t>
      </w:r>
    </w:p>
    <w:p>
      <w:r>
        <w:rPr>
          <w:b/>
          <w:u w:val="single"/>
        </w:rPr>
        <w:t xml:space="preserve">63984</w:t>
      </w:r>
    </w:p>
    <w:p>
      <w:r>
        <w:t xml:space="preserve">@mia_coop puhuu minusta koko ajan yrität saada minut näyttämään pahalta kuin et olisi vain syönyt pilluani .</w:t>
      </w:r>
    </w:p>
    <w:p>
      <w:r>
        <w:rPr>
          <w:b/>
          <w:u w:val="single"/>
        </w:rPr>
        <w:t xml:space="preserve">63985</w:t>
      </w:r>
    </w:p>
    <w:p>
      <w:r>
        <w:t xml:space="preserve">@michaeldbirch Mitä muuta odotat tuolta neekerin rakastajalta?</w:t>
      </w:r>
    </w:p>
    <w:p>
      <w:r>
        <w:rPr>
          <w:b/>
          <w:u w:val="single"/>
        </w:rPr>
        <w:t xml:space="preserve">63986</w:t>
      </w:r>
    </w:p>
    <w:p>
      <w:r>
        <w:t xml:space="preserve">@michaelragen @somesuchandco @whatupag te olette nössöjä.</w:t>
      </w:r>
    </w:p>
    <w:p>
      <w:r>
        <w:rPr>
          <w:b/>
          <w:u w:val="single"/>
        </w:rPr>
        <w:t xml:space="preserve">63987</w:t>
      </w:r>
    </w:p>
    <w:p>
      <w:r>
        <w:t xml:space="preserve">@michaelray_02 @blakeanderson21 thats life hoes gonna be hoes and you could blame Tammy and you could blame Tammy</w:t>
      </w:r>
    </w:p>
    <w:p>
      <w:r>
        <w:rPr>
          <w:b/>
          <w:u w:val="single"/>
        </w:rPr>
        <w:t xml:space="preserve">63988</w:t>
      </w:r>
    </w:p>
    <w:p>
      <w:r>
        <w:t xml:space="preserve">@michelle_westt Lintujen höyheniä...</w:t>
      </w:r>
    </w:p>
    <w:p>
      <w:r>
        <w:rPr>
          <w:b/>
          <w:u w:val="single"/>
        </w:rPr>
        <w:t xml:space="preserve">63989</w:t>
      </w:r>
    </w:p>
    <w:p>
      <w:r>
        <w:t xml:space="preserve">@michellemcaffey Näytän sinulle, kuinka homo olen &amp;#128527;</w:t>
      </w:r>
    </w:p>
    <w:p>
      <w:r>
        <w:rPr>
          <w:b/>
          <w:u w:val="single"/>
        </w:rPr>
        <w:t xml:space="preserve">63990</w:t>
      </w:r>
    </w:p>
    <w:p>
      <w:r>
        <w:t xml:space="preserve">@michigannews13 ja valmentajat eivät laita heitä asemiin menestyä, hyökkäävä kamppailut voidaan kaikki laittaa gardner, ohjelma on roskakoriin</w:t>
      </w:r>
    </w:p>
    <w:p>
      <w:r>
        <w:rPr>
          <w:b/>
          <w:u w:val="single"/>
        </w:rPr>
        <w:t xml:space="preserve">63991</w:t>
      </w:r>
    </w:p>
    <w:p>
      <w:r>
        <w:t xml:space="preserve">@michigannews13 wow. Hienoa puhetta HS-valmentajalta, olet varmasti roolimalli, olet roskasakkia, aivan kuten tilisi.</w:t>
      </w:r>
    </w:p>
    <w:p>
      <w:r>
        <w:rPr>
          <w:b/>
          <w:u w:val="single"/>
        </w:rPr>
        <w:t xml:space="preserve">63992</w:t>
      </w:r>
    </w:p>
    <w:p>
      <w:r>
        <w:t xml:space="preserve">@mickeyhart lookin good mick!</w:t>
      </w:r>
    </w:p>
    <w:p>
      <w:r>
        <w:rPr>
          <w:b/>
          <w:u w:val="single"/>
        </w:rPr>
        <w:t xml:space="preserve">63993</w:t>
      </w:r>
    </w:p>
    <w:p>
      <w:r>
        <w:t xml:space="preserve">@midgetmadz turpa kiinni likainen likainen ansasi sinä veltto polvet, tuhkan jalkainen, siniset pallot, eristetty hamsteripyörä, ei nännejä narttu</w:t>
      </w:r>
    </w:p>
    <w:p>
      <w:r>
        <w:rPr>
          <w:b/>
          <w:u w:val="single"/>
        </w:rPr>
        <w:t xml:space="preserve">63994</w:t>
      </w:r>
    </w:p>
    <w:p>
      <w:r>
        <w:t xml:space="preserve">@mightyfar Heidän on kuitenkin lopetettava UFC:n roskien poimiminen ja kasvatettava omia ottelijoitaan enemmän.</w:t>
      </w:r>
    </w:p>
    <w:p>
      <w:r>
        <w:rPr>
          <w:b/>
          <w:u w:val="single"/>
        </w:rPr>
        <w:t xml:space="preserve">63995</w:t>
      </w:r>
    </w:p>
    <w:p>
      <w:r>
        <w:t xml:space="preserve">@mike_ray7 onnittelut, olet virallisesti vitun jälkeenjäänyt.</w:t>
      </w:r>
    </w:p>
    <w:p>
      <w:r>
        <w:rPr>
          <w:b/>
          <w:u w:val="single"/>
        </w:rPr>
        <w:t xml:space="preserve">63996</w:t>
      </w:r>
    </w:p>
    <w:p>
      <w:r>
        <w:t xml:space="preserve">@mikeceeno he sanovat, että minulla on liikaa narttuja ... Vannon, että minulla ei ole oikeita.</w:t>
      </w:r>
    </w:p>
    <w:p>
      <w:r>
        <w:rPr>
          <w:b/>
          <w:u w:val="single"/>
        </w:rPr>
        <w:t xml:space="preserve">63997</w:t>
      </w:r>
    </w:p>
    <w:p>
      <w:r>
        <w:t xml:space="preserve">@mikecheck_123 valkoisen roskaväen suosikkijuoma kaikkialla....</w:t>
      </w:r>
    </w:p>
    <w:p>
      <w:r>
        <w:rPr>
          <w:b/>
          <w:u w:val="single"/>
        </w:rPr>
        <w:t xml:space="preserve">63998</w:t>
      </w:r>
    </w:p>
    <w:p>
      <w:r>
        <w:t xml:space="preserve">@mikecheck_123 kokeile tätä Mikey, ei mitään tuollaista maalaispaskaa...http://youtu.be/Thls_tMuFkc</w:t>
      </w:r>
    </w:p>
    <w:p>
      <w:r>
        <w:rPr>
          <w:b/>
          <w:u w:val="single"/>
        </w:rPr>
        <w:t xml:space="preserve">63999</w:t>
      </w:r>
    </w:p>
    <w:p>
      <w:r>
        <w:t xml:space="preserve">@mikeoe7765 Tuo lahjaton hutsu ON pukuhäiriö.</w:t>
      </w:r>
    </w:p>
    <w:p>
      <w:r>
        <w:rPr>
          <w:b/>
          <w:u w:val="single"/>
        </w:rPr>
        <w:t xml:space="preserve">64000</w:t>
      </w:r>
    </w:p>
    <w:p>
      <w:r>
        <w:t xml:space="preserve">@mileysbae @rihanna bitch u valehtelee Justinin tilistä ruma intialainen</w:t>
      </w:r>
    </w:p>
    <w:p>
      <w:r>
        <w:rPr>
          <w:b/>
          <w:u w:val="single"/>
        </w:rPr>
        <w:t xml:space="preserve">64001</w:t>
      </w:r>
    </w:p>
    <w:p>
      <w:r>
        <w:t xml:space="preserve">@milfmob @yoPapi_chulo taistele minua vastaan, senkin vitun lihava neekeri!</w:t>
      </w:r>
    </w:p>
    <w:p>
      <w:r>
        <w:rPr>
          <w:b/>
          <w:u w:val="single"/>
        </w:rPr>
        <w:t xml:space="preserve">64002</w:t>
      </w:r>
    </w:p>
    <w:p>
      <w:r>
        <w:t xml:space="preserve">@mimi_sanabria Niin tein, suoraan sängystäni. Mihin laitoit kaikki nämä pirun keltaiset tähtipallot!!!! *heittää ne ulos ikkunasta* &amp;#128553;</w:t>
      </w:r>
    </w:p>
    <w:p>
      <w:r>
        <w:rPr>
          <w:b/>
          <w:u w:val="single"/>
        </w:rPr>
        <w:t xml:space="preserve">64003</w:t>
      </w:r>
    </w:p>
    <w:p>
      <w:r>
        <w:t xml:space="preserve">@mimiswagnotes Olet tietämätön kusipää.</w:t>
      </w:r>
    </w:p>
    <w:p>
      <w:r>
        <w:rPr>
          <w:b/>
          <w:u w:val="single"/>
        </w:rPr>
        <w:t xml:space="preserve">64004</w:t>
      </w:r>
    </w:p>
    <w:p>
      <w:r>
        <w:t xml:space="preserve">@mingtong007 olet edelleen kusipää.</w:t>
      </w:r>
    </w:p>
    <w:p>
      <w:r>
        <w:rPr>
          <w:b/>
          <w:u w:val="single"/>
        </w:rPr>
        <w:t xml:space="preserve">64005</w:t>
      </w:r>
    </w:p>
    <w:p>
      <w:r>
        <w:t xml:space="preserve">@miquelpaniscus @ArcusGreatApes @graspunep Henkilö, joka pitää apinaa kädessään, EI ole Pariisi. Se on hänen siskonsa.</w:t>
      </w:r>
    </w:p>
    <w:p>
      <w:r>
        <w:rPr>
          <w:b/>
          <w:u w:val="single"/>
        </w:rPr>
        <w:t xml:space="preserve">64006</w:t>
      </w:r>
    </w:p>
    <w:p>
      <w:r>
        <w:t xml:space="preserve">@miranda_mills Okei, tapellaan, senkin punapäähomo...</w:t>
      </w:r>
    </w:p>
    <w:p>
      <w:r>
        <w:rPr>
          <w:b/>
          <w:u w:val="single"/>
        </w:rPr>
        <w:t xml:space="preserve">64007</w:t>
      </w:r>
    </w:p>
    <w:p>
      <w:r>
        <w:t xml:space="preserve">@mis_sarahd @basedpapi1017 en koskaan sanonut haluavani naida transua...</w:t>
      </w:r>
    </w:p>
    <w:p>
      <w:r>
        <w:rPr>
          <w:b/>
          <w:u w:val="single"/>
        </w:rPr>
        <w:t xml:space="preserve">64008</w:t>
      </w:r>
    </w:p>
    <w:p>
      <w:r>
        <w:t xml:space="preserve">@mis_sarahd @basedpapi1017 transut</w:t>
      </w:r>
    </w:p>
    <w:p>
      <w:r>
        <w:rPr>
          <w:b/>
          <w:u w:val="single"/>
        </w:rPr>
        <w:t xml:space="preserve">64009</w:t>
      </w:r>
    </w:p>
    <w:p>
      <w:r>
        <w:t xml:space="preserve">@mistaturk5 @DaUnfuqwitable1 nigga chill heittää minut viidakkoon katsomaan, kun tulen ulos gorilla apina gepardi takki kanssa</w:t>
      </w:r>
    </w:p>
    <w:p>
      <w:r>
        <w:rPr>
          <w:b/>
          <w:u w:val="single"/>
        </w:rPr>
        <w:t xml:space="preserve">64010</w:t>
      </w:r>
    </w:p>
    <w:p>
      <w:r>
        <w:t xml:space="preserve">@mitch_krebs14 @Gnarles_Charles Minä olen se homo gnarles Charles ja ei, se en ollut minä!</w:t>
      </w:r>
    </w:p>
    <w:p>
      <w:r>
        <w:rPr>
          <w:b/>
          <w:u w:val="single"/>
        </w:rPr>
        <w:t xml:space="preserve">64011</w:t>
      </w:r>
    </w:p>
    <w:p>
      <w:r>
        <w:t xml:space="preserve">@mitchbattiste sup pussy;)</w:t>
      </w:r>
    </w:p>
    <w:p>
      <w:r>
        <w:rPr>
          <w:b/>
          <w:u w:val="single"/>
        </w:rPr>
        <w:t xml:space="preserve">64012</w:t>
      </w:r>
    </w:p>
    <w:p>
      <w:r>
        <w:t xml:space="preserve">@mjdwarner se on narttu. Mulla ei ole mitään halua nähdä noin paljon paskaa hahahaha</w:t>
      </w:r>
    </w:p>
    <w:p>
      <w:r>
        <w:rPr>
          <w:b/>
          <w:u w:val="single"/>
        </w:rPr>
        <w:t xml:space="preserve">64013</w:t>
      </w:r>
    </w:p>
    <w:p>
      <w:r>
        <w:t xml:space="preserve">@mjs79 @ChingonAbe No hän on Genosissa. Joten hän on äärimmäinen homo.</w:t>
      </w:r>
    </w:p>
    <w:p>
      <w:r>
        <w:rPr>
          <w:b/>
          <w:u w:val="single"/>
        </w:rPr>
        <w:t xml:space="preserve">64014</w:t>
      </w:r>
    </w:p>
    <w:p>
      <w:r>
        <w:t xml:space="preserve">@mjziccardi että aivoton twat on paskat hiphop hahahaha</w:t>
      </w:r>
    </w:p>
    <w:p>
      <w:r>
        <w:rPr>
          <w:b/>
          <w:u w:val="single"/>
        </w:rPr>
        <w:t xml:space="preserve">64015</w:t>
      </w:r>
    </w:p>
    <w:p>
      <w:r>
        <w:t xml:space="preserve">@mkkberger juss tapa hän seisoo huutaa narttu! Lmao @mlwberger @bigbergerc</w:t>
      </w:r>
    </w:p>
    <w:p>
      <w:r>
        <w:rPr>
          <w:b/>
          <w:u w:val="single"/>
        </w:rPr>
        <w:t xml:space="preserve">64016</w:t>
      </w:r>
    </w:p>
    <w:p>
      <w:r>
        <w:t xml:space="preserve">@mlvassallo Vai niin? homot ovat ällöttäviä, te aids-tartunnan saaneet sairaat kusipäät.</w:t>
      </w:r>
    </w:p>
    <w:p>
      <w:r>
        <w:rPr>
          <w:b/>
          <w:u w:val="single"/>
        </w:rPr>
        <w:t xml:space="preserve">64017</w:t>
      </w:r>
    </w:p>
    <w:p>
      <w:r>
        <w:t xml:space="preserve">@mmyar Kaltaisesi tyhmät paskiaiset saavat minut surulliseksi, että olen palvellut sodassa, jotta sinun ei tarvitsisi.</w:t>
      </w:r>
    </w:p>
    <w:p>
      <w:r>
        <w:rPr>
          <w:b/>
          <w:u w:val="single"/>
        </w:rPr>
        <w:t xml:space="preserve">64018</w:t>
      </w:r>
    </w:p>
    <w:p>
      <w:r>
        <w:t xml:space="preserve">@mobilesuitwaifu Kaikki Destinyn kypärät ovat roskaa. Kunpa voisin sen sijaan rokata näkymätöntä kuplaa. Metsästäjät näyttävät Robocopilta.</w:t>
      </w:r>
    </w:p>
    <w:p>
      <w:r>
        <w:rPr>
          <w:b/>
          <w:u w:val="single"/>
        </w:rPr>
        <w:t xml:space="preserve">64019</w:t>
      </w:r>
    </w:p>
    <w:p>
      <w:r>
        <w:t xml:space="preserve">@mommajjojo @smileitsalexx ai niin periaatteessa me molemmat olemme sinun narttusi koko päivän? Mhmmm tietenkin..............</w:t>
      </w:r>
    </w:p>
    <w:p>
      <w:r>
        <w:rPr>
          <w:b/>
          <w:u w:val="single"/>
        </w:rPr>
        <w:t xml:space="preserve">64020</w:t>
      </w:r>
    </w:p>
    <w:p>
      <w:r>
        <w:t xml:space="preserve">@mommajjojo rakastan sinua myös ämmä :*</w:t>
      </w:r>
    </w:p>
    <w:p>
      <w:r>
        <w:rPr>
          <w:b/>
          <w:u w:val="single"/>
        </w:rPr>
        <w:t xml:space="preserve">64021</w:t>
      </w:r>
    </w:p>
    <w:p>
      <w:r>
        <w:t xml:space="preserve">@monetkittrell kaikki tämä avaruusalus paska on retarded.</w:t>
      </w:r>
    </w:p>
    <w:p>
      <w:r>
        <w:rPr>
          <w:b/>
          <w:u w:val="single"/>
        </w:rPr>
        <w:t xml:space="preserve">64022</w:t>
      </w:r>
    </w:p>
    <w:p>
      <w:r>
        <w:t xml:space="preserve">@moneydriven @2ManyLouboutins iloinen sedästäsi, toinen tyhmä homo pois maailmasta, toivottavasti sinä seuraavaksi.</w:t>
      </w:r>
    </w:p>
    <w:p>
      <w:r>
        <w:rPr>
          <w:b/>
          <w:u w:val="single"/>
        </w:rPr>
        <w:t xml:space="preserve">64023</w:t>
      </w:r>
    </w:p>
    <w:p>
      <w:r>
        <w:t xml:space="preserve">@moneydriven Näen kuvan sinusta tupakoimassa, sellainen jumalan mies. Häpeällinen nig, sinä herra, olet häpeäksi.</w:t>
      </w:r>
    </w:p>
    <w:p>
      <w:r>
        <w:rPr>
          <w:b/>
          <w:u w:val="single"/>
        </w:rPr>
        <w:t xml:space="preserve">64024</w:t>
      </w:r>
    </w:p>
    <w:p>
      <w:r>
        <w:t xml:space="preserve">@moneydriven LOL tällainen nig</w:t>
      </w:r>
    </w:p>
    <w:p>
      <w:r>
        <w:rPr>
          <w:b/>
          <w:u w:val="single"/>
        </w:rPr>
        <w:t xml:space="preserve">64025</w:t>
      </w:r>
    </w:p>
    <w:p>
      <w:r>
        <w:t xml:space="preserve">@moneydriven lol rienaavat sanat, bwahahahahahahahah hullu homo homo homo vittu vittu boi. Get at me bitch ass nigga.</w:t>
      </w:r>
    </w:p>
    <w:p>
      <w:r>
        <w:rPr>
          <w:b/>
          <w:u w:val="single"/>
        </w:rPr>
        <w:t xml:space="preserve">64026</w:t>
      </w:r>
    </w:p>
    <w:p>
      <w:r>
        <w:t xml:space="preserve">@moneydriven y u väittelevät että ruma narttu twitterissä</w:t>
      </w:r>
    </w:p>
    <w:p>
      <w:r>
        <w:rPr>
          <w:b/>
          <w:u w:val="single"/>
        </w:rPr>
        <w:t xml:space="preserve">64027</w:t>
      </w:r>
    </w:p>
    <w:p>
      <w:r>
        <w:t xml:space="preserve">@moneyhabitz17 helvetti jee, olen ympäröity hillbillyjen ja todellisten punaniskojen ympäröimänä</w:t>
      </w:r>
    </w:p>
    <w:p>
      <w:r>
        <w:rPr>
          <w:b/>
          <w:u w:val="single"/>
        </w:rPr>
        <w:t xml:space="preserve">64028</w:t>
      </w:r>
    </w:p>
    <w:p>
      <w:r>
        <w:t xml:space="preserve">@moneypulatief @globalriot Nee dat is na langdurig gepest worden.Zoals ik al zei:in d kiem smoren.Is ook vb voor t kind hoe je moet optreden</w:t>
      </w:r>
    </w:p>
    <w:p>
      <w:r>
        <w:rPr>
          <w:b/>
          <w:u w:val="single"/>
        </w:rPr>
        <w:t xml:space="preserve">64029</w:t>
      </w:r>
    </w:p>
    <w:p>
      <w:r>
        <w:t xml:space="preserve">@monicawarren16 #pumprules on päällä bravo...quality trash</w:t>
      </w:r>
    </w:p>
    <w:p>
      <w:r>
        <w:rPr>
          <w:b/>
          <w:u w:val="single"/>
        </w:rPr>
        <w:t xml:space="preserve">64030</w:t>
      </w:r>
    </w:p>
    <w:p>
      <w:r>
        <w:t xml:space="preserve">@monkbent Mikä on tuo tule-at-me-bro-lintu? Stressaavaa.</w:t>
      </w:r>
    </w:p>
    <w:p>
      <w:r>
        <w:rPr>
          <w:b/>
          <w:u w:val="single"/>
        </w:rPr>
        <w:t xml:space="preserve">64031</w:t>
      </w:r>
    </w:p>
    <w:p>
      <w:r>
        <w:t xml:space="preserve">@moodym0lly back Atcha bitch!</w:t>
      </w:r>
    </w:p>
    <w:p>
      <w:r>
        <w:rPr>
          <w:b/>
          <w:u w:val="single"/>
        </w:rPr>
        <w:t xml:space="preserve">64032</w:t>
      </w:r>
    </w:p>
    <w:p>
      <w:r>
        <w:t xml:space="preserve">@moose_05 Tiedätkö gamoot, harkitsin sitä, mutta sitten ajattelin, että odota. En ole mikään pikkuvauva.</w:t>
      </w:r>
    </w:p>
    <w:p>
      <w:r>
        <w:rPr>
          <w:b/>
          <w:u w:val="single"/>
        </w:rPr>
        <w:t xml:space="preserve">64033</w:t>
      </w:r>
    </w:p>
    <w:p>
      <w:r>
        <w:t xml:space="preserve">@morgan_mccubbin väärennetyt nartut.... #nicetry</w:t>
      </w:r>
    </w:p>
    <w:p>
      <w:r>
        <w:rPr>
          <w:b/>
          <w:u w:val="single"/>
        </w:rPr>
        <w:t xml:space="preserve">64034</w:t>
      </w:r>
    </w:p>
    <w:p>
      <w:r>
        <w:t xml:space="preserve">@morgantayler_ Pyydän anteeksi Morgan, mutta ämmä oli sokea kokonaiset 35 sekuntia!!!!</w:t>
      </w:r>
    </w:p>
    <w:p>
      <w:r>
        <w:rPr>
          <w:b/>
          <w:u w:val="single"/>
        </w:rPr>
        <w:t xml:space="preserve">64035</w:t>
      </w:r>
    </w:p>
    <w:p>
      <w:r>
        <w:t xml:space="preserve">@morganwelborn olet narttu</w:t>
      </w:r>
    </w:p>
    <w:p>
      <w:r>
        <w:rPr>
          <w:b/>
          <w:u w:val="single"/>
        </w:rPr>
        <w:t xml:space="preserve">64036</w:t>
      </w:r>
    </w:p>
    <w:p>
      <w:r>
        <w:t xml:space="preserve">@moyizzy naw neekeri</w:t>
      </w:r>
    </w:p>
    <w:p>
      <w:r>
        <w:rPr>
          <w:b/>
          <w:u w:val="single"/>
        </w:rPr>
        <w:t xml:space="preserve">64037</w:t>
      </w:r>
    </w:p>
    <w:p>
      <w:r>
        <w:t xml:space="preserve">@mr_republicann chik fil a. hipotle on roskaa ja taco bell saa sinut juoksemaan.</w:t>
      </w:r>
    </w:p>
    <w:p>
      <w:r>
        <w:rPr>
          <w:b/>
          <w:u w:val="single"/>
        </w:rPr>
        <w:t xml:space="preserve">64038</w:t>
      </w:r>
    </w:p>
    <w:p>
      <w:r>
        <w:t xml:space="preserve">@mrfoolycooly @DM___3 hinttihälytys</w:t>
      </w:r>
    </w:p>
    <w:p>
      <w:r>
        <w:rPr>
          <w:b/>
          <w:u w:val="single"/>
        </w:rPr>
        <w:t xml:space="preserve">64039</w:t>
      </w:r>
    </w:p>
    <w:p>
      <w:r>
        <w:t xml:space="preserve">@mrfoolycooly nartun perse pelottaa minua! Lol etkö pysy vielä uusien perässä?</w:t>
      </w:r>
    </w:p>
    <w:p>
      <w:r>
        <w:rPr>
          <w:b/>
          <w:u w:val="single"/>
        </w:rPr>
        <w:t xml:space="preserve">64040</w:t>
      </w:r>
    </w:p>
    <w:p>
      <w:r>
        <w:t xml:space="preserve">@mrfoolycooly En usko, että hän teki taivaallinen lohikäärme tappoi hänet...</w:t>
      </w:r>
    </w:p>
    <w:p>
      <w:r>
        <w:rPr>
          <w:b/>
          <w:u w:val="single"/>
        </w:rPr>
        <w:t xml:space="preserve">64041</w:t>
      </w:r>
    </w:p>
    <w:p>
      <w:r>
        <w:t xml:space="preserve">@mrfoolycooly im vielä missä se jättiläinen muk paska syö karkkia ceasar pelle kanssa</w:t>
      </w:r>
    </w:p>
    <w:p>
      <w:r>
        <w:rPr>
          <w:b/>
          <w:u w:val="single"/>
        </w:rPr>
        <w:t xml:space="preserve">64042</w:t>
      </w:r>
    </w:p>
    <w:p>
      <w:r>
        <w:t xml:space="preserve">@mrgeology ei, senkin tietämätön sementtipäinen maalaisjuntti. Sinä sanoit verottaminen. Etkö sinä vittu osaa lukea, senkin vitun nuija, joka on vitun nuija.</w:t>
      </w:r>
    </w:p>
    <w:p>
      <w:r>
        <w:rPr>
          <w:b/>
          <w:u w:val="single"/>
        </w:rPr>
        <w:t xml:space="preserve">64043</w:t>
      </w:r>
    </w:p>
    <w:p>
      <w:r>
        <w:t xml:space="preserve">@mrrickyguevara lmao miksi me kunnioitamme häntä sitten? hän on huora, jos se on totta.</w:t>
      </w:r>
    </w:p>
    <w:p>
      <w:r>
        <w:rPr>
          <w:b/>
          <w:u w:val="single"/>
        </w:rPr>
        <w:t xml:space="preserve">64044</w:t>
      </w:r>
    </w:p>
    <w:p>
      <w:r>
        <w:t xml:space="preserve">@mrspinkyyyyyy mikä on tuon huoran nimi? Lol se kuulostaa hyvältä</w:t>
      </w:r>
    </w:p>
    <w:p>
      <w:r>
        <w:rPr>
          <w:b/>
          <w:u w:val="single"/>
        </w:rPr>
        <w:t xml:space="preserve">64045</w:t>
      </w:r>
    </w:p>
    <w:p>
      <w:r>
        <w:t xml:space="preserve">@msteffens32 @StonerBoii2cold takaisin lukiossa w / yksi. vittu nämä huorat nyt neekeri lol että se on mitä ne varten</w:t>
      </w:r>
    </w:p>
    <w:p>
      <w:r>
        <w:rPr>
          <w:b/>
          <w:u w:val="single"/>
        </w:rPr>
        <w:t xml:space="preserve">64046</w:t>
      </w:r>
    </w:p>
    <w:p>
      <w:r>
        <w:t xml:space="preserve">@mtmcly hän tarvitsee apinatankoja kolmipyöräiseen polkupyöräänsä...</w:t>
      </w:r>
    </w:p>
    <w:p>
      <w:r>
        <w:rPr>
          <w:b/>
          <w:u w:val="single"/>
        </w:rPr>
        <w:t xml:space="preserve">64047</w:t>
      </w:r>
    </w:p>
    <w:p>
      <w:r>
        <w:t xml:space="preserve">@mukeworld @deIukesionaI Hänellä on yksi nimeltään "pussy pop" Luulen, että se on kissoille tarkoitettu.</w:t>
      </w:r>
    </w:p>
    <w:p>
      <w:r>
        <w:rPr>
          <w:b/>
          <w:u w:val="single"/>
        </w:rPr>
        <w:t xml:space="preserve">64048</w:t>
      </w:r>
    </w:p>
    <w:p>
      <w:r>
        <w:t xml:space="preserve">@mulroyms_ vittu lukihäiriö on narttu</w:t>
      </w:r>
    </w:p>
    <w:p>
      <w:r>
        <w:rPr>
          <w:b/>
          <w:u w:val="single"/>
        </w:rPr>
        <w:t xml:space="preserve">64049</w:t>
      </w:r>
    </w:p>
    <w:p>
      <w:r>
        <w:t xml:space="preserve">@munafal777 karma on narttu</w:t>
      </w:r>
    </w:p>
    <w:p>
      <w:r>
        <w:rPr>
          <w:b/>
          <w:u w:val="single"/>
        </w:rPr>
        <w:t xml:space="preserve">64050</w:t>
      </w:r>
    </w:p>
    <w:p>
      <w:r>
        <w:t xml:space="preserve">@munro_molly kukaan ei välitä narttu</w:t>
      </w:r>
    </w:p>
    <w:p>
      <w:r>
        <w:rPr>
          <w:b/>
          <w:u w:val="single"/>
        </w:rPr>
        <w:t xml:space="preserve">64051</w:t>
      </w:r>
    </w:p>
    <w:p>
      <w:r>
        <w:t xml:space="preserve">@myfriendbriana Jeesus kävelee narttu</w:t>
      </w:r>
    </w:p>
    <w:p>
      <w:r>
        <w:rPr>
          <w:b/>
          <w:u w:val="single"/>
        </w:rPr>
        <w:t xml:space="preserve">64052</w:t>
      </w:r>
    </w:p>
    <w:p>
      <w:r>
        <w:t xml:space="preserve">@myfriendbriana voinko kysyä narttuni muita narttuja varten?</w:t>
      </w:r>
    </w:p>
    <w:p>
      <w:r>
        <w:rPr>
          <w:b/>
          <w:u w:val="single"/>
        </w:rPr>
        <w:t xml:space="preserve">64053</w:t>
      </w:r>
    </w:p>
    <w:p>
      <w:r>
        <w:t xml:space="preserve">@mynamesahmed @tonyr0ckyhorror Menen mieluummin tukehtumaan äitisi pommipilluun...</w:t>
      </w:r>
    </w:p>
    <w:p>
      <w:r>
        <w:rPr>
          <w:b/>
          <w:u w:val="single"/>
        </w:rPr>
        <w:t xml:space="preserve">64054</w:t>
      </w:r>
    </w:p>
    <w:p>
      <w:r>
        <w:t xml:space="preserve">@mynamesryann @Caroline_Poe kutsui häntä myös kusipääksi.</w:t>
      </w:r>
    </w:p>
    <w:p>
      <w:r>
        <w:rPr>
          <w:b/>
          <w:u w:val="single"/>
        </w:rPr>
        <w:t xml:space="preserve">64055</w:t>
      </w:r>
    </w:p>
    <w:p>
      <w:r>
        <w:t xml:space="preserve">@mynamesryann @Caroline_Poe miksi minun pitäisi kutsua häntä ja narttu / narttu päin naamaa? Puhun hänelle, en sinulle, ääliö.</w:t>
      </w:r>
    </w:p>
    <w:p>
      <w:r>
        <w:rPr>
          <w:b/>
          <w:u w:val="single"/>
        </w:rPr>
        <w:t xml:space="preserve">64056</w:t>
      </w:r>
    </w:p>
    <w:p>
      <w:r>
        <w:t xml:space="preserve">@mza361 Rakastan sinua ja nartut rakastavat minua.</w:t>
      </w:r>
    </w:p>
    <w:p>
      <w:r>
        <w:rPr>
          <w:b/>
          <w:u w:val="single"/>
        </w:rPr>
        <w:t xml:space="preserve">64057</w:t>
      </w:r>
    </w:p>
    <w:p>
      <w:r>
        <w:t xml:space="preserve">@mzkimberz Kutsuin sinua huora lol</w:t>
      </w:r>
    </w:p>
    <w:p>
      <w:r>
        <w:rPr>
          <w:b/>
          <w:u w:val="single"/>
        </w:rPr>
        <w:t xml:space="preserve">64058</w:t>
      </w:r>
    </w:p>
    <w:p>
      <w:r>
        <w:t xml:space="preserve">@n0tsteven ily 2, olen töissä ämmä onko sinulla edes taisteluvalmiita teriä?</w:t>
      </w:r>
    </w:p>
    <w:p>
      <w:r>
        <w:rPr>
          <w:b/>
          <w:u w:val="single"/>
        </w:rPr>
        <w:t xml:space="preserve">64059</w:t>
      </w:r>
    </w:p>
    <w:p>
      <w:r>
        <w:t xml:space="preserve">@n0tsteven mitä ikinä sinä seinä hackin pussy bich I'll fuk u up like I did ur mum, ur sis, ur step sis, ur mums mum, ur mums täti 420 bich bich bich</w:t>
      </w:r>
    </w:p>
    <w:p>
      <w:r>
        <w:rPr>
          <w:b/>
          <w:u w:val="single"/>
        </w:rPr>
        <w:t xml:space="preserve">64060</w:t>
      </w:r>
    </w:p>
    <w:p>
      <w:r>
        <w:t xml:space="preserve">@nCrusade @GodManiac_ tule palkkaamaan kanssamme hintti</w:t>
      </w:r>
    </w:p>
    <w:p>
      <w:r>
        <w:rPr>
          <w:b/>
          <w:u w:val="single"/>
        </w:rPr>
        <w:t xml:space="preserve">64061</w:t>
      </w:r>
    </w:p>
    <w:p>
      <w:r>
        <w:t xml:space="preserve">@nataleovrerytng hoes näinä päivinä</w:t>
      </w:r>
    </w:p>
    <w:p>
      <w:r>
        <w:rPr>
          <w:b/>
          <w:u w:val="single"/>
        </w:rPr>
        <w:t xml:space="preserve">64062</w:t>
      </w:r>
    </w:p>
    <w:p>
      <w:r>
        <w:t xml:space="preserve">@natashaleggero miten kehtaat loukata tuota Pearl Harborin veteraania. Olet tyhmä kusipää.</w:t>
      </w:r>
    </w:p>
    <w:p>
      <w:r>
        <w:rPr>
          <w:b/>
          <w:u w:val="single"/>
        </w:rPr>
        <w:t xml:space="preserve">64063</w:t>
      </w:r>
    </w:p>
    <w:p>
      <w:r>
        <w:t xml:space="preserve">@nathanmbennett2 lol hän on aina juonitteleva kaveri. Jaimen täytyy pitää huoransa hihnassa....tai tarkoitan hänen siskoaan lol.</w:t>
      </w:r>
    </w:p>
    <w:p>
      <w:r>
        <w:rPr>
          <w:b/>
          <w:u w:val="single"/>
        </w:rPr>
        <w:t xml:space="preserve">64064</w:t>
      </w:r>
    </w:p>
    <w:p>
      <w:r>
        <w:t xml:space="preserve">@nedrock83 älä kerro, mitä vittua "lopeta". 2., jos luulet että on protokollaa ampua 6 laukausta johonkin aseettomaan, olet jälkeenjäänyt.</w:t>
      </w:r>
    </w:p>
    <w:p>
      <w:r>
        <w:rPr>
          <w:b/>
          <w:u w:val="single"/>
        </w:rPr>
        <w:t xml:space="preserve">64065</w:t>
      </w:r>
    </w:p>
    <w:p>
      <w:r>
        <w:t xml:space="preserve">@neeishaaa yksi asia siitä baby En koskaan soita ämmä puhelin bout neekeri. En tiedä millä sovelluksella joku leikkii, mutta se en ole minä!</w:t>
      </w:r>
    </w:p>
    <w:p>
      <w:r>
        <w:rPr>
          <w:b/>
          <w:u w:val="single"/>
        </w:rPr>
        <w:t xml:space="preserve">64066</w:t>
      </w:r>
    </w:p>
    <w:p>
      <w:r>
        <w:t xml:space="preserve">@neemjemoeder @SvensTweet @Harry_Dillema @wltrrr steek d morele vinger maar in j neus, zelfde soort types bij NATO stenigt vrouwen by bosjes</w:t>
      </w:r>
    </w:p>
    <w:p>
      <w:r>
        <w:rPr>
          <w:b/>
          <w:u w:val="single"/>
        </w:rPr>
        <w:t xml:space="preserve">64067</w:t>
      </w:r>
    </w:p>
    <w:p>
      <w:r>
        <w:t xml:space="preserve">@negrorayrice @FuckTheMallcops Jatkan tätä myöhemmin. Tulen takaisin, ämmä.</w:t>
      </w:r>
    </w:p>
    <w:p>
      <w:r>
        <w:rPr>
          <w:b/>
          <w:u w:val="single"/>
        </w:rPr>
        <w:t xml:space="preserve">64068</w:t>
      </w:r>
    </w:p>
    <w:p>
      <w:r>
        <w:t xml:space="preserve">@neiltyson Neil, oletko kuullut, että tiedemiehet ovat havainneet, että itse asiassa nartut ovat trippin?</w:t>
      </w:r>
    </w:p>
    <w:p>
      <w:r>
        <w:rPr>
          <w:b/>
          <w:u w:val="single"/>
        </w:rPr>
        <w:t xml:space="preserve">64069</w:t>
      </w:r>
    </w:p>
    <w:p>
      <w:r>
        <w:t xml:space="preserve">@nekolin @DestroTheNoble naaaa, vain homot! Niin....Ei varmaan kovin kauaa olisit täällä....vaan!</w:t>
      </w:r>
    </w:p>
    <w:p>
      <w:r>
        <w:rPr>
          <w:b/>
          <w:u w:val="single"/>
        </w:rPr>
        <w:t xml:space="preserve">64070</w:t>
      </w:r>
    </w:p>
    <w:p>
      <w:r>
        <w:t xml:space="preserve">@nerissaloren ei kotona. Menossa töihin sorry ho</w:t>
      </w:r>
    </w:p>
    <w:p>
      <w:r>
        <w:rPr>
          <w:b/>
          <w:u w:val="single"/>
        </w:rPr>
        <w:t xml:space="preserve">64071</w:t>
      </w:r>
    </w:p>
    <w:p>
      <w:r>
        <w:t xml:space="preserve">@nessauzc lmao jos kengät sopivat? &amp;#128094; nauhaa ne nartut ylös. Puhun yleisesti &amp;#128514;</w:t>
      </w:r>
    </w:p>
    <w:p>
      <w:r>
        <w:rPr>
          <w:b/>
          <w:u w:val="single"/>
        </w:rPr>
        <w:t xml:space="preserve">64072</w:t>
      </w:r>
    </w:p>
    <w:p>
      <w:r>
        <w:t xml:space="preserve">@nfl katsonko jalkapalloa vai pillujalkapalloa? Wtf?</w:t>
      </w:r>
    </w:p>
    <w:p>
      <w:r>
        <w:rPr>
          <w:b/>
          <w:u w:val="single"/>
        </w:rPr>
        <w:t xml:space="preserve">64073</w:t>
      </w:r>
    </w:p>
    <w:p>
      <w:r>
        <w:t xml:space="preserve">@nhatty_ice49ers kiitos jackass seeprat</w:t>
      </w:r>
    </w:p>
    <w:p>
      <w:r>
        <w:rPr>
          <w:b/>
          <w:u w:val="single"/>
        </w:rPr>
        <w:t xml:space="preserve">64074</w:t>
      </w:r>
    </w:p>
    <w:p>
      <w:r>
        <w:t xml:space="preserve">@nick_scott25 tule katsomaan Godzillaa sitten homo</w:t>
      </w:r>
    </w:p>
    <w:p>
      <w:r>
        <w:rPr>
          <w:b/>
          <w:u w:val="single"/>
        </w:rPr>
        <w:t xml:space="preserve">64075</w:t>
      </w:r>
    </w:p>
    <w:p>
      <w:r>
        <w:t xml:space="preserve">@nick_scott25 kuulostaa suunnilleen oikealta monet tyhmät nartut työskentelevät siellä tervetuloa elämääni</w:t>
      </w:r>
    </w:p>
    <w:p>
      <w:r>
        <w:rPr>
          <w:b/>
          <w:u w:val="single"/>
        </w:rPr>
        <w:t xml:space="preserve">64076</w:t>
      </w:r>
    </w:p>
    <w:p>
      <w:r>
        <w:t xml:space="preserve">@nickboydos joukko nössöjä.</w:t>
      </w:r>
    </w:p>
    <w:p>
      <w:r>
        <w:rPr>
          <w:b/>
          <w:u w:val="single"/>
        </w:rPr>
        <w:t xml:space="preserve">64077</w:t>
      </w:r>
    </w:p>
    <w:p>
      <w:r>
        <w:t xml:space="preserve">@nicole_steines mitä tahansa, vitun nössö &amp;#128514;</w:t>
      </w:r>
    </w:p>
    <w:p>
      <w:r>
        <w:rPr>
          <w:b/>
          <w:u w:val="single"/>
        </w:rPr>
        <w:t xml:space="preserve">64078</w:t>
      </w:r>
    </w:p>
    <w:p>
      <w:r>
        <w:t xml:space="preserve">@nicolleashby nyt olen pureskeltu pilvessä kovan perseen mulkun kanssa. Ooh, tuolla menee minun hakulaitteeni, voisiko se olla huijaus narttu?</w:t>
      </w:r>
    </w:p>
    <w:p>
      <w:r>
        <w:rPr>
          <w:b/>
          <w:u w:val="single"/>
        </w:rPr>
        <w:t xml:space="preserve">64079</w:t>
      </w:r>
    </w:p>
    <w:p>
      <w:r>
        <w:t xml:space="preserve">@nicsarantos @Huntermoore hän näyttää siltä, että pillun huulet ovat valtavat</w:t>
      </w:r>
    </w:p>
    <w:p>
      <w:r>
        <w:rPr>
          <w:b/>
          <w:u w:val="single"/>
        </w:rPr>
        <w:t xml:space="preserve">64080</w:t>
      </w:r>
    </w:p>
    <w:p>
      <w:r>
        <w:t xml:space="preserve">@niggie95 eli yksinäiset nartut</w:t>
      </w:r>
    </w:p>
    <w:p>
      <w:r>
        <w:rPr>
          <w:b/>
          <w:u w:val="single"/>
        </w:rPr>
        <w:t xml:space="preserve">64081</w:t>
      </w:r>
    </w:p>
    <w:p>
      <w:r>
        <w:t xml:space="preserve">@niggieesmalls Minulla on rumia neekeriongelmia. Lol mutta sinulla on nätti neekeri ongelmia. Harmi, että ne ovat sama ongelma. &amp;#128514;</w:t>
      </w:r>
    </w:p>
    <w:p>
      <w:r>
        <w:rPr>
          <w:b/>
          <w:u w:val="single"/>
        </w:rPr>
        <w:t xml:space="preserve">64082</w:t>
      </w:r>
    </w:p>
    <w:p>
      <w:r>
        <w:t xml:space="preserve">@nightpurrowler @Oskzilla pillua paskaa!</w:t>
      </w:r>
    </w:p>
    <w:p>
      <w:r>
        <w:rPr>
          <w:b/>
          <w:u w:val="single"/>
        </w:rPr>
        <w:t xml:space="preserve">64083</w:t>
      </w:r>
    </w:p>
    <w:p>
      <w:r>
        <w:t xml:space="preserve">@nightpurrowler niggah das gay</w:t>
      </w:r>
    </w:p>
    <w:p>
      <w:r>
        <w:rPr>
          <w:b/>
          <w:u w:val="single"/>
        </w:rPr>
        <w:t xml:space="preserve">64084</w:t>
      </w:r>
    </w:p>
    <w:p>
      <w:r>
        <w:t xml:space="preserve">@nikkiconner13 @bellabelcastro trippy hoes &amp;#127744;&amp;#127744;</w:t>
      </w:r>
    </w:p>
    <w:p>
      <w:r>
        <w:rPr>
          <w:b/>
          <w:u w:val="single"/>
        </w:rPr>
        <w:t xml:space="preserve">64085</w:t>
      </w:r>
    </w:p>
    <w:p>
      <w:r>
        <w:t xml:space="preserve">@nkyathappala Aion juoda monsteria, kunnes haastan meidät oikeuteen, että saamme ämmän #GottaGetThe30</w:t>
      </w:r>
    </w:p>
    <w:p>
      <w:r>
        <w:rPr>
          <w:b/>
          <w:u w:val="single"/>
        </w:rPr>
        <w:t xml:space="preserve">64086</w:t>
      </w:r>
    </w:p>
    <w:p>
      <w:r>
        <w:t xml:space="preserve">@noPOPULARITY_ lmaoo yksi neekeri oli, että 2. kuva kuin "Looove että pillua Popeyes!" lmaoo että paska tappoi minut</w:t>
      </w:r>
    </w:p>
    <w:p>
      <w:r>
        <w:rPr>
          <w:b/>
          <w:u w:val="single"/>
        </w:rPr>
        <w:t xml:space="preserve">64087</w:t>
      </w:r>
    </w:p>
    <w:p>
      <w:r>
        <w:t xml:space="preserve">@noah_55 voit myös kutsua tyttöä "nartuksi" vain, jos hän on imenyt D:täsi #BetDat</w:t>
      </w:r>
    </w:p>
    <w:p>
      <w:r>
        <w:rPr>
          <w:b/>
          <w:u w:val="single"/>
        </w:rPr>
        <w:t xml:space="preserve">64088</w:t>
      </w:r>
    </w:p>
    <w:p>
      <w:r>
        <w:t xml:space="preserve">@noma2300 narttu vittu sinä &amp;amp; isäsi.</w:t>
      </w:r>
    </w:p>
    <w:p>
      <w:r>
        <w:rPr>
          <w:b/>
          <w:u w:val="single"/>
        </w:rPr>
        <w:t xml:space="preserve">64089</w:t>
      </w:r>
    </w:p>
    <w:p>
      <w:r>
        <w:t xml:space="preserve">@noobde @RodriguezLiam *piirtää täydellisen skorpionin*</w:t>
        <w:br/>
        <w:br/>
        <w:t xml:space="preserve">*kirjoittaa nimen ihan jälkeenjääneenä*</w:t>
      </w:r>
    </w:p>
    <w:p>
      <w:r>
        <w:rPr>
          <w:b/>
          <w:u w:val="single"/>
        </w:rPr>
        <w:t xml:space="preserve">64090</w:t>
      </w:r>
    </w:p>
    <w:p>
      <w:r>
        <w:t xml:space="preserve">@normingtonTJ @hollywood_ferg7 lmfao sorry ämmä, kukaan ei pidä sinusta wes</w:t>
      </w:r>
    </w:p>
    <w:p>
      <w:r>
        <w:rPr>
          <w:b/>
          <w:u w:val="single"/>
        </w:rPr>
        <w:t xml:space="preserve">64091</w:t>
      </w:r>
    </w:p>
    <w:p>
      <w:r>
        <w:t xml:space="preserve">@nosfiend215 @faggot69696969 neekerit</w:t>
      </w:r>
    </w:p>
    <w:p>
      <w:r>
        <w:rPr>
          <w:b/>
          <w:u w:val="single"/>
        </w:rPr>
        <w:t xml:space="preserve">64092</w:t>
      </w:r>
    </w:p>
    <w:p>
      <w:r>
        <w:t xml:space="preserve">@noturavurage Osaatko rullata? Ja mitä sinulla on syötävää? Vaihtokauppajärjestelmä minun nig!</w:t>
      </w:r>
    </w:p>
    <w:p>
      <w:r>
        <w:rPr>
          <w:b/>
          <w:u w:val="single"/>
        </w:rPr>
        <w:t xml:space="preserve">64093</w:t>
      </w:r>
    </w:p>
    <w:p>
      <w:r>
        <w:t xml:space="preserve">@npratc Selittää, miksi he heiluttelevat roskapusseja päänsä yllä.</w:t>
      </w:r>
    </w:p>
    <w:p>
      <w:r>
        <w:rPr>
          <w:b/>
          <w:u w:val="single"/>
        </w:rPr>
        <w:t xml:space="preserve">64094</w:t>
      </w:r>
    </w:p>
    <w:p>
      <w:r>
        <w:t xml:space="preserve">@nsanemujer @surfboard101 haistakaa vittu molemmat ämmät.</w:t>
      </w:r>
    </w:p>
    <w:p>
      <w:r>
        <w:rPr>
          <w:b/>
          <w:u w:val="single"/>
        </w:rPr>
        <w:t xml:space="preserve">64095</w:t>
      </w:r>
    </w:p>
    <w:p>
      <w:r>
        <w:t xml:space="preserve">@nyrkelsmads En ole kiusaaja, senkin puolivammainen puhuva kelluntaväline! @kimberlymt413 Vakuutan sinulle, etten ole kiusaaja.</w:t>
      </w:r>
    </w:p>
    <w:p>
      <w:r>
        <w:rPr>
          <w:b/>
          <w:u w:val="single"/>
        </w:rPr>
        <w:t xml:space="preserve">64096</w:t>
      </w:r>
    </w:p>
    <w:p>
      <w:r>
        <w:t xml:space="preserve">@nytimes näyttää siltä, että jos he eivät keksi sitä, se on roskaa, kukaan Hollywoodin ulkopuolella ei tiedä, mitä ihmiset maksavat nähdäkseen..ha! Luulen, että hw:ssä olevat eivät.</w:t>
      </w:r>
    </w:p>
    <w:p>
      <w:r>
        <w:rPr>
          <w:b/>
          <w:u w:val="single"/>
        </w:rPr>
        <w:t xml:space="preserve">64097</w:t>
      </w:r>
    </w:p>
    <w:p>
      <w:r>
        <w:t xml:space="preserve">@oJvrdy olen että narttu bloked lmao</w:t>
      </w:r>
    </w:p>
    <w:p>
      <w:r>
        <w:rPr>
          <w:b/>
          <w:u w:val="single"/>
        </w:rPr>
        <w:t xml:space="preserve">64098</w:t>
      </w:r>
    </w:p>
    <w:p>
      <w:r>
        <w:t xml:space="preserve">@oVoshubham Ei vittu en ole ämmä miten bout u saada ulos siellä ämmä perse Nigga tyhmä perse</w:t>
      </w:r>
    </w:p>
    <w:p>
      <w:r>
        <w:rPr>
          <w:b/>
          <w:u w:val="single"/>
        </w:rPr>
        <w:t xml:space="preserve">64099</w:t>
      </w:r>
    </w:p>
    <w:p>
      <w:r>
        <w:t xml:space="preserve">@oak_log check yer phone nigger</w:t>
      </w:r>
    </w:p>
    <w:p>
      <w:r>
        <w:rPr>
          <w:b/>
          <w:u w:val="single"/>
        </w:rPr>
        <w:t xml:space="preserve">64100</w:t>
      </w:r>
    </w:p>
    <w:p>
      <w:r>
        <w:t xml:space="preserve">@obamac0re En pidä siitä rauhallinen se on tylsää Pidän taistelevat Tulen ghettosta do u muistaa, että se on p mahdotonta minulle ei ole</w:t>
      </w:r>
    </w:p>
    <w:p>
      <w:r>
        <w:rPr>
          <w:b/>
          <w:u w:val="single"/>
        </w:rPr>
        <w:t xml:space="preserve">64101</w:t>
      </w:r>
    </w:p>
    <w:p>
      <w:r>
        <w:t xml:space="preserve">@officiallyshay missä olet ollut nigglet? En ole nähnyt sinua vähään aikaan.</w:t>
      </w:r>
    </w:p>
    <w:p>
      <w:r>
        <w:rPr>
          <w:b/>
          <w:u w:val="single"/>
        </w:rPr>
        <w:t xml:space="preserve">64102</w:t>
      </w:r>
    </w:p>
    <w:p>
      <w:r>
        <w:t xml:space="preserve">@ofhdirector Katsokaa kaikki tätä lintuja tappavaa tuulimyllyn ystävää. ;-)</w:t>
      </w:r>
    </w:p>
    <w:p>
      <w:r>
        <w:rPr>
          <w:b/>
          <w:u w:val="single"/>
        </w:rPr>
        <w:t xml:space="preserve">64103</w:t>
      </w:r>
    </w:p>
    <w:p>
      <w:r>
        <w:t xml:space="preserve">@ohVixen @iBaneXx Sinun täytyy kunnioittaa narttua ennen kuin hän antaa sinun laittaa koko käsivartesi hänen vaginaansa.</w:t>
      </w:r>
    </w:p>
    <w:p>
      <w:r>
        <w:rPr>
          <w:b/>
          <w:u w:val="single"/>
        </w:rPr>
        <w:t xml:space="preserve">64104</w:t>
      </w:r>
    </w:p>
    <w:p>
      <w:r>
        <w:t xml:space="preserve">@ohVixen Rakastan makaa sängyssä yksinäni, koska minulla on kaksoissänky ja bitches be takein up 3/4 ja en ole havin että</w:t>
      </w:r>
    </w:p>
    <w:p>
      <w:r>
        <w:rPr>
          <w:b/>
          <w:u w:val="single"/>
        </w:rPr>
        <w:t xml:space="preserve">64105</w:t>
      </w:r>
    </w:p>
    <w:p>
      <w:r>
        <w:t xml:space="preserve">@ohVixen bitches be crazy.</w:t>
      </w:r>
    </w:p>
    <w:p>
      <w:r>
        <w:rPr>
          <w:b/>
          <w:u w:val="single"/>
        </w:rPr>
        <w:t xml:space="preserve">64106</w:t>
      </w:r>
    </w:p>
    <w:p>
      <w:r>
        <w:t xml:space="preserve">@ohso_blessed @Wale lmao! huora elämäni huonona päivänä on parempi kuin mikään hyvä päivä, joka sinulla on koskaan ollut. vittu päivä narttu haha</w:t>
      </w:r>
    </w:p>
    <w:p>
      <w:r>
        <w:rPr>
          <w:b/>
          <w:u w:val="single"/>
        </w:rPr>
        <w:t xml:space="preserve">64107</w:t>
      </w:r>
    </w:p>
    <w:p>
      <w:r>
        <w:t xml:space="preserve">@ohyeahtrip Onnittelut veli! Me tuossa hoe!</w:t>
      </w:r>
    </w:p>
    <w:p>
      <w:r>
        <w:rPr>
          <w:b/>
          <w:u w:val="single"/>
        </w:rPr>
        <w:t xml:space="preserve">64108</w:t>
      </w:r>
    </w:p>
    <w:p>
      <w:r>
        <w:t xml:space="preserve">@okoruoni Olet roskaa.</w:t>
      </w:r>
    </w:p>
    <w:p>
      <w:r>
        <w:rPr>
          <w:b/>
          <w:u w:val="single"/>
        </w:rPr>
        <w:t xml:space="preserve">64109</w:t>
      </w:r>
    </w:p>
    <w:p>
      <w:r>
        <w:t xml:space="preserve">@oliver_______ jos teet 300 simpukkaa vedonlyönnistä 5, toivon, että teet sitä työksi...</w:t>
      </w:r>
    </w:p>
    <w:p>
      <w:r>
        <w:rPr>
          <w:b/>
          <w:u w:val="single"/>
        </w:rPr>
        <w:t xml:space="preserve">64110</w:t>
      </w:r>
    </w:p>
    <w:p>
      <w:r>
        <w:t xml:space="preserve">@oliviagobert lmao kyllä mä tavallaan tykkään siitä, että se ei ole vielä niin ghetto &amp;amp; ne on ja sitten se sanoo "u feel me" &amp;#128525;&amp;#128525;&amp;#128557;&amp;#128166;</w:t>
      </w:r>
    </w:p>
    <w:p>
      <w:r>
        <w:rPr>
          <w:b/>
          <w:u w:val="single"/>
        </w:rPr>
        <w:t xml:space="preserve">64111</w:t>
      </w:r>
    </w:p>
    <w:p>
      <w:r>
        <w:t xml:space="preserve">@onIinebaby Tiesin, että olet homo vaikka</w:t>
      </w:r>
    </w:p>
    <w:p>
      <w:r>
        <w:rPr>
          <w:b/>
          <w:u w:val="single"/>
        </w:rPr>
        <w:t xml:space="preserve">64112</w:t>
      </w:r>
    </w:p>
    <w:p>
      <w:r>
        <w:t xml:space="preserve">@onedirectum fugly valkoinen ämmä</w:t>
      </w:r>
    </w:p>
    <w:p>
      <w:r>
        <w:rPr>
          <w:b/>
          <w:u w:val="single"/>
        </w:rPr>
        <w:t xml:space="preserve">64113</w:t>
      </w:r>
    </w:p>
    <w:p>
      <w:r>
        <w:t xml:space="preserve">@operationSAFE @GaltsGirl asui siellä ja voi todistaa sen. Luotan heihin miljoona valovuotta enemmän kuin mihinkään muzzie-kansaan.</w:t>
      </w:r>
    </w:p>
    <w:p>
      <w:r>
        <w:rPr>
          <w:b/>
          <w:u w:val="single"/>
        </w:rPr>
        <w:t xml:space="preserve">64114</w:t>
      </w:r>
    </w:p>
    <w:p>
      <w:r>
        <w:t xml:space="preserve">@orchetect Teemmekö nyt Mad Libsia? Hienoa.</w:t>
        <w:t xml:space="preserve">Uh</w:t>
        <w:br/>
        <w:t xml:space="preserve">Twinkie 35' long, DJ Pon3 cameo, Magic&amp;#8482;, Crystal Tree</w:t>
        <w:t xml:space="preserve"> #TNGSeason4Finale</w:t>
      </w:r>
    </w:p>
    <w:p>
      <w:r>
        <w:rPr>
          <w:b/>
          <w:u w:val="single"/>
        </w:rPr>
        <w:t xml:space="preserve">64115</w:t>
      </w:r>
    </w:p>
    <w:p>
      <w:r>
        <w:t xml:space="preserve">@oscarstyless Bye bitch byeeeeeee!</w:t>
      </w:r>
    </w:p>
    <w:p>
      <w:r>
        <w:rPr>
          <w:b/>
          <w:u w:val="single"/>
        </w:rPr>
        <w:t xml:space="preserve">64116</w:t>
      </w:r>
    </w:p>
    <w:p>
      <w:r>
        <w:t xml:space="preserve">@osnapitzthorne @AcaciaBrinley roskaa?</w:t>
      </w:r>
    </w:p>
    <w:p>
      <w:r>
        <w:rPr>
          <w:b/>
          <w:u w:val="single"/>
        </w:rPr>
        <w:t xml:space="preserve">64117</w:t>
      </w:r>
    </w:p>
    <w:p>
      <w:r>
        <w:t xml:space="preserve">@ovoxokatie hoe stfu</w:t>
      </w:r>
    </w:p>
    <w:p>
      <w:r>
        <w:rPr>
          <w:b/>
          <w:u w:val="single"/>
        </w:rPr>
        <w:t xml:space="preserve">64118</w:t>
      </w:r>
    </w:p>
    <w:p>
      <w:r>
        <w:t xml:space="preserve">@ozwashere Mikä vittu sinua vaivaa. Et voi kutsua itseäsi mieheksi, jos kutsut tyttöä ämmäksi. Olet vitun luuseri, veli.</w:t>
      </w:r>
    </w:p>
    <w:p>
      <w:r>
        <w:rPr>
          <w:b/>
          <w:u w:val="single"/>
        </w:rPr>
        <w:t xml:space="preserve">64119</w:t>
      </w:r>
    </w:p>
    <w:p>
      <w:r>
        <w:t xml:space="preserve">@ozzie_garza stfu bitch</w:t>
      </w:r>
    </w:p>
    <w:p>
      <w:r>
        <w:rPr>
          <w:b/>
          <w:u w:val="single"/>
        </w:rPr>
        <w:t xml:space="preserve">64120</w:t>
      </w:r>
    </w:p>
    <w:p>
      <w:r>
        <w:t xml:space="preserve">@p0rnoPuppy Hän kutsui @waynebradya neekeriksi.</w:t>
      </w:r>
    </w:p>
    <w:p>
      <w:r>
        <w:rPr>
          <w:b/>
          <w:u w:val="single"/>
        </w:rPr>
        <w:t xml:space="preserve">64121</w:t>
      </w:r>
    </w:p>
    <w:p>
      <w:r>
        <w:t xml:space="preserve">@p_jones2 tällä huoralla on ongelmia!</w:t>
      </w:r>
    </w:p>
    <w:p>
      <w:r>
        <w:rPr>
          <w:b/>
          <w:u w:val="single"/>
        </w:rPr>
        <w:t xml:space="preserve">64122</w:t>
      </w:r>
    </w:p>
    <w:p>
      <w:r>
        <w:t xml:space="preserve">@pablofunes_ Oh totes girl. Minäkin soitan Maydayta ja pidän ylisuurta hupparia. Get at me queer</w:t>
      </w:r>
    </w:p>
    <w:p>
      <w:r>
        <w:rPr>
          <w:b/>
          <w:u w:val="single"/>
        </w:rPr>
        <w:t xml:space="preserve">64123</w:t>
      </w:r>
    </w:p>
    <w:p>
      <w:r>
        <w:t xml:space="preserve">@panchoftf Yritän saada diabeteksen, joten vittuilen valkoiselle ämmälle...</w:t>
      </w:r>
    </w:p>
    <w:p>
      <w:r>
        <w:rPr>
          <w:b/>
          <w:u w:val="single"/>
        </w:rPr>
        <w:t xml:space="preserve">64124</w:t>
      </w:r>
    </w:p>
    <w:p>
      <w:r>
        <w:t xml:space="preserve">@panchoftf punainen ja keltainen sen pitäisi olla sitten</w:t>
      </w:r>
    </w:p>
    <w:p>
      <w:r>
        <w:rPr>
          <w:b/>
          <w:u w:val="single"/>
        </w:rPr>
        <w:t xml:space="preserve">64125</w:t>
      </w:r>
    </w:p>
    <w:p>
      <w:r>
        <w:t xml:space="preserve">@paolo Kuten... Charlie Chan -tyyliin? (En ole koskaan nähnyt sitäkään.) Hmm... tulee mieleen Killzone-sarjan "Cockneys".</w:t>
      </w:r>
    </w:p>
    <w:p>
      <w:r>
        <w:rPr>
          <w:b/>
          <w:u w:val="single"/>
        </w:rPr>
        <w:t xml:space="preserve">64126</w:t>
      </w:r>
    </w:p>
    <w:p>
      <w:r>
        <w:t xml:space="preserve">@passIt2Liv Hit a bitch it's not like you can't see the bruises</w:t>
      </w:r>
    </w:p>
    <w:p>
      <w:r>
        <w:rPr>
          <w:b/>
          <w:u w:val="single"/>
        </w:rPr>
        <w:t xml:space="preserve">64127</w:t>
      </w:r>
    </w:p>
    <w:p>
      <w:r>
        <w:t xml:space="preserve">@patarnold95 tuo huora tuolla...</w:t>
      </w:r>
    </w:p>
    <w:p>
      <w:r>
        <w:rPr>
          <w:b/>
          <w:u w:val="single"/>
        </w:rPr>
        <w:t xml:space="preserve">64128</w:t>
      </w:r>
    </w:p>
    <w:p>
      <w:r>
        <w:t xml:space="preserve">@patrickkimmis @White1979 Muista, että isä juoksee pyörivällä kaivurilla maissin yli jäätymisen jälkeen, jotta kuolleet lehdet saadaan pois sen jälkeen, kun ne muuttuvat ruskeiksi.</w:t>
      </w:r>
    </w:p>
    <w:p>
      <w:r>
        <w:rPr>
          <w:b/>
          <w:u w:val="single"/>
        </w:rPr>
        <w:t xml:space="preserve">64129</w:t>
      </w:r>
    </w:p>
    <w:p>
      <w:r>
        <w:t xml:space="preserve">@patrickstpierre Olet vitun hintti.</w:t>
      </w:r>
    </w:p>
    <w:p>
      <w:r>
        <w:rPr>
          <w:b/>
          <w:u w:val="single"/>
        </w:rPr>
        <w:t xml:space="preserve">64130</w:t>
      </w:r>
    </w:p>
    <w:p>
      <w:r>
        <w:t xml:space="preserve">@pauIjac koska heidän vanhempiensa yksikkö on roskasakkia.</w:t>
      </w:r>
    </w:p>
    <w:p>
      <w:r>
        <w:rPr>
          <w:b/>
          <w:u w:val="single"/>
        </w:rPr>
        <w:t xml:space="preserve">64131</w:t>
      </w:r>
    </w:p>
    <w:p>
      <w:r>
        <w:t xml:space="preserve">@pcrossvol aina on yksi...he eivät koskaan tajua, että he ovat pahimpia - ei-toivottu sitoutumaton roskapuheiden puhuja."</w:t>
      </w:r>
    </w:p>
    <w:p>
      <w:r>
        <w:rPr>
          <w:b/>
          <w:u w:val="single"/>
        </w:rPr>
        <w:t xml:space="preserve">64132</w:t>
      </w:r>
    </w:p>
    <w:p>
      <w:r>
        <w:t xml:space="preserve">@peighxo @baestation ämmä sai kädet kuin piccolo</w:t>
      </w:r>
    </w:p>
    <w:p>
      <w:r>
        <w:rPr>
          <w:b/>
          <w:u w:val="single"/>
        </w:rPr>
        <w:t xml:space="preserve">64133</w:t>
      </w:r>
    </w:p>
    <w:p>
      <w:r>
        <w:t xml:space="preserve">@penisgravy</w:t>
        <w:br/>
        <w:t xml:space="preserve">Is dem? I wants to has my weenis swingin but da twitter say day shut my colored ass down.</w:t>
      </w:r>
    </w:p>
    <w:p>
      <w:r>
        <w:rPr>
          <w:b/>
          <w:u w:val="single"/>
        </w:rPr>
        <w:t xml:space="preserve">64134</w:t>
      </w:r>
    </w:p>
    <w:p>
      <w:r>
        <w:t xml:space="preserve">@percolate @kcraigwell mitä seuraavaksi? sormet ojissa?</w:t>
      </w:r>
    </w:p>
    <w:p>
      <w:r>
        <w:rPr>
          <w:b/>
          <w:u w:val="single"/>
        </w:rPr>
        <w:t xml:space="preserve">64135</w:t>
      </w:r>
    </w:p>
    <w:p>
      <w:r>
        <w:t xml:space="preserve">@petehelm joo, mutta Sting oli jo todistetusti vetonaula. tämä on omenoita ja appelsiineja. hän tekee sopimuksia ihmisten kanssa vain haudatakseen heidät.</w:t>
      </w:r>
    </w:p>
    <w:p>
      <w:r>
        <w:rPr>
          <w:b/>
          <w:u w:val="single"/>
        </w:rPr>
        <w:t xml:space="preserve">64136</w:t>
      </w:r>
    </w:p>
    <w:p>
      <w:r>
        <w:t xml:space="preserve">@peteyhoti @aubreykelson 'ell naw koirat ajaa tätä narttua</w:t>
      </w:r>
    </w:p>
    <w:p>
      <w:r>
        <w:rPr>
          <w:b/>
          <w:u w:val="single"/>
        </w:rPr>
        <w:t xml:space="preserve">64137</w:t>
      </w:r>
    </w:p>
    <w:p>
      <w:r>
        <w:t xml:space="preserve">@peteyhoti että funky apina</w:t>
      </w:r>
    </w:p>
    <w:p>
      <w:r>
        <w:rPr>
          <w:b/>
          <w:u w:val="single"/>
        </w:rPr>
        <w:t xml:space="preserve">64138</w:t>
      </w:r>
    </w:p>
    <w:p>
      <w:r>
        <w:t xml:space="preserve">@phalaenadispar</w:t>
        <w:br/>
        <w:t xml:space="preserve">Miten päivä tuntuu bout värillinen folk?</w:t>
      </w:r>
    </w:p>
    <w:p>
      <w:r>
        <w:rPr>
          <w:b/>
          <w:u w:val="single"/>
        </w:rPr>
        <w:t xml:space="preserve">64139</w:t>
      </w:r>
    </w:p>
    <w:p>
      <w:r>
        <w:t xml:space="preserve">@pharary04 lopeta narttuilu ja puhuminen minun nimelläni pikku tyttö , kiitos.</w:t>
      </w:r>
    </w:p>
    <w:p>
      <w:r>
        <w:rPr>
          <w:b/>
          <w:u w:val="single"/>
        </w:rPr>
        <w:t xml:space="preserve">64140</w:t>
      </w:r>
    </w:p>
    <w:p>
      <w:r>
        <w:t xml:space="preserve">@pharary04 et tunne minua, mutta minulla on kokonainen video siitä, miten imetät elämän ulos pillustani &amp;#128527;&amp;#128564;bye muukalainen &amp;#128536;</w:t>
      </w:r>
    </w:p>
    <w:p>
      <w:r>
        <w:rPr>
          <w:b/>
          <w:u w:val="single"/>
        </w:rPr>
        <w:t xml:space="preserve">64141</w:t>
      </w:r>
    </w:p>
    <w:p>
      <w:r>
        <w:t xml:space="preserve">@phishlicia Minulla on ruohoa. Tule tänne, hintti.</w:t>
      </w:r>
    </w:p>
    <w:p>
      <w:r>
        <w:rPr>
          <w:b/>
          <w:u w:val="single"/>
        </w:rPr>
        <w:t xml:space="preserve">64142</w:t>
      </w:r>
    </w:p>
    <w:p>
      <w:r>
        <w:t xml:space="preserve">@phishlicia Olen 5'8 homo &amp;#128536;&amp;#128536;</w:t>
      </w:r>
    </w:p>
    <w:p>
      <w:r>
        <w:rPr>
          <w:b/>
          <w:u w:val="single"/>
        </w:rPr>
        <w:t xml:space="preserve">64143</w:t>
      </w:r>
    </w:p>
    <w:p>
      <w:r>
        <w:t xml:space="preserve">@phreshagu_25 joo olet oikeassa ja tiedät ne meksikolaiset tuovat koko perheensä, että hoe finna on täynnä.</w:t>
      </w:r>
    </w:p>
    <w:p>
      <w:r>
        <w:rPr>
          <w:b/>
          <w:u w:val="single"/>
        </w:rPr>
        <w:t xml:space="preserve">64144</w:t>
      </w:r>
    </w:p>
    <w:p>
      <w:r>
        <w:t xml:space="preserve">@piersmorgan @JeremyClarkson Teidän kahden täytyy lopettaa käyttäytyminen kuin kaksi pientä ämmää.</w:t>
      </w:r>
    </w:p>
    <w:p>
      <w:r>
        <w:rPr>
          <w:b/>
          <w:u w:val="single"/>
        </w:rPr>
        <w:t xml:space="preserve">64145</w:t>
      </w:r>
    </w:p>
    <w:p>
      <w:r>
        <w:t xml:space="preserve">@piersmorgan hänen hillbilly perse ampuisi sinut piers laittaa sinut vieressä buck roikkuu hänen punaniska perse seinään</w:t>
      </w:r>
    </w:p>
    <w:p>
      <w:r>
        <w:rPr>
          <w:b/>
          <w:u w:val="single"/>
        </w:rPr>
        <w:t xml:space="preserve">64146</w:t>
      </w:r>
    </w:p>
    <w:p>
      <w:r>
        <w:t xml:space="preserve">@piersmorgan house pitää läpi CR: n senaatti sanoo ei, koska Harry Ried on Obaman narttu.. ei hänen osavaltioidensa ketä senaattorit edustavat?</w:t>
      </w:r>
    </w:p>
    <w:p>
      <w:r>
        <w:rPr>
          <w:b/>
          <w:u w:val="single"/>
        </w:rPr>
        <w:t xml:space="preserve">64147</w:t>
      </w:r>
    </w:p>
    <w:p>
      <w:r>
        <w:t xml:space="preserve">@piersmorgan ole jo hiljaa arsenaalisi kanssa, senkin ämmä!</w:t>
      </w:r>
    </w:p>
    <w:p>
      <w:r>
        <w:rPr>
          <w:b/>
          <w:u w:val="single"/>
        </w:rPr>
        <w:t xml:space="preserve">64148</w:t>
      </w:r>
    </w:p>
    <w:p>
      <w:r>
        <w:t xml:space="preserve">@pistol_pete96 @ZP3_ @max_byers12094 LJ hoes!!!</w:t>
      </w:r>
    </w:p>
    <w:p>
      <w:r>
        <w:rPr>
          <w:b/>
          <w:u w:val="single"/>
        </w:rPr>
        <w:t xml:space="preserve">64149</w:t>
      </w:r>
    </w:p>
    <w:p>
      <w:r>
        <w:t xml:space="preserve">@pistol_pete96 @ZP3_ fuck y'all jos epäilette minua, olen pala valkoista roskaväkeä sanon sen ylpeänä</w:t>
      </w:r>
    </w:p>
    <w:p>
      <w:r>
        <w:rPr>
          <w:b/>
          <w:u w:val="single"/>
        </w:rPr>
        <w:t xml:space="preserve">64150</w:t>
      </w:r>
    </w:p>
    <w:p>
      <w:r>
        <w:t xml:space="preserve">@pistol_pete96 se on hyvä valinta, paitsi että kaikki valas ämmät, joita nait, tulisivat raskaaksi.</w:t>
      </w:r>
    </w:p>
    <w:p>
      <w:r>
        <w:rPr>
          <w:b/>
          <w:u w:val="single"/>
        </w:rPr>
        <w:t xml:space="preserve">64151</w:t>
      </w:r>
    </w:p>
    <w:p>
      <w:r>
        <w:t xml:space="preserve">@ploppy74</w:t>
        <w:br/>
        <w:t xml:space="preserve">Ja sinä hauska ofay! Äitini olisi ollut iloinen, että ystävystyin niiden ihmisten kanssa, jotka toivat meidät uuteen maailmaan kahleissa.</w:t>
      </w:r>
    </w:p>
    <w:p>
      <w:r>
        <w:rPr>
          <w:b/>
          <w:u w:val="single"/>
        </w:rPr>
        <w:t xml:space="preserve">64152</w:t>
      </w:r>
    </w:p>
    <w:p>
      <w:r>
        <w:t xml:space="preserve">@poak_ Mutta sitten sinulla ei ole aavistustakaan ihmisten todellisista persoonallisuuksista, kuten ehkä Pamaj on aina ollut kusipää hahaha</w:t>
      </w:r>
    </w:p>
    <w:p>
      <w:r>
        <w:rPr>
          <w:b/>
          <w:u w:val="single"/>
        </w:rPr>
        <w:t xml:space="preserve">64153</w:t>
      </w:r>
    </w:p>
    <w:p>
      <w:r>
        <w:t xml:space="preserve">@poak_ hän ei ollut sen enempää paskalla asenteella varustettu kusipää kuin Apex tai Pamaj tai Banks.</w:t>
      </w:r>
    </w:p>
    <w:p>
      <w:r>
        <w:rPr>
          <w:b/>
          <w:u w:val="single"/>
        </w:rPr>
        <w:t xml:space="preserve">64154</w:t>
      </w:r>
    </w:p>
    <w:p>
      <w:r>
        <w:t xml:space="preserve">@politicsofamy Whoa varovasti Amy, älä hauku kanukkeja liikaa tuollaisella yleistyksellä.</w:t>
      </w:r>
    </w:p>
    <w:p>
      <w:r>
        <w:rPr>
          <w:b/>
          <w:u w:val="single"/>
        </w:rPr>
        <w:t xml:space="preserve">64155</w:t>
      </w:r>
    </w:p>
    <w:p>
      <w:r>
        <w:t xml:space="preserve">@politicsofamy puss vai pussy?</w:t>
      </w:r>
    </w:p>
    <w:p>
      <w:r>
        <w:rPr>
          <w:b/>
          <w:u w:val="single"/>
        </w:rPr>
        <w:t xml:space="preserve">64156</w:t>
      </w:r>
    </w:p>
    <w:p>
      <w:r>
        <w:t xml:space="preserve">@politsoutherner @leahmeyer49</w:t>
        <w:br/>
        <w:t xml:space="preserve">Jos et äänestä, sinulla ei ole oikeutta valittaa</w:t>
        <w:t xml:space="preserve"> Siitä huolimatta en äänestänyt sitä paskiaista&amp;#128515;</w:t>
      </w:r>
    </w:p>
    <w:p>
      <w:r>
        <w:rPr>
          <w:b/>
          <w:u w:val="single"/>
        </w:rPr>
        <w:t xml:space="preserve">64157</w:t>
      </w:r>
    </w:p>
    <w:p>
      <w:r>
        <w:t xml:space="preserve">@politsoutherner @leahmeyer49</w:t>
        <w:br/>
        <w:t xml:space="preserve">Joo, minäkin haluaisin ampua sen paskiaisen</w:t>
        <w:t xml:space="preserve"> LOL</w:t>
      </w:r>
    </w:p>
    <w:p>
      <w:r>
        <w:rPr>
          <w:b/>
          <w:u w:val="single"/>
        </w:rPr>
        <w:t xml:space="preserve">64158</w:t>
      </w:r>
    </w:p>
    <w:p>
      <w:r>
        <w:t xml:space="preserve">@poloswagmaster jos menet voisitko koukku kasvi kaupungin homot tai</w:t>
      </w:r>
    </w:p>
    <w:p>
      <w:r>
        <w:rPr>
          <w:b/>
          <w:u w:val="single"/>
        </w:rPr>
        <w:t xml:space="preserve">64159</w:t>
      </w:r>
    </w:p>
    <w:p>
      <w:r>
        <w:t xml:space="preserve">@polotags20 pillua</w:t>
      </w:r>
    </w:p>
    <w:p>
      <w:r>
        <w:rPr>
          <w:b/>
          <w:u w:val="single"/>
        </w:rPr>
        <w:t xml:space="preserve">64160</w:t>
      </w:r>
    </w:p>
    <w:p>
      <w:r>
        <w:t xml:space="preserve">@pombuenaa Olen yllättynyt, että pystyit lukemaan sen silmät raot silmät</w:t>
      </w:r>
    </w:p>
    <w:p>
      <w:r>
        <w:rPr>
          <w:b/>
          <w:u w:val="single"/>
        </w:rPr>
        <w:t xml:space="preserve">64161</w:t>
      </w:r>
    </w:p>
    <w:p>
      <w:r>
        <w:t xml:space="preserve">@pontotoc2 Eivätkö he olekin parhaita? Heidän tarinansa on täällä: http://t.co/Hs3nIFMueK. Nyt on aika vierailla keltaisten ystäviemme luona @21cCincinnati!</w:t>
      </w:r>
    </w:p>
    <w:p>
      <w:r>
        <w:rPr>
          <w:b/>
          <w:u w:val="single"/>
        </w:rPr>
        <w:t xml:space="preserve">64162</w:t>
      </w:r>
    </w:p>
    <w:p>
      <w:r>
        <w:t xml:space="preserve">@popularcritic1 @discordianslip @fredrogers75 Ja sinä luulit, että kamera varastaisi sielusi. Turpa kiinni, senkin typerä ääliö.</w:t>
      </w:r>
    </w:p>
    <w:p>
      <w:r>
        <w:rPr>
          <w:b/>
          <w:u w:val="single"/>
        </w:rPr>
        <w:t xml:space="preserve">64163</w:t>
      </w:r>
    </w:p>
    <w:p>
      <w:r>
        <w:t xml:space="preserve">@porcelina33 minut kasvatettiin henkilö, joka käyttää asetta ja ei voi ottaa perse piiskaa on nössö</w:t>
      </w:r>
    </w:p>
    <w:p>
      <w:r>
        <w:rPr>
          <w:b/>
          <w:u w:val="single"/>
        </w:rPr>
        <w:t xml:space="preserve">64164</w:t>
      </w:r>
    </w:p>
    <w:p>
      <w:r>
        <w:t xml:space="preserve">@pot_headed joo, minulla on tapana tarttua perseeseen &amp;#128075;ja lyödä narttuja aamulla . Mä en usko että sä voit roikkua lol&amp;#128514;&amp;#128076;</w:t>
      </w:r>
    </w:p>
    <w:p>
      <w:r>
        <w:rPr>
          <w:b/>
          <w:u w:val="single"/>
        </w:rPr>
        <w:t xml:space="preserve">64165</w:t>
      </w:r>
    </w:p>
    <w:p>
      <w:r>
        <w:t xml:space="preserve">@potpwincess @longbongchris hän on lesbo</w:t>
      </w:r>
    </w:p>
    <w:p>
      <w:r>
        <w:rPr>
          <w:b/>
          <w:u w:val="single"/>
        </w:rPr>
        <w:t xml:space="preserve">64166</w:t>
      </w:r>
    </w:p>
    <w:p>
      <w:r>
        <w:t xml:space="preserve">@potpwincess ämmä oli huoltoasemalla puffin. Vannon, että se on niin roskaista... Hänen neekerinsa pitäisi laittaa hänet tarkastukseen...</w:t>
      </w:r>
    </w:p>
    <w:p>
      <w:r>
        <w:rPr>
          <w:b/>
          <w:u w:val="single"/>
        </w:rPr>
        <w:t xml:space="preserve">64167</w:t>
      </w:r>
    </w:p>
    <w:p>
      <w:r>
        <w:t xml:space="preserve">@pragathiguru , olen Viswa Moulie. Haluan olla ystäväsi. Saanko?</w:t>
      </w:r>
    </w:p>
    <w:p>
      <w:r>
        <w:rPr>
          <w:b/>
          <w:u w:val="single"/>
        </w:rPr>
        <w:t xml:space="preserve">64168</w:t>
      </w:r>
    </w:p>
    <w:p>
      <w:r>
        <w:t xml:space="preserve">@prettygrl_rocky ugly dyke</w:t>
      </w:r>
    </w:p>
    <w:p>
      <w:r>
        <w:rPr>
          <w:b/>
          <w:u w:val="single"/>
        </w:rPr>
        <w:t xml:space="preserve">64169</w:t>
      </w:r>
    </w:p>
    <w:p>
      <w:r>
        <w:t xml:space="preserve">@prettykells ämmä et mennyt mainita minulle takaisin</w:t>
      </w:r>
    </w:p>
    <w:p>
      <w:r>
        <w:rPr>
          <w:b/>
          <w:u w:val="single"/>
        </w:rPr>
        <w:t xml:space="preserve">64170</w:t>
      </w:r>
    </w:p>
    <w:p>
      <w:r>
        <w:t xml:space="preserve">@prettymofocka Olen ulkona missä olet?!??!! Ja minä olen pillu</w:t>
      </w:r>
    </w:p>
    <w:p>
      <w:r>
        <w:rPr>
          <w:b/>
          <w:u w:val="single"/>
        </w:rPr>
        <w:t xml:space="preserve">64171</w:t>
      </w:r>
    </w:p>
    <w:p>
      <w:r>
        <w:t xml:space="preserve">@pricelessxxx u hyvä mies pitkästä aikaa minun niggah</w:t>
      </w:r>
    </w:p>
    <w:p>
      <w:r>
        <w:rPr>
          <w:b/>
          <w:u w:val="single"/>
        </w:rPr>
        <w:t xml:space="preserve">64172</w:t>
      </w:r>
    </w:p>
    <w:p>
      <w:r>
        <w:t xml:space="preserve">@prihncess ämmä</w:t>
      </w:r>
    </w:p>
    <w:p>
      <w:r>
        <w:rPr>
          <w:b/>
          <w:u w:val="single"/>
        </w:rPr>
        <w:t xml:space="preserve">64173</w:t>
      </w:r>
    </w:p>
    <w:p>
      <w:r>
        <w:t xml:space="preserve">@prihncess fuck you bitch</w:t>
      </w:r>
    </w:p>
    <w:p>
      <w:r>
        <w:rPr>
          <w:b/>
          <w:u w:val="single"/>
        </w:rPr>
        <w:t xml:space="preserve">64174</w:t>
      </w:r>
    </w:p>
    <w:p>
      <w:r>
        <w:t xml:space="preserve">@prime13_time @Vbomb20 hei kai yall unohtanut im tässä narttu liian lol</w:t>
      </w:r>
    </w:p>
    <w:p>
      <w:r>
        <w:rPr>
          <w:b/>
          <w:u w:val="single"/>
        </w:rPr>
        <w:t xml:space="preserve">64175</w:t>
      </w:r>
    </w:p>
    <w:p>
      <w:r>
        <w:t xml:space="preserve">@prime3_time whoooo??? Anna minun selvittää, että ämmä juoksee u haha.</w:t>
      </w:r>
    </w:p>
    <w:p>
      <w:r>
        <w:rPr>
          <w:b/>
          <w:u w:val="single"/>
        </w:rPr>
        <w:t xml:space="preserve">64176</w:t>
      </w:r>
    </w:p>
    <w:p>
      <w:r>
        <w:t xml:space="preserve">@princessfaggit En näe kyyneleitä narttu</w:t>
      </w:r>
    </w:p>
    <w:p>
      <w:r>
        <w:rPr>
          <w:b/>
          <w:u w:val="single"/>
        </w:rPr>
        <w:t xml:space="preserve">64177</w:t>
      </w:r>
    </w:p>
    <w:p>
      <w:r>
        <w:t xml:space="preserve">@princessfaggit itke narttu</w:t>
      </w:r>
    </w:p>
    <w:p>
      <w:r>
        <w:rPr>
          <w:b/>
          <w:u w:val="single"/>
        </w:rPr>
        <w:t xml:space="preserve">64178</w:t>
      </w:r>
    </w:p>
    <w:p>
      <w:r>
        <w:t xml:space="preserve">@princesshil21 jos vihaat miehiä niin paljon, miksi yrität näyttää mieheltä? Typerä pikku mulkku</w:t>
      </w:r>
    </w:p>
    <w:p>
      <w:r>
        <w:rPr>
          <w:b/>
          <w:u w:val="single"/>
        </w:rPr>
        <w:t xml:space="preserve">64179</w:t>
      </w:r>
    </w:p>
    <w:p>
      <w:r>
        <w:t xml:space="preserve">@princessmorggan joo se oli niin valhe, siksi poistit sen neekeri.</w:t>
      </w:r>
    </w:p>
    <w:p>
      <w:r>
        <w:rPr>
          <w:b/>
          <w:u w:val="single"/>
        </w:rPr>
        <w:t xml:space="preserve">64180</w:t>
      </w:r>
    </w:p>
    <w:p>
      <w:r>
        <w:t xml:space="preserve">@protegykid Vastaisin punaisella emojilla, mutta en ole neekeri.</w:t>
      </w:r>
    </w:p>
    <w:p>
      <w:r>
        <w:rPr>
          <w:b/>
          <w:u w:val="single"/>
        </w:rPr>
        <w:t xml:space="preserve">64181</w:t>
      </w:r>
    </w:p>
    <w:p>
      <w:r>
        <w:t xml:space="preserve">@prtini Kyllä. Ja @Yankees. Ja outojen ihmisten kyttääminen. NIIN MONIA ASIOITA. #pr20chat</w:t>
      </w:r>
    </w:p>
    <w:p>
      <w:r>
        <w:rPr>
          <w:b/>
          <w:u w:val="single"/>
        </w:rPr>
        <w:t xml:space="preserve">64182</w:t>
      </w:r>
    </w:p>
    <w:p>
      <w:r>
        <w:t xml:space="preserve">@pubsubs @Adessences @tzanchan86 btw, kansanmurha ei ole sotaa. Gazan asukkaat eivät ole sen enempää taistelijoita kuin Varsovan gheton asukkaatkaan.</w:t>
      </w:r>
    </w:p>
    <w:p>
      <w:r>
        <w:rPr>
          <w:b/>
          <w:u w:val="single"/>
        </w:rPr>
        <w:t xml:space="preserve">64183</w:t>
      </w:r>
    </w:p>
    <w:p>
      <w:r>
        <w:t xml:space="preserve">@puckluckbitch @RelaxVibes kuin minulla on aikaa tuhlata johonkin narttu, joka hajotti minut kanssa</w:t>
      </w:r>
    </w:p>
    <w:p>
      <w:r>
        <w:rPr>
          <w:b/>
          <w:u w:val="single"/>
        </w:rPr>
        <w:t xml:space="preserve">64184</w:t>
      </w:r>
    </w:p>
    <w:p>
      <w:r>
        <w:t xml:space="preserve">@pufntrees narttu perse nekru kutsuin juuri narttu</w:t>
      </w:r>
    </w:p>
    <w:p>
      <w:r>
        <w:rPr>
          <w:b/>
          <w:u w:val="single"/>
        </w:rPr>
        <w:t xml:space="preserve">64185</w:t>
      </w:r>
    </w:p>
    <w:p>
      <w:r>
        <w:t xml:space="preserve">@pussyjuices juo pillumehua nigga</w:t>
      </w:r>
    </w:p>
    <w:p>
      <w:r>
        <w:rPr>
          <w:b/>
          <w:u w:val="single"/>
        </w:rPr>
        <w:t xml:space="preserve">64186</w:t>
      </w:r>
    </w:p>
    <w:p>
      <w:r>
        <w:t xml:space="preserve">@pyroballyPOOPS 6-1 bitch dont hate</w:t>
      </w:r>
    </w:p>
    <w:p>
      <w:r>
        <w:rPr>
          <w:b/>
          <w:u w:val="single"/>
        </w:rPr>
        <w:t xml:space="preserve">64187</w:t>
      </w:r>
    </w:p>
    <w:p>
      <w:r>
        <w:t xml:space="preserve">@quezada_carlos7. Oikea nämä huorat minun munaa noin u dats miten</w:t>
      </w:r>
    </w:p>
    <w:p>
      <w:r>
        <w:rPr>
          <w:b/>
          <w:u w:val="single"/>
        </w:rPr>
        <w:t xml:space="preserve">64188</w:t>
      </w:r>
    </w:p>
    <w:p>
      <w:r>
        <w:t xml:space="preserve">@quilzel Näin punaniskat eRecycle. http://t.co/6LRXIqSi8B</w:t>
      </w:r>
    </w:p>
    <w:p>
      <w:r>
        <w:rPr>
          <w:b/>
          <w:u w:val="single"/>
        </w:rPr>
        <w:t xml:space="preserve">64189</w:t>
      </w:r>
    </w:p>
    <w:p>
      <w:r>
        <w:t xml:space="preserve">@raajanS pyhä vittu, jäätynyt pillu! olet hullu!</w:t>
      </w:r>
    </w:p>
    <w:p>
      <w:r>
        <w:rPr>
          <w:b/>
          <w:u w:val="single"/>
        </w:rPr>
        <w:t xml:space="preserve">64190</w:t>
      </w:r>
    </w:p>
    <w:p>
      <w:r>
        <w:t xml:space="preserve">@rachaelkbrown @BillyButlerKC @Oreo selittämätöntä!</w:t>
      </w:r>
    </w:p>
    <w:p>
      <w:r>
        <w:rPr>
          <w:b/>
          <w:u w:val="single"/>
        </w:rPr>
        <w:t xml:space="preserve">64191</w:t>
      </w:r>
    </w:p>
    <w:p>
      <w:r>
        <w:t xml:space="preserve">@rachel_gautreau @babyydrey hei Rachel G nimeni isint Kenneth ok vain saada, että suoraan &amp;#128070; sinun on parasta perääntyä pois ennen kuin menen ghetto</w:t>
      </w:r>
    </w:p>
    <w:p>
      <w:r>
        <w:rPr>
          <w:b/>
          <w:u w:val="single"/>
        </w:rPr>
        <w:t xml:space="preserve">64192</w:t>
      </w:r>
    </w:p>
    <w:p>
      <w:r>
        <w:t xml:space="preserve">@rachh_burkhart kasvata pari pillu</w:t>
      </w:r>
    </w:p>
    <w:p>
      <w:r>
        <w:rPr>
          <w:b/>
          <w:u w:val="single"/>
        </w:rPr>
        <w:t xml:space="preserve">64193</w:t>
      </w:r>
    </w:p>
    <w:p>
      <w:r>
        <w:t xml:space="preserve">@rachh_burkhart talkin bout the retard your sittin on</w:t>
      </w:r>
    </w:p>
    <w:p>
      <w:r>
        <w:rPr>
          <w:b/>
          <w:u w:val="single"/>
        </w:rPr>
        <w:t xml:space="preserve">64194</w:t>
      </w:r>
    </w:p>
    <w:p>
      <w:r>
        <w:t xml:space="preserve">@radar_online vanha kusipää tarvitsee kuolla</w:t>
      </w:r>
    </w:p>
    <w:p>
      <w:r>
        <w:rPr>
          <w:b/>
          <w:u w:val="single"/>
        </w:rPr>
        <w:t xml:space="preserve">64195</w:t>
      </w:r>
    </w:p>
    <w:p>
      <w:r>
        <w:t xml:space="preserve">@radar_online HELL kanssa plasticassed narttu!!!</w:t>
      </w:r>
    </w:p>
    <w:p>
      <w:r>
        <w:rPr>
          <w:b/>
          <w:u w:val="single"/>
        </w:rPr>
        <w:t xml:space="preserve">64196</w:t>
      </w:r>
    </w:p>
    <w:p>
      <w:r>
        <w:t xml:space="preserve">@raider_level them hoes ei ole paksu ollenkaan u clowning</w:t>
      </w:r>
    </w:p>
    <w:p>
      <w:r>
        <w:rPr>
          <w:b/>
          <w:u w:val="single"/>
        </w:rPr>
        <w:t xml:space="preserve">64197</w:t>
      </w:r>
    </w:p>
    <w:p>
      <w:r>
        <w:t xml:space="preserve">@ramaxe1965 dubya vihaa tämän päivän teabagger-liikettä.</w:t>
      </w:r>
    </w:p>
    <w:p>
      <w:r>
        <w:rPr>
          <w:b/>
          <w:u w:val="single"/>
        </w:rPr>
        <w:t xml:space="preserve">64198</w:t>
      </w:r>
    </w:p>
    <w:p>
      <w:r>
        <w:t xml:space="preserve">@ramonastewart OK Nyt puhut minun kieltäni, ei mitään tällaista nössöä RINO-valittamista.</w:t>
      </w:r>
    </w:p>
    <w:p>
      <w:r>
        <w:rPr>
          <w:b/>
          <w:u w:val="single"/>
        </w:rPr>
        <w:t xml:space="preserve">64199</w:t>
      </w:r>
    </w:p>
    <w:p>
      <w:r>
        <w:t xml:space="preserve">@rasheedibrahim_ kun se saa kylmää yall gonna olla roskakoriin jälleen lol</w:t>
      </w:r>
    </w:p>
    <w:p>
      <w:r>
        <w:rPr>
          <w:b/>
          <w:u w:val="single"/>
        </w:rPr>
        <w:t xml:space="preserve">64200</w:t>
      </w:r>
    </w:p>
    <w:p>
      <w:r>
        <w:t xml:space="preserve">@rashidgill5 Nähdään myöhemmin. Täytyy mennä leipomaan verikeksejä. @RazaHussain101</w:t>
      </w:r>
    </w:p>
    <w:p>
      <w:r>
        <w:rPr>
          <w:b/>
          <w:u w:val="single"/>
        </w:rPr>
        <w:t xml:space="preserve">64201</w:t>
      </w:r>
    </w:p>
    <w:p>
      <w:r>
        <w:t xml:space="preserve">@ratchetandsassy @ me hoe</w:t>
      </w:r>
    </w:p>
    <w:p>
      <w:r>
        <w:rPr>
          <w:b/>
          <w:u w:val="single"/>
        </w:rPr>
        <w:t xml:space="preserve">64202</w:t>
      </w:r>
    </w:p>
    <w:p>
      <w:r>
        <w:t xml:space="preserve">@ratedtfxrtaylor tekstaa minulle queer syöttiä</w:t>
      </w:r>
    </w:p>
    <w:p>
      <w:r>
        <w:rPr>
          <w:b/>
          <w:u w:val="single"/>
        </w:rPr>
        <w:t xml:space="preserve">64203</w:t>
      </w:r>
    </w:p>
    <w:p>
      <w:r>
        <w:t xml:space="preserve">@ravenalegria13 @prattprattprattpratt Olin vaikuttunut siitä, että joku pystyi juomaan Smirnoff Icea niin nopeasti.</w:t>
      </w:r>
    </w:p>
    <w:p>
      <w:r>
        <w:rPr>
          <w:b/>
          <w:u w:val="single"/>
        </w:rPr>
        <w:t xml:space="preserve">64204</w:t>
      </w:r>
    </w:p>
    <w:p>
      <w:r>
        <w:t xml:space="preserve">@ravingrave @TheKevShow504 @eeegggiiiaaaP tuo on Kevin huorien kanssa &amp;#128514;&amp;#128514;</w:t>
      </w:r>
    </w:p>
    <w:p>
      <w:r>
        <w:rPr>
          <w:b/>
          <w:u w:val="single"/>
        </w:rPr>
        <w:t xml:space="preserve">64205</w:t>
      </w:r>
    </w:p>
    <w:p>
      <w:r>
        <w:t xml:space="preserve">@rbigwood @GameOfArmsAMC tietenkin! Voitit tai hävisit, sinulla oli aina jännittävimmät ottelut. Verta vuodatettu ja kaikki, etkä ole mikään roskapuhuja!</w:t>
      </w:r>
    </w:p>
    <w:p>
      <w:r>
        <w:rPr>
          <w:b/>
          <w:u w:val="single"/>
        </w:rPr>
        <w:t xml:space="preserve">64206</w:t>
      </w:r>
    </w:p>
    <w:p>
      <w:r>
        <w:t xml:space="preserve">@rbigwood kun Hollywood Underwood otti paitansa pois ja alkoi huutaa pimeässä hah kuin kauhuelokuvassa nännit!</w:t>
      </w:r>
    </w:p>
    <w:p>
      <w:r>
        <w:rPr>
          <w:b/>
          <w:u w:val="single"/>
        </w:rPr>
        <w:t xml:space="preserve">64207</w:t>
      </w:r>
    </w:p>
    <w:p>
      <w:r>
        <w:t xml:space="preserve">@rbomem sinäkin olet rahaton ämmä.</w:t>
      </w:r>
    </w:p>
    <w:p>
      <w:r>
        <w:rPr>
          <w:b/>
          <w:u w:val="single"/>
        </w:rPr>
        <w:t xml:space="preserve">64208</w:t>
      </w:r>
    </w:p>
    <w:p>
      <w:r>
        <w:t xml:space="preserve">@real5Hfacts stfu u ruma lesbo</w:t>
      </w:r>
    </w:p>
    <w:p>
      <w:r>
        <w:rPr>
          <w:b/>
          <w:u w:val="single"/>
        </w:rPr>
        <w:t xml:space="preserve">64209</w:t>
      </w:r>
    </w:p>
    <w:p>
      <w:r>
        <w:t xml:space="preserve">@realDonaldTrump kutsua häntä nössöksi kuten pitääkin!</w:t>
      </w:r>
    </w:p>
    <w:p>
      <w:r>
        <w:rPr>
          <w:b/>
          <w:u w:val="single"/>
        </w:rPr>
        <w:t xml:space="preserve">64210</w:t>
      </w:r>
    </w:p>
    <w:p>
      <w:r>
        <w:t xml:space="preserve">@realDonaldTrump hän näyttää reg. Memphis,TN. roskaväkeä! niitä on kaikkialla.</w:t>
      </w:r>
    </w:p>
    <w:p>
      <w:r>
        <w:rPr>
          <w:b/>
          <w:u w:val="single"/>
        </w:rPr>
        <w:t xml:space="preserve">64211</w:t>
      </w:r>
    </w:p>
    <w:p>
      <w:r>
        <w:t xml:space="preserve">@realbigasian wtf minun oli vain paistettu Twinkie w tomusokeria sain hoed</w:t>
      </w:r>
    </w:p>
    <w:p>
      <w:r>
        <w:rPr>
          <w:b/>
          <w:u w:val="single"/>
        </w:rPr>
        <w:t xml:space="preserve">64212</w:t>
      </w:r>
    </w:p>
    <w:p>
      <w:r>
        <w:t xml:space="preserve">@realffriends ämmä Saatan olla</w:t>
        <w:br/>
        <w:t xml:space="preserve">**~aesthetic~** http://t.co/cYOpCv8oq8 http://t.co/cYOpCv8oq8</w:t>
      </w:r>
    </w:p>
    <w:p>
      <w:r>
        <w:rPr>
          <w:b/>
          <w:u w:val="single"/>
        </w:rPr>
        <w:t xml:space="preserve">64213</w:t>
      </w:r>
    </w:p>
    <w:p>
      <w:r>
        <w:t xml:space="preserve">@realmarkhenning lol, Meidän on kerrottava näille huorille. *Tämä ei ole sitä, mitä he haluavat;</w:t>
      </w:r>
    </w:p>
    <w:p>
      <w:r>
        <w:rPr>
          <w:b/>
          <w:u w:val="single"/>
        </w:rPr>
        <w:t xml:space="preserve">64214</w:t>
      </w:r>
    </w:p>
    <w:p>
      <w:r>
        <w:t xml:space="preserve">@realmarycarey @dolvett hän on parempi kouluttaja, Jillian todella käyttäytyy kuin ämmä joskus!</w:t>
      </w:r>
    </w:p>
    <w:p>
      <w:r>
        <w:rPr>
          <w:b/>
          <w:u w:val="single"/>
        </w:rPr>
        <w:t xml:space="preserve">64215</w:t>
      </w:r>
    </w:p>
    <w:p>
      <w:r>
        <w:t xml:space="preserve">@rebellious_midy lls omg omg minäkin saan ahdisteli minun bby isäni smh on ig tlk bout hw mch hän kaipaa minua bitch kiitos</w:t>
      </w:r>
    </w:p>
    <w:p>
      <w:r>
        <w:rPr>
          <w:b/>
          <w:u w:val="single"/>
        </w:rPr>
        <w:t xml:space="preserve">64216</w:t>
      </w:r>
    </w:p>
    <w:p>
      <w:r>
        <w:t xml:space="preserve">@red_daddy17 @lilJohn_Fnv9 ja tämä oli sen jälkeen, kun olin tarjoutunut auttamaan homoperse-niggaa saamaan lastensa huoltajuuden..... Im lowkey heated...</w:t>
      </w:r>
    </w:p>
    <w:p>
      <w:r>
        <w:rPr>
          <w:b/>
          <w:u w:val="single"/>
        </w:rPr>
        <w:t xml:space="preserve">64217</w:t>
      </w:r>
    </w:p>
    <w:p>
      <w:r>
        <w:t xml:space="preserve">@red_daddy17 @lilJohn_Fnv9 man fck dat tranny.... Juwanna man ass nigga....</w:t>
      </w:r>
    </w:p>
    <w:p>
      <w:r>
        <w:rPr>
          <w:b/>
          <w:u w:val="single"/>
        </w:rPr>
        <w:t xml:space="preserve">64218</w:t>
      </w:r>
    </w:p>
    <w:p>
      <w:r>
        <w:t xml:space="preserve">@red_is_raw lol kyllä linnut sirkuttavat ulkona. Paskiaiset.</w:t>
      </w:r>
    </w:p>
    <w:p>
      <w:r>
        <w:rPr>
          <w:b/>
          <w:u w:val="single"/>
        </w:rPr>
        <w:t xml:space="preserve">64219</w:t>
      </w:r>
    </w:p>
    <w:p>
      <w:r>
        <w:t xml:space="preserve">@reddroostermann &amp;lt;- Tökkäsin tätä pientä pillua tikulla, ja se käpertyi pieneksi palloksi kuin pillerikärpänen. @fredseviltwin</w:t>
      </w:r>
    </w:p>
    <w:p>
      <w:r>
        <w:rPr>
          <w:b/>
          <w:u w:val="single"/>
        </w:rPr>
        <w:t xml:space="preserve">64220</w:t>
      </w:r>
    </w:p>
    <w:p>
      <w:r>
        <w:t xml:space="preserve">@rednexican69 kuulostaa pahalta ämmältä.</w:t>
      </w:r>
    </w:p>
    <w:p>
      <w:r>
        <w:rPr>
          <w:b/>
          <w:u w:val="single"/>
        </w:rPr>
        <w:t xml:space="preserve">64221</w:t>
      </w:r>
    </w:p>
    <w:p>
      <w:r>
        <w:t xml:space="preserve">@redron100 mutta kun se on sama menetelmä kuin muut siirtomaavaltiot käyttivät Ranska Englanti.... He eivät saa valittaa, kun se on heidän pelikirjaansa.</w:t>
      </w:r>
    </w:p>
    <w:p>
      <w:r>
        <w:rPr>
          <w:b/>
          <w:u w:val="single"/>
        </w:rPr>
        <w:t xml:space="preserve">64222</w:t>
      </w:r>
    </w:p>
    <w:p>
      <w:r>
        <w:t xml:space="preserve">@regankelly91 go the gulls. Ekaluokan pitäisi olla kova juttu. Fyysinen!</w:t>
      </w:r>
    </w:p>
    <w:p>
      <w:r>
        <w:rPr>
          <w:b/>
          <w:u w:val="single"/>
        </w:rPr>
        <w:t xml:space="preserve">64223</w:t>
      </w:r>
    </w:p>
    <w:p>
      <w:r>
        <w:t xml:space="preserve">@reganpate @I8dis tyhmä huora</w:t>
      </w:r>
    </w:p>
    <w:p>
      <w:r>
        <w:rPr>
          <w:b/>
          <w:u w:val="single"/>
        </w:rPr>
        <w:t xml:space="preserve">64224</w:t>
      </w:r>
    </w:p>
    <w:p>
      <w:r>
        <w:t xml:space="preserve">@rellyOnSMASH @LiveAndUncut narttuni tekee kaiken tuon ja menee silti ulos...</w:t>
      </w:r>
    </w:p>
    <w:p>
      <w:r>
        <w:rPr>
          <w:b/>
          <w:u w:val="single"/>
        </w:rPr>
        <w:t xml:space="preserve">64225</w:t>
      </w:r>
    </w:p>
    <w:p>
      <w:r>
        <w:t xml:space="preserve">@rem @slicknet @netmag oikein, joten linkki olisi roskakoriin &amp;#8230; gotcha</w:t>
      </w:r>
    </w:p>
    <w:p>
      <w:r>
        <w:rPr>
          <w:b/>
          <w:u w:val="single"/>
        </w:rPr>
        <w:t xml:space="preserve">64226</w:t>
      </w:r>
    </w:p>
    <w:p>
      <w:r>
        <w:t xml:space="preserve">@reneeXOmarie kyllä hän ei halunnut tuoda sitä pillua meille tai kertoa meille, missä hän oli, jotta voisimme vain mennä etsimään yksi meksikolainen tässä kaupungissa täynnä</w:t>
      </w:r>
    </w:p>
    <w:p>
      <w:r>
        <w:rPr>
          <w:b/>
          <w:u w:val="single"/>
        </w:rPr>
        <w:t xml:space="preserve">64227</w:t>
      </w:r>
    </w:p>
    <w:p>
      <w:r>
        <w:t xml:space="preserve">@renfro_tiffany @ADawg2016 adawg getcho ghetto booty up</w:t>
      </w:r>
    </w:p>
    <w:p>
      <w:r>
        <w:rPr>
          <w:b/>
          <w:u w:val="single"/>
        </w:rPr>
        <w:t xml:space="preserve">64228</w:t>
      </w:r>
    </w:p>
    <w:p>
      <w:r>
        <w:t xml:space="preserve">@reptar_ray nigglet lähetä minulle kuvia</w:t>
      </w:r>
    </w:p>
    <w:p>
      <w:r>
        <w:rPr>
          <w:b/>
          <w:u w:val="single"/>
        </w:rPr>
        <w:t xml:space="preserve">64229</w:t>
      </w:r>
    </w:p>
    <w:p>
      <w:r>
        <w:t xml:space="preserve">@rezlife3 Minulla on äitisi perse minun hengitys pillua ;)</w:t>
      </w:r>
    </w:p>
    <w:p>
      <w:r>
        <w:rPr>
          <w:b/>
          <w:u w:val="single"/>
        </w:rPr>
        <w:t xml:space="preserve">64230</w:t>
      </w:r>
    </w:p>
    <w:p>
      <w:r>
        <w:t xml:space="preserve">@rezlife3 pikku ämmä</w:t>
      </w:r>
    </w:p>
    <w:p>
      <w:r>
        <w:rPr>
          <w:b/>
          <w:u w:val="single"/>
        </w:rPr>
        <w:t xml:space="preserve">64231</w:t>
      </w:r>
    </w:p>
    <w:p>
      <w:r>
        <w:t xml:space="preserve">@rhythmixx_ @jaymcnuggets ohhhhh sinä ämmä</w:t>
      </w:r>
    </w:p>
    <w:p>
      <w:r>
        <w:rPr>
          <w:b/>
          <w:u w:val="single"/>
        </w:rPr>
        <w:t xml:space="preserve">64232</w:t>
      </w:r>
    </w:p>
    <w:p>
      <w:r>
        <w:t xml:space="preserve">@rhythmixx_ narttu kiitos</w:t>
      </w:r>
    </w:p>
    <w:p>
      <w:r>
        <w:rPr>
          <w:b/>
          <w:u w:val="single"/>
        </w:rPr>
        <w:t xml:space="preserve">64233</w:t>
      </w:r>
    </w:p>
    <w:p>
      <w:r>
        <w:t xml:space="preserve">@rhythmixx_ miksi sinun täytyy hoe minua noin</w:t>
      </w:r>
    </w:p>
    <w:p>
      <w:r>
        <w:rPr>
          <w:b/>
          <w:u w:val="single"/>
        </w:rPr>
        <w:t xml:space="preserve">64234</w:t>
      </w:r>
    </w:p>
    <w:p>
      <w:r>
        <w:t xml:space="preserve">@richarddeitsch joo, mutta rampa ei noussut puhtaana auttoi kutsua ulos... ei olisi ollut reilua kummallakaan tavalla.</w:t>
      </w:r>
    </w:p>
    <w:p>
      <w:r>
        <w:rPr>
          <w:b/>
          <w:u w:val="single"/>
        </w:rPr>
        <w:t xml:space="preserve">64235</w:t>
      </w:r>
    </w:p>
    <w:p>
      <w:r>
        <w:t xml:space="preserve">@richiechristie1 Minun olisi pitänyt &amp;#128553; että nartut lompakko oli tiikeri kuin hänen pu$$y</w:t>
      </w:r>
    </w:p>
    <w:p>
      <w:r>
        <w:rPr>
          <w:b/>
          <w:u w:val="single"/>
        </w:rPr>
        <w:t xml:space="preserve">64236</w:t>
      </w:r>
    </w:p>
    <w:p>
      <w:r>
        <w:t xml:space="preserve">@rickahyatt @donaldbroom @Poysti</w:t>
        <w:br/>
        <w:t xml:space="preserve">Tuo paskiainen Obama antaa niitä niille vitun wetbackeille</w:t>
      </w:r>
    </w:p>
    <w:p>
      <w:r>
        <w:rPr>
          <w:b/>
          <w:u w:val="single"/>
        </w:rPr>
        <w:t xml:space="preserve">64237</w:t>
      </w:r>
    </w:p>
    <w:p>
      <w:r>
        <w:t xml:space="preserve">@rickandbubba se on tarpeeksi pilkkaa retarded ihmiset puhuvat niin</w:t>
      </w:r>
    </w:p>
    <w:p>
      <w:r>
        <w:rPr>
          <w:b/>
          <w:u w:val="single"/>
        </w:rPr>
        <w:t xml:space="preserve">64238</w:t>
      </w:r>
    </w:p>
    <w:p>
      <w:r>
        <w:t xml:space="preserve">@rickerozeaye näet minut tekstiviestin sinulle narttu</w:t>
      </w:r>
    </w:p>
    <w:p>
      <w:r>
        <w:rPr>
          <w:b/>
          <w:u w:val="single"/>
        </w:rPr>
        <w:t xml:space="preserve">64239</w:t>
      </w:r>
    </w:p>
    <w:p>
      <w:r>
        <w:t xml:space="preserve">@rickygervais BORING&amp;amp;HACK allah ja mohamed ovat myös homoja vastaan. mainitse heidätkin.ottaako Jumala pois pallisi rangaistukseksi?</w:t>
      </w:r>
    </w:p>
    <w:p>
      <w:r>
        <w:rPr>
          <w:b/>
          <w:u w:val="single"/>
        </w:rPr>
        <w:t xml:space="preserve">64240</w:t>
      </w:r>
    </w:p>
    <w:p>
      <w:r>
        <w:t xml:space="preserve">@rikki_lovee @StephyRae7 @TheOneMiss_Luu @GabrielaAngela4 Lets hangout maanantai nigs?</w:t>
      </w:r>
    </w:p>
    <w:p>
      <w:r>
        <w:rPr>
          <w:b/>
          <w:u w:val="single"/>
        </w:rPr>
        <w:t xml:space="preserve">64241</w:t>
      </w:r>
    </w:p>
    <w:p>
      <w:r>
        <w:t xml:space="preserve">@rikki_lovee narttu! Miksi en voi uudelleentwiittailla paskaasi?! Lol love you! Toivottavasti sinulla on mahtava syntymäpäivä! (:</w:t>
      </w:r>
    </w:p>
    <w:p>
      <w:r>
        <w:rPr>
          <w:b/>
          <w:u w:val="single"/>
        </w:rPr>
        <w:t xml:space="preserve">64242</w:t>
      </w:r>
    </w:p>
    <w:p>
      <w:r>
        <w:t xml:space="preserve">@rikki_lovee olet pukeutunut minun collegepaita teidän snapchat tarina huora! Love you tho lol</w:t>
      </w:r>
    </w:p>
    <w:p>
      <w:r>
        <w:rPr>
          <w:b/>
          <w:u w:val="single"/>
        </w:rPr>
        <w:t xml:space="preserve">64243</w:t>
      </w:r>
    </w:p>
    <w:p>
      <w:r>
        <w:t xml:space="preserve">@rilantis_1732 Toivoin, että menisit krapula 2:n Mr. Chow -osaan. "Mutta kuolitko sinä?" Tyhmä ämmä perse sloot!!!</w:t>
      </w:r>
    </w:p>
    <w:p>
      <w:r>
        <w:rPr>
          <w:b/>
          <w:u w:val="single"/>
        </w:rPr>
        <w:t xml:space="preserve">64244</w:t>
      </w:r>
    </w:p>
    <w:p>
      <w:r>
        <w:t xml:space="preserve">@riseofthefags69 stfu prude perse perus perse narttu</w:t>
      </w:r>
    </w:p>
    <w:p>
      <w:r>
        <w:rPr>
          <w:b/>
          <w:u w:val="single"/>
        </w:rPr>
        <w:t xml:space="preserve">64245</w:t>
      </w:r>
    </w:p>
    <w:p>
      <w:r>
        <w:t xml:space="preserve">@riwhey_000 Vitsailin vain, en ole mikään vitun homo...</w:t>
      </w:r>
    </w:p>
    <w:p>
      <w:r>
        <w:rPr>
          <w:b/>
          <w:u w:val="single"/>
        </w:rPr>
        <w:t xml:space="preserve">64246</w:t>
      </w:r>
    </w:p>
    <w:p>
      <w:r>
        <w:t xml:space="preserve">@rlfclifestyle wtf että ämmä ajoi ympäriinsä humalassa</w:t>
      </w:r>
    </w:p>
    <w:p>
      <w:r>
        <w:rPr>
          <w:b/>
          <w:u w:val="single"/>
        </w:rPr>
        <w:t xml:space="preserve">64247</w:t>
      </w:r>
    </w:p>
    <w:p>
      <w:r>
        <w:t xml:space="preserve">@rmusshy nössöt! #StB</w:t>
      </w:r>
    </w:p>
    <w:p>
      <w:r>
        <w:rPr>
          <w:b/>
          <w:u w:val="single"/>
        </w:rPr>
        <w:t xml:space="preserve">64248</w:t>
      </w:r>
    </w:p>
    <w:p>
      <w:r>
        <w:t xml:space="preserve">@rniXX oh yeah ja vittu Lakers liian, bitch boi!</w:t>
      </w:r>
    </w:p>
    <w:p>
      <w:r>
        <w:rPr>
          <w:b/>
          <w:u w:val="single"/>
        </w:rPr>
        <w:t xml:space="preserve">64249</w:t>
      </w:r>
    </w:p>
    <w:p>
      <w:r>
        <w:t xml:space="preserve">@robbiegallinis hey bitch boy #nigorprobz</w:t>
      </w:r>
    </w:p>
    <w:p>
      <w:r>
        <w:rPr>
          <w:b/>
          <w:u w:val="single"/>
        </w:rPr>
        <w:t xml:space="preserve">64250</w:t>
      </w:r>
    </w:p>
    <w:p>
      <w:r>
        <w:t xml:space="preserve">@robfee Mikä #narsistinen kusipää hän on.</w:t>
      </w:r>
    </w:p>
    <w:p>
      <w:r>
        <w:rPr>
          <w:b/>
          <w:u w:val="single"/>
        </w:rPr>
        <w:t xml:space="preserve">64251</w:t>
      </w:r>
    </w:p>
    <w:p>
      <w:r>
        <w:t xml:space="preserve">@rochaaxx keltainen</w:t>
      </w:r>
    </w:p>
    <w:p>
      <w:r>
        <w:rPr>
          <w:b/>
          <w:u w:val="single"/>
        </w:rPr>
        <w:t xml:space="preserve">64252</w:t>
      </w:r>
    </w:p>
    <w:p>
      <w:r>
        <w:t xml:space="preserve">@ronniecaine ei instrumentaalinen en ole jälkeenjäänyt -_-</w:t>
      </w:r>
    </w:p>
    <w:p>
      <w:r>
        <w:rPr>
          <w:b/>
          <w:u w:val="single"/>
        </w:rPr>
        <w:t xml:space="preserve">64253</w:t>
      </w:r>
    </w:p>
    <w:p>
      <w:r>
        <w:t xml:space="preserve">@ronniecaine joten 'how bout now' oli pelkkää roskaa huh.</w:t>
      </w:r>
    </w:p>
    <w:p>
      <w:r>
        <w:rPr>
          <w:b/>
          <w:u w:val="single"/>
        </w:rPr>
        <w:t xml:space="preserve">64254</w:t>
      </w:r>
    </w:p>
    <w:p>
      <w:r>
        <w:t xml:space="preserve">@ronsonsolaqa Minäkin rakastan sinua pussy.... Lmaooo</w:t>
      </w:r>
    </w:p>
    <w:p>
      <w:r>
        <w:rPr>
          <w:b/>
          <w:u w:val="single"/>
        </w:rPr>
        <w:t xml:space="preserve">64255</w:t>
      </w:r>
    </w:p>
    <w:p>
      <w:r>
        <w:t xml:space="preserve">@rowboy_quest promootio that's hoe ya do it http://t.co/Tpnmbd6z</w:t>
      </w:r>
    </w:p>
    <w:p>
      <w:r>
        <w:rPr>
          <w:b/>
          <w:u w:val="single"/>
        </w:rPr>
        <w:t xml:space="preserve">64256</w:t>
      </w:r>
    </w:p>
    <w:p>
      <w:r>
        <w:t xml:space="preserve">@rubberchloe okei rakastan sinua narttu</w:t>
      </w:r>
    </w:p>
    <w:p>
      <w:r>
        <w:rPr>
          <w:b/>
          <w:u w:val="single"/>
        </w:rPr>
        <w:t xml:space="preserve">64257</w:t>
      </w:r>
    </w:p>
    <w:p>
      <w:r>
        <w:t xml:space="preserve">@ruby_knox @all_about_kk @squirtnetwork Miksi maksaisin seksistä, kun voin saada ilmaista pillua, jossa ei ole mitään järkeä.</w:t>
      </w:r>
    </w:p>
    <w:p>
      <w:r>
        <w:rPr>
          <w:b/>
          <w:u w:val="single"/>
        </w:rPr>
        <w:t xml:space="preserve">64258</w:t>
      </w:r>
    </w:p>
    <w:p>
      <w:r>
        <w:t xml:space="preserve">@ryancommakerry @dianaaaxo @JennaAmendolare kaverit numero 42 Yankees näyttää setä Stevie LMAO IM DYING</w:t>
      </w:r>
    </w:p>
    <w:p>
      <w:r>
        <w:rPr>
          <w:b/>
          <w:u w:val="single"/>
        </w:rPr>
        <w:t xml:space="preserve">64259</w:t>
      </w:r>
    </w:p>
    <w:p>
      <w:r>
        <w:t xml:space="preserve">@ryancommakerry Tapan tuon ämmän oikeasti.</w:t>
      </w:r>
    </w:p>
    <w:p>
      <w:r>
        <w:rPr>
          <w:b/>
          <w:u w:val="single"/>
        </w:rPr>
        <w:t xml:space="preserve">64260</w:t>
      </w:r>
    </w:p>
    <w:p>
      <w:r>
        <w:t xml:space="preserve">@ryancruz_ brandy wanna b down ass bitches &amp;#128533;</w:t>
      </w:r>
    </w:p>
    <w:p>
      <w:r>
        <w:rPr>
          <w:b/>
          <w:u w:val="single"/>
        </w:rPr>
        <w:t xml:space="preserve">64261</w:t>
      </w:r>
    </w:p>
    <w:p>
      <w:r>
        <w:t xml:space="preserve">@ryanhoover @toddkincannon Olen veteraani Ryan. TK rocks! Olet vain hyödytön nörtti. Ja sinulla on naama kuin nartulla.</w:t>
      </w:r>
    </w:p>
    <w:p>
      <w:r>
        <w:rPr>
          <w:b/>
          <w:u w:val="single"/>
        </w:rPr>
        <w:t xml:space="preserve">64262</w:t>
      </w:r>
    </w:p>
    <w:p>
      <w:r>
        <w:t xml:space="preserve">@ryanhoover kuin me kaikki emme olisi koskaan antaneet kameralle "lintua".</w:t>
      </w:r>
    </w:p>
    <w:p>
      <w:r>
        <w:rPr>
          <w:b/>
          <w:u w:val="single"/>
        </w:rPr>
        <w:t xml:space="preserve">64263</w:t>
      </w:r>
    </w:p>
    <w:p>
      <w:r>
        <w:t xml:space="preserve">@sadiiex_ Lol turpa kiinni ämmä..im elossa! olen vain menossa läpi sen...mutta im hyvä nyt</w:t>
      </w:r>
    </w:p>
    <w:p>
      <w:r>
        <w:rPr>
          <w:b/>
          <w:u w:val="single"/>
        </w:rPr>
        <w:t xml:space="preserve">64264</w:t>
      </w:r>
    </w:p>
    <w:p>
      <w:r>
        <w:t xml:space="preserve">@sajeffress tag minulle pillua ill fite u</w:t>
      </w:r>
    </w:p>
    <w:p>
      <w:r>
        <w:rPr>
          <w:b/>
          <w:u w:val="single"/>
        </w:rPr>
        <w:t xml:space="preserve">64265</w:t>
      </w:r>
    </w:p>
    <w:p>
      <w:r>
        <w:t xml:space="preserve">@salomanizor Olen homo :/</w:t>
        <w:br/>
        <w:br/>
        <w:t xml:space="preserve">http://t.co/Gr627ldfaa</w:t>
      </w:r>
    </w:p>
    <w:p>
      <w:r>
        <w:rPr>
          <w:b/>
          <w:u w:val="single"/>
        </w:rPr>
        <w:t xml:space="preserve">64266</w:t>
      </w:r>
    </w:p>
    <w:p>
      <w:r>
        <w:t xml:space="preserve">@salome110thebe1 u calling me a pussy but your one talking shit and making excuses after getting your ass beat stfu with the talking</w:t>
      </w:r>
    </w:p>
    <w:p>
      <w:r>
        <w:rPr>
          <w:b/>
          <w:u w:val="single"/>
        </w:rPr>
        <w:t xml:space="preserve">64267</w:t>
      </w:r>
    </w:p>
    <w:p>
      <w:r>
        <w:t xml:space="preserve">@salome110thebe1 mikä on hyvä sitten narttu Ass nigga kiinni vaiheesi</w:t>
      </w:r>
    </w:p>
    <w:p>
      <w:r>
        <w:rPr>
          <w:b/>
          <w:u w:val="single"/>
        </w:rPr>
        <w:t xml:space="preserve">64268</w:t>
      </w:r>
    </w:p>
    <w:p>
      <w:r>
        <w:t xml:space="preserve">@salsteelo @VictorLeaChavez että nigga Vic toimii kuin hän keltainen luu 15k seuraajia ja ei voi vastata nigga puhelimeen</w:t>
      </w:r>
    </w:p>
    <w:p>
      <w:r>
        <w:rPr>
          <w:b/>
          <w:u w:val="single"/>
        </w:rPr>
        <w:t xml:space="preserve">64269</w:t>
      </w:r>
    </w:p>
    <w:p>
      <w:r>
        <w:t xml:space="preserve">@samistonge jotkut vitun ämmät &amp;#128514;&amp;#128514;</w:t>
      </w:r>
    </w:p>
    <w:p>
      <w:r>
        <w:rPr>
          <w:b/>
          <w:u w:val="single"/>
        </w:rPr>
        <w:t xml:space="preserve">64270</w:t>
      </w:r>
    </w:p>
    <w:p>
      <w:r>
        <w:t xml:space="preserve">@samross58 se on parseltounge, ei basilisk, senkin vitun nössö. Sano se oikein.</w:t>
      </w:r>
    </w:p>
    <w:p>
      <w:r>
        <w:rPr>
          <w:b/>
          <w:u w:val="single"/>
        </w:rPr>
        <w:t xml:space="preserve">64271</w:t>
      </w:r>
    </w:p>
    <w:p>
      <w:r>
        <w:t xml:space="preserve">@samzbikowski Cody kutsuu ihmisiä AINA "neekeriksi". Hän on helvetin sekopää!</w:t>
      </w:r>
    </w:p>
    <w:p>
      <w:r>
        <w:rPr>
          <w:b/>
          <w:u w:val="single"/>
        </w:rPr>
        <w:t xml:space="preserve">64272</w:t>
      </w:r>
    </w:p>
    <w:p>
      <w:r>
        <w:t xml:space="preserve">@samzbikowski chug ranch</w:t>
      </w:r>
    </w:p>
    <w:p>
      <w:r>
        <w:rPr>
          <w:b/>
          <w:u w:val="single"/>
        </w:rPr>
        <w:t xml:space="preserve">64273</w:t>
      </w:r>
    </w:p>
    <w:p>
      <w:r>
        <w:t xml:space="preserve">@samzbikowski joku neekeri amigo veti aseen Natea ja minua kohti muutama viikko sitten. Olin ihan sekaisin! &amp;#128299;&amp;#128299;&amp;#128299;&amp;#128299;</w:t>
      </w:r>
    </w:p>
    <w:p>
      <w:r>
        <w:rPr>
          <w:b/>
          <w:u w:val="single"/>
        </w:rPr>
        <w:t xml:space="preserve">64274</w:t>
      </w:r>
    </w:p>
    <w:p>
      <w:r>
        <w:t xml:space="preserve">@san_sim lol Avila... Se on yksinkertaista, mutta asun melko punaniskamaista aluetta... Joten sitä ei koskaan lausuta oikein</w:t>
      </w:r>
    </w:p>
    <w:p>
      <w:r>
        <w:rPr>
          <w:b/>
          <w:u w:val="single"/>
        </w:rPr>
        <w:t xml:space="preserve">64275</w:t>
      </w:r>
    </w:p>
    <w:p>
      <w:r>
        <w:t xml:space="preserve">@sandcowboy31 hei se on Hillbilly Jim ja Greg vasara valentine #pffttt</w:t>
      </w:r>
    </w:p>
    <w:p>
      <w:r>
        <w:rPr>
          <w:b/>
          <w:u w:val="single"/>
        </w:rPr>
        <w:t xml:space="preserve">64276</w:t>
      </w:r>
    </w:p>
    <w:p>
      <w:r>
        <w:t xml:space="preserve">@santagati se johtuu siitä, että poistin "visionäärin", kun näin tekstiviestisi. seuraavalla kerralla vain @ minua tho. (ja rakastan vankilalintumekkoja. &amp;#128513;)</w:t>
      </w:r>
    </w:p>
    <w:p>
      <w:r>
        <w:rPr>
          <w:b/>
          <w:u w:val="single"/>
        </w:rPr>
        <w:t xml:space="preserve">64277</w:t>
      </w:r>
    </w:p>
    <w:p>
      <w:r>
        <w:t xml:space="preserve">@santos_brina mikä ratchet ass bitch bet hän tunsi itsensä tyhmäksi&amp;#9996;&amp;#65039;</w:t>
      </w:r>
    </w:p>
    <w:p>
      <w:r>
        <w:rPr>
          <w:b/>
          <w:u w:val="single"/>
        </w:rPr>
        <w:t xml:space="preserve">64278</w:t>
      </w:r>
    </w:p>
    <w:p>
      <w:r>
        <w:t xml:space="preserve">@saraelizabethj4 näin käy, kun seurustelet värillisen kanssa.</w:t>
      </w:r>
    </w:p>
    <w:p>
      <w:r>
        <w:rPr>
          <w:b/>
          <w:u w:val="single"/>
        </w:rPr>
        <w:t xml:space="preserve">64279</w:t>
      </w:r>
    </w:p>
    <w:p>
      <w:r>
        <w:t xml:space="preserve">@sarahVICwood aion murhata tuon vitun kusipään!</w:t>
      </w:r>
    </w:p>
    <w:p>
      <w:r>
        <w:rPr>
          <w:b/>
          <w:u w:val="single"/>
        </w:rPr>
        <w:t xml:space="preserve">64280</w:t>
      </w:r>
    </w:p>
    <w:p>
      <w:r>
        <w:t xml:space="preserve">@saramariewelch ämmä tiedät jo, että menisin hulluksi ilman sinua...</w:t>
      </w:r>
    </w:p>
    <w:p>
      <w:r>
        <w:rPr>
          <w:b/>
          <w:u w:val="single"/>
        </w:rPr>
        <w:t xml:space="preserve">64281</w:t>
      </w:r>
    </w:p>
    <w:p>
      <w:r>
        <w:t xml:space="preserve">@saramariewelch hahahah hän on tyhmä perse narttu</w:t>
      </w:r>
    </w:p>
    <w:p>
      <w:r>
        <w:rPr>
          <w:b/>
          <w:u w:val="single"/>
        </w:rPr>
        <w:t xml:space="preserve">64282</w:t>
      </w:r>
    </w:p>
    <w:p>
      <w:r>
        <w:t xml:space="preserve">@sassycrass Hän pilkkasi itsemurhayritystä. Mellie ei ole se ämmä, jonka kanssa voi vittuilla tällä kaudella!</w:t>
      </w:r>
    </w:p>
    <w:p>
      <w:r>
        <w:rPr>
          <w:b/>
          <w:u w:val="single"/>
        </w:rPr>
        <w:t xml:space="preserve">64283</w:t>
      </w:r>
    </w:p>
    <w:p>
      <w:r>
        <w:t xml:space="preserve">@sassyharryballs ruma valkoinen ämmä</w:t>
      </w:r>
    </w:p>
    <w:p>
      <w:r>
        <w:rPr>
          <w:b/>
          <w:u w:val="single"/>
        </w:rPr>
        <w:t xml:space="preserve">64284</w:t>
      </w:r>
    </w:p>
    <w:p>
      <w:r>
        <w:t xml:space="preserve">@sassyharryballs ur ballsack on karvainen gtfo tranny prude bitch</w:t>
      </w:r>
    </w:p>
    <w:p>
      <w:r>
        <w:rPr>
          <w:b/>
          <w:u w:val="single"/>
        </w:rPr>
        <w:t xml:space="preserve">64285</w:t>
      </w:r>
    </w:p>
    <w:p>
      <w:r>
        <w:t xml:space="preserve">@saucygyro bamoose profeetta oli oikeassa "thy hoes ain't loyal" http://t.co/wOxmzRZbrb</w:t>
      </w:r>
    </w:p>
    <w:p>
      <w:r>
        <w:rPr>
          <w:b/>
          <w:u w:val="single"/>
        </w:rPr>
        <w:t xml:space="preserve">64286</w:t>
      </w:r>
    </w:p>
    <w:p>
      <w:r>
        <w:t xml:space="preserve">@saucygyro neekerit putosivat pois -</w:t>
      </w:r>
    </w:p>
    <w:p>
      <w:r>
        <w:rPr>
          <w:b/>
          <w:u w:val="single"/>
        </w:rPr>
        <w:t xml:space="preserve">64287</w:t>
      </w:r>
    </w:p>
    <w:p>
      <w:r>
        <w:t xml:space="preserve">@saucygyro hän on lesbo &amp;amp; näyttää siltä kuin hän olisi 12-vuotias.</w:t>
      </w:r>
    </w:p>
    <w:p>
      <w:r>
        <w:rPr>
          <w:b/>
          <w:u w:val="single"/>
        </w:rPr>
        <w:t xml:space="preserve">64288</w:t>
      </w:r>
    </w:p>
    <w:p>
      <w:r>
        <w:t xml:space="preserve">@saucygyro se oli silloin, kun neekerimusiikki oli kunnollista.</w:t>
      </w:r>
    </w:p>
    <w:p>
      <w:r>
        <w:rPr>
          <w:b/>
          <w:u w:val="single"/>
        </w:rPr>
        <w:t xml:space="preserve">64289</w:t>
      </w:r>
    </w:p>
    <w:p>
      <w:r>
        <w:t xml:space="preserve">@savannacurry_ vain olla kuin minä tehdä nartut liikkua</w:t>
      </w:r>
    </w:p>
    <w:p>
      <w:r>
        <w:rPr>
          <w:b/>
          <w:u w:val="single"/>
        </w:rPr>
        <w:t xml:space="preserve">64290</w:t>
      </w:r>
    </w:p>
    <w:p>
      <w:r>
        <w:t xml:space="preserve">@savannahx___ negatiiviset rinteet eli kaavio arvosanoistani matematiikassa</w:t>
      </w:r>
    </w:p>
    <w:p>
      <w:r>
        <w:rPr>
          <w:b/>
          <w:u w:val="single"/>
        </w:rPr>
        <w:t xml:space="preserve">64291</w:t>
      </w:r>
    </w:p>
    <w:p>
      <w:r>
        <w:t xml:space="preserve">@sayy_coneee ämmä tekstasin sinulle.</w:t>
      </w:r>
    </w:p>
    <w:p>
      <w:r>
        <w:rPr>
          <w:b/>
          <w:u w:val="single"/>
        </w:rPr>
        <w:t xml:space="preserve">64292</w:t>
      </w:r>
    </w:p>
    <w:p>
      <w:r>
        <w:t xml:space="preserve">@sbsylvester @_cblaze narttu mitä. tavata klo Plano vanhempi lukio tai viiniköynnösten sain jotain paskaa rinnassani aion ottaa sen ulos yall</w:t>
      </w:r>
    </w:p>
    <w:p>
      <w:r>
        <w:rPr>
          <w:b/>
          <w:u w:val="single"/>
        </w:rPr>
        <w:t xml:space="preserve">64293</w:t>
      </w:r>
    </w:p>
    <w:p>
      <w:r>
        <w:t xml:space="preserve">@sbsylvester @hunterbuch66 @kieffer_jason y'all some pussy ass niggas</w:t>
      </w:r>
    </w:p>
    <w:p>
      <w:r>
        <w:rPr>
          <w:b/>
          <w:u w:val="single"/>
        </w:rPr>
        <w:t xml:space="preserve">64294</w:t>
      </w:r>
    </w:p>
    <w:p>
      <w:r>
        <w:t xml:space="preserve">@sbsylvester @kieffer_jason @hunterbuch66 bitch am speaking fucking English u fucking pecker wood</w:t>
      </w:r>
    </w:p>
    <w:p>
      <w:r>
        <w:rPr>
          <w:b/>
          <w:u w:val="single"/>
        </w:rPr>
        <w:t xml:space="preserve">64295</w:t>
      </w:r>
    </w:p>
    <w:p>
      <w:r>
        <w:t xml:space="preserve">@sbsylvester @kieffer_jason @hunterbuch66 ämmä tuossa ei ole edes mitään järkeä ämmä.</w:t>
      </w:r>
    </w:p>
    <w:p>
      <w:r>
        <w:rPr>
          <w:b/>
          <w:u w:val="single"/>
        </w:rPr>
        <w:t xml:space="preserve">64296</w:t>
      </w:r>
    </w:p>
    <w:p>
      <w:r>
        <w:t xml:space="preserve">@sbsylvester @kieffer_jason @hunterbuch66 bitch u ugly then hoe</w:t>
      </w:r>
    </w:p>
    <w:p>
      <w:r>
        <w:rPr>
          <w:b/>
          <w:u w:val="single"/>
        </w:rPr>
        <w:t xml:space="preserve">64297</w:t>
      </w:r>
    </w:p>
    <w:p>
      <w:r>
        <w:t xml:space="preserve">@sbsylvester @kieffer_jason ämmä vittu että blogi, jossa u olla klo tavata ja saada teidän kierros</w:t>
      </w:r>
    </w:p>
    <w:p>
      <w:r>
        <w:rPr>
          <w:b/>
          <w:u w:val="single"/>
        </w:rPr>
        <w:t xml:space="preserve">64298</w:t>
      </w:r>
    </w:p>
    <w:p>
      <w:r>
        <w:t xml:space="preserve">@sbsylvester @kieffer_jason neekeri stfu u ei ole hauskaa me kaikki nauraa yo jälkeenjäänyt perse vain stfu</w:t>
      </w:r>
    </w:p>
    <w:p>
      <w:r>
        <w:rPr>
          <w:b/>
          <w:u w:val="single"/>
        </w:rPr>
        <w:t xml:space="preserve">64299</w:t>
      </w:r>
    </w:p>
    <w:p>
      <w:r>
        <w:t xml:space="preserve">@sbsylvester ämmä mitä, mutta vedän enemmän hoes u unelmoida</w:t>
      </w:r>
    </w:p>
    <w:p>
      <w:r>
        <w:rPr>
          <w:b/>
          <w:u w:val="single"/>
        </w:rPr>
        <w:t xml:space="preserve">64300</w:t>
      </w:r>
    </w:p>
    <w:p>
      <w:r>
        <w:t xml:space="preserve">@sbsylvester miten voisin olla homo? Mutta minä pidän nartuista, kerro minulle</w:t>
      </w:r>
    </w:p>
    <w:p>
      <w:r>
        <w:rPr>
          <w:b/>
          <w:u w:val="single"/>
        </w:rPr>
        <w:t xml:space="preserve">64301</w:t>
      </w:r>
    </w:p>
    <w:p>
      <w:r>
        <w:t xml:space="preserve">@sbsylvester yo ämmä puhu lampusta u ei ole minun tasollani et u edes tiedä fussy näyttää kuin lopeta katsominen porno lapsi</w:t>
      </w:r>
    </w:p>
    <w:p>
      <w:r>
        <w:rPr>
          <w:b/>
          <w:u w:val="single"/>
        </w:rPr>
        <w:t xml:space="preserve">64302</w:t>
      </w:r>
    </w:p>
    <w:p>
      <w:r>
        <w:t xml:space="preserve">@schargel lue rakastamasi perustuslaki. Kaikki menot alkavat edustajainhuoneesta. Rakastan tietämättömiä teabaggereita. #morningjoe</w:t>
      </w:r>
    </w:p>
    <w:p>
      <w:r>
        <w:rPr>
          <w:b/>
          <w:u w:val="single"/>
        </w:rPr>
        <w:t xml:space="preserve">64303</w:t>
      </w:r>
    </w:p>
    <w:p>
      <w:r>
        <w:t xml:space="preserve">@schola_gomes oi teen sinulle brownieita;))))</w:t>
      </w:r>
    </w:p>
    <w:p>
      <w:r>
        <w:rPr>
          <w:b/>
          <w:u w:val="single"/>
        </w:rPr>
        <w:t xml:space="preserve">64304</w:t>
      </w:r>
    </w:p>
    <w:p>
      <w:r>
        <w:t xml:space="preserve">@scronybitch @TryHardSilva no bitch</w:t>
      </w:r>
    </w:p>
    <w:p>
      <w:r>
        <w:rPr>
          <w:b/>
          <w:u w:val="single"/>
        </w:rPr>
        <w:t xml:space="preserve">64305</w:t>
      </w:r>
    </w:p>
    <w:p>
      <w:r>
        <w:t xml:space="preserve">@seanlo10s ämmä näytät rockyn epämuodostuneelta versiolta!</w:t>
      </w:r>
    </w:p>
    <w:p>
      <w:r>
        <w:rPr>
          <w:b/>
          <w:u w:val="single"/>
        </w:rPr>
        <w:t xml:space="preserve">64306</w:t>
      </w:r>
    </w:p>
    <w:p>
      <w:r>
        <w:t xml:space="preserve">@seannn181 olet homo</w:t>
      </w:r>
    </w:p>
    <w:p>
      <w:r>
        <w:rPr>
          <w:b/>
          <w:u w:val="single"/>
        </w:rPr>
        <w:t xml:space="preserve">64307</w:t>
      </w:r>
    </w:p>
    <w:p>
      <w:r>
        <w:t xml:space="preserve">@seanphathaway Se ei ollut yhtä paha, vaikka johtopäätösten tekeminen "VALKOISESTA AMERIKASTA" 1000 henkilön kyselyn perusteella on liukas rinne.</w:t>
      </w:r>
    </w:p>
    <w:p>
      <w:r>
        <w:rPr>
          <w:b/>
          <w:u w:val="single"/>
        </w:rPr>
        <w:t xml:space="preserve">64308</w:t>
      </w:r>
    </w:p>
    <w:p>
      <w:r>
        <w:t xml:space="preserve">@seansteiger31 @ minua sitten homo</w:t>
      </w:r>
    </w:p>
    <w:p>
      <w:r>
        <w:rPr>
          <w:b/>
          <w:u w:val="single"/>
        </w:rPr>
        <w:t xml:space="preserve">64309</w:t>
      </w:r>
    </w:p>
    <w:p>
      <w:r>
        <w:t xml:space="preserve">@seansteiger31 @Tre_mendous23 sinun täytyy silti antaa se minulle narttu, olen YouTubessa ja rhapsodyssa sen kanssa ya kukko</w:t>
      </w:r>
    </w:p>
    <w:p>
      <w:r>
        <w:rPr>
          <w:b/>
          <w:u w:val="single"/>
        </w:rPr>
        <w:t xml:space="preserve">64310</w:t>
      </w:r>
    </w:p>
    <w:p>
      <w:r>
        <w:t xml:space="preserve">@seansteiger31 ämmä minä opetin sinulle tiedän minun sekoilut ups</w:t>
      </w:r>
    </w:p>
    <w:p>
      <w:r>
        <w:rPr>
          <w:b/>
          <w:u w:val="single"/>
        </w:rPr>
        <w:t xml:space="preserve">64311</w:t>
      </w:r>
    </w:p>
    <w:p>
      <w:r>
        <w:t xml:space="preserve">@seansteiger31 yea koska näytin sinulle ämmä perseestäsi</w:t>
      </w:r>
    </w:p>
    <w:p>
      <w:r>
        <w:rPr>
          <w:b/>
          <w:u w:val="single"/>
        </w:rPr>
        <w:t xml:space="preserve">64312</w:t>
      </w:r>
    </w:p>
    <w:p>
      <w:r>
        <w:t xml:space="preserve">@secretasianman @kitt Joo, hän on todellinen pom-ihminen.</w:t>
      </w:r>
    </w:p>
    <w:p>
      <w:r>
        <w:rPr>
          <w:b/>
          <w:u w:val="single"/>
        </w:rPr>
        <w:t xml:space="preserve">64313</w:t>
      </w:r>
    </w:p>
    <w:p>
      <w:r>
        <w:t xml:space="preserve">@section90sSoul yall defense too trash for that &amp;#128514;&amp;#128514;&amp;#128514;&amp;#128514;</w:t>
      </w:r>
    </w:p>
    <w:p>
      <w:r>
        <w:rPr>
          <w:b/>
          <w:u w:val="single"/>
        </w:rPr>
        <w:t xml:space="preserve">64314</w:t>
      </w:r>
    </w:p>
    <w:p>
      <w:r>
        <w:t xml:space="preserve">@seductiveally @sunstylesshinex oh nyt sinun ämmä haluaa vastata takaisin 3 päivän jälkeen ämmä bye</w:t>
      </w:r>
    </w:p>
    <w:p>
      <w:r>
        <w:rPr>
          <w:b/>
          <w:u w:val="single"/>
        </w:rPr>
        <w:t xml:space="preserve">64315</w:t>
      </w:r>
    </w:p>
    <w:p>
      <w:r>
        <w:t xml:space="preserve">@sekhmet1975 Cactus on myös keltainen labra-chow-sekoitus! Hershey oli kaikkien "aktiivinen" kaveri. Cactus on yksi erityinen pentu. Hän on enkeli.</w:t>
      </w:r>
    </w:p>
    <w:p>
      <w:r>
        <w:rPr>
          <w:b/>
          <w:u w:val="single"/>
        </w:rPr>
        <w:t xml:space="preserve">64316</w:t>
      </w:r>
    </w:p>
    <w:p>
      <w:r>
        <w:t xml:space="preserve">@selenalinn_ jets ovat roskaväkeä my bad ymmärrän mitä tarkoitit &amp;#128514;</w:t>
      </w:r>
    </w:p>
    <w:p>
      <w:r>
        <w:rPr>
          <w:b/>
          <w:u w:val="single"/>
        </w:rPr>
        <w:t xml:space="preserve">64317</w:t>
      </w:r>
    </w:p>
    <w:p>
      <w:r>
        <w:t xml:space="preserve">@selina_dabbagh kappale? Pollo hermanosista ja Heisenbergistä?</w:t>
      </w:r>
    </w:p>
    <w:p>
      <w:r>
        <w:rPr>
          <w:b/>
          <w:u w:val="single"/>
        </w:rPr>
        <w:t xml:space="preserve">64318</w:t>
      </w:r>
    </w:p>
    <w:p>
      <w:r>
        <w:t xml:space="preserve">@sellis1994 @NickEhlers01 @CoryRitter @RToohill @farmersims Agronomi kertoi minulle kerran, että "pavut ovat narttu - ne tekevät mitä haluavat"."</w:t>
      </w:r>
    </w:p>
    <w:p>
      <w:r>
        <w:rPr>
          <w:b/>
          <w:u w:val="single"/>
        </w:rPr>
        <w:t xml:space="preserve">64319</w:t>
      </w:r>
    </w:p>
    <w:p>
      <w:r>
        <w:t xml:space="preserve">@septemberTHA15 @CallMeRenee_ Wussup bitch</w:t>
      </w:r>
    </w:p>
    <w:p>
      <w:r>
        <w:rPr>
          <w:b/>
          <w:u w:val="single"/>
        </w:rPr>
        <w:t xml:space="preserve">64320</w:t>
      </w:r>
    </w:p>
    <w:p>
      <w:r>
        <w:t xml:space="preserve">@septemberTHA15 @CallMeRenee_ wuss up bitch</w:t>
      </w:r>
    </w:p>
    <w:p>
      <w:r>
        <w:rPr>
          <w:b/>
          <w:u w:val="single"/>
        </w:rPr>
        <w:t xml:space="preserve">64321</w:t>
      </w:r>
    </w:p>
    <w:p>
      <w:r>
        <w:t xml:space="preserve">@serenity_23 Oletan niin, tranny meni ulos tänä aamuna. Minulla on maxima.</w:t>
      </w:r>
    </w:p>
    <w:p>
      <w:r>
        <w:rPr>
          <w:b/>
          <w:u w:val="single"/>
        </w:rPr>
        <w:t xml:space="preserve">64322</w:t>
      </w:r>
    </w:p>
    <w:p>
      <w:r>
        <w:t xml:space="preserve">@sevensixxx_ @oldirtyjesus hieno vastaus, paitsi että se oli roskasakki</w:t>
      </w:r>
    </w:p>
    <w:p>
      <w:r>
        <w:rPr>
          <w:b/>
          <w:u w:val="single"/>
        </w:rPr>
        <w:t xml:space="preserve">64323</w:t>
      </w:r>
    </w:p>
    <w:p>
      <w:r>
        <w:t xml:space="preserve">@sexy_rexy25 98 civic lx "stick" vihreä paska maali joitakin beaner perse pyörät 180k mailia ei AC ja ei vakuutusta miten se?</w:t>
      </w:r>
    </w:p>
    <w:p>
      <w:r>
        <w:rPr>
          <w:b/>
          <w:u w:val="single"/>
        </w:rPr>
        <w:t xml:space="preserve">64324</w:t>
      </w:r>
    </w:p>
    <w:p>
      <w:r>
        <w:t xml:space="preserve">@sguzinski hyvin en käytä sitä enää ja haluaisin dslr Olen vain rikki narttu niin kyllä</w:t>
      </w:r>
    </w:p>
    <w:p>
      <w:r>
        <w:rPr>
          <w:b/>
          <w:u w:val="single"/>
        </w:rPr>
        <w:t xml:space="preserve">64325</w:t>
      </w:r>
    </w:p>
    <w:p>
      <w:r>
        <w:t xml:space="preserve">@shaelynspacyyy ne roskat vaikka?</w:t>
      </w:r>
    </w:p>
    <w:p>
      <w:r>
        <w:rPr>
          <w:b/>
          <w:u w:val="single"/>
        </w:rPr>
        <w:t xml:space="preserve">64326</w:t>
      </w:r>
    </w:p>
    <w:p>
      <w:r>
        <w:t xml:space="preserve">@shanetallant hän ei pure! Lupaamme, että se on ystävällinen lintu :)</w:t>
      </w:r>
    </w:p>
    <w:p>
      <w:r>
        <w:rPr>
          <w:b/>
          <w:u w:val="single"/>
        </w:rPr>
        <w:t xml:space="preserve">64327</w:t>
      </w:r>
    </w:p>
    <w:p>
      <w:r>
        <w:t xml:space="preserve">@shanniganssss14 @emagsy21 Säästän parhaan materiaalini WMHS-peleihin, tiedäthän... Sade helvetti kaikkien narttujen päälle, jotka tulevat tiellesi tänään...</w:t>
      </w:r>
    </w:p>
    <w:p>
      <w:r>
        <w:rPr>
          <w:b/>
          <w:u w:val="single"/>
        </w:rPr>
        <w:t xml:space="preserve">64328</w:t>
      </w:r>
    </w:p>
    <w:p>
      <w:r>
        <w:t xml:space="preserve">@shareefkeyes fat hoes tarvitsevat juoksumattoa???? Lol hmu! Therealwesjames@gmail.com</w:t>
      </w:r>
    </w:p>
    <w:p>
      <w:r>
        <w:rPr>
          <w:b/>
          <w:u w:val="single"/>
        </w:rPr>
        <w:t xml:space="preserve">64329</w:t>
      </w:r>
    </w:p>
    <w:p>
      <w:r>
        <w:t xml:space="preserve">@sharonmperalta @dylan72892 pitkä tittied ei nänni ottaa narttu!</w:t>
      </w:r>
    </w:p>
    <w:p>
      <w:r>
        <w:rPr>
          <w:b/>
          <w:u w:val="single"/>
        </w:rPr>
        <w:t xml:space="preserve">64330</w:t>
      </w:r>
    </w:p>
    <w:p>
      <w:r>
        <w:t xml:space="preserve">@shaunroberts loppu oli jälkeenjäänyt</w:t>
      </w:r>
    </w:p>
    <w:p>
      <w:r>
        <w:rPr>
          <w:b/>
          <w:u w:val="single"/>
        </w:rPr>
        <w:t xml:space="preserve">64331</w:t>
      </w:r>
    </w:p>
    <w:p>
      <w:r>
        <w:t xml:space="preserve">@shawnpitts77 kaikki mitä käytän on viiniköynnöksiä ja Amerikan lippupukuja. Olen peruukin vastakohta.</w:t>
      </w:r>
    </w:p>
    <w:p>
      <w:r>
        <w:rPr>
          <w:b/>
          <w:u w:val="single"/>
        </w:rPr>
        <w:t xml:space="preserve">64332</w:t>
      </w:r>
    </w:p>
    <w:p>
      <w:r>
        <w:t xml:space="preserve">@shefeelsD_Payne @CallemGT bro Vannon Jumalan nimeen, että olin juuri aikeissa lähettää sinulle Dexille tekstiviestin näistä huorista.</w:t>
      </w:r>
    </w:p>
    <w:p>
      <w:r>
        <w:rPr>
          <w:b/>
          <w:u w:val="single"/>
        </w:rPr>
        <w:t xml:space="preserve">64333</w:t>
      </w:r>
    </w:p>
    <w:p>
      <w:r>
        <w:t xml:space="preserve">@shefeelsD_Payne helvetti naw hän ei ole hän tähti, että joukkue lol mutta olen varma, että valkoinen honkey kutsui häntä neekeri</w:t>
      </w:r>
    </w:p>
    <w:p>
      <w:r>
        <w:rPr>
          <w:b/>
          <w:u w:val="single"/>
        </w:rPr>
        <w:t xml:space="preserve">64334</w:t>
      </w:r>
    </w:p>
    <w:p>
      <w:r>
        <w:t xml:space="preserve">@shefeelsD_Payne nigga älä kerro minun liiketoimintaani tässä hoe lol</w:t>
      </w:r>
    </w:p>
    <w:p>
      <w:r>
        <w:rPr>
          <w:b/>
          <w:u w:val="single"/>
        </w:rPr>
        <w:t xml:space="preserve">64335</w:t>
      </w:r>
    </w:p>
    <w:p>
      <w:r>
        <w:t xml:space="preserve">@sheisdope_ Kuten minä välitän siitä, kuinka &amp;#8220;se narttu Susie töistä erosi miehestään ja hän kertoi minulle koko tarinan&amp;#8221; blaa blaa blaa blaa</w:t>
      </w:r>
    </w:p>
    <w:p>
      <w:r>
        <w:rPr>
          <w:b/>
          <w:u w:val="single"/>
        </w:rPr>
        <w:t xml:space="preserve">64336</w:t>
      </w:r>
    </w:p>
    <w:p>
      <w:r>
        <w:t xml:space="preserve">@shik702 @DOP3Sweet @OhK_KoKo lol Puhuin naisen kanssa, joka sanoi, että puhdas ajeltu emätin Doc-käynnillä tulee pois huora-ish! Hän oli vanha</w:t>
      </w:r>
    </w:p>
    <w:p>
      <w:r>
        <w:rPr>
          <w:b/>
          <w:u w:val="single"/>
        </w:rPr>
        <w:t xml:space="preserve">64337</w:t>
      </w:r>
    </w:p>
    <w:p>
      <w:r>
        <w:t xml:space="preserve">@shitballshonkey kokeile minua ämmä poika</w:t>
      </w:r>
    </w:p>
    <w:p>
      <w:r>
        <w:rPr>
          <w:b/>
          <w:u w:val="single"/>
        </w:rPr>
        <w:t xml:space="preserve">64338</w:t>
      </w:r>
    </w:p>
    <w:p>
      <w:r>
        <w:t xml:space="preserve">@shmapplemen haha joo se on vain olla bitch menossa btw siellä ja Illinois lomalla mannn. I'm stoked they are tho</w:t>
      </w:r>
    </w:p>
    <w:p>
      <w:r>
        <w:rPr>
          <w:b/>
          <w:u w:val="single"/>
        </w:rPr>
        <w:t xml:space="preserve">64339</w:t>
      </w:r>
    </w:p>
    <w:p>
      <w:r>
        <w:t xml:space="preserve">@sho_time_ @MitchVorce chill ur pussy gay af</w:t>
      </w:r>
    </w:p>
    <w:p>
      <w:r>
        <w:rPr>
          <w:b/>
          <w:u w:val="single"/>
        </w:rPr>
        <w:t xml:space="preserve">64340</w:t>
      </w:r>
    </w:p>
    <w:p>
      <w:r>
        <w:t xml:space="preserve">@shoe1945 @NotoriousBM95 @333England turpa kiinni, senkin janoinen pillu!</w:t>
      </w:r>
    </w:p>
    <w:p>
      <w:r>
        <w:rPr>
          <w:b/>
          <w:u w:val="single"/>
        </w:rPr>
        <w:t xml:space="preserve">64341</w:t>
      </w:r>
    </w:p>
    <w:p>
      <w:r>
        <w:t xml:space="preserve">@showtimemajed @mauroranallo @joerogan Joko trollaat tai olet jälkeenjäänyt.</w:t>
      </w:r>
    </w:p>
    <w:p>
      <w:r>
        <w:rPr>
          <w:b/>
          <w:u w:val="single"/>
        </w:rPr>
        <w:t xml:space="preserve">64342</w:t>
      </w:r>
    </w:p>
    <w:p>
      <w:r>
        <w:t xml:space="preserve">@shrekkalove</w:t>
        <w:br/>
        <w:t xml:space="preserve">Puhutko sinäkin värillistä?</w:t>
        <w:br/>
        <w:t xml:space="preserve"> Luulen, että olen rakastunut</w:t>
      </w:r>
    </w:p>
    <w:p>
      <w:r>
        <w:rPr>
          <w:b/>
          <w:u w:val="single"/>
        </w:rPr>
        <w:t xml:space="preserve">64343</w:t>
      </w:r>
    </w:p>
    <w:p>
      <w:r>
        <w:t xml:space="preserve">@shyhoof @umbralfox @Feyote Lamashtulla on hienoja orgioita, mutta hän on täysi ämmä. lol : P</w:t>
      </w:r>
    </w:p>
    <w:p>
      <w:r>
        <w:rPr>
          <w:b/>
          <w:u w:val="single"/>
        </w:rPr>
        <w:t xml:space="preserve">64344</w:t>
      </w:r>
    </w:p>
    <w:p>
      <w:r>
        <w:t xml:space="preserve">@simons_lives pitää itsensä kunnossa laskettelurinteitä varten.</w:t>
      </w:r>
    </w:p>
    <w:p>
      <w:r>
        <w:rPr>
          <w:b/>
          <w:u w:val="single"/>
        </w:rPr>
        <w:t xml:space="preserve">64345</w:t>
      </w:r>
    </w:p>
    <w:p>
      <w:r>
        <w:t xml:space="preserve">@simonslives @recordstoreday cheers dude might nip to town for #TheEditors #Vinyl ;-) #MusicMatters</w:t>
      </w:r>
    </w:p>
    <w:p>
      <w:r>
        <w:rPr>
          <w:b/>
          <w:u w:val="single"/>
        </w:rPr>
        <w:t xml:space="preserve">64346</w:t>
      </w:r>
    </w:p>
    <w:p>
      <w:r>
        <w:t xml:space="preserve">@sippey Sieltä linnut tulivat.</w:t>
      </w:r>
    </w:p>
    <w:p>
      <w:r>
        <w:rPr>
          <w:b/>
          <w:u w:val="single"/>
        </w:rPr>
        <w:t xml:space="preserve">64347</w:t>
      </w:r>
    </w:p>
    <w:p>
      <w:r>
        <w:t xml:space="preserve">@sisternoles Sormet ristissä puolestasi. Jos ei? Chug chug chug chug lol</w:t>
      </w:r>
    </w:p>
    <w:p>
      <w:r>
        <w:rPr>
          <w:b/>
          <w:u w:val="single"/>
        </w:rPr>
        <w:t xml:space="preserve">64348</w:t>
      </w:r>
    </w:p>
    <w:p>
      <w:r>
        <w:t xml:space="preserve">@sizzurp__ @bootyacid @ILIKECATS74 @yoPapi_chulo palaa takaisin legokerhoon, hintti!</w:t>
      </w:r>
    </w:p>
    <w:p>
      <w:r>
        <w:rPr>
          <w:b/>
          <w:u w:val="single"/>
        </w:rPr>
        <w:t xml:space="preserve">64349</w:t>
      </w:r>
    </w:p>
    <w:p>
      <w:r>
        <w:t xml:space="preserve">@sizzurp__ @bootyacid @ILIKECATS74 @yoPapi_chulo Lyön vetoa, että olet, hintti.</w:t>
      </w:r>
    </w:p>
    <w:p>
      <w:r>
        <w:rPr>
          <w:b/>
          <w:u w:val="single"/>
        </w:rPr>
        <w:t xml:space="preserve">64350</w:t>
      </w:r>
    </w:p>
    <w:p>
      <w:r>
        <w:t xml:space="preserve">@sizzurp__ @bootyacid @ILIKECATS74 @yoPapi_chulo yeah ok nigger.</w:t>
      </w:r>
    </w:p>
    <w:p>
      <w:r>
        <w:rPr>
          <w:b/>
          <w:u w:val="single"/>
        </w:rPr>
        <w:t xml:space="preserve">64351</w:t>
      </w:r>
    </w:p>
    <w:p>
      <w:r>
        <w:t xml:space="preserve">@skinheadrob turpa kiinni hintti</w:t>
      </w:r>
    </w:p>
    <w:p>
      <w:r>
        <w:rPr>
          <w:b/>
          <w:u w:val="single"/>
        </w:rPr>
        <w:t xml:space="preserve">64352</w:t>
      </w:r>
    </w:p>
    <w:p>
      <w:r>
        <w:t xml:space="preserve">@skrabah Don't my nigga me honkie</w:t>
      </w:r>
    </w:p>
    <w:p>
      <w:r>
        <w:rPr>
          <w:b/>
          <w:u w:val="single"/>
        </w:rPr>
        <w:t xml:space="preserve">64353</w:t>
      </w:r>
    </w:p>
    <w:p>
      <w:r>
        <w:t xml:space="preserve">@skyereyes_ @Feebito_23 oikeassa, koska sikäli kuin im huolissaan en ole mikään ämmä tf.</w:t>
      </w:r>
    </w:p>
    <w:p>
      <w:r>
        <w:rPr>
          <w:b/>
          <w:u w:val="single"/>
        </w:rPr>
        <w:t xml:space="preserve">64354</w:t>
      </w:r>
    </w:p>
    <w:p>
      <w:r>
        <w:t xml:space="preserve">@skyereyes_ @keanabermudez YOOOOOOOOOOOOOOOOOOOOOO LMFAOOOOOOOOOOOOOOOOOO im schlumped !!!!!! &amp;#128514;&amp;#128553;&amp;#128514;&amp;#128553;&amp;#128128; I love my bitches &amp;#128111;&amp;#128111;&amp;#128109; #squaaaaad &amp;#128514;&amp;#128553;&amp;#128514;&amp;#128128;</w:t>
      </w:r>
    </w:p>
    <w:p>
      <w:r>
        <w:rPr>
          <w:b/>
          <w:u w:val="single"/>
        </w:rPr>
        <w:t xml:space="preserve">64355</w:t>
      </w:r>
    </w:p>
    <w:p>
      <w:r>
        <w:t xml:space="preserve">@skyereyes_ saat nyt Oreo-keksin.</w:t>
      </w:r>
    </w:p>
    <w:p>
      <w:r>
        <w:rPr>
          <w:b/>
          <w:u w:val="single"/>
        </w:rPr>
        <w:t xml:space="preserve">64356</w:t>
      </w:r>
    </w:p>
    <w:p>
      <w:r>
        <w:t xml:space="preserve">@slayerific13 @brenda_skelton @daisymcgarr Älä ymmärrä minua väärin G... Metsästäisin lintuja, mutta se on paljon työtä &amp;amp;... no en vain ole niin nälkäinen.</w:t>
      </w:r>
    </w:p>
    <w:p>
      <w:r>
        <w:rPr>
          <w:b/>
          <w:u w:val="single"/>
        </w:rPr>
        <w:t xml:space="preserve">64357</w:t>
      </w:r>
    </w:p>
    <w:p>
      <w:r>
        <w:t xml:space="preserve">@slayerific13 @brenda_skelton @daisymcgarr En metsästä lintuja, ellet laske kyyhkysen ampumista kauden ulkopuolella sähkölinjalta bb-aseella.</w:t>
      </w:r>
    </w:p>
    <w:p>
      <w:r>
        <w:rPr>
          <w:b/>
          <w:u w:val="single"/>
        </w:rPr>
        <w:t xml:space="preserve">64358</w:t>
      </w:r>
    </w:p>
    <w:p>
      <w:r>
        <w:t xml:space="preserve">@slayerific13 @daisymcgarr Kuten sanoin... Täytyy ehkä tarkistaa, mutta en ole varma, lasketaanko lintuammunta ammuttavaksi.</w:t>
      </w:r>
    </w:p>
    <w:p>
      <w:r>
        <w:rPr>
          <w:b/>
          <w:u w:val="single"/>
        </w:rPr>
        <w:t xml:space="preserve">64359</w:t>
      </w:r>
    </w:p>
    <w:p>
      <w:r>
        <w:t xml:space="preserve">@sleepe21 nämä huorat homo, että siksi</w:t>
      </w:r>
    </w:p>
    <w:p>
      <w:r>
        <w:rPr>
          <w:b/>
          <w:u w:val="single"/>
        </w:rPr>
        <w:t xml:space="preserve">64360</w:t>
      </w:r>
    </w:p>
    <w:p>
      <w:r>
        <w:t xml:space="preserve">@slickbackjr_ Unohdin, että olet sama härkä, joka sanoi, että Yeezus oli hyvä ja että J.Cole on roskaa http://t.co/KkuZV5pdDr</w:t>
      </w:r>
    </w:p>
    <w:p>
      <w:r>
        <w:rPr>
          <w:b/>
          <w:u w:val="single"/>
        </w:rPr>
        <w:t xml:space="preserve">64361</w:t>
      </w:r>
    </w:p>
    <w:p>
      <w:r>
        <w:t xml:space="preserve">@slickvick47 @itstattoos se ei ole väritetty... tyhmä mulkku...</w:t>
      </w:r>
    </w:p>
    <w:p>
      <w:r>
        <w:rPr>
          <w:b/>
          <w:u w:val="single"/>
        </w:rPr>
        <w:t xml:space="preserve">64362</w:t>
      </w:r>
    </w:p>
    <w:p>
      <w:r>
        <w:t xml:space="preserve">@slings_x_arrows Tasa-arvo niggah</w:t>
      </w:r>
    </w:p>
    <w:p>
      <w:r>
        <w:rPr>
          <w:b/>
          <w:u w:val="single"/>
        </w:rPr>
        <w:t xml:space="preserve">64363</w:t>
      </w:r>
    </w:p>
    <w:p>
      <w:r>
        <w:t xml:space="preserve">@slings_x_arrows nartut saavat sen satamaan päälleni.</w:t>
      </w:r>
    </w:p>
    <w:p>
      <w:r>
        <w:rPr>
          <w:b/>
          <w:u w:val="single"/>
        </w:rPr>
        <w:t xml:space="preserve">64364</w:t>
      </w:r>
    </w:p>
    <w:p>
      <w:r>
        <w:t xml:space="preserve">@slings_x_arrows sinä sub twiittaat minulle nig?</w:t>
      </w:r>
    </w:p>
    <w:p>
      <w:r>
        <w:rPr>
          <w:b/>
          <w:u w:val="single"/>
        </w:rPr>
        <w:t xml:space="preserve">64365</w:t>
      </w:r>
    </w:p>
    <w:p>
      <w:r>
        <w:t xml:space="preserve">@sloganDomono cause you got you wife on the left an bitches on the right nigga man logic #puss</w:t>
      </w:r>
    </w:p>
    <w:p>
      <w:r>
        <w:rPr>
          <w:b/>
          <w:u w:val="single"/>
        </w:rPr>
        <w:t xml:space="preserve">64366</w:t>
      </w:r>
    </w:p>
    <w:p>
      <w:r>
        <w:t xml:space="preserve">@slone @JCCWatch Jopa tuon ämmän on myönnettävä, että jotain ei ole oikein meidän #SoCalledLeaderissa.</w:t>
      </w:r>
    </w:p>
    <w:p>
      <w:r>
        <w:rPr>
          <w:b/>
          <w:u w:val="single"/>
        </w:rPr>
        <w:t xml:space="preserve">64367</w:t>
      </w:r>
    </w:p>
    <w:p>
      <w:r>
        <w:t xml:space="preserve">@sluttyboy_kush Kai olet tottunut saamaan bitch koska idk kukaan, että Juss anna ppl disrespect heitä n vain istua siellä. Thts how all this</w:t>
      </w:r>
    </w:p>
    <w:p>
      <w:r>
        <w:rPr>
          <w:b/>
          <w:u w:val="single"/>
        </w:rPr>
        <w:t xml:space="preserve">64368</w:t>
      </w:r>
    </w:p>
    <w:p>
      <w:r>
        <w:t xml:space="preserve">@smokeabluntdgaf @Haiimbreanna Ette taida tajuta evoluutiota? Teillä on yhteinen esi-isä vain apinoiden kanssa.</w:t>
      </w:r>
    </w:p>
    <w:p>
      <w:r>
        <w:rPr>
          <w:b/>
          <w:u w:val="single"/>
        </w:rPr>
        <w:t xml:space="preserve">64369</w:t>
      </w:r>
    </w:p>
    <w:p>
      <w:r>
        <w:t xml:space="preserve">@snoopaintlion @TreyzUpZay @DattBoiIraq @Eaaaazzzz Lmao nigga yo avi niin roskakoriin puhelimeni ei edes lataa että paska</w:t>
      </w:r>
    </w:p>
    <w:p>
      <w:r>
        <w:rPr>
          <w:b/>
          <w:u w:val="single"/>
        </w:rPr>
        <w:t xml:space="preserve">64370</w:t>
      </w:r>
    </w:p>
    <w:p>
      <w:r>
        <w:t xml:space="preserve">@snortcourt13 @TripleAAAYY1995 @c_allen21 @JBake0622 apes</w:t>
      </w:r>
    </w:p>
    <w:p>
      <w:r>
        <w:rPr>
          <w:b/>
          <w:u w:val="single"/>
        </w:rPr>
        <w:t xml:space="preserve">64371</w:t>
      </w:r>
    </w:p>
    <w:p>
      <w:r>
        <w:t xml:space="preserve">@socass_ Patrick et ole mitään muuta kuin huppu nigga top bitch nigga</w:t>
      </w:r>
    </w:p>
    <w:p>
      <w:r>
        <w:rPr>
          <w:b/>
          <w:u w:val="single"/>
        </w:rPr>
        <w:t xml:space="preserve">64372</w:t>
      </w:r>
    </w:p>
    <w:p>
      <w:r>
        <w:t xml:space="preserve">@soccersammie suloisin ämmä, jonka tulet koskaan tapaamaan...</w:t>
      </w:r>
    </w:p>
    <w:p>
      <w:r>
        <w:rPr>
          <w:b/>
          <w:u w:val="single"/>
        </w:rPr>
        <w:t xml:space="preserve">64373</w:t>
      </w:r>
    </w:p>
    <w:p>
      <w:r>
        <w:t xml:space="preserve">@solopo82 teillä on taksit juuri nyt? Ja saako Oreo 5:n heti jos mahdollista?</w:t>
      </w:r>
    </w:p>
    <w:p>
      <w:r>
        <w:rPr>
          <w:b/>
          <w:u w:val="single"/>
        </w:rPr>
        <w:t xml:space="preserve">64374</w:t>
      </w:r>
    </w:p>
    <w:p>
      <w:r>
        <w:t xml:space="preserve">@sophhh_marie ruma emo roskasakki mene leikkaus</w:t>
      </w:r>
    </w:p>
    <w:p>
      <w:r>
        <w:rPr>
          <w:b/>
          <w:u w:val="single"/>
        </w:rPr>
        <w:t xml:space="preserve">64375</w:t>
      </w:r>
    </w:p>
    <w:p>
      <w:r>
        <w:t xml:space="preserve">@sorryimalex slay hänen perse alex, lil bitch tarvitsee kiristää vittu ja täytyy lopettaa käyttäytyminen kuin aikuinen</w:t>
      </w:r>
    </w:p>
    <w:p>
      <w:r>
        <w:rPr>
          <w:b/>
          <w:u w:val="single"/>
        </w:rPr>
        <w:t xml:space="preserve">64376</w:t>
      </w:r>
    </w:p>
    <w:p>
      <w:r>
        <w:t xml:space="preserve">@sorryimalex herää, senkin pikku ämmä, ja seuraa minua...</w:t>
      </w:r>
    </w:p>
    <w:p>
      <w:r>
        <w:rPr>
          <w:b/>
          <w:u w:val="single"/>
        </w:rPr>
        <w:t xml:space="preserve">64377</w:t>
      </w:r>
    </w:p>
    <w:p>
      <w:r>
        <w:t xml:space="preserve">@sorryimnicki että olisi yhteinen sitten retard</w:t>
      </w:r>
    </w:p>
    <w:p>
      <w:r>
        <w:rPr>
          <w:b/>
          <w:u w:val="single"/>
        </w:rPr>
        <w:t xml:space="preserve">64378</w:t>
      </w:r>
    </w:p>
    <w:p>
      <w:r>
        <w:t xml:space="preserve">@sotoo_dean Joku satunnainen ämmä, joka ilmestyi paikalle ja lähti tuntia myöhemmin...</w:t>
      </w:r>
    </w:p>
    <w:p>
      <w:r>
        <w:rPr>
          <w:b/>
          <w:u w:val="single"/>
        </w:rPr>
        <w:t xml:space="preserve">64379</w:t>
      </w:r>
    </w:p>
    <w:p>
      <w:r>
        <w:t xml:space="preserve">@sotoo_dean Meidän piti työskennellä yhdessä tänään narttu</w:t>
      </w:r>
    </w:p>
    <w:p>
      <w:r>
        <w:rPr>
          <w:b/>
          <w:u w:val="single"/>
        </w:rPr>
        <w:t xml:space="preserve">64380</w:t>
      </w:r>
    </w:p>
    <w:p>
      <w:r>
        <w:t xml:space="preserve">@soundtracktoKy nämä huora perse neekerit eivät saa ketään vapaa agentti.</w:t>
      </w:r>
    </w:p>
    <w:p>
      <w:r>
        <w:rPr>
          <w:b/>
          <w:u w:val="single"/>
        </w:rPr>
        <w:t xml:space="preserve">64381</w:t>
      </w:r>
    </w:p>
    <w:p>
      <w:r>
        <w:t xml:space="preserve">@sowhatsides Olen hauska narttu</w:t>
      </w:r>
    </w:p>
    <w:p>
      <w:r>
        <w:rPr>
          <w:b/>
          <w:u w:val="single"/>
        </w:rPr>
        <w:t xml:space="preserve">64382</w:t>
      </w:r>
    </w:p>
    <w:p>
      <w:r>
        <w:t xml:space="preserve">@spence1reed_ bro , olen kuullut teurastus kappaleita .. ne ovat kaikki roskasakkia .. ne ovat vain freestylereitä.</w:t>
      </w:r>
    </w:p>
    <w:p>
      <w:r>
        <w:rPr>
          <w:b/>
          <w:u w:val="single"/>
        </w:rPr>
        <w:t xml:space="preserve">64383</w:t>
      </w:r>
    </w:p>
    <w:p>
      <w:r>
        <w:t xml:space="preserve">@spoilmeharder @ChaldeanCutie Greta... Annoit homon tehdä tämän minulle. Luulin, että olimme siistejä...</w:t>
      </w:r>
    </w:p>
    <w:p>
      <w:r>
        <w:rPr>
          <w:b/>
          <w:u w:val="single"/>
        </w:rPr>
        <w:t xml:space="preserve">64384</w:t>
      </w:r>
    </w:p>
    <w:p>
      <w:r>
        <w:t xml:space="preserve">@sportsdude53 haha et sinä. Saan vain paskaa kaikilta muilta, kun toinen suosikkijoukkueeni on redlegs......</w:t>
      </w:r>
    </w:p>
    <w:p>
      <w:r>
        <w:rPr>
          <w:b/>
          <w:u w:val="single"/>
        </w:rPr>
        <w:t xml:space="preserve">64385</w:t>
      </w:r>
    </w:p>
    <w:p>
      <w:r>
        <w:t xml:space="preserve">@sportswatch aika heittää toinen ruokavalio kokis roskiin</w:t>
      </w:r>
    </w:p>
    <w:p>
      <w:r>
        <w:rPr>
          <w:b/>
          <w:u w:val="single"/>
        </w:rPr>
        <w:t xml:space="preserve">64386</w:t>
      </w:r>
    </w:p>
    <w:p>
      <w:r>
        <w:t xml:space="preserve">@sprayinpray Muistan sinun sanoneen eräälle Apollo-opettajalle, että toivoit hänen lapsensa tulevan jälkeenjääneenä, ja niin kävi ... #AssholeOfTheYear lol &amp;#128514;</w:t>
      </w:r>
    </w:p>
    <w:p>
      <w:r>
        <w:rPr>
          <w:b/>
          <w:u w:val="single"/>
        </w:rPr>
        <w:t xml:space="preserve">64387</w:t>
      </w:r>
    </w:p>
    <w:p>
      <w:r>
        <w:t xml:space="preserve">@sramirez07943</w:t>
        <w:br/>
        <w:t xml:space="preserve">Minäkin kaipaan sinua, hintti &amp;#128557;&amp;#128522; http://t.co/vKYJGRIIFf</w:t>
      </w:r>
    </w:p>
    <w:p>
      <w:r>
        <w:rPr>
          <w:b/>
          <w:u w:val="single"/>
        </w:rPr>
        <w:t xml:space="preserve">64388</w:t>
      </w:r>
    </w:p>
    <w:p>
      <w:r>
        <w:t xml:space="preserve">@sramirez07943 Se olet sinä hintti, joka syöt paskaa huvin vuoksi &amp;#128514;&amp;#128514;</w:t>
      </w:r>
    </w:p>
    <w:p>
      <w:r>
        <w:rPr>
          <w:b/>
          <w:u w:val="single"/>
        </w:rPr>
        <w:t xml:space="preserve">64389</w:t>
      </w:r>
    </w:p>
    <w:p>
      <w:r>
        <w:t xml:space="preserve">@sramirez07943 se on goldbar tyhmä ämmä ja ei isäni ei ottaisi sinua kyytiin hän ei pidä kaltaisistasi homoista &amp;#128528;&amp;#128076;&amp;#128079;</w:t>
      </w:r>
    </w:p>
    <w:p>
      <w:r>
        <w:rPr>
          <w:b/>
          <w:u w:val="single"/>
        </w:rPr>
        <w:t xml:space="preserve">64390</w:t>
      </w:r>
    </w:p>
    <w:p>
      <w:r>
        <w:t xml:space="preserve">@sramirez07943 et tiedä missä asun, senkin tyhmä kusipää &amp;#128014;</w:t>
      </w:r>
    </w:p>
    <w:p>
      <w:r>
        <w:rPr>
          <w:b/>
          <w:u w:val="single"/>
        </w:rPr>
        <w:t xml:space="preserve">64391</w:t>
      </w:r>
    </w:p>
    <w:p>
      <w:r>
        <w:t xml:space="preserve">@sramirez07943 epäonnistut siinä etkä tiedä, missä asun, hintti.</w:t>
      </w:r>
    </w:p>
    <w:p>
      <w:r>
        <w:rPr>
          <w:b/>
          <w:u w:val="single"/>
        </w:rPr>
        <w:t xml:space="preserve">64392</w:t>
      </w:r>
    </w:p>
    <w:p>
      <w:r>
        <w:t xml:space="preserve">@stackmodus Ai niin, HPV-rokotus turpoaa kuin ämmä. Laita siihen vähän aikaa jäätä, jos haluat, se laskee lopulta.</w:t>
      </w:r>
    </w:p>
    <w:p>
      <w:r>
        <w:rPr>
          <w:b/>
          <w:u w:val="single"/>
        </w:rPr>
        <w:t xml:space="preserve">64393</w:t>
      </w:r>
    </w:p>
    <w:p>
      <w:r>
        <w:t xml:space="preserve">@staviebby2010 Mmmm ei todellakaan näytä siltä... lmfao mutta yess ill olla että narttu:)) nyt olet valmis?</w:t>
      </w:r>
    </w:p>
    <w:p>
      <w:r>
        <w:rPr>
          <w:b/>
          <w:u w:val="single"/>
        </w:rPr>
        <w:t xml:space="preserve">64394</w:t>
      </w:r>
    </w:p>
    <w:p>
      <w:r>
        <w:t xml:space="preserve">@steeloh_supreme joo olen alhaalla olen alkaa edistää belasco torstai , joten u parempi mennä narttu</w:t>
      </w:r>
    </w:p>
    <w:p>
      <w:r>
        <w:rPr>
          <w:b/>
          <w:u w:val="single"/>
        </w:rPr>
        <w:t xml:space="preserve">64395</w:t>
      </w:r>
    </w:p>
    <w:p>
      <w:r>
        <w:t xml:space="preserve">@stephen_taylor @jproskowglobal Jotta he voisivat valittaa rotuprofiloinnista, olen varma, hemmetin ääliöt.</w:t>
      </w:r>
    </w:p>
    <w:p>
      <w:r>
        <w:rPr>
          <w:b/>
          <w:u w:val="single"/>
        </w:rPr>
        <w:t xml:space="preserve">64396</w:t>
      </w:r>
    </w:p>
    <w:p>
      <w:r>
        <w:t xml:space="preserve">@sternshow Ur katselee yhä salaa Tommy Leen kyrpää! Jeesus Kristus 4getaboutit! Se on ghetto unelma!</w:t>
      </w:r>
    </w:p>
    <w:p>
      <w:r>
        <w:rPr>
          <w:b/>
          <w:u w:val="single"/>
        </w:rPr>
        <w:t xml:space="preserve">64397</w:t>
      </w:r>
    </w:p>
    <w:p>
      <w:r>
        <w:t xml:space="preserve">@steve_phillips_ hassua, luulin, että @bobmuellerwkrn #tbt 90-luvun kuva tällä viikolla olisi ripustanut minut roskakorin yli nilkoistani kiinni</w:t>
      </w:r>
    </w:p>
    <w:p>
      <w:r>
        <w:rPr>
          <w:b/>
          <w:u w:val="single"/>
        </w:rPr>
        <w:t xml:space="preserve">64398</w:t>
      </w:r>
    </w:p>
    <w:p>
      <w:r>
        <w:t xml:space="preserve">@stevedischiavi Kiitos 'Walking Dead' Bro Steve Mend...USMC "Tulkaa te son-n-nartut haluatte elää ikuisesti"! DoG</w:t>
      </w:r>
    </w:p>
    <w:p>
      <w:r>
        <w:rPr>
          <w:b/>
          <w:u w:val="single"/>
        </w:rPr>
        <w:t xml:space="preserve">64399</w:t>
      </w:r>
    </w:p>
    <w:p>
      <w:r>
        <w:t xml:space="preserve">@steveeearley @TheChaseUSA @MarkLabbett Onko tuo keksi niin iso kuin miltä hän näyttää televisiossa?</w:t>
      </w:r>
    </w:p>
    <w:p>
      <w:r>
        <w:rPr>
          <w:b/>
          <w:u w:val="single"/>
        </w:rPr>
        <w:t xml:space="preserve">64400</w:t>
      </w:r>
    </w:p>
    <w:p>
      <w:r>
        <w:t xml:space="preserve">@stevemaxboxing se on mitä pieni itsekäs narttu ansaitsee hänen päänsä on valtava joku, joka saa KO'd kun tuuli puhaltaa</w:t>
      </w:r>
    </w:p>
    <w:p>
      <w:r>
        <w:rPr>
          <w:b/>
          <w:u w:val="single"/>
        </w:rPr>
        <w:t xml:space="preserve">64401</w:t>
      </w:r>
    </w:p>
    <w:p>
      <w:r>
        <w:t xml:space="preserve">@stevennn17 lmao ei edes bro jos tyttö thottie pitää se yksinkertainen kutsua häntä huora</w:t>
      </w:r>
    </w:p>
    <w:p>
      <w:r>
        <w:rPr>
          <w:b/>
          <w:u w:val="single"/>
        </w:rPr>
        <w:t xml:space="preserve">64402</w:t>
      </w:r>
    </w:p>
    <w:p>
      <w:r>
        <w:t xml:space="preserve">@stevoburns561 @ImSwaveyNShit @FreddieGibbs Pehmeä paska? Oletko vammainen vai jälkeenjäänyt?</w:t>
      </w:r>
    </w:p>
    <w:p>
      <w:r>
        <w:rPr>
          <w:b/>
          <w:u w:val="single"/>
        </w:rPr>
        <w:t xml:space="preserve">64403</w:t>
      </w:r>
    </w:p>
    <w:p>
      <w:r>
        <w:t xml:space="preserve">@stinachase hoe ass nigga lmao lmao</w:t>
      </w:r>
    </w:p>
    <w:p>
      <w:r>
        <w:rPr>
          <w:b/>
          <w:u w:val="single"/>
        </w:rPr>
        <w:t xml:space="preserve">64404</w:t>
      </w:r>
    </w:p>
    <w:p>
      <w:r>
        <w:t xml:space="preserve">@stonethegreat23 niqqa se on jokainen valkoinen henkilö vain koska jotkut saattavat näyttää maanläheinen ei tarkoita siellä ei aio käyttää neekeri meitä vastaan</w:t>
      </w:r>
    </w:p>
    <w:p>
      <w:r>
        <w:rPr>
          <w:b/>
          <w:u w:val="single"/>
        </w:rPr>
        <w:t xml:space="preserve">64405</w:t>
      </w:r>
    </w:p>
    <w:p>
      <w:r>
        <w:t xml:space="preserve">@mansikkacoca ling ling ling krunkchip</w:t>
      </w:r>
    </w:p>
    <w:p>
      <w:r>
        <w:rPr>
          <w:b/>
          <w:u w:val="single"/>
        </w:rPr>
        <w:t xml:space="preserve">64406</w:t>
      </w:r>
    </w:p>
    <w:p>
      <w:r>
        <w:t xml:space="preserve">@suchy_monster saat minut tuntemaan oloni lämpimäksi ja pörröiseksi sisältä &amp;#128522; #youCANsitwithus</w:t>
      </w:r>
    </w:p>
    <w:p>
      <w:r>
        <w:rPr>
          <w:b/>
          <w:u w:val="single"/>
        </w:rPr>
        <w:t xml:space="preserve">64407</w:t>
      </w:r>
    </w:p>
    <w:p>
      <w:r>
        <w:t xml:space="preserve">@summerdawn_1996 #NudesAreMyLife omfg se on minun homo!</w:t>
      </w:r>
    </w:p>
    <w:p>
      <w:r>
        <w:rPr>
          <w:b/>
          <w:u w:val="single"/>
        </w:rPr>
        <w:t xml:space="preserve">64408</w:t>
      </w:r>
    </w:p>
    <w:p>
      <w:r>
        <w:t xml:space="preserve">@summerdawn_1996 lol @ olet kusipää.</w:t>
      </w:r>
    </w:p>
    <w:p>
      <w:r>
        <w:rPr>
          <w:b/>
          <w:u w:val="single"/>
        </w:rPr>
        <w:t xml:space="preserve">64409</w:t>
      </w:r>
    </w:p>
    <w:p>
      <w:r>
        <w:t xml:space="preserve">@supasaiyansarah haha sama täällä bitch is trippin #brokeass</w:t>
      </w:r>
    </w:p>
    <w:p>
      <w:r>
        <w:rPr>
          <w:b/>
          <w:u w:val="single"/>
        </w:rPr>
        <w:t xml:space="preserve">64410</w:t>
      </w:r>
    </w:p>
    <w:p>
      <w:r>
        <w:t xml:space="preserve">@supreme_tacos @hear_me_rawrrr jos haluat huora mennä kaupunkikeskusteluun. Siellä kaikki huorat ovat. Ja Mia voi saada lyöntiä tissiin.</w:t>
      </w:r>
    </w:p>
    <w:p>
      <w:r>
        <w:rPr>
          <w:b/>
          <w:u w:val="single"/>
        </w:rPr>
        <w:t xml:space="preserve">64411</w:t>
      </w:r>
    </w:p>
    <w:p>
      <w:r>
        <w:t xml:space="preserve">@surething_mark et edes läpäissyt ESL vielä sinä ämmä lmao</w:t>
      </w:r>
    </w:p>
    <w:p>
      <w:r>
        <w:rPr>
          <w:b/>
          <w:u w:val="single"/>
        </w:rPr>
        <w:t xml:space="preserve">64412</w:t>
      </w:r>
    </w:p>
    <w:p>
      <w:r>
        <w:t xml:space="preserve">@survivedby @rootsarecertain Ajattelin, että olin vain järkyttynyt siitä, että twiitti oli vanha lol.</w:t>
      </w:r>
    </w:p>
    <w:p>
      <w:r>
        <w:rPr>
          <w:b/>
          <w:u w:val="single"/>
        </w:rPr>
        <w:t xml:space="preserve">64413</w:t>
      </w:r>
    </w:p>
    <w:p>
      <w:r>
        <w:t xml:space="preserve">@swag_arella ja saada pedikyyrejä bitching bout heidän ex ja menossa rusketus on jotain narttu tekee</w:t>
      </w:r>
    </w:p>
    <w:p>
      <w:r>
        <w:rPr>
          <w:b/>
          <w:u w:val="single"/>
        </w:rPr>
        <w:t xml:space="preserve">64414</w:t>
      </w:r>
    </w:p>
    <w:p>
      <w:r>
        <w:t xml:space="preserve">@sweet_kissesxx Straight AF. Paitsi että matematiikka on perseestä. Miten jakelu sujuu, lol</w:t>
      </w:r>
    </w:p>
    <w:p>
      <w:r>
        <w:rPr>
          <w:b/>
          <w:u w:val="single"/>
        </w:rPr>
        <w:t xml:space="preserve">64415</w:t>
      </w:r>
    </w:p>
    <w:p>
      <w:r>
        <w:t xml:space="preserve">@sweetakin Vain rikkaat valkoiset liberaalit tietävät, mikä on mustien ihmisten parasta. Jos he eivät näe sitä, he ovat ilmeisesti setä-Tomseja.</w:t>
      </w:r>
    </w:p>
    <w:p>
      <w:r>
        <w:rPr>
          <w:b/>
          <w:u w:val="single"/>
        </w:rPr>
        <w:t xml:space="preserve">64416</w:t>
      </w:r>
    </w:p>
    <w:p>
      <w:r>
        <w:t xml:space="preserve">@sweetlou462 Lol. Pidä hauskaa! &amp;#128516; En ole ollut kisoissa sitten HS:n (Charlotte). Hullut punaniska-ajat. Lol.</w:t>
      </w:r>
    </w:p>
    <w:p>
      <w:r>
        <w:rPr>
          <w:b/>
          <w:u w:val="single"/>
        </w:rPr>
        <w:t xml:space="preserve">64417</w:t>
      </w:r>
    </w:p>
    <w:p>
      <w:r>
        <w:t xml:space="preserve">@sweetlou462 Kiitos Hun. &amp;lt;3 Olen niin murtunut. Rakastan treenaamista. Se on 2kk mennyt kun menen takaisin :/.</w:t>
      </w:r>
    </w:p>
    <w:p>
      <w:r>
        <w:rPr>
          <w:b/>
          <w:u w:val="single"/>
        </w:rPr>
        <w:t xml:space="preserve">64418</w:t>
      </w:r>
    </w:p>
    <w:p>
      <w:r>
        <w:t xml:space="preserve">@swirlg0ddess main bae gonn think sumn up with the pussy</w:t>
      </w:r>
    </w:p>
    <w:p>
      <w:r>
        <w:rPr>
          <w:b/>
          <w:u w:val="single"/>
        </w:rPr>
        <w:t xml:space="preserve">64419</w:t>
      </w:r>
    </w:p>
    <w:p>
      <w:r>
        <w:t xml:space="preserve">@syd_renae okei siistiä, sitten en ole ainoa &amp;#128520; minun on musta ja pörröinen ja siinä on PINKKI takana kaikissa kimalluksissa &amp;#128081; hallelujah</w:t>
      </w:r>
    </w:p>
    <w:p>
      <w:r>
        <w:rPr>
          <w:b/>
          <w:u w:val="single"/>
        </w:rPr>
        <w:t xml:space="preserve">64420</w:t>
      </w:r>
    </w:p>
    <w:p>
      <w:r>
        <w:t xml:space="preserve">@t5_harris Työskenteletkö reitti käynnissä ja kiinni. Sinusta tulee hyvä WR Grierille. Pidä hauskaa valkoisen roskaväen, rasististen UF-fanien kanssa. #FSU</w:t>
      </w:r>
    </w:p>
    <w:p>
      <w:r>
        <w:rPr>
          <w:b/>
          <w:u w:val="single"/>
        </w:rPr>
        <w:t xml:space="preserve">64421</w:t>
      </w:r>
    </w:p>
    <w:p>
      <w:r>
        <w:t xml:space="preserve">@tGR0Z olet ilkeä lil bitch</w:t>
      </w:r>
    </w:p>
    <w:p>
      <w:r>
        <w:rPr>
          <w:b/>
          <w:u w:val="single"/>
        </w:rPr>
        <w:t xml:space="preserve">64422</w:t>
      </w:r>
    </w:p>
    <w:p>
      <w:r>
        <w:t xml:space="preserve">@t__amil i tell it how it is if yu ain uh bitch or uh hoe i call yu by yo name</w:t>
      </w:r>
    </w:p>
    <w:p>
      <w:r>
        <w:rPr>
          <w:b/>
          <w:u w:val="single"/>
        </w:rPr>
        <w:t xml:space="preserve">64423</w:t>
      </w:r>
    </w:p>
    <w:p>
      <w:r>
        <w:t xml:space="preserve">@t_hags12 ya dude saada pussies humalassa!</w:t>
      </w:r>
    </w:p>
    <w:p>
      <w:r>
        <w:rPr>
          <w:b/>
          <w:u w:val="single"/>
        </w:rPr>
        <w:t xml:space="preserve">64424</w:t>
      </w:r>
    </w:p>
    <w:p>
      <w:r>
        <w:t xml:space="preserve">@tacalifornia ämmä mene leikkimään kuollutta</w:t>
      </w:r>
    </w:p>
    <w:p>
      <w:r>
        <w:rPr>
          <w:b/>
          <w:u w:val="single"/>
        </w:rPr>
        <w:t xml:space="preserve">64425</w:t>
      </w:r>
    </w:p>
    <w:p>
      <w:r>
        <w:t xml:space="preserve">@tacalifornia minun todellinen lil bro vaikka cuh a bitch lmao</w:t>
      </w:r>
    </w:p>
    <w:p>
      <w:r>
        <w:rPr>
          <w:b/>
          <w:u w:val="single"/>
        </w:rPr>
        <w:t xml:space="preserve">64426</w:t>
      </w:r>
    </w:p>
    <w:p>
      <w:r>
        <w:t xml:space="preserve">@tacalifornia slid bitch</w:t>
      </w:r>
    </w:p>
    <w:p>
      <w:r>
        <w:rPr>
          <w:b/>
          <w:u w:val="single"/>
        </w:rPr>
        <w:t xml:space="preserve">64427</w:t>
      </w:r>
    </w:p>
    <w:p>
      <w:r>
        <w:t xml:space="preserve">@tacalifornia wyo narttu</w:t>
      </w:r>
    </w:p>
    <w:p>
      <w:r>
        <w:rPr>
          <w:b/>
          <w:u w:val="single"/>
        </w:rPr>
        <w:t xml:space="preserve">64428</w:t>
      </w:r>
    </w:p>
    <w:p>
      <w:r>
        <w:t xml:space="preserve">@tajacasanova @macy_engweiler olet vain huora, kun panet häntä ja luulet olevasi raskaana ... Ei silloin kun juhlitte yhdessä &amp;#128524;</w:t>
      </w:r>
    </w:p>
    <w:p>
      <w:r>
        <w:rPr>
          <w:b/>
          <w:u w:val="single"/>
        </w:rPr>
        <w:t xml:space="preserve">64429</w:t>
      </w:r>
    </w:p>
    <w:p>
      <w:r>
        <w:t xml:space="preserve">@tarbetto. Etsi yksi, jossa olla hakata Nathan Moons päähän jäähän liian. Ol Andrew on suoranaista roskaa mitä tulee jääkiekkoon.</w:t>
      </w:r>
    </w:p>
    <w:p>
      <w:r>
        <w:rPr>
          <w:b/>
          <w:u w:val="single"/>
        </w:rPr>
        <w:t xml:space="preserve">64430</w:t>
      </w:r>
    </w:p>
    <w:p>
      <w:r>
        <w:t xml:space="preserve">@tay_baybay_12 pillua korkokengät!!! Haha</w:t>
      </w:r>
    </w:p>
    <w:p>
      <w:r>
        <w:rPr>
          <w:b/>
          <w:u w:val="single"/>
        </w:rPr>
        <w:t xml:space="preserve">64431</w:t>
      </w:r>
    </w:p>
    <w:p>
      <w:r>
        <w:t xml:space="preserve">@tay_waldon onlife yal niggas hauska mies lol Lonnie oli tarkoitus päästä pois että bitch jälkeen hän oli jopa bändi smh</w:t>
      </w:r>
    </w:p>
    <w:p>
      <w:r>
        <w:rPr>
          <w:b/>
          <w:u w:val="single"/>
        </w:rPr>
        <w:t xml:space="preserve">64432</w:t>
      </w:r>
    </w:p>
    <w:p>
      <w:r>
        <w:t xml:space="preserve">@tayisbae @stilIgucci @spxrklybubbles mitä hän tarkoittaa on shes lihava ämmä</w:t>
      </w:r>
    </w:p>
    <w:p>
      <w:r>
        <w:rPr>
          <w:b/>
          <w:u w:val="single"/>
        </w:rPr>
        <w:t xml:space="preserve">64433</w:t>
      </w:r>
    </w:p>
    <w:p>
      <w:r>
        <w:t xml:space="preserve">@tayisbaee nuo huorat eivät ole lojaaleja</w:t>
      </w:r>
    </w:p>
    <w:p>
      <w:r>
        <w:rPr>
          <w:b/>
          <w:u w:val="single"/>
        </w:rPr>
        <w:t xml:space="preserve">64434</w:t>
      </w:r>
    </w:p>
    <w:p>
      <w:r>
        <w:t xml:space="preserve">@tayjrobin @AlmondMlk Seuraa järjestelmää, niin uit käytännössä pillussa...</w:t>
      </w:r>
    </w:p>
    <w:p>
      <w:r>
        <w:rPr>
          <w:b/>
          <w:u w:val="single"/>
        </w:rPr>
        <w:t xml:space="preserve">64435</w:t>
      </w:r>
    </w:p>
    <w:p>
      <w:r>
        <w:t xml:space="preserve">@taylanicolexo olet pelkkä nössö.</w:t>
      </w:r>
    </w:p>
    <w:p>
      <w:r>
        <w:rPr>
          <w:b/>
          <w:u w:val="single"/>
        </w:rPr>
        <w:t xml:space="preserve">64436</w:t>
      </w:r>
    </w:p>
    <w:p>
      <w:r>
        <w:t xml:space="preserve">@taylorlynn_15 Hei se toimii. Useimmat ihmiset vihaavat minua sen takia, mutta niin kauan kuin olen silti onnellinen, he voivat nalkuttaa niin paljon kuin haluavat &amp;#128514;&amp;#128077;</w:t>
      </w:r>
    </w:p>
    <w:p>
      <w:r>
        <w:rPr>
          <w:b/>
          <w:u w:val="single"/>
        </w:rPr>
        <w:t xml:space="preserve">64437</w:t>
      </w:r>
    </w:p>
    <w:p>
      <w:r>
        <w:t xml:space="preserve">@tayscalf</w:t>
        <w:br/>
        <w:t xml:space="preserve">taivaasta laskeutui valonsäde</w:t>
        <w:br/>
        <w:t xml:space="preserve">kovaääninen ääni sanoi, että nussi häntä suoraan pilluun</w:t>
        <w:br/>
        <w:t xml:space="preserve">monet elämät muuttuivat sinä päivänä</w:t>
      </w:r>
    </w:p>
    <w:p>
      <w:r>
        <w:rPr>
          <w:b/>
          <w:u w:val="single"/>
        </w:rPr>
        <w:t xml:space="preserve">64438</w:t>
      </w:r>
    </w:p>
    <w:p>
      <w:r>
        <w:t xml:space="preserve">@tayscalf jos et ole jonkun kanssa voit silti nukkua ympäri olla huora eikä cheatin</w:t>
      </w:r>
    </w:p>
    <w:p>
      <w:r>
        <w:rPr>
          <w:b/>
          <w:u w:val="single"/>
        </w:rPr>
        <w:t xml:space="preserve">64439</w:t>
      </w:r>
    </w:p>
    <w:p>
      <w:r>
        <w:t xml:space="preserve">@tayscalf on varmaan loppu brownies</w:t>
      </w:r>
    </w:p>
    <w:p>
      <w:r>
        <w:rPr>
          <w:b/>
          <w:u w:val="single"/>
        </w:rPr>
        <w:t xml:space="preserve">64440</w:t>
      </w:r>
    </w:p>
    <w:p>
      <w:r>
        <w:t xml:space="preserve">@tayscalf meidän pitäisi muuttaa se narttuiluksi kaikesta.</w:t>
        <w:br/>
        <w:t xml:space="preserve"> Esimerkiksi tyttöystäväni ei pidä porukasta, jonka kanssa hengailen, hän on BAE.</w:t>
      </w:r>
    </w:p>
    <w:p>
      <w:r>
        <w:rPr>
          <w:b/>
          <w:u w:val="single"/>
        </w:rPr>
        <w:t xml:space="preserve">64441</w:t>
      </w:r>
    </w:p>
    <w:p>
      <w:r>
        <w:t xml:space="preserve">@tcthegreat1 se on yo vika ottaen nig ulos päivittäin</w:t>
      </w:r>
    </w:p>
    <w:p>
      <w:r>
        <w:rPr>
          <w:b/>
          <w:u w:val="single"/>
        </w:rPr>
        <w:t xml:space="preserve">64442</w:t>
      </w:r>
    </w:p>
    <w:p>
      <w:r>
        <w:t xml:space="preserve">@tdwp327 Käytännössä kaikki punaiseksi värjätty sisältää usein punaisia pigmenttejä, jotka on uutettu naaraspuolisesta coccus costa- eli kokkiniittihyönteisestä.</w:t>
      </w:r>
    </w:p>
    <w:p>
      <w:r>
        <w:rPr>
          <w:b/>
          <w:u w:val="single"/>
        </w:rPr>
        <w:t xml:space="preserve">64443</w:t>
      </w:r>
    </w:p>
    <w:p>
      <w:r>
        <w:t xml:space="preserve">@team_Darrion ihan kuin tarranauhapää kuunsirkka sanoisi vitun viidakkopupu</w:t>
      </w:r>
    </w:p>
    <w:p>
      <w:r>
        <w:rPr>
          <w:b/>
          <w:u w:val="single"/>
        </w:rPr>
        <w:t xml:space="preserve">64444</w:t>
      </w:r>
    </w:p>
    <w:p>
      <w:r>
        <w:t xml:space="preserve">@team_Darrion yö jigaboo http://t.co/vxKCG4yGXF</w:t>
      </w:r>
    </w:p>
    <w:p>
      <w:r>
        <w:rPr>
          <w:b/>
          <w:u w:val="single"/>
        </w:rPr>
        <w:t xml:space="preserve">64445</w:t>
      </w:r>
    </w:p>
    <w:p>
      <w:r>
        <w:t xml:space="preserve">@teapot Hieno GIF. Onko sinulla lähde URL @gifs?</w:t>
      </w:r>
    </w:p>
    <w:p>
      <w:r>
        <w:rPr>
          <w:b/>
          <w:u w:val="single"/>
        </w:rPr>
        <w:t xml:space="preserve">64446</w:t>
      </w:r>
    </w:p>
    <w:p>
      <w:r>
        <w:t xml:space="preserve">@teeenytori @blzznts @Pouyalilpou laita tissisi pois, senkin inkivääri. Etkö olekin jo 7-vuotias? Eikö sinun ole jo nukkumaanmenoaikasi ohi? Painu vittuun ämmä.</w:t>
      </w:r>
    </w:p>
    <w:p>
      <w:r>
        <w:rPr>
          <w:b/>
          <w:u w:val="single"/>
        </w:rPr>
        <w:t xml:space="preserve">64447</w:t>
      </w:r>
    </w:p>
    <w:p>
      <w:r>
        <w:t xml:space="preserve">@teenagesleuth .meillä on yksi, paitsi että Eric holder antoi ne papujen tappamaan amerikkalaisia! hän on kai rotusokea!</w:t>
      </w:r>
    </w:p>
    <w:p>
      <w:r>
        <w:rPr>
          <w:b/>
          <w:u w:val="single"/>
        </w:rPr>
        <w:t xml:space="preserve">64448</w:t>
      </w:r>
    </w:p>
    <w:p>
      <w:r>
        <w:t xml:space="preserve">@teeritz Joten kuusi martinia ennen kuin sammuin sohvalle katsottuani euro-roskaruokaa pikkutunneille asti. Sain sen.</w:t>
      </w:r>
    </w:p>
    <w:p>
      <w:r>
        <w:rPr>
          <w:b/>
          <w:u w:val="single"/>
        </w:rPr>
        <w:t xml:space="preserve">64449</w:t>
      </w:r>
    </w:p>
    <w:p>
      <w:r>
        <w:t xml:space="preserve">@ten_ah_kei superman dat hoe no watch me uuuuuuuuuuuu&amp;#128514;</w:t>
      </w:r>
    </w:p>
    <w:p>
      <w:r>
        <w:rPr>
          <w:b/>
          <w:u w:val="single"/>
        </w:rPr>
        <w:t xml:space="preserve">64450</w:t>
      </w:r>
    </w:p>
    <w:p>
      <w:r>
        <w:t xml:space="preserve">@terrorwatchusa .....I think it about #Whites trying to be the most #Blackish ......what we in Socal call "wiggers". #liberaalit #demokraatit</w:t>
      </w:r>
    </w:p>
    <w:p>
      <w:r>
        <w:rPr>
          <w:b/>
          <w:u w:val="single"/>
        </w:rPr>
        <w:t xml:space="preserve">64451</w:t>
      </w:r>
    </w:p>
    <w:p>
      <w:r>
        <w:t xml:space="preserve">@tess_stepakoff @jetsnation6297 narttu kiitos olen ori</w:t>
      </w:r>
    </w:p>
    <w:p>
      <w:r>
        <w:rPr>
          <w:b/>
          <w:u w:val="single"/>
        </w:rPr>
        <w:t xml:space="preserve">64452</w:t>
      </w:r>
    </w:p>
    <w:p>
      <w:r>
        <w:t xml:space="preserve">@theBOSS_Leslie En merkinnyt sinua neekeri lol</w:t>
      </w:r>
    </w:p>
    <w:p>
      <w:r>
        <w:rPr>
          <w:b/>
          <w:u w:val="single"/>
        </w:rPr>
        <w:t xml:space="preserve">64453</w:t>
      </w:r>
    </w:p>
    <w:p>
      <w:r>
        <w:t xml:space="preserve">@theEricGlife nälkään, ämmä!</w:t>
      </w:r>
    </w:p>
    <w:p>
      <w:r>
        <w:rPr>
          <w:b/>
          <w:u w:val="single"/>
        </w:rPr>
        <w:t xml:space="preserve">64454</w:t>
      </w:r>
    </w:p>
    <w:p>
      <w:r>
        <w:t xml:space="preserve">@thebashionista Got me blushin like Drake bitch az. Lol</w:t>
      </w:r>
    </w:p>
    <w:p>
      <w:r>
        <w:rPr>
          <w:b/>
          <w:u w:val="single"/>
        </w:rPr>
        <w:t xml:space="preserve">64455</w:t>
      </w:r>
    </w:p>
    <w:p>
      <w:r>
        <w:t xml:space="preserve">@thecoreyholcomb "s/o the fat bitches who ride dick with a t-shirt on" &amp;#128514;&amp;#128514;&amp;#128514;</w:t>
      </w:r>
    </w:p>
    <w:p>
      <w:r>
        <w:rPr>
          <w:b/>
          <w:u w:val="single"/>
        </w:rPr>
        <w:t xml:space="preserve">64456</w:t>
      </w:r>
    </w:p>
    <w:p>
      <w:r>
        <w:t xml:space="preserve">@thecoreyholcomb Antaisin tuolle huoralle sormia joka päivä töissä, kunnes saisin siitä potkut.</w:t>
      </w:r>
    </w:p>
    <w:p>
      <w:r>
        <w:rPr>
          <w:b/>
          <w:u w:val="single"/>
        </w:rPr>
        <w:t xml:space="preserve">64457</w:t>
      </w:r>
    </w:p>
    <w:p>
      <w:r>
        <w:t xml:space="preserve">@theeCHACO @danawhite katsotko tätä roskaa?</w:t>
      </w:r>
    </w:p>
    <w:p>
      <w:r>
        <w:rPr>
          <w:b/>
          <w:u w:val="single"/>
        </w:rPr>
        <w:t xml:space="preserve">64458</w:t>
      </w:r>
    </w:p>
    <w:p>
      <w:r>
        <w:t xml:space="preserve">@theejustinholt punanahat pärjäävät aika hyvin tänä vuonna &amp;#128514;&amp;#128514;</w:t>
      </w:r>
    </w:p>
    <w:p>
      <w:r>
        <w:rPr>
          <w:b/>
          <w:u w:val="single"/>
        </w:rPr>
        <w:t xml:space="preserve">64459</w:t>
      </w:r>
    </w:p>
    <w:p>
      <w:r>
        <w:t xml:space="preserve">@theejustinholt roska cowboys voittaa Redskins kahdesti viime vuonna &amp;#128517;</w:t>
      </w:r>
    </w:p>
    <w:p>
      <w:r>
        <w:rPr>
          <w:b/>
          <w:u w:val="single"/>
        </w:rPr>
        <w:t xml:space="preserve">64460</w:t>
      </w:r>
    </w:p>
    <w:p>
      <w:r>
        <w:t xml:space="preserve">@thejess_lynne @Hunglikerobby_ @triple6em96 @Itzmeggo no uhkailit meitä ämmä?!! Älä yritä tehdä siitä jotain mitä se ei ole &amp;#9786;&amp;#65039;</w:t>
      </w:r>
    </w:p>
    <w:p>
      <w:r>
        <w:rPr>
          <w:b/>
          <w:u w:val="single"/>
        </w:rPr>
        <w:t xml:space="preserve">64461</w:t>
      </w:r>
    </w:p>
    <w:p>
      <w:r>
        <w:t xml:space="preserve">@thejokerxo nah, he antavat French Montanan sylkeä roskia mielensä mukaan...</w:t>
      </w:r>
    </w:p>
    <w:p>
      <w:r>
        <w:rPr>
          <w:b/>
          <w:u w:val="single"/>
        </w:rPr>
        <w:t xml:space="preserve">64462</w:t>
      </w:r>
    </w:p>
    <w:p>
      <w:r>
        <w:t xml:space="preserve">@thejokerxo pornotähdet ovat 100% hyväksyttäviä, veli. Im puhui näistä ilmapatjan huorista....lol</w:t>
      </w:r>
    </w:p>
    <w:p>
      <w:r>
        <w:rPr>
          <w:b/>
          <w:u w:val="single"/>
        </w:rPr>
        <w:t xml:space="preserve">64463</w:t>
      </w:r>
    </w:p>
    <w:p>
      <w:r>
        <w:t xml:space="preserve">@thejokerxo kyllä!!!! Rakastan hänen pillun karvojaan...lol</w:t>
      </w:r>
    </w:p>
    <w:p>
      <w:r>
        <w:rPr>
          <w:b/>
          <w:u w:val="single"/>
        </w:rPr>
        <w:t xml:space="preserve">64464</w:t>
      </w:r>
    </w:p>
    <w:p>
      <w:r>
        <w:t xml:space="preserve">@thejournalist44 Ainakin 3. Myöhässä tho. Koska adrenaliini ja tunteet kantavat niitä ämmiä puoliaikaan asti.</w:t>
      </w:r>
    </w:p>
    <w:p>
      <w:r>
        <w:rPr>
          <w:b/>
          <w:u w:val="single"/>
        </w:rPr>
        <w:t xml:space="preserve">64465</w:t>
      </w:r>
    </w:p>
    <w:p>
      <w:r>
        <w:t xml:space="preserve">@thejournalist44 paras O-Lineman on tulokas. Hän ja joukko ääliöitä, joille en luottaisi perunapyssyä.</w:t>
      </w:r>
    </w:p>
    <w:p>
      <w:r>
        <w:rPr>
          <w:b/>
          <w:u w:val="single"/>
        </w:rPr>
        <w:t xml:space="preserve">64466</w:t>
      </w:r>
    </w:p>
    <w:p>
      <w:r>
        <w:t xml:space="preserve">@thejournalist44 zactly. Sen jälkeen kun Joique on lyönyt tuon ämmän, tuo Reggie sisään GAPING reikiin, jotka väistämättä ilmestyvät.</w:t>
      </w:r>
    </w:p>
    <w:p>
      <w:r>
        <w:rPr>
          <w:b/>
          <w:u w:val="single"/>
        </w:rPr>
        <w:t xml:space="preserve">64467</w:t>
      </w:r>
    </w:p>
    <w:p>
      <w:r>
        <w:t xml:space="preserve">@thelovemaster "Aion nipistää sinut heti alkuunsa!"</w:t>
      </w:r>
    </w:p>
    <w:p>
      <w:r>
        <w:rPr>
          <w:b/>
          <w:u w:val="single"/>
        </w:rPr>
        <w:t xml:space="preserve">64468</w:t>
      </w:r>
    </w:p>
    <w:p>
      <w:r>
        <w:t xml:space="preserve">@themightylayman "Meidän on vain saatava punapäinen afrotino-aasialais-albiino autistinen Branch Davidian hermafrodiitti Kostajiin!"</w:t>
      </w:r>
    </w:p>
    <w:p>
      <w:r>
        <w:rPr>
          <w:b/>
          <w:u w:val="single"/>
        </w:rPr>
        <w:t xml:space="preserve">64469</w:t>
      </w:r>
    </w:p>
    <w:p>
      <w:r>
        <w:t xml:space="preserve">@thereal_2raw @AssGods Brah *falls out* valkoiset ämmät hulluja</w:t>
      </w:r>
    </w:p>
    <w:p>
      <w:r>
        <w:rPr>
          <w:b/>
          <w:u w:val="single"/>
        </w:rPr>
        <w:t xml:space="preserve">64470</w:t>
      </w:r>
    </w:p>
    <w:p>
      <w:r>
        <w:t xml:space="preserve">@thereal_2raw Hän todella hyvä lol älä hoe häntä. Mutta tarkoitan, että tuo on jotain tie kunniaan paskaa &amp;gt;Go to Northern Illinois* *Undefeated &amp;amp; Heisman*</w:t>
      </w:r>
    </w:p>
    <w:p>
      <w:r>
        <w:rPr>
          <w:b/>
          <w:u w:val="single"/>
        </w:rPr>
        <w:t xml:space="preserve">64471</w:t>
      </w:r>
    </w:p>
    <w:p>
      <w:r>
        <w:t xml:space="preserve">@thereal_4 yeah lil nigga Olin tanssiaiskuningas ja olen edelleen saanut pahoja narttuja, kuten näet &amp;#9996;&amp;#65039;</w:t>
      </w:r>
    </w:p>
    <w:p>
      <w:r>
        <w:rPr>
          <w:b/>
          <w:u w:val="single"/>
        </w:rPr>
        <w:t xml:space="preserve">64472</w:t>
      </w:r>
    </w:p>
    <w:p>
      <w:r>
        <w:t xml:space="preserve">@thereal_EMandM Olen vapaalla aina kun siltä tuntuu. Olen vapaalla maanantaihin asti. Ja sinä laitat kaksi viikkoa, ja sinä käännät niille lintua...</w:t>
      </w:r>
    </w:p>
    <w:p>
      <w:r>
        <w:rPr>
          <w:b/>
          <w:u w:val="single"/>
        </w:rPr>
        <w:t xml:space="preserve">64473</w:t>
      </w:r>
    </w:p>
    <w:p>
      <w:r>
        <w:t xml:space="preserve">@thereal_EMandM ei ole kuin minulla olisi mitään tekemistä narttu poika lol.</w:t>
      </w:r>
    </w:p>
    <w:p>
      <w:r>
        <w:rPr>
          <w:b/>
          <w:u w:val="single"/>
        </w:rPr>
        <w:t xml:space="preserve">64474</w:t>
      </w:r>
    </w:p>
    <w:p>
      <w:r>
        <w:t xml:space="preserve">@thereal_EMandM texans d/st ei pelaa redskinsia vastaan enää tänä vuonna...</w:t>
      </w:r>
    </w:p>
    <w:p>
      <w:r>
        <w:rPr>
          <w:b/>
          <w:u w:val="single"/>
        </w:rPr>
        <w:t xml:space="preserve">64475</w:t>
      </w:r>
    </w:p>
    <w:p>
      <w:r>
        <w:t xml:space="preserve">@therealduxy @TKFan01 *too pretty...not *to pretty. Jestas... mun punaniskakoulutukseni näkyy.</w:t>
      </w:r>
    </w:p>
    <w:p>
      <w:r>
        <w:rPr>
          <w:b/>
          <w:u w:val="single"/>
        </w:rPr>
        <w:t xml:space="preserve">64476</w:t>
      </w:r>
    </w:p>
    <w:p>
      <w:r>
        <w:t xml:space="preserve">@therealjuicyj @ProjectPatHcp yea ho</w:t>
      </w:r>
    </w:p>
    <w:p>
      <w:r>
        <w:rPr>
          <w:b/>
          <w:u w:val="single"/>
        </w:rPr>
        <w:t xml:space="preserve">64477</w:t>
      </w:r>
    </w:p>
    <w:p>
      <w:r>
        <w:t xml:space="preserve">@thereallisaann @MichaelDelZotto HAHAHAHAHAHAHAHAH koukku nenä homo, ei voi saada pillua imee jääkiekossa #nhl</w:t>
      </w:r>
    </w:p>
    <w:p>
      <w:r>
        <w:rPr>
          <w:b/>
          <w:u w:val="single"/>
        </w:rPr>
        <w:t xml:space="preserve">64478</w:t>
      </w:r>
    </w:p>
    <w:p>
      <w:r>
        <w:t xml:space="preserve">@theshardyrebel #hintti #hinttipoika</w:t>
      </w:r>
    </w:p>
    <w:p>
      <w:r>
        <w:rPr>
          <w:b/>
          <w:u w:val="single"/>
        </w:rPr>
        <w:t xml:space="preserve">64479</w:t>
      </w:r>
    </w:p>
    <w:p>
      <w:r>
        <w:t xml:space="preserve">@theshardyrebel cuz ur myyjä narttu homo homo</w:t>
      </w:r>
    </w:p>
    <w:p>
      <w:r>
        <w:rPr>
          <w:b/>
          <w:u w:val="single"/>
        </w:rPr>
        <w:t xml:space="preserve">64480</w:t>
      </w:r>
    </w:p>
    <w:p>
      <w:r>
        <w:t xml:space="preserve">@thesportsjudge. Joskus kunnon ukkotuli tarvitsee myös vähän Rocephinia ennen kuin se sammuu.....</w:t>
      </w:r>
    </w:p>
    <w:p>
      <w:r>
        <w:rPr>
          <w:b/>
          <w:u w:val="single"/>
        </w:rPr>
        <w:t xml:space="preserve">64481</w:t>
      </w:r>
    </w:p>
    <w:p>
      <w:r>
        <w:t xml:space="preserve">@thetoddshow</w:t>
        <w:br/>
        <w:t xml:space="preserve">Y'all ain't gots no colored folk on da show. I tinks dats be racist and shit #TheToddShow #TheToddShow</w:t>
      </w:r>
    </w:p>
    <w:p>
      <w:r>
        <w:rPr>
          <w:b/>
          <w:u w:val="single"/>
        </w:rPr>
        <w:t xml:space="preserve">64482</w:t>
      </w:r>
    </w:p>
    <w:p>
      <w:r>
        <w:t xml:space="preserve">@thewagnerer homot***</w:t>
      </w:r>
    </w:p>
    <w:p>
      <w:r>
        <w:rPr>
          <w:b/>
          <w:u w:val="single"/>
        </w:rPr>
        <w:t xml:space="preserve">64483</w:t>
      </w:r>
    </w:p>
    <w:p>
      <w:r>
        <w:t xml:space="preserve">@thickumms_x3 hyvin väärässä lmao tämä narttu kirjaimellisesti yritti niellä jonkun tässä elokuvassa</w:t>
      </w:r>
    </w:p>
    <w:p>
      <w:r>
        <w:rPr>
          <w:b/>
          <w:u w:val="single"/>
        </w:rPr>
        <w:t xml:space="preserve">64484</w:t>
      </w:r>
    </w:p>
    <w:p>
      <w:r>
        <w:t xml:space="preserve">@thisisricklol seksikäs narttu</w:t>
      </w:r>
    </w:p>
    <w:p>
      <w:r>
        <w:rPr>
          <w:b/>
          <w:u w:val="single"/>
        </w:rPr>
        <w:t xml:space="preserve">64485</w:t>
      </w:r>
    </w:p>
    <w:p>
      <w:r>
        <w:t xml:space="preserve">@thrillllllllllllll oi joo unohdin u päätti olla matematiikka hoe jalkapallon sijasta! My bad!</w:t>
      </w:r>
    </w:p>
    <w:p>
      <w:r>
        <w:rPr>
          <w:b/>
          <w:u w:val="single"/>
        </w:rPr>
        <w:t xml:space="preserve">64486</w:t>
      </w:r>
    </w:p>
    <w:p>
      <w:r>
        <w:t xml:space="preserve">@thundercurlz yo ruma perse 4 silmät havin ass bitch</w:t>
      </w:r>
    </w:p>
    <w:p>
      <w:r>
        <w:rPr>
          <w:b/>
          <w:u w:val="single"/>
        </w:rPr>
        <w:t xml:space="preserve">64487</w:t>
      </w:r>
    </w:p>
    <w:p>
      <w:r>
        <w:t xml:space="preserve">@tiara_rachelle En ole mennyt nähdä vauva apina lil perse joka tapauksessa funky perseessäsi</w:t>
      </w:r>
    </w:p>
    <w:p>
      <w:r>
        <w:rPr>
          <w:b/>
          <w:u w:val="single"/>
        </w:rPr>
        <w:t xml:space="preserve">64488</w:t>
      </w:r>
    </w:p>
    <w:p>
      <w:r>
        <w:t xml:space="preserve">@tiffantasticc isäsi on aito onnellinen kaveri, koska hänen lapsensa eivät ole nekruja vaikka &amp;#128532; Jimmy on minun nekru 5eva</w:t>
      </w:r>
    </w:p>
    <w:p>
      <w:r>
        <w:rPr>
          <w:b/>
          <w:u w:val="single"/>
        </w:rPr>
        <w:t xml:space="preserve">64489</w:t>
      </w:r>
    </w:p>
    <w:p>
      <w:r>
        <w:t xml:space="preserve">@tina16_ tuo ämmä saa mattopolton...</w:t>
      </w:r>
    </w:p>
    <w:p>
      <w:r>
        <w:rPr>
          <w:b/>
          <w:u w:val="single"/>
        </w:rPr>
        <w:t xml:space="preserve">64490</w:t>
      </w:r>
    </w:p>
    <w:p>
      <w:r>
        <w:t xml:space="preserve">@tinyboatclub aloitit juuri aivan toisen tilanteen, senkin tyhmä kusipää.</w:t>
      </w:r>
    </w:p>
    <w:p>
      <w:r>
        <w:rPr>
          <w:b/>
          <w:u w:val="single"/>
        </w:rPr>
        <w:t xml:space="preserve">64491</w:t>
      </w:r>
    </w:p>
    <w:p>
      <w:r>
        <w:t xml:space="preserve">@tjdunn23 olet niin pimeä.</w:t>
      </w:r>
    </w:p>
    <w:p>
      <w:r>
        <w:rPr>
          <w:b/>
          <w:u w:val="single"/>
        </w:rPr>
        <w:t xml:space="preserve">64492</w:t>
      </w:r>
    </w:p>
    <w:p>
      <w:r>
        <w:t xml:space="preserve">@tkdfighter</w:t>
        <w:br/>
        <w:t xml:space="preserve">Hänen täytyy olla värillinen</w:t>
      </w:r>
    </w:p>
    <w:p>
      <w:r>
        <w:rPr>
          <w:b/>
          <w:u w:val="single"/>
        </w:rPr>
        <w:t xml:space="preserve">64493</w:t>
      </w:r>
    </w:p>
    <w:p>
      <w:r>
        <w:t xml:space="preserve">@tmundal vain siksi, että joku kostea bintti heitti sinua miekalla, luuletko olevasi joku la-de-da-kuningas?</w:t>
      </w:r>
    </w:p>
    <w:p>
      <w:r>
        <w:rPr>
          <w:b/>
          <w:u w:val="single"/>
        </w:rPr>
        <w:t xml:space="preserve">64494</w:t>
      </w:r>
    </w:p>
    <w:p>
      <w:r>
        <w:t xml:space="preserve">@todd_calfee @WdmJeff Helvetti - oli onnekas, että minulla oli soraa - hiekkatiet olivat narttu</w:t>
      </w:r>
    </w:p>
    <w:p>
      <w:r>
        <w:rPr>
          <w:b/>
          <w:u w:val="single"/>
        </w:rPr>
        <w:t xml:space="preserve">64495</w:t>
      </w:r>
    </w:p>
    <w:p>
      <w:r>
        <w:t xml:space="preserve">@toddgunter Tämä, tämä, tämä. Pakkaa tavarasi ja lähde NYC:iin, kiitos. Nauti siitä, että sinua sanotaan juntiksi muutaman vuoden ajan, ja palaa kotiin nöyränä. #plans</w:t>
      </w:r>
    </w:p>
    <w:p>
      <w:r>
        <w:rPr>
          <w:b/>
          <w:u w:val="single"/>
        </w:rPr>
        <w:t xml:space="preserve">64496</w:t>
      </w:r>
    </w:p>
    <w:p>
      <w:r>
        <w:t xml:space="preserve">@tommymanson pillua</w:t>
      </w:r>
    </w:p>
    <w:p>
      <w:r>
        <w:rPr>
          <w:b/>
          <w:u w:val="single"/>
        </w:rPr>
        <w:t xml:space="preserve">64497</w:t>
      </w:r>
    </w:p>
    <w:p>
      <w:r>
        <w:t xml:space="preserve">@tonipmusic woahh!!! Ahha muistan hänet Charlie ja suklaatehtaasta! Kenen luulet tappaneen Lucyn? Luulen, että se oli Abby</w:t>
      </w:r>
    </w:p>
    <w:p>
      <w:r>
        <w:rPr>
          <w:b/>
          <w:u w:val="single"/>
        </w:rPr>
        <w:t xml:space="preserve">64498</w:t>
      </w:r>
    </w:p>
    <w:p>
      <w:r>
        <w:t xml:space="preserve">@tonynolanlive "Kofeiinittomalla kahvilla on oma aikansa ja paikkansa: ei koskaan ja roskiin." Perheeni motto heidän jaffatottumuksistaan &amp;#9749;&amp;#65039;</w:t>
      </w:r>
    </w:p>
    <w:p>
      <w:r>
        <w:rPr>
          <w:b/>
          <w:u w:val="single"/>
        </w:rPr>
        <w:t xml:space="preserve">64499</w:t>
      </w:r>
    </w:p>
    <w:p>
      <w:r>
        <w:t xml:space="preserve">@tori_mills02 Uskon, että voit vittu pystyä punk nigga bitch&amp;#128520;&amp;#128170;</w:t>
      </w:r>
    </w:p>
    <w:p>
      <w:r>
        <w:rPr>
          <w:b/>
          <w:u w:val="single"/>
        </w:rPr>
        <w:t xml:space="preserve">64500</w:t>
      </w:r>
    </w:p>
    <w:p>
      <w:r>
        <w:t xml:space="preserve">@tori_santana helvetti kyllä meni rakastan sinua vittuun ja että perus ämmä</w:t>
      </w:r>
    </w:p>
    <w:p>
      <w:r>
        <w:rPr>
          <w:b/>
          <w:u w:val="single"/>
        </w:rPr>
        <w:t xml:space="preserve">64501</w:t>
      </w:r>
    </w:p>
    <w:p>
      <w:r>
        <w:t xml:space="preserve">@tracieeeeeeee mitä? minä? odotan vain, että Showtime tuo takaisin Queer as Folkin.</w:t>
      </w:r>
    </w:p>
    <w:p>
      <w:r>
        <w:rPr>
          <w:b/>
          <w:u w:val="single"/>
        </w:rPr>
        <w:t xml:space="preserve">64502</w:t>
      </w:r>
    </w:p>
    <w:p>
      <w:r>
        <w:t xml:space="preserve">@tranSactionRAP nigga what u talkn bout??? Sano niille huorille, että jos ne ei ime DJ UNK:n paskaa, kävelkää ulos.</w:t>
      </w:r>
    </w:p>
    <w:p>
      <w:r>
        <w:rPr>
          <w:b/>
          <w:u w:val="single"/>
        </w:rPr>
        <w:t xml:space="preserve">64503</w:t>
      </w:r>
    </w:p>
    <w:p>
      <w:r>
        <w:t xml:space="preserve">@travistefft Tiedän, miltä sinusta tuntuu.... En koskaan uskonut näkeväni Soxin voittavan elinaikanani. Toivottavasti voit käyttää Antin Yankees-koukkua pelin katsomiseen.</w:t>
      </w:r>
    </w:p>
    <w:p>
      <w:r>
        <w:rPr>
          <w:b/>
          <w:u w:val="single"/>
        </w:rPr>
        <w:t xml:space="preserve">64504</w:t>
      </w:r>
    </w:p>
    <w:p>
      <w:r>
        <w:t xml:space="preserve">@treagle05 varhainen lintu saa madon, tomcat</w:t>
      </w:r>
    </w:p>
    <w:p>
      <w:r>
        <w:rPr>
          <w:b/>
          <w:u w:val="single"/>
        </w:rPr>
        <w:t xml:space="preserve">64505</w:t>
      </w:r>
    </w:p>
    <w:p>
      <w:r>
        <w:t xml:space="preserve">@treagle05 olet edelleen pieni nössö kissa &amp;#128569;</w:t>
      </w:r>
    </w:p>
    <w:p>
      <w:r>
        <w:rPr>
          <w:b/>
          <w:u w:val="single"/>
        </w:rPr>
        <w:t xml:space="preserve">64506</w:t>
      </w:r>
    </w:p>
    <w:p>
      <w:r>
        <w:t xml:space="preserve">@trestiffer &amp;amp; @Rhyds_herrrrrrrr sai minut eilen niin korkealle apinapähkinöistä nbs &amp;#128532;&amp;#128532;&amp;#128518;&amp;#128518;&amp;#128526;&amp;#128526;&amp;#128548;&amp;#127809;&amp;#127811;&amp;#127807;&amp;#127807;</w:t>
      </w:r>
    </w:p>
    <w:p>
      <w:r>
        <w:rPr>
          <w:b/>
          <w:u w:val="single"/>
        </w:rPr>
        <w:t xml:space="preserve">64507</w:t>
      </w:r>
    </w:p>
    <w:p>
      <w:r>
        <w:t xml:space="preserve">@trestiffer lil b jo puffaamaan huorille</w:t>
      </w:r>
    </w:p>
    <w:p>
      <w:r>
        <w:rPr>
          <w:b/>
          <w:u w:val="single"/>
        </w:rPr>
        <w:t xml:space="preserve">64508</w:t>
      </w:r>
    </w:p>
    <w:p>
      <w:r>
        <w:t xml:space="preserve">@treyspears3 hemmo olet vitun homo teit twitterin vain pilkata minua vitun alhainen elävä</w:t>
      </w:r>
    </w:p>
    <w:p>
      <w:r>
        <w:rPr>
          <w:b/>
          <w:u w:val="single"/>
        </w:rPr>
        <w:t xml:space="preserve">64509</w:t>
      </w:r>
    </w:p>
    <w:p>
      <w:r>
        <w:t xml:space="preserve">@treyspears3 se on vitun todellinen retard pyhä vittu etkö voi lukea tweettini fucktard?</w:t>
      </w:r>
    </w:p>
    <w:p>
      <w:r>
        <w:rPr>
          <w:b/>
          <w:u w:val="single"/>
        </w:rPr>
        <w:t xml:space="preserve">64510</w:t>
      </w:r>
    </w:p>
    <w:p>
      <w:r>
        <w:t xml:space="preserve">@triple6em96 @Hunglikerobby_ @bbluedreamm En näytä valkoiselta roskaväeltä. En ole raskaana ja 17 gtfo. Mulla on hella kaasua joten sano jotain.</w:t>
      </w:r>
    </w:p>
    <w:p>
      <w:r>
        <w:rPr>
          <w:b/>
          <w:u w:val="single"/>
        </w:rPr>
        <w:t xml:space="preserve">64511</w:t>
      </w:r>
    </w:p>
    <w:p>
      <w:r>
        <w:t xml:space="preserve">@triple6em96 @Hunglikerobby_ ämmä varo vittu suuta, senkin likainen huora. Vannon Jumalan nimeen, että se on ohut raja...</w:t>
      </w:r>
    </w:p>
    <w:p>
      <w:r>
        <w:rPr>
          <w:b/>
          <w:u w:val="single"/>
        </w:rPr>
        <w:t xml:space="preserve">64512</w:t>
      </w:r>
    </w:p>
    <w:p>
      <w:r>
        <w:t xml:space="preserve">@triple6em96 @Hunglikerobby_ uh Luulen, että hänen äitinsä rakastaa häntä, senkin vitun retardi. Olen varma, että sinusta tulee niin menestyvä emilie. Me kaikki uskomme &amp;#128521;</w:t>
      </w:r>
    </w:p>
    <w:p>
      <w:r>
        <w:rPr>
          <w:b/>
          <w:u w:val="single"/>
        </w:rPr>
        <w:t xml:space="preserve">64513</w:t>
      </w:r>
    </w:p>
    <w:p>
      <w:r>
        <w:t xml:space="preserve">@triple6em96 @longbongchris stfu sinä tyhmä ämmä? Kuten jättää meidät rauhaan? Kukaan ei välitä vittuakaan sinusta. Bruh vain blokkaa hänet. Kaikki on hyvin.</w:t>
      </w:r>
    </w:p>
    <w:p>
      <w:r>
        <w:rPr>
          <w:b/>
          <w:u w:val="single"/>
        </w:rPr>
        <w:t xml:space="preserve">64514</w:t>
      </w:r>
    </w:p>
    <w:p>
      <w:r>
        <w:t xml:space="preserve">@trix2343 Minulla on jotain, mitä et ole narttu. Muista se aina.</w:t>
      </w:r>
    </w:p>
    <w:p>
      <w:r>
        <w:rPr>
          <w:b/>
          <w:u w:val="single"/>
        </w:rPr>
        <w:t xml:space="preserve">64515</w:t>
      </w:r>
    </w:p>
    <w:p>
      <w:r>
        <w:t xml:space="preserve">@trix2343 okei ämmä. Huomenna rehtorin toimistossa. Tule sinne.</w:t>
      </w:r>
    </w:p>
    <w:p>
      <w:r>
        <w:rPr>
          <w:b/>
          <w:u w:val="single"/>
        </w:rPr>
        <w:t xml:space="preserve">64516</w:t>
      </w:r>
    </w:p>
    <w:p>
      <w:r>
        <w:t xml:space="preserve">@tropicth tiedätkö. kynät koulua varten? leikata kaikki ne nartut</w:t>
      </w:r>
    </w:p>
    <w:p>
      <w:r>
        <w:rPr>
          <w:b/>
          <w:u w:val="single"/>
        </w:rPr>
        <w:t xml:space="preserve">64517</w:t>
      </w:r>
    </w:p>
    <w:p>
      <w:r>
        <w:t xml:space="preserve">@truckpartstores Tarkoitus oli saada kuvia, mutta ei ollut aikaa... Täällä on varmaan mutakilpailu/tapahtuma tänä viikonloppuna... On kuin punaniskojen saattue...</w:t>
      </w:r>
    </w:p>
    <w:p>
      <w:r>
        <w:rPr>
          <w:b/>
          <w:u w:val="single"/>
        </w:rPr>
        <w:t xml:space="preserve">64518</w:t>
      </w:r>
    </w:p>
    <w:p>
      <w:r>
        <w:t xml:space="preserve">@true_east_ @TroyMadden yall trash mutta @thEMANacho kylmä</w:t>
      </w:r>
    </w:p>
    <w:p>
      <w:r>
        <w:rPr>
          <w:b/>
          <w:u w:val="single"/>
        </w:rPr>
        <w:t xml:space="preserve">64519</w:t>
      </w:r>
    </w:p>
    <w:p>
      <w:r>
        <w:t xml:space="preserve">@true_east_ trash mitä? http://t.co/IUdvnQCkB4</w:t>
      </w:r>
    </w:p>
    <w:p>
      <w:r>
        <w:rPr>
          <w:b/>
          <w:u w:val="single"/>
        </w:rPr>
        <w:t xml:space="preserve">64520</w:t>
      </w:r>
    </w:p>
    <w:p>
      <w:r>
        <w:t xml:space="preserve">@truuueee_ that bitch done.. have it to u on Sunday my nigga</w:t>
      </w:r>
    </w:p>
    <w:p>
      <w:r>
        <w:rPr>
          <w:b/>
          <w:u w:val="single"/>
        </w:rPr>
        <w:t xml:space="preserve">64521</w:t>
      </w:r>
    </w:p>
    <w:p>
      <w:r>
        <w:t xml:space="preserve">@tsallabT se oli hänen työpaikkansa osoite.... Joten vitsit sinulle ämmä! Ha!</w:t>
      </w:r>
    </w:p>
    <w:p>
      <w:r>
        <w:rPr>
          <w:b/>
          <w:u w:val="single"/>
        </w:rPr>
        <w:t xml:space="preserve">64522</w:t>
      </w:r>
    </w:p>
    <w:p>
      <w:r>
        <w:t xml:space="preserve">@tsj_washington Vaikka kuinka valittaisit ja valittaisit... Amerikka on paremmassa kunnossa kuin mitä Obama löysi sen PERIODI</w:t>
      </w:r>
    </w:p>
    <w:p>
      <w:r>
        <w:rPr>
          <w:b/>
          <w:u w:val="single"/>
        </w:rPr>
        <w:t xml:space="preserve">64523</w:t>
      </w:r>
    </w:p>
    <w:p>
      <w:r>
        <w:t xml:space="preserve">@tsmith4569 Anteeksi, että missasin tuon, tarkoitatko, että asuinpaikkani on ällöttävä vai että muzzit Yhdistyneessä kuningaskunnassa ovat ällöttäviä, vai molempia? Hyvää päivänjatkoa.</w:t>
      </w:r>
    </w:p>
    <w:p>
      <w:r>
        <w:rPr>
          <w:b/>
          <w:u w:val="single"/>
        </w:rPr>
        <w:t xml:space="preserve">64524</w:t>
      </w:r>
    </w:p>
    <w:p>
      <w:r>
        <w:t xml:space="preserve">@tucsonchld lol Edeniin pääsee vain 18-vuotiaana. Kaikki ämmät siellä ovat lihavia...</w:t>
      </w:r>
    </w:p>
    <w:p>
      <w:r>
        <w:rPr>
          <w:b/>
          <w:u w:val="single"/>
        </w:rPr>
        <w:t xml:space="preserve">64525</w:t>
      </w:r>
    </w:p>
    <w:p>
      <w:r>
        <w:t xml:space="preserve">@tupacselenas ämmä smd</w:t>
      </w:r>
    </w:p>
    <w:p>
      <w:r>
        <w:rPr>
          <w:b/>
          <w:u w:val="single"/>
        </w:rPr>
        <w:t xml:space="preserve">64526</w:t>
      </w:r>
    </w:p>
    <w:p>
      <w:r>
        <w:t xml:space="preserve">@tupacselenas hei ämmä imy</w:t>
      </w:r>
    </w:p>
    <w:p>
      <w:r>
        <w:rPr>
          <w:b/>
          <w:u w:val="single"/>
        </w:rPr>
        <w:t xml:space="preserve">64527</w:t>
      </w:r>
    </w:p>
    <w:p>
      <w:r>
        <w:t xml:space="preserve">@twaynesback Vannon, etten voi tehdä paskaa juuri nyt, mutta olen valmis menemään johonkin tänä iltana, jos u on nig.</w:t>
      </w:r>
    </w:p>
    <w:p>
      <w:r>
        <w:rPr>
          <w:b/>
          <w:u w:val="single"/>
        </w:rPr>
        <w:t xml:space="preserve">64528</w:t>
      </w:r>
    </w:p>
    <w:p>
      <w:r>
        <w:t xml:space="preserve">@twaynesback hyvin sain jo joitakin lol mutta olen bout hop suihkussa ja syödä jotain todella nopeasti sitten olen matkallani nig</w:t>
      </w:r>
    </w:p>
    <w:p>
      <w:r>
        <w:rPr>
          <w:b/>
          <w:u w:val="single"/>
        </w:rPr>
        <w:t xml:space="preserve">64529</w:t>
      </w:r>
    </w:p>
    <w:p>
      <w:r>
        <w:t xml:space="preserve">@tweebest clam it</w:t>
      </w:r>
    </w:p>
    <w:p>
      <w:r>
        <w:rPr>
          <w:b/>
          <w:u w:val="single"/>
        </w:rPr>
        <w:t xml:space="preserve">64530</w:t>
      </w:r>
    </w:p>
    <w:p>
      <w:r>
        <w:t xml:space="preserve">@tweetstar10 Näitkö, että on 15&amp;#176; kaltevuus lanka? Riittääkö se köysiradalle? #businessopportunity</w:t>
      </w:r>
    </w:p>
    <w:p>
      <w:r>
        <w:rPr>
          <w:b/>
          <w:u w:val="single"/>
        </w:rPr>
        <w:t xml:space="preserve">64531</w:t>
      </w:r>
    </w:p>
    <w:p>
      <w:r>
        <w:t xml:space="preserve">@twincitytyson jos jotenkin u ei jo mennyt olen alas nig</w:t>
      </w:r>
    </w:p>
    <w:p>
      <w:r>
        <w:rPr>
          <w:b/>
          <w:u w:val="single"/>
        </w:rPr>
        <w:t xml:space="preserve">64532</w:t>
      </w:r>
    </w:p>
    <w:p>
      <w:r>
        <w:t xml:space="preserve">@twittwithjosh @cher oh, see cher? näetkö, mitä sinun erityinen tuotemerkkisi vitrioli luo? Poika, jonka mielestä on ok kutsua naista pilluksi. #libtard</w:t>
      </w:r>
    </w:p>
    <w:p>
      <w:r>
        <w:rPr>
          <w:b/>
          <w:u w:val="single"/>
        </w:rPr>
        <w:t xml:space="preserve">64533</w:t>
      </w:r>
    </w:p>
    <w:p>
      <w:r>
        <w:t xml:space="preserve">@tyg235 @italian_montana hauskaa häviää tänään ämmä</w:t>
      </w:r>
    </w:p>
    <w:p>
      <w:r>
        <w:rPr>
          <w:b/>
          <w:u w:val="single"/>
        </w:rPr>
        <w:t xml:space="preserve">64534</w:t>
      </w:r>
    </w:p>
    <w:p>
      <w:r>
        <w:t xml:space="preserve">@tyler_smith55 puhut jokaiselle San Antonion juntille, jolla ajelen ison 45:n kanssa konsolissa.</w:t>
      </w:r>
    </w:p>
    <w:p>
      <w:r>
        <w:rPr>
          <w:b/>
          <w:u w:val="single"/>
        </w:rPr>
        <w:t xml:space="preserve">64535</w:t>
      </w:r>
    </w:p>
    <w:p>
      <w:r>
        <w:t xml:space="preserve">@tyler_wilde Kuten "heittää lintuja, joilla on pitkät terävät nokat sinua kohti"?</w:t>
      </w:r>
    </w:p>
    <w:p>
      <w:r>
        <w:rPr>
          <w:b/>
          <w:u w:val="single"/>
        </w:rPr>
        <w:t xml:space="preserve">64536</w:t>
      </w:r>
    </w:p>
    <w:p>
      <w:r>
        <w:t xml:space="preserve">@tyler_wilde CH3BURASHKA saa varmasti olla nit-picky venäläinen apina / karhu asia joskus, eikö hän?</w:t>
      </w:r>
    </w:p>
    <w:p>
      <w:r>
        <w:rPr>
          <w:b/>
          <w:u w:val="single"/>
        </w:rPr>
        <w:t xml:space="preserve">64537</w:t>
      </w:r>
    </w:p>
    <w:p>
      <w:r>
        <w:t xml:space="preserve">@tyler_wilde Tarkoitan vain, että eihän se ole niin kuin sinulla olisi vastassasi lintuja syövä hämähäkki tai jotain. Veikkaan, että @Pseudobread olisi pystynyt siihen.</w:t>
      </w:r>
    </w:p>
    <w:p>
      <w:r>
        <w:rPr>
          <w:b/>
          <w:u w:val="single"/>
        </w:rPr>
        <w:t xml:space="preserve">64538</w:t>
      </w:r>
    </w:p>
    <w:p>
      <w:r>
        <w:t xml:space="preserve">@tyracountryman nah gurl this pussy private &amp;#128581;</w:t>
      </w:r>
    </w:p>
    <w:p>
      <w:r>
        <w:rPr>
          <w:b/>
          <w:u w:val="single"/>
        </w:rPr>
        <w:t xml:space="preserve">64539</w:t>
      </w:r>
    </w:p>
    <w:p>
      <w:r>
        <w:t xml:space="preserve">@tytytooflyy ima fill ur clam out</w:t>
      </w:r>
    </w:p>
    <w:p>
      <w:r>
        <w:rPr>
          <w:b/>
          <w:u w:val="single"/>
        </w:rPr>
        <w:t xml:space="preserve">64540</w:t>
      </w:r>
    </w:p>
    <w:p>
      <w:r>
        <w:t xml:space="preserve">@uhCokee hän on pelkkä kusipää, eikä kukaan pidä hänestä. Hänen pitäisi tukehtua paskaan.</w:t>
      </w:r>
    </w:p>
    <w:p>
      <w:r>
        <w:rPr>
          <w:b/>
          <w:u w:val="single"/>
        </w:rPr>
        <w:t xml:space="preserve">64541</w:t>
      </w:r>
    </w:p>
    <w:p>
      <w:r>
        <w:t xml:space="preserve">@uhhdrugs narttu. Taasko?</w:t>
      </w:r>
    </w:p>
    <w:p>
      <w:r>
        <w:rPr>
          <w:b/>
          <w:u w:val="single"/>
        </w:rPr>
        <w:t xml:space="preserve">64542</w:t>
      </w:r>
    </w:p>
    <w:p>
      <w:r>
        <w:t xml:space="preserve">@uk3ba Opettele vain tanssimaan nuh cuz u tiedät karnevaalin jälkeen haluamme poimia kuukausien vanhan yardie ting LOL</w:t>
      </w:r>
    </w:p>
    <w:p>
      <w:r>
        <w:rPr>
          <w:b/>
          <w:u w:val="single"/>
        </w:rPr>
        <w:t xml:space="preserve">64543</w:t>
      </w:r>
    </w:p>
    <w:p>
      <w:r>
        <w:t xml:space="preserve">@upallcamren shutup thirsty hoe</w:t>
      </w:r>
    </w:p>
    <w:p>
      <w:r>
        <w:rPr>
          <w:b/>
          <w:u w:val="single"/>
        </w:rPr>
        <w:t xml:space="preserve">64544</w:t>
      </w:r>
    </w:p>
    <w:p>
      <w:r>
        <w:t xml:space="preserve">@urHIGHnesss_ &amp;#128514; nah lemme chill i love the bitches</w:t>
      </w:r>
    </w:p>
    <w:p>
      <w:r>
        <w:rPr>
          <w:b/>
          <w:u w:val="single"/>
        </w:rPr>
        <w:t xml:space="preserve">64545</w:t>
      </w:r>
    </w:p>
    <w:p>
      <w:r>
        <w:t xml:space="preserve">@urbasicyabish @Mikeaveli vitun homo</w:t>
      </w:r>
    </w:p>
    <w:p>
      <w:r>
        <w:rPr>
          <w:b/>
          <w:u w:val="single"/>
        </w:rPr>
        <w:t xml:space="preserve">64546</w:t>
      </w:r>
    </w:p>
    <w:p>
      <w:r>
        <w:t xml:space="preserve">@urbasicyabish Mennään katsomaan ahmaa hoe</w:t>
      </w:r>
    </w:p>
    <w:p>
      <w:r>
        <w:rPr>
          <w:b/>
          <w:u w:val="single"/>
        </w:rPr>
        <w:t xml:space="preserve">64547</w:t>
      </w:r>
    </w:p>
    <w:p>
      <w:r>
        <w:t xml:space="preserve">@urbasicyabish nigor???</w:t>
      </w:r>
    </w:p>
    <w:p>
      <w:r>
        <w:rPr>
          <w:b/>
          <w:u w:val="single"/>
        </w:rPr>
        <w:t xml:space="preserve">64548</w:t>
      </w:r>
    </w:p>
    <w:p>
      <w:r>
        <w:t xml:space="preserve">@urbasicyabish tietenkin narttu. Haluan yrittää pelata Maddenia...</w:t>
      </w:r>
    </w:p>
    <w:p>
      <w:r>
        <w:rPr>
          <w:b/>
          <w:u w:val="single"/>
        </w:rPr>
        <w:t xml:space="preserve">64549</w:t>
      </w:r>
    </w:p>
    <w:p>
      <w:r>
        <w:t xml:space="preserve">@urdaddy936192 @LuM1996 @PRoseish ei ole Floridassa retardi</w:t>
      </w:r>
    </w:p>
    <w:p>
      <w:r>
        <w:rPr>
          <w:b/>
          <w:u w:val="single"/>
        </w:rPr>
        <w:t xml:space="preserve">64550</w:t>
      </w:r>
    </w:p>
    <w:p>
      <w:r>
        <w:t xml:space="preserve">@usweekly every1 on niin yli bigass bitches!!!</w:t>
      </w:r>
    </w:p>
    <w:p>
      <w:r>
        <w:rPr>
          <w:b/>
          <w:u w:val="single"/>
        </w:rPr>
        <w:t xml:space="preserve">64551</w:t>
      </w:r>
    </w:p>
    <w:p>
      <w:r>
        <w:t xml:space="preserve">@usweekly tuon vanhan mulkun pitää istua alas...</w:t>
      </w:r>
    </w:p>
    <w:p>
      <w:r>
        <w:rPr>
          <w:b/>
          <w:u w:val="single"/>
        </w:rPr>
        <w:t xml:space="preserve">64552</w:t>
      </w:r>
    </w:p>
    <w:p>
      <w:r>
        <w:t xml:space="preserve">@vaginafvce</w:t>
        <w:br/>
        <w:t xml:space="preserve">Vittu häntä suoraan pilluun</w:t>
      </w:r>
    </w:p>
    <w:p>
      <w:r>
        <w:rPr>
          <w:b/>
          <w:u w:val="single"/>
        </w:rPr>
        <w:t xml:space="preserve">64553</w:t>
      </w:r>
    </w:p>
    <w:p>
      <w:r>
        <w:t xml:space="preserve">@valeriaaa_111 neekeri</w:t>
      </w:r>
    </w:p>
    <w:p>
      <w:r>
        <w:rPr>
          <w:b/>
          <w:u w:val="single"/>
        </w:rPr>
        <w:t xml:space="preserve">64554</w:t>
      </w:r>
    </w:p>
    <w:p>
      <w:r>
        <w:t xml:space="preserve">@valerie91097 uhh messi roskakoriin . ja im im imarteli mutta mikä oli pelejä scorre</w:t>
      </w:r>
    </w:p>
    <w:p>
      <w:r>
        <w:rPr>
          <w:b/>
          <w:u w:val="single"/>
        </w:rPr>
        <w:t xml:space="preserve">64555</w:t>
      </w:r>
    </w:p>
    <w:p>
      <w:r>
        <w:t xml:space="preserve">@valeriemaria2 @assholee813 bitch wea ur vaatteet</w:t>
      </w:r>
    </w:p>
    <w:p>
      <w:r>
        <w:rPr>
          <w:b/>
          <w:u w:val="single"/>
        </w:rPr>
        <w:t xml:space="preserve">64556</w:t>
      </w:r>
    </w:p>
    <w:p>
      <w:r>
        <w:t xml:space="preserve">@valonfox13 ei ei, mutta helvetti ei, kun blk. lopeta sanomasta nigger minä, mitä he voivat saada minä voin saada. tämä on amerikka.</w:t>
      </w:r>
    </w:p>
    <w:p>
      <w:r>
        <w:rPr>
          <w:b/>
          <w:u w:val="single"/>
        </w:rPr>
        <w:t xml:space="preserve">64557</w:t>
      </w:r>
    </w:p>
    <w:p>
      <w:r>
        <w:t xml:space="preserve">@vampirrrra k, niggah do u evem shmoke</w:t>
      </w:r>
    </w:p>
    <w:p>
      <w:r>
        <w:rPr>
          <w:b/>
          <w:u w:val="single"/>
        </w:rPr>
        <w:t xml:space="preserve">64558</w:t>
      </w:r>
    </w:p>
    <w:p>
      <w:r>
        <w:t xml:space="preserve">@vampirrrra thats right niggah Alankomaat!!!!!</w:t>
      </w:r>
    </w:p>
    <w:p>
      <w:r>
        <w:rPr>
          <w:b/>
          <w:u w:val="single"/>
        </w:rPr>
        <w:t xml:space="preserve">64559</w:t>
      </w:r>
    </w:p>
    <w:p>
      <w:r>
        <w:t xml:space="preserve">@vampirrrra viva Brasilia niggah lol</w:t>
      </w:r>
    </w:p>
    <w:p>
      <w:r>
        <w:rPr>
          <w:b/>
          <w:u w:val="single"/>
        </w:rPr>
        <w:t xml:space="preserve">64560</w:t>
      </w:r>
    </w:p>
    <w:p>
      <w:r>
        <w:t xml:space="preserve">@vanessa32m rehellisesti esiintyjät siellä punaisella matolla olivat roskaa hahahaahahahahaha</w:t>
      </w:r>
    </w:p>
    <w:p>
      <w:r>
        <w:rPr>
          <w:b/>
          <w:u w:val="single"/>
        </w:rPr>
        <w:t xml:space="preserve">64561</w:t>
      </w:r>
    </w:p>
    <w:p>
      <w:r>
        <w:t xml:space="preserve">@vbyrd_32 dam tämä hoes pitäisi olla töissä Microsoftissa.</w:t>
      </w:r>
    </w:p>
    <w:p>
      <w:r>
        <w:rPr>
          <w:b/>
          <w:u w:val="single"/>
        </w:rPr>
        <w:t xml:space="preserve">64562</w:t>
      </w:r>
    </w:p>
    <w:p>
      <w:r>
        <w:t xml:space="preserve">@vernon1488 tämä on narttuni grand champion Jesse. Se kuuli linnun ulkona. http://t.co/1OINieeJ9c</w:t>
      </w:r>
    </w:p>
    <w:p>
      <w:r>
        <w:rPr>
          <w:b/>
          <w:u w:val="single"/>
        </w:rPr>
        <w:t xml:space="preserve">64563</w:t>
      </w:r>
    </w:p>
    <w:p>
      <w:r>
        <w:t xml:space="preserve">@vernon1488 kaupunki . Elokuvassa ystävien kanssa. Puukotin neekeriä 3 kertaa ja jouduin vankilaan. Oikeus?</w:t>
      </w:r>
    </w:p>
    <w:p>
      <w:r>
        <w:rPr>
          <w:b/>
          <w:u w:val="single"/>
        </w:rPr>
        <w:t xml:space="preserve">64564</w:t>
      </w:r>
    </w:p>
    <w:p>
      <w:r>
        <w:t xml:space="preserve">@vewxyz tämä ämmä........</w:t>
      </w:r>
    </w:p>
    <w:p>
      <w:r>
        <w:rPr>
          <w:b/>
          <w:u w:val="single"/>
        </w:rPr>
        <w:t xml:space="preserve">64565</w:t>
      </w:r>
    </w:p>
    <w:p>
      <w:r>
        <w:t xml:space="preserve">@vh1ADENECA @260chocolate @4Sunshinejones1 aye, kunnioitan sinun touhua ja kaikkea, mutta älä twiittaa minulle enää roskavideoita...kiitos ystävällisesti...</w:t>
      </w:r>
    </w:p>
    <w:p>
      <w:r>
        <w:rPr>
          <w:b/>
          <w:u w:val="single"/>
        </w:rPr>
        <w:t xml:space="preserve">64566</w:t>
      </w:r>
    </w:p>
    <w:p>
      <w:r>
        <w:t xml:space="preserve">@vhr6190 @NudesForJordy pudotuspeleihin narttu</w:t>
      </w:r>
    </w:p>
    <w:p>
      <w:r>
        <w:rPr>
          <w:b/>
          <w:u w:val="single"/>
        </w:rPr>
        <w:t xml:space="preserve">64567</w:t>
      </w:r>
    </w:p>
    <w:p>
      <w:r>
        <w:t xml:space="preserve">@vinny2vicious homo Tiesin, ettet ole oikeasti ystäväni.</w:t>
      </w:r>
    </w:p>
    <w:p>
      <w:r>
        <w:rPr>
          <w:b/>
          <w:u w:val="single"/>
        </w:rPr>
        <w:t xml:space="preserve">64568</w:t>
      </w:r>
    </w:p>
    <w:p>
      <w:r>
        <w:t xml:space="preserve">@vinnyywright En välitä, mitä he ovat he voivat saada ne hoes kiinni</w:t>
      </w:r>
    </w:p>
    <w:p>
      <w:r>
        <w:rPr>
          <w:b/>
          <w:u w:val="single"/>
        </w:rPr>
        <w:t xml:space="preserve">64569</w:t>
      </w:r>
    </w:p>
    <w:p>
      <w:r>
        <w:t xml:space="preserve">@vinyldanyl @BleedingLSD hes on valehteleva perse narttu lmao http://t.co/1YiMFtRTZw http://t.co/1YiMFtRTZw</w:t>
      </w:r>
    </w:p>
    <w:p>
      <w:r>
        <w:rPr>
          <w:b/>
          <w:u w:val="single"/>
        </w:rPr>
        <w:t xml:space="preserve">64570</w:t>
      </w:r>
    </w:p>
    <w:p>
      <w:r>
        <w:t xml:space="preserve">@vivaalakatyy &amp;#128514;&amp;#128514;&amp;#128514;&amp;#128514;&amp;#128514;&amp;#128514; Voi hyvänen aika miksi olet niin söpö?!</w:t>
        <w:br/>
        <w:t xml:space="preserve"> FA LA LA LA LA LA LA LA LA LA LA LA LA LA narttu &amp;#128536;</w:t>
      </w:r>
    </w:p>
    <w:p>
      <w:r>
        <w:rPr>
          <w:b/>
          <w:u w:val="single"/>
        </w:rPr>
        <w:t xml:space="preserve">64571</w:t>
      </w:r>
    </w:p>
    <w:p>
      <w:r>
        <w:t xml:space="preserve">@vivaalakatyy @J_Fritzy @Lompartayy ainakin minulla on poikaystävä tyhmä ämmä &amp;#128514;</w:t>
      </w:r>
    </w:p>
    <w:p>
      <w:r>
        <w:rPr>
          <w:b/>
          <w:u w:val="single"/>
        </w:rPr>
        <w:t xml:space="preserve">64572</w:t>
      </w:r>
    </w:p>
    <w:p>
      <w:r>
        <w:t xml:space="preserve">@vivaalakatyy @J_Fritzy @Lompartayy se on kaikki toiminta, jota luultavasti saat narttu</w:t>
      </w:r>
    </w:p>
    <w:p>
      <w:r>
        <w:rPr>
          <w:b/>
          <w:u w:val="single"/>
        </w:rPr>
        <w:t xml:space="preserve">64573</w:t>
      </w:r>
    </w:p>
    <w:p>
      <w:r>
        <w:t xml:space="preserve">@vivaalakatyy @brotherbill7 @JHuff_5 hyvä narttu kuristaa</w:t>
      </w:r>
    </w:p>
    <w:p>
      <w:r>
        <w:rPr>
          <w:b/>
          <w:u w:val="single"/>
        </w:rPr>
        <w:t xml:space="preserve">64574</w:t>
      </w:r>
    </w:p>
    <w:p>
      <w:r>
        <w:t xml:space="preserve">@vj44 mainitsinko, että olet ruma mulkku? Mene takaisin Iraniin.</w:t>
      </w:r>
    </w:p>
    <w:p>
      <w:r>
        <w:rPr>
          <w:b/>
          <w:u w:val="single"/>
        </w:rPr>
        <w:t xml:space="preserve">64575</w:t>
      </w:r>
    </w:p>
    <w:p>
      <w:r>
        <w:t xml:space="preserve">@vj44 umm entä jos he ovat kotona kasvattamassa lapsia? Olet jälkeenjäänyt.</w:t>
      </w:r>
    </w:p>
    <w:p>
      <w:r>
        <w:rPr>
          <w:b/>
          <w:u w:val="single"/>
        </w:rPr>
        <w:t xml:space="preserve">64576</w:t>
      </w:r>
    </w:p>
    <w:p>
      <w:r>
        <w:t xml:space="preserve">@vodkapapixo monet näistä nartuista itse aint paska joko....birds of a feather flock together</w:t>
      </w:r>
    </w:p>
    <w:p>
      <w:r>
        <w:rPr>
          <w:b/>
          <w:u w:val="single"/>
        </w:rPr>
        <w:t xml:space="preserve">64577</w:t>
      </w:r>
    </w:p>
    <w:p>
      <w:r>
        <w:t xml:space="preserve">@w1LLiam_ bruh we was my fam, nd yeah pussy niggas get no respect.</w:t>
      </w:r>
    </w:p>
    <w:p>
      <w:r>
        <w:rPr>
          <w:b/>
          <w:u w:val="single"/>
        </w:rPr>
        <w:t xml:space="preserve">64578</w:t>
      </w:r>
    </w:p>
    <w:p>
      <w:r>
        <w:t xml:space="preserve">@walterthecat121 @GalliumRBLX miten se on värisokea?</w:t>
      </w:r>
    </w:p>
    <w:p>
      <w:r>
        <w:rPr>
          <w:b/>
          <w:u w:val="single"/>
        </w:rPr>
        <w:t xml:space="preserve">64579</w:t>
      </w:r>
    </w:p>
    <w:p>
      <w:r>
        <w:t xml:space="preserve">@washingtonpost Ihmiset, jotka työskentelevät näissä yrityksissä, ovat yleensä roskasakkia.</w:t>
      </w:r>
    </w:p>
    <w:p>
      <w:r>
        <w:rPr>
          <w:b/>
          <w:u w:val="single"/>
        </w:rPr>
        <w:t xml:space="preserve">64580</w:t>
      </w:r>
    </w:p>
    <w:p>
      <w:r>
        <w:t xml:space="preserve">@wboundurant92 kuten sanoin drose on lopetettava olemasta pillua lol</w:t>
      </w:r>
    </w:p>
    <w:p>
      <w:r>
        <w:rPr>
          <w:b/>
          <w:u w:val="single"/>
        </w:rPr>
        <w:t xml:space="preserve">64581</w:t>
      </w:r>
    </w:p>
    <w:p>
      <w:r>
        <w:t xml:space="preserve">@wbpictures ei, en halua käyttää yli 40 dollaria menemään likaiseen teatteriin ja katsomaan sumeaa kuvaruutua huonolla äänellä. #ANNABELLE</w:t>
      </w:r>
    </w:p>
    <w:p>
      <w:r>
        <w:rPr>
          <w:b/>
          <w:u w:val="single"/>
        </w:rPr>
        <w:t xml:space="preserve">64582</w:t>
      </w:r>
    </w:p>
    <w:p>
      <w:r>
        <w:t xml:space="preserve">@wclemons @thejoelberggren @anthonycumia senkin pikku homo. Ainakin minä nussin naista saadakseni lapsia. Plus työskentelen elättääkseni heidät. Hipsterihomo</w:t>
      </w:r>
    </w:p>
    <w:p>
      <w:r>
        <w:rPr>
          <w:b/>
          <w:u w:val="single"/>
        </w:rPr>
        <w:t xml:space="preserve">64583</w:t>
      </w:r>
    </w:p>
    <w:p>
      <w:r>
        <w:t xml:space="preserve">@weGIANTS Joo yritän. En ole nauhoittanut noin kuukauteen. Olen ollut syöksykierteessä alaspäin Mayne. Tyhjä paskiainen.</w:t>
      </w:r>
    </w:p>
    <w:p>
      <w:r>
        <w:rPr>
          <w:b/>
          <w:u w:val="single"/>
        </w:rPr>
        <w:t xml:space="preserve">64584</w:t>
      </w:r>
    </w:p>
    <w:p>
      <w:r>
        <w:t xml:space="preserve">@wednesdaydreams Halusin nähdä sen, mutta pidän roskakorista joskus lol</w:t>
      </w:r>
    </w:p>
    <w:p>
      <w:r>
        <w:rPr>
          <w:b/>
          <w:u w:val="single"/>
        </w:rPr>
        <w:t xml:space="preserve">64585</w:t>
      </w:r>
    </w:p>
    <w:p>
      <w:r>
        <w:t xml:space="preserve">@wellheeledking Olen edelleen sitä mieltä, että hän on nössö haha</w:t>
      </w:r>
    </w:p>
    <w:p>
      <w:r>
        <w:rPr>
          <w:b/>
          <w:u w:val="single"/>
        </w:rPr>
        <w:t xml:space="preserve">64586</w:t>
      </w:r>
    </w:p>
    <w:p>
      <w:r>
        <w:t xml:space="preserve">@wellheeledking lintu paska aint no vitsi</w:t>
      </w:r>
    </w:p>
    <w:p>
      <w:r>
        <w:rPr>
          <w:b/>
          <w:u w:val="single"/>
        </w:rPr>
        <w:t xml:space="preserve">64587</w:t>
      </w:r>
    </w:p>
    <w:p>
      <w:r>
        <w:t xml:space="preserve">@wellheeledking vanha raglyscrag. minä ja tuo ämmä olemme käyneet paikoissa.</w:t>
      </w:r>
    </w:p>
    <w:p>
      <w:r>
        <w:rPr>
          <w:b/>
          <w:u w:val="single"/>
        </w:rPr>
        <w:t xml:space="preserve">64588</w:t>
      </w:r>
    </w:p>
    <w:p>
      <w:r>
        <w:t xml:space="preserve">@whatupag ainakaan se ei ole antville, koska se on kusipäille.</w:t>
      </w:r>
    </w:p>
    <w:p>
      <w:r>
        <w:rPr>
          <w:b/>
          <w:u w:val="single"/>
        </w:rPr>
        <w:t xml:space="preserve">64589</w:t>
      </w:r>
    </w:p>
    <w:p>
      <w:r>
        <w:t xml:space="preserve">@whatupag olemme käyttäneet sanaa kusipää lähes kolme kertaa. Se on kaunis.</w:t>
      </w:r>
    </w:p>
    <w:p>
      <w:r>
        <w:rPr>
          <w:b/>
          <w:u w:val="single"/>
        </w:rPr>
        <w:t xml:space="preserve">64590</w:t>
      </w:r>
    </w:p>
    <w:p>
      <w:r>
        <w:t xml:space="preserve">@white_thunduh minun ämmä ei halua sinun ruma perse gtfo ol peyton manning lookin ass</w:t>
      </w:r>
    </w:p>
    <w:p>
      <w:r>
        <w:rPr>
          <w:b/>
          <w:u w:val="single"/>
        </w:rPr>
        <w:t xml:space="preserve">64591</w:t>
      </w:r>
    </w:p>
    <w:p>
      <w:r>
        <w:t xml:space="preserve">@white_thunduh stfu et saa mitään pillua vittu poika</w:t>
      </w:r>
    </w:p>
    <w:p>
      <w:r>
        <w:rPr>
          <w:b/>
          <w:u w:val="single"/>
        </w:rPr>
        <w:t xml:space="preserve">64592</w:t>
      </w:r>
    </w:p>
    <w:p>
      <w:r>
        <w:t xml:space="preserve">@whiteangelss84 @fields_devante ämmä stfu u livin pois meidän verorahoja liian, maksamme paskaa aivan kuten u joten älä saa, että valkoinen valta paskaa päähän</w:t>
      </w:r>
    </w:p>
    <w:p>
      <w:r>
        <w:rPr>
          <w:b/>
          <w:u w:val="single"/>
        </w:rPr>
        <w:t xml:space="preserve">64593</w:t>
      </w:r>
    </w:p>
    <w:p>
      <w:r>
        <w:t xml:space="preserve">@whiteangelss84 @fields_devante mmm missä vitussa se on honkey? U need to wake up and realize its 2013 and get off of the skin</w:t>
      </w:r>
    </w:p>
    <w:p>
      <w:r>
        <w:rPr>
          <w:b/>
          <w:u w:val="single"/>
        </w:rPr>
        <w:t xml:space="preserve">64594</w:t>
      </w:r>
    </w:p>
    <w:p>
      <w:r>
        <w:t xml:space="preserve">@whiteangelss84 y dont u lopettaa meidät apinat sitten? U hate us because were better than crackers &amp;amp; I love it. Syvällä sisimmässäsi tiedät, ettemme ole tehneet sinulle mitään.</w:t>
      </w:r>
    </w:p>
    <w:p>
      <w:r>
        <w:rPr>
          <w:b/>
          <w:u w:val="single"/>
        </w:rPr>
        <w:t xml:space="preserve">64595</w:t>
      </w:r>
    </w:p>
    <w:p>
      <w:r>
        <w:t xml:space="preserve">@whits_20 @AjalaPilgrim Yankee? &amp;#128530;</w:t>
      </w:r>
    </w:p>
    <w:p>
      <w:r>
        <w:rPr>
          <w:b/>
          <w:u w:val="single"/>
        </w:rPr>
        <w:t xml:space="preserve">64596</w:t>
      </w:r>
    </w:p>
    <w:p>
      <w:r>
        <w:t xml:space="preserve">@whits_20 Hyvä lukea -&amp;gt; RT @WIRED: Why your cat thinks you're a huge, unpredictable ape http://t.co/nzA3zUwugp http://t.co/P8F8Gmkufy http://t.co/P8F8Gmkufy</w:t>
      </w:r>
    </w:p>
    <w:p>
      <w:r>
        <w:rPr>
          <w:b/>
          <w:u w:val="single"/>
        </w:rPr>
        <w:t xml:space="preserve">64597</w:t>
      </w:r>
    </w:p>
    <w:p>
      <w:r>
        <w:t xml:space="preserve">@whizkhidK @RubyFakhoury @amberadamzzz unohda se ämmä ja tule hakemaan tätä valkoista suklaata.</w:t>
      </w:r>
    </w:p>
    <w:p>
      <w:r>
        <w:rPr>
          <w:b/>
          <w:u w:val="single"/>
        </w:rPr>
        <w:t xml:space="preserve">64598</w:t>
      </w:r>
    </w:p>
    <w:p>
      <w:r>
        <w:t xml:space="preserve">@who__CHRISJONES @WhyYouSoShort ämmä neekeri tule tänne, olen knodell vandyke n french rd vittu poika den talk dat shit</w:t>
      </w:r>
    </w:p>
    <w:p>
      <w:r>
        <w:rPr>
          <w:b/>
          <w:u w:val="single"/>
        </w:rPr>
        <w:t xml:space="preserve">64599</w:t>
      </w:r>
    </w:p>
    <w:p>
      <w:r>
        <w:t xml:space="preserve">@who__CHRISJONES @WhyYouSoShort kuka on tämä crack ass cracker</w:t>
      </w:r>
    </w:p>
    <w:p>
      <w:r>
        <w:rPr>
          <w:b/>
          <w:u w:val="single"/>
        </w:rPr>
        <w:t xml:space="preserve">64600</w:t>
      </w:r>
    </w:p>
    <w:p>
      <w:r>
        <w:t xml:space="preserve">@who__CHRISJONES @WhyYouSoShort kuka tf on chrisis jones. A nigga botta get his ass beat clearly bitch nigga u see real niggas conversatin</w:t>
      </w:r>
    </w:p>
    <w:p>
      <w:r>
        <w:rPr>
          <w:b/>
          <w:u w:val="single"/>
        </w:rPr>
        <w:t xml:space="preserve">64601</w:t>
      </w:r>
    </w:p>
    <w:p>
      <w:r>
        <w:t xml:space="preserve">@whoelsebutkey olet vain tumma eli minun nig... Ei se mitään...</w:t>
      </w:r>
    </w:p>
    <w:p>
      <w:r>
        <w:rPr>
          <w:b/>
          <w:u w:val="single"/>
        </w:rPr>
        <w:t xml:space="preserve">64602</w:t>
      </w:r>
    </w:p>
    <w:p>
      <w:r>
        <w:t xml:space="preserve">@whoswilly valkoinen poika talmbout Ight Nähdään huomenna koulussa neekeri</w:t>
      </w:r>
    </w:p>
    <w:p>
      <w:r>
        <w:rPr>
          <w:b/>
          <w:u w:val="single"/>
        </w:rPr>
        <w:t xml:space="preserve">64603</w:t>
      </w:r>
    </w:p>
    <w:p>
      <w:r>
        <w:t xml:space="preserve">@wienerherzog Täydellinen valokuvakanta artikkeliin, jossa kerrotaan, että ei saa päästää menninkäisen näköistä remonttimiestä viinakaappiinsa.</w:t>
      </w:r>
    </w:p>
    <w:p>
      <w:r>
        <w:rPr>
          <w:b/>
          <w:u w:val="single"/>
        </w:rPr>
        <w:t xml:space="preserve">64604</w:t>
      </w:r>
    </w:p>
    <w:p>
      <w:r>
        <w:t xml:space="preserve">@wild_luke_wild_ yeah wtf et ole nössö.</w:t>
      </w:r>
    </w:p>
    <w:p>
      <w:r>
        <w:rPr>
          <w:b/>
          <w:u w:val="single"/>
        </w:rPr>
        <w:t xml:space="preserve">64605</w:t>
      </w:r>
    </w:p>
    <w:p>
      <w:r>
        <w:t xml:space="preserve">@wiz_khaliefer97 @brandonescaler pitää nämä hoes vielä varpaat ! Älä kerro heille mitään &amp;#128514;</w:t>
      </w:r>
    </w:p>
    <w:p>
      <w:r>
        <w:rPr>
          <w:b/>
          <w:u w:val="single"/>
        </w:rPr>
        <w:t xml:space="preserve">64606</w:t>
      </w:r>
    </w:p>
    <w:p>
      <w:r>
        <w:t xml:space="preserve">@woahrach kiitos narttu</w:t>
      </w:r>
    </w:p>
    <w:p>
      <w:r>
        <w:rPr>
          <w:b/>
          <w:u w:val="single"/>
        </w:rPr>
        <w:t xml:space="preserve">64607</w:t>
      </w:r>
    </w:p>
    <w:p>
      <w:r>
        <w:t xml:space="preserve">@wodaeeex3 @aaliyahh_lovee yu betta watch cho mouf bout dat one dea hoe</w:t>
      </w:r>
    </w:p>
    <w:p>
      <w:r>
        <w:rPr>
          <w:b/>
          <w:u w:val="single"/>
        </w:rPr>
        <w:t xml:space="preserve">64608</w:t>
      </w:r>
    </w:p>
    <w:p>
      <w:r>
        <w:t xml:space="preserve">@wodaeeex3 @keonamoore nun of ya bidness bitch</w:t>
      </w:r>
    </w:p>
    <w:p>
      <w:r>
        <w:rPr>
          <w:b/>
          <w:u w:val="single"/>
        </w:rPr>
        <w:t xml:space="preserve">64609</w:t>
      </w:r>
    </w:p>
    <w:p>
      <w:r>
        <w:t xml:space="preserve">@wodaeeex3 @myOWNfriend_x3 Shantrell bitch we ainn talkn to you C yo ugly way out</w:t>
      </w:r>
    </w:p>
    <w:p>
      <w:r>
        <w:rPr>
          <w:b/>
          <w:u w:val="single"/>
        </w:rPr>
        <w:t xml:space="preserve">64610</w:t>
      </w:r>
    </w:p>
    <w:p>
      <w:r>
        <w:t xml:space="preserve">@wodaeeex3 Täsmälleen dem gold diggin hoes came out da woods on my ass</w:t>
      </w:r>
    </w:p>
    <w:p>
      <w:r>
        <w:rPr>
          <w:b/>
          <w:u w:val="single"/>
        </w:rPr>
        <w:t xml:space="preserve">64611</w:t>
      </w:r>
    </w:p>
    <w:p>
      <w:r>
        <w:t xml:space="preserve">@wodaeeex3 Heyy hoe &amp;#128075;</w:t>
      </w:r>
    </w:p>
    <w:p>
      <w:r>
        <w:rPr>
          <w:b/>
          <w:u w:val="single"/>
        </w:rPr>
        <w:t xml:space="preserve">64612</w:t>
      </w:r>
    </w:p>
    <w:p>
      <w:r>
        <w:t xml:space="preserve">@wodaeeex3 bitch i ainn hiden i go str8 to class my teacher lame af</w:t>
      </w:r>
    </w:p>
    <w:p>
      <w:r>
        <w:rPr>
          <w:b/>
          <w:u w:val="single"/>
        </w:rPr>
        <w:t xml:space="preserve">64613</w:t>
      </w:r>
    </w:p>
    <w:p>
      <w:r>
        <w:t xml:space="preserve">@wodaeeex3 bitch i just askd yu uh question yo ole choppa bullet head ahh</w:t>
      </w:r>
    </w:p>
    <w:p>
      <w:r>
        <w:rPr>
          <w:b/>
          <w:u w:val="single"/>
        </w:rPr>
        <w:t xml:space="preserve">64614</w:t>
      </w:r>
    </w:p>
    <w:p>
      <w:r>
        <w:t xml:space="preserve">@wodaeeex3 dat was vor da fact hoe shut yo ass up &amp;#128581;</w:t>
      </w:r>
    </w:p>
    <w:p>
      <w:r>
        <w:rPr>
          <w:b/>
          <w:u w:val="single"/>
        </w:rPr>
        <w:t xml:space="preserve">64615</w:t>
      </w:r>
    </w:p>
    <w:p>
      <w:r>
        <w:t xml:space="preserve">@wodaeeex3 dumb ass hoe</w:t>
      </w:r>
    </w:p>
    <w:p>
      <w:r>
        <w:rPr>
          <w:b/>
          <w:u w:val="single"/>
        </w:rPr>
        <w:t xml:space="preserve">64616</w:t>
      </w:r>
    </w:p>
    <w:p>
      <w:r>
        <w:t xml:space="preserve">@wodaeeex3 hoe you came at me first tf</w:t>
      </w:r>
    </w:p>
    <w:p>
      <w:r>
        <w:rPr>
          <w:b/>
          <w:u w:val="single"/>
        </w:rPr>
        <w:t xml:space="preserve">64617</w:t>
      </w:r>
    </w:p>
    <w:p>
      <w:r>
        <w:t xml:space="preserve">@wodaeeex3 se ei aukea das y kysyin cus luulin, että söit wat minulla oli porsaankyljykset keltainen riisi n pavut</w:t>
      </w:r>
    </w:p>
    <w:p>
      <w:r>
        <w:rPr>
          <w:b/>
          <w:u w:val="single"/>
        </w:rPr>
        <w:t xml:space="preserve">64618</w:t>
      </w:r>
    </w:p>
    <w:p>
      <w:r>
        <w:t xml:space="preserve">@wodaeeex3 lol Duhh mutta ima saada minun kaulan huomenna joten älä ole vihainen hoe</w:t>
      </w:r>
    </w:p>
    <w:p>
      <w:r>
        <w:rPr>
          <w:b/>
          <w:u w:val="single"/>
        </w:rPr>
        <w:t xml:space="preserve">64619</w:t>
      </w:r>
    </w:p>
    <w:p>
      <w:r>
        <w:t xml:space="preserve">@wodaeeex3 yeah right hoe</w:t>
      </w:r>
    </w:p>
    <w:p>
      <w:r>
        <w:rPr>
          <w:b/>
          <w:u w:val="single"/>
        </w:rPr>
        <w:t xml:space="preserve">64620</w:t>
      </w:r>
    </w:p>
    <w:p>
      <w:r>
        <w:t xml:space="preserve">@wojtata @denytheprophecy gabby soitti hänelle eilen ja me kutsumme häntä ämmäksi ja sitten itkettiin.</w:t>
      </w:r>
    </w:p>
    <w:p>
      <w:r>
        <w:rPr>
          <w:b/>
          <w:u w:val="single"/>
        </w:rPr>
        <w:t xml:space="preserve">64621</w:t>
      </w:r>
    </w:p>
    <w:p>
      <w:r>
        <w:t xml:space="preserve">@woohdakidd_74 &amp;#128514;&amp;#128514;&amp;#128514; dat shit crazy a nicca use to wear dat shit fr</w:t>
      </w:r>
    </w:p>
    <w:p>
      <w:r>
        <w:rPr>
          <w:b/>
          <w:u w:val="single"/>
        </w:rPr>
        <w:t xml:space="preserve">64622</w:t>
      </w:r>
    </w:p>
    <w:p>
      <w:r>
        <w:t xml:space="preserve">@woohdakidd_74 jo kno nicca</w:t>
      </w:r>
    </w:p>
    <w:p>
      <w:r>
        <w:rPr>
          <w:b/>
          <w:u w:val="single"/>
        </w:rPr>
        <w:t xml:space="preserve">64623</w:t>
      </w:r>
    </w:p>
    <w:p>
      <w:r>
        <w:t xml:space="preserve">@woohdakidd_74 lol da nicca oli str8 n perjantai wit out it mutta dude str8 setä Tom nicca nyt</w:t>
      </w:r>
    </w:p>
    <w:p>
      <w:r>
        <w:rPr>
          <w:b/>
          <w:u w:val="single"/>
        </w:rPr>
        <w:t xml:space="preserve">64624</w:t>
      </w:r>
    </w:p>
    <w:p>
      <w:r>
        <w:t xml:space="preserve">@woohdakidd_74 lol la bitch onnellinen bout Beatin meidän penkki pelaajat</w:t>
      </w:r>
    </w:p>
    <w:p>
      <w:r>
        <w:rPr>
          <w:b/>
          <w:u w:val="single"/>
        </w:rPr>
        <w:t xml:space="preserve">64625</w:t>
      </w:r>
    </w:p>
    <w:p>
      <w:r>
        <w:t xml:space="preserve">@woohdakidd_74 lol mane shut dat bitch shit up youn fucc with me</w:t>
      </w:r>
    </w:p>
    <w:p>
      <w:r>
        <w:rPr>
          <w:b/>
          <w:u w:val="single"/>
        </w:rPr>
        <w:t xml:space="preserve">64626</w:t>
      </w:r>
    </w:p>
    <w:p>
      <w:r>
        <w:t xml:space="preserve">@wordscience alkaa kertoa kaikille nartuille, miten heidän pitäisi elää elämäänsä. Voimmeko saada neuvoja gwenythiltä?</w:t>
      </w:r>
    </w:p>
    <w:p>
      <w:r>
        <w:rPr>
          <w:b/>
          <w:u w:val="single"/>
        </w:rPr>
        <w:t xml:space="preserve">64627</w:t>
      </w:r>
    </w:p>
    <w:p>
      <w:r>
        <w:t xml:space="preserve">@wright_ontarget &amp;#128514; Näytät minusta narttunekriltä...</w:t>
      </w:r>
    </w:p>
    <w:p>
      <w:r>
        <w:rPr>
          <w:b/>
          <w:u w:val="single"/>
        </w:rPr>
        <w:t xml:space="preserve">64628</w:t>
      </w:r>
    </w:p>
    <w:p>
      <w:r>
        <w:t xml:space="preserve">@wtf_swagggggbro tekstiviesti minulle, puhelimeni on kusipää huora.</w:t>
      </w:r>
    </w:p>
    <w:p>
      <w:r>
        <w:rPr>
          <w:b/>
          <w:u w:val="single"/>
        </w:rPr>
        <w:t xml:space="preserve">64629</w:t>
      </w:r>
    </w:p>
    <w:p>
      <w:r>
        <w:t xml:space="preserve">@wutkarina Hyvä on homo</w:t>
      </w:r>
    </w:p>
    <w:p>
      <w:r>
        <w:rPr>
          <w:b/>
          <w:u w:val="single"/>
        </w:rPr>
        <w:t xml:space="preserve">64630</w:t>
      </w:r>
    </w:p>
    <w:p>
      <w:r>
        <w:t xml:space="preserve">@xDSmooth 11k nyt turpa kiinni huora</w:t>
      </w:r>
    </w:p>
    <w:p>
      <w:r>
        <w:rPr>
          <w:b/>
          <w:u w:val="single"/>
        </w:rPr>
        <w:t xml:space="preserve">64631</w:t>
      </w:r>
    </w:p>
    <w:p>
      <w:r>
        <w:t xml:space="preserve">@xDSmooth Lyön vetoa, että vittu yo bitch tho</w:t>
      </w:r>
    </w:p>
    <w:p>
      <w:r>
        <w:rPr>
          <w:b/>
          <w:u w:val="single"/>
        </w:rPr>
        <w:t xml:space="preserve">64632</w:t>
      </w:r>
    </w:p>
    <w:p>
      <w:r>
        <w:t xml:space="preserve">@xDSmooth En ole menossa oml Olen finna pudottaa tämän narttu</w:t>
      </w:r>
    </w:p>
    <w:p>
      <w:r>
        <w:rPr>
          <w:b/>
          <w:u w:val="single"/>
        </w:rPr>
        <w:t xml:space="preserve">64633</w:t>
      </w:r>
    </w:p>
    <w:p>
      <w:r>
        <w:t xml:space="preserve">@xDSmooth ämmä anna minulle sytyttimeni tai sinut ammutaan</w:t>
      </w:r>
    </w:p>
    <w:p>
      <w:r>
        <w:rPr>
          <w:b/>
          <w:u w:val="single"/>
        </w:rPr>
        <w:t xml:space="preserve">64634</w:t>
      </w:r>
    </w:p>
    <w:p>
      <w:r>
        <w:t xml:space="preserve">@xDSmooth syö suolakurkkua hoe</w:t>
      </w:r>
    </w:p>
    <w:p>
      <w:r>
        <w:rPr>
          <w:b/>
          <w:u w:val="single"/>
        </w:rPr>
        <w:t xml:space="preserve">64635</w:t>
      </w:r>
    </w:p>
    <w:p>
      <w:r>
        <w:t xml:space="preserve">@xDSmooth seuraa takaisin narttu</w:t>
      </w:r>
    </w:p>
    <w:p>
      <w:r>
        <w:rPr>
          <w:b/>
          <w:u w:val="single"/>
        </w:rPr>
        <w:t xml:space="preserve">64636</w:t>
      </w:r>
    </w:p>
    <w:p>
      <w:r>
        <w:t xml:space="preserve">@xDSmooth seuraa minua takaisin hoe</w:t>
      </w:r>
    </w:p>
    <w:p>
      <w:r>
        <w:rPr>
          <w:b/>
          <w:u w:val="single"/>
        </w:rPr>
        <w:t xml:space="preserve">64637</w:t>
      </w:r>
    </w:p>
    <w:p>
      <w:r>
        <w:t xml:space="preserve">@xDSmooth helvetin naw ämmä ei apua!</w:t>
      </w:r>
    </w:p>
    <w:p>
      <w:r>
        <w:rPr>
          <w:b/>
          <w:u w:val="single"/>
        </w:rPr>
        <w:t xml:space="preserve">64638</w:t>
      </w:r>
    </w:p>
    <w:p>
      <w:r>
        <w:t xml:space="preserve">@xDSmooth nämä ämmä ollut sayin he oli lähdössä koska 3</w:t>
      </w:r>
    </w:p>
    <w:p>
      <w:r>
        <w:rPr>
          <w:b/>
          <w:u w:val="single"/>
        </w:rPr>
        <w:t xml:space="preserve">64639</w:t>
      </w:r>
    </w:p>
    <w:p>
      <w:r>
        <w:t xml:space="preserve">@xDavilunAx ew pussy osta vitun xbone , u got dat Puppy muny muny</w:t>
      </w:r>
    </w:p>
    <w:p>
      <w:r>
        <w:rPr>
          <w:b/>
          <w:u w:val="single"/>
        </w:rPr>
        <w:t xml:space="preserve">64640</w:t>
      </w:r>
    </w:p>
    <w:p>
      <w:r>
        <w:t xml:space="preserve">@xHollywoodCourt ämmä Kysyin sinulta kysymyksen...</w:t>
      </w:r>
    </w:p>
    <w:p>
      <w:r>
        <w:rPr>
          <w:b/>
          <w:u w:val="single"/>
        </w:rPr>
        <w:t xml:space="preserve">64641</w:t>
      </w:r>
    </w:p>
    <w:p>
      <w:r>
        <w:t xml:space="preserve">@xJaai he toimivat kuin he ansaitsivat subs kirous on haha narttu et ollut #Disfigure</w:t>
      </w:r>
    </w:p>
    <w:p>
      <w:r>
        <w:rPr>
          <w:b/>
          <w:u w:val="single"/>
        </w:rPr>
        <w:t xml:space="preserve">64642</w:t>
      </w:r>
    </w:p>
    <w:p>
      <w:r>
        <w:t xml:space="preserve">@xLoiterSquadx tein sinulle lounaan, senkin läski hintti &amp;#128128;</w:t>
      </w:r>
    </w:p>
    <w:p>
      <w:r>
        <w:rPr>
          <w:b/>
          <w:u w:val="single"/>
        </w:rPr>
        <w:t xml:space="preserve">64643</w:t>
      </w:r>
    </w:p>
    <w:p>
      <w:r>
        <w:t xml:space="preserve">@xNikiaaa_ &amp;#128557;&amp;#128514; boa Yritän nähdä, oliko tuo ämmä menossa vai ei . Me &amp;amp; Vick stay agru about he don't get hoes&amp;#128514;</w:t>
      </w:r>
    </w:p>
    <w:p>
      <w:r>
        <w:rPr>
          <w:b/>
          <w:u w:val="single"/>
        </w:rPr>
        <w:t xml:space="preserve">64644</w:t>
      </w:r>
    </w:p>
    <w:p>
      <w:r>
        <w:t xml:space="preserve">@xTee_kay_ohx @PennyTheGOAT se tekee sinusta neekerin, joka nai vuohta.</w:t>
      </w:r>
    </w:p>
    <w:p>
      <w:r>
        <w:rPr>
          <w:b/>
          <w:u w:val="single"/>
        </w:rPr>
        <w:t xml:space="preserve">64645</w:t>
      </w:r>
    </w:p>
    <w:p>
      <w:r>
        <w:t xml:space="preserve">@xZimpx @Prophzilla Tämä on Twitter. Et ole pelkästään homo vaan myös jälkeenjäänyt.</w:t>
      </w:r>
    </w:p>
    <w:p>
      <w:r>
        <w:rPr>
          <w:b/>
          <w:u w:val="single"/>
        </w:rPr>
        <w:t xml:space="preserve">64646</w:t>
      </w:r>
    </w:p>
    <w:p>
      <w:r>
        <w:t xml:space="preserve">@x_kasiaaa lmao ämmä tietää, että seisomme siellä joka päivä &amp;#128514;&amp;#128530;</w:t>
      </w:r>
    </w:p>
    <w:p>
      <w:r>
        <w:rPr>
          <w:b/>
          <w:u w:val="single"/>
        </w:rPr>
        <w:t xml:space="preserve">64647</w:t>
      </w:r>
    </w:p>
    <w:p>
      <w:r>
        <w:t xml:space="preserve">@xblackoutbarbie ämmä älä twiittaa uudelleen kysymystäni. Psh!!! Paha perse huora.</w:t>
      </w:r>
    </w:p>
    <w:p>
      <w:r>
        <w:rPr>
          <w:b/>
          <w:u w:val="single"/>
        </w:rPr>
        <w:t xml:space="preserve">64648</w:t>
      </w:r>
    </w:p>
    <w:p>
      <w:r>
        <w:t xml:space="preserve">@xcorey21 onko se, että olen "twat" vai "I'm Twat", kuten muodollisesti?</w:t>
      </w:r>
    </w:p>
    <w:p>
      <w:r>
        <w:rPr>
          <w:b/>
          <w:u w:val="single"/>
        </w:rPr>
        <w:t xml:space="preserve">64649</w:t>
      </w:r>
    </w:p>
    <w:p>
      <w:r>
        <w:t xml:space="preserve">@xcorey21 uh olet roskasakkia. &amp;#128536;</w:t>
      </w:r>
    </w:p>
    <w:p>
      <w:r>
        <w:rPr>
          <w:b/>
          <w:u w:val="single"/>
        </w:rPr>
        <w:t xml:space="preserve">64650</w:t>
      </w:r>
    </w:p>
    <w:p>
      <w:r>
        <w:t xml:space="preserve">@xiibyte juuri katsonut videon hyviä juttuja ajattelin kertoa sinulle uuden pomon boon sanoo vanha merkki, mutta on yllätys. Se on Argus.</w:t>
      </w:r>
    </w:p>
    <w:p>
      <w:r>
        <w:rPr>
          <w:b/>
          <w:u w:val="single"/>
        </w:rPr>
        <w:t xml:space="preserve">64651</w:t>
      </w:r>
    </w:p>
    <w:p>
      <w:r>
        <w:t xml:space="preserve">@xloyalTOme - ämmä Olen myynnissä joka viikonloppu &amp;#128553;&amp;#128557;</w:t>
      </w:r>
    </w:p>
    <w:p>
      <w:r>
        <w:rPr>
          <w:b/>
          <w:u w:val="single"/>
        </w:rPr>
        <w:t xml:space="preserve">64652</w:t>
      </w:r>
    </w:p>
    <w:p>
      <w:r>
        <w:t xml:space="preserve">@xoodimpless omg hänen nännit &amp;#128567;</w:t>
      </w:r>
    </w:p>
    <w:p>
      <w:r>
        <w:rPr>
          <w:b/>
          <w:u w:val="single"/>
        </w:rPr>
        <w:t xml:space="preserve">64653</w:t>
      </w:r>
    </w:p>
    <w:p>
      <w:r>
        <w:t xml:space="preserve">@xoxo_natty Olin ottamassa kuvaa ja tuo ämmä pelästytti minut lmao</w:t>
      </w:r>
    </w:p>
    <w:p>
      <w:r>
        <w:rPr>
          <w:b/>
          <w:u w:val="single"/>
        </w:rPr>
        <w:t xml:space="preserve">64654</w:t>
      </w:r>
    </w:p>
    <w:p>
      <w:r>
        <w:t xml:space="preserve">@xoxox_jordan bitch shut up miehet puhuvat an @justinmiculka01 @ShaneQuintero @ShaneQuintero</w:t>
      </w:r>
    </w:p>
    <w:p>
      <w:r>
        <w:rPr>
          <w:b/>
          <w:u w:val="single"/>
        </w:rPr>
        <w:t xml:space="preserve">64655</w:t>
      </w:r>
    </w:p>
    <w:p>
      <w:r>
        <w:t xml:space="preserve">@xsimoneeeeeeeeeeee arvaamaton on tekosyy retardoidulle</w:t>
      </w:r>
    </w:p>
    <w:p>
      <w:r>
        <w:rPr>
          <w:b/>
          <w:u w:val="single"/>
        </w:rPr>
        <w:t xml:space="preserve">64656</w:t>
      </w:r>
    </w:p>
    <w:p>
      <w:r>
        <w:t xml:space="preserve">@xsotoxevelynx haha yuhhh osuin siihen huora vai mitä?</w:t>
      </w:r>
    </w:p>
    <w:p>
      <w:r>
        <w:rPr>
          <w:b/>
          <w:u w:val="single"/>
        </w:rPr>
        <w:t xml:space="preserve">64657</w:t>
      </w:r>
    </w:p>
    <w:p>
      <w:r>
        <w:t xml:space="preserve">@xtinel @Linda1MMAGC Ei lainkaan. Se on liukas rinne. En vain halua menettää oikeutta itsepuolustukseen. 1. sen taustatarkastukset sitten?</w:t>
      </w:r>
    </w:p>
    <w:p>
      <w:r>
        <w:rPr>
          <w:b/>
          <w:u w:val="single"/>
        </w:rPr>
        <w:t xml:space="preserve">64658</w:t>
      </w:r>
    </w:p>
    <w:p>
      <w:r>
        <w:t xml:space="preserve">@xtruthseekerxx_ blaxican</w:t>
      </w:r>
    </w:p>
    <w:p>
      <w:r>
        <w:rPr>
          <w:b/>
          <w:u w:val="single"/>
        </w:rPr>
        <w:t xml:space="preserve">64659</w:t>
      </w:r>
    </w:p>
    <w:p>
      <w:r>
        <w:t xml:space="preserve">@yaboisergio @janessaangelina minä n glo poika saa nuoren pilkkoa tuossa ämmässä liian</w:t>
      </w:r>
    </w:p>
    <w:p>
      <w:r>
        <w:rPr>
          <w:b/>
          <w:u w:val="single"/>
        </w:rPr>
        <w:t xml:space="preserve">64660</w:t>
      </w:r>
    </w:p>
    <w:p>
      <w:r>
        <w:t xml:space="preserve">@yaboysloth kusetko taas roskakoriini?</w:t>
      </w:r>
    </w:p>
    <w:p>
      <w:r>
        <w:rPr>
          <w:b/>
          <w:u w:val="single"/>
        </w:rPr>
        <w:t xml:space="preserve">64661</w:t>
      </w:r>
    </w:p>
    <w:p>
      <w:r>
        <w:t xml:space="preserve">@yajairab2 im ei ole neekeri &amp;#128532;</w:t>
      </w:r>
    </w:p>
    <w:p>
      <w:r>
        <w:rPr>
          <w:b/>
          <w:u w:val="single"/>
        </w:rPr>
        <w:t xml:space="preserve">64662</w:t>
      </w:r>
    </w:p>
    <w:p>
      <w:r>
        <w:t xml:space="preserve">@yawlknow @HoskinsTy96 "kaikki nämä punaniskat ja kukaan heistä ei pysty pitämään tulta syttyneenä" &amp;#128514;&amp;#128514;</w:t>
      </w:r>
    </w:p>
    <w:p>
      <w:r>
        <w:rPr>
          <w:b/>
          <w:u w:val="single"/>
        </w:rPr>
        <w:t xml:space="preserve">64663</w:t>
      </w:r>
    </w:p>
    <w:p>
      <w:r>
        <w:t xml:space="preserve">@yeXystuSm8 @HeilSidious Koska kumminkin se tekee sinusta ämmän.</w:t>
      </w:r>
    </w:p>
    <w:p>
      <w:r>
        <w:rPr>
          <w:b/>
          <w:u w:val="single"/>
        </w:rPr>
        <w:t xml:space="preserve">64664</w:t>
      </w:r>
    </w:p>
    <w:p>
      <w:r>
        <w:t xml:space="preserve">@yeaThtsMyBitch roskat</w:t>
      </w:r>
    </w:p>
    <w:p>
      <w:r>
        <w:rPr>
          <w:b/>
          <w:u w:val="single"/>
        </w:rPr>
        <w:t xml:space="preserve">64665</w:t>
      </w:r>
    </w:p>
    <w:p>
      <w:r>
        <w:t xml:space="preserve">@yelafox @_saharbabyy koska huorat naamioituvat oikeiksi naisiksi</w:t>
      </w:r>
    </w:p>
    <w:p>
      <w:r>
        <w:rPr>
          <w:b/>
          <w:u w:val="single"/>
        </w:rPr>
        <w:t xml:space="preserve">64666</w:t>
      </w:r>
    </w:p>
    <w:p>
      <w:r>
        <w:t xml:space="preserve">@yendys45 LMFAO että on kuollut ne hoes gotta pay</w:t>
      </w:r>
    </w:p>
    <w:p>
      <w:r>
        <w:rPr>
          <w:b/>
          <w:u w:val="single"/>
        </w:rPr>
        <w:t xml:space="preserve">64667</w:t>
      </w:r>
    </w:p>
    <w:p>
      <w:r>
        <w:t xml:space="preserve">@yfly23 mock draft?</w:t>
      </w:r>
    </w:p>
    <w:p>
      <w:r>
        <w:rPr>
          <w:b/>
          <w:u w:val="single"/>
        </w:rPr>
        <w:t xml:space="preserve">64668</w:t>
      </w:r>
    </w:p>
    <w:p>
      <w:r>
        <w:t xml:space="preserve">@yoIorosa -alusta) ja tarkoittaisi, että yhden katkaiseminen sattuisi kuin narttu.</w:t>
      </w:r>
    </w:p>
    <w:p>
      <w:r>
        <w:rPr>
          <w:b/>
          <w:u w:val="single"/>
        </w:rPr>
        <w:t xml:space="preserve">64669</w:t>
      </w:r>
    </w:p>
    <w:p>
      <w:r>
        <w:t xml:space="preserve">@yoKBFILTHY paska on roskaa</w:t>
      </w:r>
    </w:p>
    <w:p>
      <w:r>
        <w:rPr>
          <w:b/>
          <w:u w:val="single"/>
        </w:rPr>
        <w:t xml:space="preserve">64670</w:t>
      </w:r>
    </w:p>
    <w:p>
      <w:r>
        <w:t xml:space="preserve">@yoPapi_chulo @0beytheLAU @Huntermoore tuo ämmä tarvitsee tissiremontin</w:t>
      </w:r>
    </w:p>
    <w:p>
      <w:r>
        <w:rPr>
          <w:b/>
          <w:u w:val="single"/>
        </w:rPr>
        <w:t xml:space="preserve">64671</w:t>
      </w:r>
    </w:p>
    <w:p>
      <w:r>
        <w:t xml:space="preserve">@yo_brandiiii @PennyTheGOAT</w:t>
        <w:br/>
        <w:t xml:space="preserve">juonenkäänne: sinulla ei ole penistä</w:t>
        <w:br/>
        <w:t xml:space="preserve"> Penny tekisi tuosta ämmästä kuin ilmapallosta.</w:t>
        <w:br/>
        <w:t xml:space="preserve"> Ilmapallot ja ämmät voivat kaikki leijua.</w:t>
      </w:r>
    </w:p>
    <w:p>
      <w:r>
        <w:rPr>
          <w:b/>
          <w:u w:val="single"/>
        </w:rPr>
        <w:t xml:space="preserve">64672</w:t>
      </w:r>
    </w:p>
    <w:p>
      <w:r>
        <w:t xml:space="preserve">@yobritttany En tiennyt, että se oli villitys kuulostaa vitun retarded haha</w:t>
      </w:r>
    </w:p>
    <w:p>
      <w:r>
        <w:rPr>
          <w:b/>
          <w:u w:val="single"/>
        </w:rPr>
        <w:t xml:space="preserve">64673</w:t>
      </w:r>
    </w:p>
    <w:p>
      <w:r>
        <w:t xml:space="preserve">@yobritttany wagon burner! Jk jk näytit aika latino täällä</w:t>
      </w:r>
    </w:p>
    <w:p>
      <w:r>
        <w:rPr>
          <w:b/>
          <w:u w:val="single"/>
        </w:rPr>
        <w:t xml:space="preserve">64674</w:t>
      </w:r>
    </w:p>
    <w:p>
      <w:r>
        <w:t xml:space="preserve">@yooocaly *mormonihuorat ;)</w:t>
      </w:r>
    </w:p>
    <w:p>
      <w:r>
        <w:rPr>
          <w:b/>
          <w:u w:val="single"/>
        </w:rPr>
        <w:t xml:space="preserve">64675</w:t>
      </w:r>
    </w:p>
    <w:p>
      <w:r>
        <w:t xml:space="preserve">@yooocaly mutta mutta mutta sanoit vibe. Mikä tarkoittaa, että minun on sanottava, ämmä, älä tapa vibaani.</w:t>
      </w:r>
    </w:p>
    <w:p>
      <w:r>
        <w:rPr>
          <w:b/>
          <w:u w:val="single"/>
        </w:rPr>
        <w:t xml:space="preserve">64676</w:t>
      </w:r>
    </w:p>
    <w:p>
      <w:r>
        <w:t xml:space="preserve">@yooocaly hahaha siinä on järkeä ;p</w:t>
      </w:r>
    </w:p>
    <w:p>
      <w:r>
        <w:rPr>
          <w:b/>
          <w:u w:val="single"/>
        </w:rPr>
        <w:t xml:space="preserve">64677</w:t>
      </w:r>
    </w:p>
    <w:p>
      <w:r>
        <w:t xml:space="preserve">@yooocaly lets hang fag</w:t>
      </w:r>
    </w:p>
    <w:p>
      <w:r>
        <w:rPr>
          <w:b/>
          <w:u w:val="single"/>
        </w:rPr>
        <w:t xml:space="preserve">64678</w:t>
      </w:r>
    </w:p>
    <w:p>
      <w:r>
        <w:t xml:space="preserve">@yooperslayer parempi kieltää teabaggers ja heidän anti American kannattajat</w:t>
      </w:r>
    </w:p>
    <w:p>
      <w:r>
        <w:rPr>
          <w:b/>
          <w:u w:val="single"/>
        </w:rPr>
        <w:t xml:space="preserve">64679</w:t>
      </w:r>
    </w:p>
    <w:p>
      <w:r>
        <w:t xml:space="preserve">@youknowmaxwell @CiscoAllDay nimi, että huora (olen 6'1) minun lisenssi tho</w:t>
      </w:r>
    </w:p>
    <w:p>
      <w:r>
        <w:rPr>
          <w:b/>
          <w:u w:val="single"/>
        </w:rPr>
        <w:t xml:space="preserve">64680</w:t>
      </w:r>
    </w:p>
    <w:p>
      <w:r>
        <w:t xml:space="preserve">@youknowmaxwell ei aavistustakaan, mutta nämä huono hoes ei ole todella huono</w:t>
      </w:r>
    </w:p>
    <w:p>
      <w:r>
        <w:rPr>
          <w:b/>
          <w:u w:val="single"/>
        </w:rPr>
        <w:t xml:space="preserve">64681</w:t>
      </w:r>
    </w:p>
    <w:p>
      <w:r>
        <w:t xml:space="preserve">@youknowmaxwell nämä huorat eivät halua mitään apua, mutta he haluavat kaiken avun</w:t>
      </w:r>
    </w:p>
    <w:p>
      <w:r>
        <w:rPr>
          <w:b/>
          <w:u w:val="single"/>
        </w:rPr>
        <w:t xml:space="preserve">64682</w:t>
      </w:r>
    </w:p>
    <w:p>
      <w:r>
        <w:t xml:space="preserve">@young_moniee mikä on tämä chinks sähköposti? Muutan Kiinaan ja viillän hänen kurkkunsa auki...</w:t>
      </w:r>
    </w:p>
    <w:p>
      <w:r>
        <w:rPr>
          <w:b/>
          <w:u w:val="single"/>
        </w:rPr>
        <w:t xml:space="preserve">64683</w:t>
      </w:r>
    </w:p>
    <w:p>
      <w:r>
        <w:t xml:space="preserve">@youngblackbitch raspi perse ääni ärsyttävä narttu????</w:t>
      </w:r>
    </w:p>
    <w:p>
      <w:r>
        <w:rPr>
          <w:b/>
          <w:u w:val="single"/>
        </w:rPr>
        <w:t xml:space="preserve">64684</w:t>
      </w:r>
    </w:p>
    <w:p>
      <w:r>
        <w:t xml:space="preserve">@youngchug nah Nah Bama-fanit eivät halua, että neekeri johtaa hyökkäystä.</w:t>
      </w:r>
    </w:p>
    <w:p>
      <w:r>
        <w:rPr>
          <w:b/>
          <w:u w:val="single"/>
        </w:rPr>
        <w:t xml:space="preserve">64685</w:t>
      </w:r>
    </w:p>
    <w:p>
      <w:r>
        <w:t xml:space="preserve">@youngscooter ghetto gold needa olla ensimmäinen music vid!</w:t>
      </w:r>
    </w:p>
    <w:p>
      <w:r>
        <w:rPr>
          <w:b/>
          <w:u w:val="single"/>
        </w:rPr>
        <w:t xml:space="preserve">64686</w:t>
      </w:r>
    </w:p>
    <w:p>
      <w:r>
        <w:t xml:space="preserve">@youngsharpblack neekeri hullu</w:t>
      </w:r>
    </w:p>
    <w:p>
      <w:r>
        <w:rPr>
          <w:b/>
          <w:u w:val="single"/>
        </w:rPr>
        <w:t xml:space="preserve">64687</w:t>
      </w:r>
    </w:p>
    <w:p>
      <w:r>
        <w:t xml:space="preserve">@yourstruelysam_ @IH8UHOES @Nekko_hbk bruh miksi se näyttää siltä, että neekerin mulkku löi vauvaa &amp;#128514;</w:t>
      </w:r>
    </w:p>
    <w:p>
      <w:r>
        <w:rPr>
          <w:b/>
          <w:u w:val="single"/>
        </w:rPr>
        <w:t xml:space="preserve">64688</w:t>
      </w:r>
    </w:p>
    <w:p>
      <w:r>
        <w:t xml:space="preserve">@yungdipIo @Iemonaids niin kuin minä todella haluan parvi apina</w:t>
      </w:r>
    </w:p>
    <w:p>
      <w:r>
        <w:rPr>
          <w:b/>
          <w:u w:val="single"/>
        </w:rPr>
        <w:t xml:space="preserve">64689</w:t>
      </w:r>
    </w:p>
    <w:p>
      <w:r>
        <w:t xml:space="preserve">@yurista4life @PaulMoon8 oletko tosissasi juuri nyt!!! @justinmiculka01 tämä poika haha missä olet pillu?</w:t>
      </w:r>
    </w:p>
    <w:p>
      <w:r>
        <w:rPr>
          <w:b/>
          <w:u w:val="single"/>
        </w:rPr>
        <w:t xml:space="preserve">64690</w:t>
      </w:r>
    </w:p>
    <w:p>
      <w:r>
        <w:t xml:space="preserve">@z0mbiedance Tiedän, nartut. Tehdään jotain tänä viikonloppuna. Leivotaan!</w:t>
      </w:r>
    </w:p>
    <w:p>
      <w:r>
        <w:rPr>
          <w:b/>
          <w:u w:val="single"/>
        </w:rPr>
        <w:t xml:space="preserve">64691</w:t>
      </w:r>
    </w:p>
    <w:p>
      <w:r>
        <w:t xml:space="preserve">@z0mbiedance Se on vasta myöhemmin hoe! Ellei sinulla ole yökyläilyä...#Awk</w:t>
      </w:r>
    </w:p>
    <w:p>
      <w:r>
        <w:rPr>
          <w:b/>
          <w:u w:val="single"/>
        </w:rPr>
        <w:t xml:space="preserve">64692</w:t>
      </w:r>
    </w:p>
    <w:p>
      <w:r>
        <w:t xml:space="preserve">@z0mbiedance viesti minulle hoe! Minun täytyy suunnitella juttuja.</w:t>
      </w:r>
    </w:p>
    <w:p>
      <w:r>
        <w:rPr>
          <w:b/>
          <w:u w:val="single"/>
        </w:rPr>
        <w:t xml:space="preserve">64693</w:t>
      </w:r>
    </w:p>
    <w:p>
      <w:r>
        <w:t xml:space="preserve">@zFearless turpa kiinni ämmä se näyttää sileä kuin saalis</w:t>
      </w:r>
    </w:p>
    <w:p>
      <w:r>
        <w:rPr>
          <w:b/>
          <w:u w:val="single"/>
        </w:rPr>
        <w:t xml:space="preserve">64694</w:t>
      </w:r>
    </w:p>
    <w:p>
      <w:r>
        <w:t xml:space="preserve">@zT_Supreme @uncr4fted @yoPapi_chulo sillä ei ole väliä, oliko se vitsi, tosiasia on silti, että hän on homo, koska hän teeskentelee olevansa tyttö.</w:t>
      </w:r>
    </w:p>
    <w:p>
      <w:r>
        <w:rPr>
          <w:b/>
          <w:u w:val="single"/>
        </w:rPr>
        <w:t xml:space="preserve">64695</w:t>
      </w:r>
    </w:p>
    <w:p>
      <w:r>
        <w:t xml:space="preserve">@zach_smith98 @NathannDevlin ämmä en edes tuntenut sinua, olin vain vittuilemassa oikeiden neekereiden kanssa, ja hemmetin varmasti et ollut yksi heistä.</w:t>
      </w:r>
    </w:p>
    <w:p>
      <w:r>
        <w:rPr>
          <w:b/>
          <w:u w:val="single"/>
        </w:rPr>
        <w:t xml:space="preserve">64696</w:t>
      </w:r>
    </w:p>
    <w:p>
      <w:r>
        <w:t xml:space="preserve">@zach_smith98 @kieffer_jason @NathannDevlin narttu taistella minua vastaan, jotta voin tehdä sinut hiljaa aion tukea minun paska ylöspäin</w:t>
      </w:r>
    </w:p>
    <w:p>
      <w:r>
        <w:rPr>
          <w:b/>
          <w:u w:val="single"/>
        </w:rPr>
        <w:t xml:space="preserve">64697</w:t>
      </w:r>
    </w:p>
    <w:p>
      <w:r>
        <w:t xml:space="preserve">@zach_smith98 @kieffer_jason ämmä stfu ja häivy sivultani</w:t>
      </w:r>
    </w:p>
    <w:p>
      <w:r>
        <w:rPr>
          <w:b/>
          <w:u w:val="single"/>
        </w:rPr>
        <w:t xml:space="preserve">64698</w:t>
      </w:r>
    </w:p>
    <w:p>
      <w:r>
        <w:t xml:space="preserve">@zachreini tarkoittaako "smdh" "suck my dick, hoe"?</w:t>
      </w:r>
    </w:p>
    <w:p>
      <w:r>
        <w:rPr>
          <w:b/>
          <w:u w:val="single"/>
        </w:rPr>
        <w:t xml:space="preserve">64699</w:t>
      </w:r>
    </w:p>
    <w:p>
      <w:r>
        <w:t xml:space="preserve">@zachsafteryou @FreedomFrayed Pikku nynnynarttu</w:t>
      </w:r>
    </w:p>
    <w:p>
      <w:r>
        <w:rPr>
          <w:b/>
          <w:u w:val="single"/>
        </w:rPr>
        <w:t xml:space="preserve">64700</w:t>
      </w:r>
    </w:p>
    <w:p>
      <w:r>
        <w:t xml:space="preserve">@zeitgeistbabe Kuulin, että Bill pitää kaltaisistasi asuntovaunujäteistä. @LincRomero7 @JTStover @TheObamaDiary @RebHug @Loriisright</w:t>
      </w:r>
    </w:p>
    <w:p>
      <w:r>
        <w:rPr>
          <w:b/>
          <w:u w:val="single"/>
        </w:rPr>
        <w:t xml:space="preserve">64701</w:t>
      </w:r>
    </w:p>
    <w:p>
      <w:r>
        <w:t xml:space="preserve">@zenterrorist86 @seahopke &amp;amp; profeten voor 'm?Niemand weet exacte leeftijden maar v Aicha opeens wel.Again zelfs mn ma weet niet hoe oud z is</w:t>
      </w:r>
    </w:p>
    <w:p>
      <w:r>
        <w:rPr>
          <w:b/>
          <w:u w:val="single"/>
        </w:rPr>
        <w:t xml:space="preserve">64702</w:t>
      </w:r>
    </w:p>
    <w:p>
      <w:r>
        <w:t xml:space="preserve">@zfunk007 Pidän siitä, että hänen tatuointinsa muodostaa hänen päässään mulletin. Valkoinen roskaväki voi joskus olla niin viihdyttävää.</w:t>
      </w:r>
    </w:p>
    <w:p>
      <w:r>
        <w:rPr>
          <w:b/>
          <w:u w:val="single"/>
        </w:rPr>
        <w:t xml:space="preserve">64703</w:t>
      </w:r>
    </w:p>
    <w:p>
      <w:r>
        <w:t xml:space="preserve">@zhandlen Rakastan WHITE NOISEa ja rakastan Delilloa. Olen vuosia vastustanut HOUSE OF LEAVESin lukemista. Se pilkkaa minua hyllyssäni.</w:t>
      </w:r>
    </w:p>
    <w:p>
      <w:r>
        <w:rPr>
          <w:b/>
          <w:u w:val="single"/>
        </w:rPr>
        <w:t xml:space="preserve">64704</w:t>
      </w:r>
    </w:p>
    <w:p>
      <w:r>
        <w:t xml:space="preserve">@zimm16 pussy!!!!!</w:t>
      </w:r>
    </w:p>
    <w:p>
      <w:r>
        <w:rPr>
          <w:b/>
          <w:u w:val="single"/>
        </w:rPr>
        <w:t xml:space="preserve">64705</w:t>
      </w:r>
    </w:p>
    <w:p>
      <w:r>
        <w:t xml:space="preserve">@zlarge20 bro kun olen siellä ensi vuonna teen sinut näyttämään suoralta roskaväeltä, joten nauti siitä, kun sinulla on vielä vähän aikaa jäljellä.</w:t>
      </w:r>
    </w:p>
    <w:p>
      <w:r>
        <w:rPr>
          <w:b/>
          <w:u w:val="single"/>
        </w:rPr>
        <w:t xml:space="preserve">64706</w:t>
      </w:r>
    </w:p>
    <w:p>
      <w:r>
        <w:t xml:space="preserve">@zlyouell @SpongeBobVlnes dyke ron&amp;#128109;&amp;#128111;&amp;#128514;</w:t>
      </w:r>
    </w:p>
    <w:p>
      <w:r>
        <w:rPr>
          <w:b/>
          <w:u w:val="single"/>
        </w:rPr>
        <w:t xml:space="preserve">64707</w:t>
      </w:r>
    </w:p>
    <w:p>
      <w:r>
        <w:t xml:space="preserve">@zooyorkinit olet frumpy bitch</w:t>
      </w:r>
    </w:p>
    <w:p>
      <w:r>
        <w:rPr>
          <w:b/>
          <w:u w:val="single"/>
        </w:rPr>
        <w:t xml:space="preserve">64708</w:t>
      </w:r>
    </w:p>
    <w:p>
      <w:r>
        <w:t xml:space="preserve">@zramsin @BetoDavidThomas mene vittuun itsesi pillu &amp;#128536;</w:t>
      </w:r>
    </w:p>
    <w:p>
      <w:r>
        <w:rPr>
          <w:b/>
          <w:u w:val="single"/>
        </w:rPr>
        <w:t xml:space="preserve">64709</w:t>
      </w:r>
    </w:p>
    <w:p>
      <w:r>
        <w:t xml:space="preserve">@zt0mm onnekas apina</w:t>
      </w:r>
    </w:p>
    <w:p>
      <w:r>
        <w:rPr>
          <w:b/>
          <w:u w:val="single"/>
        </w:rPr>
        <w:t xml:space="preserve">64710</w:t>
      </w:r>
    </w:p>
    <w:p>
      <w:r>
        <w:t xml:space="preserve">@zzzentropy @guynamedjordan narttu pojat</w:t>
      </w:r>
    </w:p>
    <w:p>
      <w:r>
        <w:rPr>
          <w:b/>
          <w:u w:val="single"/>
        </w:rPr>
        <w:t xml:space="preserve">64711</w:t>
      </w:r>
    </w:p>
    <w:p>
      <w:r>
        <w:t xml:space="preserve">A .4? Jeesus vie minut nyt RT @_RichHomieJuan_: @ayylmaoanod ämmä sinä otat .4 ja mc Donald's. Vittu pois paikalta</w:t>
      </w:r>
    </w:p>
    <w:p>
      <w:r>
        <w:rPr>
          <w:b/>
          <w:u w:val="single"/>
        </w:rPr>
        <w:t xml:space="preserve">64712</w:t>
      </w:r>
    </w:p>
    <w:p>
      <w:r>
        <w:t xml:space="preserve">50 dollarin kortti saa nuoren nikkarin menemään kovaa... Heitä kännykkä, niin saat sinut pihalle!</w:t>
      </w:r>
    </w:p>
    <w:p>
      <w:r>
        <w:rPr>
          <w:b/>
          <w:u w:val="single"/>
        </w:rPr>
        <w:t xml:space="preserve">64713</w:t>
      </w:r>
    </w:p>
    <w:p>
      <w:r>
        <w:t xml:space="preserve">GWB:n nimittämä. Siinä menee ACTIVIST JUDGESin kallistus. Odottakaa. Se on jo paljastunut täysin farssiksi. GWB:n nimittämä.</w:t>
      </w:r>
    </w:p>
    <w:p>
      <w:r>
        <w:rPr>
          <w:b/>
          <w:u w:val="single"/>
        </w:rPr>
        <w:t xml:space="preserve">64714</w:t>
      </w:r>
    </w:p>
    <w:p>
      <w:r>
        <w:t xml:space="preserve">Viesti koko ihmiskunnalle ~ Charlie Chaplin @mobengalfan @DISL_Automatic @mikehoho http://t.co/itDIRcNt7y</w:t>
      </w:r>
    </w:p>
    <w:p>
      <w:r>
        <w:rPr>
          <w:b/>
          <w:u w:val="single"/>
        </w:rPr>
        <w:t xml:space="preserve">64715</w:t>
      </w:r>
    </w:p>
    <w:p>
      <w:r>
        <w:t xml:space="preserve">A Nigguh sylkee sitä crackiä sun ämmälle</w:t>
      </w:r>
    </w:p>
    <w:p>
      <w:r>
        <w:rPr>
          <w:b/>
          <w:u w:val="single"/>
        </w:rPr>
        <w:t xml:space="preserve">64716</w:t>
      </w:r>
    </w:p>
    <w:p>
      <w:r>
        <w:t xml:space="preserve">Yankeesin voitto parantaa jokaisen päivän.</w:t>
      </w:r>
    </w:p>
    <w:p>
      <w:r>
        <w:rPr>
          <w:b/>
          <w:u w:val="single"/>
        </w:rPr>
        <w:t xml:space="preserve">64717</w:t>
      </w:r>
    </w:p>
    <w:p>
      <w:r>
        <w:t xml:space="preserve">Paha ämmä, joka tuntee autonsa..;</w:t>
      </w:r>
    </w:p>
    <w:p>
      <w:r>
        <w:rPr>
          <w:b/>
          <w:u w:val="single"/>
        </w:rPr>
        <w:t xml:space="preserve">64718</w:t>
      </w:r>
    </w:p>
    <w:p>
      <w:r>
        <w:t xml:space="preserve">Perusnarttu ärsyttää minua joka kerta.</w:t>
      </w:r>
    </w:p>
    <w:p>
      <w:r>
        <w:rPr>
          <w:b/>
          <w:u w:val="single"/>
        </w:rPr>
        <w:t xml:space="preserve">64719</w:t>
      </w:r>
    </w:p>
    <w:p>
      <w:r>
        <w:t xml:space="preserve">Miehen ja naisen&amp;#128107; pitäisi nauraa&amp;#128514; näille huorille&amp;#128111; yhdessä&amp;#128145;. Miehen ei pitäisi koskaan saada näitä huoria&amp;#128111; nauramaan&amp;#128514; tytölleen&amp;#128134;</w:t>
      </w:r>
    </w:p>
    <w:p>
      <w:r>
        <w:rPr>
          <w:b/>
          <w:u w:val="single"/>
        </w:rPr>
        <w:t xml:space="preserve">64720</w:t>
      </w:r>
    </w:p>
    <w:p>
      <w:r>
        <w:t xml:space="preserve">Iso ampiainen lensi bussissani, ja bussikuski pysäytti bussin, tarttui sitä narttua siivistä ja heitti sen ikkunasta ulos &amp;#128591;</w:t>
      </w:r>
    </w:p>
    <w:p>
      <w:r>
        <w:rPr>
          <w:b/>
          <w:u w:val="single"/>
        </w:rPr>
        <w:t xml:space="preserve">64721</w:t>
      </w:r>
    </w:p>
    <w:p>
      <w:r>
        <w:t xml:space="preserve">Lintu lensi juuri ikkunaani??????. Toivottavasti hän on kunnossa &amp;#128563;</w:t>
      </w:r>
    </w:p>
    <w:p>
      <w:r>
        <w:rPr>
          <w:b/>
          <w:u w:val="single"/>
        </w:rPr>
        <w:t xml:space="preserve">64722</w:t>
      </w:r>
    </w:p>
    <w:p>
      <w:r>
        <w:t xml:space="preserve">Lintu osui juuri auton ikkunaan. Pysäköidyn autoni ikkunaan &amp;#128528; säikähdin vittumaisesti.</w:t>
      </w:r>
    </w:p>
    <w:p>
      <w:r>
        <w:rPr>
          <w:b/>
          <w:u w:val="single"/>
        </w:rPr>
        <w:t xml:space="preserve">64723</w:t>
      </w:r>
    </w:p>
    <w:p>
      <w:r>
        <w:t xml:space="preserve">Ämmä ei voi vastustaa nuggaa, jolla on tuore leikkaus, tuskin voin vastustaa itseäni, kun saan sellaisen &amp;#128514;</w:t>
      </w:r>
    </w:p>
    <w:p>
      <w:r>
        <w:rPr>
          <w:b/>
          <w:u w:val="single"/>
        </w:rPr>
        <w:t xml:space="preserve">64724</w:t>
      </w:r>
    </w:p>
    <w:p>
      <w:r>
        <w:t xml:space="preserve">Ämmä ei ikinä voisi tulla suustaan ulos ja puhua paskaa, josta hänellä ei ole aavistustakaan, mistä puhuu.</w:t>
      </w:r>
    </w:p>
    <w:p>
      <w:r>
        <w:rPr>
          <w:b/>
          <w:u w:val="single"/>
        </w:rPr>
        <w:t xml:space="preserve">64725</w:t>
      </w:r>
    </w:p>
    <w:p>
      <w:r>
        <w:t xml:space="preserve">Sinunlaisesi ämmä tarvitsee oikeaa panoa joka ilta...</w:t>
      </w:r>
    </w:p>
    <w:p>
      <w:r>
        <w:rPr>
          <w:b/>
          <w:u w:val="single"/>
        </w:rPr>
        <w:t xml:space="preserve">64726</w:t>
      </w:r>
    </w:p>
    <w:p>
      <w:r>
        <w:t xml:space="preserve">A bitch wanna get slick &amp;#128514;&amp;#128079;&amp;#9995;&amp;#128133;</w:t>
      </w:r>
    </w:p>
    <w:p>
      <w:r>
        <w:rPr>
          <w:b/>
          <w:u w:val="single"/>
        </w:rPr>
        <w:t xml:space="preserve">64727</w:t>
      </w:r>
    </w:p>
    <w:p>
      <w:r>
        <w:t xml:space="preserve">Narttu, joka ei voi pitää miestä RT @SoloDahSystem: http://t.co/aEMkmikoyf...</w:t>
      </w:r>
    </w:p>
    <w:p>
      <w:r>
        <w:rPr>
          <w:b/>
          <w:u w:val="single"/>
        </w:rPr>
        <w:t xml:space="preserve">64728</w:t>
      </w:r>
    </w:p>
    <w:p>
      <w:r>
        <w:t xml:space="preserve">Narttu, joka ei osaa ratsastaa mulkulla, on hyödytön -</w:t>
      </w:r>
    </w:p>
    <w:p>
      <w:r>
        <w:rPr>
          <w:b/>
          <w:u w:val="single"/>
        </w:rPr>
        <w:t xml:space="preserve">64729</w:t>
      </w:r>
    </w:p>
    <w:p>
      <w:r>
        <w:t xml:space="preserve">Ämmä suuttuu nopeasti, jos joutuu kirjoittamaan esseen, mutta lähettää 1000 twiittiä helposti.</w:t>
      </w:r>
    </w:p>
    <w:p>
      <w:r>
        <w:rPr>
          <w:b/>
          <w:u w:val="single"/>
        </w:rPr>
        <w:t xml:space="preserve">64730</w:t>
      </w:r>
    </w:p>
    <w:p>
      <w:r>
        <w:t xml:space="preserve">Poikaystävä, joka sanoo huorille ja lutkille: "Minulla on tyttöystävä", on todellinen kusipää.</w:t>
      </w:r>
    </w:p>
    <w:p>
      <w:r>
        <w:rPr>
          <w:b/>
          <w:u w:val="single"/>
        </w:rPr>
        <w:t xml:space="preserve">64731</w:t>
      </w:r>
    </w:p>
    <w:p>
      <w:r>
        <w:t xml:space="preserve">Mulkulla on surullinen elämä: hänen tukkansa on sekaisin, hänen perheensä on hullu, hänen naapurinsa on kusipää, hänen paras ystävänsä on nössö, &amp;amp; hänen omistajansa hakkaa häntä.&amp;#128514;&amp;#128514;</w:t>
      </w:r>
    </w:p>
    <w:p>
      <w:r>
        <w:rPr>
          <w:b/>
          <w:u w:val="single"/>
        </w:rPr>
        <w:t xml:space="preserve">64732</w:t>
      </w:r>
    </w:p>
    <w:p>
      <w:r>
        <w:t xml:space="preserve">A down bitch for a real nigga</w:t>
      </w:r>
    </w:p>
    <w:p>
      <w:r>
        <w:rPr>
          <w:b/>
          <w:u w:val="single"/>
        </w:rPr>
        <w:t xml:space="preserve">64733</w:t>
      </w:r>
    </w:p>
    <w:p>
      <w:r>
        <w:t xml:space="preserve">Rahakas jätkä voi tehdä vaikutuksen vain varattomaan ämmään.</w:t>
      </w:r>
    </w:p>
    <w:p>
      <w:r>
        <w:rPr>
          <w:b/>
          <w:u w:val="single"/>
        </w:rPr>
        <w:t xml:space="preserve">64734</w:t>
      </w:r>
    </w:p>
    <w:p>
      <w:r>
        <w:t xml:space="preserve">Rannekoruja käyttävä lesbo ei voi kehuskella minulle, että hän hakkaa pillua paremmin kuin minä, koska hänen dildonsa ei voi tulla ja saada häntä lopettamaan.</w:t>
      </w:r>
    </w:p>
    <w:p>
      <w:r>
        <w:rPr>
          <w:b/>
          <w:u w:val="single"/>
        </w:rPr>
        <w:t xml:space="preserve">64735</w:t>
      </w:r>
    </w:p>
    <w:p>
      <w:r>
        <w:t xml:space="preserve">A fat bitch &amp;gt; RT @WayneL_Jr: Vahva musta nainen &amp;gt; RT @Ivan_splash: Kim&amp;gt;Kourtney&amp;gt;Kendall&amp;gt;Khloe&amp;gt; Kylie</w:t>
      </w:r>
    </w:p>
    <w:p>
      <w:r>
        <w:rPr>
          <w:b/>
          <w:u w:val="single"/>
        </w:rPr>
        <w:t xml:space="preserve">64736</w:t>
      </w:r>
    </w:p>
    <w:p>
      <w:r>
        <w:t xml:space="preserve">Vittu ei ole paska näille new age huorille</w:t>
      </w:r>
    </w:p>
    <w:p>
      <w:r>
        <w:rPr>
          <w:b/>
          <w:u w:val="single"/>
        </w:rPr>
        <w:t xml:space="preserve">64737</w:t>
      </w:r>
    </w:p>
    <w:p>
      <w:r>
        <w:t xml:space="preserve">Gettotytön paras vaihtoehto on löytää töitä puhelinkeskuksesta ja yrittää kiivetä ylöspäin.</w:t>
      </w:r>
    </w:p>
    <w:p>
      <w:r>
        <w:rPr>
          <w:b/>
          <w:u w:val="single"/>
        </w:rPr>
        <w:t xml:space="preserve">64738</w:t>
      </w:r>
    </w:p>
    <w:p>
      <w:r>
        <w:t xml:space="preserve">Tyttö tietää, kun neekeri vain yrittää naida .</w:t>
      </w:r>
    </w:p>
    <w:p>
      <w:r>
        <w:rPr>
          <w:b/>
          <w:u w:val="single"/>
        </w:rPr>
        <w:t xml:space="preserve">64739</w:t>
      </w:r>
    </w:p>
    <w:p>
      <w:r>
        <w:t xml:space="preserve">Tyttö, joka saa sen koulussa ja töissä.... Minä taputan sinua! Te olette oikeita narttuja! Teette mitä teette ja teette sen hyvin!</w:t>
      </w:r>
    </w:p>
    <w:p>
      <w:r>
        <w:rPr>
          <w:b/>
          <w:u w:val="single"/>
        </w:rPr>
        <w:t xml:space="preserve">64740</w:t>
      </w:r>
    </w:p>
    <w:p>
      <w:r>
        <w:t xml:space="preserve">Tyttöystävä on melkein laskun matala. Joten tässä vaiheessa elämääni, jossa minun pitäisi olla pääsemässä pois äitini sängystä, otan mieluummin vain huoria.</w:t>
      </w:r>
    </w:p>
    <w:p>
      <w:r>
        <w:rPr>
          <w:b/>
          <w:u w:val="single"/>
        </w:rPr>
        <w:t xml:space="preserve">64741</w:t>
      </w:r>
    </w:p>
    <w:p>
      <w:r>
        <w:t xml:space="preserve">Tyttöystävä olisi siistiä, mutta pillua heillä ei nykyään ole muuta *</w:t>
      </w:r>
    </w:p>
    <w:p>
      <w:r>
        <w:rPr>
          <w:b/>
          <w:u w:val="single"/>
        </w:rPr>
        <w:t xml:space="preserve">64742</w:t>
      </w:r>
    </w:p>
    <w:p>
      <w:r>
        <w:t xml:space="preserve">Kaveri, joka väitti olevansa republikaani, soitti C-Spanin uutisiin ja sanoi: "Republikaanit vihaavat tuota neekeri Obamaa." https://t.co/XZe0u7guZM</w:t>
      </w:r>
    </w:p>
    <w:p>
      <w:r>
        <w:rPr>
          <w:b/>
          <w:u w:val="single"/>
        </w:rPr>
        <w:t xml:space="preserve">64743</w:t>
      </w:r>
    </w:p>
    <w:p>
      <w:r>
        <w:t xml:space="preserve">True Blood -ohjelmassa kaveri käy tarkastuttamassa peniksensä, ja lääkäri sanoo, että se näyttää munakoisolta</w:t>
        <w:br/>
        <w:br/>
        <w:t xml:space="preserve">&amp;#127814;&amp;#127814;&amp;#127814;&amp;#127814;&amp;#127814</w:t>
      </w:r>
      <w:r>
        <w:t xml:space="preserve">&amp;#127814;&amp;#127814;&amp;#127814;&amp;#127814;&amp;#127814;&amp;#127814;&amp;#127814;&amp;#127814;&amp;#127814;&amp;#127814;&amp;#127814;&amp;#127814;&amp;#127814;&amp;#127814;&amp;#127814;&amp;#127814;&amp;#127814;&amp;#127814;&amp;#127814;&amp;#127814;&amp;#127814;&amp;#127814;&amp;#127814;&amp;#127814;&amp;#127814;&amp;#127814;&amp;#127814;&amp;#127814;&amp;#127814;&amp;#127814;&amp;#127814;&amp;#127814;&amp;#127814;&amp;#127814;&amp;#127814;</w:t>
      </w:r>
    </w:p>
    <w:p>
      <w:r>
        <w:rPr>
          <w:b/>
          <w:u w:val="single"/>
        </w:rPr>
        <w:t xml:space="preserve">64744</w:t>
      </w:r>
    </w:p>
    <w:p>
      <w:r>
        <w:t xml:space="preserve">Huora on huora, se ei ole huora.</w:t>
      </w:r>
    </w:p>
    <w:p>
      <w:r>
        <w:rPr>
          <w:b/>
          <w:u w:val="single"/>
        </w:rPr>
        <w:t xml:space="preserve">64745</w:t>
      </w:r>
    </w:p>
    <w:p>
      <w:r>
        <w:t xml:space="preserve">Huora ei ole huora, vaan huora, joka ei ole huora &amp;#128175;</w:t>
      </w:r>
    </w:p>
    <w:p>
      <w:r>
        <w:rPr>
          <w:b/>
          <w:u w:val="single"/>
        </w:rPr>
        <w:t xml:space="preserve">64746</w:t>
      </w:r>
    </w:p>
    <w:p>
      <w:r>
        <w:t xml:space="preserve">Huora on huora kaikesta huolimatta</w:t>
      </w:r>
    </w:p>
    <w:p>
      <w:r>
        <w:rPr>
          <w:b/>
          <w:u w:val="single"/>
        </w:rPr>
        <w:t xml:space="preserve">64747</w:t>
      </w:r>
    </w:p>
    <w:p>
      <w:r>
        <w:t xml:space="preserve">Huora neekeriä ei suvaita,</w:t>
      </w:r>
    </w:p>
    <w:p>
      <w:r>
        <w:rPr>
          <w:b/>
          <w:u w:val="single"/>
        </w:rPr>
        <w:t xml:space="preserve">64748</w:t>
      </w:r>
    </w:p>
    <w:p>
      <w:r>
        <w:t xml:space="preserve">Roskakasassa elävä koditon koira pelastetaan, ja sitten se tekee jotain ihmeellistä! Ole hyvä jaa. http://t.co/SzpStdxmn6 via @youtube</w:t>
      </w:r>
    </w:p>
    <w:p>
      <w:r>
        <w:rPr>
          <w:b/>
          <w:u w:val="single"/>
        </w:rPr>
        <w:t xml:space="preserve">64749</w:t>
      </w:r>
    </w:p>
    <w:p>
      <w:r>
        <w:t xml:space="preserve">A hunned hunneds nicca #LetsGetIt #LetsGetIt</w:t>
      </w:r>
    </w:p>
    <w:p>
      <w:r>
        <w:rPr>
          <w:b/>
          <w:u w:val="single"/>
        </w:rPr>
        <w:t xml:space="preserve">64750</w:t>
      </w:r>
    </w:p>
    <w:p>
      <w:r>
        <w:t xml:space="preserve">Oveen koputetaan. "Kuka se voi olla tähän aikaan?!" Hipsin käytävää pitkin. "Kuka siellä on?" Kysyn. Se on paha ämmä ja burrito. Loppu.</w:t>
      </w:r>
    </w:p>
    <w:p>
      <w:r>
        <w:rPr>
          <w:b/>
          <w:u w:val="single"/>
        </w:rPr>
        <w:t xml:space="preserve">64751</w:t>
      </w:r>
    </w:p>
    <w:p>
      <w:r>
        <w:t xml:space="preserve">Eräs nainen lähestyi minua ja kysyi, olenko uskonnollinen, ja kun vastasin kieltävästi, hän moitti minua siitä, että joudun helvettiin. Nähdään siellä, hullu ämmä &amp;#128520;</w:t>
      </w:r>
    </w:p>
    <w:p>
      <w:r>
        <w:rPr>
          <w:b/>
          <w:u w:val="single"/>
        </w:rPr>
        <w:t xml:space="preserve">64752</w:t>
      </w:r>
    </w:p>
    <w:p>
      <w:r>
        <w:t xml:space="preserve">Kevyt, pehmeä keltainen voikakku, jossa on klassinen keitetty kuorrutus, joka on perinteisesti valmistettu poltetusta sokerista http://t.co/XPQKTlTNkH</w:t>
      </w:r>
    </w:p>
    <w:p>
      <w:r>
        <w:rPr>
          <w:b/>
          <w:u w:val="single"/>
        </w:rPr>
        <w:t xml:space="preserve">64753</w:t>
      </w:r>
    </w:p>
    <w:p>
      <w:r>
        <w:t xml:space="preserve">Paljon minä mokasin soita minulle takaisin tämä ämmä on sekaisin ... Lol Lol</w:t>
      </w:r>
    </w:p>
    <w:p>
      <w:r>
        <w:rPr>
          <w:b/>
          <w:u w:val="single"/>
        </w:rPr>
        <w:t xml:space="preserve">64754</w:t>
      </w:r>
    </w:p>
    <w:p>
      <w:r>
        <w:t xml:space="preserve">Monet ämmät syövät nykyään persettä &amp;#128567;</w:t>
      </w:r>
    </w:p>
    <w:p>
      <w:r>
        <w:rPr>
          <w:b/>
          <w:u w:val="single"/>
        </w:rPr>
        <w:t xml:space="preserve">64755</w:t>
      </w:r>
    </w:p>
    <w:p>
      <w:r>
        <w:t xml:space="preserve">Monet siistit ämmät, joiden kanssa neekeri kävi koulua, olivat isoja huoria ... And they man don't know</w:t>
      </w:r>
    </w:p>
    <w:p>
      <w:r>
        <w:rPr>
          <w:b/>
          <w:u w:val="single"/>
        </w:rPr>
        <w:t xml:space="preserve">64756</w:t>
      </w:r>
    </w:p>
    <w:p>
      <w:r>
        <w:t xml:space="preserve">Täällä on paljon tyhmiä narttuja.....</w:t>
      </w:r>
    </w:p>
    <w:p>
      <w:r>
        <w:rPr>
          <w:b/>
          <w:u w:val="single"/>
        </w:rPr>
        <w:t xml:space="preserve">64757</w:t>
      </w:r>
    </w:p>
    <w:p>
      <w:r>
        <w:t xml:space="preserve">Monet teistä nekruista tekivät näistä nartuista sketsiperseen narttuja -</w:t>
      </w:r>
    </w:p>
    <w:p>
      <w:r>
        <w:rPr>
          <w:b/>
          <w:u w:val="single"/>
        </w:rPr>
        <w:t xml:space="preserve">64758</w:t>
      </w:r>
    </w:p>
    <w:p>
      <w:r>
        <w:t xml:space="preserve">A lotta niccas kaikki puhuvat Minä vain annan heidän tehdä sen</w:t>
      </w:r>
    </w:p>
    <w:p>
      <w:r>
        <w:rPr>
          <w:b/>
          <w:u w:val="single"/>
        </w:rPr>
        <w:t xml:space="preserve">64759</w:t>
      </w:r>
    </w:p>
    <w:p>
      <w:r>
        <w:t xml:space="preserve">Monet teistä nikkeistä eivät ole sitä, mitä sanotte olevanne!</w:t>
      </w:r>
    </w:p>
    <w:p>
      <w:r>
        <w:rPr>
          <w:b/>
          <w:u w:val="single"/>
        </w:rPr>
        <w:t xml:space="preserve">64760</w:t>
      </w:r>
    </w:p>
    <w:p>
      <w:r>
        <w:t xml:space="preserve">Mies pettää vaimoaan... Nussii 20 eri narttua yhden vuoden aikana.</w:t>
      </w:r>
    </w:p>
    <w:p>
      <w:r>
        <w:rPr>
          <w:b/>
          <w:u w:val="single"/>
        </w:rPr>
        <w:t xml:space="preserve">64761</w:t>
      </w:r>
    </w:p>
    <w:p>
      <w:r>
        <w:t xml:space="preserve">Tänään on vuorossa kurja ämmä. Lois "Misery" Lernerin on parasta päästä grillattavaksi. Tilattu häirintä oli kiistatonta. #breakherdown #war</w:t>
      </w:r>
    </w:p>
    <w:p>
      <w:r>
        <w:rPr>
          <w:b/>
          <w:u w:val="single"/>
        </w:rPr>
        <w:t xml:space="preserve">64762</w:t>
      </w:r>
    </w:p>
    <w:p>
      <w:r>
        <w:t xml:space="preserve">Uusi tapa etsiä avaruusolentoja: löydä heidän roskansa &amp;#8594; http://t.co/n9CTH1jrda</w:t>
      </w:r>
    </w:p>
    <w:p>
      <w:r>
        <w:rPr>
          <w:b/>
          <w:u w:val="single"/>
        </w:rPr>
        <w:t xml:space="preserve">64763</w:t>
      </w:r>
    </w:p>
    <w:p>
      <w:r>
        <w:t xml:space="preserve">Nicca ei tee paskaakaan koko päivänä...</w:t>
      </w:r>
    </w:p>
    <w:p>
      <w:r>
        <w:rPr>
          <w:b/>
          <w:u w:val="single"/>
        </w:rPr>
        <w:t xml:space="preserve">64764</w:t>
      </w:r>
    </w:p>
    <w:p>
      <w:r>
        <w:t xml:space="preserve">A nicca ei ole täydellinen, mutta sydämeni on puhdas.</w:t>
      </w:r>
    </w:p>
    <w:p>
      <w:r>
        <w:rPr>
          <w:b/>
          <w:u w:val="single"/>
        </w:rPr>
        <w:t xml:space="preserve">64765</w:t>
      </w:r>
    </w:p>
    <w:p>
      <w:r>
        <w:t xml:space="preserve">Nicca sai viime yönä hullun pään &amp;#128513;&amp;#128513;&amp;#128588;&amp;#128588;&amp;#128588;&amp;#128588;&amp;#128515;&amp;#128522;&amp;#128540;&amp;#128541;</w:t>
      </w:r>
    </w:p>
    <w:p>
      <w:r>
        <w:rPr>
          <w:b/>
          <w:u w:val="single"/>
        </w:rPr>
        <w:t xml:space="preserve">64766</w:t>
      </w:r>
    </w:p>
    <w:p>
      <w:r>
        <w:t xml:space="preserve">Nicca on nälkäinen ... KUIN VITTU!!!</w:t>
      </w:r>
    </w:p>
    <w:p>
      <w:r>
        <w:rPr>
          <w:b/>
          <w:u w:val="single"/>
        </w:rPr>
        <w:t xml:space="preserve">64767</w:t>
      </w:r>
    </w:p>
    <w:p>
      <w:r>
        <w:t xml:space="preserve">Nicca on nälkäinen kuin vittu!!!</w:t>
      </w:r>
    </w:p>
    <w:p>
      <w:r>
        <w:rPr>
          <w:b/>
          <w:u w:val="single"/>
        </w:rPr>
        <w:t xml:space="preserve">64768</w:t>
      </w:r>
    </w:p>
    <w:p>
      <w:r>
        <w:t xml:space="preserve">Nicca on helvetin nälkäinen</w:t>
      </w:r>
    </w:p>
    <w:p>
      <w:r>
        <w:rPr>
          <w:b/>
          <w:u w:val="single"/>
        </w:rPr>
        <w:t xml:space="preserve">64769</w:t>
      </w:r>
    </w:p>
    <w:p>
      <w:r>
        <w:t xml:space="preserve">Nicca tarvitsee piian #Str8Up</w:t>
      </w:r>
    </w:p>
    <w:p>
      <w:r>
        <w:rPr>
          <w:b/>
          <w:u w:val="single"/>
        </w:rPr>
        <w:t xml:space="preserve">64770</w:t>
      </w:r>
    </w:p>
    <w:p>
      <w:r>
        <w:t xml:space="preserve">A nicca say he ballin kysy heiltä, missä hänen omistusoikeutensa n hänen deeds at ei missä hänen vaatteensa n hänen avaimet at</w:t>
      </w:r>
    </w:p>
    <w:p>
      <w:r>
        <w:rPr>
          <w:b/>
          <w:u w:val="single"/>
        </w:rPr>
        <w:t xml:space="preserve">64771</w:t>
      </w:r>
    </w:p>
    <w:p>
      <w:r>
        <w:t xml:space="preserve">Nicca on vielä väsynyt viime yöstä ... Wtf!!!</w:t>
      </w:r>
    </w:p>
    <w:p>
      <w:r>
        <w:rPr>
          <w:b/>
          <w:u w:val="single"/>
        </w:rPr>
        <w:t xml:space="preserve">64772</w:t>
      </w:r>
    </w:p>
    <w:p>
      <w:r>
        <w:t xml:space="preserve">Nekru voi sanoa, ettei hän ole vittuilemassa tytön kanssa, mutta oikeasti on, siksi sinun täytyy kysyä. Useimmiten ämmä ei valehtele siitä.</w:t>
      </w:r>
    </w:p>
    <w:p>
      <w:r>
        <w:rPr>
          <w:b/>
          <w:u w:val="single"/>
        </w:rPr>
        <w:t xml:space="preserve">64773</w:t>
      </w:r>
    </w:p>
    <w:p>
      <w:r>
        <w:t xml:space="preserve">Neekeri voi sanoa ämmästä mitä pahinta tahansa, ja narttu tuntee silti olevansa pätevä, kunhan mies nai häntä.</w:t>
      </w:r>
    </w:p>
    <w:p>
      <w:r>
        <w:rPr>
          <w:b/>
          <w:u w:val="single"/>
        </w:rPr>
        <w:t xml:space="preserve">64774</w:t>
      </w:r>
    </w:p>
    <w:p>
      <w:r>
        <w:t xml:space="preserve">A pharaohs nd his angry bird http://t.co/jMC2eR32Ka</w:t>
      </w:r>
    </w:p>
    <w:p>
      <w:r>
        <w:rPr>
          <w:b/>
          <w:u w:val="single"/>
        </w:rPr>
        <w:t xml:space="preserve">64775</w:t>
      </w:r>
    </w:p>
    <w:p>
      <w:r>
        <w:t xml:space="preserve">A random am scroll lands me here...RT @HarryRelloFonte Charlie horses durin sex just simply means you didn't drink enough water that day</w:t>
      </w:r>
    </w:p>
    <w:p>
      <w:r>
        <w:rPr>
          <w:b/>
          <w:u w:val="single"/>
        </w:rPr>
        <w:t xml:space="preserve">64776</w:t>
      </w:r>
    </w:p>
    <w:p>
      <w:r>
        <w:t xml:space="preserve">Todellinen gangsteri perseen neekeri tietää pelin, todellinen gangsteri perseen neekerit saa flyest of the bitches, kysy, että gangsteri perseen neekeri pikku J:ltä.</w:t>
      </w:r>
    </w:p>
    <w:p>
      <w:r>
        <w:rPr>
          <w:b/>
          <w:u w:val="single"/>
        </w:rPr>
        <w:t xml:space="preserve">64777</w:t>
      </w:r>
    </w:p>
    <w:p>
      <w:r>
        <w:t xml:space="preserve">Oikea neekeri ei ole täydellinen ilman oikeaa narttua</w:t>
      </w:r>
    </w:p>
    <w:p>
      <w:r>
        <w:rPr>
          <w:b/>
          <w:u w:val="single"/>
        </w:rPr>
        <w:t xml:space="preserve">64778</w:t>
      </w:r>
    </w:p>
    <w:p>
      <w:r>
        <w:t xml:space="preserve">Järkyttävän tositarina Oreosta, joka melkein syötiin. http://t.co/WYIS0LVdsi</w:t>
      </w:r>
    </w:p>
    <w:p>
      <w:r>
        <w:rPr>
          <w:b/>
          <w:u w:val="single"/>
        </w:rPr>
        <w:t xml:space="preserve">64779</w:t>
      </w:r>
    </w:p>
    <w:p>
      <w:r>
        <w:t xml:space="preserve">Joukko dyke choloja ei pelkää ketään. He ovat pahempia kuin kartelli.</w:t>
      </w:r>
    </w:p>
    <w:p>
      <w:r>
        <w:rPr>
          <w:b/>
          <w:u w:val="single"/>
        </w:rPr>
        <w:t xml:space="preserve">64780</w:t>
      </w:r>
    </w:p>
    <w:p>
      <w:r>
        <w:t xml:space="preserve">Pitkä t-paita ja sum slouch kengät jalassa Olisin voinut fucc yo bitch</w:t>
      </w:r>
    </w:p>
    <w:p>
      <w:r>
        <w:rPr>
          <w:b/>
          <w:u w:val="single"/>
        </w:rPr>
        <w:t xml:space="preserve">64781</w:t>
      </w:r>
    </w:p>
    <w:p>
      <w:r>
        <w:t xml:space="preserve">Eräs teini juoksi ympäri Targetia apinapuseroissaan huutaen OO OO AH AH AH &amp;amp; sovituskopin tytöt naureskelivat. Oliko tämä päivä suunniteltu ärsyttämään minua?</w:t>
      </w:r>
    </w:p>
    <w:p>
      <w:r>
        <w:rPr>
          <w:b/>
          <w:u w:val="single"/>
        </w:rPr>
        <w:t xml:space="preserve">64782</w:t>
      </w:r>
    </w:p>
    <w:p>
      <w:r>
        <w:t xml:space="preserve">Viikon päästä pääsen ulos tästä ämmästä... Luojan kiitos.</w:t>
      </w:r>
    </w:p>
    <w:p>
      <w:r>
        <w:rPr>
          <w:b/>
          <w:u w:val="single"/>
        </w:rPr>
        <w:t xml:space="preserve">64783</w:t>
      </w:r>
    </w:p>
    <w:p>
      <w:r>
        <w:t xml:space="preserve">Valkoinen sytytin on huonoa onnea, ei keltainen ur typerä</w:t>
      </w:r>
    </w:p>
    <w:p>
      <w:r>
        <w:rPr>
          <w:b/>
          <w:u w:val="single"/>
        </w:rPr>
        <w:t xml:space="preserve">64784</w:t>
      </w:r>
    </w:p>
    <w:p>
      <w:r>
        <w:t xml:space="preserve">Viisas mies sanoi kerran: "Hitto, vihaan narttuja, jotka tykkäävät riidellä paskaa".</w:t>
      </w:r>
    </w:p>
    <w:p>
      <w:r>
        <w:rPr>
          <w:b/>
          <w:u w:val="single"/>
        </w:rPr>
        <w:t xml:space="preserve">64785</w:t>
      </w:r>
    </w:p>
    <w:p>
      <w:r>
        <w:t xml:space="preserve">Keltainen takki laskeutui suuhuni ja pisti minua, kun leikkasin ruohoa..turvallista sanoa, että hän voitti &amp;#128029; http://t.co/caYUcS8O01</w:t>
      </w:r>
    </w:p>
    <w:p>
      <w:r>
        <w:rPr>
          <w:b/>
          <w:u w:val="single"/>
        </w:rPr>
        <w:t xml:space="preserve">64786</w:t>
      </w:r>
    </w:p>
    <w:p>
      <w:r>
        <w:t xml:space="preserve">A-Rod sanoi, että numero #13, jota hän käyttää univormussaan, on vastustajajoukkueiden syytä pelätä häntä, mutta tosiasia on, että A-Rod on pirun syöpä #Yankeesille.</w:t>
      </w:r>
    </w:p>
    <w:p>
      <w:r>
        <w:rPr>
          <w:b/>
          <w:u w:val="single"/>
        </w:rPr>
        <w:t xml:space="preserve">64787</w:t>
      </w:r>
    </w:p>
    <w:p>
      <w:r>
        <w:t xml:space="preserve">A1 tiilet tässä ämmässä me Guccin talossa</w:t>
      </w:r>
    </w:p>
    <w:p>
      <w:r>
        <w:rPr>
          <w:b/>
          <w:u w:val="single"/>
        </w:rPr>
        <w:t xml:space="preserve">64788</w:t>
      </w:r>
    </w:p>
    <w:p>
      <w:r>
        <w:t xml:space="preserve">AHHHH karmas a bitch</w:t>
      </w:r>
    </w:p>
    <w:p>
      <w:r>
        <w:rPr>
          <w:b/>
          <w:u w:val="single"/>
        </w:rPr>
        <w:t xml:space="preserve">64789</w:t>
      </w:r>
    </w:p>
    <w:p>
      <w:r>
        <w:t xml:space="preserve">HÄN TARVITSEE VAIN HAMEEN!!!!</w:t>
        <w:br/>
        <w:t xml:space="preserve">Näyttää kyllä minusta ämmältä.</w:t>
        <w:br/>
        <w:t xml:space="preserve">http://t</w:t>
      </w:r>
    </w:p>
    <w:p>
      <w:r>
        <w:rPr>
          <w:b/>
          <w:u w:val="single"/>
        </w:rPr>
        <w:t xml:space="preserve">64790</w:t>
      </w:r>
    </w:p>
    <w:p>
      <w:r>
        <w:t xml:space="preserve">AMERIKAN HALLITUS SAARNOI "EI HÄIRINTÄÄ"</w:t>
        <w:br/>
        <w:t xml:space="preserve">Luodaan uusi sukupolvi nössöjä! http://t</w:t>
      </w:r>
    </w:p>
    <w:p>
      <w:r>
        <w:rPr>
          <w:b/>
          <w:u w:val="single"/>
        </w:rPr>
        <w:t xml:space="preserve">64791</w:t>
      </w:r>
    </w:p>
    <w:p>
      <w:r>
        <w:t xml:space="preserve">JA #Pohjois-Korea kutsui #Barackia apinaksi. LOL!</w:t>
        <w:br/>
        <w:t xml:space="preserve"> RT!</w:t>
        <w:br/>
        <w:t xml:space="preserve"> *If the shoe fits!</w:t>
        <w:t xml:space="preserve">Koska näyttää siltä, että hän meni naimisiin sellaisen kanssa!</w:t>
        <w:br/>
        <w:t xml:space="preserve">http://t</w:t>
      </w:r>
    </w:p>
    <w:p>
      <w:r>
        <w:rPr>
          <w:b/>
          <w:u w:val="single"/>
        </w:rPr>
        <w:t xml:space="preserve">64792</w:t>
      </w:r>
    </w:p>
    <w:p>
      <w:r>
        <w:t xml:space="preserve">HUOMIO! Legginsit eivät ole kaikille. Etenkin teille virtahevon näköisille huorille!</w:t>
      </w:r>
    </w:p>
    <w:p>
      <w:r>
        <w:rPr>
          <w:b/>
          <w:u w:val="single"/>
        </w:rPr>
        <w:t xml:space="preserve">64793</w:t>
      </w:r>
    </w:p>
    <w:p>
      <w:r>
        <w:t xml:space="preserve">HUOMIO: Kaikki Brownin yliopiston opiskelijat, pysäytä ja turvaa -mielenosoittajat hajotetaan järjestelmällisesti satunnaisiin yhdysvaltalaisiin ghettoihin. Onnea matkaan.</w:t>
      </w:r>
    </w:p>
    <w:p>
      <w:r>
        <w:rPr>
          <w:b/>
          <w:u w:val="single"/>
        </w:rPr>
        <w:t xml:space="preserve">64794</w:t>
      </w:r>
    </w:p>
    <w:p>
      <w:r>
        <w:t xml:space="preserve">Abby ei ymmärrä, miten kaunis hän on, ämmä sinä olet ihan sekaisin. Tiedätkö, että pojat kuolaa... Älä leiki. Lmao</w:t>
      </w:r>
    </w:p>
    <w:p>
      <w:r>
        <w:rPr>
          <w:b/>
          <w:u w:val="single"/>
        </w:rPr>
        <w:t xml:space="preserve">64795</w:t>
      </w:r>
    </w:p>
    <w:p>
      <w:r>
        <w:t xml:space="preserve">Abed ja minä aiomme jäädä eläkkeelle Floridaan ja viedä kaikki pahat ämmät vanhainkotiin.</w:t>
      </w:r>
    </w:p>
    <w:p>
      <w:r>
        <w:rPr>
          <w:b/>
          <w:u w:val="single"/>
        </w:rPr>
        <w:t xml:space="preserve">64796</w:t>
      </w:r>
    </w:p>
    <w:p>
      <w:r>
        <w:t xml:space="preserve">Abed näyttää siltä, että hänen pitää käydä paskalla #bro #pic #brolic #boyswhotakepicsinsuit #tie #swag #hoes #on #us http://t.co/oRLZfqgIyV</w:t>
      </w:r>
    </w:p>
    <w:p>
      <w:r>
        <w:rPr>
          <w:b/>
          <w:u w:val="single"/>
        </w:rPr>
        <w:t xml:space="preserve">64797</w:t>
      </w:r>
    </w:p>
    <w:p>
      <w:r>
        <w:t xml:space="preserve">Muuta ei voi odottaa nikkarilta, joka tuskin osaa puhua! Lmao RT @SpaceJam_Teeg: @VonshayeB dude can't spell worth shit yo lol</w:t>
      </w:r>
    </w:p>
    <w:p>
      <w:r>
        <w:rPr>
          <w:b/>
          <w:u w:val="single"/>
        </w:rPr>
        <w:t xml:space="preserve">64798</w:t>
      </w:r>
    </w:p>
    <w:p>
      <w:r>
        <w:t xml:space="preserve">Kohta 23-vuotias. Virallisesti vanha ämmä</w:t>
      </w:r>
    </w:p>
    <w:p>
      <w:r>
        <w:rPr>
          <w:b/>
          <w:u w:val="single"/>
        </w:rPr>
        <w:t xml:space="preserve">64799</w:t>
      </w:r>
    </w:p>
    <w:p>
      <w:r>
        <w:t xml:space="preserve">Aion mennä katsomaan, kun tämä ämmä synnyttää paholaisen #kinky @APTheCreated</w:t>
      </w:r>
    </w:p>
    <w:p>
      <w:r>
        <w:rPr>
          <w:b/>
          <w:u w:val="single"/>
        </w:rPr>
        <w:t xml:space="preserve">64800</w:t>
      </w:r>
    </w:p>
    <w:p>
      <w:r>
        <w:t xml:space="preserve">Aikeissa lyödä muutama paskiainen Judge-kuoppaan.</w:t>
      </w:r>
    </w:p>
    <w:p>
      <w:r>
        <w:rPr>
          <w:b/>
          <w:u w:val="single"/>
        </w:rPr>
        <w:t xml:space="preserve">64801</w:t>
      </w:r>
    </w:p>
    <w:p>
      <w:r>
        <w:t xml:space="preserve">Aivan järjetöntä, että heidän piti edes miettiä tuota puhelua. #vitsi #seeprat</w:t>
      </w:r>
    </w:p>
    <w:p>
      <w:r>
        <w:rPr>
          <w:b/>
          <w:u w:val="single"/>
        </w:rPr>
        <w:t xml:space="preserve">64802</w:t>
      </w:r>
    </w:p>
    <w:p>
      <w:r>
        <w:t xml:space="preserve">Hyväksy virheesi ja epätäydellisyytesi, sillä juuri ne tekevät sinusta SINUN! Katsokaa, minä olen vitun, pienimulkkuinen hintti, jonka vanhemmat eivät rakasta minua.</w:t>
      </w:r>
    </w:p>
    <w:p>
      <w:r>
        <w:rPr>
          <w:b/>
          <w:u w:val="single"/>
        </w:rPr>
        <w:t xml:space="preserve">64803</w:t>
      </w:r>
    </w:p>
    <w:p>
      <w:r>
        <w:t xml:space="preserve">Veljeni iPodin mukaan se on joulukuussa 1969. Jos näin on, ennustan, että New York Yankeesin Mickey Mantle ilmoittaa jäävänsä eläkkeelle 1. maaliskuuta 1969.</w:t>
      </w:r>
    </w:p>
    <w:p>
      <w:r>
        <w:rPr>
          <w:b/>
          <w:u w:val="single"/>
        </w:rPr>
        <w:t xml:space="preserve">64804</w:t>
      </w:r>
    </w:p>
    <w:p>
      <w:r>
        <w:t xml:space="preserve">Hapankeltainen http://t.co/hkpOM1iM</w:t>
      </w:r>
    </w:p>
    <w:p>
      <w:r>
        <w:rPr>
          <w:b/>
          <w:u w:val="single"/>
        </w:rPr>
        <w:t xml:space="preserve">64805</w:t>
      </w:r>
    </w:p>
    <w:p>
      <w:r>
        <w:t xml:space="preserve">Käyttäydy kuin olisin Casper, saat haamun nartun kanssa.</w:t>
      </w:r>
    </w:p>
    <w:p>
      <w:r>
        <w:rPr>
          <w:b/>
          <w:u w:val="single"/>
        </w:rPr>
        <w:t xml:space="preserve">64806</w:t>
      </w:r>
    </w:p>
    <w:p>
      <w:r>
        <w:t xml:space="preserve">Lainaus paikalliselta poliisilta: "Tässä kaupungissa on liikaa nössöjä".</w:t>
      </w:r>
    </w:p>
    <w:p>
      <w:r>
        <w:rPr>
          <w:b/>
          <w:u w:val="single"/>
        </w:rPr>
        <w:t xml:space="preserve">64807</w:t>
      </w:r>
    </w:p>
    <w:p>
      <w:r>
        <w:t xml:space="preserve">Itse asiassa aion pyytää @debmuhfknvera:a kouluttamaan hänet homoksi. Älä uskalla tuoda poikaa talooni, senkin lutka. Saksi kuin hyvä tyttö.</w:t>
      </w:r>
    </w:p>
    <w:p>
      <w:r>
        <w:rPr>
          <w:b/>
          <w:u w:val="single"/>
        </w:rPr>
        <w:t xml:space="preserve">64808</w:t>
      </w:r>
    </w:p>
    <w:p>
      <w:r>
        <w:t xml:space="preserve">Adam West? RT @share_ps4: LMAO this is trash b http://t.co/TsvuMw92HU ...</w:t>
      </w:r>
    </w:p>
    <w:p>
      <w:r>
        <w:rPr>
          <w:b/>
          <w:u w:val="single"/>
        </w:rPr>
        <w:t xml:space="preserve">64809</w:t>
      </w:r>
    </w:p>
    <w:p>
      <w:r>
        <w:t xml:space="preserve">Lisää minun snapchat lil bitch: TreVaughn3</w:t>
      </w:r>
    </w:p>
    <w:p>
      <w:r>
        <w:rPr>
          <w:b/>
          <w:u w:val="single"/>
        </w:rPr>
        <w:t xml:space="preserve">64810</w:t>
      </w:r>
    </w:p>
    <w:p>
      <w:r>
        <w:t xml:space="preserve">Aerin käski minun jättää valonahkaiset pojat rauhaan. Paskat, ämmä. Minä tein sen;</w:t>
      </w:r>
    </w:p>
    <w:p>
      <w:r>
        <w:rPr>
          <w:b/>
          <w:u w:val="single"/>
        </w:rPr>
        <w:t xml:space="preserve">64811</w:t>
      </w:r>
    </w:p>
    <w:p>
      <w:r>
        <w:t xml:space="preserve">Af RT @AyeMr_Foreman: @viaNAWF @KingHorseDick nah these hoes stupid</w:t>
      </w:r>
    </w:p>
    <w:p>
      <w:r>
        <w:rPr>
          <w:b/>
          <w:u w:val="single"/>
        </w:rPr>
        <w:t xml:space="preserve">64812</w:t>
      </w:r>
    </w:p>
    <w:p>
      <w:r>
        <w:t xml:space="preserve">Kun 27 viikkoa putkeen tuo neekeri on ollut MCM, me tajusimme sen, ämmä, te kaikki vittu &amp;#128514;&amp;#128514;&amp;#128514;&amp;#128514;&amp;#128514;</w:t>
      </w:r>
    </w:p>
    <w:p>
      <w:r>
        <w:rPr>
          <w:b/>
          <w:u w:val="single"/>
        </w:rPr>
        <w:t xml:space="preserve">64813</w:t>
      </w:r>
    </w:p>
    <w:p>
      <w:r>
        <w:t xml:space="preserve">Deztinis session jälkeen tarvitsimme tämän lmao Jk tyttö hyvä yob lol http://t.co/3spfhBBkVD</w:t>
      </w:r>
    </w:p>
    <w:p>
      <w:r>
        <w:rPr>
          <w:b/>
          <w:u w:val="single"/>
        </w:rPr>
        <w:t xml:space="preserve">64814</w:t>
      </w:r>
    </w:p>
    <w:p>
      <w:r>
        <w:t xml:space="preserve">Sanottuani jotain paskaa sanon vain: "Vau, tuo oli niin tarpeetonta, olet todella narttu" &amp;#128514;&amp;#128514; asenne &amp;#128175;</w:t>
      </w:r>
    </w:p>
    <w:p>
      <w:r>
        <w:rPr>
          <w:b/>
          <w:u w:val="single"/>
        </w:rPr>
        <w:t xml:space="preserve">64815</w:t>
      </w:r>
    </w:p>
    <w:p>
      <w:r>
        <w:t xml:space="preserve">Kun Kuroda antoi kaikkensa uran numerot, mutta ei saanut juoksutukea, Yankees ei ansaitse päästä World Seriesiin...</w:t>
      </w:r>
    </w:p>
    <w:p>
      <w:r>
        <w:rPr>
          <w:b/>
          <w:u w:val="single"/>
        </w:rPr>
        <w:t xml:space="preserve">64816</w:t>
      </w:r>
    </w:p>
    <w:p>
      <w:r>
        <w:t xml:space="preserve">Tappelun jälkeen klubilla New Orleansissa ne ämmät alkavat hyppiä -</w:t>
      </w:r>
    </w:p>
    <w:p>
      <w:r>
        <w:rPr>
          <w:b/>
          <w:u w:val="single"/>
        </w:rPr>
        <w:t xml:space="preserve">64817</w:t>
      </w:r>
    </w:p>
    <w:p>
      <w:r>
        <w:t xml:space="preserve">Nähtyäni Kansasin pelaavan Dukea vastaan pari viikkoa sitten voisin sanoa olevani yllättynyt siitä, että Charlie Weis on erotettu... mutta en ole.</w:t>
      </w:r>
    </w:p>
    <w:p>
      <w:r>
        <w:rPr>
          <w:b/>
          <w:u w:val="single"/>
        </w:rPr>
        <w:t xml:space="preserve">64818</w:t>
      </w:r>
    </w:p>
    <w:p>
      <w:r>
        <w:t xml:space="preserve">Sen jälkeen, kun jalka harjoitus laitettiin läpi tänään kävely ylös portaita on suoranainen narttu! #ouch</w:t>
      </w:r>
    </w:p>
    <w:p>
      <w:r>
        <w:rPr>
          <w:b/>
          <w:u w:val="single"/>
        </w:rPr>
        <w:t xml:space="preserve">64819</w:t>
      </w:r>
    </w:p>
    <w:p>
      <w:r>
        <w:t xml:space="preserve">Tämän illan jälkeen&amp;amp;&amp;amp; vielä monta yötä jäljellä!!! Näytän sinulle, mitä kylmäsydäminen ämmä voi tehdä!!!! #donefeedup #solo</w:t>
      </w:r>
    </w:p>
    <w:p>
      <w:r>
        <w:rPr>
          <w:b/>
          <w:u w:val="single"/>
        </w:rPr>
        <w:t xml:space="preserve">64820</w:t>
      </w:r>
    </w:p>
    <w:p>
      <w:r>
        <w:t xml:space="preserve">Katsottuani Smaugin lohduttomuuden olen tullut siihen tulokseen, että Bilbo sai kaikki muut hobitit näyttämään LOTR:ssä nartuilta.</w:t>
      </w:r>
    </w:p>
    <w:p>
      <w:r>
        <w:rPr>
          <w:b/>
          <w:u w:val="single"/>
        </w:rPr>
        <w:t xml:space="preserve">64821</w:t>
      </w:r>
    </w:p>
    <w:p>
      <w:r>
        <w:t xml:space="preserve">Kun olet saanut hyvän pillun, sinusta tuntuu kuin olisit juuri löytänyt viimeisen dragon ballin...</w:t>
      </w:r>
    </w:p>
    <w:p>
      <w:r>
        <w:rPr>
          <w:b/>
          <w:u w:val="single"/>
        </w:rPr>
        <w:t xml:space="preserve">64822</w:t>
      </w:r>
    </w:p>
    <w:p>
      <w:r>
        <w:t xml:space="preserve">Aghh! Otin 15 minuutin taukoni rentoutuakseni hieman, enkä kuullakseni tämän nartun huutavan ja valittavan! &amp;#128530;</w:t>
      </w:r>
    </w:p>
    <w:p>
      <w:r>
        <w:rPr>
          <w:b/>
          <w:u w:val="single"/>
        </w:rPr>
        <w:t xml:space="preserve">64823</w:t>
      </w:r>
    </w:p>
    <w:p>
      <w:r>
        <w:t xml:space="preserve">Ahhh vittu, mennään 405 riviä huorille http://t.co/EWuIN0Jt3y</w:t>
      </w:r>
    </w:p>
    <w:p>
      <w:r>
        <w:rPr>
          <w:b/>
          <w:u w:val="single"/>
        </w:rPr>
        <w:t xml:space="preserve">64824</w:t>
      </w:r>
    </w:p>
    <w:p>
      <w:r>
        <w:t xml:space="preserve">Ahhhh, mutta nyt nussin teitä kaikkia niqqan huoria &amp;#128527;&amp;#128076;&amp;#128069;&amp;#128166;</w:t>
      </w:r>
    </w:p>
    <w:p>
      <w:r>
        <w:rPr>
          <w:b/>
          <w:u w:val="single"/>
        </w:rPr>
        <w:t xml:space="preserve">64825</w:t>
      </w:r>
    </w:p>
    <w:p>
      <w:r>
        <w:t xml:space="preserve">Ahmedin äidin pommipillu..;</w:t>
      </w:r>
    </w:p>
    <w:p>
      <w:r>
        <w:rPr>
          <w:b/>
          <w:u w:val="single"/>
        </w:rPr>
        <w:t xml:space="preserve">64826</w:t>
      </w:r>
    </w:p>
    <w:p>
      <w:r>
        <w:t xml:space="preserve">En ole ollut tämän huoran päällä koko päivänä...</w:t>
      </w:r>
    </w:p>
    <w:p>
      <w:r>
        <w:rPr>
          <w:b/>
          <w:u w:val="single"/>
        </w:rPr>
        <w:t xml:space="preserve">64827</w:t>
      </w:r>
    </w:p>
    <w:p>
      <w:r>
        <w:t xml:space="preserve">En ole ollut tämän huoran päällä koko päivänä haha #FWM #FWM</w:t>
      </w:r>
    </w:p>
    <w:p>
      <w:r>
        <w:rPr>
          <w:b/>
          <w:u w:val="single"/>
        </w:rPr>
        <w:t xml:space="preserve">64828</w:t>
      </w:r>
    </w:p>
    <w:p>
      <w:r>
        <w:t xml:space="preserve">En edes vittuile hämärille nartuille -</w:t>
      </w:r>
    </w:p>
    <w:p>
      <w:r>
        <w:rPr>
          <w:b/>
          <w:u w:val="single"/>
        </w:rPr>
        <w:t xml:space="preserve">64829</w:t>
      </w:r>
    </w:p>
    <w:p>
      <w:r>
        <w:t xml:space="preserve">En vittuile muille huorille, minulla on ketä haluan &amp;#128586;&amp;#128564;&amp;#128524;&amp;#128143;&amp;#128145;&amp;#128175;</w:t>
      </w:r>
    </w:p>
    <w:p>
      <w:r>
        <w:rPr>
          <w:b/>
          <w:u w:val="single"/>
        </w:rPr>
        <w:t xml:space="preserve">64830</w:t>
      </w:r>
    </w:p>
    <w:p>
      <w:r>
        <w:t xml:space="preserve">Eikö olekin kurjaa, kun yksi ihmisistä, joista olet niin innostunut kuulemaan, lähettää lyhimmän ja päättyneimmän viestin ikinä? Ugh pettymys</w:t>
      </w:r>
    </w:p>
    <w:p>
      <w:r>
        <w:rPr>
          <w:b/>
          <w:u w:val="single"/>
        </w:rPr>
        <w:t xml:space="preserve">64831</w:t>
      </w:r>
    </w:p>
    <w:p>
      <w:r>
        <w:t xml:space="preserve">Se ei ole kuin ne miehet, jotka pitävät naisiaan viinillä ja ruokailulla... Minun narttuni haluavat vain kahta asiaa, ja se on pilveä ja potkua.</w:t>
      </w:r>
    </w:p>
    <w:p>
      <w:r>
        <w:rPr>
          <w:b/>
          <w:u w:val="single"/>
        </w:rPr>
        <w:t xml:space="preserve">64832</w:t>
      </w:r>
    </w:p>
    <w:p>
      <w:r>
        <w:t xml:space="preserve">En ole minä, en ole minä, nämä nynnyperse neekerit eivät ole minä!</w:t>
      </w:r>
    </w:p>
    <w:p>
      <w:r>
        <w:rPr>
          <w:b/>
          <w:u w:val="single"/>
        </w:rPr>
        <w:t xml:space="preserve">64833</w:t>
      </w:r>
    </w:p>
    <w:p>
      <w:r>
        <w:t xml:space="preserve">En ole vielä tavannut yhtään narttua, joka voisi kilpailla.</w:t>
      </w:r>
    </w:p>
    <w:p>
      <w:r>
        <w:rPr>
          <w:b/>
          <w:u w:val="single"/>
        </w:rPr>
        <w:t xml:space="preserve">64834</w:t>
      </w:r>
    </w:p>
    <w:p>
      <w:r>
        <w:t xml:space="preserve">Ei ole mikään ämmä</w:t>
      </w:r>
    </w:p>
    <w:p>
      <w:r>
        <w:rPr>
          <w:b/>
          <w:u w:val="single"/>
        </w:rPr>
        <w:t xml:space="preserve">64835</w:t>
      </w:r>
    </w:p>
    <w:p>
      <w:r>
        <w:t xml:space="preserve">Vieressäni ei seiso yhtään rikki olevaa ämmää&amp;#128564;&amp;#128564;</w:t>
      </w:r>
    </w:p>
    <w:p>
      <w:r>
        <w:rPr>
          <w:b/>
          <w:u w:val="single"/>
        </w:rPr>
        <w:t xml:space="preserve">64836</w:t>
      </w:r>
    </w:p>
    <w:p>
      <w:r>
        <w:t xml:space="preserve">Ghetossa ei ole rakkautta &amp;#128148;</w:t>
      </w:r>
    </w:p>
    <w:p>
      <w:r>
        <w:rPr>
          <w:b/>
          <w:u w:val="single"/>
        </w:rPr>
        <w:t xml:space="preserve">64837</w:t>
      </w:r>
    </w:p>
    <w:p>
      <w:r>
        <w:t xml:space="preserve">Ei ole parempaa pillua kuin uskollinen pillu!</w:t>
      </w:r>
    </w:p>
    <w:p>
      <w:r>
        <w:rPr>
          <w:b/>
          <w:u w:val="single"/>
        </w:rPr>
        <w:t xml:space="preserve">64838</w:t>
      </w:r>
    </w:p>
    <w:p>
      <w:r>
        <w:t xml:space="preserve">Kukaan ei ole hereillä ... TL slick dead ... Paitsi naiset, jotka haukkuvat Niccoja aikaisin tänä aamuna lol.</w:t>
      </w:r>
    </w:p>
    <w:p>
      <w:r>
        <w:rPr>
          <w:b/>
          <w:u w:val="single"/>
        </w:rPr>
        <w:t xml:space="preserve">64839</w:t>
      </w:r>
    </w:p>
    <w:p>
      <w:r>
        <w:t xml:space="preserve">Ei kukaan näistä huorista ole uskollinen kenellekään niistä, jos näytän teille kaikille, mitä kamaa tulee puhelimeni kautta....mutta se ei ole teidän kaikkien asia</w:t>
      </w:r>
    </w:p>
    <w:p>
      <w:r>
        <w:rPr>
          <w:b/>
          <w:u w:val="single"/>
        </w:rPr>
        <w:t xml:space="preserve">64840</w:t>
      </w:r>
    </w:p>
    <w:p>
      <w:r>
        <w:t xml:space="preserve">Mikään ei ole hauskempaa kuin katsoa, kun nainen yrittää piilottaa sisäisen huoransa &amp;#128514;&amp;#128514;&amp;#128514;&amp;#128514; tietää, että hän tykkää saada iskuja selästä ja sormi...nvm</w:t>
      </w:r>
    </w:p>
    <w:p>
      <w:r>
        <w:rPr>
          <w:b/>
          <w:u w:val="single"/>
        </w:rPr>
        <w:t xml:space="preserve">64841</w:t>
      </w:r>
    </w:p>
    <w:p>
      <w:r>
        <w:t xml:space="preserve">Mikään ei ole hauskempaa kuin katsella jonkun elävän täysin erilaista elämää internetissä ja minä olen kuin "kuka tämä huora luulee huijaavansa".</w:t>
      </w:r>
    </w:p>
    <w:p>
      <w:r>
        <w:rPr>
          <w:b/>
          <w:u w:val="single"/>
        </w:rPr>
        <w:t xml:space="preserve">64842</w:t>
      </w:r>
    </w:p>
    <w:p>
      <w:r>
        <w:t xml:space="preserve">Ei ole mitään niin hyvää päätä tai pillua, joka kihartaa varpaat ylös&amp;#128514;&amp;#128553;</w:t>
      </w:r>
    </w:p>
    <w:p>
      <w:r>
        <w:rPr>
          <w:b/>
          <w:u w:val="single"/>
        </w:rPr>
        <w:t xml:space="preserve">64843</w:t>
      </w:r>
    </w:p>
    <w:p>
      <w:r>
        <w:t xml:space="preserve">Tämä ämmä ei ole mikään nunna, joka on tavallinen;</w:t>
      </w:r>
    </w:p>
    <w:p>
      <w:r>
        <w:rPr>
          <w:b/>
          <w:u w:val="single"/>
        </w:rPr>
        <w:t xml:space="preserve">64844</w:t>
      </w:r>
    </w:p>
    <w:p>
      <w:r>
        <w:t xml:space="preserve">Se on pelkkä valkoisen roskaväen puolue.</w:t>
      </w:r>
    </w:p>
    <w:p>
      <w:r>
        <w:rPr>
          <w:b/>
          <w:u w:val="single"/>
        </w:rPr>
        <w:t xml:space="preserve">64845</w:t>
      </w:r>
    </w:p>
    <w:p>
      <w:r>
        <w:t xml:space="preserve">Ei ole paskaa kuin vitun toinen neekeri narttu ja kysyä häneltä "kuka pillua on tämä" ja hän sanoo sinun lmao ei narttu im varastaa tämän pillua lol</w:t>
      </w:r>
    </w:p>
    <w:p>
      <w:r>
        <w:rPr>
          <w:b/>
          <w:u w:val="single"/>
        </w:rPr>
        <w:t xml:space="preserve">64846</w:t>
      </w:r>
    </w:p>
    <w:p>
      <w:r>
        <w:t xml:space="preserve">Ain't shit pretty but my bitch and my momma anyone can get the drama</w:t>
      </w:r>
    </w:p>
    <w:p>
      <w:r>
        <w:rPr>
          <w:b/>
          <w:u w:val="single"/>
        </w:rPr>
        <w:t xml:space="preserve">64847</w:t>
      </w:r>
    </w:p>
    <w:p>
      <w:r>
        <w:t xml:space="preserve">Eikö olekin narttu.</w:t>
      </w:r>
    </w:p>
    <w:p>
      <w:r>
        <w:rPr>
          <w:b/>
          <w:u w:val="single"/>
        </w:rPr>
        <w:t xml:space="preserve">64848</w:t>
      </w:r>
    </w:p>
    <w:p>
      <w:r>
        <w:t xml:space="preserve">Eikö tämä olekin narttu</w:t>
      </w:r>
    </w:p>
    <w:p>
      <w:r>
        <w:rPr>
          <w:b/>
          <w:u w:val="single"/>
        </w:rPr>
        <w:t xml:space="preserve">64849</w:t>
      </w:r>
    </w:p>
    <w:p>
      <w:r>
        <w:t xml:space="preserve">Ain't this a bitch---&amp;gt; Clock error in Alabama-Arkansas - via @ESPN Champ Drive http://t.co/Go1XTsuv6O</w:t>
      </w:r>
    </w:p>
    <w:p>
      <w:r>
        <w:rPr>
          <w:b/>
          <w:u w:val="single"/>
        </w:rPr>
        <w:t xml:space="preserve">64850</w:t>
      </w:r>
    </w:p>
    <w:p>
      <w:r>
        <w:t xml:space="preserve">Eikö #WCW ole vain "bitches i wan fck" -päivä?</w:t>
      </w:r>
    </w:p>
    <w:p>
      <w:r>
        <w:rPr>
          <w:b/>
          <w:u w:val="single"/>
        </w:rPr>
        <w:t xml:space="preserve">64851</w:t>
      </w:r>
    </w:p>
    <w:p>
      <w:r>
        <w:t xml:space="preserve">Aint This A Bitch... Näin juuri, kun narttuni suuteli narttua . Oot onnekas et mä en tapa sua, mut sä voit silti saada pistooliniskun - wayne</w:t>
      </w:r>
    </w:p>
    <w:p>
      <w:r>
        <w:rPr>
          <w:b/>
          <w:u w:val="single"/>
        </w:rPr>
        <w:t xml:space="preserve">64852</w:t>
      </w:r>
    </w:p>
    <w:p>
      <w:r>
        <w:t xml:space="preserve">Täällä ei ole narttuja... No, kuten 3</w:t>
      </w:r>
    </w:p>
    <w:p>
      <w:r>
        <w:rPr>
          <w:b/>
          <w:u w:val="single"/>
        </w:rPr>
        <w:t xml:space="preserve">64853</w:t>
      </w:r>
    </w:p>
    <w:p>
      <w:r>
        <w:t xml:space="preserve">Aint no hoe in blood</w:t>
      </w:r>
    </w:p>
    <w:p>
      <w:r>
        <w:rPr>
          <w:b/>
          <w:u w:val="single"/>
        </w:rPr>
        <w:t xml:space="preserve">64854</w:t>
      </w:r>
    </w:p>
    <w:p>
      <w:r>
        <w:t xml:space="preserve">Mikään huora ei ole sen arvoinen, että menettää vaimonsa, eikä mikään naudanliha ole sen arvoinen, että menettää henkensä!</w:t>
      </w:r>
    </w:p>
    <w:p>
      <w:r>
        <w:rPr>
          <w:b/>
          <w:u w:val="single"/>
        </w:rPr>
        <w:t xml:space="preserve">64855</w:t>
      </w:r>
    </w:p>
    <w:p>
      <w:r>
        <w:t xml:space="preserve">Aint no pussy parempi kuin perk pussy</w:t>
      </w:r>
    </w:p>
    <w:p>
      <w:r>
        <w:rPr>
          <w:b/>
          <w:u w:val="single"/>
        </w:rPr>
        <w:t xml:space="preserve">64856</w:t>
      </w:r>
    </w:p>
    <w:p>
      <w:r>
        <w:t xml:space="preserve">Kukaan muu kuin meksikolaiset &amp;amp; asuntovaunualueen roskaväen valkoiset tytöt eivät käytä noita uusia Westbrookin "Jordaneita".</w:t>
      </w:r>
    </w:p>
    <w:p>
      <w:r>
        <w:rPr>
          <w:b/>
          <w:u w:val="single"/>
        </w:rPr>
        <w:t xml:space="preserve">64857</w:t>
      </w:r>
    </w:p>
    <w:p>
      <w:r>
        <w:t xml:space="preserve">Eikö tämä olekin narttu! Virta pois tästä paskasta.</w:t>
      </w:r>
    </w:p>
    <w:p>
      <w:r>
        <w:rPr>
          <w:b/>
          <w:u w:val="single"/>
        </w:rPr>
        <w:t xml:space="preserve">64858</w:t>
      </w:r>
    </w:p>
    <w:p>
      <w:r>
        <w:t xml:space="preserve">Al noooo ...... Liian myöhäistä, vitun hintti! Lmao</w:t>
      </w:r>
    </w:p>
    <w:p>
      <w:r>
        <w:rPr>
          <w:b/>
          <w:u w:val="single"/>
        </w:rPr>
        <w:t xml:space="preserve">64859</w:t>
      </w:r>
    </w:p>
    <w:p>
      <w:r>
        <w:t xml:space="preserve">Alabama voitti kuitenkin. Joten roll tide bitch</w:t>
      </w:r>
    </w:p>
    <w:p>
      <w:r>
        <w:rPr>
          <w:b/>
          <w:u w:val="single"/>
        </w:rPr>
        <w:t xml:space="preserve">64860</w:t>
      </w:r>
    </w:p>
    <w:p>
      <w:r>
        <w:t xml:space="preserve">Hälytys asetettu, aikainen lintu ja niin edelleen. Hyvää yötä kaikille xx</w:t>
      </w:r>
    </w:p>
    <w:p>
      <w:r>
        <w:rPr>
          <w:b/>
          <w:u w:val="single"/>
        </w:rPr>
        <w:t xml:space="preserve">64861</w:t>
      </w:r>
    </w:p>
    <w:p>
      <w:r>
        <w:t xml:space="preserve">Alcohol....drunk hoe &amp;#171;@Mr__Rude i miss...&amp;#187;</w:t>
      </w:r>
    </w:p>
    <w:p>
      <w:r>
        <w:rPr>
          <w:b/>
          <w:u w:val="single"/>
        </w:rPr>
        <w:t xml:space="preserve">64862</w:t>
      </w:r>
    </w:p>
    <w:p>
      <w:r>
        <w:t xml:space="preserve">Alex Smith näki uransa päättyvän tuohon kaatumiseen, ja hän kelasi sen takaisin kaikin voimin.</w:t>
      </w:r>
    </w:p>
    <w:p>
      <w:r>
        <w:rPr>
          <w:b/>
          <w:u w:val="single"/>
        </w:rPr>
        <w:t xml:space="preserve">64863</w:t>
      </w:r>
    </w:p>
    <w:p>
      <w:r>
        <w:t xml:space="preserve">Alex Smith niin sain pirun ämmä mies</w:t>
      </w:r>
    </w:p>
    <w:p>
      <w:r>
        <w:rPr>
          <w:b/>
          <w:u w:val="single"/>
        </w:rPr>
        <w:t xml:space="preserve">64864</w:t>
      </w:r>
    </w:p>
    <w:p>
      <w:r>
        <w:t xml:space="preserve">Alex Smith käyttää nyt punaista ja keltaista, joten lopettakaa psykopaattiset ex-poikaystävät ja pääsekää yli hänestä. Hän on menneisyydessä.</w:t>
      </w:r>
    </w:p>
    <w:p>
      <w:r>
        <w:rPr>
          <w:b/>
          <w:u w:val="single"/>
        </w:rPr>
        <w:t xml:space="preserve">64865</w:t>
      </w:r>
    </w:p>
    <w:p>
      <w:r>
        <w:t xml:space="preserve">Alexan puhelin antoi meille värejä ja Julia sai keltaisen I'm dying #racistaf</w:t>
      </w:r>
    </w:p>
    <w:p>
      <w:r>
        <w:rPr>
          <w:b/>
          <w:u w:val="single"/>
        </w:rPr>
        <w:t xml:space="preserve">64866</w:t>
      </w:r>
    </w:p>
    <w:p>
      <w:r>
        <w:t xml:space="preserve">Alfredo, Linguini, Pasta.... Vain hienosti valmistettua roskaa</w:t>
      </w:r>
    </w:p>
    <w:p>
      <w:r>
        <w:rPr>
          <w:b/>
          <w:u w:val="single"/>
        </w:rPr>
        <w:t xml:space="preserve">64867</w:t>
      </w:r>
    </w:p>
    <w:p>
      <w:r>
        <w:t xml:space="preserve">Alibaba / Jack Ma: Täytyy rakastaa kaveria, joka löi Meg Whitmanin albiinoperseen takaisin Yhdysvaltoihin. Hemmetin kommarinero.</w:t>
      </w:r>
    </w:p>
    <w:p>
      <w:r>
        <w:rPr>
          <w:b/>
          <w:u w:val="single"/>
        </w:rPr>
        <w:t xml:space="preserve">64868</w:t>
      </w:r>
    </w:p>
    <w:p>
      <w:r>
        <w:t xml:space="preserve">Alice käytti minua hyväkseen viime yönä...... se ämmä ei suostu tänä iltana!!!!!.</w:t>
      </w:r>
    </w:p>
    <w:p>
      <w:r>
        <w:rPr>
          <w:b/>
          <w:u w:val="single"/>
        </w:rPr>
        <w:t xml:space="preserve">64869</w:t>
      </w:r>
    </w:p>
    <w:p>
      <w:r>
        <w:t xml:space="preserve">Kaikki DESE yung niggaz pussy</w:t>
      </w:r>
    </w:p>
    <w:p>
      <w:r>
        <w:rPr>
          <w:b/>
          <w:u w:val="single"/>
        </w:rPr>
        <w:t xml:space="preserve">64870</w:t>
      </w:r>
    </w:p>
    <w:p>
      <w:r>
        <w:t xml:space="preserve">Pyydän vain rakkautta ja uskollisuutta. . ei mitään muuta. Ei riitelyä muiden ämmien/niggojen kanssa, ei hän sanoo hän sanoo nainen sanoo, ei sosiaalisessa mediassa bs.... Vain rakkautta.</w:t>
      </w:r>
    </w:p>
    <w:p>
      <w:r>
        <w:rPr>
          <w:b/>
          <w:u w:val="single"/>
        </w:rPr>
        <w:t xml:space="preserve">64871</w:t>
      </w:r>
    </w:p>
    <w:p>
      <w:r>
        <w:t xml:space="preserve">Sanoin vain, että hänen ruohonsa on roskaa...</w:t>
      </w:r>
    </w:p>
    <w:p>
      <w:r>
        <w:rPr>
          <w:b/>
          <w:u w:val="single"/>
        </w:rPr>
        <w:t xml:space="preserve">64872</w:t>
      </w:r>
    </w:p>
    <w:p>
      <w:r>
        <w:t xml:space="preserve">Haluan vain, että joku rakastaisi minua yhtä syvästi ja antaumuksella kuin Charlie Kelly rakastaa tarjoilijaa.</w:t>
      </w:r>
    </w:p>
    <w:p>
      <w:r>
        <w:rPr>
          <w:b/>
          <w:u w:val="single"/>
        </w:rPr>
        <w:t xml:space="preserve">64873</w:t>
      </w:r>
    </w:p>
    <w:p>
      <w:r>
        <w:t xml:space="preserve">Minulla on vain munaa, ilmastointiteippiä ja nitoja.</w:t>
      </w:r>
    </w:p>
    <w:p>
      <w:r>
        <w:rPr>
          <w:b/>
          <w:u w:val="single"/>
        </w:rPr>
        <w:t xml:space="preserve">64874</w:t>
      </w:r>
    </w:p>
    <w:p>
      <w:r>
        <w:t xml:space="preserve">Tarvitsen vain 100 miljoonaa dollaria, koska minulla on se paha ämmä...</w:t>
      </w:r>
    </w:p>
    <w:p>
      <w:r>
        <w:rPr>
          <w:b/>
          <w:u w:val="single"/>
        </w:rPr>
        <w:t xml:space="preserve">64875</w:t>
      </w:r>
    </w:p>
    <w:p>
      <w:r>
        <w:t xml:space="preserve">Tarvitsen vain yhden, en halua "huoria"...</w:t>
      </w:r>
    </w:p>
    <w:p>
      <w:r>
        <w:rPr>
          <w:b/>
          <w:u w:val="single"/>
        </w:rPr>
        <w:t xml:space="preserve">64876</w:t>
      </w:r>
    </w:p>
    <w:p>
      <w:r>
        <w:t xml:space="preserve">Haluan syntymäpäivälahjaksi vain ison takapuolen huoran &amp;#128526;&amp;#128526;</w:t>
      </w:r>
    </w:p>
    <w:p>
      <w:r>
        <w:rPr>
          <w:b/>
          <w:u w:val="single"/>
        </w:rPr>
        <w:t xml:space="preserve">64877</w:t>
      </w:r>
    </w:p>
    <w:p>
      <w:r>
        <w:t xml:space="preserve">Haluan syntymäpäivälahjaksi vain ison takapuolen huoran.</w:t>
      </w:r>
    </w:p>
    <w:p>
      <w:r>
        <w:rPr>
          <w:b/>
          <w:u w:val="single"/>
        </w:rPr>
        <w:t xml:space="preserve">64878</w:t>
      </w:r>
    </w:p>
    <w:p>
      <w:r>
        <w:t xml:space="preserve">Haluan vain 100 miljoonaa dollaria ja pahan nartun.</w:t>
      </w:r>
    </w:p>
    <w:p>
      <w:r>
        <w:rPr>
          <w:b/>
          <w:u w:val="single"/>
        </w:rPr>
        <w:t xml:space="preserve">64879</w:t>
      </w:r>
    </w:p>
    <w:p>
      <w:r>
        <w:t xml:space="preserve">Haluan vain 100 miljoonaa dollaria, enkä yhtään pahaa ämmää. Olen itsekäs lol</w:t>
      </w:r>
    </w:p>
    <w:p>
      <w:r>
        <w:rPr>
          <w:b/>
          <w:u w:val="single"/>
        </w:rPr>
        <w:t xml:space="preserve">64880</w:t>
      </w:r>
    </w:p>
    <w:p>
      <w:r>
        <w:t xml:space="preserve">Haluan vain narttuja, isoja narttuja, -</w:t>
      </w:r>
    </w:p>
    <w:p>
      <w:r>
        <w:rPr>
          <w:b/>
          <w:u w:val="single"/>
        </w:rPr>
        <w:t xml:space="preserve">64881</w:t>
      </w:r>
    </w:p>
    <w:p>
      <w:r>
        <w:t xml:space="preserve">Haluan vain juustoista leipää ja brownieita &amp;#128523;</w:t>
      </w:r>
    </w:p>
    <w:p>
      <w:r>
        <w:rPr>
          <w:b/>
          <w:u w:val="single"/>
        </w:rPr>
        <w:t xml:space="preserve">64882</w:t>
      </w:r>
    </w:p>
    <w:p>
      <w:r>
        <w:t xml:space="preserve">Minäkin halusin vain saada huoria :(</w:t>
      </w:r>
    </w:p>
    <w:p>
      <w:r>
        <w:rPr>
          <w:b/>
          <w:u w:val="single"/>
        </w:rPr>
        <w:t xml:space="preserve">64883</w:t>
      </w:r>
    </w:p>
    <w:p>
      <w:r>
        <w:t xml:space="preserve">Halusin vain 100 miljoonaa dollaria ja pahan nartun. Mutta nyt haluan 200 ja miehen palatsiini...</w:t>
      </w:r>
    </w:p>
    <w:p>
      <w:r>
        <w:rPr>
          <w:b/>
          <w:u w:val="single"/>
        </w:rPr>
        <w:t xml:space="preserve">64884</w:t>
      </w:r>
    </w:p>
    <w:p>
      <w:r>
        <w:t xml:space="preserve">Haluan vain edustaa värillisen miehen elämää.</w:t>
      </w:r>
    </w:p>
    <w:p>
      <w:r>
        <w:rPr>
          <w:b/>
          <w:u w:val="single"/>
        </w:rPr>
        <w:t xml:space="preserve">64885</w:t>
      </w:r>
    </w:p>
    <w:p>
      <w:r>
        <w:t xml:space="preserve">Olen pyytänyt vain yhtä asiaa. &amp;amp; vain yhtä asiaa. Mutta saan enemmän kuin mitä useimmat ämmät voisivat koskaan saada... Mutta silti.</w:t>
      </w:r>
    </w:p>
    <w:p>
      <w:r>
        <w:rPr>
          <w:b/>
          <w:u w:val="single"/>
        </w:rPr>
        <w:t xml:space="preserve">64886</w:t>
      </w:r>
    </w:p>
    <w:p>
      <w:r>
        <w:t xml:space="preserve">Kaikki oklahomalaiset ovat roskasakkia.</w:t>
      </w:r>
    </w:p>
    <w:p>
      <w:r>
        <w:rPr>
          <w:b/>
          <w:u w:val="single"/>
        </w:rPr>
        <w:t xml:space="preserve">64887</w:t>
      </w:r>
    </w:p>
    <w:p>
      <w:r>
        <w:t xml:space="preserve">Kaikki nämä huorat ovat niin keskivertoja &amp;#128553;&amp;#128533;</w:t>
      </w:r>
    </w:p>
    <w:p>
      <w:r>
        <w:rPr>
          <w:b/>
          <w:u w:val="single"/>
        </w:rPr>
        <w:t xml:space="preserve">64888</w:t>
      </w:r>
    </w:p>
    <w:p>
      <w:r>
        <w:t xml:space="preserve">Kaikki mitä nicca tarvitsee on aikaa .. #BePatient</w:t>
      </w:r>
    </w:p>
    <w:p>
      <w:r>
        <w:rPr>
          <w:b/>
          <w:u w:val="single"/>
        </w:rPr>
        <w:t xml:space="preserve">64889</w:t>
      </w:r>
    </w:p>
    <w:p>
      <w:r>
        <w:t xml:space="preserve">Kaikki mitä nikkis haluaa on Coney Island ja Lous Deli! #DetroitNiccaInAtlantaProblems #DetroitNiccaInAtlantaProblems</w:t>
      </w:r>
    </w:p>
    <w:p>
      <w:r>
        <w:rPr>
          <w:b/>
          <w:u w:val="single"/>
        </w:rPr>
        <w:t xml:space="preserve">64890</w:t>
      </w:r>
    </w:p>
    <w:p>
      <w:r>
        <w:t xml:space="preserve">Kaikki nartut valmistuvat, tulevat raskaaksi ja ryhtyvät sairaanhoitajiksi &amp;#128557;&amp;#128557;&amp;#128557;&amp;#128557;&amp;#128557;&amp;#128557;</w:t>
      </w:r>
    </w:p>
    <w:p>
      <w:r>
        <w:rPr>
          <w:b/>
          <w:u w:val="single"/>
        </w:rPr>
        <w:t xml:space="preserve">64891</w:t>
      </w:r>
    </w:p>
    <w:p>
      <w:r>
        <w:t xml:space="preserve">Kaikki ämmät tarvitsevat bussinkuljettajan uppercut Chris Brownin bitch slap, jota seuraa tanssia ja Chad Johnsonin hea http://t.co/Teuqy9hF</w:t>
      </w:r>
    </w:p>
    <w:p>
      <w:r>
        <w:rPr>
          <w:b/>
          <w:u w:val="single"/>
        </w:rPr>
        <w:t xml:space="preserve">64892</w:t>
      </w:r>
    </w:p>
    <w:p>
      <w:r>
        <w:t xml:space="preserve">All d messy hoes sleep</w:t>
      </w:r>
    </w:p>
    <w:p>
      <w:r>
        <w:rPr>
          <w:b/>
          <w:u w:val="single"/>
        </w:rPr>
        <w:t xml:space="preserve">64893</w:t>
      </w:r>
    </w:p>
    <w:p>
      <w:r>
        <w:t xml:space="preserve">Kaikki pienet kaljupäiset ämmät seisovat Kevin Gatesin ulkopuolella ja yrittävät päästä sisään &amp;#128514;&amp;#128514;&amp;#128514;&amp;#128514;</w:t>
      </w:r>
    </w:p>
    <w:p>
      <w:r>
        <w:rPr>
          <w:b/>
          <w:u w:val="single"/>
        </w:rPr>
        <w:t xml:space="preserve">64894</w:t>
      </w:r>
    </w:p>
    <w:p>
      <w:r>
        <w:t xml:space="preserve">Joko kaikki valkoiset ovat lähteneet Twitteristä? Värilliset twiittaavat yöllä, kun te kaikki nukutte, koska teidän on mentävä huomenna töihin.</w:t>
      </w:r>
    </w:p>
    <w:p>
      <w:r>
        <w:rPr>
          <w:b/>
          <w:u w:val="single"/>
        </w:rPr>
        <w:t xml:space="preserve">64895</w:t>
      </w:r>
    </w:p>
    <w:p>
      <w:r>
        <w:t xml:space="preserve">Kaikki nartut tietävät, että olet mun nekru.</w:t>
      </w:r>
    </w:p>
    <w:p>
      <w:r>
        <w:rPr>
          <w:b/>
          <w:u w:val="single"/>
        </w:rPr>
        <w:t xml:space="preserve">64896</w:t>
      </w:r>
    </w:p>
    <w:p>
      <w:r>
        <w:t xml:space="preserve">All deses bitches turnt up I'm fenna turn em down</w:t>
      </w:r>
    </w:p>
    <w:p>
      <w:r>
        <w:rPr>
          <w:b/>
          <w:u w:val="single"/>
        </w:rPr>
        <w:t xml:space="preserve">64897</w:t>
      </w:r>
    </w:p>
    <w:p>
      <w:r>
        <w:t xml:space="preserve">Kaikki hyvä loppuu aikanaan, ei se mitään, huomenna saat ne #Yankees</w:t>
      </w:r>
    </w:p>
    <w:p>
      <w:r>
        <w:rPr>
          <w:b/>
          <w:u w:val="single"/>
        </w:rPr>
        <w:t xml:space="preserve">64898</w:t>
      </w:r>
    </w:p>
    <w:p>
      <w:r>
        <w:t xml:space="preserve">Kaikki huora raha on goooooooooooooooodaista</w:t>
      </w:r>
    </w:p>
    <w:p>
      <w:r>
        <w:rPr>
          <w:b/>
          <w:u w:val="single"/>
        </w:rPr>
        <w:t xml:space="preserve">64899</w:t>
      </w:r>
    </w:p>
    <w:p>
      <w:r>
        <w:t xml:space="preserve">Kaikki mitä tiedän on tehdä niistä huorista kartioliittymiä.</w:t>
      </w:r>
    </w:p>
    <w:p>
      <w:r>
        <w:rPr>
          <w:b/>
          <w:u w:val="single"/>
        </w:rPr>
        <w:t xml:space="preserve">64900</w:t>
      </w:r>
    </w:p>
    <w:p>
      <w:r>
        <w:t xml:space="preserve">Riittää, että yksi ämmä avaa suunsa ja neekerit alkavat vittuilla.</w:t>
      </w:r>
    </w:p>
    <w:p>
      <w:r>
        <w:rPr>
          <w:b/>
          <w:u w:val="single"/>
        </w:rPr>
        <w:t xml:space="preserve">64901</w:t>
      </w:r>
    </w:p>
    <w:p>
      <w:r>
        <w:t xml:space="preserve">Kaikki narttuni rakastavat minua, kaikki narttuni rakastavat minua, kaikki narttuni rakastavat minua. You ain't fuckin with my dougie &amp;#128129; @vivaalakatyy</w:t>
      </w:r>
    </w:p>
    <w:p>
      <w:r>
        <w:rPr>
          <w:b/>
          <w:u w:val="single"/>
        </w:rPr>
        <w:t xml:space="preserve">64902</w:t>
      </w:r>
    </w:p>
    <w:p>
      <w:r>
        <w:t xml:space="preserve">Kaikki kultani on valkoista eikä keltaista.</w:t>
      </w:r>
    </w:p>
    <w:p>
      <w:r>
        <w:rPr>
          <w:b/>
          <w:u w:val="single"/>
        </w:rPr>
        <w:t xml:space="preserve">64903</w:t>
      </w:r>
    </w:p>
    <w:p>
      <w:r>
        <w:t xml:space="preserve">Kaikilla huorillani on rahaa, hän on ostoskeskuksessa, hän pallottelee, ämmä ostaa minulle jotain.</w:t>
      </w:r>
    </w:p>
    <w:p>
      <w:r>
        <w:rPr>
          <w:b/>
          <w:u w:val="single"/>
        </w:rPr>
        <w:t xml:space="preserve">64904</w:t>
      </w:r>
    </w:p>
    <w:p>
      <w:r>
        <w:t xml:space="preserve">Kaikki huorani ovat niin töykeitä</w:t>
      </w:r>
    </w:p>
    <w:p>
      <w:r>
        <w:rPr>
          <w:b/>
          <w:u w:val="single"/>
        </w:rPr>
        <w:t xml:space="preserve">64905</w:t>
      </w:r>
    </w:p>
    <w:p>
      <w:r>
        <w:t xml:space="preserve">Koko elämäni olen ollut näin kylmä, kaikki yöni olen ollut huorien kanssa.</w:t>
      </w:r>
    </w:p>
    <w:p>
      <w:r>
        <w:rPr>
          <w:b/>
          <w:u w:val="single"/>
        </w:rPr>
        <w:t xml:space="preserve">64906</w:t>
      </w:r>
    </w:p>
    <w:p>
      <w:r>
        <w:t xml:space="preserve">Kaikkien neekereideni on parasta pitää puhelimessaan vähintään 3 ruman nartun numero tänä kesänä.</w:t>
      </w:r>
    </w:p>
    <w:p>
      <w:r>
        <w:rPr>
          <w:b/>
          <w:u w:val="single"/>
        </w:rPr>
        <w:t xml:space="preserve">64907</w:t>
      </w:r>
    </w:p>
    <w:p>
      <w:r>
        <w:t xml:space="preserve">Kaikki vanhat huorani rakastavat videoitani</w:t>
      </w:r>
    </w:p>
    <w:p>
      <w:r>
        <w:rPr>
          <w:b/>
          <w:u w:val="single"/>
        </w:rPr>
        <w:t xml:space="preserve">64908</w:t>
      </w:r>
    </w:p>
    <w:p>
      <w:r>
        <w:t xml:space="preserve">Kaikki vanhat huorani haluavat lapseni</w:t>
      </w:r>
    </w:p>
    <w:p>
      <w:r>
        <w:rPr>
          <w:b/>
          <w:u w:val="single"/>
        </w:rPr>
        <w:t xml:space="preserve">64909</w:t>
      </w:r>
    </w:p>
    <w:p>
      <w:r>
        <w:t xml:space="preserve">Kaikki minun niin valkoinen bois mennyt ratsastaa</w:t>
      </w:r>
    </w:p>
    <w:p>
      <w:r>
        <w:rPr>
          <w:b/>
          <w:u w:val="single"/>
        </w:rPr>
        <w:t xml:space="preserve">64910</w:t>
      </w:r>
    </w:p>
    <w:p>
      <w:r>
        <w:t xml:space="preserve">Kaikki valkoihoiset opettajani ala-asteella tiesivät, etteivät saa antaa minulle pillua. Kerron kaikille neekereilleni.</w:t>
      </w:r>
    </w:p>
    <w:p>
      <w:r>
        <w:rPr>
          <w:b/>
          <w:u w:val="single"/>
        </w:rPr>
        <w:t xml:space="preserve">64911</w:t>
      </w:r>
    </w:p>
    <w:p>
      <w:r>
        <w:t xml:space="preserve">Kaikki nuoret pojat ympärilläni sanovat, että hanki rahaa ja nai näitä huoria...</w:t>
      </w:r>
    </w:p>
    <w:p>
      <w:r>
        <w:rPr>
          <w:b/>
          <w:u w:val="single"/>
        </w:rPr>
        <w:t xml:space="preserve">64912</w:t>
      </w:r>
    </w:p>
    <w:p>
      <w:r>
        <w:t xml:space="preserve">Kaikki nuoret poikani ympärilläni sanovat: "Hanki rahaa ja nai näitä huoria."</w:t>
      </w:r>
    </w:p>
    <w:p>
      <w:r>
        <w:rPr>
          <w:b/>
          <w:u w:val="single"/>
        </w:rPr>
        <w:t xml:space="preserve">64913</w:t>
      </w:r>
    </w:p>
    <w:p>
      <w:r>
        <w:t xml:space="preserve">Yhtäkkiä himoitsen helvetin paljon @Oreo keksejä.</w:t>
      </w:r>
    </w:p>
    <w:p>
      <w:r>
        <w:rPr>
          <w:b/>
          <w:u w:val="single"/>
        </w:rPr>
        <w:t xml:space="preserve">64914</w:t>
      </w:r>
    </w:p>
    <w:p>
      <w:r>
        <w:t xml:space="preserve">Kaikki narttuni tietävät, että he ovat tilapäisiä</w:t>
      </w:r>
    </w:p>
    <w:p>
      <w:r>
        <w:rPr>
          <w:b/>
          <w:u w:val="single"/>
        </w:rPr>
        <w:t xml:space="preserve">64915</w:t>
      </w:r>
    </w:p>
    <w:p>
      <w:r>
        <w:t xml:space="preserve">Kaikki rahani siisti kaikki narttuni friikki kaikki tietävät sen IT AINT A SECRETTI</w:t>
      </w:r>
    </w:p>
    <w:p>
      <w:r>
        <w:rPr>
          <w:b/>
          <w:u w:val="single"/>
        </w:rPr>
        <w:t xml:space="preserve">64916</w:t>
      </w:r>
    </w:p>
    <w:p>
      <w:r>
        <w:t xml:space="preserve">Minun talossani ei tehdä muuta kuin nalkutetaan</w:t>
      </w:r>
    </w:p>
    <w:p>
      <w:r>
        <w:rPr>
          <w:b/>
          <w:u w:val="single"/>
        </w:rPr>
        <w:t xml:space="preserve">64917</w:t>
      </w:r>
    </w:p>
    <w:p>
      <w:r>
        <w:t xml:space="preserve">Kaikki tämä, mutta narttu ei ymmärrä vitsiä. @itsz_princessz @IGGYAZALEA</w:t>
      </w:r>
    </w:p>
    <w:p>
      <w:r>
        <w:rPr>
          <w:b/>
          <w:u w:val="single"/>
        </w:rPr>
        <w:t xml:space="preserve">64918</w:t>
      </w:r>
    </w:p>
    <w:p>
      <w:r>
        <w:t xml:space="preserve">Kaikki ne röntgenkuvat, ei ihme, että ämmällä on kaksi päätä #AHSFreakShow</w:t>
      </w:r>
    </w:p>
    <w:p>
      <w:r>
        <w:rPr>
          <w:b/>
          <w:u w:val="single"/>
        </w:rPr>
        <w:t xml:space="preserve">64919</w:t>
      </w:r>
    </w:p>
    <w:p>
      <w:r>
        <w:t xml:space="preserve">Kaikki Uchihat ovat. RT @ThatNiggaCris: Sasuke on luultavasti kaikkien aikojen suurin homo...</w:t>
      </w:r>
    </w:p>
    <w:p>
      <w:r>
        <w:rPr>
          <w:b/>
          <w:u w:val="single"/>
        </w:rPr>
        <w:t xml:space="preserve">64920</w:t>
      </w:r>
    </w:p>
    <w:p>
      <w:r>
        <w:t xml:space="preserve">Kaikki pahat ämmät ovat salilla klo 9-1. Tiedätkö miksi heillä ei ole töitä?</w:t>
      </w:r>
    </w:p>
    <w:p>
      <w:r>
        <w:rPr>
          <w:b/>
          <w:u w:val="single"/>
        </w:rPr>
        <w:t xml:space="preserve">64921</w:t>
      </w:r>
    </w:p>
    <w:p>
      <w:r>
        <w:t xml:space="preserve">Kaikki pahat ämmät luulevat olevansa rumia ja kaikki torakka-ämmät luulevat olevansa pahoja-_-</w:t>
      </w:r>
    </w:p>
    <w:p>
      <w:r>
        <w:rPr>
          <w:b/>
          <w:u w:val="single"/>
        </w:rPr>
        <w:t xml:space="preserve">64922</w:t>
      </w:r>
    </w:p>
    <w:p>
      <w:r>
        <w:t xml:space="preserve">Kaikki nartut onnellinen ehkä joku hänen naispuolinen ystävä voi löytää hänelle bitvj</w:t>
      </w:r>
    </w:p>
    <w:p>
      <w:r>
        <w:rPr>
          <w:b/>
          <w:u w:val="single"/>
        </w:rPr>
        <w:t xml:space="preserve">64923</w:t>
      </w:r>
    </w:p>
    <w:p>
      <w:r>
        <w:t xml:space="preserve">Kaikki nartut Shamelessissa ovat suoraan bugoutsssia</w:t>
      </w:r>
    </w:p>
    <w:p>
      <w:r>
        <w:rPr>
          <w:b/>
          <w:u w:val="single"/>
        </w:rPr>
        <w:t xml:space="preserve">64924</w:t>
      </w:r>
    </w:p>
    <w:p>
      <w:r>
        <w:t xml:space="preserve">Kaikki kuutit käyttävät samaa efektiä kuvissaan -</w:t>
      </w:r>
    </w:p>
    <w:p>
      <w:r>
        <w:rPr>
          <w:b/>
          <w:u w:val="single"/>
        </w:rPr>
        <w:t xml:space="preserve">64925</w:t>
      </w:r>
    </w:p>
    <w:p>
      <w:r>
        <w:t xml:space="preserve">Kaikki hieno nartut tarvitsen yall lyödä minua minun # 562 922 40 arvaa viimeiset 2 &amp; # 1285514;</w:t>
      </w:r>
    </w:p>
    <w:p>
      <w:r>
        <w:rPr>
          <w:b/>
          <w:u w:val="single"/>
        </w:rPr>
        <w:t xml:space="preserve">64926</w:t>
      </w:r>
    </w:p>
    <w:p>
      <w:r>
        <w:t xml:space="preserve">Kaikki huorat, joita minulla oli, päättivät nyt, että he halusivat olla vaimotyyppisiä draya vittuun kaikki se ylös</w:t>
      </w:r>
    </w:p>
    <w:p>
      <w:r>
        <w:rPr>
          <w:b/>
          <w:u w:val="single"/>
        </w:rPr>
        <w:t xml:space="preserve">64927</w:t>
      </w:r>
    </w:p>
    <w:p>
      <w:r>
        <w:t xml:space="preserve">Kaikki huorat tietävät, kenen kanssa rokkaan &amp;#128175;</w:t>
      </w:r>
    </w:p>
    <w:p>
      <w:r>
        <w:rPr>
          <w:b/>
          <w:u w:val="single"/>
        </w:rPr>
        <w:t xml:space="preserve">64928</w:t>
      </w:r>
    </w:p>
    <w:p>
      <w:r>
        <w:t xml:space="preserve">Kaikki LoveandHipHopin huorat menossa tanssiaisiin &amp;#128514;&amp;#128514;&amp;#128514;</w:t>
      </w:r>
    </w:p>
    <w:p>
      <w:r>
        <w:rPr>
          <w:b/>
          <w:u w:val="single"/>
        </w:rPr>
        <w:t xml:space="preserve">64929</w:t>
      </w:r>
    </w:p>
    <w:p>
      <w:r>
        <w:t xml:space="preserve">Kaikki exän kuvat ovat kadonneet...ei ole kuvia, joissa on sivuhuoraa...*liukuu dm:nsä kuin* http://t.co/XMVtZ0GTPp</w:t>
      </w:r>
    </w:p>
    <w:p>
      <w:r>
        <w:rPr>
          <w:b/>
          <w:u w:val="single"/>
        </w:rPr>
        <w:t xml:space="preserve">64930</w:t>
      </w:r>
    </w:p>
    <w:p>
      <w:r>
        <w:t xml:space="preserve">Kaikki Cecil B:n ratchet-huorat</w:t>
      </w:r>
    </w:p>
    <w:p>
      <w:r>
        <w:rPr>
          <w:b/>
          <w:u w:val="single"/>
        </w:rPr>
        <w:t xml:space="preserve">64931</w:t>
      </w:r>
    </w:p>
    <w:p>
      <w:r>
        <w:t xml:space="preserve">Kaikki punanahat toimivat kuin @DeSeanJackson11 te ämmä @DeAngeloHall23 ämmä</w:t>
      </w:r>
    </w:p>
    <w:p>
      <w:r>
        <w:rPr>
          <w:b/>
          <w:u w:val="single"/>
        </w:rPr>
        <w:t xml:space="preserve">64932</w:t>
      </w:r>
    </w:p>
    <w:p>
      <w:r>
        <w:t xml:space="preserve">Kaikki eväät tässä nartussa &amp;#128516;</w:t>
      </w:r>
    </w:p>
    <w:p>
      <w:r>
        <w:rPr>
          <w:b/>
          <w:u w:val="single"/>
        </w:rPr>
        <w:t xml:space="preserve">64933</w:t>
      </w:r>
    </w:p>
    <w:p>
      <w:r>
        <w:t xml:space="preserve">Koko ajan lol RT @KoolAssK: Lol ima hoe joskus</w:t>
      </w:r>
    </w:p>
    <w:p>
      <w:r>
        <w:rPr>
          <w:b/>
          <w:u w:val="single"/>
        </w:rPr>
        <w:t xml:space="preserve">64934</w:t>
      </w:r>
    </w:p>
    <w:p>
      <w:r>
        <w:t xml:space="preserve">Kaikki työ on mennyt, joten emme ole menossa mihinkään muuhun kuin vitun ämmät ansaan...</w:t>
      </w:r>
    </w:p>
    <w:p>
      <w:r>
        <w:rPr>
          <w:b/>
          <w:u w:val="single"/>
        </w:rPr>
        <w:t xml:space="preserve">64935</w:t>
      </w:r>
    </w:p>
    <w:p>
      <w:r>
        <w:t xml:space="preserve">All them hoes crazy RT @Mr_NiceeeGuy: Paksut reidet, &amp;#128166; laiha vyötärö, &amp;#128591; ja luonnollisen kauniit kasvot &amp;#128149;</w:t>
      </w:r>
    </w:p>
    <w:p>
      <w:r>
        <w:rPr>
          <w:b/>
          <w:u w:val="single"/>
        </w:rPr>
        <w:t xml:space="preserve">64936</w:t>
      </w:r>
    </w:p>
    <w:p>
      <w:r>
        <w:t xml:space="preserve">Kaikki nämä 4/20 twiitit ovat retarded useimmat näistä nig nogs ei ole edes polttaa bl&amp;#250;nt koskaan</w:t>
      </w:r>
    </w:p>
    <w:p>
      <w:r>
        <w:rPr>
          <w:b/>
          <w:u w:val="single"/>
        </w:rPr>
        <w:t xml:space="preserve">64937</w:t>
      </w:r>
    </w:p>
    <w:p>
      <w:r>
        <w:t xml:space="preserve">Kaikki nämä huorat nussivat! Mutta he eivät halua näyttää huorilta, sinun täytyy lyödä heitä D LO:lla!</w:t>
      </w:r>
    </w:p>
    <w:p>
      <w:r>
        <w:rPr>
          <w:b/>
          <w:u w:val="single"/>
        </w:rPr>
        <w:t xml:space="preserve">64938</w:t>
      </w:r>
    </w:p>
    <w:p>
      <w:r>
        <w:t xml:space="preserve">Kaikki nämä iltapäiväryhmät ovat roskaa Bubban, Keegsin ja Furykin ryhmän lisäksi #TheMemorialTournament</w:t>
      </w:r>
    </w:p>
    <w:p>
      <w:r>
        <w:rPr>
          <w:b/>
          <w:u w:val="single"/>
        </w:rPr>
        <w:t xml:space="preserve">64939</w:t>
      </w:r>
    </w:p>
    <w:p>
      <w:r>
        <w:t xml:space="preserve">Kaikki nämä ämmät &amp;; neekerit on Trippin offa minkälainen suhde mulla &amp; kaverilla on, niin kuin me ei vittuilla enää &amp;amp; me ei seurustella.</w:t>
      </w:r>
    </w:p>
    <w:p>
      <w:r>
        <w:rPr>
          <w:b/>
          <w:u w:val="single"/>
        </w:rPr>
        <w:t xml:space="preserve">64940</w:t>
      </w:r>
    </w:p>
    <w:p>
      <w:r>
        <w:t xml:space="preserve">Kaikki nämä ämmät tietävät, että olet mun nekru &amp;#128075;</w:t>
      </w:r>
    </w:p>
    <w:p>
      <w:r>
        <w:rPr>
          <w:b/>
          <w:u w:val="single"/>
        </w:rPr>
        <w:t xml:space="preserve">64941</w:t>
      </w:r>
    </w:p>
    <w:p>
      <w:r>
        <w:t xml:space="preserve">Kaikki nämä ämmät rakastavat Mosa sippin on coca</w:t>
      </w:r>
    </w:p>
    <w:p>
      <w:r>
        <w:rPr>
          <w:b/>
          <w:u w:val="single"/>
        </w:rPr>
        <w:t xml:space="preserve">64942</w:t>
      </w:r>
    </w:p>
    <w:p>
      <w:r>
        <w:t xml:space="preserve">Kaikki nämä ämmät puhuvat paskaa, siksi heidät pidätetään paskalla.</w:t>
      </w:r>
    </w:p>
    <w:p>
      <w:r>
        <w:rPr>
          <w:b/>
          <w:u w:val="single"/>
        </w:rPr>
        <w:t xml:space="preserve">64943</w:t>
      </w:r>
    </w:p>
    <w:p>
      <w:r>
        <w:t xml:space="preserve">Kaikki nämä ämmät haluavat olla kuin Kim K ja naida tiensä rikkaiksi, mutta se ei toimi niin. Hanki tutkinto &amp;amp; tee toimistotyö, senkin huora.</w:t>
      </w:r>
    </w:p>
    <w:p>
      <w:r>
        <w:rPr>
          <w:b/>
          <w:u w:val="single"/>
        </w:rPr>
        <w:t xml:space="preserve">64944</w:t>
      </w:r>
    </w:p>
    <w:p>
      <w:r>
        <w:t xml:space="preserve">Kaikki nämä ämmät haluavat naida roistoa...</w:t>
      </w:r>
    </w:p>
    <w:p>
      <w:r>
        <w:rPr>
          <w:b/>
          <w:u w:val="single"/>
        </w:rPr>
        <w:t xml:space="preserve">64945</w:t>
      </w:r>
    </w:p>
    <w:p>
      <w:r>
        <w:t xml:space="preserve">Kaikki nämä ämmät haluavat rakkautta scrappyltä .</w:t>
      </w:r>
    </w:p>
    <w:p>
      <w:r>
        <w:rPr>
          <w:b/>
          <w:u w:val="single"/>
        </w:rPr>
        <w:t xml:space="preserve">64946</w:t>
      </w:r>
    </w:p>
    <w:p>
      <w:r>
        <w:t xml:space="preserve">Kaikki nämä hajoamiset gon olla hullu hoe vapaa agentuuri tänä kesänä #DOYOURGOOGLES</w:t>
      </w:r>
    </w:p>
    <w:p>
      <w:r>
        <w:rPr>
          <w:b/>
          <w:u w:val="single"/>
        </w:rPr>
        <w:t xml:space="preserve">64947</w:t>
      </w:r>
    </w:p>
    <w:p>
      <w:r>
        <w:t xml:space="preserve">Kaikki nämä homot nukahtivat päälleni -</w:t>
      </w:r>
    </w:p>
    <w:p>
      <w:r>
        <w:rPr>
          <w:b/>
          <w:u w:val="single"/>
        </w:rPr>
        <w:t xml:space="preserve">64948</w:t>
      </w:r>
    </w:p>
    <w:p>
      <w:r>
        <w:t xml:space="preserve">Kaikki mitä nämä vitun hemmot tekevät on valittaa tuomareille....sulje vittu turpasi ja pelaa.</w:t>
      </w:r>
    </w:p>
    <w:p>
      <w:r>
        <w:rPr>
          <w:b/>
          <w:u w:val="single"/>
        </w:rPr>
        <w:t xml:space="preserve">64949</w:t>
      </w:r>
    </w:p>
    <w:p>
      <w:r>
        <w:t xml:space="preserve">Kaikki nämä huorat vittu..... Ole varovainen! Se, että hän näyttää hyvältä, ei tarkoita, että hän on hyvä sinulle!</w:t>
      </w:r>
    </w:p>
    <w:p>
      <w:r>
        <w:rPr>
          <w:b/>
          <w:u w:val="single"/>
        </w:rPr>
        <w:t xml:space="preserve">64950</w:t>
      </w:r>
    </w:p>
    <w:p>
      <w:r>
        <w:t xml:space="preserve">Kaikki nämä huorat nussivat, mutta he eivät halua vaikuttaa huorilta, joten heitä pitää lyödä matalalla.</w:t>
      </w:r>
    </w:p>
    <w:p>
      <w:r>
        <w:rPr>
          <w:b/>
          <w:u w:val="single"/>
        </w:rPr>
        <w:t xml:space="preserve">64951</w:t>
      </w:r>
    </w:p>
    <w:p>
      <w:r>
        <w:t xml:space="preserve">Kaikki nämä huorat sanovat, että haluavat käsiraudat narttu käsiraudat tämä mulkku</w:t>
      </w:r>
    </w:p>
    <w:p>
      <w:r>
        <w:rPr>
          <w:b/>
          <w:u w:val="single"/>
        </w:rPr>
        <w:t xml:space="preserve">64952</w:t>
      </w:r>
    </w:p>
    <w:p>
      <w:r>
        <w:t xml:space="preserve">Kaikki nämä huorat trife En voi koskaan mansetti, Olen loukkaantunut ennenkin, joten en voi koskaan antaa vittua</w:t>
      </w:r>
    </w:p>
    <w:p>
      <w:r>
        <w:rPr>
          <w:b/>
          <w:u w:val="single"/>
        </w:rPr>
        <w:t xml:space="preserve">64953</w:t>
      </w:r>
    </w:p>
    <w:p>
      <w:r>
        <w:t xml:space="preserve">Kaikki nämä huorat haluavat poikaystävän, mutta viimeinen asia, jota tarvitsen, on lisää siteitä.</w:t>
      </w:r>
    </w:p>
    <w:p>
      <w:r>
        <w:rPr>
          <w:b/>
          <w:u w:val="single"/>
        </w:rPr>
        <w:t xml:space="preserve">64954</w:t>
      </w:r>
    </w:p>
    <w:p>
      <w:r>
        <w:t xml:space="preserve">Kaikki nämä neekerit, joilla on nämä "Love Quote" -sivut, ovat nössöjä. Ne neekerit eivät elä sitä, mistä puhuvat.</w:t>
      </w:r>
    </w:p>
    <w:p>
      <w:r>
        <w:rPr>
          <w:b/>
          <w:u w:val="single"/>
        </w:rPr>
        <w:t xml:space="preserve">64955</w:t>
      </w:r>
    </w:p>
    <w:p>
      <w:r>
        <w:t xml:space="preserve">Kaikki nämä ratchet ämmät tappavat Gossip Girlin.</w:t>
      </w:r>
    </w:p>
    <w:p>
      <w:r>
        <w:rPr>
          <w:b/>
          <w:u w:val="single"/>
        </w:rPr>
        <w:t xml:space="preserve">64956</w:t>
      </w:r>
    </w:p>
    <w:p>
      <w:r>
        <w:t xml:space="preserve">Kaikki nämä huorat käyttävät samaa kamaa!</w:t>
      </w:r>
    </w:p>
    <w:p>
      <w:r>
        <w:rPr>
          <w:b/>
          <w:u w:val="single"/>
        </w:rPr>
        <w:t xml:space="preserve">64957</w:t>
      </w:r>
    </w:p>
    <w:p>
      <w:r>
        <w:t xml:space="preserve">Kaikki nämä niin sanotut oikeat neekerit ja heidän huoransa eivät ole mitään muuta kuin jotain massahuvia setä Tomsia &amp;amp; täti Jamammi teeskentelee funkia.</w:t>
      </w:r>
    </w:p>
    <w:p>
      <w:r>
        <w:rPr>
          <w:b/>
          <w:u w:val="single"/>
        </w:rPr>
        <w:t xml:space="preserve">64958</w:t>
      </w:r>
    </w:p>
    <w:p>
      <w:r>
        <w:t xml:space="preserve">Kaikki nämä kosketusnäytölliset puhelimet ja miten sinulla on silti käännetyt http://t.co/G3MUxm2ldx</w:t>
      </w:r>
    </w:p>
    <w:p>
      <w:r>
        <w:rPr>
          <w:b/>
          <w:u w:val="single"/>
        </w:rPr>
        <w:t xml:space="preserve">64959</w:t>
      </w:r>
    </w:p>
    <w:p>
      <w:r>
        <w:t xml:space="preserve">Kaikki nää huorat on mua, ne on niin valheellisia &amp;#128534;</w:t>
      </w:r>
    </w:p>
    <w:p>
      <w:r>
        <w:rPr>
          <w:b/>
          <w:u w:val="single"/>
        </w:rPr>
        <w:t xml:space="preserve">64960</w:t>
      </w:r>
    </w:p>
    <w:p>
      <w:r>
        <w:t xml:space="preserve">Kaikki roskat RT @nicekicks:</w:t>
        <w:br/>
        <w:br/>
        <w:t xml:space="preserve">https://t</w:t>
        <w:t xml:space="preserve">..</w:t>
      </w:r>
    </w:p>
    <w:p>
      <w:r>
        <w:rPr>
          <w:b/>
          <w:u w:val="single"/>
        </w:rPr>
        <w:t xml:space="preserve">64961</w:t>
      </w:r>
    </w:p>
    <w:p>
      <w:r>
        <w:t xml:space="preserve">Kaikki te kaikki ämmät corny lol</w:t>
      </w:r>
    </w:p>
    <w:p>
      <w:r>
        <w:rPr>
          <w:b/>
          <w:u w:val="single"/>
        </w:rPr>
        <w:t xml:space="preserve">64962</w:t>
      </w:r>
    </w:p>
    <w:p>
      <w:r>
        <w:t xml:space="preserve">Kaikki ämmät pukeutuvat samalla tavalla, mitä se tarkoittaa?</w:t>
      </w:r>
    </w:p>
    <w:p>
      <w:r>
        <w:rPr>
          <w:b/>
          <w:u w:val="single"/>
        </w:rPr>
        <w:t xml:space="preserve">64963</w:t>
      </w:r>
    </w:p>
    <w:p>
      <w:r>
        <w:t xml:space="preserve">Kaikki te ämmät teeskentelette ja haluatte b:tä, hankkikaa elämänne,</w:t>
      </w:r>
    </w:p>
    <w:p>
      <w:r>
        <w:rPr>
          <w:b/>
          <w:u w:val="single"/>
        </w:rPr>
        <w:t xml:space="preserve">64964</w:t>
      </w:r>
    </w:p>
    <w:p>
      <w:r>
        <w:t xml:space="preserve">Te ämmät voitte olla kateellisia. Rakastan sitä</w:t>
      </w:r>
    </w:p>
    <w:p>
      <w:r>
        <w:rPr>
          <w:b/>
          <w:u w:val="single"/>
        </w:rPr>
        <w:t xml:space="preserve">64965</w:t>
      </w:r>
    </w:p>
    <w:p>
      <w:r>
        <w:t xml:space="preserve">Kaikki te ämmät extra helppoa kun yall humalassa lol ellei ur selvä ystäviä siellä pelastaa youu</w:t>
      </w:r>
    </w:p>
    <w:p>
      <w:r>
        <w:rPr>
          <w:b/>
          <w:u w:val="single"/>
        </w:rPr>
        <w:t xml:space="preserve">64966</w:t>
      </w:r>
    </w:p>
    <w:p>
      <w:r>
        <w:t xml:space="preserve">Kaikki te ämmät tietää youre yrittää löytää itsesi verkkosivuilla, kuka olet huijaa lol</w:t>
      </w:r>
    </w:p>
    <w:p>
      <w:r>
        <w:rPr>
          <w:b/>
          <w:u w:val="single"/>
        </w:rPr>
        <w:t xml:space="preserve">64967</w:t>
      </w:r>
    </w:p>
    <w:p>
      <w:r>
        <w:t xml:space="preserve">Kaikki te ämmät janoaa hella huolissaan IG</w:t>
      </w:r>
    </w:p>
    <w:p>
      <w:r>
        <w:rPr>
          <w:b/>
          <w:u w:val="single"/>
        </w:rPr>
        <w:t xml:space="preserve">64968</w:t>
      </w:r>
    </w:p>
    <w:p>
      <w:r>
        <w:t xml:space="preserve">Kaikki mitä sinun täytyy tehdä on olla hauska, nokkela ja viehättävä ja nartut tulevat luoksesi luonnollisesti sinun ei tarvitse edes tehdä paskaakaan, mutta olla oma itsesi.</w:t>
      </w:r>
    </w:p>
    <w:p>
      <w:r>
        <w:rPr>
          <w:b/>
          <w:u w:val="single"/>
        </w:rPr>
        <w:t xml:space="preserve">64969</w:t>
      </w:r>
    </w:p>
    <w:p>
      <w:r>
        <w:t xml:space="preserve">Kaikki te huorat olette huoria, kun twiittaatte siitä, että pikkuhousunne ovat märät.</w:t>
      </w:r>
    </w:p>
    <w:p>
      <w:r>
        <w:rPr>
          <w:b/>
          <w:u w:val="single"/>
        </w:rPr>
        <w:t xml:space="preserve">64970</w:t>
      </w:r>
    </w:p>
    <w:p>
      <w:r>
        <w:t xml:space="preserve">Kaikkien huorien toinen nimi ei ole Nicole &amp;#128530; Jig on valmis...</w:t>
      </w:r>
    </w:p>
    <w:p>
      <w:r>
        <w:rPr>
          <w:b/>
          <w:u w:val="single"/>
        </w:rPr>
        <w:t xml:space="preserve">64971</w:t>
      </w:r>
    </w:p>
    <w:p>
      <w:r>
        <w:t xml:space="preserve">Kaikki te naiset, popsikaa pillunne näin</w:t>
      </w:r>
    </w:p>
    <w:p>
      <w:r>
        <w:rPr>
          <w:b/>
          <w:u w:val="single"/>
        </w:rPr>
        <w:t xml:space="preserve">64972</w:t>
      </w:r>
    </w:p>
    <w:p>
      <w:r>
        <w:t xml:space="preserve">Kaikkien teidän muzzyjen ystävien on tehtävä yksi asia. Kertokaa Lähi-idän muzzeille, että jättävät Israelin rauhaan. Älkää aloittako mitään paskaa ei tule mitään paskaa. #Israel</w:t>
      </w:r>
    </w:p>
    <w:p>
      <w:r>
        <w:rPr>
          <w:b/>
          <w:u w:val="single"/>
        </w:rPr>
        <w:t xml:space="preserve">64973</w:t>
      </w:r>
    </w:p>
    <w:p>
      <w:r>
        <w:t xml:space="preserve">Kaikki mitä teillä on jäljellä on Oscarit. Parempi nauttia siitä ennen kuin me värillisetkin saamme sen!</w:t>
      </w:r>
    </w:p>
    <w:p>
      <w:r>
        <w:rPr>
          <w:b/>
          <w:u w:val="single"/>
        </w:rPr>
        <w:t xml:space="preserve">64974</w:t>
      </w:r>
    </w:p>
    <w:p>
      <w:r>
        <w:t xml:space="preserve">Kaikki te nössöt olette luusereita, kaikki minun neekerini voittavat.</w:t>
      </w:r>
    </w:p>
    <w:p>
      <w:r>
        <w:rPr>
          <w:b/>
          <w:u w:val="single"/>
        </w:rPr>
        <w:t xml:space="preserve">64975</w:t>
      </w:r>
    </w:p>
    <w:p>
      <w:r>
        <w:t xml:space="preserve">Näet vain suoraa pillua iPhonessani!</w:t>
      </w:r>
    </w:p>
    <w:p>
      <w:r>
        <w:rPr>
          <w:b/>
          <w:u w:val="single"/>
        </w:rPr>
        <w:t xml:space="preserve">64976</w:t>
      </w:r>
    </w:p>
    <w:p>
      <w:r>
        <w:t xml:space="preserve">Kaikki selfiet ovat peppukuvia... Koska ämmä näytät aina perseeltä</w:t>
      </w:r>
    </w:p>
    <w:p>
      <w:r>
        <w:rPr>
          <w:b/>
          <w:u w:val="single"/>
        </w:rPr>
        <w:t xml:space="preserve">64977</w:t>
      </w:r>
    </w:p>
    <w:p>
      <w:r>
        <w:t xml:space="preserve">Allergiat eivät ole vaivanneet minua koko kesänä, ja nyt yhtäkkiä elokuun puolivälissä alkaa paskanjauhanta. Eikö se olekin narttu</w:t>
      </w:r>
    </w:p>
    <w:p>
      <w:r>
        <w:rPr>
          <w:b/>
          <w:u w:val="single"/>
        </w:rPr>
        <w:t xml:space="preserve">64978</w:t>
      </w:r>
    </w:p>
    <w:p>
      <w:r>
        <w:t xml:space="preserve">Allergiat ovat saaneet silmäni punaisiksi ja silmät punaisiksi, näytän siltä kuin olisin pilvessä.</w:t>
      </w:r>
    </w:p>
    <w:p>
      <w:r>
        <w:rPr>
          <w:b/>
          <w:u w:val="single"/>
        </w:rPr>
        <w:t xml:space="preserve">64979</w:t>
      </w:r>
    </w:p>
    <w:p>
      <w:r>
        <w:t xml:space="preserve">Melkein kirosin tämän ämmän ulos mcdonaldsissa puhuessani siitä, että rekisteri on kaatunut, joten he eivät voi palvella meitä...umm, ämmä antaa meille ruokaa ilmaiseksi sen jälkeen &amp;#128530;</w:t>
      </w:r>
    </w:p>
    <w:p>
      <w:r>
        <w:rPr>
          <w:b/>
          <w:u w:val="single"/>
        </w:rPr>
        <w:t xml:space="preserve">64980</w:t>
      </w:r>
    </w:p>
    <w:p>
      <w:r>
        <w:t xml:space="preserve">Olen melkein valmis tämän narttuperseisen huoneen kanssa. ....</w:t>
      </w:r>
    </w:p>
    <w:p>
      <w:r>
        <w:rPr>
          <w:b/>
          <w:u w:val="single"/>
        </w:rPr>
        <w:t xml:space="preserve">64981</w:t>
      </w:r>
    </w:p>
    <w:p>
      <w:r>
        <w:t xml:space="preserve">Lähes kaikki, jotka tapasin #Pariisissa, olivat täyttä roskaa. Ja jos he kannattavat republikaanista hallitusta, toivon heidän kuolevan.</w:t>
      </w:r>
    </w:p>
    <w:p>
      <w:r>
        <w:rPr>
          <w:b/>
          <w:u w:val="single"/>
        </w:rPr>
        <w:t xml:space="preserve">64982</w:t>
      </w:r>
    </w:p>
    <w:p>
      <w:r>
        <w:t xml:space="preserve">Melkein unohdin 40,000 tweets vielä ei narttuja</w:t>
      </w:r>
    </w:p>
    <w:p>
      <w:r>
        <w:rPr>
          <w:b/>
          <w:u w:val="single"/>
        </w:rPr>
        <w:t xml:space="preserve">64983</w:t>
      </w:r>
    </w:p>
    <w:p>
      <w:r>
        <w:t xml:space="preserve">Melkein joutui tappeluun lounaishomon kanssa karnevaaleilla lol</w:t>
      </w:r>
    </w:p>
    <w:p>
      <w:r>
        <w:rPr>
          <w:b/>
          <w:u w:val="single"/>
        </w:rPr>
        <w:t xml:space="preserve">64984</w:t>
      </w:r>
    </w:p>
    <w:p>
      <w:r>
        <w:t xml:space="preserve">Melkein sain nähdä valkoisen pojan tulevan hakatuksi tänään, mutta hän juoksi kuin narttu.</w:t>
      </w:r>
    </w:p>
    <w:p>
      <w:r>
        <w:rPr>
          <w:b/>
          <w:u w:val="single"/>
        </w:rPr>
        <w:t xml:space="preserve">64985</w:t>
      </w:r>
    </w:p>
    <w:p>
      <w:r>
        <w:t xml:space="preserve">Ilmastonmuutos uhkaa lähes puolta Pohjois-Amerikan lintulajeista http://t.co/dWSYB5BodA http://t.co/F0PVuLNf4c #ilmasto #ympäristö</w:t>
      </w:r>
    </w:p>
    <w:p>
      <w:r>
        <w:rPr>
          <w:b/>
          <w:u w:val="single"/>
        </w:rPr>
        <w:t xml:space="preserve">64986</w:t>
      </w:r>
    </w:p>
    <w:p>
      <w:r>
        <w:t xml:space="preserve">Melkein sanoin juuri jotain narttupaskaa &amp;#128527;</w:t>
      </w:r>
    </w:p>
    <w:p>
      <w:r>
        <w:rPr>
          <w:b/>
          <w:u w:val="single"/>
        </w:rPr>
        <w:t xml:space="preserve">64987</w:t>
      </w:r>
    </w:p>
    <w:p>
      <w:r>
        <w:t xml:space="preserve">Melkein lopetin tänään, olin aivan sekaisin... Valheellisia lupauksia, jotta saisivat minut työskentelemään kovemmin, se on melkoista huorapaskaa.</w:t>
      </w:r>
    </w:p>
    <w:p>
      <w:r>
        <w:rPr>
          <w:b/>
          <w:u w:val="single"/>
        </w:rPr>
        <w:t xml:space="preserve">64988</w:t>
      </w:r>
    </w:p>
    <w:p>
      <w:r>
        <w:t xml:space="preserve">Aloha ämmät! 27 minuuttia ennen kuin sain 32ft #greatwhite #okaysomaybeimlying #butiwasfishing http://t.co/N86Ew3zhep</w:t>
      </w:r>
    </w:p>
    <w:p>
      <w:r>
        <w:rPr>
          <w:b/>
          <w:u w:val="single"/>
        </w:rPr>
        <w:t xml:space="preserve">64989</w:t>
      </w:r>
    </w:p>
    <w:p>
      <w:r>
        <w:t xml:space="preserve">Alotta ihmiset sanovat olevansa uskollisia neekereille ja nartuille .... Yall aint shiiittt . Joku heittää muutaman dollarin sun naamallesi, sä oot snitchn &amp;#128175;</w:t>
      </w:r>
    </w:p>
    <w:p>
      <w:r>
        <w:rPr>
          <w:b/>
          <w:u w:val="single"/>
        </w:rPr>
        <w:t xml:space="preserve">64990</w:t>
      </w:r>
    </w:p>
    <w:p>
      <w:r>
        <w:t xml:space="preserve">Jouduin jo poistamaan tuon nartun seuraamisen. Ärsyttävää.</w:t>
      </w:r>
    </w:p>
    <w:p>
      <w:r>
        <w:rPr>
          <w:b/>
          <w:u w:val="single"/>
        </w:rPr>
        <w:t xml:space="preserve">64991</w:t>
      </w:r>
    </w:p>
    <w:p>
      <w:r>
        <w:t xml:space="preserve">Jo nyt enemmän keltaisia kuin 2 viime vuotta yhteensä #IndyCar #Honda200</w:t>
      </w:r>
    </w:p>
    <w:p>
      <w:r>
        <w:rPr>
          <w:b/>
          <w:u w:val="single"/>
        </w:rPr>
        <w:t xml:space="preserve">64992</w:t>
      </w:r>
    </w:p>
    <w:p>
      <w:r>
        <w:t xml:space="preserve">Raaputettu jo pois kaivoksista RT @KingHorseDick: Pillusta maksaminen on yhä listallani...</w:t>
      </w:r>
    </w:p>
    <w:p>
      <w:r>
        <w:rPr>
          <w:b/>
          <w:u w:val="single"/>
        </w:rPr>
        <w:t xml:space="preserve">64993</w:t>
      </w:r>
    </w:p>
    <w:p>
      <w:r>
        <w:t xml:space="preserve">Hyvä on Vacarro, senkin ämmä!!!!</w:t>
      </w:r>
    </w:p>
    <w:p>
      <w:r>
        <w:rPr>
          <w:b/>
          <w:u w:val="single"/>
        </w:rPr>
        <w:t xml:space="preserve">64994</w:t>
      </w:r>
    </w:p>
    <w:p>
      <w:r>
        <w:t xml:space="preserve">No niin, homot. Lopetetaan kaikki S/O ja R/T. Kukaan ei välitä vittuakaan siitä, mitä ajattelet muista ihmisistä. Luultavasti valehtelette joka tapauksessa.</w:t>
      </w:r>
    </w:p>
    <w:p>
      <w:r>
        <w:rPr>
          <w:b/>
          <w:u w:val="single"/>
        </w:rPr>
        <w:t xml:space="preserve">64995</w:t>
      </w:r>
    </w:p>
    <w:p>
      <w:r>
        <w:t xml:space="preserve">Aikasi on ohi RT @EvilJeanyis: Cheesecake trash</w:t>
      </w:r>
    </w:p>
    <w:p>
      <w:r>
        <w:rPr>
          <w:b/>
          <w:u w:val="single"/>
        </w:rPr>
        <w:t xml:space="preserve">64996</w:t>
      </w:r>
    </w:p>
    <w:p>
      <w:r>
        <w:t xml:space="preserve">Rakastan myös vihaisia vanhoja irlantilaisia baarimikkoja "nössöt ottavat yhden oluen ja pyytävät lasin vettä, vittu heitä, en välitä tuollaisesta paskalla".</w:t>
      </w:r>
    </w:p>
    <w:p>
      <w:r>
        <w:rPr>
          <w:b/>
          <w:u w:val="single"/>
        </w:rPr>
        <w:t xml:space="preserve">64997</w:t>
      </w:r>
    </w:p>
    <w:p>
      <w:r>
        <w:t xml:space="preserve">Lisäksi kaikkien, jotka haluavat valittaa Disneyn hinnoista, on tarkistettava tämä seuraavalla kerralla. #dollywood http://t.co/jlLkzbHYOy</w:t>
      </w:r>
    </w:p>
    <w:p>
      <w:r>
        <w:rPr>
          <w:b/>
          <w:u w:val="single"/>
        </w:rPr>
        <w:t xml:space="preserve">64998</w:t>
      </w:r>
    </w:p>
    <w:p>
      <w:r>
        <w:t xml:space="preserve">Se on myös jihadistien propagandan ongelma: he esittävät itsensä ainoina, jotka ovat valmiita kuolemaan aatteensa puolesta.</w:t>
      </w:r>
    </w:p>
    <w:p>
      <w:r>
        <w:rPr>
          <w:b/>
          <w:u w:val="single"/>
        </w:rPr>
        <w:t xml:space="preserve">64999</w:t>
      </w:r>
    </w:p>
    <w:p>
      <w:r>
        <w:t xml:space="preserve">Aina hyvä seshit minun niggah blakkini kanssa</w:t>
      </w:r>
    </w:p>
    <w:p>
      <w:r>
        <w:rPr>
          <w:b/>
          <w:u w:val="single"/>
        </w:rPr>
        <w:t xml:space="preserve">65000</w:t>
      </w:r>
    </w:p>
    <w:p>
      <w:r>
        <w:t xml:space="preserve">Aina rikki niccas miten sinä Robbin</w:t>
      </w:r>
    </w:p>
    <w:p>
      <w:r>
        <w:rPr>
          <w:b/>
          <w:u w:val="single"/>
        </w:rPr>
        <w:t xml:space="preserve">65001</w:t>
      </w:r>
    </w:p>
    <w:p>
      <w:r>
        <w:t xml:space="preserve">Olen aina luullut, että kultaiset keksit ovat samoja kuin alkuperäiset keksit, mutta luoja, minä juuri huipennuin...</w:t>
      </w:r>
    </w:p>
    <w:p>
      <w:r>
        <w:rPr>
          <w:b/>
          <w:u w:val="single"/>
        </w:rPr>
        <w:t xml:space="preserve">65002</w:t>
      </w:r>
    </w:p>
    <w:p>
      <w:r>
        <w:t xml:space="preserve">Olen aina halunnut nussia tuota ämmää, kiitos Jumalalle, että nussin tuota ämmää!</w:t>
      </w:r>
    </w:p>
    <w:p>
      <w:r>
        <w:rPr>
          <w:b/>
          <w:u w:val="single"/>
        </w:rPr>
        <w:t xml:space="preserve">65003</w:t>
      </w:r>
    </w:p>
    <w:p>
      <w:r>
        <w:t xml:space="preserve">Aionko todella istua tässä ja itkeä kuin ämmä....?</w:t>
      </w:r>
    </w:p>
    <w:p>
      <w:r>
        <w:rPr>
          <w:b/>
          <w:u w:val="single"/>
        </w:rPr>
        <w:t xml:space="preserve">65004</w:t>
      </w:r>
    </w:p>
    <w:p>
      <w:r>
        <w:t xml:space="preserve">Olenko ainoa #homomies, jolla ei ole hinttihomoa? Taidan olla.</w:t>
      </w:r>
    </w:p>
    <w:p>
      <w:r>
        <w:rPr>
          <w:b/>
          <w:u w:val="single"/>
        </w:rPr>
        <w:t xml:space="preserve">65005</w:t>
      </w:r>
    </w:p>
    <w:p>
      <w:r>
        <w:t xml:space="preserve">Olenko ainoa henkilö, joka tuntee itsensä epäkunnioitetuksi, kun lintujen kakka yhtäkkiä putoaa etuikkunallesi:(ewww#ärsyttävää</w:t>
      </w:r>
    </w:p>
    <w:p>
      <w:r>
        <w:rPr>
          <w:b/>
          <w:u w:val="single"/>
        </w:rPr>
        <w:t xml:space="preserve">65006</w:t>
      </w:r>
    </w:p>
    <w:p>
      <w:r>
        <w:t xml:space="preserve">Olenko väärässä, kun nauran 1. 48. jakson nikkeille, jotka itkevät kuulusteluhuoneessa?</w:t>
      </w:r>
    </w:p>
    <w:p>
      <w:r>
        <w:rPr>
          <w:b/>
          <w:u w:val="single"/>
        </w:rPr>
        <w:t xml:space="preserve">65007</w:t>
      </w:r>
    </w:p>
    <w:p>
      <w:r>
        <w:t xml:space="preserve">Am ghetto http://t.co/kgu2SePIQZ</w:t>
      </w:r>
    </w:p>
    <w:p>
      <w:r>
        <w:rPr>
          <w:b/>
          <w:u w:val="single"/>
        </w:rPr>
        <w:t xml:space="preserve">65008</w:t>
      </w:r>
    </w:p>
    <w:p>
      <w:r>
        <w:t xml:space="preserve">Olen niin korkealla, että linnut ja lentokoneet ovat vertaiseni.</w:t>
      </w:r>
    </w:p>
    <w:p>
      <w:r>
        <w:rPr>
          <w:b/>
          <w:u w:val="single"/>
        </w:rPr>
        <w:t xml:space="preserve">65009</w:t>
      </w:r>
    </w:p>
    <w:p>
      <w:r>
        <w:t xml:space="preserve">Olen pahoillani en voi seistä seistä joitakin mustia naisia erityisesti täynnä leivottu Afrikkalaiset nartut on on std ja paska Mieluummin valkoiset tytöt</w:t>
      </w:r>
    </w:p>
    <w:p>
      <w:r>
        <w:rPr>
          <w:b/>
          <w:u w:val="single"/>
        </w:rPr>
        <w:t xml:space="preserve">65010</w:t>
      </w:r>
    </w:p>
    <w:p>
      <w:r>
        <w:t xml:space="preserve">Olen vyöhykkeellä he sanovat että olen riivattu se on enne pidän 300 kuten roomalaiset 300 narttua troijalaisten kanssa olen ollut uhka pisimpään.</w:t>
      </w:r>
    </w:p>
    <w:p>
      <w:r>
        <w:rPr>
          <w:b/>
          <w:u w:val="single"/>
        </w:rPr>
        <w:t xml:space="preserve">65011</w:t>
      </w:r>
    </w:p>
    <w:p>
      <w:r>
        <w:t xml:space="preserve">Amanda Bynes on hullu, idc miten muuksi haluatte sitä kutsua, mutta narttu on ollut hullu.</w:t>
      </w:r>
    </w:p>
    <w:p>
      <w:r>
        <w:rPr>
          <w:b/>
          <w:u w:val="single"/>
        </w:rPr>
        <w:t xml:space="preserve">65012</w:t>
      </w:r>
    </w:p>
    <w:p>
      <w:r>
        <w:t xml:space="preserve">Amanda on narttu omg Minä hakkaisin hänen perseensä lol</w:t>
      </w:r>
    </w:p>
    <w:p>
      <w:r>
        <w:rPr>
          <w:b/>
          <w:u w:val="single"/>
        </w:rPr>
        <w:t xml:space="preserve">65013</w:t>
      </w:r>
    </w:p>
    <w:p>
      <w:r>
        <w:t xml:space="preserve">Hämmästyttävää. Tiedättehän, mitä sanotaan samankaltaisista linnuista. http://t.co/mefmPB3aW5</w:t>
      </w:r>
    </w:p>
    <w:p>
      <w:r>
        <w:rPr>
          <w:b/>
          <w:u w:val="single"/>
        </w:rPr>
        <w:t xml:space="preserve">65014</w:t>
      </w:r>
    </w:p>
    <w:p>
      <w:r>
        <w:t xml:space="preserve">Amber Rose on yksi niistä pahoista nartuista, jotka "tulevat toimeen vain jätkien kanssa"</w:t>
      </w:r>
    </w:p>
    <w:p>
      <w:r>
        <w:rPr>
          <w:b/>
          <w:u w:val="single"/>
        </w:rPr>
        <w:t xml:space="preserve">65015</w:t>
      </w:r>
    </w:p>
    <w:p>
      <w:r>
        <w:t xml:space="preserve">Amber haluaa miljoonan... Wiz haluaa... Okei ämmä, käytän sen kahteen autoon...</w:t>
      </w:r>
    </w:p>
    <w:p>
      <w:r>
        <w:rPr>
          <w:b/>
          <w:u w:val="single"/>
        </w:rPr>
        <w:t xml:space="preserve">65016</w:t>
      </w:r>
    </w:p>
    <w:p>
      <w:r>
        <w:t xml:space="preserve">Amennn!!!!! "@WomenLoveBrickz: Jos tyttöystäväsi ei pidä siitä ämmästä, et puhu sille ämmälle"</w:t>
      </w:r>
    </w:p>
    <w:p>
      <w:r>
        <w:rPr>
          <w:b/>
          <w:u w:val="single"/>
        </w:rPr>
        <w:t xml:space="preserve">65017</w:t>
      </w:r>
    </w:p>
    <w:p>
      <w:r>
        <w:t xml:space="preserve">Amerikka on valkoista roskaväkeä, ja niin ovat kaikki amerikkalaisetkin.</w:t>
      </w:r>
    </w:p>
    <w:p>
      <w:r>
        <w:rPr>
          <w:b/>
          <w:u w:val="single"/>
        </w:rPr>
        <w:t xml:space="preserve">65018</w:t>
      </w:r>
    </w:p>
    <w:p>
      <w:r>
        <w:t xml:space="preserve">Amerikkalainen kulttuuri on juuttunut vessanpöntön kylkeen. Euroopan graffitikirjoittajat pystyvät luomaan parempaa taidetta ilman alhaisten roskaväen seksivitsejä.</w:t>
      </w:r>
    </w:p>
    <w:p>
      <w:r>
        <w:rPr>
          <w:b/>
          <w:u w:val="single"/>
        </w:rPr>
        <w:t xml:space="preserve">65019</w:t>
      </w:r>
    </w:p>
    <w:p>
      <w:r>
        <w:t xml:space="preserve">Amina ass... Peter, sinä vain nussit sitä ämmää. En pidä hänen äänestään.</w:t>
      </w:r>
    </w:p>
    <w:p>
      <w:r>
        <w:rPr>
          <w:b/>
          <w:u w:val="single"/>
        </w:rPr>
        <w:t xml:space="preserve">65020</w:t>
      </w:r>
    </w:p>
    <w:p>
      <w:r>
        <w:t xml:space="preserve">Amo roikkuu http://t.co/h8UQDrjeCb</w:t>
      </w:r>
    </w:p>
    <w:p>
      <w:r>
        <w:rPr>
          <w:b/>
          <w:u w:val="single"/>
        </w:rPr>
        <w:t xml:space="preserve">65021</w:t>
      </w:r>
    </w:p>
    <w:p>
      <w:r>
        <w:t xml:space="preserve">Mahtava perjantai. Ei enää viikonloppua edeltävien uutispläjäysten päivä. Toinen viikonloppu juhlia edistystä, queer-ihmiset!</w:t>
      </w:r>
    </w:p>
    <w:p>
      <w:r>
        <w:rPr>
          <w:b/>
          <w:u w:val="single"/>
        </w:rPr>
        <w:t xml:space="preserve">65022</w:t>
      </w:r>
    </w:p>
    <w:p>
      <w:r>
        <w:t xml:space="preserve">Ja jos et ole huora, nouse ylös minun ansastani, hououusssee!!!!</w:t>
      </w:r>
    </w:p>
    <w:p>
      <w:r>
        <w:rPr>
          <w:b/>
          <w:u w:val="single"/>
        </w:rPr>
        <w:t xml:space="preserve">65023</w:t>
      </w:r>
    </w:p>
    <w:p>
      <w:r>
        <w:t xml:space="preserve">Anacortesin pojilla on telineet kuin mustalla ämmällä, dwammm</w:t>
      </w:r>
    </w:p>
    <w:p>
      <w:r>
        <w:rPr>
          <w:b/>
          <w:u w:val="single"/>
        </w:rPr>
        <w:t xml:space="preserve">65024</w:t>
      </w:r>
    </w:p>
    <w:p>
      <w:r>
        <w:t xml:space="preserve">Enkä voi olla tunnettu siitä, että nussin roskasakkia.</w:t>
      </w:r>
    </w:p>
    <w:p>
      <w:r>
        <w:rPr>
          <w:b/>
          <w:u w:val="single"/>
        </w:rPr>
        <w:t xml:space="preserve">65025</w:t>
      </w:r>
    </w:p>
    <w:p>
      <w:r>
        <w:t xml:space="preserve">Ja minä nuolen sen, kun olet puhdistanut sen, syön pillua kuin lesbo, mutta nain kuin demoni &amp;#128545;&amp;#128166;</w:t>
      </w:r>
    </w:p>
    <w:p>
      <w:r>
        <w:rPr>
          <w:b/>
          <w:u w:val="single"/>
        </w:rPr>
        <w:t xml:space="preserve">65026</w:t>
      </w:r>
    </w:p>
    <w:p>
      <w:r>
        <w:t xml:space="preserve">Ja haluan sanoa jotain NIIN pahaa näille kahdelle paskiaiselle Twitterissä eh...</w:t>
      </w:r>
    </w:p>
    <w:p>
      <w:r>
        <w:rPr>
          <w:b/>
          <w:u w:val="single"/>
        </w:rPr>
        <w:t xml:space="preserve">65027</w:t>
      </w:r>
    </w:p>
    <w:p>
      <w:r>
        <w:t xml:space="preserve">Ja minä olin niinku joo ämmä</w:t>
      </w:r>
    </w:p>
    <w:p>
      <w:r>
        <w:rPr>
          <w:b/>
          <w:u w:val="single"/>
        </w:rPr>
        <w:t xml:space="preserve">65028</w:t>
      </w:r>
    </w:p>
    <w:p>
      <w:r>
        <w:t xml:space="preserve">Ja olen ehdottomasti top 3 on makin biittejä kaupungin mutta te kaikki neekerit rakastavat trap biittejä joten te kaikki luultavasti ei myönnä, että</w:t>
      </w:r>
    </w:p>
    <w:p>
      <w:r>
        <w:rPr>
          <w:b/>
          <w:u w:val="single"/>
        </w:rPr>
        <w:t xml:space="preserve">65029</w:t>
      </w:r>
    </w:p>
    <w:p>
      <w:r>
        <w:t xml:space="preserve">Ja olen menettänyt noin 50 dollaria .. Nämä huorat parittavat minua &amp;#128514;</w:t>
      </w:r>
    </w:p>
    <w:p>
      <w:r>
        <w:rPr>
          <w:b/>
          <w:u w:val="single"/>
        </w:rPr>
        <w:t xml:space="preserve">65030</w:t>
      </w:r>
    </w:p>
    <w:p>
      <w:r>
        <w:t xml:space="preserve">Ja mä oon vakaa sanonu tälle ämmälle, että painu mun naamalle</w:t>
      </w:r>
    </w:p>
    <w:p>
      <w:r>
        <w:rPr>
          <w:b/>
          <w:u w:val="single"/>
        </w:rPr>
        <w:t xml:space="preserve">65031</w:t>
      </w:r>
    </w:p>
    <w:p>
      <w:r>
        <w:t xml:space="preserve">Olen saanut tarpeekseni. Poistan seuraamiseni siltä nartulta</w:t>
      </w:r>
    </w:p>
    <w:p>
      <w:r>
        <w:rPr>
          <w:b/>
          <w:u w:val="single"/>
        </w:rPr>
        <w:t xml:space="preserve">65032</w:t>
      </w:r>
    </w:p>
    <w:p>
      <w:r>
        <w:t xml:space="preserve">Ja huora pysyy huorana siitä huolimatta.</w:t>
      </w:r>
    </w:p>
    <w:p>
      <w:r>
        <w:rPr>
          <w:b/>
          <w:u w:val="single"/>
        </w:rPr>
        <w:t xml:space="preserve">65033</w:t>
      </w:r>
    </w:p>
    <w:p>
      <w:r>
        <w:t xml:space="preserve">Ja ämmä, enkä minäkään aio väitellä sinun funky perseesi kanssa.</w:t>
      </w:r>
    </w:p>
    <w:p>
      <w:r>
        <w:rPr>
          <w:b/>
          <w:u w:val="single"/>
        </w:rPr>
        <w:t xml:space="preserve">65034</w:t>
      </w:r>
    </w:p>
    <w:p>
      <w:r>
        <w:t xml:space="preserve">Ja YALL:lla tarkoitan.... Kuka ikinä juoksee takaisin ja kertoo Tunchille wtf I'm doing that's not my nigga dog niggas niggas nd bitches &amp;#128175;</w:t>
      </w:r>
    </w:p>
    <w:p>
      <w:r>
        <w:rPr>
          <w:b/>
          <w:u w:val="single"/>
        </w:rPr>
        <w:t xml:space="preserve">65035</w:t>
      </w:r>
    </w:p>
    <w:p>
      <w:r>
        <w:t xml:space="preserve">Ja huorat!! RT @Pr3ttyN33: I kno u hear vodka n the background &amp;#127908;</w:t>
      </w:r>
    </w:p>
    <w:p>
      <w:r>
        <w:rPr>
          <w:b/>
          <w:u w:val="single"/>
        </w:rPr>
        <w:t xml:space="preserve">65036</w:t>
      </w:r>
    </w:p>
    <w:p>
      <w:r>
        <w:t xml:space="preserve">Ja tämä Nicca vielä räppää</w:t>
      </w:r>
    </w:p>
    <w:p>
      <w:r>
        <w:rPr>
          <w:b/>
          <w:u w:val="single"/>
        </w:rPr>
        <w:t xml:space="preserve">65037</w:t>
      </w:r>
    </w:p>
    <w:p>
      <w:r>
        <w:t xml:space="preserve">Ja tämä paska on linnuille 2 http://t.co/o1pKDhYAX9</w:t>
      </w:r>
    </w:p>
    <w:p>
      <w:r>
        <w:rPr>
          <w:b/>
          <w:u w:val="single"/>
        </w:rPr>
        <w:t xml:space="preserve">65038</w:t>
      </w:r>
    </w:p>
    <w:p>
      <w:r>
        <w:t xml:space="preserve">Äläkä tule kotiini torvea soittamaan. Ulos autosta &amp;amp; soita minun kelloani, ämmä.</w:t>
      </w:r>
    </w:p>
    <w:p>
      <w:r>
        <w:rPr>
          <w:b/>
          <w:u w:val="single"/>
        </w:rPr>
        <w:t xml:space="preserve">65039</w:t>
      </w:r>
    </w:p>
    <w:p>
      <w:r>
        <w:t xml:space="preserve">Ja vaikka taivas putoaisi, olen silti pilvessä. I got faith in my weed man</w:t>
      </w:r>
    </w:p>
    <w:p>
      <w:r>
        <w:rPr>
          <w:b/>
          <w:u w:val="single"/>
        </w:rPr>
        <w:t xml:space="preserve">65040</w:t>
      </w:r>
    </w:p>
    <w:p>
      <w:r>
        <w:t xml:space="preserve">Ja Gabby käveli tasaisesti pois nauraen, olen kuin ämmä todella &amp;#128548;, jos hän koskaan putoaa ympärilleni, menen autooni ja jätän hänet sinne.</w:t>
      </w:r>
    </w:p>
    <w:p>
      <w:r>
        <w:rPr>
          <w:b/>
          <w:u w:val="single"/>
        </w:rPr>
        <w:t xml:space="preserve">65041</w:t>
      </w:r>
    </w:p>
    <w:p>
      <w:r>
        <w:t xml:space="preserve">Ja hankin itselleni pahan nartun, joka on uskollinen ja yksi hunnid</w:t>
      </w:r>
    </w:p>
    <w:p>
      <w:r>
        <w:rPr>
          <w:b/>
          <w:u w:val="single"/>
        </w:rPr>
        <w:t xml:space="preserve">65042</w:t>
      </w:r>
    </w:p>
    <w:p>
      <w:r>
        <w:t xml:space="preserve">Ja tyttö olen miettinyt tapoja miettinyt uusia tapoja hakata sitä pillua alas .</w:t>
      </w:r>
    </w:p>
    <w:p>
      <w:r>
        <w:rPr>
          <w:b/>
          <w:u w:val="single"/>
        </w:rPr>
        <w:t xml:space="preserve">65043</w:t>
      </w:r>
    </w:p>
    <w:p>
      <w:r>
        <w:t xml:space="preserve">Ja tyttö, että pillu ei ole paska minulle, baby girl roll up and get high</w:t>
      </w:r>
    </w:p>
    <w:p>
      <w:r>
        <w:rPr>
          <w:b/>
          <w:u w:val="single"/>
        </w:rPr>
        <w:t xml:space="preserve">65044</w:t>
      </w:r>
    </w:p>
    <w:p>
      <w:r>
        <w:t xml:space="preserve">Ja ha ämmä hajottaa joskus ruohoni...</w:t>
      </w:r>
    </w:p>
    <w:p>
      <w:r>
        <w:rPr>
          <w:b/>
          <w:u w:val="single"/>
        </w:rPr>
        <w:t xml:space="preserve">65045</w:t>
      </w:r>
    </w:p>
    <w:p>
      <w:r>
        <w:t xml:space="preserve">Ja tässä seisoo punaisessa kulmassa @John_Mayer_69 painava 145lbs pillua tuhoava maailmanmestari, Adam nobodyknowshisrace smith.</w:t>
      </w:r>
    </w:p>
    <w:p>
      <w:r>
        <w:rPr>
          <w:b/>
          <w:u w:val="single"/>
        </w:rPr>
        <w:t xml:space="preserve">65046</w:t>
      </w:r>
    </w:p>
    <w:p>
      <w:r>
        <w:t xml:space="preserve">Ja rehellisesti sanottuna olen sosiaalinen huora. Puhun kenelle tahansa ja kaikille. En missään sanonut vittu, imaista ja ansasta.</w:t>
      </w:r>
    </w:p>
    <w:p>
      <w:r>
        <w:rPr>
          <w:b/>
          <w:u w:val="single"/>
        </w:rPr>
        <w:t xml:space="preserve">65047</w:t>
      </w:r>
    </w:p>
    <w:p>
      <w:r>
        <w:t xml:space="preserve">Enkä ole koskaan välittänyt paskan vertaa ämmäpoika!</w:t>
      </w:r>
    </w:p>
    <w:p>
      <w:r>
        <w:rPr>
          <w:b/>
          <w:u w:val="single"/>
        </w:rPr>
        <w:t xml:space="preserve">65048</w:t>
      </w:r>
    </w:p>
    <w:p>
      <w:r>
        <w:t xml:space="preserve">Enkä halunnut tulla nartuksi, joten otin toisenkin annoksen, nyt olen kai liian pilvessä.</w:t>
      </w:r>
    </w:p>
    <w:p>
      <w:r>
        <w:rPr>
          <w:b/>
          <w:u w:val="single"/>
        </w:rPr>
        <w:t xml:space="preserve">65049</w:t>
      </w:r>
    </w:p>
    <w:p>
      <w:r>
        <w:t xml:space="preserve">Ja jos et ole huora, nouse pois minun ansastani, HOUUUSE!</w:t>
      </w:r>
    </w:p>
    <w:p>
      <w:r>
        <w:rPr>
          <w:b/>
          <w:u w:val="single"/>
        </w:rPr>
        <w:t xml:space="preserve">65050</w:t>
      </w:r>
    </w:p>
    <w:p>
      <w:r>
        <w:t xml:space="preserve">Ja jos joskus tarvitset olkapäälle itkemään, en ole siellä, koska olen vittuun siitä ämmästä.</w:t>
      </w:r>
    </w:p>
    <w:p>
      <w:r>
        <w:rPr>
          <w:b/>
          <w:u w:val="single"/>
        </w:rPr>
        <w:t xml:space="preserve">65051</w:t>
      </w:r>
    </w:p>
    <w:p>
      <w:r>
        <w:t xml:space="preserve">Ja ima unta 4 lihavista ämmistä jumissa minibussissa kuumana kesäpäivänä.</w:t>
      </w:r>
    </w:p>
    <w:p>
      <w:r>
        <w:rPr>
          <w:b/>
          <w:u w:val="single"/>
        </w:rPr>
        <w:t xml:space="preserve">65052</w:t>
      </w:r>
    </w:p>
    <w:p>
      <w:r>
        <w:t xml:space="preserve">Ja aina mustat ämmät ovat jatkuvasti myöhässä ilman syytä. En voinut kieltäytyä naisista, jotka ovat vapaassa tilassa 12 &amp;amp; $1 shots</w:t>
      </w:r>
    </w:p>
    <w:p>
      <w:r>
        <w:rPr>
          <w:b/>
          <w:u w:val="single"/>
        </w:rPr>
        <w:t xml:space="preserve">65053</w:t>
      </w:r>
    </w:p>
    <w:p>
      <w:r>
        <w:t xml:space="preserve">Ja sen täytyy olla joku gettohölmö :/</w:t>
      </w:r>
    </w:p>
    <w:p>
      <w:r>
        <w:rPr>
          <w:b/>
          <w:u w:val="single"/>
        </w:rPr>
        <w:t xml:space="preserve">65054</w:t>
      </w:r>
    </w:p>
    <w:p>
      <w:r>
        <w:t xml:space="preserve">Ja aivan kuten minä, tuo ämmä on ladattu.</w:t>
      </w:r>
    </w:p>
    <w:p>
      <w:r>
        <w:rPr>
          <w:b/>
          <w:u w:val="single"/>
        </w:rPr>
        <w:t xml:space="preserve">65055</w:t>
      </w:r>
    </w:p>
    <w:p>
      <w:r>
        <w:t xml:space="preserve">Ja pikku ämmä @_TriggaPlease_</w:t>
      </w:r>
    </w:p>
    <w:p>
      <w:r>
        <w:rPr>
          <w:b/>
          <w:u w:val="single"/>
        </w:rPr>
        <w:t xml:space="preserve">65056</w:t>
      </w:r>
    </w:p>
    <w:p>
      <w:r>
        <w:t xml:space="preserve">Ja hullu huorat voit kysyä Beavis En saa mitään butthead</w:t>
      </w:r>
    </w:p>
    <w:p>
      <w:r>
        <w:rPr>
          <w:b/>
          <w:u w:val="single"/>
        </w:rPr>
        <w:t xml:space="preserve">65057</w:t>
      </w:r>
    </w:p>
    <w:p>
      <w:r>
        <w:t xml:space="preserve">Ja mun ämmä räjähtää ja sillä on perse niinku... http://t.co/yzJVcu77nF</w:t>
      </w:r>
    </w:p>
    <w:p>
      <w:r>
        <w:rPr>
          <w:b/>
          <w:u w:val="single"/>
        </w:rPr>
        <w:t xml:space="preserve">65058</w:t>
      </w:r>
    </w:p>
    <w:p>
      <w:r>
        <w:t xml:space="preserve">Ja äitini oli todella hankkimassa minulle autoa smh hoe f u for dat</w:t>
      </w:r>
    </w:p>
    <w:p>
      <w:r>
        <w:rPr>
          <w:b/>
          <w:u w:val="single"/>
        </w:rPr>
        <w:t xml:space="preserve">65059</w:t>
      </w:r>
    </w:p>
    <w:p>
      <w:r>
        <w:t xml:space="preserve">Ja niccas ovat 38 HOT jos he maksoivat 20 taalaa siitä Pay-Per-View.......</w:t>
      </w:r>
    </w:p>
    <w:p>
      <w:r>
        <w:rPr>
          <w:b/>
          <w:u w:val="single"/>
        </w:rPr>
        <w:t xml:space="preserve">65060</w:t>
      </w:r>
    </w:p>
    <w:p>
      <w:r>
        <w:t xml:space="preserve">Ja nyt jihadistit kehuskelevat Bagdadin Sadr Cityssä tehdystä massiivisesta pommi-iskusta. #Irak #hyökkäys</w:t>
      </w:r>
    </w:p>
    <w:p>
      <w:r>
        <w:rPr>
          <w:b/>
          <w:u w:val="single"/>
        </w:rPr>
        <w:t xml:space="preserve">65061</w:t>
      </w:r>
    </w:p>
    <w:p>
      <w:r>
        <w:t xml:space="preserve">Ja nyt vuoden 2014 termejä ovat näyttävät neekerit ja näyttävät ämmät. Niitä käytetään liikaa &amp;amp; väärinkäytetään kaikin vitun tavoin.</w:t>
      </w:r>
    </w:p>
    <w:p>
      <w:r>
        <w:rPr>
          <w:b/>
          <w:u w:val="single"/>
        </w:rPr>
        <w:t xml:space="preserve">65062</w:t>
      </w:r>
    </w:p>
    <w:p>
      <w:r>
        <w:t xml:space="preserve">Ja tietysti joku räikeä #teabagger radiossa syyttää 19 kuollutta AZ-palomiestä #biggovernmentista. Oy vey. #tcot #p2 #teaparty</w:t>
      </w:r>
    </w:p>
    <w:p>
      <w:r>
        <w:rPr>
          <w:b/>
          <w:u w:val="single"/>
        </w:rPr>
        <w:t xml:space="preserve">65063</w:t>
      </w:r>
    </w:p>
    <w:p>
      <w:r>
        <w:t xml:space="preserve">Ja muistakaa - olkaa aina se ihminen, joksi olette syntyneet. Sinun ei tarvitse olla homo ottaaksesi jotain irti tästä viestistä. #NationalComingOutDay</w:t>
      </w:r>
    </w:p>
    <w:p>
      <w:r>
        <w:rPr>
          <w:b/>
          <w:u w:val="single"/>
        </w:rPr>
        <w:t xml:space="preserve">65064</w:t>
      </w:r>
    </w:p>
    <w:p>
      <w:r>
        <w:t xml:space="preserve">Ja koska olen Gino Marley, narttuni lensi juuri Japanista -</w:t>
      </w:r>
    </w:p>
    <w:p>
      <w:r>
        <w:rPr>
          <w:b/>
          <w:u w:val="single"/>
        </w:rPr>
        <w:t xml:space="preserve">65065</w:t>
      </w:r>
    </w:p>
    <w:p>
      <w:r>
        <w:t xml:space="preserve">Ja joku luokkakaverini istuu bussissa kirjaimellisesti vastapäätä, joten en voi edes soittaa isälle ja valittaa hänelle.</w:t>
      </w:r>
    </w:p>
    <w:p>
      <w:r>
        <w:rPr>
          <w:b/>
          <w:u w:val="single"/>
        </w:rPr>
        <w:t xml:space="preserve">65066</w:t>
      </w:r>
    </w:p>
    <w:p>
      <w:r>
        <w:t xml:space="preserve">Ja juutalainen @Deuterostomes kuitenkin suosi twiittiäni. Lol. Ei ole enää aikaa tälle roskaväelle.</w:t>
      </w:r>
    </w:p>
    <w:p>
      <w:r>
        <w:rPr>
          <w:b/>
          <w:u w:val="single"/>
        </w:rPr>
        <w:t xml:space="preserve">65067</w:t>
      </w:r>
    </w:p>
    <w:p>
      <w:r>
        <w:t xml:space="preserve">Ja neekereiden pillut...cameltoes &amp;#128514;</w:t>
      </w:r>
    </w:p>
    <w:p>
      <w:r>
        <w:rPr>
          <w:b/>
          <w:u w:val="single"/>
        </w:rPr>
        <w:t xml:space="preserve">65068</w:t>
      </w:r>
    </w:p>
    <w:p>
      <w:r>
        <w:t xml:space="preserve">Ja nämä huorat eivät ole niin hyviä kuin miltä ne näyttävät..Minun täytyy noudattaa omia neuvojani, koska jos tuo pusxy on hyvä, niin minä olen hyvä &amp;#128569;</w:t>
      </w:r>
    </w:p>
    <w:p>
      <w:r>
        <w:rPr>
          <w:b/>
          <w:u w:val="single"/>
        </w:rPr>
        <w:t xml:space="preserve">65069</w:t>
      </w:r>
    </w:p>
    <w:p>
      <w:r>
        <w:t xml:space="preserve">Ja päinvastoin RT @_Kimchanel_: 9/10 hänellä on huoria.</w:t>
      </w:r>
    </w:p>
    <w:p>
      <w:r>
        <w:rPr>
          <w:b/>
          <w:u w:val="single"/>
        </w:rPr>
        <w:t xml:space="preserve">65070</w:t>
      </w:r>
    </w:p>
    <w:p>
      <w:r>
        <w:t xml:space="preserve">Ja weres narttupoika?</w:t>
      </w:r>
    </w:p>
    <w:p>
      <w:r>
        <w:rPr>
          <w:b/>
          <w:u w:val="single"/>
        </w:rPr>
        <w:t xml:space="preserve">65071</w:t>
      </w:r>
    </w:p>
    <w:p>
      <w:r>
        <w:t xml:space="preserve">Ja kun sanon DOH DOH DOH DOH DOH DOH narttu se on Kdot</w:t>
      </w:r>
    </w:p>
    <w:p>
      <w:r>
        <w:rPr>
          <w:b/>
          <w:u w:val="single"/>
        </w:rPr>
        <w:t xml:space="preserve">65072</w:t>
      </w:r>
    </w:p>
    <w:p>
      <w:r>
        <w:t xml:space="preserve">Ja kun ämmät ovat kuin "minä ja hän vastaan maailma!" ämmä ei kukaan edes tiedä, että olette yhdessä -_- kukaan ei vihaa.</w:t>
      </w:r>
    </w:p>
    <w:p>
      <w:r>
        <w:rPr>
          <w:b/>
          <w:u w:val="single"/>
        </w:rPr>
        <w:t xml:space="preserve">65073</w:t>
      </w:r>
    </w:p>
    <w:p>
      <w:r>
        <w:t xml:space="preserve">Ja minne luulet, että säästöliikkeiden myymättömät tavarat menevät? Roskiin. Ajattele kaikkia niitä hienoja pelejä, jotka ovat roskiksessa tälläkin hetkellä :(</w:t>
      </w:r>
    </w:p>
    <w:p>
      <w:r>
        <w:rPr>
          <w:b/>
          <w:u w:val="single"/>
        </w:rPr>
        <w:t xml:space="preserve">65074</w:t>
      </w:r>
    </w:p>
    <w:p>
      <w:r>
        <w:t xml:space="preserve">Ja sinä ämmä... Vaikka sanot rakastavasi minua, olet narttu. Rukoilen, että putoat kuin Caroline ojaan.</w:t>
      </w:r>
    </w:p>
    <w:p>
      <w:r>
        <w:rPr>
          <w:b/>
          <w:u w:val="single"/>
        </w:rPr>
        <w:t xml:space="preserve">65075</w:t>
      </w:r>
    </w:p>
    <w:p>
      <w:r>
        <w:t xml:space="preserve">Ja sinä adoptoitu narttu? En välitä vittuakaan millaista "mielisairautta" he väittävät, minä tapan sinut.</w:t>
      </w:r>
    </w:p>
    <w:p>
      <w:r>
        <w:rPr>
          <w:b/>
          <w:u w:val="single"/>
        </w:rPr>
        <w:t xml:space="preserve">65076</w:t>
      </w:r>
    </w:p>
    <w:p>
      <w:r>
        <w:t xml:space="preserve">Ja sinä tiedät, että me olemme päinvastoin kuin down bitch, me olemme up http://t.co/qkFYwnFZqu</w:t>
      </w:r>
    </w:p>
    <w:p>
      <w:r>
        <w:rPr>
          <w:b/>
          <w:u w:val="single"/>
        </w:rPr>
        <w:t xml:space="preserve">65077</w:t>
      </w:r>
    </w:p>
    <w:p>
      <w:r>
        <w:t xml:space="preserve">Ja sinä olet ämmä RT @FuckingPatBro: @Thotcho olet vitun pieni mato, tiedät sen,</w:t>
      </w:r>
    </w:p>
    <w:p>
      <w:r>
        <w:rPr>
          <w:b/>
          <w:u w:val="single"/>
        </w:rPr>
        <w:t xml:space="preserve">65078</w:t>
      </w:r>
    </w:p>
    <w:p>
      <w:r>
        <w:t xml:space="preserve">Angel lopeta rting että fugly narttu</w:t>
      </w:r>
    </w:p>
    <w:p>
      <w:r>
        <w:rPr>
          <w:b/>
          <w:u w:val="single"/>
        </w:rPr>
        <w:t xml:space="preserve">65079</w:t>
      </w:r>
    </w:p>
    <w:p>
      <w:r>
        <w:t xml:space="preserve">Anglosaksinen Mike Oz</w:t>
      </w:r>
    </w:p>
    <w:p>
      <w:r>
        <w:rPr>
          <w:b/>
          <w:u w:val="single"/>
        </w:rPr>
        <w:t xml:space="preserve">65080</w:t>
      </w:r>
    </w:p>
    <w:p>
      <w:r>
        <w:t xml:space="preserve">Ankles &amp;#128128;&amp;#128514;&amp;#8220;@Saina_faal: &amp;#8220;@martian_Mulah: Huppu ämmät, joilla on pitkät kutoset, on pahin asia ikinä&amp;#8221; kutos, joka koskettaa heidän tuhkan nilkkojaan &amp;#128567;&amp;#8221;</w:t>
      </w:r>
    </w:p>
    <w:p>
      <w:r>
        <w:rPr>
          <w:b/>
          <w:u w:val="single"/>
        </w:rPr>
        <w:t xml:space="preserve">65081</w:t>
      </w:r>
    </w:p>
    <w:p>
      <w:r>
        <w:t xml:space="preserve">Annie... Senkin hullu huora &amp;#128514;&amp;#128514;&amp;#128514;&amp;#128514;</w:t>
      </w:r>
    </w:p>
    <w:p>
      <w:r>
        <w:rPr>
          <w:b/>
          <w:u w:val="single"/>
        </w:rPr>
        <w:t xml:space="preserve">65082</w:t>
      </w:r>
    </w:p>
    <w:p>
      <w:r>
        <w:t xml:space="preserve">Ja sinä olet lesbo. &amp;#9995;</w:t>
      </w:r>
    </w:p>
    <w:p>
      <w:r>
        <w:rPr>
          <w:b/>
          <w:u w:val="single"/>
        </w:rPr>
        <w:t xml:space="preserve">65083</w:t>
      </w:r>
    </w:p>
    <w:p>
      <w:r>
        <w:t xml:space="preserve">Ärsyttävä huutava naapurin narttu on lukinnut itsensä ulos.</w:t>
      </w:r>
    </w:p>
    <w:p>
      <w:r>
        <w:rPr>
          <w:b/>
          <w:u w:val="single"/>
        </w:rPr>
        <w:t xml:space="preserve">65084</w:t>
      </w:r>
    </w:p>
    <w:p>
      <w:r>
        <w:t xml:space="preserve">Toinen paha ämmä nai häntä tunnin ajan toinen savuke toinen pähkinä toinen suihku toinen suihku</w:t>
      </w:r>
    </w:p>
    <w:p>
      <w:r>
        <w:rPr>
          <w:b/>
          <w:u w:val="single"/>
        </w:rPr>
        <w:t xml:space="preserve">65085</w:t>
      </w:r>
    </w:p>
    <w:p>
      <w:r>
        <w:t xml:space="preserve">Toinen huippuhetki oli se, kun eräs unkarilainen kutsui minua "huijarivittu" ja "huijaripillu", koska olin pärjännyt hyvin.</w:t>
      </w:r>
    </w:p>
    <w:p>
      <w:r>
        <w:rPr>
          <w:b/>
          <w:u w:val="single"/>
        </w:rPr>
        <w:t xml:space="preserve">65086</w:t>
      </w:r>
    </w:p>
    <w:p>
      <w:r>
        <w:t xml:space="preserve">Toinen pitkä aamu smh...Luojan kiitos nicca täällä nähdä se tho real shit</w:t>
      </w:r>
    </w:p>
    <w:p>
      <w:r>
        <w:rPr>
          <w:b/>
          <w:u w:val="single"/>
        </w:rPr>
        <w:t xml:space="preserve">65087</w:t>
      </w:r>
    </w:p>
    <w:p>
      <w:r>
        <w:t xml:space="preserve">Jihadistipiireissä on tapahtunut toinen merkittävä kehitysaskel: Al Maqdisi, hardcore jihadi teoreetikko pyytää nimenomaan apua &amp;amp; avustustyöntekijät&amp;#8217; vapauttaminen</w:t>
      </w:r>
    </w:p>
    <w:p>
      <w:r>
        <w:rPr>
          <w:b/>
          <w:u w:val="single"/>
        </w:rPr>
        <w:t xml:space="preserve">65088</w:t>
      </w:r>
    </w:p>
    <w:p>
      <w:r>
        <w:t xml:space="preserve">Toinen neekerihuora on toinen neekeriongelma.</w:t>
        <w:br/>
        <w:t xml:space="preserve"> @JoseGuapo on saanut osumia.</w:t>
      </w:r>
    </w:p>
    <w:p>
      <w:r>
        <w:rPr>
          <w:b/>
          <w:u w:val="single"/>
        </w:rPr>
        <w:t xml:space="preserve">65089</w:t>
      </w:r>
    </w:p>
    <w:p>
      <w:r>
        <w:t xml:space="preserve">Jälleen yksi kausi @nikaaaa3:n Yankee-twiittien uudelleentwiittaamista! &amp;#128514;&amp;#128514;&amp;#128514;&amp;#128514;&amp;#128514;</w:t>
      </w:r>
    </w:p>
    <w:p>
      <w:r>
        <w:rPr>
          <w:b/>
          <w:u w:val="single"/>
        </w:rPr>
        <w:t xml:space="preserve">65090</w:t>
      </w:r>
    </w:p>
    <w:p>
      <w:r>
        <w:t xml:space="preserve">Toinen nainen ei saa minua pysymään mukana. Tyttö, näillä huorilla ei ole mitään sinua vastaan.</w:t>
      </w:r>
    </w:p>
    <w:p>
      <w:r>
        <w:rPr>
          <w:b/>
          <w:u w:val="single"/>
        </w:rPr>
        <w:t xml:space="preserve">65091</w:t>
      </w:r>
    </w:p>
    <w:p>
      <w:r>
        <w:t xml:space="preserve">Kaikki ämmät, jotka tulevat perjantaina paikalle näyttämään kehän ämmiltä, lyön suoraan naamaan.</w:t>
      </w:r>
    </w:p>
    <w:p>
      <w:r>
        <w:rPr>
          <w:b/>
          <w:u w:val="single"/>
        </w:rPr>
        <w:t xml:space="preserve">65092</w:t>
      </w:r>
    </w:p>
    <w:p>
      <w:r>
        <w:t xml:space="preserve">Jokainen kova neekeri tai nätti muija saa ihmiset haluamaan huomionsa... Teidän pitää kasvaa aikuisiksi tuon "sinulla on huoria" -paskailun kanssa...</w:t>
      </w:r>
    </w:p>
    <w:p>
      <w:r>
        <w:rPr>
          <w:b/>
          <w:u w:val="single"/>
        </w:rPr>
        <w:t xml:space="preserve">65093</w:t>
      </w:r>
    </w:p>
    <w:p>
      <w:r>
        <w:t xml:space="preserve">Jokainen mies, joka edes harkitsee plastiikkakirurgiaa, on homo homo homo homo kuvittele poikasi sanovan: "Saan enemmän narttuja kuin sinä, kunhan saan nämä uudet huulet" &amp;#128514;&amp;#128514;&amp;#128514;&amp;#128514;</w:t>
      </w:r>
    </w:p>
    <w:p>
      <w:r>
        <w:rPr>
          <w:b/>
          <w:u w:val="single"/>
        </w:rPr>
        <w:t xml:space="preserve">65094</w:t>
      </w:r>
    </w:p>
    <w:p>
      <w:r>
        <w:t xml:space="preserve">Jokainen nikki, joka saa sitä perseeseen, on homo! &amp;#8220;@CruellaDeTrill: Miten niin? Selittäkää tämä twitterin logiikka. Olen hämmentynyt. &amp;#128553; @Im_Yung_Jay @YuTwatching&amp;#8221;</w:t>
      </w:r>
    </w:p>
    <w:p>
      <w:r>
        <w:rPr>
          <w:b/>
          <w:u w:val="single"/>
        </w:rPr>
        <w:t xml:space="preserve">65095</w:t>
      </w:r>
    </w:p>
    <w:p>
      <w:r>
        <w:t xml:space="preserve">Jokainen henkilö, joka laittaa jonkun toisen ihmisen asiat julki jostain syystä, on narttu.</w:t>
      </w:r>
    </w:p>
    <w:p>
      <w:r>
        <w:rPr>
          <w:b/>
          <w:u w:val="single"/>
        </w:rPr>
        <w:t xml:space="preserve">65096</w:t>
      </w:r>
    </w:p>
    <w:p>
      <w:r>
        <w:t xml:space="preserve">Kaikki raskaana olevat ämmät Centreville minun pitäisi tietää noin noin siirtyä sinne seuraavaksi ... &amp;#8212; Idk... En käy cvillessä http://t.co/Hq4Q6zfwjh</w:t>
      </w:r>
    </w:p>
    <w:p>
      <w:r>
        <w:rPr>
          <w:b/>
          <w:u w:val="single"/>
        </w:rPr>
        <w:t xml:space="preserve">65097</w:t>
      </w:r>
    </w:p>
    <w:p>
      <w:r>
        <w:t xml:space="preserve">Kaikki pillut, jotka minulla oli, voin saada uudelleen!</w:t>
      </w:r>
    </w:p>
    <w:p>
      <w:r>
        <w:rPr>
          <w:b/>
          <w:u w:val="single"/>
        </w:rPr>
        <w:t xml:space="preserve">65098</w:t>
      </w:r>
    </w:p>
    <w:p>
      <w:r>
        <w:t xml:space="preserve">Mikään ZOG:n ratkaisu, jossa ei käsitellä väestörakennetta - ainoastaan lakeja - ei ole ratkaisu.</w:t>
        <w:br/>
        <w:t xml:space="preserve">#NorthwestImperative</w:t>
        <w:br/>
        <w:t xml:space="preserve">http://t.co/Vhy5s2apCn http://t.co/Vhy5s2apCn</w:t>
      </w:r>
    </w:p>
    <w:p>
      <w:r>
        <w:rPr>
          <w:b/>
          <w:u w:val="single"/>
        </w:rPr>
        <w:t xml:space="preserve">65099</w:t>
      </w:r>
    </w:p>
    <w:p>
      <w:r>
        <w:t xml:space="preserve">Mihin tahansa, missä on rahaa, sinne myös pillut menevät...</w:t>
      </w:r>
    </w:p>
    <w:p>
      <w:r>
        <w:rPr>
          <w:b/>
          <w:u w:val="single"/>
        </w:rPr>
        <w:t xml:space="preserve">65100</w:t>
      </w:r>
    </w:p>
    <w:p>
      <w:r>
        <w:t xml:space="preserve">Haluaako joku aivan uskomatonta ja herkullisen tuoretta täydellistä apinaleipää? &amp;#128586;&amp;#128584;</w:t>
      </w:r>
    </w:p>
    <w:p>
      <w:r>
        <w:rPr>
          <w:b/>
          <w:u w:val="single"/>
        </w:rPr>
        <w:t xml:space="preserve">65101</w:t>
      </w:r>
    </w:p>
    <w:p>
      <w:r>
        <w:t xml:space="preserve">Haluaako joku jakaa ajatuksiaan heidän mock draftistaan??? Kunhan vitsailin. PITÄKÄÄ TURPANNE KIINNI, SENKIN PÖLKKYPÄÄT.</w:t>
      </w:r>
    </w:p>
    <w:p>
      <w:r>
        <w:rPr>
          <w:b/>
          <w:u w:val="single"/>
        </w:rPr>
        <w:t xml:space="preserve">65102</w:t>
      </w:r>
    </w:p>
    <w:p>
      <w:r>
        <w:t xml:space="preserve">Kaikki, jotka tulivat Yhdysvaltoihin orjatyöntekijöinä, ovat valkoista roskaväkeä.</w:t>
      </w:r>
    </w:p>
    <w:p>
      <w:r>
        <w:rPr>
          <w:b/>
          <w:u w:val="single"/>
        </w:rPr>
        <w:t xml:space="preserve">65103</w:t>
      </w:r>
    </w:p>
    <w:p>
      <w:r>
        <w:t xml:space="preserve">Aina kun joku sanoo, että haluat kuulla jotain hauskaa, se on roskaa...</w:t>
      </w:r>
    </w:p>
    <w:p>
      <w:r>
        <w:rPr>
          <w:b/>
          <w:u w:val="single"/>
        </w:rPr>
        <w:t xml:space="preserve">65104</w:t>
      </w:r>
    </w:p>
    <w:p>
      <w:r>
        <w:t xml:space="preserve">Apachien 30 MM:n ammukset muuttavat jihadistit tomaattikeitoksi @MarkRothschild1 @Rockprincess818 @NoFear3136 @Lanna70115</w:t>
      </w:r>
    </w:p>
    <w:p>
      <w:r>
        <w:rPr>
          <w:b/>
          <w:u w:val="single"/>
        </w:rPr>
        <w:t xml:space="preserve">65105</w:t>
      </w:r>
    </w:p>
    <w:p>
      <w:r>
        <w:t xml:space="preserve">Pyydän etukäteen anteeksi tekojani, olen suurin ämmä kun opiskelen &amp;#128522;&amp;#128299;</w:t>
      </w:r>
    </w:p>
    <w:p>
      <w:r>
        <w:rPr>
          <w:b/>
          <w:u w:val="single"/>
        </w:rPr>
        <w:t xml:space="preserve">65106</w:t>
      </w:r>
    </w:p>
    <w:p>
      <w:r>
        <w:t xml:space="preserve">Apolonia Gardner Imperialista, Kaliforniasta, kirjoittaa väärin "phalarope" - lintu, joka muistuttaa hietalintua. Pelätty schwa! #spellingbee</w:t>
      </w:r>
    </w:p>
    <w:p>
      <w:r>
        <w:rPr>
          <w:b/>
          <w:u w:val="single"/>
        </w:rPr>
        <w:t xml:space="preserve">65107</w:t>
      </w:r>
    </w:p>
    <w:p>
      <w:r>
        <w:t xml:space="preserve">Ilmeisesti sain pullea minun bday. Huonoin syntymäpäivälahja ikinä. Lol.</w:t>
        <w:br/>
        <w:t xml:space="preserve"> #diettime</w:t>
      </w:r>
    </w:p>
    <w:p>
      <w:r>
        <w:rPr>
          <w:b/>
          <w:u w:val="single"/>
        </w:rPr>
        <w:t xml:space="preserve">65108</w:t>
      </w:r>
    </w:p>
    <w:p>
      <w:r>
        <w:t xml:space="preserve">Ilmeisesti olen narkkari. Pfft. Ihan kuin se olisi huono asia.</w:t>
      </w:r>
    </w:p>
    <w:p>
      <w:r>
        <w:rPr>
          <w:b/>
          <w:u w:val="single"/>
        </w:rPr>
        <w:t xml:space="preserve">65109</w:t>
      </w:r>
    </w:p>
    <w:p>
      <w:r>
        <w:t xml:space="preserve">Ilmeisesti se, että et halua vaihtaa Nitro M4:ääsi CSGO:ssa, tekee sinusta valtavan homon.</w:t>
      </w:r>
    </w:p>
    <w:p>
      <w:r>
        <w:rPr>
          <w:b/>
          <w:u w:val="single"/>
        </w:rPr>
        <w:t xml:space="preserve">65110</w:t>
      </w:r>
    </w:p>
    <w:p>
      <w:r>
        <w:t xml:space="preserve">Ilmeisesti se, että nykyään sanot jollekulle jotain mukavaa, tarkoittaa, että yrität pistää häntä pokerilla. Unohtakaa itsenne, ämmät.</w:t>
      </w:r>
    </w:p>
    <w:p>
      <w:r>
        <w:rPr>
          <w:b/>
          <w:u w:val="single"/>
        </w:rPr>
        <w:t xml:space="preserve">65111</w:t>
      </w:r>
    </w:p>
    <w:p>
      <w:r>
        <w:t xml:space="preserve">Applen on lisättävä värillisiä hymiöitä.</w:t>
      </w:r>
    </w:p>
    <w:p>
      <w:r>
        <w:rPr>
          <w:b/>
          <w:u w:val="single"/>
        </w:rPr>
        <w:t xml:space="preserve">65112</w:t>
      </w:r>
    </w:p>
    <w:p>
      <w:r>
        <w:t xml:space="preserve">Omenakastike, ämmä.</w:t>
      </w:r>
    </w:p>
    <w:p>
      <w:r>
        <w:rPr>
          <w:b/>
          <w:u w:val="single"/>
        </w:rPr>
        <w:t xml:space="preserve">65113</w:t>
      </w:r>
    </w:p>
    <w:p>
      <w:r>
        <w:t xml:space="preserve">Sopivasti tällä kaverilla on kasvoillaan WV yellow Rick James. @BarkingCarnival http://t.co/SGb9rYvdmb</w:t>
      </w:r>
    </w:p>
    <w:p>
      <w:r>
        <w:rPr>
          <w:b/>
          <w:u w:val="single"/>
        </w:rPr>
        <w:t xml:space="preserve">65114</w:t>
      </w:r>
    </w:p>
    <w:p>
      <w:r>
        <w:t xml:space="preserve">Ovat lemmikkimarsu on kuolemaisillaan tämä on perseestä :/</w:t>
      </w:r>
    </w:p>
    <w:p>
      <w:r>
        <w:rPr>
          <w:b/>
          <w:u w:val="single"/>
        </w:rPr>
        <w:t xml:space="preserve">65115</w:t>
      </w:r>
    </w:p>
    <w:p>
      <w:r>
        <w:t xml:space="preserve">Marsuparka kuoli :(</w:t>
      </w:r>
    </w:p>
    <w:p>
      <w:r>
        <w:rPr>
          <w:b/>
          <w:u w:val="single"/>
        </w:rPr>
        <w:t xml:space="preserve">65116</w:t>
      </w:r>
    </w:p>
    <w:p>
      <w:r>
        <w:t xml:space="preserve">Sanotteko te neekerit, että haluatte Donald Trumpin presidentiksi? Tuo neekeri ei ymmärrä todellisia amerikkalaisia kamppailuja &amp;#128514;</w:t>
      </w:r>
    </w:p>
    <w:p>
      <w:r>
        <w:rPr>
          <w:b/>
          <w:u w:val="single"/>
        </w:rPr>
        <w:t xml:space="preserve">65117</w:t>
      </w:r>
    </w:p>
    <w:p>
      <w:r>
        <w:t xml:space="preserve">Oletko sinkku, mutta pillusi on parisuhteessa?</w:t>
      </w:r>
    </w:p>
    <w:p>
      <w:r>
        <w:rPr>
          <w:b/>
          <w:u w:val="single"/>
        </w:rPr>
        <w:t xml:space="preserve">65118</w:t>
      </w:r>
    </w:p>
    <w:p>
      <w:r>
        <w:t xml:space="preserve">Oletko kyllästynyt "mock drafts"? Tehdään näin: Jos Clowney ei ole 1. valinta, kuka ajattelee, että 1. kierroksesta tulee "kaaos"? #ShowOfHands</w:t>
      </w:r>
    </w:p>
    <w:p>
      <w:r>
        <w:rPr>
          <w:b/>
          <w:u w:val="single"/>
        </w:rPr>
        <w:t xml:space="preserve">65119</w:t>
      </w:r>
    </w:p>
    <w:p>
      <w:r>
        <w:t xml:space="preserve">Eikö näiden pikku rajahyppääjien pitäisi olla koulussa -</w:t>
      </w:r>
    </w:p>
    <w:p>
      <w:r>
        <w:rPr>
          <w:b/>
          <w:u w:val="single"/>
        </w:rPr>
        <w:t xml:space="preserve">65120</w:t>
      </w:r>
    </w:p>
    <w:p>
      <w:r>
        <w:t xml:space="preserve">Väittele sopiaksesi. Ei erota &amp;amp; palata yhteen, joka on minun silmissäni jälkeenjäänyttä.</w:t>
      </w:r>
    </w:p>
    <w:p>
      <w:r>
        <w:rPr>
          <w:b/>
          <w:u w:val="single"/>
        </w:rPr>
        <w:t xml:space="preserve">65121</w:t>
      </w:r>
    </w:p>
    <w:p>
      <w:r>
        <w:t xml:space="preserve">Riitelemme ämmästä, jolla on liimattu peppu kiinni.</w:t>
      </w:r>
    </w:p>
    <w:p>
      <w:r>
        <w:rPr>
          <w:b/>
          <w:u w:val="single"/>
        </w:rPr>
        <w:t xml:space="preserve">65122</w:t>
      </w:r>
    </w:p>
    <w:p>
      <w:r>
        <w:t xml:space="preserve">Arod tykkää rumista nartuista, jotka tykkäävät naida...</w:t>
      </w:r>
    </w:p>
    <w:p>
      <w:r>
        <w:rPr>
          <w:b/>
          <w:u w:val="single"/>
        </w:rPr>
        <w:t xml:space="preserve">65123</w:t>
      </w:r>
    </w:p>
    <w:p>
      <w:r>
        <w:t xml:space="preserve">Arroz con pollo</w:t>
      </w:r>
    </w:p>
    <w:p>
      <w:r>
        <w:rPr>
          <w:b/>
          <w:u w:val="single"/>
        </w:rPr>
        <w:t xml:space="preserve">65124</w:t>
      </w:r>
    </w:p>
    <w:p>
      <w:r>
        <w:t xml:space="preserve">Arturo kutsuu minua jatkuvasti ghetoksi &amp;#128532;</w:t>
      </w:r>
    </w:p>
    <w:p>
      <w:r>
        <w:rPr>
          <w:b/>
          <w:u w:val="single"/>
        </w:rPr>
        <w:t xml:space="preserve">65125</w:t>
      </w:r>
    </w:p>
    <w:p>
      <w:r>
        <w:t xml:space="preserve">Chanicen sanoessa tämän tajuan, että pesukarhut siirtyvät Moet'n juomisesta Belaireen. Te kaikki tunnette itsenne niin hienoiksi 30 dollarin samppanjan kanssa.</w:t>
      </w:r>
    </w:p>
    <w:p>
      <w:r>
        <w:rPr>
          <w:b/>
          <w:u w:val="single"/>
        </w:rPr>
        <w:t xml:space="preserve">65126</w:t>
      </w:r>
    </w:p>
    <w:p>
      <w:r>
        <w:t xml:space="preserve">Kuten twiittasin aiemmin, kuka tahansa mies, joka käskee minua menemään keittiöön tällä kaudella, voisi kertoa äidilleen, että isä ei luultavasti olisi lähtenyt...ämmä!</w:t>
      </w:r>
    </w:p>
    <w:p>
      <w:r>
        <w:rPr>
          <w:b/>
          <w:u w:val="single"/>
        </w:rPr>
        <w:t xml:space="preserve">65127</w:t>
      </w:r>
    </w:p>
    <w:p>
      <w:r>
        <w:t xml:space="preserve">Tyttöystävänä en IKINÄ tule lähellekään poikaystäväni ystäviä, koska he voivat kertoa minulle yhtä asiaa ja näille huorille toista.</w:t>
      </w:r>
    </w:p>
    <w:p>
      <w:r>
        <w:rPr>
          <w:b/>
          <w:u w:val="single"/>
        </w:rPr>
        <w:t xml:space="preserve">65128</w:t>
      </w:r>
    </w:p>
    <w:p>
      <w:r>
        <w:t xml:space="preserve">Tyttöystävänä sinun on hyväksyttävä se tosiasia, että huorat ovat aina hänen naamassaan. Mutta poikaystävänä hänen on parasta kertoa niille huorille, että mitä kuuluu.</w:t>
      </w:r>
    </w:p>
    <w:p>
      <w:r>
        <w:rPr>
          <w:b/>
          <w:u w:val="single"/>
        </w:rPr>
        <w:t xml:space="preserve">65129</w:t>
      </w:r>
    </w:p>
    <w:p>
      <w:r>
        <w:t xml:space="preserve">Miehenä ... Minusta tuntuu, että olet narttu, jos elät naisen varassa. Pitää hänen ostaa kaikki paska, vittu että ei koskaan olla riippuvainen jostain.</w:t>
      </w:r>
    </w:p>
    <w:p>
      <w:r>
        <w:rPr>
          <w:b/>
          <w:u w:val="single"/>
        </w:rPr>
        <w:t xml:space="preserve">65130</w:t>
      </w:r>
    </w:p>
    <w:p>
      <w:r>
        <w:t xml:space="preserve">Kuten aina Eli on tyhmä hick hayseed ilme kasvoillaan Giants fanit tappaa yaselves se tulee olemaan&amp;#8230; http://t.co/JcYZzMKCfu</w:t>
      </w:r>
    </w:p>
    <w:p>
      <w:r>
        <w:rPr>
          <w:b/>
          <w:u w:val="single"/>
        </w:rPr>
        <w:t xml:space="preserve">65131</w:t>
      </w:r>
    </w:p>
    <w:p>
      <w:r>
        <w:t xml:space="preserve">Niin hyvältä kuin Percy Harvin ja Peyton samassa joukkueessa kuulostaa&amp;#8230; Se on niin jälkeenjäänyt lmao</w:t>
      </w:r>
    </w:p>
    <w:p>
      <w:r>
        <w:rPr>
          <w:b/>
          <w:u w:val="single"/>
        </w:rPr>
        <w:t xml:space="preserve">65132</w:t>
      </w:r>
    </w:p>
    <w:p>
      <w:r>
        <w:t xml:space="preserve">Aivan kuin se ei olisi saanut Baccia minulle &amp;#128514;&amp;#128557; ämmä, olet järjiltäsi.</w:t>
      </w:r>
    </w:p>
    <w:p>
      <w:r>
        <w:rPr>
          <w:b/>
          <w:u w:val="single"/>
        </w:rPr>
        <w:t xml:space="preserve">65133</w:t>
      </w:r>
    </w:p>
    <w:p>
      <w:r>
        <w:t xml:space="preserve">Kunhan syötät minulle pillua, kun saan nälän &amp;#128586;</w:t>
      </w:r>
    </w:p>
    <w:p>
      <w:r>
        <w:rPr>
          <w:b/>
          <w:u w:val="single"/>
        </w:rPr>
        <w:t xml:space="preserve">65134</w:t>
      </w:r>
    </w:p>
    <w:p>
      <w:r>
        <w:t xml:space="preserve">Tästä päivästä lähtien leikkaan muthafuckas pois bitches / neekerit, jotka eivät koskaan näytä rakkautta tai vain väliaikainen ihmiset iont tarvitsevat um</w:t>
      </w:r>
    </w:p>
    <w:p>
      <w:r>
        <w:rPr>
          <w:b/>
          <w:u w:val="single"/>
        </w:rPr>
        <w:t xml:space="preserve">65135</w:t>
      </w:r>
    </w:p>
    <w:p>
      <w:r>
        <w:t xml:space="preserve">Heti kun demokraatti saa mahdollisuuden ? poliittinen hakkeri #foxnews menee mainokseen ja palaa sitten takaisin Boltonin kanssa LMAO #teabaggers #benghazi</w:t>
      </w:r>
    </w:p>
    <w:p>
      <w:r>
        <w:rPr>
          <w:b/>
          <w:u w:val="single"/>
        </w:rPr>
        <w:t xml:space="preserve">65136</w:t>
      </w:r>
    </w:p>
    <w:p>
      <w:r>
        <w:t xml:space="preserve">Heti kun ämmä ajattelee paskaa makeaa..... Anna heille mitä he ovat pyytäneet!</w:t>
      </w:r>
    </w:p>
    <w:p>
      <w:r>
        <w:rPr>
          <w:b/>
          <w:u w:val="single"/>
        </w:rPr>
        <w:t xml:space="preserve">65137</w:t>
      </w:r>
    </w:p>
    <w:p>
      <w:r>
        <w:t xml:space="preserve">Heti kun nartut pääsevät come upiin, sinulla on se yksi narttu, joka EI VOI ODOTTAA kertoa ppl:lle tuhosi ennen come upia &amp;#128528;&amp;#128528;. #Haters</w:t>
      </w:r>
    </w:p>
    <w:p>
      <w:r>
        <w:rPr>
          <w:b/>
          <w:u w:val="single"/>
        </w:rPr>
        <w:t xml:space="preserve">65138</w:t>
      </w:r>
    </w:p>
    <w:p>
      <w:r>
        <w:t xml:space="preserve">Heti kun lähdimme Irakista, kaikki nämä rättipäät luulevat voivansa rynnätä sisään ja ottaa haltuunsa sen, minkä eteen teimme niin kovasti töitä. Se vituttaa minua.</w:t>
      </w:r>
    </w:p>
    <w:p>
      <w:r>
        <w:rPr>
          <w:b/>
          <w:u w:val="single"/>
        </w:rPr>
        <w:t xml:space="preserve">65139</w:t>
      </w:r>
    </w:p>
    <w:p>
      <w:r>
        <w:t xml:space="preserve">Ashan pieni ääni päässäni käski minua vittuilemaan näille huorille. Se ei ollut Kendra &amp;#128524;</w:t>
      </w:r>
    </w:p>
    <w:p>
      <w:r>
        <w:rPr>
          <w:b/>
          <w:u w:val="single"/>
        </w:rPr>
        <w:t xml:space="preserve">65140</w:t>
      </w:r>
    </w:p>
    <w:p>
      <w:r>
        <w:t xml:space="preserve">Asha minun narttuni doe &amp;#128553;&amp;#128076;</w:t>
      </w:r>
    </w:p>
    <w:p>
      <w:r>
        <w:rPr>
          <w:b/>
          <w:u w:val="single"/>
        </w:rPr>
        <w:t xml:space="preserve">65141</w:t>
      </w:r>
    </w:p>
    <w:p>
      <w:r>
        <w:t xml:space="preserve">Kysykää ämmältä vuonna 2014, haluaisiko hän mieluummin JEESUKSEN kuin hopean &amp;amp; kullan, lyön vetoa, että hän valehtelee.</w:t>
      </w:r>
    </w:p>
    <w:p>
      <w:r>
        <w:rPr>
          <w:b/>
          <w:u w:val="single"/>
        </w:rPr>
        <w:t xml:space="preserve">65142</w:t>
      </w:r>
    </w:p>
    <w:p>
      <w:r>
        <w:t xml:space="preserve">Kysy ympäriinsä n kaduilla bitch bout Jayn kanssa</w:t>
      </w:r>
    </w:p>
    <w:p>
      <w:r>
        <w:rPr>
          <w:b/>
          <w:u w:val="single"/>
        </w:rPr>
        <w:t xml:space="preserve">65143</w:t>
      </w:r>
    </w:p>
    <w:p>
      <w:r>
        <w:t xml:space="preserve">Kysykää kuvernööriltä, miten meidän on tarkoitus maksaa tämä? Tyypillinen #teabagger-mentaliteetti. Hallitus on PAHA, kunnes tarvitsemme sitä LOL #morningjoe #morningjoe</w:t>
      </w:r>
    </w:p>
    <w:p>
      <w:r>
        <w:rPr>
          <w:b/>
          <w:u w:val="single"/>
        </w:rPr>
        <w:t xml:space="preserve">65144</w:t>
      </w:r>
    </w:p>
    <w:p>
      <w:r>
        <w:t xml:space="preserve">Kysy tuolta ämmältä, milloin hän antaa yungin nekrun räjäyttää sen perseen.</w:t>
      </w:r>
    </w:p>
    <w:p>
      <w:r>
        <w:rPr>
          <w:b/>
          <w:u w:val="single"/>
        </w:rPr>
        <w:t xml:space="preserve">65145</w:t>
      </w:r>
    </w:p>
    <w:p>
      <w:r>
        <w:t xml:space="preserve">Kysy ämmältäsi minusta, hän muuttuu Doriksi. &amp;#128032;</w:t>
      </w:r>
    </w:p>
    <w:p>
      <w:r>
        <w:rPr>
          <w:b/>
          <w:u w:val="single"/>
        </w:rPr>
        <w:t xml:space="preserve">65146</w:t>
      </w:r>
    </w:p>
    <w:p>
      <w:r>
        <w:t xml:space="preserve">Kuusimetrisenä? Onnea Nh nh RT @UnnagroundKing: Olen 6'0, 150. Jonkun teistä ämmistä on parasta lisääntyä kanssani. Voin antaa teille urheilijan.</w:t>
      </w:r>
    </w:p>
    <w:p>
      <w:r>
        <w:rPr>
          <w:b/>
          <w:u w:val="single"/>
        </w:rPr>
        <w:t xml:space="preserve">65147</w:t>
      </w:r>
    </w:p>
    <w:p>
      <w:r>
        <w:t xml:space="preserve">Dunkin donitsissa ja aina kun joku käveli sisään, huutelin joko ratchet tai hoe, joten minut ja veljeni potkittiin ulos &amp;#128514;&amp;#128514;&amp;#128514;&amp;#128514;</w:t>
      </w:r>
    </w:p>
    <w:p>
      <w:r>
        <w:rPr>
          <w:b/>
          <w:u w:val="single"/>
        </w:rPr>
        <w:t xml:space="preserve">65148</w:t>
      </w:r>
    </w:p>
    <w:p>
      <w:r>
        <w:t xml:space="preserve">Olen pisteessä, jossa minun on tehtävä vaikea elämäntapapäätös. Jäänmusta läpikuultava pohja tai kiinteä musta pohja KD VI:ni. Blk vai oranssi ilmatyyny</w:t>
      </w:r>
    </w:p>
    <w:p>
      <w:r>
        <w:rPr>
          <w:b/>
          <w:u w:val="single"/>
        </w:rPr>
        <w:t xml:space="preserve">65149</w:t>
      </w:r>
    </w:p>
    <w:p>
      <w:r>
        <w:t xml:space="preserve">Kaikissa ritz-kekseissäni. En tiedä mitä tehdä itselleni enää.</w:t>
      </w:r>
    </w:p>
    <w:p>
      <w:r>
        <w:rPr>
          <w:b/>
          <w:u w:val="single"/>
        </w:rPr>
        <w:t xml:space="preserve">65150</w:t>
      </w:r>
    </w:p>
    <w:p>
      <w:r>
        <w:t xml:space="preserve">Ainakin olen uskollinen ämmä &amp;#128524;</w:t>
      </w:r>
    </w:p>
    <w:p>
      <w:r>
        <w:rPr>
          <w:b/>
          <w:u w:val="single"/>
        </w:rPr>
        <w:t xml:space="preserve">65151</w:t>
      </w:r>
    </w:p>
    <w:p>
      <w:r>
        <w:t xml:space="preserve">Pussy cat loungessa killin it with my girlz @blaqdior ja @hpmiss kanssa.</w:t>
      </w:r>
    </w:p>
    <w:p>
      <w:r>
        <w:rPr>
          <w:b/>
          <w:u w:val="single"/>
        </w:rPr>
        <w:t xml:space="preserve">65152</w:t>
      </w:r>
    </w:p>
    <w:p>
      <w:r>
        <w:t xml:space="preserve">MLK marssilla tryna löytää mies ämmä näemme sinut</w:t>
      </w:r>
    </w:p>
    <w:p>
      <w:r>
        <w:rPr>
          <w:b/>
          <w:u w:val="single"/>
        </w:rPr>
        <w:t xml:space="preserve">65153</w:t>
      </w:r>
    </w:p>
    <w:p>
      <w:r>
        <w:t xml:space="preserve">Meksikolaisessa pesulassa ja se on TÄYNNÄ denna hoe</w:t>
      </w:r>
    </w:p>
    <w:p>
      <w:r>
        <w:rPr>
          <w:b/>
          <w:u w:val="single"/>
        </w:rPr>
        <w:t xml:space="preserve">65154</w:t>
      </w:r>
    </w:p>
    <w:p>
      <w:r>
        <w:t xml:space="preserve">Baarissa Downey kanssa setäni, tämä niggah haalistunut toivottavasti hän ei saa meidät tappeluun lmao</w:t>
      </w:r>
    </w:p>
    <w:p>
      <w:r>
        <w:rPr>
          <w:b/>
          <w:u w:val="single"/>
        </w:rPr>
        <w:t xml:space="preserve">65155</w:t>
      </w:r>
    </w:p>
    <w:p>
      <w:r>
        <w:t xml:space="preserve">Lääkärissä Samin kanssa shes niin nössö, että hänen nenäänsä piti laittaa pumpulipuikko ja hän alkoi melkein itkeä -_- @SamRomero95</w:t>
      </w:r>
    </w:p>
    <w:p>
      <w:r>
        <w:rPr>
          <w:b/>
          <w:u w:val="single"/>
        </w:rPr>
        <w:t xml:space="preserve">65156</w:t>
      </w:r>
    </w:p>
    <w:p>
      <w:r>
        <w:t xml:space="preserve">Loppujen lopuksi seniorit rakastavat edelleen sitä nuorta tuoretta pillua lännestä tapaus suljettu</w:t>
      </w:r>
    </w:p>
    <w:p>
      <w:r>
        <w:rPr>
          <w:b/>
          <w:u w:val="single"/>
        </w:rPr>
        <w:t xml:space="preserve">65157</w:t>
      </w:r>
    </w:p>
    <w:p>
      <w:r>
        <w:t xml:space="preserve">Tällä vauhdilla hurraisin mieluummin kamalalle New York Yankeesille kuin St. Louis Cardinalsille.</w:t>
      </w:r>
    </w:p>
    <w:p>
      <w:r>
        <w:rPr>
          <w:b/>
          <w:u w:val="single"/>
        </w:rPr>
        <w:t xml:space="preserve">65158</w:t>
      </w:r>
    </w:p>
    <w:p>
      <w:r>
        <w:t xml:space="preserve">Olen töissä, mutta toivon, että kelluisin Walmartissa myydyssä 15 jalan altaassani, jota mieheni ei ole luultavasti siivonnut sitten viime viikonlopun.</w:t>
      </w:r>
    </w:p>
    <w:p>
      <w:r>
        <w:rPr>
          <w:b/>
          <w:u w:val="single"/>
        </w:rPr>
        <w:t xml:space="preserve">65159</w:t>
      </w:r>
    </w:p>
    <w:p>
      <w:r>
        <w:t xml:space="preserve">Söivätkö vastaanottimet todella nopeasti vai onko pass coverage roskaa?</w:t>
      </w:r>
    </w:p>
    <w:p>
      <w:r>
        <w:rPr>
          <w:b/>
          <w:u w:val="single"/>
        </w:rPr>
        <w:t xml:space="preserve">65160</w:t>
      </w:r>
    </w:p>
    <w:p>
      <w:r>
        <w:t xml:space="preserve">Huomio kaikki. @JordanWright23 juuri motoroboated polveni. Hakekaa joku tälle jiggaboolle vettä. Hän on janoinen.</w:t>
      </w:r>
    </w:p>
    <w:p>
      <w:r>
        <w:rPr>
          <w:b/>
          <w:u w:val="single"/>
        </w:rPr>
        <w:t xml:space="preserve">65161</w:t>
      </w:r>
    </w:p>
    <w:p>
      <w:r>
        <w:t xml:space="preserve">Auburnnn hoe</w:t>
      </w:r>
    </w:p>
    <w:p>
      <w:r>
        <w:rPr>
          <w:b/>
          <w:u w:val="single"/>
        </w:rPr>
        <w:t xml:space="preserve">65162</w:t>
      </w:r>
    </w:p>
    <w:p>
      <w:r>
        <w:t xml:space="preserve">Audio: ##160;Nyt soita tätä, kun saat seksiä. http://t.co/x70OTlH3</w:t>
      </w:r>
    </w:p>
    <w:p>
      <w:r>
        <w:rPr>
          <w:b/>
          <w:u w:val="single"/>
        </w:rPr>
        <w:t xml:space="preserve">65163</w:t>
      </w:r>
    </w:p>
    <w:p>
      <w:r>
        <w:t xml:space="preserve">August alsina : ghetto &amp;#128158;</w:t>
      </w:r>
    </w:p>
    <w:p>
      <w:r>
        <w:rPr>
          <w:b/>
          <w:u w:val="single"/>
        </w:rPr>
        <w:t xml:space="preserve">65164</w:t>
      </w:r>
    </w:p>
    <w:p>
      <w:r>
        <w:t xml:space="preserve">Austin on hauska nekru</w:t>
      </w:r>
    </w:p>
    <w:p>
      <w:r>
        <w:rPr>
          <w:b/>
          <w:u w:val="single"/>
        </w:rPr>
        <w:t xml:space="preserve">65165</w:t>
      </w:r>
    </w:p>
    <w:p>
      <w:r>
        <w:t xml:space="preserve">Autocorrect saa "how's life" muuttumaan "hoes life". Mitä helvettiä.</w:t>
      </w:r>
    </w:p>
    <w:p>
      <w:r>
        <w:rPr>
          <w:b/>
          <w:u w:val="single"/>
        </w:rPr>
        <w:t xml:space="preserve">65166</w:t>
      </w:r>
    </w:p>
    <w:p>
      <w:r>
        <w:t xml:space="preserve">Keskiverto on perus ja perus on roskaa &amp;#128514;&amp;#128514;</w:t>
      </w:r>
    </w:p>
    <w:p>
      <w:r>
        <w:rPr>
          <w:b/>
          <w:u w:val="single"/>
        </w:rPr>
        <w:t xml:space="preserve">65167</w:t>
      </w:r>
    </w:p>
    <w:p>
      <w:r>
        <w:t xml:space="preserve">Voi veljet, tuo ämmä on kova... Laitoin sen päälleni ja sanoin "Voi luoja"... Ei pikkuhousuja, baby, ei rintsikoita!</w:t>
      </w:r>
    </w:p>
    <w:p>
      <w:r>
        <w:rPr>
          <w:b/>
          <w:u w:val="single"/>
        </w:rPr>
        <w:t xml:space="preserve">65168</w:t>
      </w:r>
    </w:p>
    <w:p>
      <w:r>
        <w:t xml:space="preserve">Awe, katkaisinko sinut ja suututinko sinut? Harmi, olisi pitänyt ajaa nopeusrajoitusta, ämmä...</w:t>
      </w:r>
    </w:p>
    <w:p>
      <w:r>
        <w:rPr>
          <w:b/>
          <w:u w:val="single"/>
        </w:rPr>
        <w:t xml:space="preserve">65169</w:t>
      </w:r>
    </w:p>
    <w:p>
      <w:r>
        <w:t xml:space="preserve">Awk... Et pidä omasta veljenpojastasi / serkustasi rotumme takia... LMAO rikkinäiset rumat ämmät vittuun heistä, emme tarvitse heitä.</w:t>
      </w:r>
    </w:p>
    <w:p>
      <w:r>
        <w:rPr>
          <w:b/>
          <w:u w:val="single"/>
        </w:rPr>
        <w:t xml:space="preserve">65170</w:t>
      </w:r>
    </w:p>
    <w:p>
      <w:r>
        <w:t xml:space="preserve">Awwwwwwww RT @Tyga: Tuo ei ole minun huorani.</w:t>
      </w:r>
    </w:p>
    <w:p>
      <w:r>
        <w:rPr>
          <w:b/>
          <w:u w:val="single"/>
        </w:rPr>
        <w:t xml:space="preserve">65171</w:t>
      </w:r>
    </w:p>
    <w:p>
      <w:r>
        <w:t xml:space="preserve">Awwwwwwww he eivät Kaep ei raiskaa mitään ämmää!!!!</w:t>
      </w:r>
    </w:p>
    <w:p>
      <w:r>
        <w:rPr>
          <w:b/>
          <w:u w:val="single"/>
        </w:rPr>
        <w:t xml:space="preserve">65172</w:t>
      </w:r>
    </w:p>
    <w:p>
      <w:r>
        <w:t xml:space="preserve">Ay cuh sen HOT AF . Menen ostamaan ämmälle jäätelöä . Lol</w:t>
      </w:r>
    </w:p>
    <w:p>
      <w:r>
        <w:rPr>
          <w:b/>
          <w:u w:val="single"/>
        </w:rPr>
        <w:t xml:space="preserve">65173</w:t>
      </w:r>
    </w:p>
    <w:p>
      <w:r>
        <w:t xml:space="preserve">Ay vittu nakit, muista syödä ennen juomista ja muista juoda vettä juomisen aikana ja myös mennä syömään paskaa, senkin nynnypää.</w:t>
      </w:r>
    </w:p>
    <w:p>
      <w:r>
        <w:rPr>
          <w:b/>
          <w:u w:val="single"/>
        </w:rPr>
        <w:t xml:space="preserve">65174</w:t>
      </w:r>
    </w:p>
    <w:p>
      <w:r>
        <w:t xml:space="preserve">Ay mitä hyviä baareja/klubeja Denverissä kannattaa käydä katsomassa?? Pitäisi olla siellä lauantai-iltana coon out.</w:t>
      </w:r>
    </w:p>
    <w:p>
      <w:r>
        <w:rPr>
          <w:b/>
          <w:u w:val="single"/>
        </w:rPr>
        <w:t xml:space="preserve">65175</w:t>
      </w:r>
    </w:p>
    <w:p>
      <w:r>
        <w:t xml:space="preserve">Kuulitteko Rich Gangin nauhan? That bitch on Flame!!!&amp;#128293;</w:t>
      </w:r>
    </w:p>
    <w:p>
      <w:r>
        <w:rPr>
          <w:b/>
          <w:u w:val="single"/>
        </w:rPr>
        <w:t xml:space="preserve">65176</w:t>
      </w:r>
    </w:p>
    <w:p>
      <w:r>
        <w:t xml:space="preserve">Aye, nicca on kuitenkin väsynyt!</w:t>
      </w:r>
    </w:p>
    <w:p>
      <w:r>
        <w:rPr>
          <w:b/>
          <w:u w:val="single"/>
        </w:rPr>
        <w:t xml:space="preserve">65177</w:t>
      </w:r>
    </w:p>
    <w:p>
      <w:r>
        <w:t xml:space="preserve">Aye se on paljon niggoja täällä, jotka eivät voi naida huono narttu, elleivät he saada häntä humalassa smh #Preach</w:t>
      </w:r>
    </w:p>
    <w:p>
      <w:r>
        <w:rPr>
          <w:b/>
          <w:u w:val="single"/>
        </w:rPr>
        <w:t xml:space="preserve">65178</w:t>
      </w:r>
    </w:p>
    <w:p>
      <w:r>
        <w:t xml:space="preserve">Aye my NIGHA #YeaYouReadinDis... Gone let ya bitch fuckit wit my team @TwinzNControl donjuuuan&amp;#8230; http://t.co/qloMazph9A</w:t>
      </w:r>
    </w:p>
    <w:p>
      <w:r>
        <w:rPr>
          <w:b/>
          <w:u w:val="single"/>
        </w:rPr>
        <w:t xml:space="preserve">65179</w:t>
      </w:r>
    </w:p>
    <w:p>
      <w:r>
        <w:t xml:space="preserve">Kyllä, osa kohtelee narttuja liian hyvin &amp;#128514;</w:t>
      </w:r>
    </w:p>
    <w:p>
      <w:r>
        <w:rPr>
          <w:b/>
          <w:u w:val="single"/>
        </w:rPr>
        <w:t xml:space="preserve">65180</w:t>
      </w:r>
    </w:p>
    <w:p>
      <w:r>
        <w:t xml:space="preserve">Meidän kaikkien on pidettävä pää pystyssä, mitä väliä, jos hävisimme, me kaikki menimme ja yritimme parhaamme &amp;amp;etelä on joukko roskapuheita puhuvia nössöjä! -.-</w:t>
      </w:r>
    </w:p>
    <w:p>
      <w:r>
        <w:rPr>
          <w:b/>
          <w:u w:val="single"/>
        </w:rPr>
        <w:t xml:space="preserve">65181</w:t>
      </w:r>
    </w:p>
    <w:p>
      <w:r>
        <w:t xml:space="preserve">Mcdonald'silla on mahtavaa mansikkalimonadia... Tää ämmä on niin märkä</w:t>
      </w:r>
    </w:p>
    <w:p>
      <w:r>
        <w:rPr>
          <w:b/>
          <w:u w:val="single"/>
        </w:rPr>
        <w:t xml:space="preserve">65182</w:t>
      </w:r>
    </w:p>
    <w:p>
      <w:r>
        <w:t xml:space="preserve">Ayee hoe</w:t>
      </w:r>
    </w:p>
    <w:p>
      <w:r>
        <w:rPr>
          <w:b/>
          <w:u w:val="single"/>
        </w:rPr>
        <w:t xml:space="preserve">65183</w:t>
      </w:r>
    </w:p>
    <w:p>
      <w:r>
        <w:t xml:space="preserve">Sain juuri minisydänkohtauksen ratin takana..north Philly ja palokeksejä ei voi sekoittaa&amp;#128553;&amp;#128553;&amp;#128514;&amp;#128514; I&amp;#8230; http://t.co/o5v2E4LFtm</w:t>
      </w:r>
    </w:p>
    <w:p>
      <w:r>
        <w:rPr>
          <w:b/>
          <w:u w:val="single"/>
        </w:rPr>
        <w:t xml:space="preserve">65184</w:t>
      </w:r>
    </w:p>
    <w:p>
      <w:r>
        <w:t xml:space="preserve">Ayo twat boy I gotta new phone give me yo jack now @Jay050709</w:t>
      </w:r>
    </w:p>
    <w:p>
      <w:r>
        <w:rPr>
          <w:b/>
          <w:u w:val="single"/>
        </w:rPr>
        <w:t xml:space="preserve">65185</w:t>
      </w:r>
    </w:p>
    <w:p>
      <w:r>
        <w:t xml:space="preserve">Ayo miksi kukaan ei ole lyönyt minua näille nickeille! @MigosATL ... #BetterLateThanNever</w:t>
      </w:r>
    </w:p>
    <w:p>
      <w:r>
        <w:rPr>
          <w:b/>
          <w:u w:val="single"/>
        </w:rPr>
        <w:t xml:space="preserve">65186</w:t>
      </w:r>
    </w:p>
    <w:p>
      <w:r>
        <w:t xml:space="preserve">Ayo!! @theofficialeg10 vapauta minut, jotta voin kertoa sinulle, kuinka roskaa sinun nartun perse pelaa.....</w:t>
      </w:r>
    </w:p>
    <w:p>
      <w:r>
        <w:rPr>
          <w:b/>
          <w:u w:val="single"/>
        </w:rPr>
        <w:t xml:space="preserve">65187</w:t>
      </w:r>
    </w:p>
    <w:p>
      <w:r>
        <w:t xml:space="preserve">Ayy Carlton on nyt gettokoulu #SwitchedAtBirth</w:t>
      </w:r>
    </w:p>
    <w:p>
      <w:r>
        <w:rPr>
          <w:b/>
          <w:u w:val="single"/>
        </w:rPr>
        <w:t xml:space="preserve">65188</w:t>
      </w:r>
    </w:p>
    <w:p>
      <w:r>
        <w:t xml:space="preserve">Ayy yo @Ray_Lakee, mun nekru @who__CHRISJONES on ihan kimpussani eikä anna sen muafuckan hengittää.</w:t>
      </w:r>
    </w:p>
    <w:p>
      <w:r>
        <w:rPr>
          <w:b/>
          <w:u w:val="single"/>
        </w:rPr>
        <w:t xml:space="preserve">65189</w:t>
      </w:r>
    </w:p>
    <w:p>
      <w:r>
        <w:t xml:space="preserve">Ayyyyyyy Juon ilmaisen slurpeen ja katson The Front Bottomsin tänä iltana. Olen onnellinen simpukka.</w:t>
      </w:r>
    </w:p>
    <w:p>
      <w:r>
        <w:rPr>
          <w:b/>
          <w:u w:val="single"/>
        </w:rPr>
        <w:t xml:space="preserve">65190</w:t>
      </w:r>
    </w:p>
    <w:p>
      <w:r>
        <w:t xml:space="preserve">Pohjimmiltaan #GOP, #ROMNEY, oikeistolaiset taantumukselliset, porvarit, teabaggerit, libertaritardit, kaikki vihaavat koulutusjärjestelmäämme ja opettajia.</w:t>
      </w:r>
    </w:p>
    <w:p>
      <w:r>
        <w:rPr>
          <w:b/>
          <w:u w:val="single"/>
        </w:rPr>
        <w:t xml:space="preserve">65191</w:t>
      </w:r>
    </w:p>
    <w:p>
      <w:r>
        <w:t xml:space="preserve">BC y'all hoes</w:t>
      </w:r>
    </w:p>
    <w:p>
      <w:r>
        <w:rPr>
          <w:b/>
          <w:u w:val="single"/>
        </w:rPr>
        <w:t xml:space="preserve">65192</w:t>
      </w:r>
    </w:p>
    <w:p>
      <w:r>
        <w:t xml:space="preserve">BF: Luulen, että tarvitsemme lemmikkivakuutuksen. GF: LMAO, miksi, mitä varten? BF: Koska tuhoan pillusi joka päivä.</w:t>
      </w:r>
    </w:p>
    <w:p>
      <w:r>
        <w:rPr>
          <w:b/>
          <w:u w:val="single"/>
        </w:rPr>
        <w:t xml:space="preserve">65193</w:t>
      </w:r>
    </w:p>
    <w:p>
      <w:r>
        <w:t xml:space="preserve">ÄMMÄ!!! RT @jla_b: Lakkaa ajattelemasta, että sinulla on oikeus poliittisesti korrekteihin vastauksiin... ämmä.</w:t>
      </w:r>
    </w:p>
    <w:p>
      <w:r>
        <w:rPr>
          <w:b/>
          <w:u w:val="single"/>
        </w:rPr>
        <w:t xml:space="preserve">65194</w:t>
      </w:r>
    </w:p>
    <w:p>
      <w:r>
        <w:t xml:space="preserve">HENGITÄ! RT @thaELLEword_: EXHALE: Tapat itsesi, jos et hengitä ulos! RT @BrokeHomieLyn: Killin you hoes http://t.co/QZc87drA9a&amp;#8221;</w:t>
      </w:r>
    </w:p>
    <w:p>
      <w:r>
        <w:rPr>
          <w:b/>
          <w:u w:val="single"/>
        </w:rPr>
        <w:t xml:space="preserve">65195</w:t>
      </w:r>
    </w:p>
    <w:p>
      <w:r>
        <w:t xml:space="preserve">VELJET ENNEN NAISIA! ... ja siellä minä olin kavereideni kanssa, ilman yhtään vierasta...</w:t>
      </w:r>
    </w:p>
    <w:p>
      <w:r>
        <w:rPr>
          <w:b/>
          <w:u w:val="single"/>
        </w:rPr>
        <w:t xml:space="preserve">65196</w:t>
      </w:r>
    </w:p>
    <w:p>
      <w:r>
        <w:t xml:space="preserve">BRUH lmaoo &amp;#8220;@NoBeeetch: @roblockk: Ne huorat olivat ilkeitä, mutta jatkoin niiden syömistä: Mitä vittua näille tapahtui? http://t.co/G9w10SmQdr"&amp;#8221;</w:t>
      </w:r>
    </w:p>
    <w:p>
      <w:r>
        <w:rPr>
          <w:b/>
          <w:u w:val="single"/>
        </w:rPr>
        <w:t xml:space="preserve">65197</w:t>
      </w:r>
    </w:p>
    <w:p>
      <w:r>
        <w:t xml:space="preserve">BRUH!!! RT @coldhearted9_: Ne rumat huorat sanovat, että neekeri on ylimielinen...</w:t>
      </w:r>
    </w:p>
    <w:p>
      <w:r>
        <w:rPr>
          <w:b/>
          <w:u w:val="single"/>
        </w:rPr>
        <w:t xml:space="preserve">65198</w:t>
      </w:r>
    </w:p>
    <w:p>
      <w:r>
        <w:t xml:space="preserve">Vauva, voin saada tuon pillun raaain OFTEN.</w:t>
      </w:r>
    </w:p>
    <w:p>
      <w:r>
        <w:rPr>
          <w:b/>
          <w:u w:val="single"/>
        </w:rPr>
        <w:t xml:space="preserve">65199</w:t>
      </w:r>
    </w:p>
    <w:p>
      <w:r>
        <w:t xml:space="preserve">Vauva voin tehdä, että pillua sataa, usein</w:t>
      </w:r>
    </w:p>
    <w:p>
      <w:r>
        <w:rPr>
          <w:b/>
          <w:u w:val="single"/>
        </w:rPr>
        <w:t xml:space="preserve">65200</w:t>
      </w:r>
    </w:p>
    <w:p>
      <w:r>
        <w:t xml:space="preserve">Vauva, voin saada tuon pillun satamaan... Usein</w:t>
      </w:r>
    </w:p>
    <w:p>
      <w:r>
        <w:rPr>
          <w:b/>
          <w:u w:val="single"/>
        </w:rPr>
        <w:t xml:space="preserve">65201</w:t>
      </w:r>
    </w:p>
    <w:p>
      <w:r>
        <w:t xml:space="preserve">Kuiskaan sinulle vietnamiksi ihan pehmeästi: "ching... chong ting o long....".</w:t>
      </w:r>
    </w:p>
    <w:p>
      <w:r>
        <w:rPr>
          <w:b/>
          <w:u w:val="single"/>
        </w:rPr>
        <w:t xml:space="preserve">65202</w:t>
      </w:r>
    </w:p>
    <w:p>
      <w:r>
        <w:t xml:space="preserve">Tyttövauva, pillusi näyttää niin tyhjältä.....</w:t>
      </w:r>
    </w:p>
    <w:p>
      <w:r>
        <w:rPr>
          <w:b/>
          <w:u w:val="single"/>
        </w:rPr>
        <w:t xml:space="preserve">65203</w:t>
      </w:r>
    </w:p>
    <w:p>
      <w:r>
        <w:t xml:space="preserve">Baby moanin , got me zone'nn &amp;#128553; Haluan tämän nartun viereeni , pillu kuin ekstaasi &amp;#128166; .</w:t>
      </w:r>
    </w:p>
    <w:p>
      <w:r>
        <w:rPr>
          <w:b/>
          <w:u w:val="single"/>
        </w:rPr>
        <w:t xml:space="preserve">65204</w:t>
      </w:r>
    </w:p>
    <w:p>
      <w:r>
        <w:t xml:space="preserve">Vauva pillu ei voi olla ainoa touhusi. Ellei u huono kuin Naomi Russell.I tarkoitan paljon ppl got money.So pohjimmiltaan Russell aint the only Russell</w:t>
      </w:r>
    </w:p>
    <w:p>
      <w:r>
        <w:rPr>
          <w:b/>
          <w:u w:val="single"/>
        </w:rPr>
        <w:t xml:space="preserve">65205</w:t>
      </w:r>
    </w:p>
    <w:p>
      <w:r>
        <w:t xml:space="preserve">Babydaddy tarvitsee takuurahoja sano, että se menee tekemään puhuu paljon paskaa, mutta vannon, että se ämmä menee läpi.</w:t>
      </w:r>
    </w:p>
    <w:p>
      <w:r>
        <w:rPr>
          <w:b/>
          <w:u w:val="single"/>
        </w:rPr>
        <w:t xml:space="preserve">65206</w:t>
      </w:r>
    </w:p>
    <w:p>
      <w:r>
        <w:t xml:space="preserve">Takaisin #InHighSchool minä ja @NTGOnline käytimme käyttää stiff-arm narttuja, jotka pitivät tryna varastaa meidän sovitettuihin</w:t>
      </w:r>
    </w:p>
    <w:p>
      <w:r>
        <w:rPr>
          <w:b/>
          <w:u w:val="single"/>
        </w:rPr>
        <w:t xml:space="preserve">65207</w:t>
      </w:r>
    </w:p>
    <w:p>
      <w:r>
        <w:t xml:space="preserve">Takaisin Amerikassa, ja minusta on taas tullut perusnarttu.</w:t>
      </w:r>
    </w:p>
    <w:p>
      <w:r>
        <w:rPr>
          <w:b/>
          <w:u w:val="single"/>
        </w:rPr>
        <w:t xml:space="preserve">65208</w:t>
      </w:r>
    </w:p>
    <w:p>
      <w:r>
        <w:t xml:space="preserve">Takaisin tähän narttuun taas....</w:t>
      </w:r>
    </w:p>
    <w:p>
      <w:r>
        <w:rPr>
          <w:b/>
          <w:u w:val="single"/>
        </w:rPr>
        <w:t xml:space="preserve">65209</w:t>
      </w:r>
    </w:p>
    <w:p>
      <w:r>
        <w:t xml:space="preserve">Takaportti on auki: ne huorat antavat sinun nussia niitä perseeseen. Yleensä lisämaksusta ja sovitun hinnan lisäksi.</w:t>
      </w:r>
    </w:p>
    <w:p>
      <w:r>
        <w:rPr>
          <w:b/>
          <w:u w:val="single"/>
        </w:rPr>
        <w:t xml:space="preserve">65210</w:t>
      </w:r>
    </w:p>
    <w:p>
      <w:r>
        <w:t xml:space="preserve">Paha aasialainen ämmä, kyllä hän näyttää aivan Kemoralta.</w:t>
      </w:r>
    </w:p>
    <w:p>
      <w:r>
        <w:rPr>
          <w:b/>
          <w:u w:val="single"/>
        </w:rPr>
        <w:t xml:space="preserve">65211</w:t>
      </w:r>
    </w:p>
    <w:p>
      <w:r>
        <w:t xml:space="preserve">Paha narttu kilpailu sinut ensimmäiselle sijalle &amp;#128175; http://t.co/c1cPZMzEQR</w:t>
      </w:r>
    </w:p>
    <w:p>
      <w:r>
        <w:rPr>
          <w:b/>
          <w:u w:val="single"/>
        </w:rPr>
        <w:t xml:space="preserve">65212</w:t>
      </w:r>
    </w:p>
    <w:p>
      <w:r>
        <w:t xml:space="preserve">Paha ämmä antaa hyvää päätä, tyhmä ämmä saa hupun rikkaaksi</w:t>
      </w:r>
    </w:p>
    <w:p>
      <w:r>
        <w:rPr>
          <w:b/>
          <w:u w:val="single"/>
        </w:rPr>
        <w:t xml:space="preserve">65213</w:t>
      </w:r>
    </w:p>
    <w:p>
      <w:r>
        <w:t xml:space="preserve">Tuhma narttu hyvä pää Luulen, että hän on pitäjä !</w:t>
      </w:r>
    </w:p>
    <w:p>
      <w:r>
        <w:rPr>
          <w:b/>
          <w:u w:val="single"/>
        </w:rPr>
        <w:t xml:space="preserve">65214</w:t>
      </w:r>
    </w:p>
    <w:p>
      <w:r>
        <w:t xml:space="preserve">Paha ämmä http://t.co/XSpkccaypi</w:t>
      </w:r>
    </w:p>
    <w:p>
      <w:r>
        <w:rPr>
          <w:b/>
          <w:u w:val="single"/>
        </w:rPr>
        <w:t xml:space="preserve">65215</w:t>
      </w:r>
    </w:p>
    <w:p>
      <w:r>
        <w:t xml:space="preserve">Paha ämmä mun linjalla yrittää antaa mulle aivoja</w:t>
      </w:r>
    </w:p>
    <w:p>
      <w:r>
        <w:rPr>
          <w:b/>
          <w:u w:val="single"/>
        </w:rPr>
        <w:t xml:space="preserve">65216</w:t>
      </w:r>
    </w:p>
    <w:p>
      <w:r>
        <w:t xml:space="preserve">Bad bitch pussy aquafina kutsua häntä Crystalina</w:t>
      </w:r>
    </w:p>
    <w:p>
      <w:r>
        <w:rPr>
          <w:b/>
          <w:u w:val="single"/>
        </w:rPr>
        <w:t xml:space="preserve">65217</w:t>
      </w:r>
    </w:p>
    <w:p>
      <w:r>
        <w:t xml:space="preserve">Paha ämmä myy mollya, saatan ottaa yhden.</w:t>
      </w:r>
    </w:p>
    <w:p>
      <w:r>
        <w:rPr>
          <w:b/>
          <w:u w:val="single"/>
        </w:rPr>
        <w:t xml:space="preserve">65218</w:t>
      </w:r>
    </w:p>
    <w:p>
      <w:r>
        <w:t xml:space="preserve">Paha ämmä kanssani ja tiedät, että hänen perseensä on lihava...</w:t>
      </w:r>
    </w:p>
    <w:p>
      <w:r>
        <w:rPr>
          <w:b/>
          <w:u w:val="single"/>
        </w:rPr>
        <w:t xml:space="preserve">65219</w:t>
      </w:r>
    </w:p>
    <w:p>
      <w:r>
        <w:t xml:space="preserve">Paha ämmä, rinta rottingilla......ei ihme, että Miss Righteous jää jatkuvasti ulkopuolelle.</w:t>
      </w:r>
    </w:p>
    <w:p>
      <w:r>
        <w:rPr>
          <w:b/>
          <w:u w:val="single"/>
        </w:rPr>
        <w:t xml:space="preserve">65220</w:t>
      </w:r>
    </w:p>
    <w:p>
      <w:r>
        <w:t xml:space="preserve">Bad bitches ain't cheap</w:t>
      </w:r>
    </w:p>
    <w:p>
      <w:r>
        <w:rPr>
          <w:b/>
          <w:u w:val="single"/>
        </w:rPr>
        <w:t xml:space="preserve">65221</w:t>
      </w:r>
    </w:p>
    <w:p>
      <w:r>
        <w:t xml:space="preserve">Bad bitches aint halpaa parempi ohittaa hänet jos u rikki !!!</w:t>
      </w:r>
    </w:p>
    <w:p>
      <w:r>
        <w:rPr>
          <w:b/>
          <w:u w:val="single"/>
        </w:rPr>
        <w:t xml:space="preserve">65222</w:t>
      </w:r>
    </w:p>
    <w:p>
      <w:r>
        <w:t xml:space="preserve">Pahat ämmät ja hyvä ruoho</w:t>
      </w:r>
    </w:p>
    <w:p>
      <w:r>
        <w:rPr>
          <w:b/>
          <w:u w:val="single"/>
        </w:rPr>
        <w:t xml:space="preserve">65223</w:t>
      </w:r>
    </w:p>
    <w:p>
      <w:r>
        <w:t xml:space="preserve">Pahoja narttuja ja hyvää ruohoa</w:t>
      </w:r>
    </w:p>
    <w:p>
      <w:r>
        <w:rPr>
          <w:b/>
          <w:u w:val="single"/>
        </w:rPr>
        <w:t xml:space="preserve">65224</w:t>
      </w:r>
    </w:p>
    <w:p>
      <w:r>
        <w:t xml:space="preserve">Pahat ämmät ovat kaikki minun kimpussa... Mitä voisit tarjota minulle?! &amp;#128175;&amp;#10006;&amp;#65039;&amp;#128175;</w:t>
      </w:r>
    </w:p>
    <w:p>
      <w:r>
        <w:rPr>
          <w:b/>
          <w:u w:val="single"/>
        </w:rPr>
        <w:t xml:space="preserve">65225</w:t>
      </w:r>
    </w:p>
    <w:p>
      <w:r>
        <w:t xml:space="preserve">Pahoja narttuja joka paikassa</w:t>
      </w:r>
    </w:p>
    <w:p>
      <w:r>
        <w:rPr>
          <w:b/>
          <w:u w:val="single"/>
        </w:rPr>
        <w:t xml:space="preserve">65226</w:t>
      </w:r>
    </w:p>
    <w:p>
      <w:r>
        <w:t xml:space="preserve">Pahat nartut Oaklandista, hänestä voisi tulla malli...</w:t>
      </w:r>
    </w:p>
    <w:p>
      <w:r>
        <w:rPr>
          <w:b/>
          <w:u w:val="single"/>
        </w:rPr>
        <w:t xml:space="preserve">65227</w:t>
      </w:r>
    </w:p>
    <w:p>
      <w:r>
        <w:t xml:space="preserve">Pahat ämmät vihaavat rahattomia neekereitä.</w:t>
      </w:r>
    </w:p>
    <w:p>
      <w:r>
        <w:rPr>
          <w:b/>
          <w:u w:val="single"/>
        </w:rPr>
        <w:t xml:space="preserve">65228</w:t>
      </w:r>
    </w:p>
    <w:p>
      <w:r>
        <w:t xml:space="preserve">Pahoja narttuja likaisissa taloissa &amp;lt;&amp;lt;&amp;lt;</w:t>
      </w:r>
    </w:p>
    <w:p>
      <w:r>
        <w:rPr>
          <w:b/>
          <w:u w:val="single"/>
        </w:rPr>
        <w:t xml:space="preserve">65229</w:t>
      </w:r>
    </w:p>
    <w:p>
      <w:r>
        <w:t xml:space="preserve">Pahat ämmät karsinassa saavat varpaani käpertyneiksi.</w:t>
      </w:r>
    </w:p>
    <w:p>
      <w:r>
        <w:rPr>
          <w:b/>
          <w:u w:val="single"/>
        </w:rPr>
        <w:t xml:space="preserve">65230</w:t>
      </w:r>
    </w:p>
    <w:p>
      <w:r>
        <w:t xml:space="preserve">Bad bitches on ainoa asia, josta pidän</w:t>
      </w:r>
    </w:p>
    <w:p>
      <w:r>
        <w:rPr>
          <w:b/>
          <w:u w:val="single"/>
        </w:rPr>
        <w:t xml:space="preserve">65231</w:t>
      </w:r>
    </w:p>
    <w:p>
      <w:r>
        <w:t xml:space="preserve">Pahat ämmät on ainoa asia, josta pidän, -</w:t>
      </w:r>
    </w:p>
    <w:p>
      <w:r>
        <w:rPr>
          <w:b/>
          <w:u w:val="single"/>
        </w:rPr>
        <w:t xml:space="preserve">65232</w:t>
      </w:r>
    </w:p>
    <w:p>
      <w:r>
        <w:t xml:space="preserve">Pahat ämmät on ainoa asia, josta pidän!!!!!!. #BBLU tänä lauantaina #BBLU #SuedeLounge #RICHGIRLS</w:t>
      </w:r>
    </w:p>
    <w:p>
      <w:r>
        <w:rPr>
          <w:b/>
          <w:u w:val="single"/>
        </w:rPr>
        <w:t xml:space="preserve">65233</w:t>
      </w:r>
    </w:p>
    <w:p>
      <w:r>
        <w:t xml:space="preserve">Pahat ämmät on ainoa asia, josta pidän.</w:t>
      </w:r>
    </w:p>
    <w:p>
      <w:r>
        <w:rPr>
          <w:b/>
          <w:u w:val="single"/>
        </w:rPr>
        <w:t xml:space="preserve">65234</w:t>
      </w:r>
    </w:p>
    <w:p>
      <w:r>
        <w:t xml:space="preserve">Pahat ämmät on ainoa asia, josta pidän</w:t>
      </w:r>
    </w:p>
    <w:p>
      <w:r>
        <w:rPr>
          <w:b/>
          <w:u w:val="single"/>
        </w:rPr>
        <w:t xml:space="preserve">65235</w:t>
      </w:r>
    </w:p>
    <w:p>
      <w:r>
        <w:t xml:space="preserve">Vain pahat nartut</w:t>
      </w:r>
    </w:p>
    <w:p>
      <w:r>
        <w:rPr>
          <w:b/>
          <w:u w:val="single"/>
        </w:rPr>
        <w:t xml:space="preserve">65236</w:t>
      </w:r>
    </w:p>
    <w:p>
      <w:r>
        <w:t xml:space="preserve">Vain pahat ämmät ... http://t.co/ceyb1b3rF0</w:t>
      </w:r>
    </w:p>
    <w:p>
      <w:r>
        <w:rPr>
          <w:b/>
          <w:u w:val="single"/>
        </w:rPr>
        <w:t xml:space="preserve">65237</w:t>
      </w:r>
    </w:p>
    <w:p>
      <w:r>
        <w:t xml:space="preserve">Paha veri leirissä &amp;amp; jos se on bout narttu vain tietää, en kunnioita sitä homie</w:t>
      </w:r>
    </w:p>
    <w:p>
      <w:r>
        <w:rPr>
          <w:b/>
          <w:u w:val="single"/>
        </w:rPr>
        <w:t xml:space="preserve">65238</w:t>
      </w:r>
    </w:p>
    <w:p>
      <w:r>
        <w:t xml:space="preserve">Pahat tytöt lähettävät ne... Perushuorat heittävät ne ulos, eivät saa edes Waffle Housea... Hating niggs chalk em out gone get the coffin out</w:t>
      </w:r>
    </w:p>
    <w:p>
      <w:r>
        <w:rPr>
          <w:b/>
          <w:u w:val="single"/>
        </w:rPr>
        <w:t xml:space="preserve">65239</w:t>
      </w:r>
    </w:p>
    <w:p>
      <w:r>
        <w:t xml:space="preserve">Paha ulkomaalainen ämmä hän on kävelevä Ferrari</w:t>
      </w:r>
    </w:p>
    <w:p>
      <w:r>
        <w:rPr>
          <w:b/>
          <w:u w:val="single"/>
        </w:rPr>
        <w:t xml:space="preserve">65240</w:t>
      </w:r>
    </w:p>
    <w:p>
      <w:r>
        <w:t xml:space="preserve">Bad lil bitch ain't never seen her</w:t>
      </w:r>
    </w:p>
    <w:p>
      <w:r>
        <w:rPr>
          <w:b/>
          <w:u w:val="single"/>
        </w:rPr>
        <w:t xml:space="preserve">65241</w:t>
      </w:r>
    </w:p>
    <w:p>
      <w:r>
        <w:t xml:space="preserve">Bad lil lyhyt lyhyt hieno narttu lil petite sumn</w:t>
      </w:r>
    </w:p>
    <w:p>
      <w:r>
        <w:rPr>
          <w:b/>
          <w:u w:val="single"/>
        </w:rPr>
        <w:t xml:space="preserve">65242</w:t>
      </w:r>
    </w:p>
    <w:p>
      <w:r>
        <w:t xml:space="preserve">Bae gotta bitch &amp;#128514; hups &amp;#128564;</w:t>
      </w:r>
    </w:p>
    <w:p>
      <w:r>
        <w:rPr>
          <w:b/>
          <w:u w:val="single"/>
        </w:rPr>
        <w:t xml:space="preserve">65243</w:t>
      </w:r>
    </w:p>
    <w:p>
      <w:r>
        <w:t xml:space="preserve">Bae juss uusi puoli narttu lingo u aint erityinen hoe</w:t>
      </w:r>
    </w:p>
    <w:p>
      <w:r>
        <w:rPr>
          <w:b/>
          <w:u w:val="single"/>
        </w:rPr>
        <w:t xml:space="preserve">65244</w:t>
      </w:r>
    </w:p>
    <w:p>
      <w:r>
        <w:t xml:space="preserve">Bae teki minulle friteerattuja keksejä &amp;#128523;</w:t>
      </w:r>
    </w:p>
    <w:p>
      <w:r>
        <w:rPr>
          <w:b/>
          <w:u w:val="single"/>
        </w:rPr>
        <w:t xml:space="preserve">65245</w:t>
      </w:r>
    </w:p>
    <w:p>
      <w:r>
        <w:t xml:space="preserve">Laukut Laukut se on se pussi rahaa roskapussi musta ja se on täynnä rahaa täynnä.</w:t>
      </w:r>
    </w:p>
    <w:p>
      <w:r>
        <w:rPr>
          <w:b/>
          <w:u w:val="single"/>
        </w:rPr>
        <w:t xml:space="preserve">65246</w:t>
      </w:r>
    </w:p>
    <w:p>
      <w:r>
        <w:t xml:space="preserve">Bahaha omg &amp;#128518;&amp;#128557;&amp;#128586; tämä ämmä on hullu. http://t.co/HFkTledkpa . http://t.co/HFkTledkpa</w:t>
      </w:r>
    </w:p>
    <w:p>
      <w:r>
        <w:rPr>
          <w:b/>
          <w:u w:val="single"/>
        </w:rPr>
        <w:t xml:space="preserve">65247</w:t>
      </w:r>
    </w:p>
    <w:p>
      <w:r>
        <w:t xml:space="preserve">Paistettu Montrealin kana, juustoinen ruusukaali, valkosipulivoi kolminkertainen cheddar &amp;amp; ruohosipuli keltainen muus&amp;#8230; http://t.co/XsGW1kSqCW</w:t>
      </w:r>
    </w:p>
    <w:p>
      <w:r>
        <w:rPr>
          <w:b/>
          <w:u w:val="single"/>
        </w:rPr>
        <w:t xml:space="preserve">65248</w:t>
      </w:r>
    </w:p>
    <w:p>
      <w:r>
        <w:t xml:space="preserve">Kaljupäiset ämmät luulevat, että nyt on heidän aikansa menestyä !</w:t>
      </w:r>
    </w:p>
    <w:p>
      <w:r>
        <w:rPr>
          <w:b/>
          <w:u w:val="single"/>
        </w:rPr>
        <w:t xml:space="preserve">65249</w:t>
      </w:r>
    </w:p>
    <w:p>
      <w:r>
        <w:t xml:space="preserve">Pallo on elämää? Ei ämmä penkki on elämää &amp;#128075;</w:t>
      </w:r>
    </w:p>
    <w:p>
      <w:r>
        <w:rPr>
          <w:b/>
          <w:u w:val="single"/>
        </w:rPr>
        <w:t xml:space="preserve">65250</w:t>
      </w:r>
    </w:p>
    <w:p>
      <w:r>
        <w:t xml:space="preserve">Bändit pakottavat hänet tanssimaan , postimerkit pakottavat hänet twerkkaamaan , jos Romneysta tulee presidentti , nämä huorat joutuvat tekemään töitä .</w:t>
      </w:r>
    </w:p>
    <w:p>
      <w:r>
        <w:rPr>
          <w:b/>
          <w:u w:val="single"/>
        </w:rPr>
        <w:t xml:space="preserve">65251</w:t>
      </w:r>
    </w:p>
    <w:p>
      <w:r>
        <w:t xml:space="preserve">Pam, ämmä, pidätkö minua outona, ämmä?</w:t>
        <w:t xml:space="preserve">Se on banaania kuin vitun rangatang ämmä</w:t>
        <w:br/>
        <w:br/>
        <w:t xml:space="preserve">#vote5sos</w:t>
        <w:br/>
        <w:t xml:space="preserve">#EMABiggestFans1D #EMABiggestFans1D</w:t>
      </w:r>
    </w:p>
    <w:p>
      <w:r>
        <w:rPr>
          <w:b/>
          <w:u w:val="single"/>
        </w:rPr>
        <w:t xml:space="preserve">65252</w:t>
      </w:r>
    </w:p>
    <w:p>
      <w:r>
        <w:t xml:space="preserve">Pankkiryöstäjä, joka pukeutui seeprakuvioiseen mekkoon, pidätettiin, poliisi kertoo http://t.co/UUQ0bw6vju</w:t>
      </w:r>
    </w:p>
    <w:p>
      <w:r>
        <w:rPr>
          <w:b/>
          <w:u w:val="single"/>
        </w:rPr>
        <w:t xml:space="preserve">65253</w:t>
      </w:r>
    </w:p>
    <w:p>
      <w:r>
        <w:t xml:space="preserve">Barkley on roskaa</w:t>
      </w:r>
    </w:p>
    <w:p>
      <w:r>
        <w:rPr>
          <w:b/>
          <w:u w:val="single"/>
        </w:rPr>
        <w:t xml:space="preserve">65254</w:t>
      </w:r>
    </w:p>
    <w:p>
      <w:r>
        <w:t xml:space="preserve">Barryn (valkoiset) ruskeapaidat riehuvat Oaklandissa. N.W.A.:n esimerkkiä seuraten punkkarit huutavat F the police. http://t.co/9nBUrmTJ ...</w:t>
      </w:r>
    </w:p>
    <w:p>
      <w:r>
        <w:rPr>
          <w:b/>
          <w:u w:val="single"/>
        </w:rPr>
        <w:t xml:space="preserve">65255</w:t>
      </w:r>
    </w:p>
    <w:p>
      <w:r>
        <w:t xml:space="preserve">Barryn huora Michelle kävelee nyt sisään. Hän on ruma peto.</w:t>
        <w:br/>
        <w:t xml:space="preserve"> #SOTU</w:t>
      </w:r>
    </w:p>
    <w:p>
      <w:r>
        <w:rPr>
          <w:b/>
          <w:u w:val="single"/>
        </w:rPr>
        <w:t xml:space="preserve">65256</w:t>
      </w:r>
    </w:p>
    <w:p>
      <w:r>
        <w:t xml:space="preserve">Baseball ei ole sama ilman Yankees pudotuspeleissä &amp;amp; koripallo ei ole sama ilman Lakers em.</w:t>
      </w:r>
    </w:p>
    <w:p>
      <w:r>
        <w:rPr>
          <w:b/>
          <w:u w:val="single"/>
        </w:rPr>
        <w:t xml:space="preserve">65257</w:t>
      </w:r>
    </w:p>
    <w:p>
      <w:r>
        <w:t xml:space="preserve">Baseball......... w/ @voxpulchra hänen syntymäpäivänään jostain syystä? Lol (@ Yankee Stadium) on #Yelp http://t.co/9hIFDcZWQY http://t.co/9hIFDcZWQY</w:t>
      </w:r>
    </w:p>
    <w:p>
      <w:r>
        <w:rPr>
          <w:b/>
          <w:u w:val="single"/>
        </w:rPr>
        <w:t xml:space="preserve">65258</w:t>
      </w:r>
    </w:p>
    <w:p>
      <w:r>
        <w:t xml:space="preserve">Basic bitch no chill &amp;#128514;</w:t>
      </w:r>
    </w:p>
    <w:p>
      <w:r>
        <w:rPr>
          <w:b/>
          <w:u w:val="single"/>
        </w:rPr>
        <w:t xml:space="preserve">65259</w:t>
      </w:r>
    </w:p>
    <w:p>
      <w:r>
        <w:t xml:space="preserve">Basic bitches &amp;amp; lame niggas &amp;lt;</w:t>
      </w:r>
    </w:p>
    <w:p>
      <w:r>
        <w:rPr>
          <w:b/>
          <w:u w:val="single"/>
        </w:rPr>
        <w:t xml:space="preserve">65260</w:t>
      </w:r>
    </w:p>
    <w:p>
      <w:r>
        <w:t xml:space="preserve">Basic nartut kaikkialla</w:t>
      </w:r>
    </w:p>
    <w:p>
      <w:r>
        <w:rPr>
          <w:b/>
          <w:u w:val="single"/>
        </w:rPr>
        <w:t xml:space="preserve">65261</w:t>
      </w:r>
    </w:p>
    <w:p>
      <w:r>
        <w:t xml:space="preserve">Perusneekeri perusvaatteissaan</w:t>
      </w:r>
    </w:p>
    <w:p>
      <w:r>
        <w:rPr>
          <w:b/>
          <w:u w:val="single"/>
        </w:rPr>
        <w:t xml:space="preserve">65262</w:t>
      </w:r>
    </w:p>
    <w:p>
      <w:r>
        <w:t xml:space="preserve">Periaatteessa sanomalla, että punta ei kuulu meille ja että se on englantilainen... Ahneet paskiaiset</w:t>
      </w:r>
    </w:p>
    <w:p>
      <w:r>
        <w:rPr>
          <w:b/>
          <w:u w:val="single"/>
        </w:rPr>
        <w:t xml:space="preserve">65263</w:t>
      </w:r>
    </w:p>
    <w:p>
      <w:r>
        <w:t xml:space="preserve">Periaatteessa, joten... tee vain niin. *RT @CruzanChoklate: Jos siis olet huolissasi siitä, että olet huora tai näytät siltä, onnea matkaan.</w:t>
      </w:r>
    </w:p>
    <w:p>
      <w:r>
        <w:rPr>
          <w:b/>
          <w:u w:val="single"/>
        </w:rPr>
        <w:t xml:space="preserve">65264</w:t>
      </w:r>
    </w:p>
    <w:p>
      <w:r>
        <w:t xml:space="preserve">Uimapallo: Ripustettu palloamme ei ole ujoille ihmisille http://t.co/OHv7xbr6wo #kylpeminen #design #hassu ja silti #cool</w:t>
      </w:r>
    </w:p>
    <w:p>
      <w:r>
        <w:rPr>
          <w:b/>
          <w:u w:val="single"/>
        </w:rPr>
        <w:t xml:space="preserve">65265</w:t>
      </w:r>
    </w:p>
    <w:p>
      <w:r>
        <w:t xml:space="preserve">Bbl menee nyyhkyttämään homolintulapsia.</w:t>
      </w:r>
    </w:p>
    <w:p>
      <w:r>
        <w:rPr>
          <w:b/>
          <w:u w:val="single"/>
        </w:rPr>
        <w:t xml:space="preserve">65266</w:t>
      </w:r>
    </w:p>
    <w:p>
      <w:r>
        <w:t xml:space="preserve">Koska minulla on liikaa narttuja &amp;#128514;&amp;#128514;&amp;#128514;&amp;#128514;</w:t>
      </w:r>
    </w:p>
    <w:p>
      <w:r>
        <w:rPr>
          <w:b/>
          <w:u w:val="single"/>
        </w:rPr>
        <w:t xml:space="preserve">65267</w:t>
      </w:r>
    </w:p>
    <w:p>
      <w:r>
        <w:t xml:space="preserve">Ole koira näille nartuille, mutta ole KUNINGAS KUNINGATTARELLESI '</w:t>
      </w:r>
    </w:p>
    <w:p>
      <w:r>
        <w:rPr>
          <w:b/>
          <w:u w:val="single"/>
        </w:rPr>
        <w:t xml:space="preserve">65268</w:t>
      </w:r>
    </w:p>
    <w:p>
      <w:r>
        <w:t xml:space="preserve">Ole tyttö, jolla on mieli, narttu, jolla on asenne, ja nainen, jolla on tyyliä.</w:t>
      </w:r>
    </w:p>
    <w:p>
      <w:r>
        <w:rPr>
          <w:b/>
          <w:u w:val="single"/>
        </w:rPr>
        <w:t xml:space="preserve">65269</w:t>
      </w:r>
    </w:p>
    <w:p>
      <w:r>
        <w:t xml:space="preserve">Pelätkää Jumalan vihaa maassa, jossa monet pilkkaavat kristinuskoa, hyväksyvät perversioita, abortin ja kumartavat PC:n ja monikulttuurisuuden edessä.</w:t>
      </w:r>
    </w:p>
    <w:p>
      <w:r>
        <w:rPr>
          <w:b/>
          <w:u w:val="single"/>
        </w:rPr>
        <w:t xml:space="preserve">65270</w:t>
      </w:r>
    </w:p>
    <w:p>
      <w:r>
        <w:t xml:space="preserve">Jos olet vielä kerran ilkeä tai epäkohtelias pikkusiskolleni, annan sinulle turpiin. Se koskee kaikkia teitä pikku ylimielisiä narttuja. K kiitos.</w:t>
      </w:r>
    </w:p>
    <w:p>
      <w:r>
        <w:rPr>
          <w:b/>
          <w:u w:val="single"/>
        </w:rPr>
        <w:t xml:space="preserve">65271</w:t>
      </w:r>
    </w:p>
    <w:p>
      <w:r>
        <w:t xml:space="preserve">Ole selkärankani jokainen nicca tarvitsee selkärangan</w:t>
      </w:r>
    </w:p>
    <w:p>
      <w:r>
        <w:rPr>
          <w:b/>
          <w:u w:val="single"/>
        </w:rPr>
        <w:t xml:space="preserve">65272</w:t>
      </w:r>
    </w:p>
    <w:p>
      <w:r>
        <w:t xml:space="preserve">Ole trippin kun kutsun sinua huoraksi, mutta ämmä tiedät, että puhun niin! -- @1future voice</w:t>
      </w:r>
    </w:p>
    <w:p>
      <w:r>
        <w:rPr>
          <w:b/>
          <w:u w:val="single"/>
        </w:rPr>
        <w:t xml:space="preserve">65273</w:t>
      </w:r>
    </w:p>
    <w:p>
      <w:r>
        <w:t xml:space="preserve">Pavut, jotka olivat keltaisia ennen perjantai-iltaa, ovat nyt ruskeita - muutama vihreä lehti käpristynyt - pakkasta, mutta ei pakkasta - pavun koko pienentynyt - yläpää kutistuu.</w:t>
      </w:r>
    </w:p>
    <w:p>
      <w:r>
        <w:rPr>
          <w:b/>
          <w:u w:val="single"/>
        </w:rPr>
        <w:t xml:space="preserve">65274</w:t>
      </w:r>
    </w:p>
    <w:p>
      <w:r>
        <w:t xml:space="preserve">Karhujen peli tänään, nartut! Puhumattakaan, laiha ja bud ennen junamatkaa lol :) #Goodday</w:t>
      </w:r>
    </w:p>
    <w:p>
      <w:r>
        <w:rPr>
          <w:b/>
          <w:u w:val="single"/>
        </w:rPr>
        <w:t xml:space="preserve">65275</w:t>
      </w:r>
    </w:p>
    <w:p>
      <w:r>
        <w:t xml:space="preserve">Hakkaa pillu alas kuin minun nemesis</w:t>
      </w:r>
    </w:p>
    <w:p>
      <w:r>
        <w:rPr>
          <w:b/>
          <w:u w:val="single"/>
        </w:rPr>
        <w:t xml:space="preserve">65276</w:t>
      </w:r>
    </w:p>
    <w:p>
      <w:r>
        <w:t xml:space="preserve">Hakkaa pillua niin hyvin, että hänen paskaansa sattuu vielä viikko sitten.</w:t>
      </w:r>
    </w:p>
    <w:p>
      <w:r>
        <w:rPr>
          <w:b/>
          <w:u w:val="single"/>
        </w:rPr>
        <w:t xml:space="preserve">65277</w:t>
      </w:r>
    </w:p>
    <w:p>
      <w:r>
        <w:t xml:space="preserve">Hakkaan nartun pillua joka kerta kun näen hänet kuin kiusaajan... Sitten lähetän hänet ulos kaupungista 4 keksin kanssa.</w:t>
      </w:r>
    </w:p>
    <w:p>
      <w:r>
        <w:rPr>
          <w:b/>
          <w:u w:val="single"/>
        </w:rPr>
        <w:t xml:space="preserve">65278</w:t>
      </w:r>
    </w:p>
    <w:p>
      <w:r>
        <w:t xml:space="preserve">Kaunis keiju tyylikäs mekko http://t.co/ouxWbYTUt6</w:t>
      </w:r>
    </w:p>
    <w:p>
      <w:r>
        <w:rPr>
          <w:b/>
          <w:u w:val="single"/>
        </w:rPr>
        <w:t xml:space="preserve">65279</w:t>
      </w:r>
    </w:p>
    <w:p>
      <w:r>
        <w:t xml:space="preserve">Koska minun oli hyväksyttävä se, että minua haukuttiin ämmäksi joka kerta, kun puolustin itseäni. #YesAllWomen</w:t>
      </w:r>
    </w:p>
    <w:p>
      <w:r>
        <w:rPr>
          <w:b/>
          <w:u w:val="single"/>
        </w:rPr>
        <w:t xml:space="preserve">65280</w:t>
      </w:r>
    </w:p>
    <w:p>
      <w:r>
        <w:t xml:space="preserve">Koska pidän mieluummin pitkää tukkaa ja minulla on lävistyksiä, olen homo, joka ei koskaan pääse elämässä mihinkään.</w:t>
      </w:r>
    </w:p>
    <w:p>
      <w:r>
        <w:rPr>
          <w:b/>
          <w:u w:val="single"/>
        </w:rPr>
        <w:t xml:space="preserve">65281</w:t>
      </w:r>
    </w:p>
    <w:p>
      <w:r>
        <w:t xml:space="preserve">Koska nigguh mutta ei tarkoita olet pillua on pommi</w:t>
      </w:r>
    </w:p>
    <w:p>
      <w:r>
        <w:rPr>
          <w:b/>
          <w:u w:val="single"/>
        </w:rPr>
        <w:t xml:space="preserve">65282</w:t>
      </w:r>
    </w:p>
    <w:p>
      <w:r>
        <w:t xml:space="preserve">Koska paikallisessa vakuutustoimistossasi asiakas on AINA meidän narttumme. #itakeshitfromnoone &amp;#128079;</w:t>
      </w:r>
    </w:p>
    <w:p>
      <w:r>
        <w:rPr>
          <w:b/>
          <w:u w:val="single"/>
        </w:rPr>
        <w:t xml:space="preserve">65283</w:t>
      </w:r>
    </w:p>
    <w:p>
      <w:r>
        <w:t xml:space="preserve">Koska idk jos vielä yrität saada hänen kanssaan uudelleen vai ei?... &amp;#8212; bitch saatan olla http://t.co/FPJQpcH99K</w:t>
      </w:r>
    </w:p>
    <w:p>
      <w:r>
        <w:rPr>
          <w:b/>
          <w:u w:val="single"/>
        </w:rPr>
        <w:t xml:space="preserve">65284</w:t>
      </w:r>
    </w:p>
    <w:p>
      <w:r>
        <w:t xml:space="preserve">Koska jos kukaan ei tuomitsisi lintuja, tämä tili ei aiheuttaisi edes aaltoilua valtameressä.</w:t>
      </w:r>
    </w:p>
    <w:p>
      <w:r>
        <w:rPr>
          <w:b/>
          <w:u w:val="single"/>
        </w:rPr>
        <w:t xml:space="preserve">65285</w:t>
      </w:r>
    </w:p>
    <w:p>
      <w:r>
        <w:t xml:space="preserve">Koska se on viesti osavaltion LGBTQ-asukkaille. Ei niin kuin Länsi-Virginia olisi homojen paratiisi. Tänään on tärkeä päivä.</w:t>
      </w:r>
    </w:p>
    <w:p>
      <w:r>
        <w:rPr>
          <w:b/>
          <w:u w:val="single"/>
        </w:rPr>
        <w:t xml:space="preserve">65286</w:t>
      </w:r>
    </w:p>
    <w:p>
      <w:r>
        <w:t xml:space="preserve">Beefin ova bitches trade ya clip for Pom Poms</w:t>
      </w:r>
    </w:p>
    <w:p>
      <w:r>
        <w:rPr>
          <w:b/>
          <w:u w:val="single"/>
        </w:rPr>
        <w:t xml:space="preserve">65287</w:t>
      </w:r>
    </w:p>
    <w:p>
      <w:r>
        <w:t xml:space="preserve">Huntin on ollut kova ja vihdoin onnistui. Paras koskaan näkemäni hääkuppi. #redneck http://t.co/D6SBSYaNN2</w:t>
      </w:r>
    </w:p>
    <w:p>
      <w:r>
        <w:rPr>
          <w:b/>
          <w:u w:val="single"/>
        </w:rPr>
        <w:t xml:space="preserve">65288</w:t>
      </w:r>
    </w:p>
    <w:p>
      <w:r>
        <w:t xml:space="preserve">Ollut trill nicca koska Lil nicca</w:t>
      </w:r>
    </w:p>
    <w:p>
      <w:r>
        <w:rPr>
          <w:b/>
          <w:u w:val="single"/>
        </w:rPr>
        <w:t xml:space="preserve">65289</w:t>
      </w:r>
    </w:p>
    <w:p>
      <w:r>
        <w:t xml:space="preserve">Siitä on aikaa, kun olen ollut vain minä yksin sängyssä, tunnen itseni yksinäiseksi kuin huora.</w:t>
      </w:r>
    </w:p>
    <w:p>
      <w:r>
        <w:rPr>
          <w:b/>
          <w:u w:val="single"/>
        </w:rPr>
        <w:t xml:space="preserve">65290</w:t>
      </w:r>
    </w:p>
    <w:p>
      <w:r>
        <w:t xml:space="preserve">Ollut hooping koko päivän väsynyt kuin ämmä</w:t>
      </w:r>
    </w:p>
    <w:p>
      <w:r>
        <w:rPr>
          <w:b/>
          <w:u w:val="single"/>
        </w:rPr>
        <w:t xml:space="preserve">65291</w:t>
      </w:r>
    </w:p>
    <w:p>
      <w:r>
        <w:t xml:space="preserve">Olen kouluttanut näitä narttuja vuodesta 92 lähtien &amp;#128524;</w:t>
      </w:r>
    </w:p>
    <w:p>
      <w:r>
        <w:rPr>
          <w:b/>
          <w:u w:val="single"/>
        </w:rPr>
        <w:t xml:space="preserve">65292</w:t>
      </w:r>
    </w:p>
    <w:p>
      <w:r>
        <w:t xml:space="preserve">Olen nukkunut toooooo paljon, vittu se ima nauttia siitä ennen kuin alan työskennellä 2 työpaikkaa kuin huora haha</w:t>
      </w:r>
    </w:p>
    <w:p>
      <w:r>
        <w:rPr>
          <w:b/>
          <w:u w:val="single"/>
        </w:rPr>
        <w:t xml:space="preserve">65293</w:t>
      </w:r>
    </w:p>
    <w:p>
      <w:r>
        <w:t xml:space="preserve">Monet ihmiset ovat sanoneet minulle, että olen siisti kuin huora, ja että he eivät ymmärrä, miksi joku ei pidä minusta.</w:t>
      </w:r>
    </w:p>
    <w:p>
      <w:r>
        <w:rPr>
          <w:b/>
          <w:u w:val="single"/>
        </w:rPr>
        <w:t xml:space="preserve">65294</w:t>
      </w:r>
    </w:p>
    <w:p>
      <w:r>
        <w:t xml:space="preserve">Olutpallo ei ole nössöille.</w:t>
      </w:r>
    </w:p>
    <w:p>
      <w:r>
        <w:rPr>
          <w:b/>
          <w:u w:val="single"/>
        </w:rPr>
        <w:t xml:space="preserve">65295</w:t>
      </w:r>
    </w:p>
    <w:p>
      <w:r>
        <w:t xml:space="preserve">Ennen kuin annan pillun leikata hiukseni, annan sen vain kasvaa.</w:t>
      </w:r>
    </w:p>
    <w:p>
      <w:r>
        <w:rPr>
          <w:b/>
          <w:u w:val="single"/>
        </w:rPr>
        <w:t xml:space="preserve">65296</w:t>
      </w:r>
    </w:p>
    <w:p>
      <w:r>
        <w:t xml:space="preserve">Ennen hulluutta sinkkunaaraideni kanssa. &amp;#128527; http://t.co/FLDe7S4SLC.</w:t>
      </w:r>
    </w:p>
    <w:p>
      <w:r>
        <w:rPr>
          <w:b/>
          <w:u w:val="single"/>
        </w:rPr>
        <w:t xml:space="preserve">65297</w:t>
      </w:r>
    </w:p>
    <w:p>
      <w:r>
        <w:t xml:space="preserve">Jokaisen itsenäisen naisen takana on lauma vihaavia huoria.</w:t>
      </w:r>
    </w:p>
    <w:p>
      <w:r>
        <w:rPr>
          <w:b/>
          <w:u w:val="single"/>
        </w:rPr>
        <w:t xml:space="preserve">65298</w:t>
      </w:r>
    </w:p>
    <w:p>
      <w:r>
        <w:t xml:space="preserve">Tyttönä oleminen on syvältä. Meidän on kestettävä kuukautiset, jotka tekevät meistä ämmiä, ajeltava sääremme päivittäin ja huolehdittava siitä, mitä syömme.</w:t>
      </w:r>
    </w:p>
    <w:p>
      <w:r>
        <w:rPr>
          <w:b/>
          <w:u w:val="single"/>
        </w:rPr>
        <w:t xml:space="preserve">65299</w:t>
      </w:r>
    </w:p>
    <w:p>
      <w:r>
        <w:t xml:space="preserve">Huora ei ole söpö #ijs</w:t>
      </w:r>
    </w:p>
    <w:p>
      <w:r>
        <w:rPr>
          <w:b/>
          <w:u w:val="single"/>
        </w:rPr>
        <w:t xml:space="preserve">65300</w:t>
      </w:r>
    </w:p>
    <w:p>
      <w:r>
        <w:t xml:space="preserve">Hutsuna oleminen on söpöä vuonna 2014</w:t>
      </w:r>
    </w:p>
    <w:p>
      <w:r>
        <w:rPr>
          <w:b/>
          <w:u w:val="single"/>
        </w:rPr>
        <w:t xml:space="preserve">65301</w:t>
      </w:r>
    </w:p>
    <w:p>
      <w:r>
        <w:t xml:space="preserve">Being a sober soul just wasnt interesting.. bitch im living #5spmg #GGL http://t.co/W58Q6Hr20j</w:t>
      </w:r>
    </w:p>
    <w:p>
      <w:r>
        <w:rPr>
          <w:b/>
          <w:u w:val="single"/>
        </w:rPr>
        <w:t xml:space="preserve">65302</w:t>
      </w:r>
    </w:p>
    <w:p>
      <w:r>
        <w:t xml:space="preserve">Olemalla pesukarhuja &amp;#8220;@FatTravis_6200: At???? @TiFFANY_P0RSCHE: Olette uskomattomia." &amp;#8221;</w:t>
      </w:r>
    </w:p>
    <w:p>
      <w:r>
        <w:rPr>
          <w:b/>
          <w:u w:val="single"/>
        </w:rPr>
        <w:t xml:space="preserve">65303</w:t>
      </w:r>
    </w:p>
    <w:p>
      <w:r>
        <w:t xml:space="preserve">Se, että on sinkku eikä tekstaa mitään narttuja myöhään illalla, on melkein wacker kuin tulla kotiin klubin jälkeen humalassa ja naida tyttöystävääsi.</w:t>
      </w:r>
    </w:p>
    <w:p>
      <w:r>
        <w:rPr>
          <w:b/>
          <w:u w:val="single"/>
        </w:rPr>
        <w:t xml:space="preserve">65304</w:t>
      </w:r>
    </w:p>
    <w:p>
      <w:r>
        <w:t xml:space="preserve">Usko korttien sydämen narttu.</w:t>
      </w:r>
    </w:p>
    <w:p>
      <w:r>
        <w:rPr>
          <w:b/>
          <w:u w:val="single"/>
        </w:rPr>
        <w:t xml:space="preserve">65305</w:t>
      </w:r>
    </w:p>
    <w:p>
      <w:r>
        <w:t xml:space="preserve">Uskokaa tai älkää, huorat kyllästyvät jonkin ajan kuluttua.</w:t>
      </w:r>
    </w:p>
    <w:p>
      <w:r>
        <w:rPr>
          <w:b/>
          <w:u w:val="single"/>
        </w:rPr>
        <w:t xml:space="preserve">65306</w:t>
      </w:r>
    </w:p>
    <w:p>
      <w:r>
        <w:t xml:space="preserve">Ben hankkii sinulle pillua... Ben hankkii sinulle päätä!</w:t>
      </w:r>
    </w:p>
    <w:p>
      <w:r>
        <w:rPr>
          <w:b/>
          <w:u w:val="single"/>
        </w:rPr>
        <w:t xml:space="preserve">65307</w:t>
      </w:r>
    </w:p>
    <w:p>
      <w:r>
        <w:t xml:space="preserve">Bengalsin potkaisija roskat.</w:t>
      </w:r>
    </w:p>
    <w:p>
      <w:r>
        <w:rPr>
          <w:b/>
          <w:u w:val="single"/>
        </w:rPr>
        <w:t xml:space="preserve">65308</w:t>
      </w:r>
    </w:p>
    <w:p>
      <w:r>
        <w:t xml:space="preserve">Benzino on narttu pisteen tyhjin piste</w:t>
      </w:r>
    </w:p>
    <w:p>
      <w:r>
        <w:rPr>
          <w:b/>
          <w:u w:val="single"/>
        </w:rPr>
        <w:t xml:space="preserve">65309</w:t>
      </w:r>
    </w:p>
    <w:p>
      <w:r>
        <w:t xml:space="preserve">Siskojeni lisäksi tämä on toinen niistä kahdesta nartusta, joiden kanssa minut aina tavoittaa. http://t.co/FXZyCvvnPq</w:t>
      </w:r>
    </w:p>
    <w:p>
      <w:r>
        <w:rPr>
          <w:b/>
          <w:u w:val="single"/>
        </w:rPr>
        <w:t xml:space="preserve">65310</w:t>
      </w:r>
    </w:p>
    <w:p>
      <w:r>
        <w:t xml:space="preserve">Parhaiten käyttäytyneet lapset äidin mainoskokeessa. Oreo McFlurries kaikille! #proudmom&amp;#8230; http://t.co/9HFNSmaLcU</w:t>
      </w:r>
    </w:p>
    <w:p>
      <w:r>
        <w:rPr>
          <w:b/>
          <w:u w:val="single"/>
        </w:rPr>
        <w:t xml:space="preserve">65311</w:t>
      </w:r>
    </w:p>
    <w:p>
      <w:r>
        <w:t xml:space="preserve">Onnea Tino 'The Bambino' Martinezille Miamissa (perintösi on pelastettu LOL) #Marlins #Yankees #RedSox #MLB</w:t>
      </w:r>
    </w:p>
    <w:p>
      <w:r>
        <w:rPr>
          <w:b/>
          <w:u w:val="single"/>
        </w:rPr>
        <w:t xml:space="preserve">65312</w:t>
      </w:r>
    </w:p>
    <w:p>
      <w:r>
        <w:t xml:space="preserve">Paras ratsastaja? Se menee blaxikalaiselle.</w:t>
      </w:r>
    </w:p>
    <w:p>
      <w:r>
        <w:rPr>
          <w:b/>
          <w:u w:val="single"/>
        </w:rPr>
        <w:t xml:space="preserve">65313</w:t>
      </w:r>
    </w:p>
    <w:p>
      <w:r>
        <w:t xml:space="preserve">Lyön vetoa Charlie Strong on ottanut yhteyttä Ridley</w:t>
      </w:r>
    </w:p>
    <w:p>
      <w:r>
        <w:rPr>
          <w:b/>
          <w:u w:val="single"/>
        </w:rPr>
        <w:t xml:space="preserve">65314</w:t>
      </w:r>
    </w:p>
    <w:p>
      <w:r>
        <w:t xml:space="preserve">Haluavat varmaan keksin, Bergbrain? Tarkoitatko niin kuin sinä haluat keksin? Olet aika katkera tänään, vai mitä? #stribpol mngop #mnleg</w:t>
      </w:r>
    </w:p>
    <w:p>
      <w:r>
        <w:rPr>
          <w:b/>
          <w:u w:val="single"/>
        </w:rPr>
        <w:t xml:space="preserve">65315</w:t>
      </w:r>
    </w:p>
    <w:p>
      <w:r>
        <w:t xml:space="preserve">Lyön vetoa, ettet ole mennyt niihin..&amp;#128564;&amp;#128514; RT @_SelfMadePhat_: Na miksi OOMF twiittasi juuri, että ?&amp;#128514;&amp;#128514;&amp;#128514;&amp;#128514;&amp;#128514;&amp;#128514;&amp;#128514; &amp;amp; she know ha pussy WACK</w:t>
      </w:r>
    </w:p>
    <w:p>
      <w:r>
        <w:rPr>
          <w:b/>
          <w:u w:val="single"/>
        </w:rPr>
        <w:t xml:space="preserve">65316</w:t>
      </w:r>
    </w:p>
    <w:p>
      <w:r>
        <w:t xml:space="preserve">Betta kysyä ympäri näitä katuja bitch bout Jay</w:t>
      </w:r>
    </w:p>
    <w:p>
      <w:r>
        <w:rPr>
          <w:b/>
          <w:u w:val="single"/>
        </w:rPr>
        <w:t xml:space="preserve">65317</w:t>
      </w:r>
    </w:p>
    <w:p>
      <w:r>
        <w:t xml:space="preserve">Parempi pitää paskasi linjassa nicca...</w:t>
      </w:r>
    </w:p>
    <w:p>
      <w:r>
        <w:rPr>
          <w:b/>
          <w:u w:val="single"/>
        </w:rPr>
        <w:t xml:space="preserve">65318</w:t>
      </w:r>
    </w:p>
    <w:p>
      <w:r>
        <w:t xml:space="preserve">Parasta katkaista se jo aikaisin alkuunsa.</w:t>
      </w:r>
    </w:p>
    <w:p>
      <w:r>
        <w:rPr>
          <w:b/>
          <w:u w:val="single"/>
        </w:rPr>
        <w:t xml:space="preserve">65319</w:t>
      </w:r>
    </w:p>
    <w:p>
      <w:r>
        <w:t xml:space="preserve">Parempi pelata osasi ämmä älä ole fiksu ämmä, koska saatan muuttaa mieleni.</w:t>
      </w:r>
    </w:p>
    <w:p>
      <w:r>
        <w:rPr>
          <w:b/>
          <w:u w:val="single"/>
        </w:rPr>
        <w:t xml:space="preserve">65320</w:t>
      </w:r>
    </w:p>
    <w:p>
      <w:r>
        <w:t xml:space="preserve">Jatkuvien tweegrams ja pahat ämmät pelaa itseään ulos huomiota ja typerä kuvateksti kuvia Instagram menetti minut.</w:t>
      </w:r>
    </w:p>
    <w:p>
      <w:r>
        <w:rPr>
          <w:b/>
          <w:u w:val="single"/>
        </w:rPr>
        <w:t xml:space="preserve">65321</w:t>
      </w:r>
    </w:p>
    <w:p>
      <w:r>
        <w:t xml:space="preserve">Tämän trendin ja viiniköynnösten välillä, jotka käyttäytyvät kuin naiset, on kuin neekerit eivät voisi odottaa olevansa homoja http://t.co/dKVnjmCarZ</w:t>
      </w:r>
    </w:p>
    <w:p>
      <w:r>
        <w:rPr>
          <w:b/>
          <w:u w:val="single"/>
        </w:rPr>
        <w:t xml:space="preserve">65322</w:t>
      </w:r>
    </w:p>
    <w:p>
      <w:r>
        <w:t xml:space="preserve">Beyonc&amp;#233; enemmän hipsteri narttu wit ei lanteet näinä päivinä</w:t>
      </w:r>
    </w:p>
    <w:p>
      <w:r>
        <w:rPr>
          <w:b/>
          <w:u w:val="single"/>
        </w:rPr>
        <w:t xml:space="preserve">65323</w:t>
      </w:r>
    </w:p>
    <w:p>
      <w:r>
        <w:t xml:space="preserve">Iso G-Day s/o to @MauricePrice17 #FreeBoosie nicca lol!!!!!</w:t>
      </w:r>
    </w:p>
    <w:p>
      <w:r>
        <w:rPr>
          <w:b/>
          <w:u w:val="single"/>
        </w:rPr>
        <w:t xml:space="preserve">65324</w:t>
      </w:r>
    </w:p>
    <w:p>
      <w:r>
        <w:t xml:space="preserve">Iso punainen ja lihava squaw ...lol mieheni on niin hauska!!! #insidejoke</w:t>
      </w:r>
    </w:p>
    <w:p>
      <w:r>
        <w:rPr>
          <w:b/>
          <w:u w:val="single"/>
        </w:rPr>
        <w:t xml:space="preserve">65325</w:t>
      </w:r>
    </w:p>
    <w:p>
      <w:r>
        <w:t xml:space="preserve">Big Squawk: Winklerin: Milloin DFL hylkää Ryan "Uncle Tom" Winklerin?</w:t>
        <w:br/>
        <w:t xml:space="preserve"> }</w:t>
        <w:t xml:space="preserve">Ei tule tapahtumaan Berg</w:t>
        <w:br/>
        <w:t xml:space="preserve">Bleat on.</w:t>
        <w:br/>
        <w:t xml:space="preserve"> #mngop proud #stribpol #mnleg</w:t>
      </w:r>
    </w:p>
    <w:p>
      <w:r>
        <w:rPr>
          <w:b/>
          <w:u w:val="single"/>
        </w:rPr>
        <w:t xml:space="preserve">65326</w:t>
      </w:r>
    </w:p>
    <w:p>
      <w:r>
        <w:t xml:space="preserve">Iso lintu pitää lehdistötilaisuuden väittää, että "hän ei välitä f-kirjaimesta".</w:t>
      </w:r>
    </w:p>
    <w:p>
      <w:r>
        <w:rPr>
          <w:b/>
          <w:u w:val="single"/>
        </w:rPr>
        <w:t xml:space="preserve">65327</w:t>
      </w:r>
    </w:p>
    <w:p>
      <w:r>
        <w:t xml:space="preserve">Isot ämmät ovat kuin &amp;#8221; Im Thick&amp;#8221; yea bitch atound the midsection</w:t>
      </w:r>
    </w:p>
    <w:p>
      <w:r>
        <w:rPr>
          <w:b/>
          <w:u w:val="single"/>
        </w:rPr>
        <w:t xml:space="preserve">65328</w:t>
      </w:r>
    </w:p>
    <w:p>
      <w:r>
        <w:t xml:space="preserve">Isot mustat ämmät riitelevät täällä</w:t>
      </w:r>
    </w:p>
    <w:p>
      <w:r>
        <w:rPr>
          <w:b/>
          <w:u w:val="single"/>
        </w:rPr>
        <w:t xml:space="preserve">65329</w:t>
      </w:r>
    </w:p>
    <w:p>
      <w:r>
        <w:t xml:space="preserve">Isot tissit = ei persettä Ei persettä = isot tissit Isot tissit ja iso perse = rumat kasvot Isot tissit , iso perse , kauniit kasvot = huora.</w:t>
      </w:r>
    </w:p>
    <w:p>
      <w:r>
        <w:rPr>
          <w:b/>
          <w:u w:val="single"/>
        </w:rPr>
        <w:t xml:space="preserve">65330</w:t>
      </w:r>
    </w:p>
    <w:p>
      <w:r>
        <w:t xml:space="preserve">Isoveli Hirvi yrittää liukua näiden huorien DM:n http://t.co/eVb17DyunT sisään.</w:t>
      </w:r>
    </w:p>
    <w:p>
      <w:r>
        <w:rPr>
          <w:b/>
          <w:u w:val="single"/>
        </w:rPr>
        <w:t xml:space="preserve">65331</w:t>
      </w:r>
    </w:p>
    <w:p>
      <w:r>
        <w:t xml:space="preserve">Big greenmile tweetin ass nicca</w:t>
      </w:r>
    </w:p>
    <w:p>
      <w:r>
        <w:rPr>
          <w:b/>
          <w:u w:val="single"/>
        </w:rPr>
        <w:t xml:space="preserve">65332</w:t>
      </w:r>
    </w:p>
    <w:p>
      <w:r>
        <w:t xml:space="preserve">Isotukkaiset ämmät..;</w:t>
      </w:r>
    </w:p>
    <w:p>
      <w:r>
        <w:rPr>
          <w:b/>
          <w:u w:val="single"/>
        </w:rPr>
        <w:t xml:space="preserve">65333</w:t>
      </w:r>
    </w:p>
    <w:p>
      <w:r>
        <w:t xml:space="preserve">Big moe rn kuin huora haha yuhhhh yuhhhh</w:t>
      </w:r>
    </w:p>
    <w:p>
      <w:r>
        <w:rPr>
          <w:b/>
          <w:u w:val="single"/>
        </w:rPr>
        <w:t xml:space="preserve">65334</w:t>
      </w:r>
    </w:p>
    <w:p>
      <w:r>
        <w:t xml:space="preserve">Iso ilta &amp;#127936; #hoosiers #iubb #big10 ja #pacers #nba #indiana #hoosierstate #paulgeorge #codyzeller http://t.co/UFmje1gk http://t.co/UFmje1gk</w:t>
      </w:r>
    </w:p>
    <w:p>
      <w:r>
        <w:rPr>
          <w:b/>
          <w:u w:val="single"/>
        </w:rPr>
        <w:t xml:space="preserve">65335</w:t>
      </w:r>
    </w:p>
    <w:p>
      <w:r>
        <w:t xml:space="preserve">Iso vanha pillu Harrington esti minut taas.</w:t>
      </w:r>
    </w:p>
    <w:p>
      <w:r>
        <w:rPr>
          <w:b/>
          <w:u w:val="single"/>
        </w:rPr>
        <w:t xml:space="preserve">65336</w:t>
      </w:r>
    </w:p>
    <w:p>
      <w:r>
        <w:t xml:space="preserve">Iso paksu kaunis narttu</w:t>
      </w:r>
    </w:p>
    <w:p>
      <w:r>
        <w:rPr>
          <w:b/>
          <w:u w:val="single"/>
        </w:rPr>
        <w:t xml:space="preserve">65337</w:t>
      </w:r>
    </w:p>
    <w:p>
      <w:r>
        <w:t xml:space="preserve">Suurin koppi, jonka olen koskaan nähnyt viime yönä nartulla oli leopardikuvioinen pusero päällä, joka näytti ylipainoiselta leopardilta.</w:t>
      </w:r>
    </w:p>
    <w:p>
      <w:r>
        <w:rPr>
          <w:b/>
          <w:u w:val="single"/>
        </w:rPr>
        <w:t xml:space="preserve">65338</w:t>
      </w:r>
    </w:p>
    <w:p>
      <w:r>
        <w:t xml:space="preserve">Biggie oli ja tulee aina olemaan rapin lentävin mulkku. #biggie</w:t>
      </w:r>
    </w:p>
    <w:p>
      <w:r>
        <w:rPr>
          <w:b/>
          <w:u w:val="single"/>
        </w:rPr>
        <w:t xml:space="preserve">65339</w:t>
      </w:r>
    </w:p>
    <w:p>
      <w:r>
        <w:t xml:space="preserve">Kiihkoilijat vaativat uusintalaskentaa #Idahon #homo-oikeuksia koskevan asetuksen kansanäänestyksessä http://t.co/TorYEXxMwi #tcot #teaparty #teabaggers #lgbt</w:t>
      </w:r>
    </w:p>
    <w:p>
      <w:r>
        <w:rPr>
          <w:b/>
          <w:u w:val="single"/>
        </w:rPr>
        <w:t xml:space="preserve">65340</w:t>
      </w:r>
    </w:p>
    <w:p>
      <w:r>
        <w:t xml:space="preserve">Bij vraag wat is d naam van de engels des doods,dacht eerst Robert.I:Israel..uhm iets met Gargamel,hoe heet die cat ook all weer..oja Azrael</w:t>
      </w:r>
    </w:p>
    <w:p>
      <w:r>
        <w:rPr>
          <w:b/>
          <w:u w:val="single"/>
        </w:rPr>
        <w:t xml:space="preserve">65341</w:t>
      </w:r>
    </w:p>
    <w:p>
      <w:r>
        <w:t xml:space="preserve">Pyöräilijäjengin näköisiä perseen narttuja, joilla on tissitatuoinnit. Foh anarkian pojat.</w:t>
      </w:r>
    </w:p>
    <w:p>
      <w:r>
        <w:rPr>
          <w:b/>
          <w:u w:val="single"/>
        </w:rPr>
        <w:t xml:space="preserve">65342</w:t>
      </w:r>
    </w:p>
    <w:p>
      <w:r>
        <w:t xml:space="preserve">Bill Cosby varastaa pillua</w:t>
      </w:r>
    </w:p>
    <w:p>
      <w:r>
        <w:rPr>
          <w:b/>
          <w:u w:val="single"/>
        </w:rPr>
        <w:t xml:space="preserve">65343</w:t>
      </w:r>
    </w:p>
    <w:p>
      <w:r>
        <w:t xml:space="preserve">Bill Romanowski on edelleen kusipää. Kuka olisi arvannut tuon tulevan.</w:t>
      </w:r>
    </w:p>
    <w:p>
      <w:r>
        <w:rPr>
          <w:b/>
          <w:u w:val="single"/>
        </w:rPr>
        <w:t xml:space="preserve">65344</w:t>
      </w:r>
    </w:p>
    <w:p>
      <w:r>
        <w:t xml:space="preserve">Bill Smith DDS MTV ODB LGBTQ MMA NFL AFLCIO</w:t>
        <w:br/>
        <w:br/>
        <w:t xml:space="preserve">ämmä valitse yksi</w:t>
        <w:br/>
        <w:br/>
        <w:t xml:space="preserve"> Vittu vihaan sinua.</w:t>
        <w:br/>
        <w:br/>
        <w:t xml:space="preserve"> Tiedän, että olet ylpeä, mutta paska.</w:t>
      </w:r>
    </w:p>
    <w:p>
      <w:r>
        <w:rPr>
          <w:b/>
          <w:u w:val="single"/>
        </w:rPr>
        <w:t xml:space="preserve">65345</w:t>
      </w:r>
    </w:p>
    <w:p>
      <w:r>
        <w:t xml:space="preserve">Tänään on syntymäpäivä ja minun pitää mennä töihin :/</w:t>
      </w:r>
    </w:p>
    <w:p>
      <w:r>
        <w:rPr>
          <w:b/>
          <w:u w:val="single"/>
        </w:rPr>
        <w:t xml:space="preserve">65346</w:t>
      </w:r>
    </w:p>
    <w:p>
      <w:r>
        <w:t xml:space="preserve">Ämmä haluan numeroni takaisin, sinä pillun sinappi... oi kyllä, vittuun se ämmä, luota minuun! #DRO</w:t>
      </w:r>
    </w:p>
    <w:p>
      <w:r>
        <w:rPr>
          <w:b/>
          <w:u w:val="single"/>
        </w:rPr>
        <w:t xml:space="preserve">65347</w:t>
      </w:r>
    </w:p>
    <w:p>
      <w:r>
        <w:t xml:space="preserve">Narttu, en aio syödä sinun pilluasi koko päivää...</w:t>
        <w:br/>
        <w:br/>
        <w:t xml:space="preserve"> Mulla on elämä.</w:t>
      </w:r>
    </w:p>
    <w:p>
      <w:r>
        <w:rPr>
          <w:b/>
          <w:u w:val="single"/>
        </w:rPr>
        <w:t xml:space="preserve">65348</w:t>
      </w:r>
    </w:p>
    <w:p>
      <w:r>
        <w:t xml:space="preserve">Ämmä olen mies, sanoin sen, ämmä olen mies, älä unohda sitä. &amp;#128527;</w:t>
      </w:r>
    </w:p>
    <w:p>
      <w:r>
        <w:rPr>
          <w:b/>
          <w:u w:val="single"/>
        </w:rPr>
        <w:t xml:space="preserve">65349</w:t>
      </w:r>
    </w:p>
    <w:p>
      <w:r>
        <w:t xml:space="preserve">Narttu ei ole u hänen asianajaja y u kiittää ery body STFU tappaa dat bitch to</w:t>
      </w:r>
    </w:p>
    <w:p>
      <w:r>
        <w:rPr>
          <w:b/>
          <w:u w:val="single"/>
        </w:rPr>
        <w:t xml:space="preserve">65350</w:t>
      </w:r>
    </w:p>
    <w:p>
      <w:r>
        <w:t xml:space="preserve">Narttu ja kuka vittu r u olen puhua, kun vittu tunnen sen ja lopettaa pillua perse Nigga ja laatikko vittu jopa</w:t>
      </w:r>
    </w:p>
    <w:p>
      <w:r>
        <w:rPr>
          <w:b/>
          <w:u w:val="single"/>
        </w:rPr>
        <w:t xml:space="preserve">65351</w:t>
      </w:r>
    </w:p>
    <w:p>
      <w:r>
        <w:t xml:space="preserve">Ääliö neekeri, vihaa mustia naisia... Setä Tom ämmä paskiainen.</w:t>
      </w:r>
    </w:p>
    <w:p>
      <w:r>
        <w:rPr>
          <w:b/>
          <w:u w:val="single"/>
        </w:rPr>
        <w:t xml:space="preserve">65352</w:t>
      </w:r>
    </w:p>
    <w:p>
      <w:r>
        <w:t xml:space="preserve">Narttuperseiset ihmiset ovat ensimmäisiä, jotka haukkuvat jotakuta "nartuksi".</w:t>
      </w:r>
    </w:p>
    <w:p>
      <w:r>
        <w:rPr>
          <w:b/>
          <w:u w:val="single"/>
        </w:rPr>
        <w:t xml:space="preserve">65353</w:t>
      </w:r>
    </w:p>
    <w:p>
      <w:r>
        <w:t xml:space="preserve">Narttu narttu narttu narttu</w:t>
      </w:r>
    </w:p>
    <w:p>
      <w:r>
        <w:rPr>
          <w:b/>
          <w:u w:val="single"/>
        </w:rPr>
        <w:t xml:space="preserve">65354</w:t>
      </w:r>
    </w:p>
    <w:p>
      <w:r>
        <w:t xml:space="preserve">Ämmä ei puhu paskaa sitten, sano, että olet papereissa, kun ämmä on maassa &amp;#9995;&amp;#128514;&amp;#128557; olet suoranainen homo ämmä foe dat. Pelottava huora.</w:t>
      </w:r>
    </w:p>
    <w:p>
      <w:r>
        <w:rPr>
          <w:b/>
          <w:u w:val="single"/>
        </w:rPr>
        <w:t xml:space="preserve">65355</w:t>
      </w:r>
    </w:p>
    <w:p>
      <w:r>
        <w:t xml:space="preserve">Narttu ankka on huora perse lutka huora huora ha Biden se on Gucci. Tho whatever. Nigea @mdsaab1 @t_jawad89 @t_jawad89</w:t>
      </w:r>
    </w:p>
    <w:p>
      <w:r>
        <w:rPr>
          <w:b/>
          <w:u w:val="single"/>
        </w:rPr>
        <w:t xml:space="preserve">65356</w:t>
      </w:r>
    </w:p>
    <w:p>
      <w:r>
        <w:t xml:space="preserve">Ämmä vittu yo nigga, mitä tuolle pillulle kuuluu!!!?!</w:t>
      </w:r>
    </w:p>
    <w:p>
      <w:r>
        <w:rPr>
          <w:b/>
          <w:u w:val="single"/>
        </w:rPr>
        <w:t xml:space="preserve">65357</w:t>
      </w:r>
    </w:p>
    <w:p>
      <w:r>
        <w:t xml:space="preserve">Bitch fuk wat a hater gotta say .......brickk ent ya bitch http://t.co/HuQVaNuWXH</w:t>
      </w:r>
    </w:p>
    <w:p>
      <w:r>
        <w:rPr>
          <w:b/>
          <w:u w:val="single"/>
        </w:rPr>
        <w:t xml:space="preserve">65358</w:t>
      </w:r>
    </w:p>
    <w:p>
      <w:r>
        <w:t xml:space="preserve">Bitch oli redbook tili kaikki selfieitä lisätä kuin bitch ei temppuja halua nähdä yo kasvot</w:t>
      </w:r>
    </w:p>
    <w:p>
      <w:r>
        <w:rPr>
          <w:b/>
          <w:u w:val="single"/>
        </w:rPr>
        <w:t xml:space="preserve">65359</w:t>
      </w:r>
    </w:p>
    <w:p>
      <w:r>
        <w:t xml:space="preserve">Ämmä en söisi sun pillua toisen neekerin kielellä.</w:t>
      </w:r>
    </w:p>
    <w:p>
      <w:r>
        <w:rPr>
          <w:b/>
          <w:u w:val="single"/>
        </w:rPr>
        <w:t xml:space="preserve">65360</w:t>
      </w:r>
    </w:p>
    <w:p>
      <w:r>
        <w:t xml:space="preserve">Narttu imi juuri munaa ja yritti antaa minulle sokeria, narttu, häivy!</w:t>
      </w:r>
    </w:p>
    <w:p>
      <w:r>
        <w:rPr>
          <w:b/>
          <w:u w:val="single"/>
        </w:rPr>
        <w:t xml:space="preserve">65361</w:t>
      </w:r>
    </w:p>
    <w:p>
      <w:r>
        <w:t xml:space="preserve">Bitch killa mennyt olla dacing että bitch cdfu</w:t>
      </w:r>
    </w:p>
    <w:p>
      <w:r>
        <w:rPr>
          <w:b/>
          <w:u w:val="single"/>
        </w:rPr>
        <w:t xml:space="preserve">65362</w:t>
      </w:r>
    </w:p>
    <w:p>
      <w:r>
        <w:t xml:space="preserve">Bitch nicca talmbout a mf 3peat....Df y'all ain't da Lakers</w:t>
      </w:r>
    </w:p>
    <w:p>
      <w:r>
        <w:rPr>
          <w:b/>
          <w:u w:val="single"/>
        </w:rPr>
        <w:t xml:space="preserve">65363</w:t>
      </w:r>
    </w:p>
    <w:p>
      <w:r>
        <w:t xml:space="preserve">Bitch shutcho got damn mouf hoe RT @HURRICANESENSEI: Mallett ain't gon gon auta yo funky ass texans</w:t>
      </w:r>
    </w:p>
    <w:p>
      <w:r>
        <w:rPr>
          <w:b/>
          <w:u w:val="single"/>
        </w:rPr>
        <w:t xml:space="preserve">65364</w:t>
      </w:r>
    </w:p>
    <w:p>
      <w:r>
        <w:t xml:space="preserve">Narttu sinä frooooontin, narttu sinä frooooontin. Lol</w:t>
      </w:r>
    </w:p>
    <w:p>
      <w:r>
        <w:rPr>
          <w:b/>
          <w:u w:val="single"/>
        </w:rPr>
        <w:t xml:space="preserve">65365</w:t>
      </w:r>
    </w:p>
    <w:p>
      <w:r>
        <w:t xml:space="preserve">Ämmä, olet rumin ämmä ikinä.</w:t>
      </w:r>
    </w:p>
    <w:p>
      <w:r>
        <w:rPr>
          <w:b/>
          <w:u w:val="single"/>
        </w:rPr>
        <w:t xml:space="preserve">65366</w:t>
      </w:r>
    </w:p>
    <w:p>
      <w:r>
        <w:t xml:space="preserve">Narttu, sinulla voi olla miljoonan dollarin vartalo, mutta sinulla on dollarin valikon naama ja neljän palan nuggettipillu, joten et ole paskankaan arvoinen.</w:t>
      </w:r>
    </w:p>
    <w:p>
      <w:r>
        <w:rPr>
          <w:b/>
          <w:u w:val="single"/>
        </w:rPr>
        <w:t xml:space="preserve">65367</w:t>
      </w:r>
    </w:p>
    <w:p>
      <w:r>
        <w:t xml:space="preserve">Nartut saavat vauvan ja sanovat: "Älä vaadi lastani", narttu, olet hyvä ja helvetin hyvin, kukaan ei vaadi sinun luomustasi... &amp;#128125;&amp;#128514;</w:t>
      </w:r>
    </w:p>
    <w:p>
      <w:r>
        <w:rPr>
          <w:b/>
          <w:u w:val="single"/>
        </w:rPr>
        <w:t xml:space="preserve">65368</w:t>
      </w:r>
    </w:p>
    <w:p>
      <w:r>
        <w:t xml:space="preserve">Nartut ei ole paskaa, mutta huoria ja temppuja</w:t>
      </w:r>
    </w:p>
    <w:p>
      <w:r>
        <w:rPr>
          <w:b/>
          <w:u w:val="single"/>
        </w:rPr>
        <w:t xml:space="preserve">65369</w:t>
      </w:r>
    </w:p>
    <w:p>
      <w:r>
        <w:t xml:space="preserve">Nartut aina kuin sinulla olisi huoria... I be like duhh I'm tryyna make you one of them &amp;#128514;&amp;#128514; nbs</w:t>
      </w:r>
    </w:p>
    <w:p>
      <w:r>
        <w:rPr>
          <w:b/>
          <w:u w:val="single"/>
        </w:rPr>
        <w:t xml:space="preserve">65370</w:t>
      </w:r>
    </w:p>
    <w:p>
      <w:r>
        <w:t xml:space="preserve">Nartut aina luulevat, että joku haluaa heidät tai heidän pikku coochie lol chilling dont exist nomore ? En halua teitä kaikkia huoria.</w:t>
      </w:r>
    </w:p>
    <w:p>
      <w:r>
        <w:rPr>
          <w:b/>
          <w:u w:val="single"/>
        </w:rPr>
        <w:t xml:space="preserve">65371</w:t>
      </w:r>
    </w:p>
    <w:p>
      <w:r>
        <w:t xml:space="preserve">Nartut ovat 17-vuotiaita 9. luokalla ja puhuvat "missä poikaystäväni on?". Ei ämmä, missä sun luottotiedot on?</w:t>
      </w:r>
    </w:p>
    <w:p>
      <w:r>
        <w:rPr>
          <w:b/>
          <w:u w:val="single"/>
        </w:rPr>
        <w:t xml:space="preserve">65372</w:t>
      </w:r>
    </w:p>
    <w:p>
      <w:r>
        <w:t xml:space="preserve">Nartut iloitsevat burger king pollo tropicalista lounastauolla töissä, mutta käyttäytyvät kuin illallisen uusien nekrujen kanssa pitäisi olla tasokas.</w:t>
      </w:r>
    </w:p>
    <w:p>
      <w:r>
        <w:rPr>
          <w:b/>
          <w:u w:val="single"/>
        </w:rPr>
        <w:t xml:space="preserve">65373</w:t>
      </w:r>
    </w:p>
    <w:p>
      <w:r>
        <w:t xml:space="preserve">Nartut ottaa neekeri mutta haluavat olla toinen neekeri WCW narttu se ei toimi näin</w:t>
      </w:r>
    </w:p>
    <w:p>
      <w:r>
        <w:rPr>
          <w:b/>
          <w:u w:val="single"/>
        </w:rPr>
        <w:t xml:space="preserve">65374</w:t>
      </w:r>
    </w:p>
    <w:p>
      <w:r>
        <w:t xml:space="preserve">Nartut ovat tunteissaan liikaa kuin elävä narttu...</w:t>
      </w:r>
    </w:p>
    <w:p>
      <w:r>
        <w:rPr>
          <w:b/>
          <w:u w:val="single"/>
        </w:rPr>
        <w:t xml:space="preserve">65375</w:t>
      </w:r>
    </w:p>
    <w:p>
      <w:r>
        <w:t xml:space="preserve">Nartut ovat kuin "Keep Calm I'm Single"........... ensinnäkin ämmä, kukaan ei ollut hypeä</w:t>
      </w:r>
    </w:p>
    <w:p>
      <w:r>
        <w:rPr>
          <w:b/>
          <w:u w:val="single"/>
        </w:rPr>
        <w:t xml:space="preserve">65376</w:t>
      </w:r>
    </w:p>
    <w:p>
      <w:r>
        <w:t xml:space="preserve">Nartut ovat kuin "Uusi Avi &amp;gt;&amp;gt;" ja olen vain kuten ämmä, uusi avi on ruma, vanha avi oli ruma, ämmä SINÄ olet ruma.</w:t>
      </w:r>
    </w:p>
    <w:p>
      <w:r>
        <w:rPr>
          <w:b/>
          <w:u w:val="single"/>
        </w:rPr>
        <w:t xml:space="preserve">65377</w:t>
      </w:r>
    </w:p>
    <w:p>
      <w:r>
        <w:t xml:space="preserve">Nartut ovat kuin minä haluan jotain todellista ... Ja mä oon niinku mä haluun ämmän jolla on oikeat hiukset mut eihän me voida aina saada sitä mitä me halutaan, eihän lol</w:t>
      </w:r>
    </w:p>
    <w:p>
      <w:r>
        <w:rPr>
          <w:b/>
          <w:u w:val="single"/>
        </w:rPr>
        <w:t xml:space="preserve">65378</w:t>
      </w:r>
    </w:p>
    <w:p>
      <w:r>
        <w:t xml:space="preserve">Bitches olla kuin im nt beefing yli niggah smh smh</w:t>
      </w:r>
    </w:p>
    <w:p>
      <w:r>
        <w:rPr>
          <w:b/>
          <w:u w:val="single"/>
        </w:rPr>
        <w:t xml:space="preserve">65379</w:t>
      </w:r>
    </w:p>
    <w:p>
      <w:r>
        <w:t xml:space="preserve">Nartut ovat kuin neekerit eivät olisi paskaakaan ... Ei, ämmä, ehkä sinä et vain ole paska.</w:t>
      </w:r>
    </w:p>
    <w:p>
      <w:r>
        <w:rPr>
          <w:b/>
          <w:u w:val="single"/>
        </w:rPr>
        <w:t xml:space="preserve">65380</w:t>
      </w:r>
    </w:p>
    <w:p>
      <w:r>
        <w:t xml:space="preserve">Bitches olla vihainen he mane neekeri gettin snatched ylös kaikki nämä huora yah pussy prolli wack ctfu ctfu</w:t>
      </w:r>
    </w:p>
    <w:p>
      <w:r>
        <w:rPr>
          <w:b/>
          <w:u w:val="single"/>
        </w:rPr>
        <w:t xml:space="preserve">65381</w:t>
      </w:r>
    </w:p>
    <w:p>
      <w:r>
        <w:t xml:space="preserve">Nartut huutavat vittu neekeriä, mutta suuttuvat, kun toinen narttu vittuilee neekerille&amp;#128533;</w:t>
      </w:r>
    </w:p>
    <w:p>
      <w:r>
        <w:rPr>
          <w:b/>
          <w:u w:val="single"/>
        </w:rPr>
        <w:t xml:space="preserve">65382</w:t>
      </w:r>
    </w:p>
    <w:p>
      <w:r>
        <w:t xml:space="preserve">Bitches be sounding damnear retarded on tbh videos &amp;#128514;&amp;#128514;&amp;#128514; nbs</w:t>
      </w:r>
    </w:p>
    <w:p>
      <w:r>
        <w:rPr>
          <w:b/>
          <w:u w:val="single"/>
        </w:rPr>
        <w:t xml:space="preserve">65383</w:t>
      </w:r>
    </w:p>
    <w:p>
      <w:r>
        <w:t xml:space="preserve">Bitches be tambout "my party"..... no bitch, its everybody party....</w:t>
      </w:r>
    </w:p>
    <w:p>
      <w:r>
        <w:rPr>
          <w:b/>
          <w:u w:val="single"/>
        </w:rPr>
        <w:t xml:space="preserve">65384</w:t>
      </w:r>
    </w:p>
    <w:p>
      <w:r>
        <w:t xml:space="preserve">Nartut yrittävät murskata kaiken naudanlihan, kun he saavat tietää olevansa raskaana! Jotkut huorat eivät välitä vittuakaan!</w:t>
      </w:r>
    </w:p>
    <w:p>
      <w:r>
        <w:rPr>
          <w:b/>
          <w:u w:val="single"/>
        </w:rPr>
        <w:t xml:space="preserve">65385</w:t>
      </w:r>
    </w:p>
    <w:p>
      <w:r>
        <w:t xml:space="preserve">Nartut katsovat minua muiden narttujen sivuilta; TÄTÄ OIKEASTI NARTUT , TEAM WORK &amp;#128079;&amp;#128079;&amp;#128079;</w:t>
      </w:r>
    </w:p>
    <w:p>
      <w:r>
        <w:rPr>
          <w:b/>
          <w:u w:val="single"/>
        </w:rPr>
        <w:t xml:space="preserve">65386</w:t>
      </w:r>
    </w:p>
    <w:p>
      <w:r>
        <w:t xml:space="preserve">Nartut käyttävät pidennyksiä, tekoripsiä ja meikkiä ja puhuvat pahoista nartuista. Ei, ämmä, et ole paha, olet luonut pelaajan, -</w:t>
      </w:r>
    </w:p>
    <w:p>
      <w:r>
        <w:rPr>
          <w:b/>
          <w:u w:val="single"/>
        </w:rPr>
        <w:t xml:space="preserve">65387</w:t>
      </w:r>
    </w:p>
    <w:p>
      <w:r>
        <w:t xml:space="preserve">Nartut nartut nartut nartut</w:t>
      </w:r>
    </w:p>
    <w:p>
      <w:r>
        <w:rPr>
          <w:b/>
          <w:u w:val="single"/>
        </w:rPr>
        <w:t xml:space="preserve">65388</w:t>
      </w:r>
    </w:p>
    <w:p>
      <w:r>
        <w:t xml:space="preserve">Nartut eivät voi vittuilla minun nartuilleni, he tappavat.</w:t>
      </w:r>
    </w:p>
    <w:p>
      <w:r>
        <w:rPr>
          <w:b/>
          <w:u w:val="single"/>
        </w:rPr>
        <w:t xml:space="preserve">65389</w:t>
      </w:r>
    </w:p>
    <w:p>
      <w:r>
        <w:t xml:space="preserve">Nartut pettävät narttujaan... Mutta ovat niin kovin loukkaantuneita, kun ne ämmät pettävät takaisin.</w:t>
      </w:r>
    </w:p>
    <w:p>
      <w:r>
        <w:rPr>
          <w:b/>
          <w:u w:val="single"/>
        </w:rPr>
        <w:t xml:space="preserve">65390</w:t>
      </w:r>
    </w:p>
    <w:p>
      <w:r>
        <w:t xml:space="preserve">Nartut valittavat siitä, että heidän vauvan isänsä eivät ole paska, mutta narttu, sinä tiesit, että hän ei ollut paska, eikä sinun PITÄNYT pitää sitä lasta, jonka valitsit &amp;#9995;&amp;#128514;</w:t>
      </w:r>
    </w:p>
    <w:p>
      <w:r>
        <w:rPr>
          <w:b/>
          <w:u w:val="single"/>
        </w:rPr>
        <w:t xml:space="preserve">65391</w:t>
      </w:r>
    </w:p>
    <w:p>
      <w:r>
        <w:t xml:space="preserve">Nartut korny että ei säästö numerot paskaa Vihaan niitä hoes kanssa</w:t>
      </w:r>
    </w:p>
    <w:p>
      <w:r>
        <w:rPr>
          <w:b/>
          <w:u w:val="single"/>
        </w:rPr>
        <w:t xml:space="preserve">65392</w:t>
      </w:r>
    </w:p>
    <w:p>
      <w:r>
        <w:t xml:space="preserve">Nartut eivät enää edes lähde ulos pitämään hauskaa, he menevät ulos vain twiittaamaan tilaisuudesta ja ottamaan kuvia muiden narttujen kanssa.</w:t>
      </w:r>
    </w:p>
    <w:p>
      <w:r>
        <w:rPr>
          <w:b/>
          <w:u w:val="single"/>
        </w:rPr>
        <w:t xml:space="preserve">65393</w:t>
      </w:r>
    </w:p>
    <w:p>
      <w:r>
        <w:t xml:space="preserve">Bitches dont wann fxck me no more bitches wanna fxck all my bitches</w:t>
      </w:r>
    </w:p>
    <w:p>
      <w:r>
        <w:rPr>
          <w:b/>
          <w:u w:val="single"/>
        </w:rPr>
        <w:t xml:space="preserve">65394</w:t>
      </w:r>
    </w:p>
    <w:p>
      <w:r>
        <w:t xml:space="preserve">Nartut saavat twitterissä ja kääntyä pyhimyksiä kuin he eivät huoria, että paska tappaa neekeri</w:t>
      </w:r>
    </w:p>
    <w:p>
      <w:r>
        <w:rPr>
          <w:b/>
          <w:u w:val="single"/>
        </w:rPr>
        <w:t xml:space="preserve">65395</w:t>
      </w:r>
    </w:p>
    <w:p>
      <w:r>
        <w:t xml:space="preserve">Nartut tietävät, että he ovat narttuja, narttu.</w:t>
      </w:r>
    </w:p>
    <w:p>
      <w:r>
        <w:rPr>
          <w:b/>
          <w:u w:val="single"/>
        </w:rPr>
        <w:t xml:space="preserve">65396</w:t>
      </w:r>
    </w:p>
    <w:p>
      <w:r>
        <w:t xml:space="preserve">Nartut rakastavat riitelyä nekruista, jotka ovat aina toisten narttujen naamoilla.</w:t>
      </w:r>
    </w:p>
    <w:p>
      <w:r>
        <w:rPr>
          <w:b/>
          <w:u w:val="single"/>
        </w:rPr>
        <w:t xml:space="preserve">65397</w:t>
      </w:r>
    </w:p>
    <w:p>
      <w:r>
        <w:t xml:space="preserve">Nartut tekevät minut onnelliseksi. RT @AsaAkira: #iPhone6 http://t.co/d1TbYtc7QB http://t.co/d1TbYtc7QB</w:t>
      </w:r>
    </w:p>
    <w:p>
      <w:r>
        <w:rPr>
          <w:b/>
          <w:u w:val="single"/>
        </w:rPr>
        <w:t xml:space="preserve">65398</w:t>
      </w:r>
    </w:p>
    <w:p>
      <w:r>
        <w:t xml:space="preserve">Bitches on me bout da lil flexin shit on snapchat &amp;#128176;&amp;#128176;&amp;#128176;&amp;#128176;&amp;#128176;&amp;#128176;&amp;#128176;&amp;#128514; bitch please</w:t>
      </w:r>
    </w:p>
    <w:p>
      <w:r>
        <w:rPr>
          <w:b/>
          <w:u w:val="single"/>
        </w:rPr>
        <w:t xml:space="preserve">65399</w:t>
      </w:r>
    </w:p>
    <w:p>
      <w:r>
        <w:t xml:space="preserve">Ämmät mieluummin olla pikkumainen hänen huoransa kanssa sen sijaan, että olisi maksanut takuita nyt, että ah todella vittuilla heille.....psa</w:t>
      </w:r>
    </w:p>
    <w:p>
      <w:r>
        <w:rPr>
          <w:b/>
          <w:u w:val="single"/>
        </w:rPr>
        <w:t xml:space="preserve">65400</w:t>
      </w:r>
    </w:p>
    <w:p>
      <w:r>
        <w:t xml:space="preserve">Ämmät niin tyhmiä!!! Ette voi tietää, miten alan popsimaan narttuja...</w:t>
      </w:r>
    </w:p>
    <w:p>
      <w:r>
        <w:rPr>
          <w:b/>
          <w:u w:val="single"/>
        </w:rPr>
        <w:t xml:space="preserve">65401</w:t>
      </w:r>
    </w:p>
    <w:p>
      <w:r>
        <w:t xml:space="preserve">Nartut vannovat, että he ovat parhaita pilluja, mutta eivät ole.</w:t>
      </w:r>
    </w:p>
    <w:p>
      <w:r>
        <w:rPr>
          <w:b/>
          <w:u w:val="single"/>
        </w:rPr>
        <w:t xml:space="preserve">65402</w:t>
      </w:r>
    </w:p>
    <w:p>
      <w:r>
        <w:t xml:space="preserve">Ämmät puhuu ne limber sai nämä ämmät In limbo</w:t>
      </w:r>
    </w:p>
    <w:p>
      <w:r>
        <w:rPr>
          <w:b/>
          <w:u w:val="single"/>
        </w:rPr>
        <w:t xml:space="preserve">65403</w:t>
      </w:r>
    </w:p>
    <w:p>
      <w:r>
        <w:t xml:space="preserve">Nartut luulevat olevansa ovelia, mutta vaikka he yrittäisivät kuinka kovasti piilottaa sen, voimme silti sanoa, ovatko he huoria vai eivät.</w:t>
      </w:r>
    </w:p>
    <w:p>
      <w:r>
        <w:rPr>
          <w:b/>
          <w:u w:val="single"/>
        </w:rPr>
        <w:t xml:space="preserve">65404</w:t>
      </w:r>
    </w:p>
    <w:p>
      <w:r>
        <w:t xml:space="preserve">Nartut ovat narttuja</w:t>
      </w:r>
    </w:p>
    <w:p>
      <w:r>
        <w:rPr>
          <w:b/>
          <w:u w:val="single"/>
        </w:rPr>
        <w:t xml:space="preserve">65405</w:t>
      </w:r>
    </w:p>
    <w:p>
      <w:r>
        <w:t xml:space="preserve">Nartut ovat narttuja.</w:t>
      </w:r>
    </w:p>
    <w:p>
      <w:r>
        <w:rPr>
          <w:b/>
          <w:u w:val="single"/>
        </w:rPr>
        <w:t xml:space="preserve">65406</w:t>
      </w:r>
    </w:p>
    <w:p>
      <w:r>
        <w:t xml:space="preserve">Nartut, joilla on lapsia, ovat jälkeenjääneitä</w:t>
      </w:r>
    </w:p>
    <w:p>
      <w:r>
        <w:rPr>
          <w:b/>
          <w:u w:val="single"/>
        </w:rPr>
        <w:t xml:space="preserve">65407</w:t>
      </w:r>
    </w:p>
    <w:p>
      <w:r>
        <w:t xml:space="preserve">Nartut, joilla on roskapillu, haluavat aina suojaamatonta seksiä...</w:t>
      </w:r>
    </w:p>
    <w:p>
      <w:r>
        <w:rPr>
          <w:b/>
          <w:u w:val="single"/>
        </w:rPr>
        <w:t xml:space="preserve">65408</w:t>
      </w:r>
    </w:p>
    <w:p>
      <w:r>
        <w:t xml:space="preserve">Nartut, nartut, nartut.</w:t>
      </w:r>
    </w:p>
    <w:p>
      <w:r>
        <w:rPr>
          <w:b/>
          <w:u w:val="single"/>
        </w:rPr>
        <w:t xml:space="preserve">65409</w:t>
      </w:r>
    </w:p>
    <w:p>
      <w:r>
        <w:t xml:space="preserve">Pure minua ämmä, pureskele 19 jalkaista kalustoa.</w:t>
      </w:r>
    </w:p>
    <w:p>
      <w:r>
        <w:rPr>
          <w:b/>
          <w:u w:val="single"/>
        </w:rPr>
        <w:t xml:space="preserve">65410</w:t>
      </w:r>
    </w:p>
    <w:p>
      <w:r>
        <w:t xml:space="preserve">Bitzy on luultavasti ottanut Percocet-tabletin ennen juomista Mellien kanssa. Hän vaikuttaa sellaiselta trillerimäiseltä ämmältä. #ScandalABC</w:t>
      </w:r>
    </w:p>
    <w:p>
      <w:r>
        <w:rPr>
          <w:b/>
          <w:u w:val="single"/>
        </w:rPr>
        <w:t xml:space="preserve">65411</w:t>
      </w:r>
    </w:p>
    <w:p>
      <w:r>
        <w:t xml:space="preserve">Bjergsen teki juuri täyden AS-ruunasivun. En tarkoita vain AS:n punaisia ja kvinttejä, vaan AS:n punaisia, sinisiä, keltaisia ja kvinttejä. 47 % AS</w:t>
      </w:r>
    </w:p>
    <w:p>
      <w:r>
        <w:rPr>
          <w:b/>
          <w:u w:val="single"/>
        </w:rPr>
        <w:t xml:space="preserve">65412</w:t>
      </w:r>
    </w:p>
    <w:p>
      <w:r>
        <w:t xml:space="preserve">Blac Chynan perseen olisi pitänyt heittää hänet ensin pois. Se on wop-puolinen ja nuo poskilävistykset helvetin roskaisia.</w:t>
      </w:r>
    </w:p>
    <w:p>
      <w:r>
        <w:rPr>
          <w:b/>
          <w:u w:val="single"/>
        </w:rPr>
        <w:t xml:space="preserve">65413</w:t>
      </w:r>
    </w:p>
    <w:p>
      <w:r>
        <w:t xml:space="preserve">Black Dynamite! &amp;#128514;&amp;#128514;&amp;#128514;&amp;#128514;&amp;#128514;&amp;#128514;&amp;#128514;&amp;#128514; "Kaikki huorat poissa?! Mulkkuni kovempi kuin orjuus!" *seinä-liukuu*</w:t>
      </w:r>
    </w:p>
    <w:p>
      <w:r>
        <w:rPr>
          <w:b/>
          <w:u w:val="single"/>
        </w:rPr>
        <w:t xml:space="preserve">65414</w:t>
      </w:r>
    </w:p>
    <w:p>
      <w:r>
        <w:t xml:space="preserve">Mustat ämmät ovat riehakkaita riidanhaluisia puhveleita!</w:t>
        <w:br/>
        <w:br/>
        <w:t xml:space="preserve">#AlliterationTuesday&amp;#160;</w:t>
        <w:br/>
        <w:t xml:space="preserve">#Damnismartallofasudden</w:t>
      </w:r>
    </w:p>
    <w:p>
      <w:r>
        <w:rPr>
          <w:b/>
          <w:u w:val="single"/>
        </w:rPr>
        <w:t xml:space="preserve">65415</w:t>
      </w:r>
    </w:p>
    <w:p>
      <w:r>
        <w:t xml:space="preserve">Mustat ämmät eivät potki koulussamme. Ämmät tulee vielä tänne, kun ne on vielä duragit päässään ja muuta paskaa.</w:t>
      </w:r>
    </w:p>
    <w:p>
      <w:r>
        <w:rPr>
          <w:b/>
          <w:u w:val="single"/>
        </w:rPr>
        <w:t xml:space="preserve">65416</w:t>
      </w:r>
    </w:p>
    <w:p>
      <w:r>
        <w:t xml:space="preserve">Mustat poliisit haluavat tappaa valkoisia kansalaisia. Espanjalaiset poliisit haluavat tappaa angloamerikkalaisia. Zigeuner-poliisit ovat kaikki raiskaajia.</w:t>
      </w:r>
    </w:p>
    <w:p>
      <w:r>
        <w:rPr>
          <w:b/>
          <w:u w:val="single"/>
        </w:rPr>
        <w:t xml:space="preserve">65417</w:t>
      </w:r>
    </w:p>
    <w:p>
      <w:r>
        <w:t xml:space="preserve">Musta kaveri luokassa:</w:t>
        <w:t xml:space="preserve">*yrittää heittää paperipallon roskiin*</w:t>
        <w:br/>
        <w:t xml:space="preserve">*häviää*</w:t>
        <w:br/>
        <w:t xml:space="preserve">Mrs. Mundy: "Olet häpeäksi rodullesi, Marcus"</w:t>
        <w:br/>
        <w:t xml:space="preserve">&amp;#128514;&amp;#128514;&amp;#128514;&amp;#128514;</w:t>
      </w:r>
    </w:p>
    <w:p>
      <w:r>
        <w:rPr>
          <w:b/>
          <w:u w:val="single"/>
        </w:rPr>
        <w:t xml:space="preserve">65418</w:t>
      </w:r>
    </w:p>
    <w:p>
      <w:r>
        <w:t xml:space="preserve">Mustat ihmiset kuten @ChiefKeef inhottaa minua nauraa joku kuoli tyhmä apina perse niggas kuten sinun täytyy olla lukkojen takana vain tyhmyys</w:t>
      </w:r>
    </w:p>
    <w:p>
      <w:r>
        <w:rPr>
          <w:b/>
          <w:u w:val="single"/>
        </w:rPr>
        <w:t xml:space="preserve">65419</w:t>
      </w:r>
    </w:p>
    <w:p>
      <w:r>
        <w:t xml:space="preserve">Mustan twitterin on päästävä irti Paul Georgen mulkusta siitä, että hän on saattanut stripparin raskaaksi. Wiz teki sen. Tyga teki. Kanye teki huorasta kotiäidin.</w:t>
      </w:r>
    </w:p>
    <w:p>
      <w:r>
        <w:rPr>
          <w:b/>
          <w:u w:val="single"/>
        </w:rPr>
        <w:t xml:space="preserve">65420</w:t>
      </w:r>
    </w:p>
    <w:p>
      <w:r>
        <w:t xml:space="preserve">Blah blah Idgaf bout sinä hullu perse narttu</w:t>
      </w:r>
    </w:p>
    <w:p>
      <w:r>
        <w:rPr>
          <w:b/>
          <w:u w:val="single"/>
        </w:rPr>
        <w:t xml:space="preserve">65421</w:t>
      </w:r>
    </w:p>
    <w:p>
      <w:r>
        <w:t xml:space="preserve">Blah blah blah blah blah... Miltä kuulostaa kun nämä ämmät puhuvat &amp;#128530;&amp;#128564;</w:t>
      </w:r>
    </w:p>
    <w:p>
      <w:r>
        <w:rPr>
          <w:b/>
          <w:u w:val="single"/>
        </w:rPr>
        <w:t xml:space="preserve">65422</w:t>
      </w:r>
    </w:p>
    <w:p>
      <w:r>
        <w:t xml:space="preserve">Blah. Kaiken kaikkiaan.... Tarvitsen vain pillua. That's it</w:t>
      </w:r>
    </w:p>
    <w:p>
      <w:r>
        <w:rPr>
          <w:b/>
          <w:u w:val="single"/>
        </w:rPr>
        <w:t xml:space="preserve">65423</w:t>
      </w:r>
    </w:p>
    <w:p>
      <w:r>
        <w:t xml:space="preserve">Blattin roska myös ... mutta Twitterissä sanottiin, että hän oli hyvä.</w:t>
      </w:r>
    </w:p>
    <w:p>
      <w:r>
        <w:rPr>
          <w:b/>
          <w:u w:val="single"/>
        </w:rPr>
        <w:t xml:space="preserve">65424</w:t>
      </w:r>
    </w:p>
    <w:p>
      <w:r>
        <w:t xml:space="preserve">Estetty hänen sumea perse&amp;#128522; .@odifass: @veritaz @TarekFatah @TarikSalym Ignore this low life creature...."</w:t>
      </w:r>
    </w:p>
    <w:p>
      <w:r>
        <w:rPr>
          <w:b/>
          <w:u w:val="single"/>
        </w:rPr>
        <w:t xml:space="preserve">65425</w:t>
      </w:r>
    </w:p>
    <w:p>
      <w:r>
        <w:t xml:space="preserve">Vaalea ämmä sinisilmäinen, kuin voita levittäessään, -</w:t>
      </w:r>
    </w:p>
    <w:p>
      <w:r>
        <w:rPr>
          <w:b/>
          <w:u w:val="single"/>
        </w:rPr>
        <w:t xml:space="preserve">65426</w:t>
      </w:r>
    </w:p>
    <w:p>
      <w:r>
        <w:t xml:space="preserve">Blood tämä nekru Dion jälkeenjäänyt</w:t>
      </w:r>
    </w:p>
    <w:p>
      <w:r>
        <w:rPr>
          <w:b/>
          <w:u w:val="single"/>
        </w:rPr>
        <w:t xml:space="preserve">65427</w:t>
      </w:r>
    </w:p>
    <w:p>
      <w:r>
        <w:t xml:space="preserve">Räjäyttäkää pillu ilmaan kuten Hussein. Narttu katsoo minua hulluna kuin kuka on tervejärkinen? @RavenxMiyagi</w:t>
      </w:r>
    </w:p>
    <w:p>
      <w:r>
        <w:rPr>
          <w:b/>
          <w:u w:val="single"/>
        </w:rPr>
        <w:t xml:space="preserve">65428</w:t>
      </w:r>
    </w:p>
    <w:p>
      <w:r>
        <w:t xml:space="preserve">On ihan käsittämätöntä, miten jotkut kaverit hankkivat mallityyppisiä tyttöjä ja sitten pettävät heitä jonkun ghettohuoran kanssa.</w:t>
      </w:r>
    </w:p>
    <w:p>
      <w:r>
        <w:rPr>
          <w:b/>
          <w:u w:val="single"/>
        </w:rPr>
        <w:t xml:space="preserve">65429</w:t>
      </w:r>
    </w:p>
    <w:p>
      <w:r>
        <w:t xml:space="preserve">Tyhjä päähän, vittu FBI, syön pillua kunnes kieli punoittaa...</w:t>
      </w:r>
    </w:p>
    <w:p>
      <w:r>
        <w:rPr>
          <w:b/>
          <w:u w:val="single"/>
        </w:rPr>
        <w:t xml:space="preserve">65430</w:t>
      </w:r>
    </w:p>
    <w:p>
      <w:r>
        <w:t xml:space="preserve">Boats n hoes boats n hoes gotta have me my boats n hoes!!!!!!!</w:t>
      </w:r>
    </w:p>
    <w:p>
      <w:r>
        <w:rPr>
          <w:b/>
          <w:u w:val="single"/>
        </w:rPr>
        <w:t xml:space="preserve">65431</w:t>
      </w:r>
    </w:p>
    <w:p>
      <w:r>
        <w:t xml:space="preserve">Bobby narttu</w:t>
      </w:r>
    </w:p>
    <w:p>
      <w:r>
        <w:rPr>
          <w:b/>
          <w:u w:val="single"/>
        </w:rPr>
        <w:t xml:space="preserve">65432</w:t>
      </w:r>
    </w:p>
    <w:p>
      <w:r>
        <w:t xml:space="preserve">Bobby bitch dropping viidessä minuutissa vaikka .... Anna tuon uppoutua &amp;#128588;&amp;#128588;</w:t>
      </w:r>
    </w:p>
    <w:p>
      <w:r>
        <w:rPr>
          <w:b/>
          <w:u w:val="single"/>
        </w:rPr>
        <w:t xml:space="preserve">65433</w:t>
      </w:r>
    </w:p>
    <w:p>
      <w:r>
        <w:t xml:space="preserve">Bobby bitch, kuuma nekru...</w:t>
      </w:r>
    </w:p>
    <w:p>
      <w:r>
        <w:rPr>
          <w:b/>
          <w:u w:val="single"/>
        </w:rPr>
        <w:t xml:space="preserve">65434</w:t>
      </w:r>
    </w:p>
    <w:p>
      <w:r>
        <w:t xml:space="preserve">Bobby narttu?</w:t>
        <w:t xml:space="preserve">Dickhead &amp;#8220;@OprahSideNigga: TOP 3 BOBBY SHMURDA SONGS:</w:t>
        <w:br/>
        <w:t xml:space="preserve">1</w:t>
        <w:t xml:space="preserve">HOT NIGGA</w:t>
        <w:br/>
        <w:t xml:space="preserve">2.</w:t>
        <w:br/>
        <w:t xml:space="preserve"> 3.&amp;#8221;</w:t>
      </w:r>
    </w:p>
    <w:p>
      <w:r>
        <w:rPr>
          <w:b/>
          <w:u w:val="single"/>
        </w:rPr>
        <w:t xml:space="preserve">65435</w:t>
      </w:r>
    </w:p>
    <w:p>
      <w:r>
        <w:t xml:space="preserve">Bobby varasti mustan Gabbylta. Pedro: Gabby: Mutta hän säilytti kaikki ghetto-puvut. #LifeMade</w:t>
      </w:r>
    </w:p>
    <w:p>
      <w:r>
        <w:rPr>
          <w:b/>
          <w:u w:val="single"/>
        </w:rPr>
        <w:t xml:space="preserve">65436</w:t>
      </w:r>
    </w:p>
    <w:p>
      <w:r>
        <w:t xml:space="preserve">Pommitan taloasi,</w:t>
        <w:br/>
        <w:t xml:space="preserve">ja nussin sitten narttusi.</w:t>
        <w:br/>
        <w:t xml:space="preserve"> Eläköön Al-Qaida</w:t>
      </w:r>
    </w:p>
    <w:p>
      <w:r>
        <w:rPr>
          <w:b/>
          <w:u w:val="single"/>
        </w:rPr>
        <w:t xml:space="preserve">65437</w:t>
      </w:r>
    </w:p>
    <w:p>
      <w:r>
        <w:t xml:space="preserve">Bondilla oli huoria ja rahaa Bourne potki persettä ei vekottimia Hawk antoi aina nartun kuolla</w:t>
      </w:r>
    </w:p>
    <w:p>
      <w:r>
        <w:rPr>
          <w:b/>
          <w:u w:val="single"/>
        </w:rPr>
        <w:t xml:space="preserve">65438</w:t>
      </w:r>
    </w:p>
    <w:p>
      <w:r>
        <w:t xml:space="preserve">Luisevaperseinen ämmä, joka piereskelee minikoripalloja &amp;#128514;</w:t>
      </w:r>
    </w:p>
    <w:p>
      <w:r>
        <w:rPr>
          <w:b/>
          <w:u w:val="single"/>
        </w:rPr>
        <w:t xml:space="preserve">65439</w:t>
      </w:r>
    </w:p>
    <w:p>
      <w:r>
        <w:t xml:space="preserve">Boosie juoksi tätä huoraa</w:t>
      </w:r>
    </w:p>
    <w:p>
      <w:r>
        <w:rPr>
          <w:b/>
          <w:u w:val="single"/>
        </w:rPr>
        <w:t xml:space="preserve">65440</w:t>
      </w:r>
    </w:p>
    <w:p>
      <w:r>
        <w:t xml:space="preserve">Boozer niin roskaa</w:t>
      </w:r>
    </w:p>
    <w:p>
      <w:r>
        <w:rPr>
          <w:b/>
          <w:u w:val="single"/>
        </w:rPr>
        <w:t xml:space="preserve">65441</w:t>
      </w:r>
    </w:p>
    <w:p>
      <w:r>
        <w:t xml:space="preserve">Tylsistynyt kuin akka auditoriossa &amp;#128557;&amp;#128299; hmu! http://t.co/V8tgqHEAg8</w:t>
      </w:r>
    </w:p>
    <w:p>
      <w:r>
        <w:rPr>
          <w:b/>
          <w:u w:val="single"/>
        </w:rPr>
        <w:t xml:space="preserve">65442</w:t>
      </w:r>
    </w:p>
    <w:p>
      <w:r>
        <w:t xml:space="preserve">Tylsistynyt kuin akka! Kuunnella näitä kusipäisiä aikuisia, jotka luennoivat meille @__vercetti http://t.co/NyBO16RMsh kanssa.</w:t>
      </w:r>
    </w:p>
    <w:p>
      <w:r>
        <w:rPr>
          <w:b/>
          <w:u w:val="single"/>
        </w:rPr>
        <w:t xml:space="preserve">65443</w:t>
      </w:r>
    </w:p>
    <w:p>
      <w:r>
        <w:t xml:space="preserve">Boss ass bitch remix &amp;#128514;&amp;#128514;&amp;#128557; https://t.co/jxGBWZ8bHo</w:t>
      </w:r>
    </w:p>
    <w:p>
      <w:r>
        <w:rPr>
          <w:b/>
          <w:u w:val="single"/>
        </w:rPr>
        <w:t xml:space="preserve">65444</w:t>
      </w:r>
    </w:p>
    <w:p>
      <w:r>
        <w:t xml:space="preserve">Bossd up on my old hoes</w:t>
      </w:r>
    </w:p>
    <w:p>
      <w:r>
        <w:rPr>
          <w:b/>
          <w:u w:val="single"/>
        </w:rPr>
        <w:t xml:space="preserve">65445</w:t>
      </w:r>
    </w:p>
    <w:p>
      <w:r>
        <w:t xml:space="preserve">Bostonin jihadistipesä ja Muslimiveljeskunnan opiskelijoiden käsivarsi &amp;#187; Joe For America http://t.co/4IfJwoeSDR via @RealJTP</w:t>
      </w:r>
    </w:p>
    <w:p>
      <w:r>
        <w:rPr>
          <w:b/>
          <w:u w:val="single"/>
        </w:rPr>
        <w:t xml:space="preserve">65446</w:t>
      </w:r>
    </w:p>
    <w:p>
      <w:r>
        <w:t xml:space="preserve">Molemmat, mutta se oli vanha minä lol RT @KandyYAMMSZ U be havin bitches on deck for the sex or it's a new joint every time?</w:t>
      </w:r>
    </w:p>
    <w:p>
      <w:r>
        <w:rPr>
          <w:b/>
          <w:u w:val="single"/>
        </w:rPr>
        <w:t xml:space="preserve">65447</w:t>
      </w:r>
    </w:p>
    <w:p>
      <w:r>
        <w:t xml:space="preserve">Molemmat narttuni ajavat Range Roverilla</w:t>
      </w:r>
    </w:p>
    <w:p>
      <w:r>
        <w:rPr>
          <w:b/>
          <w:u w:val="single"/>
        </w:rPr>
        <w:t xml:space="preserve">65448</w:t>
      </w:r>
    </w:p>
    <w:p>
      <w:r>
        <w:t xml:space="preserve">Molemmat huorat luusereita ja tarvitsevat kuntosalille.</w:t>
      </w:r>
    </w:p>
    <w:p>
      <w:r>
        <w:rPr>
          <w:b/>
          <w:u w:val="single"/>
        </w:rPr>
        <w:t xml:space="preserve">65449</w:t>
      </w:r>
    </w:p>
    <w:p>
      <w:r>
        <w:t xml:space="preserve">Molemmat roskasakkia, mutta kai he kyllästyivät Chalmersin roskasakin aloittamiseen RT @EverybodyHatesX: How chalmers lose his job to Norris Cole? Lmfaoooo</w:t>
      </w:r>
    </w:p>
    <w:p>
      <w:r>
        <w:rPr>
          <w:b/>
          <w:u w:val="single"/>
        </w:rPr>
        <w:t xml:space="preserve">65450</w:t>
      </w:r>
    </w:p>
    <w:p>
      <w:r>
        <w:t xml:space="preserve">Molemmat teistä pillu poika häipyä se http://t.co/cbnjo5WJ</w:t>
      </w:r>
    </w:p>
    <w:p>
      <w:r>
        <w:rPr>
          <w:b/>
          <w:u w:val="single"/>
        </w:rPr>
        <w:t xml:space="preserve">65451</w:t>
      </w:r>
    </w:p>
    <w:p>
      <w:r>
        <w:t xml:space="preserve">Ostin sille ämmälle mozzarellatikkuja. Nartut rakastavat mozzarellatikkuja</w:t>
      </w:r>
    </w:p>
    <w:p>
      <w:r>
        <w:rPr>
          <w:b/>
          <w:u w:val="single"/>
        </w:rPr>
        <w:t xml:space="preserve">65452</w:t>
      </w:r>
    </w:p>
    <w:p>
      <w:r>
        <w:t xml:space="preserve">Ostin näille nartuille aamiaista ja nyt saan pusuja poskilleni taukoamatta...lol. Check out on kirjaimellisesti 5 minuutin päästä.</w:t>
      </w:r>
    </w:p>
    <w:p>
      <w:r>
        <w:rPr>
          <w:b/>
          <w:u w:val="single"/>
        </w:rPr>
        <w:t xml:space="preserve">65453</w:t>
      </w:r>
    </w:p>
    <w:p>
      <w:r>
        <w:t xml:space="preserve">Ostin tämän Lp:n Manchesterista toisella viikolla, enkä tiennyt, että se oli värillinen vinyyli. Mikä varkaus!!!!! #VinylGasm #Re-Machined</w:t>
      </w:r>
    </w:p>
    <w:p>
      <w:r>
        <w:rPr>
          <w:b/>
          <w:u w:val="single"/>
        </w:rPr>
        <w:t xml:space="preserve">65454</w:t>
      </w:r>
    </w:p>
    <w:p>
      <w:r>
        <w:t xml:space="preserve">Bout tht time where the hoes are gettin dickin down</w:t>
      </w:r>
    </w:p>
    <w:p>
      <w:r>
        <w:rPr>
          <w:b/>
          <w:u w:val="single"/>
        </w:rPr>
        <w:t xml:space="preserve">65455</w:t>
      </w:r>
    </w:p>
    <w:p>
      <w:r>
        <w:t xml:space="preserve">Aion räjäyttää tämän nartun auki. Sellaista rahan tuhlausta!</w:t>
      </w:r>
    </w:p>
    <w:p>
      <w:r>
        <w:rPr>
          <w:b/>
          <w:u w:val="single"/>
        </w:rPr>
        <w:t xml:space="preserve">65456</w:t>
      </w:r>
    </w:p>
    <w:p>
      <w:r>
        <w:t xml:space="preserve">Bout to dub dis bitch</w:t>
      </w:r>
    </w:p>
    <w:p>
      <w:r>
        <w:rPr>
          <w:b/>
          <w:u w:val="single"/>
        </w:rPr>
        <w:t xml:space="preserve">65457</w:t>
      </w:r>
    </w:p>
    <w:p>
      <w:r>
        <w:t xml:space="preserve">Bout saada rintojen pienennys nämä nartut ovat tiellä&amp;#128530;</w:t>
      </w:r>
    </w:p>
    <w:p>
      <w:r>
        <w:rPr>
          <w:b/>
          <w:u w:val="single"/>
        </w:rPr>
        <w:t xml:space="preserve">65458</w:t>
      </w:r>
    </w:p>
    <w:p>
      <w:r>
        <w:t xml:space="preserve">Aion tehdä brownieita muutaman minuutin päästä.</w:t>
      </w:r>
    </w:p>
    <w:p>
      <w:r>
        <w:rPr>
          <w:b/>
          <w:u w:val="single"/>
        </w:rPr>
        <w:t xml:space="preserve">65459</w:t>
      </w:r>
    </w:p>
    <w:p>
      <w:r>
        <w:t xml:space="preserve">Aion laittaa muutaman huoran backpageen... Kokeile parittajan kättä! &amp;#128526;&amp;#128075;&amp;#128162;</w:t>
      </w:r>
    </w:p>
    <w:p>
      <w:r>
        <w:rPr>
          <w:b/>
          <w:u w:val="single"/>
        </w:rPr>
        <w:t xml:space="preserve">65460</w:t>
      </w:r>
    </w:p>
    <w:p>
      <w:r>
        <w:t xml:space="preserve">Bout polttaa 3.5 n tämä narttu ... #Pollution</w:t>
      </w:r>
    </w:p>
    <w:p>
      <w:r>
        <w:rPr>
          <w:b/>
          <w:u w:val="single"/>
        </w:rPr>
        <w:t xml:space="preserve">65461</w:t>
      </w:r>
    </w:p>
    <w:p>
      <w:r>
        <w:t xml:space="preserve">Bout poistaa seuraamisen kaikki nartut seuraan tällä hetkellä ja seurata kaikki uudet nartut. Tarvitsen muutosta elämääni ja minusta tuntuu, että se on hyvä alku.</w:t>
      </w:r>
    </w:p>
    <w:p>
      <w:r>
        <w:rPr>
          <w:b/>
          <w:u w:val="single"/>
        </w:rPr>
        <w:t xml:space="preserve">65462</w:t>
      </w:r>
    </w:p>
    <w:p>
      <w:r>
        <w:t xml:space="preserve">Bouta Rasengan kaikki nämä typerät ämmät -</w:t>
      </w:r>
    </w:p>
    <w:p>
      <w:r>
        <w:rPr>
          <w:b/>
          <w:u w:val="single"/>
        </w:rPr>
        <w:t xml:space="preserve">65463</w:t>
      </w:r>
    </w:p>
    <w:p>
      <w:r>
        <w:t xml:space="preserve">Kumartakaa narttuja, kumartakaa narttuja!</w:t>
      </w:r>
    </w:p>
    <w:p>
      <w:r>
        <w:rPr>
          <w:b/>
          <w:u w:val="single"/>
        </w:rPr>
        <w:t xml:space="preserve">65464</w:t>
      </w:r>
    </w:p>
    <w:p>
      <w:r>
        <w:t xml:space="preserve">Bowling Greenin kampus näyttää vitun vanhalta. Kuin osavaltion vankilan vanha. Mutta heillä on paljon narttuja, joten se on kai paljon...</w:t>
      </w:r>
    </w:p>
    <w:p>
      <w:r>
        <w:rPr>
          <w:b/>
          <w:u w:val="single"/>
        </w:rPr>
        <w:t xml:space="preserve">65465</w:t>
      </w:r>
    </w:p>
    <w:p>
      <w:r>
        <w:t xml:space="preserve">Poika Yo ämmä ontuu , Kukaan ei tunne häntä paitsi sinä.</w:t>
      </w:r>
    </w:p>
    <w:p>
      <w:r>
        <w:rPr>
          <w:b/>
          <w:u w:val="single"/>
        </w:rPr>
        <w:t xml:space="preserve">65466</w:t>
      </w:r>
    </w:p>
    <w:p>
      <w:r>
        <w:t xml:space="preserve">Poika Yung thug on homo</w:t>
      </w:r>
    </w:p>
    <w:p>
      <w:r>
        <w:rPr>
          <w:b/>
          <w:u w:val="single"/>
        </w:rPr>
        <w:t xml:space="preserve">65467</w:t>
      </w:r>
    </w:p>
    <w:p>
      <w:r>
        <w:t xml:space="preserve">Voi pojat, ämmä ei ole vieläkään saanut kunnolla unta &amp;#128514;&amp;#128557;&amp;#9995;&amp;#128553;</w:t>
      </w:r>
    </w:p>
    <w:p>
      <w:r>
        <w:rPr>
          <w:b/>
          <w:u w:val="single"/>
        </w:rPr>
        <w:t xml:space="preserve">65468</w:t>
      </w:r>
    </w:p>
    <w:p>
      <w:r>
        <w:t xml:space="preserve">Poika perkele, Jitt sai turpaansa, kun hän tuli kuudennelle tunnille, ja minä huusin.</w:t>
      </w:r>
    </w:p>
    <w:p>
      <w:r>
        <w:rPr>
          <w:b/>
          <w:u w:val="single"/>
        </w:rPr>
        <w:t xml:space="preserve">65469</w:t>
      </w:r>
    </w:p>
    <w:p>
      <w:r>
        <w:t xml:space="preserve">Voi pojat, näiden nikkien pitäisi hävetä.</w:t>
      </w:r>
    </w:p>
    <w:p>
      <w:r>
        <w:rPr>
          <w:b/>
          <w:u w:val="single"/>
        </w:rPr>
        <w:t xml:space="preserve">65470</w:t>
      </w:r>
    </w:p>
    <w:p>
      <w:r>
        <w:t xml:space="preserve">Voi pojat, teidän täytyy kääntää tuo Nikkin biisi aivan alas äänenvoimakkuudesta, koska se on roskaa... Mutta se perse on läski lawd&amp;#128525;&amp;#128525;&amp;#128525;&amp;#128525;&amp;#128588;&amp;#128588;&amp;#128588;&amp;#128588;</w:t>
      </w:r>
    </w:p>
    <w:p>
      <w:r>
        <w:rPr>
          <w:b/>
          <w:u w:val="single"/>
        </w:rPr>
        <w:t xml:space="preserve">65471</w:t>
      </w:r>
    </w:p>
    <w:p>
      <w:r>
        <w:t xml:space="preserve">Voi pojat! &amp;#128514;&amp;#128514;&amp;#128514; RT @jwill252: Jotkut hoes olla asettamalla itsensä epäonnistumisen paska olla niin hauska!!! I'm sleep tho &amp;#128526;&amp;#128526;&amp;#128514;&amp;#128514;&amp;#128514; http://t.co/aixoa7M7bT</w:t>
      </w:r>
    </w:p>
    <w:p>
      <w:r>
        <w:rPr>
          <w:b/>
          <w:u w:val="single"/>
        </w:rPr>
        <w:t xml:space="preserve">65472</w:t>
      </w:r>
    </w:p>
    <w:p>
      <w:r>
        <w:t xml:space="preserve">Poikaystävät ja veljet vievät ja hakevat narttuja pikaruokapaikalta, kunhan heille luvataan ilmainen ateria.</w:t>
      </w:r>
    </w:p>
    <w:p>
      <w:r>
        <w:rPr>
          <w:b/>
          <w:u w:val="single"/>
        </w:rPr>
        <w:t xml:space="preserve">65473</w:t>
      </w:r>
    </w:p>
    <w:p>
      <w:r>
        <w:t xml:space="preserve">Pojat eivät halua vaikuttaa nartulta, siksi he eivät ilmaise tunteita kuten me naiset.</w:t>
      </w:r>
    </w:p>
    <w:p>
      <w:r>
        <w:rPr>
          <w:b/>
          <w:u w:val="single"/>
        </w:rPr>
        <w:t xml:space="preserve">65474</w:t>
      </w:r>
    </w:p>
    <w:p>
      <w:r>
        <w:t xml:space="preserve">Pojat haluavat pahoja narttuja , ja tyhmiä. Miehet haluavat vahvoja naisia, jotka kunnioittavat itseään ja tukevat miehen myllyä samalla kun hoitavat omansa.</w:t>
      </w:r>
    </w:p>
    <w:p>
      <w:r>
        <w:rPr>
          <w:b/>
          <w:u w:val="single"/>
        </w:rPr>
        <w:t xml:space="preserve">65475</w:t>
      </w:r>
    </w:p>
    <w:p>
      <w:r>
        <w:t xml:space="preserve">Boyyyyyyy jos minulla olisi ämmä joka pillu maistaisi Lil Maman spagettia..... THAT WOULD B 1 HAPPY BITCH!!!&amp;#8230; http://t.co/2Qy0dQokmg</w:t>
      </w:r>
    </w:p>
    <w:p>
      <w:r>
        <w:rPr>
          <w:b/>
          <w:u w:val="single"/>
        </w:rPr>
        <w:t xml:space="preserve">65476</w:t>
      </w:r>
    </w:p>
    <w:p>
      <w:r>
        <w:t xml:space="preserve">Brackin in da bity boolin with sum bitches straight bleedin</w:t>
      </w:r>
    </w:p>
    <w:p>
      <w:r>
        <w:rPr>
          <w:b/>
          <w:u w:val="single"/>
        </w:rPr>
        <w:t xml:space="preserve">65477</w:t>
      </w:r>
    </w:p>
    <w:p>
      <w:r>
        <w:t xml:space="preserve">Brad Pitt on vanhempi kuin Charlie Sheen. Mitä vittua?!</w:t>
      </w:r>
    </w:p>
    <w:p>
      <w:r>
        <w:rPr>
          <w:b/>
          <w:u w:val="single"/>
        </w:rPr>
        <w:t xml:space="preserve">65478</w:t>
      </w:r>
    </w:p>
    <w:p>
      <w:r>
        <w:t xml:space="preserve">Brady kuuli teidän sanovan, että hänet on pesty, ja nyt hän pesee liigan teistä huora-neekereistä.</w:t>
      </w:r>
    </w:p>
    <w:p>
      <w:r>
        <w:rPr>
          <w:b/>
          <w:u w:val="single"/>
        </w:rPr>
        <w:t xml:space="preserve">65479</w:t>
      </w:r>
    </w:p>
    <w:p>
      <w:r>
        <w:t xml:space="preserve">Jos kehuskelet huorillasi, et todennäköisesti saa lainkaan pillua.</w:t>
      </w:r>
    </w:p>
    <w:p>
      <w:r>
        <w:rPr>
          <w:b/>
          <w:u w:val="single"/>
        </w:rPr>
        <w:t xml:space="preserve">65480</w:t>
      </w:r>
    </w:p>
    <w:p>
      <w:r>
        <w:t xml:space="preserve">Kehuskelee sinulle huorista, joita hän iskee, ja kun pyydät kuvaa, hän näyttää sinulle jonkun säälittävän naisen... Sitten ei voi muuta kuin nauraa.</w:t>
      </w:r>
    </w:p>
    <w:p>
      <w:r>
        <w:rPr>
          <w:b/>
          <w:u w:val="single"/>
        </w:rPr>
        <w:t xml:space="preserve">65481</w:t>
      </w:r>
    </w:p>
    <w:p>
      <w:r>
        <w:t xml:space="preserve">Brandon Jennings roskakoriin</w:t>
      </w:r>
    </w:p>
    <w:p>
      <w:r>
        <w:rPr>
          <w:b/>
          <w:u w:val="single"/>
        </w:rPr>
        <w:t xml:space="preserve">65482</w:t>
      </w:r>
    </w:p>
    <w:p>
      <w:r>
        <w:t xml:space="preserve">Riko paska vittu laki....grrrr...vittu se paska...lyö sitä ämmää!</w:t>
      </w:r>
    </w:p>
    <w:p>
      <w:r>
        <w:rPr>
          <w:b/>
          <w:u w:val="single"/>
        </w:rPr>
        <w:t xml:space="preserve">65483</w:t>
      </w:r>
    </w:p>
    <w:p>
      <w:r>
        <w:t xml:space="preserve">Aamiainen paistettua kanaa jerk chicken Tater tots valkoinen riisi ja lehdistö keltainen riisi ja pavut Mac ja juusto http://t.co/Usz8gJnZl0</w:t>
      </w:r>
    </w:p>
    <w:p>
      <w:r>
        <w:rPr>
          <w:b/>
          <w:u w:val="single"/>
        </w:rPr>
        <w:t xml:space="preserve">65484</w:t>
      </w:r>
    </w:p>
    <w:p>
      <w:r>
        <w:t xml:space="preserve">Mestareiden aamiainen katkarapuja hummeripalleroita (ei sandusky) ranskalaisia perunoita nd mukava iso Quahog (simpukka for&amp;#8230; http://t.co/UajUkcoAfV</w:t>
      </w:r>
    </w:p>
    <w:p>
      <w:r>
        <w:rPr>
          <w:b/>
          <w:u w:val="single"/>
        </w:rPr>
        <w:t xml:space="preserve">65485</w:t>
      </w:r>
    </w:p>
    <w:p>
      <w:r>
        <w:t xml:space="preserve">Breaking News: ur pikku ämmä</w:t>
      </w:r>
    </w:p>
    <w:p>
      <w:r>
        <w:rPr>
          <w:b/>
          <w:u w:val="single"/>
        </w:rPr>
        <w:t xml:space="preserve">65486</w:t>
      </w:r>
    </w:p>
    <w:p>
      <w:r>
        <w:t xml:space="preserve">Murskaa narttu kuin KitKat-nigga</w:t>
      </w:r>
    </w:p>
    <w:p>
      <w:r>
        <w:rPr>
          <w:b/>
          <w:u w:val="single"/>
        </w:rPr>
        <w:t xml:space="preserve">65487</w:t>
      </w:r>
    </w:p>
    <w:p>
      <w:r>
        <w:t xml:space="preserve">Breakup Anthem &amp;#128680;&amp;#128680;&amp;#128680; "Me heitimme shidd lemme vain pudota takaisin poimia minun puolella hoes cuz pysyin yhteydessä" &amp;#128526; https://t.co/bnqd4FifRq</w:t>
      </w:r>
    </w:p>
    <w:p>
      <w:r>
        <w:rPr>
          <w:b/>
          <w:u w:val="single"/>
        </w:rPr>
        <w:t xml:space="preserve">65488</w:t>
      </w:r>
    </w:p>
    <w:p>
      <w:r>
        <w:t xml:space="preserve">Breezy gotta sleep this hoe</w:t>
      </w:r>
    </w:p>
    <w:p>
      <w:r>
        <w:rPr>
          <w:b/>
          <w:u w:val="single"/>
        </w:rPr>
        <w:t xml:space="preserve">65489</w:t>
      </w:r>
    </w:p>
    <w:p>
      <w:r>
        <w:t xml:space="preserve">Briahna kertoi minulle, että paras neuvo, jonka olen koskaan antanut hänelle, oli se, että "ei ole mitään, jos katkaisee sen ämmän" lmao.</w:t>
      </w:r>
    </w:p>
    <w:p>
      <w:r>
        <w:rPr>
          <w:b/>
          <w:u w:val="single"/>
        </w:rPr>
        <w:t xml:space="preserve">65490</w:t>
      </w:r>
    </w:p>
    <w:p>
      <w:r>
        <w:t xml:space="preserve">Brie sanoi: "Olimme yhdessä jo ennen syntymäämme." Te olette kaksoset... duh ämmä. Omg kuka kirjoitti käsikirjoituksen?! #BellaTwins</w:t>
      </w:r>
    </w:p>
    <w:p>
      <w:r>
        <w:rPr>
          <w:b/>
          <w:u w:val="single"/>
        </w:rPr>
        <w:t xml:space="preserve">65491</w:t>
      </w:r>
    </w:p>
    <w:p>
      <w:r>
        <w:t xml:space="preserve">@NelsonCanache teki loistavaa työtä nilkuttaessaan takaisin varikolle aiheuttamatta keltaista. Kunpa hänen ei olisi tarvinnut. #PLM</w:t>
      </w:r>
    </w:p>
    <w:p>
      <w:r>
        <w:rPr>
          <w:b/>
          <w:u w:val="single"/>
        </w:rPr>
        <w:t xml:space="preserve">65492</w:t>
      </w:r>
    </w:p>
    <w:p>
      <w:r>
        <w:t xml:space="preserve">Tuo neekerille jäätelöä...</w:t>
      </w:r>
    </w:p>
    <w:p>
      <w:r>
        <w:rPr>
          <w:b/>
          <w:u w:val="single"/>
        </w:rPr>
        <w:t xml:space="preserve">65493</w:t>
      </w:r>
    </w:p>
    <w:p>
      <w:r>
        <w:t xml:space="preserve">Tuo toinen ämmä oikealle neekerille.</w:t>
      </w:r>
    </w:p>
    <w:p>
      <w:r>
        <w:rPr>
          <w:b/>
          <w:u w:val="single"/>
        </w:rPr>
        <w:t xml:space="preserve">65494</w:t>
      </w:r>
    </w:p>
    <w:p>
      <w:r>
        <w:t xml:space="preserve">Britt asenne olla ilman syytä , narttu vihainen aamiaiselle &amp;#128514;&amp;#128514;</w:t>
      </w:r>
    </w:p>
    <w:p>
      <w:r>
        <w:rPr>
          <w:b/>
          <w:u w:val="single"/>
        </w:rPr>
        <w:t xml:space="preserve">65495</w:t>
      </w:r>
    </w:p>
    <w:p>
      <w:r>
        <w:t xml:space="preserve">Veli olen tylsistynyt sitten huora rt</w:t>
      </w:r>
    </w:p>
    <w:p>
      <w:r>
        <w:rPr>
          <w:b/>
          <w:u w:val="single"/>
        </w:rPr>
        <w:t xml:space="preserve">65496</w:t>
      </w:r>
    </w:p>
    <w:p>
      <w:r>
        <w:t xml:space="preserve">Veli, kaikki ovat sitten huoria, vittu, suosikkivärisi on mangonpunainen, olet huora, lataat puhelimesi aina 100 prosenttiin asti = huora, smh</w:t>
      </w:r>
    </w:p>
    <w:p>
      <w:r>
        <w:rPr>
          <w:b/>
          <w:u w:val="single"/>
        </w:rPr>
        <w:t xml:space="preserve">65497</w:t>
      </w:r>
    </w:p>
    <w:p>
      <w:r>
        <w:t xml:space="preserve">Mitä vittua te ämmät ajattelette... Tuo ei ole ok.</w:t>
      </w:r>
    </w:p>
    <w:p>
      <w:r>
        <w:rPr>
          <w:b/>
          <w:u w:val="single"/>
        </w:rPr>
        <w:t xml:space="preserve">65498</w:t>
      </w:r>
    </w:p>
    <w:p>
      <w:r>
        <w:t xml:space="preserve">Veljet ennen huoria, ei veljet tyttöystäväsi yli.</w:t>
      </w:r>
    </w:p>
    <w:p>
      <w:r>
        <w:rPr>
          <w:b/>
          <w:u w:val="single"/>
        </w:rPr>
        <w:t xml:space="preserve">65499</w:t>
      </w:r>
    </w:p>
    <w:p>
      <w:r>
        <w:t xml:space="preserve">Veljet ennen huoria, ei veljet tyttöystäväsi takia...</w:t>
      </w:r>
    </w:p>
    <w:p>
      <w:r>
        <w:rPr>
          <w:b/>
          <w:u w:val="single"/>
        </w:rPr>
        <w:t xml:space="preserve">65500</w:t>
      </w:r>
    </w:p>
    <w:p>
      <w:r>
        <w:t xml:space="preserve">Broke bitches be like oh he Got MONN-NEYYY</w:t>
      </w:r>
    </w:p>
    <w:p>
      <w:r>
        <w:rPr>
          <w:b/>
          <w:u w:val="single"/>
        </w:rPr>
        <w:t xml:space="preserve">65501</w:t>
      </w:r>
    </w:p>
    <w:p>
      <w:r>
        <w:t xml:space="preserve">Rikkinäiset ämmät saavat minut voimaan pahoin</w:t>
      </w:r>
    </w:p>
    <w:p>
      <w:r>
        <w:rPr>
          <w:b/>
          <w:u w:val="single"/>
        </w:rPr>
        <w:t xml:space="preserve">65502</w:t>
      </w:r>
    </w:p>
    <w:p>
      <w:r>
        <w:t xml:space="preserve">Rikkinäisiä narttuja minun tl...</w:t>
      </w:r>
    </w:p>
    <w:p>
      <w:r>
        <w:rPr>
          <w:b/>
          <w:u w:val="single"/>
        </w:rPr>
        <w:t xml:space="preserve">65503</w:t>
      </w:r>
    </w:p>
    <w:p>
      <w:r>
        <w:t xml:space="preserve">Rikkinäiset ämmät, jotka puhuvat paskaa, ovat niitä, joiden takia stunttaan &amp;#128526;</w:t>
      </w:r>
    </w:p>
    <w:p>
      <w:r>
        <w:rPr>
          <w:b/>
          <w:u w:val="single"/>
        </w:rPr>
        <w:t xml:space="preserve">65504</w:t>
      </w:r>
    </w:p>
    <w:p>
      <w:r>
        <w:t xml:space="preserve">Rikkinäiset ämmät, jotka puhuvat paskaa, nyt ne ovat ämmät, joiden takia minä stunttaan &amp;#9994;</w:t>
      </w:r>
    </w:p>
    <w:p>
      <w:r>
        <w:rPr>
          <w:b/>
          <w:u w:val="single"/>
        </w:rPr>
        <w:t xml:space="preserve">65505</w:t>
      </w:r>
    </w:p>
    <w:p>
      <w:r>
        <w:t xml:space="preserve">Rikkinäiset huorat haluavat aina väittää, ettet ole syönyt koko päivänä, mistä saat tuon energian &amp;#128514;&amp;#128514;</w:t>
      </w:r>
    </w:p>
    <w:p>
      <w:r>
        <w:rPr>
          <w:b/>
          <w:u w:val="single"/>
        </w:rPr>
        <w:t xml:space="preserve">65506</w:t>
      </w:r>
    </w:p>
    <w:p>
      <w:r>
        <w:t xml:space="preserve">Rikkoi pillupoika Deionin ennätyksen.</w:t>
      </w:r>
    </w:p>
    <w:p>
      <w:r>
        <w:rPr>
          <w:b/>
          <w:u w:val="single"/>
        </w:rPr>
        <w:t xml:space="preserve">65507</w:t>
      </w:r>
    </w:p>
    <w:p>
      <w:r>
        <w:t xml:space="preserve">Broner tyrmäisi silti puolet teistä nickeistä.</w:t>
      </w:r>
    </w:p>
    <w:p>
      <w:r>
        <w:rPr>
          <w:b/>
          <w:u w:val="single"/>
        </w:rPr>
        <w:t xml:space="preserve">65508</w:t>
      </w:r>
    </w:p>
    <w:p>
      <w:r>
        <w:t xml:space="preserve">Brooo kiinalainen kuulostaa goooood sitten hoe rn mutta äitini tekee carne con chile joten luulen, että olen gucci sen kanssa &amp;#128527;&amp;#128076;</w:t>
      </w:r>
    </w:p>
    <w:p>
      <w:r>
        <w:rPr>
          <w:b/>
          <w:u w:val="single"/>
        </w:rPr>
        <w:t xml:space="preserve">65509</w:t>
      </w:r>
    </w:p>
    <w:p>
      <w:r>
        <w:t xml:space="preserve">Brooooooooo, että wingstop meni niinoooooo kytkimen läpi, juoksin suoraan sen läpi!!!</w:t>
      </w:r>
    </w:p>
    <w:p>
      <w:r>
        <w:rPr>
          <w:b/>
          <w:u w:val="single"/>
        </w:rPr>
        <w:t xml:space="preserve">65510</w:t>
      </w:r>
    </w:p>
    <w:p>
      <w:r>
        <w:t xml:space="preserve">Ruskea on väri, joten silmäni ovat värilliset.</w:t>
      </w:r>
    </w:p>
    <w:p>
      <w:r>
        <w:rPr>
          <w:b/>
          <w:u w:val="single"/>
        </w:rPr>
        <w:t xml:space="preserve">65511</w:t>
      </w:r>
    </w:p>
    <w:p>
      <w:r>
        <w:t xml:space="preserve">Brownies brownies brownies brownies</w:t>
      </w:r>
    </w:p>
    <w:p>
      <w:r>
        <w:rPr>
          <w:b/>
          <w:u w:val="single"/>
        </w:rPr>
        <w:t xml:space="preserve">65512</w:t>
      </w:r>
    </w:p>
    <w:p>
      <w:r>
        <w:t xml:space="preserve">Browns ja Redskins ei pitäisi pitää nfl joukkueet</w:t>
      </w:r>
    </w:p>
    <w:p>
      <w:r>
        <w:rPr>
          <w:b/>
          <w:u w:val="single"/>
        </w:rPr>
        <w:t xml:space="preserve">65513</w:t>
      </w:r>
    </w:p>
    <w:p>
      <w:r>
        <w:t xml:space="preserve">Brrr, kuinka paljon Sintin sanomalehdet ovat rasistisia ja rasistisia Twitterissä, ja se tulee nyt kokonaan proZwartePietenin huipulta. Englanti</w:t>
      </w:r>
    </w:p>
    <w:p>
      <w:r>
        <w:rPr>
          <w:b/>
          <w:u w:val="single"/>
        </w:rPr>
        <w:t xml:space="preserve">65514</w:t>
      </w:r>
    </w:p>
    <w:p>
      <w:r>
        <w:t xml:space="preserve">Bruh olen valmis saamaan tämän nelipyöräisen, se narttu on nopea asf</w:t>
      </w:r>
    </w:p>
    <w:p>
      <w:r>
        <w:rPr>
          <w:b/>
          <w:u w:val="single"/>
        </w:rPr>
        <w:t xml:space="preserve">65515</w:t>
      </w:r>
    </w:p>
    <w:p>
      <w:r>
        <w:t xml:space="preserve">RT @share_ps4: RT LMAOOOOOOOOOOOOOOOOOOOOOOOOOOOOOOOOOOOOOOOOOOOOOOOOOOOOOOOOOOOOOO</w:t>
      </w:r>
    </w:p>
    <w:p>
      <w:r>
        <w:rPr>
          <w:b/>
          <w:u w:val="single"/>
        </w:rPr>
        <w:t xml:space="preserve">65516</w:t>
      </w:r>
    </w:p>
    <w:p>
      <w:r>
        <w:t xml:space="preserve">Nartut käyttävät korkokenkiä ja klubiasuja koulussa ja muuta paskaa &amp;#128553;&amp;#128514;&amp;#128128;</w:t>
      </w:r>
    </w:p>
    <w:p>
      <w:r>
        <w:rPr>
          <w:b/>
          <w:u w:val="single"/>
        </w:rPr>
        <w:t xml:space="preserve">65517</w:t>
      </w:r>
    </w:p>
    <w:p>
      <w:r>
        <w:t xml:space="preserve">Bruh jätä se kolikkokuutioille</w:t>
      </w:r>
    </w:p>
    <w:p>
      <w:r>
        <w:rPr>
          <w:b/>
          <w:u w:val="single"/>
        </w:rPr>
        <w:t xml:space="preserve">65518</w:t>
      </w:r>
    </w:p>
    <w:p>
      <w:r>
        <w:t xml:space="preserve">Tämä nekru nukahtaa aina! &amp;#128530;&amp;#128529;</w:t>
      </w:r>
    </w:p>
    <w:p>
      <w:r>
        <w:rPr>
          <w:b/>
          <w:u w:val="single"/>
        </w:rPr>
        <w:t xml:space="preserve">65519</w:t>
      </w:r>
    </w:p>
    <w:p>
      <w:r>
        <w:t xml:space="preserve">Bruh meni niin kovaa, että ämmä hän ansaitsee vuoden parittaja</w:t>
      </w:r>
    </w:p>
    <w:p>
      <w:r>
        <w:rPr>
          <w:b/>
          <w:u w:val="single"/>
        </w:rPr>
        <w:t xml:space="preserve">65520</w:t>
      </w:r>
    </w:p>
    <w:p>
      <w:r>
        <w:t xml:space="preserve">Bruh. Sasukesta ja Sakuran tyttärestä tulee paha Uchiha-narttu.</w:t>
      </w:r>
    </w:p>
    <w:p>
      <w:r>
        <w:rPr>
          <w:b/>
          <w:u w:val="single"/>
        </w:rPr>
        <w:t xml:space="preserve">65521</w:t>
      </w:r>
    </w:p>
    <w:p>
      <w:r>
        <w:t xml:space="preserve">Bruh. pt. 2 jaxon1114 tappoi tämän huoran myös viime yönä, kun olimme nukkumassa. http://t.co/F1Choia21G</w:t>
      </w:r>
    </w:p>
    <w:p>
      <w:r>
        <w:rPr>
          <w:b/>
          <w:u w:val="single"/>
        </w:rPr>
        <w:t xml:space="preserve">65522</w:t>
      </w:r>
    </w:p>
    <w:p>
      <w:r>
        <w:t xml:space="preserve">Bruh... @theofficialeg10 soo trash....</w:t>
      </w:r>
    </w:p>
    <w:p>
      <w:r>
        <w:rPr>
          <w:b/>
          <w:u w:val="single"/>
        </w:rPr>
        <w:t xml:space="preserve">65523</w:t>
      </w:r>
    </w:p>
    <w:p>
      <w:r>
        <w:t xml:space="preserve">Bruhhhh hoes perse lait piti pilata hauskaa &amp;#128532;&amp;#128532;</w:t>
      </w:r>
    </w:p>
    <w:p>
      <w:r>
        <w:rPr>
          <w:b/>
          <w:u w:val="single"/>
        </w:rPr>
        <w:t xml:space="preserve">65524</w:t>
      </w:r>
    </w:p>
    <w:p>
      <w:r>
        <w:t xml:space="preserve">Nilkkavamma on paha juttu</w:t>
      </w:r>
    </w:p>
    <w:p>
      <w:r>
        <w:rPr>
          <w:b/>
          <w:u w:val="single"/>
        </w:rPr>
        <w:t xml:space="preserve">65525</w:t>
      </w:r>
    </w:p>
    <w:p>
      <w:r>
        <w:t xml:space="preserve">Brutuksen näköinen tyttö poistuu hissistä, kun kävelen toiseen hissiin... Ei ämmä, et voi tulla sisään, et voi, et voi tulla sisään...</w:t>
      </w:r>
    </w:p>
    <w:p>
      <w:r>
        <w:rPr>
          <w:b/>
          <w:u w:val="single"/>
        </w:rPr>
        <w:t xml:space="preserve">65526</w:t>
      </w:r>
    </w:p>
    <w:p>
      <w:r>
        <w:t xml:space="preserve">Bryant varmaan luulee olevansa söpö, kun hän lähtee ulos typerien kavereidensa kanssa ja jättää minut tänne, mutta katsokaa, kun hän palaa takaisin &amp;#128074;&amp;#128165;&amp;#128074;&amp;#128074;&amp;#128162;&amp;#128074;&amp;#128074;&amp;#128024; pikku ämmä...</w:t>
      </w:r>
    </w:p>
    <w:p>
      <w:r>
        <w:rPr>
          <w:b/>
          <w:u w:val="single"/>
        </w:rPr>
        <w:t xml:space="preserve">65527</w:t>
      </w:r>
    </w:p>
    <w:p>
      <w:r>
        <w:t xml:space="preserve">Bsd ämmä tee se taputtaa</w:t>
      </w:r>
    </w:p>
    <w:p>
      <w:r>
        <w:rPr>
          <w:b/>
          <w:u w:val="single"/>
        </w:rPr>
        <w:t xml:space="preserve">65528</w:t>
      </w:r>
    </w:p>
    <w:p>
      <w:r>
        <w:t xml:space="preserve">Mutta nartut ja neekerit olivat aina kädet ojennuksessa...</w:t>
      </w:r>
    </w:p>
    <w:p>
      <w:r>
        <w:rPr>
          <w:b/>
          <w:u w:val="single"/>
        </w:rPr>
        <w:t xml:space="preserve">65529</w:t>
      </w:r>
    </w:p>
    <w:p>
      <w:r>
        <w:t xml:space="preserve">Mutta dubz, parhaat kaverisi valittavat sinusta minulle usein... #stoplivingafuckinglie #hatredisincreasing</w:t>
      </w:r>
    </w:p>
    <w:p>
      <w:r>
        <w:rPr>
          <w:b/>
          <w:u w:val="single"/>
        </w:rPr>
        <w:t xml:space="preserve">65530</w:t>
      </w:r>
    </w:p>
    <w:p>
      <w:r>
        <w:t xml:space="preserve">Buddy a fruit &amp;#8220;@Deion_MVO: @Vonteeeeee Brandon sanoi, että olet likainen paskiainen&amp;#8221;</w:t>
      </w:r>
    </w:p>
    <w:p>
      <w:r>
        <w:rPr>
          <w:b/>
          <w:u w:val="single"/>
        </w:rPr>
        <w:t xml:space="preserve">65531</w:t>
      </w:r>
    </w:p>
    <w:p>
      <w:r>
        <w:t xml:space="preserve">Buddy huumeet koko junan lmao hyvä ... ylimääräinen perse huorat</w:t>
      </w:r>
    </w:p>
    <w:p>
      <w:r>
        <w:rPr>
          <w:b/>
          <w:u w:val="single"/>
        </w:rPr>
        <w:t xml:space="preserve">65532</w:t>
      </w:r>
    </w:p>
    <w:p>
      <w:r>
        <w:t xml:space="preserve">Buddy löi vuokrastressinsä ulos tuolle sotkuiselle ämmälle. Mitä olen sanonut teille huorille New Yorkin neekereistä &amp;amp; he ovat temperamenttisia? #TrainVideo</w:t>
      </w:r>
    </w:p>
    <w:p>
      <w:r>
        <w:rPr>
          <w:b/>
          <w:u w:val="single"/>
        </w:rPr>
        <w:t xml:space="preserve">65533</w:t>
      </w:r>
    </w:p>
    <w:p>
      <w:r>
        <w:t xml:space="preserve">Rakenna karhu &amp;lt;&amp;lt;&amp;lt;&amp;lt;&amp;lt; rakenna narttu</w:t>
      </w:r>
    </w:p>
    <w:p>
      <w:r>
        <w:rPr>
          <w:b/>
          <w:u w:val="single"/>
        </w:rPr>
        <w:t xml:space="preserve">65534</w:t>
      </w:r>
    </w:p>
    <w:p>
      <w:r>
        <w:t xml:space="preserve">Härkien värimaailma?</w:t>
        <w:br/>
        <w:br/>
        <w:t xml:space="preserve"> DULL, senkin typerä ämmä. DUKE KÄYTTÄÄ ROHKEITA PASTELLIVÄREJÄ.</w:t>
        <w:br/>
        <w:br/>
        <w:t xml:space="preserve"> Bullissa ei ole mitään järkeä.</w:t>
      </w:r>
    </w:p>
    <w:p>
      <w:r>
        <w:rPr>
          <w:b/>
          <w:u w:val="single"/>
        </w:rPr>
        <w:t xml:space="preserve">65535</w:t>
      </w:r>
    </w:p>
    <w:p>
      <w:r>
        <w:t xml:space="preserve">Luodit tarttuvat neekerin maksaan, jumalauta!</w:t>
      </w:r>
    </w:p>
    <w:p>
      <w:r>
        <w:rPr>
          <w:b/>
          <w:u w:val="single"/>
        </w:rPr>
        <w:t xml:space="preserve">65536</w:t>
      </w:r>
    </w:p>
    <w:p>
      <w:r>
        <w:t xml:space="preserve">Luodit neekerin farkkujen läpi...</w:t>
      </w:r>
    </w:p>
    <w:p>
      <w:r>
        <w:rPr>
          <w:b/>
          <w:u w:val="single"/>
        </w:rPr>
        <w:t xml:space="preserve">65537</w:t>
      </w:r>
    </w:p>
    <w:p>
      <w:r>
        <w:t xml:space="preserve">Kiusaamislait ovat nössöjä varten.</w:t>
      </w:r>
    </w:p>
    <w:p>
      <w:r>
        <w:rPr>
          <w:b/>
          <w:u w:val="single"/>
        </w:rPr>
        <w:t xml:space="preserve">65538</w:t>
      </w:r>
    </w:p>
    <w:p>
      <w:r>
        <w:t xml:space="preserve">Pylly perse huora</w:t>
      </w:r>
    </w:p>
    <w:p>
      <w:r>
        <w:rPr>
          <w:b/>
          <w:u w:val="single"/>
        </w:rPr>
        <w:t xml:space="preserve">65539</w:t>
      </w:r>
    </w:p>
    <w:p>
      <w:r>
        <w:t xml:space="preserve">Bum bitch ei edes minun tyyppiäni</w:t>
      </w:r>
    </w:p>
    <w:p>
      <w:r>
        <w:rPr>
          <w:b/>
          <w:u w:val="single"/>
        </w:rPr>
        <w:t xml:space="preserve">65540</w:t>
      </w:r>
    </w:p>
    <w:p>
      <w:r>
        <w:t xml:space="preserve">Bumoose väistelee solvauksia kuin pelokas valkoinen nössö.</w:t>
      </w:r>
    </w:p>
    <w:p>
      <w:r>
        <w:rPr>
          <w:b/>
          <w:u w:val="single"/>
        </w:rPr>
        <w:t xml:space="preserve">65541</w:t>
      </w:r>
    </w:p>
    <w:p>
      <w:r>
        <w:t xml:space="preserve">Törmäsin narttuun, joka teki seksuaalista häirintää koskevan rikosilmoituksen työtoveria vastaan... En ole ollut niin järkyttynyt eläessäni...</w:t>
      </w:r>
    </w:p>
    <w:p>
      <w:r>
        <w:rPr>
          <w:b/>
          <w:u w:val="single"/>
        </w:rPr>
        <w:t xml:space="preserve">65542</w:t>
      </w:r>
    </w:p>
    <w:p>
      <w:r>
        <w:t xml:space="preserve">Bumpin että neekeri neekeri Rick Ross B.M.F tämä huora menossa harrrrd highh ulkona nauttia tästä säästä</w:t>
      </w:r>
    </w:p>
    <w:p>
      <w:r>
        <w:rPr>
          <w:b/>
          <w:u w:val="single"/>
        </w:rPr>
        <w:t xml:space="preserve">65543</w:t>
      </w:r>
    </w:p>
    <w:p>
      <w:r>
        <w:t xml:space="preserve">Joukko loukkaantunut neekerit &amp;amp; nartut minun IG aikajanalla tänään... Muhfuckas lame as hell b</w:t>
      </w:r>
    </w:p>
    <w:p>
      <w:r>
        <w:rPr>
          <w:b/>
          <w:u w:val="single"/>
        </w:rPr>
        <w:t xml:space="preserve">65544</w:t>
      </w:r>
    </w:p>
    <w:p>
      <w:r>
        <w:t xml:space="preserve">Burn bitch http://t.co/63FmrF0g5j</w:t>
      </w:r>
    </w:p>
    <w:p>
      <w:r>
        <w:rPr>
          <w:b/>
          <w:u w:val="single"/>
        </w:rPr>
        <w:t xml:space="preserve">65545</w:t>
      </w:r>
    </w:p>
    <w:p>
      <w:r>
        <w:t xml:space="preserve">Poltetaan kaikki jenkit ja heidän kattokattoiset mökkinsä!!!!!!. #Astros http://t.co/j3dZiwBDt0</w:t>
      </w:r>
    </w:p>
    <w:p>
      <w:r>
        <w:rPr>
          <w:b/>
          <w:u w:val="single"/>
        </w:rPr>
        <w:t xml:space="preserve">65546</w:t>
      </w:r>
    </w:p>
    <w:p>
      <w:r>
        <w:t xml:space="preserve">Burritot ovat roskaa</w:t>
      </w:r>
    </w:p>
    <w:p>
      <w:r>
        <w:rPr>
          <w:b/>
          <w:u w:val="single"/>
        </w:rPr>
        <w:t xml:space="preserve">65547</w:t>
      </w:r>
    </w:p>
    <w:p>
      <w:r>
        <w:t xml:space="preserve">Bussin bitches with my Gwale' Gwalas</w:t>
      </w:r>
    </w:p>
    <w:p>
      <w:r>
        <w:rPr>
          <w:b/>
          <w:u w:val="single"/>
        </w:rPr>
        <w:t xml:space="preserve">65548</w:t>
      </w:r>
    </w:p>
    <w:p>
      <w:r>
        <w:t xml:space="preserve">Bussy RT @MrTriskaideka: Onko tuo avi pussy poppin käsilläseisonta???</w:t>
      </w:r>
    </w:p>
    <w:p>
      <w:r>
        <w:rPr>
          <w:b/>
          <w:u w:val="single"/>
        </w:rPr>
        <w:t xml:space="preserve">65549</w:t>
      </w:r>
    </w:p>
    <w:p>
      <w:r>
        <w:t xml:space="preserve">Riko nikkispää, läimäytä huoraa, ammu klubi ylös! &amp;#128514; &amp;#128266;&amp;#128266;&amp;#128131;&amp;#128131;&amp;#128131;&amp;#128131;</w:t>
      </w:r>
    </w:p>
    <w:p>
      <w:r>
        <w:rPr>
          <w:b/>
          <w:u w:val="single"/>
        </w:rPr>
        <w:t xml:space="preserve">65550</w:t>
      </w:r>
    </w:p>
    <w:p>
      <w:r>
        <w:t xml:space="preserve">Murskaa nicca-pää, lyö huoraa ja ammu klubi ylös! &amp;#128514;RT @Yes_Yes117: @DaRealQuitaM @VonshayeB No mitä me teemme???</w:t>
      </w:r>
    </w:p>
    <w:p>
      <w:r>
        <w:rPr>
          <w:b/>
          <w:u w:val="single"/>
        </w:rPr>
        <w:t xml:space="preserve">65551</w:t>
      </w:r>
    </w:p>
    <w:p>
      <w:r>
        <w:t xml:space="preserve">Murskaa se ämmä, en halua poikia! -- @Icewear_Vezzo</w:t>
      </w:r>
    </w:p>
    <w:p>
      <w:r>
        <w:rPr>
          <w:b/>
          <w:u w:val="single"/>
        </w:rPr>
        <w:t xml:space="preserve">65552</w:t>
      </w:r>
    </w:p>
    <w:p>
      <w:r>
        <w:t xml:space="preserve">Rikoin huuleni pelatessani palloa, joten nyt en voi nauttia pillusta ja tästä herkullisesta MANGOsta.</w:t>
      </w:r>
    </w:p>
    <w:p>
      <w:r>
        <w:rPr>
          <w:b/>
          <w:u w:val="single"/>
        </w:rPr>
        <w:t xml:space="preserve">65553</w:t>
      </w:r>
    </w:p>
    <w:p>
      <w:r>
        <w:t xml:space="preserve">Mutta Carl on narttu &amp;#128526;</w:t>
      </w:r>
    </w:p>
    <w:p>
      <w:r>
        <w:rPr>
          <w:b/>
          <w:u w:val="single"/>
        </w:rPr>
        <w:t xml:space="preserve">65554</w:t>
      </w:r>
    </w:p>
    <w:p>
      <w:r>
        <w:t xml:space="preserve">Mutta kutsun rotukorttia esiin. Ei värilliset podcastit uskalla ulos</w:t>
      </w:r>
    </w:p>
    <w:p>
      <w:r>
        <w:rPr>
          <w:b/>
          <w:u w:val="single"/>
        </w:rPr>
        <w:t xml:space="preserve">65555</w:t>
      </w:r>
    </w:p>
    <w:p>
      <w:r>
        <w:t xml:space="preserve">Mutta en voi ostaa huomenna. Sen takia menen kovalla kädellä.</w:t>
      </w:r>
    </w:p>
    <w:p>
      <w:r>
        <w:rPr>
          <w:b/>
          <w:u w:val="single"/>
        </w:rPr>
        <w:t xml:space="preserve">65556</w:t>
      </w:r>
    </w:p>
    <w:p>
      <w:r>
        <w:t xml:space="preserve">Mutta en saa häntä tupakoimaan, ellen minä valita siitä. Kamppailut, kun on tyttö, joka ei... Oikeastaan se on hieno asia.</w:t>
      </w:r>
    </w:p>
    <w:p>
      <w:r>
        <w:rPr>
          <w:b/>
          <w:u w:val="single"/>
        </w:rPr>
        <w:t xml:space="preserve">65557</w:t>
      </w:r>
    </w:p>
    <w:p>
      <w:r>
        <w:t xml:space="preserve">Mutta minulla on huorat &amp;#128542; http://t.co/XmFcV9rmV5</w:t>
      </w:r>
    </w:p>
    <w:p>
      <w:r>
        <w:rPr>
          <w:b/>
          <w:u w:val="single"/>
        </w:rPr>
        <w:t xml:space="preserve">65558</w:t>
      </w:r>
    </w:p>
    <w:p>
      <w:r>
        <w:t xml:space="preserve">Mutta minä soitan tälle ämmälle kyllä ok, kun olet soittanut minulle, minä vastaan puheluihin, varsinkin jos se ei ole minun tyttöni&amp;#8230; http://t.co/6sSxOpuHge</w:t>
      </w:r>
    </w:p>
    <w:p>
      <w:r>
        <w:rPr>
          <w:b/>
          <w:u w:val="single"/>
        </w:rPr>
        <w:t xml:space="preserve">65559</w:t>
      </w:r>
    </w:p>
    <w:p>
      <w:r>
        <w:t xml:space="preserve">Mutta ainakin he kertoivat minulle...ur homo jos u pitää tuollaisia twitter salaisuudet</w:t>
      </w:r>
    </w:p>
    <w:p>
      <w:r>
        <w:rPr>
          <w:b/>
          <w:u w:val="single"/>
        </w:rPr>
        <w:t xml:space="preserve">65560</w:t>
      </w:r>
    </w:p>
    <w:p>
      <w:r>
        <w:t xml:space="preserve">Mutta ämmä, sinä ajelet tai vahaat sen pillun ennen kuin siunaan sen, Foh.</w:t>
      </w:r>
    </w:p>
    <w:p>
      <w:r>
        <w:rPr>
          <w:b/>
          <w:u w:val="single"/>
        </w:rPr>
        <w:t xml:space="preserve">65561</w:t>
      </w:r>
    </w:p>
    <w:p>
      <w:r>
        <w:t xml:space="preserve">Mutta nartut ovat hulluja, olisin varmasti vankilassa...</w:t>
      </w:r>
    </w:p>
    <w:p>
      <w:r>
        <w:rPr>
          <w:b/>
          <w:u w:val="single"/>
        </w:rPr>
        <w:t xml:space="preserve">65562</w:t>
      </w:r>
    </w:p>
    <w:p>
      <w:r>
        <w:t xml:space="preserve">Mutta nartut ovat vihaisia kuin mf, kun he eivät tiedä, mitä teen &amp;amp; miten saan sen &amp;#128175;</w:t>
      </w:r>
    </w:p>
    <w:p>
      <w:r>
        <w:rPr>
          <w:b/>
          <w:u w:val="single"/>
        </w:rPr>
        <w:t xml:space="preserve">65563</w:t>
      </w:r>
    </w:p>
    <w:p>
      <w:r>
        <w:t xml:space="preserve">Mutta jos tietäisit , ämmä, niin pärjäisit paremmin &amp;#128074;</w:t>
      </w:r>
    </w:p>
    <w:p>
      <w:r>
        <w:rPr>
          <w:b/>
          <w:u w:val="single"/>
        </w:rPr>
        <w:t xml:space="preserve">65564</w:t>
      </w:r>
    </w:p>
    <w:p>
      <w:r>
        <w:t xml:space="preserve">Mutta kukaan ei kutsu häntä nössöksi hänen vammojensa takia.</w:t>
      </w:r>
    </w:p>
    <w:p>
      <w:r>
        <w:rPr>
          <w:b/>
          <w:u w:val="single"/>
        </w:rPr>
        <w:t xml:space="preserve">65565</w:t>
      </w:r>
    </w:p>
    <w:p>
      <w:r>
        <w:t xml:space="preserve">Mutta ei kauniimpi kuin Amberin. RT @YumiYoko: Amber: Hänen pillunsa on kaunis</w:t>
      </w:r>
    </w:p>
    <w:p>
      <w:r>
        <w:rPr>
          <w:b/>
          <w:u w:val="single"/>
        </w:rPr>
        <w:t xml:space="preserve">65566</w:t>
      </w:r>
    </w:p>
    <w:p>
      <w:r>
        <w:t xml:space="preserve">Mutta rich on vaaleaihoinen pesukarhu. Joten se on odotettavissa.</w:t>
      </w:r>
    </w:p>
    <w:p>
      <w:r>
        <w:rPr>
          <w:b/>
          <w:u w:val="single"/>
        </w:rPr>
        <w:t xml:space="preserve">65567</w:t>
      </w:r>
    </w:p>
    <w:p>
      <w:r>
        <w:t xml:space="preserve">Mutta hän on paha paha ämmä, joka saa sinut myöhästymään.</w:t>
      </w:r>
    </w:p>
    <w:p>
      <w:r>
        <w:rPr>
          <w:b/>
          <w:u w:val="single"/>
        </w:rPr>
        <w:t xml:space="preserve">65568</w:t>
      </w:r>
    </w:p>
    <w:p>
      <w:r>
        <w:t xml:space="preserve">Mutta hän osaa varjostaa ämmää RT @axolROSE: #YourWifeCantRead</w:t>
      </w:r>
    </w:p>
    <w:p>
      <w:r>
        <w:rPr>
          <w:b/>
          <w:u w:val="single"/>
        </w:rPr>
        <w:t xml:space="preserve">65569</w:t>
      </w:r>
    </w:p>
    <w:p>
      <w:r>
        <w:t xml:space="preserve">Mutta hän on huora.? &amp;#8212; idk about that http://t.co/eccFBqzlKZ</w:t>
      </w:r>
    </w:p>
    <w:p>
      <w:r>
        <w:rPr>
          <w:b/>
          <w:u w:val="single"/>
        </w:rPr>
        <w:t xml:space="preserve">65570</w:t>
      </w:r>
    </w:p>
    <w:p>
      <w:r>
        <w:t xml:space="preserve">Mutta valvominen on hankalaa.</w:t>
      </w:r>
    </w:p>
    <w:p>
      <w:r>
        <w:rPr>
          <w:b/>
          <w:u w:val="single"/>
        </w:rPr>
        <w:t xml:space="preserve">65571</w:t>
      </w:r>
    </w:p>
    <w:p>
      <w:r>
        <w:t xml:space="preserve">Mutta he puhuvat vain twitterissä, koska tosielämässä he ovat nössöjä.</w:t>
      </w:r>
    </w:p>
    <w:p>
      <w:r>
        <w:rPr>
          <w:b/>
          <w:u w:val="single"/>
        </w:rPr>
        <w:t xml:space="preserve">65572</w:t>
      </w:r>
    </w:p>
    <w:p>
      <w:r>
        <w:t xml:space="preserve">Mutta tämä tunnepitoinen paska on aivan lintujen juttu......</w:t>
      </w:r>
    </w:p>
    <w:p>
      <w:r>
        <w:rPr>
          <w:b/>
          <w:u w:val="single"/>
        </w:rPr>
        <w:t xml:space="preserve">65573</w:t>
      </w:r>
    </w:p>
    <w:p>
      <w:r>
        <w:t xml:space="preserve">Mutta kuka minä olen &amp;#128129;puhumaan &amp;#128266; seuraavasta nartun joustamisesta &amp;#128170; kun&amp;#9757;&amp;#65039; olen tehnyt sen ennenkin &amp;#128588;&amp;#128077;&amp;#128591;</w:t>
      </w:r>
    </w:p>
    <w:p>
      <w:r>
        <w:rPr>
          <w:b/>
          <w:u w:val="single"/>
        </w:rPr>
        <w:t xml:space="preserve">65574</w:t>
      </w:r>
    </w:p>
    <w:p>
      <w:r>
        <w:t xml:space="preserve">Mutta miksi tämä ämmä seurasi minua...en edes pidä sinusta @_graceexo</w:t>
      </w:r>
    </w:p>
    <w:p>
      <w:r>
        <w:rPr>
          <w:b/>
          <w:u w:val="single"/>
        </w:rPr>
        <w:t xml:space="preserve">65575</w:t>
      </w:r>
    </w:p>
    <w:p>
      <w:r>
        <w:t xml:space="preserve">Mutta miksi koulussani on aina perjantaina 13. päivä tanssiaiset kuin tämä ei olisi mitään Freddy vs. Jason -paskaa, vaikka jotkut ämmät katsovat sitä &amp;#128554;</w:t>
      </w:r>
    </w:p>
    <w:p>
      <w:r>
        <w:rPr>
          <w:b/>
          <w:u w:val="single"/>
        </w:rPr>
        <w:t xml:space="preserve">65576</w:t>
      </w:r>
    </w:p>
    <w:p>
      <w:r>
        <w:t xml:space="preserve">Mutta te kaikki neekerit haluatte kutsua näitä naisia huoriksi, kun he jättävät teidät sellaisen neekerin takia, joka arvostaa häntä. Haistakaa vittu, pikku neekerit.</w:t>
      </w:r>
    </w:p>
    <w:p>
      <w:r>
        <w:rPr>
          <w:b/>
          <w:u w:val="single"/>
        </w:rPr>
        <w:t xml:space="preserve">65577</w:t>
      </w:r>
    </w:p>
    <w:p>
      <w:r>
        <w:t xml:space="preserve">Mutta te lintuperse neekerit täällä riehaannuttelette, kunhan vain ravistelette. Eikä ole olemassa sellaista asiaa kuin puolittainen huijari.</w:t>
      </w:r>
    </w:p>
    <w:p>
      <w:r>
        <w:rPr>
          <w:b/>
          <w:u w:val="single"/>
        </w:rPr>
        <w:t xml:space="preserve">65578</w:t>
      </w:r>
    </w:p>
    <w:p>
      <w:r>
        <w:t xml:space="preserve">Mutta rahattomalle ämmälle ei voi sanoa mitään... &amp;#128514;&amp;#128514;&amp;#128514; &amp;#128056;&amp;#9749;&amp;#65039;</w:t>
      </w:r>
    </w:p>
    <w:p>
      <w:r>
        <w:rPr>
          <w:b/>
          <w:u w:val="single"/>
        </w:rPr>
        <w:t xml:space="preserve">65579</w:t>
      </w:r>
    </w:p>
    <w:p>
      <w:r>
        <w:t xml:space="preserve">Mutta sinä rakastat minua, et halua olla kenenkään muun kanssa, blaa blaa... Paskapuhetta...</w:t>
      </w:r>
    </w:p>
    <w:p>
      <w:r>
        <w:rPr>
          <w:b/>
          <w:u w:val="single"/>
        </w:rPr>
        <w:t xml:space="preserve">65580</w:t>
      </w:r>
    </w:p>
    <w:p>
      <w:r>
        <w:t xml:space="preserve">Mutta sinä... Nvm @BJayBlast: BJBlast: En ymmärrä, miksi miehet eivät kunnioita naisia kutsumalla heitä loukkaavilla nimillä, kuten "ämmä", "huora", "lutka" tai "nainen". Smh</w:t>
      </w:r>
    </w:p>
    <w:p>
      <w:r>
        <w:rPr>
          <w:b/>
          <w:u w:val="single"/>
        </w:rPr>
        <w:t xml:space="preserve">65581</w:t>
      </w:r>
    </w:p>
    <w:p>
      <w:r>
        <w:t xml:space="preserve">Butler Unchained arvostelu http://t.co/HXyYUjmOrm Lyhyt versio, valkoinen on perseestä ja mahdollisesti positiivinen elokuva on pelkkää valkoisten vastaista agitpropia.</w:t>
      </w:r>
    </w:p>
    <w:p>
      <w:r>
        <w:rPr>
          <w:b/>
          <w:u w:val="single"/>
        </w:rPr>
        <w:t xml:space="preserve">65582</w:t>
      </w:r>
    </w:p>
    <w:p>
      <w:r>
        <w:t xml:space="preserve">Butters saa kaikki huorat</w:t>
      </w:r>
    </w:p>
    <w:p>
      <w:r>
        <w:rPr>
          <w:b/>
          <w:u w:val="single"/>
        </w:rPr>
        <w:t xml:space="preserve">65583</w:t>
      </w:r>
    </w:p>
    <w:p>
      <w:r>
        <w:t xml:space="preserve">Heippa, ämmä.</w:t>
      </w:r>
    </w:p>
    <w:p>
      <w:r>
        <w:rPr>
          <w:b/>
          <w:u w:val="single"/>
        </w:rPr>
        <w:t xml:space="preserve">65584</w:t>
      </w:r>
    </w:p>
    <w:p>
      <w:r>
        <w:t xml:space="preserve">Heippa, heippa Charlie Strong.</w:t>
      </w:r>
    </w:p>
    <w:p>
      <w:r>
        <w:rPr>
          <w:b/>
          <w:u w:val="single"/>
        </w:rPr>
        <w:t xml:space="preserve">65585</w:t>
      </w:r>
    </w:p>
    <w:p>
      <w:r>
        <w:t xml:space="preserve">Bytch oli pikkulapsi... &amp;#171;@Mr_JSmart24 Miten helvetissä tämä ämmä 18 puhuu siitä, kuinka paljon hän muistaa Pacista ennen kuin hän kuoli!?!&amp;#187;</w:t>
      </w:r>
    </w:p>
    <w:p>
      <w:r>
        <w:rPr>
          <w:b/>
          <w:u w:val="single"/>
        </w:rPr>
        <w:t xml:space="preserve">65586</w:t>
      </w:r>
    </w:p>
    <w:p>
      <w:r>
        <w:t xml:space="preserve">CAIR julkaisee jihadistien tappolistan http://t.co/hvVfXypmHm via @RealJTP Jos olet punaverinen #Amerikkalainen, saatat olla listalla....</w:t>
      </w:r>
    </w:p>
    <w:p>
      <w:r>
        <w:rPr>
          <w:b/>
          <w:u w:val="single"/>
        </w:rPr>
        <w:t xml:space="preserve">65587</w:t>
      </w:r>
    </w:p>
    <w:p>
      <w:r>
        <w:t xml:space="preserve">CEBROS ja yritysten huorat</w:t>
      </w:r>
    </w:p>
    <w:p>
      <w:r>
        <w:rPr>
          <w:b/>
          <w:u w:val="single"/>
        </w:rPr>
        <w:t xml:space="preserve">65588</w:t>
      </w:r>
    </w:p>
    <w:p>
      <w:r>
        <w:t xml:space="preserve">CLEARY tämä prinsessa on paha ämmä. http://t.co/jV1SA1b2xw</w:t>
      </w:r>
    </w:p>
    <w:p>
      <w:r>
        <w:rPr>
          <w:b/>
          <w:u w:val="single"/>
        </w:rPr>
        <w:t xml:space="preserve">65589</w:t>
      </w:r>
    </w:p>
    <w:p>
      <w:r>
        <w:t xml:space="preserve">CNT kukaan ei ole vihainen kuka hän valitsee olla kanssa En voi olla vihainen mitään narttu sen neekeri niin heinä</w:t>
      </w:r>
    </w:p>
    <w:p>
      <w:r>
        <w:rPr>
          <w:b/>
          <w:u w:val="single"/>
        </w:rPr>
        <w:t xml:space="preserve">65590</w:t>
      </w:r>
    </w:p>
    <w:p>
      <w:r>
        <w:t xml:space="preserve">TULE TND:HEN!!!! Atrocities alkaa klo 19, jonka jälkeen Lost Cause, Auramea, Night Verses ja NORMA JEAN! Täytetään tämä ämmä.</w:t>
      </w:r>
    </w:p>
    <w:p>
      <w:r>
        <w:rPr>
          <w:b/>
          <w:u w:val="single"/>
        </w:rPr>
        <w:t xml:space="preserve">65591</w:t>
      </w:r>
    </w:p>
    <w:p>
      <w:r>
        <w:t xml:space="preserve">Calebin on lopetettava pikku narttuilu.</w:t>
      </w:r>
    </w:p>
    <w:p>
      <w:r>
        <w:rPr>
          <w:b/>
          <w:u w:val="single"/>
        </w:rPr>
        <w:t xml:space="preserve">65592</w:t>
      </w:r>
    </w:p>
    <w:p>
      <w:r>
        <w:t xml:space="preserve">Caleb on mulkku ja Hanna on ämmä Vihaan heitä molempia nyt &amp;#128554;&amp;#128545;&amp;#128545;&amp;#128545;&amp;#128545;</w:t>
      </w:r>
    </w:p>
    <w:p>
      <w:r>
        <w:rPr>
          <w:b/>
          <w:u w:val="single"/>
        </w:rPr>
        <w:t xml:space="preserve">65593</w:t>
      </w:r>
    </w:p>
    <w:p>
      <w:r>
        <w:t xml:space="preserve">Kaliforniassa on jengejä, koska Kalifornia on roska.</w:t>
      </w:r>
    </w:p>
    <w:p>
      <w:r>
        <w:rPr>
          <w:b/>
          <w:u w:val="single"/>
        </w:rPr>
        <w:t xml:space="preserve">65594</w:t>
      </w:r>
    </w:p>
    <w:p>
      <w:r>
        <w:t xml:space="preserve">Kalifornia on luistelijoiden roskien koti.</w:t>
      </w:r>
    </w:p>
    <w:p>
      <w:r>
        <w:rPr>
          <w:b/>
          <w:u w:val="single"/>
        </w:rPr>
        <w:t xml:space="preserve">65595</w:t>
      </w:r>
    </w:p>
    <w:p>
      <w:r>
        <w:t xml:space="preserve">Kutsukaa hokkia hokkia, ja rottaa rotaksi.</w:t>
      </w:r>
    </w:p>
    <w:p>
      <w:r>
        <w:rPr>
          <w:b/>
          <w:u w:val="single"/>
        </w:rPr>
        <w:t xml:space="preserve">65596</w:t>
      </w:r>
    </w:p>
    <w:p>
      <w:r>
        <w:t xml:space="preserve">Soita neekerille</w:t>
      </w:r>
    </w:p>
    <w:p>
      <w:r>
        <w:rPr>
          <w:b/>
          <w:u w:val="single"/>
        </w:rPr>
        <w:t xml:space="preserve">65597</w:t>
      </w:r>
    </w:p>
    <w:p>
      <w:r>
        <w:t xml:space="preserve">Call dat bitch... http://t.co/p50wtGrz8a</w:t>
      </w:r>
    </w:p>
    <w:p>
      <w:r>
        <w:rPr>
          <w:b/>
          <w:u w:val="single"/>
        </w:rPr>
        <w:t xml:space="preserve">65598</w:t>
      </w:r>
    </w:p>
    <w:p>
      <w:r>
        <w:t xml:space="preserve">Sanokaa minua tyhmäksi ämmäksi, mutta en edes tiedä, mitä "Ebola" on &amp;#9995;&amp;#128514;</w:t>
      </w:r>
    </w:p>
    <w:p>
      <w:r>
        <w:rPr>
          <w:b/>
          <w:u w:val="single"/>
        </w:rPr>
        <w:t xml:space="preserve">65599</w:t>
      </w:r>
    </w:p>
    <w:p>
      <w:r>
        <w:t xml:space="preserve">Kutsukaa minua homoksi, mutta rakastan sitä, kun ihmiset kääntävät päänsä tai katsovat ulos autostaan, kun ajan ohi, koska he näkevät minut slumppaamassa. Bitches love it</w:t>
      </w:r>
    </w:p>
    <w:p>
      <w:r>
        <w:rPr>
          <w:b/>
          <w:u w:val="single"/>
        </w:rPr>
        <w:t xml:space="preserve">65600</w:t>
      </w:r>
    </w:p>
    <w:p>
      <w:r>
        <w:t xml:space="preserve">Kutsukaa minua ghetoksi, jos haluatte, mutta kävelen tunnille ja tunnilta hattu hiuksissani.</w:t>
      </w:r>
    </w:p>
    <w:p>
      <w:r>
        <w:rPr>
          <w:b/>
          <w:u w:val="single"/>
        </w:rPr>
        <w:t xml:space="preserve">65601</w:t>
      </w:r>
    </w:p>
    <w:p>
      <w:r>
        <w:t xml:space="preserve">Call of Duty ulos tämä ämmä</w:t>
      </w:r>
    </w:p>
    <w:p>
      <w:r>
        <w:rPr>
          <w:b/>
          <w:u w:val="single"/>
        </w:rPr>
        <w:t xml:space="preserve">65602</w:t>
      </w:r>
    </w:p>
    <w:p>
      <w:r>
        <w:t xml:space="preserve">Soita, kun olet aikuinen. Jos elät niin kauan. Pahoittelut vanhemmille, joilla on niin huonot taidot, että he saivat sinut .@Fuck_slums: @veritaz vanha ämmä"</w:t>
      </w:r>
    </w:p>
    <w:p>
      <w:r>
        <w:rPr>
          <w:b/>
          <w:u w:val="single"/>
        </w:rPr>
        <w:t xml:space="preserve">65603</w:t>
      </w:r>
    </w:p>
    <w:p>
      <w:r>
        <w:t xml:space="preserve">Kutsui Eddietä huoraksi.... Vahingossa. Lol</w:t>
      </w:r>
    </w:p>
    <w:p>
      <w:r>
        <w:rPr>
          <w:b/>
          <w:u w:val="single"/>
        </w:rPr>
        <w:t xml:space="preserve">65604</w:t>
      </w:r>
    </w:p>
    <w:p>
      <w:r>
        <w:t xml:space="preserve">Calling it am early night heartache is a bitch #broken</w:t>
      </w:r>
    </w:p>
    <w:p>
      <w:r>
        <w:rPr>
          <w:b/>
          <w:u w:val="single"/>
        </w:rPr>
        <w:t xml:space="preserve">65605</w:t>
      </w:r>
    </w:p>
    <w:p>
      <w:r>
        <w:t xml:space="preserve">Kutsuu teabaggers, konservatiivit heidän BS: http://t.co/l8Qx8RMjrG via @YouTube</w:t>
      </w:r>
    </w:p>
    <w:p>
      <w:r>
        <w:rPr>
          <w:b/>
          <w:u w:val="single"/>
        </w:rPr>
        <w:t xml:space="preserve">65606</w:t>
      </w:r>
    </w:p>
    <w:p>
      <w:r>
        <w:t xml:space="preserve">Kutsun nämä ilkeät huorat ulos!</w:t>
        <w:br/>
        <w:t xml:space="preserve"> Rouva Wells on liian todellinen&amp;#128514;&amp;#128514;&amp;#128514; http://t.co/D4EnQkDswR http://t.co/D4EnQkDswR</w:t>
      </w:r>
    </w:p>
    <w:p>
      <w:r>
        <w:rPr>
          <w:b/>
          <w:u w:val="single"/>
        </w:rPr>
        <w:t xml:space="preserve">65607</w:t>
      </w:r>
    </w:p>
    <w:p>
      <w:r>
        <w:t xml:space="preserve">Cam Newton on sellainen pikkutyttö kuin kasvaa aikuiseksi ja lopettaa actin kuin narttu</w:t>
      </w:r>
    </w:p>
    <w:p>
      <w:r>
        <w:rPr>
          <w:b/>
          <w:u w:val="single"/>
        </w:rPr>
        <w:t xml:space="preserve">65608</w:t>
      </w:r>
    </w:p>
    <w:p>
      <w:r>
        <w:t xml:space="preserve">Cam Newton on niin nössö, että hänen on kasvettava aikuiseksi ja opittava, ettei hän ole enää mikään hotshotti.</w:t>
      </w:r>
    </w:p>
    <w:p>
      <w:r>
        <w:rPr>
          <w:b/>
          <w:u w:val="single"/>
        </w:rPr>
        <w:t xml:space="preserve">65609</w:t>
      </w:r>
    </w:p>
    <w:p>
      <w:r>
        <w:t xml:space="preserve">Tulin kotiin ja löysin kissani nukkumasta tyynylläni ;c Rakastan tuota nekrua.</w:t>
      </w:r>
    </w:p>
    <w:p>
      <w:r>
        <w:rPr>
          <w:b/>
          <w:u w:val="single"/>
        </w:rPr>
        <w:t xml:space="preserve">65610</w:t>
      </w:r>
    </w:p>
    <w:p>
      <w:r>
        <w:t xml:space="preserve">Camo päivä! Nähdään koulussa, kun metsästän perusnarttuja http://t.co/NPiq0jS5uz</w:t>
      </w:r>
    </w:p>
    <w:p>
      <w:r>
        <w:rPr>
          <w:b/>
          <w:u w:val="single"/>
        </w:rPr>
        <w:t xml:space="preserve">65611</w:t>
      </w:r>
    </w:p>
    <w:p>
      <w:r>
        <w:t xml:space="preserve">Voivatko #HoneyBooBoon #hintit kuvitella, että tämä #internet-maailma luotiin vangitsemaan heidät ja syöttämään heidät #Allahille kuin gasellit? #IT #StephenKing</w:t>
      </w:r>
    </w:p>
    <w:p>
      <w:r>
        <w:rPr>
          <w:b/>
          <w:u w:val="single"/>
        </w:rPr>
        <w:t xml:space="preserve">65612</w:t>
      </w:r>
    </w:p>
    <w:p>
      <w:r>
        <w:t xml:space="preserve">Voiko Charlie Crist voittaa Rick Scottin? No, hän voitti tänään #floridaprimary-demokraatit. #TPOT #Election2014</w:t>
      </w:r>
    </w:p>
    <w:p>
      <w:r>
        <w:rPr>
          <w:b/>
          <w:u w:val="single"/>
        </w:rPr>
        <w:t xml:space="preserve">65613</w:t>
      </w:r>
    </w:p>
    <w:p>
      <w:r>
        <w:t xml:space="preserve">Voisiko Dick Sherman jäädä pian kiinni transu-huoran suihinotosta? Mieluiten Pete Carroll</w:t>
      </w:r>
    </w:p>
    <w:p>
      <w:r>
        <w:rPr>
          <w:b/>
          <w:u w:val="single"/>
        </w:rPr>
        <w:t xml:space="preserve">65614</w:t>
      </w:r>
    </w:p>
    <w:p>
      <w:r>
        <w:t xml:space="preserve">Voinko tuoda toisen nartun, voimmeko tehdä kolmen kimppakivaa vai ei?</w:t>
      </w:r>
    </w:p>
    <w:p>
      <w:r>
        <w:rPr>
          <w:b/>
          <w:u w:val="single"/>
        </w:rPr>
        <w:t xml:space="preserve">65615</w:t>
      </w:r>
    </w:p>
    <w:p>
      <w:r>
        <w:t xml:space="preserve">Voinko tuoda toisen nartun vai en</w:t>
      </w:r>
    </w:p>
    <w:p>
      <w:r>
        <w:rPr>
          <w:b/>
          <w:u w:val="single"/>
        </w:rPr>
        <w:t xml:space="preserve">65616</w:t>
      </w:r>
    </w:p>
    <w:p>
      <w:r>
        <w:t xml:space="preserve">Voinko tuoda toisen nartun vai en?</w:t>
      </w:r>
    </w:p>
    <w:p>
      <w:r>
        <w:rPr>
          <w:b/>
          <w:u w:val="single"/>
        </w:rPr>
        <w:t xml:space="preserve">65617</w:t>
      </w:r>
    </w:p>
    <w:p>
      <w:r>
        <w:t xml:space="preserve">Voinko tuplatäyttää keksisi?</w:t>
      </w:r>
    </w:p>
    <w:p>
      <w:r>
        <w:rPr>
          <w:b/>
          <w:u w:val="single"/>
        </w:rPr>
        <w:t xml:space="preserve">65618</w:t>
      </w:r>
    </w:p>
    <w:p>
      <w:r>
        <w:t xml:space="preserve">Voinko saada hyvän niskan tästä hokkarista?</w:t>
      </w:r>
    </w:p>
    <w:p>
      <w:r>
        <w:rPr>
          <w:b/>
          <w:u w:val="single"/>
        </w:rPr>
        <w:t xml:space="preserve">65619</w:t>
      </w:r>
    </w:p>
    <w:p>
      <w:r>
        <w:t xml:space="preserve">Voinko saada pahan nartun ilman virheitä?</w:t>
        <w:br/>
        <w:t xml:space="preserve"> Tule tapaamaan minua ilman laatikoita?</w:t>
      </w:r>
    </w:p>
    <w:p>
      <w:r>
        <w:rPr>
          <w:b/>
          <w:u w:val="single"/>
        </w:rPr>
        <w:t xml:space="preserve">65620</w:t>
      </w:r>
    </w:p>
    <w:p>
      <w:r>
        <w:t xml:space="preserve">Voinko saada pahan nartun ilman flawwssssss</w:t>
      </w:r>
    </w:p>
    <w:p>
      <w:r>
        <w:rPr>
          <w:b/>
          <w:u w:val="single"/>
        </w:rPr>
        <w:t xml:space="preserve">65621</w:t>
      </w:r>
    </w:p>
    <w:p>
      <w:r>
        <w:t xml:space="preserve">Voinko maksaa sinulle siitä, että lopetat Lil-nartun olemisen? Turpa kiinni, jumalauta!</w:t>
      </w:r>
    </w:p>
    <w:p>
      <w:r>
        <w:rPr>
          <w:b/>
          <w:u w:val="single"/>
        </w:rPr>
        <w:t xml:space="preserve">65622</w:t>
      </w:r>
    </w:p>
    <w:p>
      <w:r>
        <w:t xml:space="preserve">Voinko istua naamallesi &amp;#8212; Istu kuumalle liedelle ämmä http://t.co/XPauwp43OA</w:t>
      </w:r>
    </w:p>
    <w:p>
      <w:r>
        <w:rPr>
          <w:b/>
          <w:u w:val="single"/>
        </w:rPr>
        <w:t xml:space="preserve">65623</w:t>
      </w:r>
    </w:p>
    <w:p>
      <w:r>
        <w:t xml:space="preserve">Voinko tuoda toisen nartun vai en</w:t>
      </w:r>
    </w:p>
    <w:p>
      <w:r>
        <w:rPr>
          <w:b/>
          <w:u w:val="single"/>
        </w:rPr>
        <w:t xml:space="preserve">65624</w:t>
      </w:r>
    </w:p>
    <w:p>
      <w:r>
        <w:t xml:space="preserve">Voisiko kouluni vittu poistaa nämä satunnaiset roskikset keskellä käytävää, joihin aina törmään?</w:t>
      </w:r>
    </w:p>
    <w:p>
      <w:r>
        <w:rPr>
          <w:b/>
          <w:u w:val="single"/>
        </w:rPr>
        <w:t xml:space="preserve">65625</w:t>
      </w:r>
    </w:p>
    <w:p>
      <w:r>
        <w:t xml:space="preserve">En voi koskaan seurata narttuja, joiden biot näyttävät tältä http://t.co/tHk9mnQtrg</w:t>
      </w:r>
    </w:p>
    <w:p>
      <w:r>
        <w:rPr>
          <w:b/>
          <w:u w:val="single"/>
        </w:rPr>
        <w:t xml:space="preserve">65626</w:t>
      </w:r>
    </w:p>
    <w:p>
      <w:r>
        <w:t xml:space="preserve">Voi todella pitää puhelinkeskusteluja kotonani tämän roskapalvelun kanssa...</w:t>
      </w:r>
    </w:p>
    <w:p>
      <w:r>
        <w:rPr>
          <w:b/>
          <w:u w:val="single"/>
        </w:rPr>
        <w:t xml:space="preserve">65627</w:t>
      </w:r>
    </w:p>
    <w:p>
      <w:r>
        <w:t xml:space="preserve">Voiko joku hakata Justin Beibersin perseen? Hän on niin pieni nössö.</w:t>
      </w:r>
    </w:p>
    <w:p>
      <w:r>
        <w:rPr>
          <w:b/>
          <w:u w:val="single"/>
        </w:rPr>
        <w:t xml:space="preserve">65628</w:t>
      </w:r>
    </w:p>
    <w:p>
      <w:r>
        <w:t xml:space="preserve">Voisiko joku tuoda minulle juustoa ja keksejä</w:t>
      </w:r>
    </w:p>
    <w:p>
      <w:r>
        <w:rPr>
          <w:b/>
          <w:u w:val="single"/>
        </w:rPr>
        <w:t xml:space="preserve">65629</w:t>
      </w:r>
    </w:p>
    <w:p>
      <w:r>
        <w:t xml:space="preserve">Voisiko joku selittää minulle, miksi linnut ovat niin vihaisia &amp;amp; tuhoavat sikojen koteja?</w:t>
      </w:r>
    </w:p>
    <w:p>
      <w:r>
        <w:rPr>
          <w:b/>
          <w:u w:val="single"/>
        </w:rPr>
        <w:t xml:space="preserve">65630</w:t>
      </w:r>
    </w:p>
    <w:p>
      <w:r>
        <w:t xml:space="preserve">Voisiko joku tarjota minulle ruokaa? Olen rahaton narttu täällä.</w:t>
      </w:r>
    </w:p>
    <w:p>
      <w:r>
        <w:rPr>
          <w:b/>
          <w:u w:val="single"/>
        </w:rPr>
        <w:t xml:space="preserve">65631</w:t>
      </w:r>
    </w:p>
    <w:p>
      <w:r>
        <w:t xml:space="preserve">Voisivatko nämä linnut pitää turpansa kiinni?</w:t>
      </w:r>
    </w:p>
    <w:p>
      <w:r>
        <w:rPr>
          <w:b/>
          <w:u w:val="single"/>
        </w:rPr>
        <w:t xml:space="preserve">65632</w:t>
      </w:r>
    </w:p>
    <w:p>
      <w:r>
        <w:t xml:space="preserve">Voiko tämä ämmä jo päivittää &amp;#128530;</w:t>
      </w:r>
    </w:p>
    <w:p>
      <w:r>
        <w:rPr>
          <w:b/>
          <w:u w:val="single"/>
        </w:rPr>
        <w:t xml:space="preserve">65633</w:t>
      </w:r>
    </w:p>
    <w:p>
      <w:r>
        <w:t xml:space="preserve">Voisiko tämä ämmä kiirehtiä... #INeedMyEigth</w:t>
      </w:r>
    </w:p>
    <w:p>
      <w:r>
        <w:rPr>
          <w:b/>
          <w:u w:val="single"/>
        </w:rPr>
        <w:t xml:space="preserve">65634</w:t>
      </w:r>
    </w:p>
    <w:p>
      <w:r>
        <w:t xml:space="preserve">Voisiko tämä ämmä istua alas ja pitää turpansa kiinni...</w:t>
      </w:r>
    </w:p>
    <w:p>
      <w:r>
        <w:rPr>
          <w:b/>
          <w:u w:val="single"/>
        </w:rPr>
        <w:t xml:space="preserve">65635</w:t>
      </w:r>
    </w:p>
    <w:p>
      <w:r>
        <w:t xml:space="preserve">Voitteko sanoa hoe hoe hoe hoe? Ewww hän oli ilkeä. Olin niin ilkeä hänelle päivittäin. Säästän yksityiskohdat lol.</w:t>
      </w:r>
    </w:p>
    <w:p>
      <w:r>
        <w:rPr>
          <w:b/>
          <w:u w:val="single"/>
        </w:rPr>
        <w:t xml:space="preserve">65636</w:t>
      </w:r>
    </w:p>
    <w:p>
      <w:r>
        <w:t xml:space="preserve">Voimmeko pommittaa selfie-apinan pois aikajanaltani?</w:t>
      </w:r>
    </w:p>
    <w:p>
      <w:r>
        <w:rPr>
          <w:b/>
          <w:u w:val="single"/>
        </w:rPr>
        <w:t xml:space="preserve">65637</w:t>
      </w:r>
    </w:p>
    <w:p>
      <w:r>
        <w:t xml:space="preserve">Voisimmeko palata @ChairmanL:n ajatukseen, että kaksi @Yankeesin joukkuetta pelaisi toisiaan vastaan? Haluaisin nähdä pelin silloin tällöin &amp;amp; sitten.</w:t>
      </w:r>
    </w:p>
    <w:p>
      <w:r>
        <w:rPr>
          <w:b/>
          <w:u w:val="single"/>
        </w:rPr>
        <w:t xml:space="preserve">65638</w:t>
      </w:r>
    </w:p>
    <w:p>
      <w:r>
        <w:t xml:space="preserve">Saatko kiinni laatikkohakkurin</w:t>
      </w:r>
    </w:p>
    <w:p>
      <w:r>
        <w:rPr>
          <w:b/>
          <w:u w:val="single"/>
        </w:rPr>
        <w:t xml:space="preserve">65639</w:t>
      </w:r>
    </w:p>
    <w:p>
      <w:r>
        <w:t xml:space="preserve">Pystytkö saamaan laatikkohakkurin kiinni?</w:t>
      </w:r>
    </w:p>
    <w:p>
      <w:r>
        <w:rPr>
          <w:b/>
          <w:u w:val="single"/>
        </w:rPr>
        <w:t xml:space="preserve">65640</w:t>
      </w:r>
    </w:p>
    <w:p>
      <w:r>
        <w:t xml:space="preserve">Voitko kuvitella, että yrität kovimmin estää narttua lutkaamasta ja silti epäonnistut siinä</w:t>
      </w:r>
    </w:p>
    <w:p>
      <w:r>
        <w:rPr>
          <w:b/>
          <w:u w:val="single"/>
        </w:rPr>
        <w:t xml:space="preserve">65641</w:t>
      </w:r>
    </w:p>
    <w:p>
      <w:r>
        <w:t xml:space="preserve">Voitko antaa minun venyttää tuota pillua vai etkö?</w:t>
      </w:r>
    </w:p>
    <w:p>
      <w:r>
        <w:rPr>
          <w:b/>
          <w:u w:val="single"/>
        </w:rPr>
        <w:t xml:space="preserve">65642</w:t>
      </w:r>
    </w:p>
    <w:p>
      <w:r>
        <w:t xml:space="preserve">Voitko antaa minun venyttää tuota pillua vai ei.</w:t>
      </w:r>
    </w:p>
    <w:p>
      <w:r>
        <w:rPr>
          <w:b/>
          <w:u w:val="single"/>
        </w:rPr>
        <w:t xml:space="preserve">65643</w:t>
      </w:r>
    </w:p>
    <w:p>
      <w:r>
        <w:t xml:space="preserve">Kestätkö todella munaa vai et?</w:t>
        <w:br/>
        <w:t xml:space="preserve"> Voinko tuoda toisen nartun vai ei?</w:t>
      </w:r>
    </w:p>
    <w:p>
      <w:r>
        <w:rPr>
          <w:b/>
          <w:u w:val="single"/>
        </w:rPr>
        <w:t xml:space="preserve">65644</w:t>
      </w:r>
    </w:p>
    <w:p>
      <w:r>
        <w:t xml:space="preserve">En malta odottaa, että saan nöyryyttää näitä nekruja pudotuspeleissä. Siihen asti, hyvää työtä huorat</w:t>
      </w:r>
    </w:p>
    <w:p>
      <w:r>
        <w:rPr>
          <w:b/>
          <w:u w:val="single"/>
        </w:rPr>
        <w:t xml:space="preserve">65645</w:t>
      </w:r>
    </w:p>
    <w:p>
      <w:r>
        <w:t xml:space="preserve">Ei voi olla suuri neekeri pienen huoran kanssa -</w:t>
      </w:r>
    </w:p>
    <w:p>
      <w:r>
        <w:rPr>
          <w:b/>
          <w:u w:val="single"/>
        </w:rPr>
        <w:t xml:space="preserve">65646</w:t>
      </w:r>
    </w:p>
    <w:p>
      <w:r>
        <w:t xml:space="preserve">Ei voi olla paljon pahempaa kuin se, että COPS keskeytyy, koska Yankeesin peli on yhä käynnissä.</w:t>
      </w:r>
    </w:p>
    <w:p>
      <w:r>
        <w:rPr>
          <w:b/>
          <w:u w:val="single"/>
        </w:rPr>
        <w:t xml:space="preserve">65647</w:t>
      </w:r>
    </w:p>
    <w:p>
      <w:r>
        <w:t xml:space="preserve">Flappy Birdin 12 pistettä ei voi voittaa #givingup</w:t>
      </w:r>
    </w:p>
    <w:p>
      <w:r>
        <w:rPr>
          <w:b/>
          <w:u w:val="single"/>
        </w:rPr>
        <w:t xml:space="preserve">65648</w:t>
      </w:r>
    </w:p>
    <w:p>
      <w:r>
        <w:t xml:space="preserve">En voi edes nukkua vitun autossa, koska tämä kusipää ajaa kuin idiootti ja painaa jarruja liian kovaa.</w:t>
      </w:r>
    </w:p>
    <w:p>
      <w:r>
        <w:rPr>
          <w:b/>
          <w:u w:val="single"/>
        </w:rPr>
        <w:t xml:space="preserve">65649</w:t>
      </w:r>
    </w:p>
    <w:p>
      <w:r>
        <w:t xml:space="preserve">En löydä BC-jauhettani... Juon vain tätä lasten Advilia.</w:t>
      </w:r>
    </w:p>
    <w:p>
      <w:r>
        <w:rPr>
          <w:b/>
          <w:u w:val="single"/>
        </w:rPr>
        <w:t xml:space="preserve">65650</w:t>
      </w:r>
    </w:p>
    <w:p>
      <w:r>
        <w:t xml:space="preserve">Ei voi vittuilla rumille narttuystäville,</w:t>
      </w:r>
    </w:p>
    <w:p>
      <w:r>
        <w:rPr>
          <w:b/>
          <w:u w:val="single"/>
        </w:rPr>
        <w:t xml:space="preserve">65651</w:t>
      </w:r>
    </w:p>
    <w:p>
      <w:r>
        <w:t xml:space="preserve">Ei voi vittuilla pesukarhu tytön kanssa, bruh.</w:t>
      </w:r>
    </w:p>
    <w:p>
      <w:r>
        <w:rPr>
          <w:b/>
          <w:u w:val="single"/>
        </w:rPr>
        <w:t xml:space="preserve">65652</w:t>
      </w:r>
    </w:p>
    <w:p>
      <w:r>
        <w:t xml:space="preserve">Ei voi vittuilla nartuille. En vain voi tehdä sitä.</w:t>
      </w:r>
    </w:p>
    <w:p>
      <w:r>
        <w:rPr>
          <w:b/>
          <w:u w:val="single"/>
        </w:rPr>
        <w:t xml:space="preserve">65653</w:t>
      </w:r>
    </w:p>
    <w:p>
      <w:r>
        <w:t xml:space="preserve">Et saa minulta rahaa, senkin typerä huora.</w:t>
      </w:r>
    </w:p>
    <w:p>
      <w:r>
        <w:rPr>
          <w:b/>
          <w:u w:val="single"/>
        </w:rPr>
        <w:t xml:space="preserve">65654</w:t>
      </w:r>
    </w:p>
    <w:p>
      <w:r>
        <w:t xml:space="preserve">Ei voi saada mitään pillua Kirk Franklinille idc kuinka kauan se on ollut sinulle</w:t>
      </w:r>
    </w:p>
    <w:p>
      <w:r>
        <w:rPr>
          <w:b/>
          <w:u w:val="single"/>
        </w:rPr>
        <w:t xml:space="preserve">65655</w:t>
      </w:r>
    </w:p>
    <w:p>
      <w:r>
        <w:t xml:space="preserve">Ei voi olla ämmää, jolla ei ole tulevaisuutta tai tavoitteita. Rakastan lapsia, mutta jos et ole ensin vanhempi, en voi käsitellä sinua.</w:t>
      </w:r>
    </w:p>
    <w:p>
      <w:r>
        <w:rPr>
          <w:b/>
          <w:u w:val="single"/>
        </w:rPr>
        <w:t xml:space="preserve">65656</w:t>
      </w:r>
    </w:p>
    <w:p>
      <w:r>
        <w:t xml:space="preserve">Ei voi pitää narttua, mutta se on siistiä, koska rahaa on vielä jäljellä...</w:t>
      </w:r>
    </w:p>
    <w:p>
      <w:r>
        <w:rPr>
          <w:b/>
          <w:u w:val="single"/>
        </w:rPr>
        <w:t xml:space="preserve">65657</w:t>
      </w:r>
    </w:p>
    <w:p>
      <w:r>
        <w:t xml:space="preserve">Ei voi pitää matalaa narttua, jos taskut eivät ole syvät.</w:t>
      </w:r>
    </w:p>
    <w:p>
      <w:r>
        <w:rPr>
          <w:b/>
          <w:u w:val="single"/>
        </w:rPr>
        <w:t xml:space="preserve">65658</w:t>
      </w:r>
    </w:p>
    <w:p>
      <w:r>
        <w:t xml:space="preserve">En voi antaa kenenkään pelata minun gta, ämmät haluavat käyttää kaikki ammukset ja saada poliisit tappamaan sinut</w:t>
      </w:r>
    </w:p>
    <w:p>
      <w:r>
        <w:rPr>
          <w:b/>
          <w:u w:val="single"/>
        </w:rPr>
        <w:t xml:space="preserve">65659</w:t>
      </w:r>
    </w:p>
    <w:p>
      <w:r>
        <w:t xml:space="preserve">En voi olla mikään ämmä... Se en ole minä</w:t>
      </w:r>
    </w:p>
    <w:p>
      <w:r>
        <w:rPr>
          <w:b/>
          <w:u w:val="single"/>
        </w:rPr>
        <w:t xml:space="preserve">65660</w:t>
      </w:r>
    </w:p>
    <w:p>
      <w:r>
        <w:t xml:space="preserve">Can't no hoe #FixMyLife</w:t>
      </w:r>
    </w:p>
    <w:p>
      <w:r>
        <w:rPr>
          <w:b/>
          <w:u w:val="single"/>
        </w:rPr>
        <w:t xml:space="preserve">65661</w:t>
      </w:r>
    </w:p>
    <w:p>
      <w:r>
        <w:t xml:space="preserve">Ei näitä huoria voi pelastaa</w:t>
      </w:r>
    </w:p>
    <w:p>
      <w:r>
        <w:rPr>
          <w:b/>
          <w:u w:val="single"/>
        </w:rPr>
        <w:t xml:space="preserve">65662</w:t>
      </w:r>
    </w:p>
    <w:p>
      <w:r>
        <w:t xml:space="preserve">En voi sietää ämmää, jonka on aina pakko tehdä jotain. Istu kotona ja tylsisty, ei sun tarvii olla koko ajan huora.</w:t>
      </w:r>
    </w:p>
    <w:p>
      <w:r>
        <w:rPr>
          <w:b/>
          <w:u w:val="single"/>
        </w:rPr>
        <w:t xml:space="preserve">65663</w:t>
      </w:r>
    </w:p>
    <w:p>
      <w:r>
        <w:t xml:space="preserve">Ei voi sietää neekeriä, joka kurvaa poikiaan joidenkin huorien takia...</w:t>
      </w:r>
    </w:p>
    <w:p>
      <w:r>
        <w:rPr>
          <w:b/>
          <w:u w:val="single"/>
        </w:rPr>
        <w:t xml:space="preserve">65664</w:t>
      </w:r>
    </w:p>
    <w:p>
      <w:r>
        <w:t xml:space="preserve">Ei voi sietää nyyhkyttävää ämmää</w:t>
      </w:r>
    </w:p>
    <w:p>
      <w:r>
        <w:rPr>
          <w:b/>
          <w:u w:val="single"/>
        </w:rPr>
        <w:t xml:space="preserve">65665</w:t>
      </w:r>
    </w:p>
    <w:p>
      <w:r>
        <w:t xml:space="preserve">En voi sietää narttuperseisiä neekereitä.</w:t>
      </w:r>
    </w:p>
    <w:p>
      <w:r>
        <w:rPr>
          <w:b/>
          <w:u w:val="single"/>
        </w:rPr>
        <w:t xml:space="preserve">65666</w:t>
      </w:r>
    </w:p>
    <w:p>
      <w:r>
        <w:t xml:space="preserve">En voi sietää ghettopaskiaisia &amp;#128078;&amp;#128530;</w:t>
      </w:r>
    </w:p>
    <w:p>
      <w:r>
        <w:rPr>
          <w:b/>
          <w:u w:val="single"/>
        </w:rPr>
        <w:t xml:space="preserve">65667</w:t>
      </w:r>
    </w:p>
    <w:p>
      <w:r>
        <w:t xml:space="preserve">En voi sietää tuota aasialaista äijää juuri nyt, hintti antaa minulle asennetta, koska melkein unohdin vesini, vittu sinä hintti, jos en olisi ollut lavalla.</w:t>
      </w:r>
    </w:p>
    <w:p>
      <w:r>
        <w:rPr>
          <w:b/>
          <w:u w:val="single"/>
        </w:rPr>
        <w:t xml:space="preserve">65668</w:t>
      </w:r>
    </w:p>
    <w:p>
      <w:r>
        <w:t xml:space="preserve">En voi sietää tuota hinttiä.</w:t>
      </w:r>
    </w:p>
    <w:p>
      <w:r>
        <w:rPr>
          <w:b/>
          <w:u w:val="single"/>
        </w:rPr>
        <w:t xml:space="preserve">65669</w:t>
      </w:r>
    </w:p>
    <w:p>
      <w:r>
        <w:t xml:space="preserve">En voi sietää Yankeesia, mutta Jeterin kunnari viimeisessä lyöntipelissään NYC:ssä olisi hienoa.</w:t>
        <w:br/>
        <w:br/>
        <w:t xml:space="preserve"> Heittäminen olisi vielä parempi!</w:t>
      </w:r>
    </w:p>
    <w:p>
      <w:r>
        <w:rPr>
          <w:b/>
          <w:u w:val="single"/>
        </w:rPr>
        <w:t xml:space="preserve">65670</w:t>
      </w:r>
    </w:p>
    <w:p>
      <w:r>
        <w:t xml:space="preserve">En voi sietää kun näen naisen vain päästä ulos suhteesta &amp;amp; 2 päivää myöhemmin heidän "puhuu" toisen miehen kanssa, hoes gonna be hoes smh</w:t>
      </w:r>
    </w:p>
    <w:p>
      <w:r>
        <w:rPr>
          <w:b/>
          <w:u w:val="single"/>
        </w:rPr>
        <w:t xml:space="preserve">65671</w:t>
      </w:r>
    </w:p>
    <w:p>
      <w:r>
        <w:t xml:space="preserve">En voi lopettaa graham-keksien syömistä.</w:t>
      </w:r>
    </w:p>
    <w:p>
      <w:r>
        <w:rPr>
          <w:b/>
          <w:u w:val="single"/>
        </w:rPr>
        <w:t xml:space="preserve">65672</w:t>
      </w:r>
    </w:p>
    <w:p>
      <w:r>
        <w:t xml:space="preserve">Ei voi viedä sinua mihinkään &amp;amp; Tarkoitan mihinkään</w:t>
      </w:r>
    </w:p>
    <w:p>
      <w:r>
        <w:rPr>
          <w:b/>
          <w:u w:val="single"/>
        </w:rPr>
        <w:t xml:space="preserve">65673</w:t>
      </w:r>
    </w:p>
    <w:p>
      <w:r>
        <w:t xml:space="preserve">En osaa sanoa, onko Meksiko ollut vaikuttava vai onko Brasilia ollut tänään pelkkää roskaa.</w:t>
      </w:r>
    </w:p>
    <w:p>
      <w:r>
        <w:rPr>
          <w:b/>
          <w:u w:val="single"/>
        </w:rPr>
        <w:t xml:space="preserve">65674</w:t>
      </w:r>
    </w:p>
    <w:p>
      <w:r>
        <w:t xml:space="preserve">Et voi kertoa minulle paskaakaan, koska minä välitän, ämmä.</w:t>
      </w:r>
    </w:p>
    <w:p>
      <w:r>
        <w:rPr>
          <w:b/>
          <w:u w:val="single"/>
        </w:rPr>
        <w:t xml:space="preserve">65675</w:t>
      </w:r>
    </w:p>
    <w:p>
      <w:r>
        <w:t xml:space="preserve">Ei voi luottaa jokaiseen naamaan, ämmä, sinun on katsottava niitä.</w:t>
      </w:r>
    </w:p>
    <w:p>
      <w:r>
        <w:rPr>
          <w:b/>
          <w:u w:val="single"/>
        </w:rPr>
        <w:t xml:space="preserve">65676</w:t>
      </w:r>
    </w:p>
    <w:p>
      <w:r>
        <w:t xml:space="preserve">Näihin ämmiin ei voi luottaa. Eikä näihin nekruihinkaan.</w:t>
      </w:r>
    </w:p>
    <w:p>
      <w:r>
        <w:rPr>
          <w:b/>
          <w:u w:val="single"/>
        </w:rPr>
        <w:t xml:space="preserve">65677</w:t>
      </w:r>
    </w:p>
    <w:p>
      <w:r>
        <w:t xml:space="preserve">Näihin huoriin ei voi luottaa... Ja kun sanon huorat, tarkoitan kavereita.</w:t>
      </w:r>
    </w:p>
    <w:p>
      <w:r>
        <w:rPr>
          <w:b/>
          <w:u w:val="single"/>
        </w:rPr>
        <w:t xml:space="preserve">65678</w:t>
      </w:r>
    </w:p>
    <w:p>
      <w:r>
        <w:t xml:space="preserve">Ei huorasta voi tehdä kotirouvaa, #Fact</w:t>
      </w:r>
    </w:p>
    <w:p>
      <w:r>
        <w:rPr>
          <w:b/>
          <w:u w:val="single"/>
        </w:rPr>
        <w:t xml:space="preserve">65679</w:t>
      </w:r>
    </w:p>
    <w:p>
      <w:r>
        <w:t xml:space="preserve">En malta odottaa, että saan täyden ruokahaluni takaisin. Söin vain puolikkaan ghettovoileivän. Ei salaattia, ei mitään.</w:t>
      </w:r>
    </w:p>
    <w:p>
      <w:r>
        <w:rPr>
          <w:b/>
          <w:u w:val="single"/>
        </w:rPr>
        <w:t xml:space="preserve">65680</w:t>
      </w:r>
    </w:p>
    <w:p>
      <w:r>
        <w:t xml:space="preserve">En malta odottaa, että narttuni tulevat tänne &amp;#128131;</w:t>
      </w:r>
    </w:p>
    <w:p>
      <w:r>
        <w:rPr>
          <w:b/>
          <w:u w:val="single"/>
        </w:rPr>
        <w:t xml:space="preserve">65681</w:t>
      </w:r>
    </w:p>
    <w:p>
      <w:r>
        <w:t xml:space="preserve">En malta odottaa, että saan maksaa tämän käsirahan nartustani...</w:t>
      </w:r>
    </w:p>
    <w:p>
      <w:r>
        <w:rPr>
          <w:b/>
          <w:u w:val="single"/>
        </w:rPr>
        <w:t xml:space="preserve">65682</w:t>
      </w:r>
    </w:p>
    <w:p>
      <w:r>
        <w:t xml:space="preserve">En malta odottaa, että näen narttuni dutchessin...</w:t>
      </w:r>
    </w:p>
    <w:p>
      <w:r>
        <w:rPr>
          <w:b/>
          <w:u w:val="single"/>
        </w:rPr>
        <w:t xml:space="preserve">65683</w:t>
      </w:r>
    </w:p>
    <w:p>
      <w:r>
        <w:t xml:space="preserve">En voi murehtia nartusta, joka ei ole huolissaan minusta.</w:t>
      </w:r>
    </w:p>
    <w:p>
      <w:r>
        <w:rPr>
          <w:b/>
          <w:u w:val="single"/>
        </w:rPr>
        <w:t xml:space="preserve">65684</w:t>
      </w:r>
    </w:p>
    <w:p>
      <w:r>
        <w:t xml:space="preserve">Peruuta tuo ämmä kuin NINOOO</w:t>
      </w:r>
    </w:p>
    <w:p>
      <w:r>
        <w:rPr>
          <w:b/>
          <w:u w:val="single"/>
        </w:rPr>
        <w:t xml:space="preserve">65685</w:t>
      </w:r>
    </w:p>
    <w:p>
      <w:r>
        <w:t xml:space="preserve">Peruuta tuo huora! "@SB_Nick: Se ei ole mitään, että katkaisen tuon b!tchin!"</w:t>
      </w:r>
    </w:p>
    <w:p>
      <w:r>
        <w:rPr>
          <w:b/>
          <w:u w:val="single"/>
        </w:rPr>
        <w:t xml:space="preserve">65686</w:t>
      </w:r>
    </w:p>
    <w:p>
      <w:r>
        <w:t xml:space="preserve">Syöpä on huora, rukoilkaa niiden ihmisten puolesta, joilla se on. http://t.co/4XgEQMrZq5"</w:t>
      </w:r>
    </w:p>
    <w:p>
      <w:r>
        <w:rPr>
          <w:b/>
          <w:u w:val="single"/>
        </w:rPr>
        <w:t xml:space="preserve">65687</w:t>
      </w:r>
    </w:p>
    <w:p>
      <w:r>
        <w:t xml:space="preserve">En kestä tätä narttua ja hänen kyynärpäänsä läskiä.</w:t>
      </w:r>
    </w:p>
    <w:p>
      <w:r>
        <w:rPr>
          <w:b/>
          <w:u w:val="single"/>
        </w:rPr>
        <w:t xml:space="preserve">65688</w:t>
      </w:r>
    </w:p>
    <w:p>
      <w:r>
        <w:t xml:space="preserve">Ei voi pelata mitään pelejä näiden nekrujen tai ämmien kanssa &amp;#128581;&amp;#128299;</w:t>
      </w:r>
    </w:p>
    <w:p>
      <w:r>
        <w:rPr>
          <w:b/>
          <w:u w:val="single"/>
        </w:rPr>
        <w:t xml:space="preserve">65689</w:t>
      </w:r>
    </w:p>
    <w:p>
      <w:r>
        <w:t xml:space="preserve">En malta odottaa! RT @StrictlyKeyz Kaikki neekerit haluavat tehdä 45-vuotiaina vain popata Viagraa ja popata nuoria narttuja.</w:t>
      </w:r>
    </w:p>
    <w:p>
      <w:r>
        <w:rPr>
          <w:b/>
          <w:u w:val="single"/>
        </w:rPr>
        <w:t xml:space="preserve">65690</w:t>
      </w:r>
    </w:p>
    <w:p>
      <w:r>
        <w:t xml:space="preserve">Eivätkö värilliset ja valkoiset tule toimeen? Me ollaan kaikki samanlaisia, paitsi että värillisillä miehillä on isommat kyrvät</w:t>
      </w:r>
    </w:p>
    <w:p>
      <w:r>
        <w:rPr>
          <w:b/>
          <w:u w:val="single"/>
        </w:rPr>
        <w:t xml:space="preserve">65691</w:t>
      </w:r>
    </w:p>
    <w:p>
      <w:r>
        <w:t xml:space="preserve">Cardinals tekee ensimmäisen maalin. He johtavat 1-0 kolmannessa erässä, kun linnut ovat tukikohdassa. #NLCS #SFvsSTL</w:t>
      </w:r>
    </w:p>
    <w:p>
      <w:r>
        <w:rPr>
          <w:b/>
          <w:u w:val="single"/>
        </w:rPr>
        <w:t xml:space="preserve">65692</w:t>
      </w:r>
    </w:p>
    <w:p>
      <w:r>
        <w:t xml:space="preserve">Carl yrittää syödä pillua, mutta se iso perse nenä on vittu paska ylöspäin</w:t>
      </w:r>
    </w:p>
    <w:p>
      <w:r>
        <w:rPr>
          <w:b/>
          <w:u w:val="single"/>
        </w:rPr>
        <w:t xml:space="preserve">65693</w:t>
      </w:r>
    </w:p>
    <w:p>
      <w:r>
        <w:t xml:space="preserve">Carol saa Georgen ja Lennyn tähän narttuun.</w:t>
      </w:r>
    </w:p>
    <w:p>
      <w:r>
        <w:rPr>
          <w:b/>
          <w:u w:val="single"/>
        </w:rPr>
        <w:t xml:space="preserve">65694</w:t>
      </w:r>
    </w:p>
    <w:p>
      <w:r>
        <w:t xml:space="preserve">Carrahs on narttu...</w:t>
      </w:r>
    </w:p>
    <w:p>
      <w:r>
        <w:rPr>
          <w:b/>
          <w:u w:val="single"/>
        </w:rPr>
        <w:t xml:space="preserve">65695</w:t>
      </w:r>
    </w:p>
    <w:p>
      <w:r>
        <w:t xml:space="preserve">Carterin pitää pitää turpansa kiinni, vitun ämmä, joka yrittää aina aloittaa paskaa.</w:t>
      </w:r>
    </w:p>
    <w:p>
      <w:r>
        <w:rPr>
          <w:b/>
          <w:u w:val="single"/>
        </w:rPr>
        <w:t xml:space="preserve">65696</w:t>
      </w:r>
    </w:p>
    <w:p>
      <w:r>
        <w:t xml:space="preserve">Casey Matthews on niin roskasakkia, että tämä on BIG</w:t>
      </w:r>
    </w:p>
    <w:p>
      <w:r>
        <w:rPr>
          <w:b/>
          <w:u w:val="single"/>
        </w:rPr>
        <w:t xml:space="preserve">65697</w:t>
      </w:r>
    </w:p>
    <w:p>
      <w:r>
        <w:t xml:space="preserve">Ota minut kiinni tänä iltana @viplounge901... #NoLineNoWait tuossa ämmässä myös... #MeetMeThere http://t.co/ZQvGMLzqfE</w:t>
      </w:r>
    </w:p>
    <w:p>
      <w:r>
        <w:rPr>
          <w:b/>
          <w:u w:val="single"/>
        </w:rPr>
        <w:t xml:space="preserve">65698</w:t>
      </w:r>
    </w:p>
    <w:p>
      <w:r>
        <w:t xml:space="preserve">Näe minut Vampyyripäiväkirjojen jaksossa huomenna illalla. I bitch slap @KatGraham</w:t>
      </w:r>
    </w:p>
    <w:p>
      <w:r>
        <w:rPr>
          <w:b/>
          <w:u w:val="single"/>
        </w:rPr>
        <w:t xml:space="preserve">65699</w:t>
      </w:r>
    </w:p>
    <w:p>
      <w:r>
        <w:t xml:space="preserve">Ota tämä suihkuhaka kiinni</w:t>
      </w:r>
    </w:p>
    <w:p>
      <w:r>
        <w:rPr>
          <w:b/>
          <w:u w:val="single"/>
        </w:rPr>
        <w:t xml:space="preserve">65700</w:t>
      </w:r>
    </w:p>
    <w:p>
      <w:r>
        <w:t xml:space="preserve">Catch up with the Lingo itty bitty bitch</w:t>
      </w:r>
    </w:p>
    <w:p>
      <w:r>
        <w:rPr>
          <w:b/>
          <w:u w:val="single"/>
        </w:rPr>
        <w:t xml:space="preserve">65701</w:t>
      </w:r>
    </w:p>
    <w:p>
      <w:r>
        <w:t xml:space="preserve">Koska olen pikku narttu, joka metsästää trofeeta...</w:t>
      </w:r>
    </w:p>
    <w:p>
      <w:r>
        <w:rPr>
          <w:b/>
          <w:u w:val="single"/>
        </w:rPr>
        <w:t xml:space="preserve">65702</w:t>
      </w:r>
    </w:p>
    <w:p>
      <w:r>
        <w:t xml:space="preserve">Koska olen sellainen NIGHHA, joka vitsailee kanssasi tai leikkii kanssasi, joten älä ole pikku narttu.</w:t>
      </w:r>
    </w:p>
    <w:p>
      <w:r>
        <w:rPr>
          <w:b/>
          <w:u w:val="single"/>
        </w:rPr>
        <w:t xml:space="preserve">65703</w:t>
      </w:r>
    </w:p>
    <w:p>
      <w:r>
        <w:t xml:space="preserve">Koska LSU:n roska RT @BreesInDaCut: Miksi he tekevät College Playoff-ranking-paskaa niin aikaisin?</w:t>
      </w:r>
    </w:p>
    <w:p>
      <w:r>
        <w:rPr>
          <w:b/>
          <w:u w:val="single"/>
        </w:rPr>
        <w:t xml:space="preserve">65704</w:t>
      </w:r>
    </w:p>
    <w:p>
      <w:r>
        <w:t xml:space="preserve">Koska narttu. Mieluummin syön pillua kuin saan omani syötyä.</w:t>
      </w:r>
    </w:p>
    <w:p>
      <w:r>
        <w:rPr>
          <w:b/>
          <w:u w:val="single"/>
        </w:rPr>
        <w:t xml:space="preserve">65705</w:t>
      </w:r>
    </w:p>
    <w:p>
      <w:r>
        <w:t xml:space="preserve">Koska tiedättehän... Te huorat pelaatte aivan liikaa.</w:t>
      </w:r>
    </w:p>
    <w:p>
      <w:r>
        <w:rPr>
          <w:b/>
          <w:u w:val="single"/>
        </w:rPr>
        <w:t xml:space="preserve">65706</w:t>
      </w:r>
    </w:p>
    <w:p>
      <w:r>
        <w:t xml:space="preserve">Cavs roskakoriin liian</w:t>
      </w:r>
    </w:p>
    <w:p>
      <w:r>
        <w:rPr>
          <w:b/>
          <w:u w:val="single"/>
        </w:rPr>
        <w:t xml:space="preserve">65707</w:t>
      </w:r>
    </w:p>
    <w:p>
      <w:r>
        <w:t xml:space="preserve">Cay sai koko lit uuden cliccin koulustaan &amp;amp; olla tuon ämmän paskalla minäkin kuin ? Okei, mutta joka tapauksessa olemme yhä DEM GIRLZ.</w:t>
      </w:r>
    </w:p>
    <w:p>
      <w:r>
        <w:rPr>
          <w:b/>
          <w:u w:val="single"/>
        </w:rPr>
        <w:t xml:space="preserve">65708</w:t>
      </w:r>
    </w:p>
    <w:p>
      <w:r>
        <w:t xml:space="preserve">Cay sanoi: "No ämmä, luulin, että olit kotiarestissa, joten et kävele minnekään!" &amp;#128514;&amp;#128557;&amp;#128514;OMG Vihaan häntä.</w:t>
      </w:r>
    </w:p>
    <w:p>
      <w:r>
        <w:rPr>
          <w:b/>
          <w:u w:val="single"/>
        </w:rPr>
        <w:t xml:space="preserve">65709</w:t>
      </w:r>
    </w:p>
    <w:p>
      <w:r>
        <w:t xml:space="preserve">Tulitauko?Katsotaan kuinka kauan nuo rättipäät voivat olla yrittämättä hyökätä Israeliin ja sitten itkeä kansallisille tiedotusvälineille, kun heidät taas nujerretaan.</w:t>
      </w:r>
    </w:p>
    <w:p>
      <w:r>
        <w:rPr>
          <w:b/>
          <w:u w:val="single"/>
        </w:rPr>
        <w:t xml:space="preserve">65710</w:t>
      </w:r>
    </w:p>
    <w:p>
      <w:r>
        <w:t xml:space="preserve">Juhlitaan, kun sinä vihaat narttua.</w:t>
      </w:r>
    </w:p>
    <w:p>
      <w:r>
        <w:rPr>
          <w:b/>
          <w:u w:val="single"/>
        </w:rPr>
        <w:t xml:space="preserve">65711</w:t>
      </w:r>
    </w:p>
    <w:p>
      <w:r>
        <w:t xml:space="preserve">Julkkisten hampaat ovat todella valkoiset kuin paska. Tarkoitan, älkää käsittäkö minua väärin, minun paskani eivät ole läheskään keltaiset, mutta tarvitsen sitä hammastahnaa, mitä he käyttävät...</w:t>
      </w:r>
    </w:p>
    <w:p>
      <w:r>
        <w:rPr>
          <w:b/>
          <w:u w:val="single"/>
        </w:rPr>
        <w:t xml:space="preserve">65712</w:t>
      </w:r>
    </w:p>
    <w:p>
      <w:r>
        <w:t xml:space="preserve">Celtic tarkoittaa valkoista roskaväkeä. Jos joku sanoo olevansa kelttiläinen, se tarkoittaa, että hän on valkoista roskaväkeä.</w:t>
      </w:r>
    </w:p>
    <w:p>
      <w:r>
        <w:rPr>
          <w:b/>
          <w:u w:val="single"/>
        </w:rPr>
        <w:t xml:space="preserve">65713</w:t>
      </w:r>
    </w:p>
    <w:p>
      <w:r>
        <w:t xml:space="preserve">Chaber Books: http://t.co/bTMLYNNKZp: Nimrod, kusialainen, maan ensimmäinen kuningas. Katso Bragadajah 24.</w:t>
      </w:r>
    </w:p>
    <w:p>
      <w:r>
        <w:rPr>
          <w:b/>
          <w:u w:val="single"/>
        </w:rPr>
        <w:t xml:space="preserve">65714</w:t>
      </w:r>
    </w:p>
    <w:p>
      <w:r>
        <w:t xml:space="preserve">Chaber Books: http://t.co/qTr6lzCsdj: Tiettyjen hyönteisten ja lintujen syömistä koskevia lisärajoituksia</w:t>
      </w:r>
    </w:p>
    <w:p>
      <w:r>
        <w:rPr>
          <w:b/>
          <w:u w:val="single"/>
        </w:rPr>
        <w:t xml:space="preserve">65715</w:t>
      </w:r>
    </w:p>
    <w:p>
      <w:r>
        <w:t xml:space="preserve">Chad Jordan tässä nartussa.</w:t>
      </w:r>
    </w:p>
    <w:p>
      <w:r>
        <w:rPr>
          <w:b/>
          <w:u w:val="single"/>
        </w:rPr>
        <w:t xml:space="preserve">65716</w:t>
      </w:r>
    </w:p>
    <w:p>
      <w:r>
        <w:t xml:space="preserve">Chance on roskasakkia</w:t>
      </w:r>
    </w:p>
    <w:p>
      <w:r>
        <w:rPr>
          <w:b/>
          <w:u w:val="single"/>
        </w:rPr>
        <w:t xml:space="preserve">65717</w:t>
      </w:r>
    </w:p>
    <w:p>
      <w:r>
        <w:t xml:space="preserve">Mahdollisuudet tekevät mestareita nicca ain't mikään pysäyttää sinut</w:t>
      </w:r>
    </w:p>
    <w:p>
      <w:r>
        <w:rPr>
          <w:b/>
          <w:u w:val="single"/>
        </w:rPr>
        <w:t xml:space="preserve">65718</w:t>
      </w:r>
    </w:p>
    <w:p>
      <w:r>
        <w:t xml:space="preserve">Mahdollisuudet tekevät mestareita nicca ei mikään estä sinua!</w:t>
      </w:r>
    </w:p>
    <w:p>
      <w:r>
        <w:rPr>
          <w:b/>
          <w:u w:val="single"/>
        </w:rPr>
        <w:t xml:space="preserve">65719</w:t>
      </w:r>
    </w:p>
    <w:p>
      <w:r>
        <w:t xml:space="preserve">Vaihtakaa peliä, nartut&amp;#128526;</w:t>
      </w:r>
    </w:p>
    <w:p>
      <w:r>
        <w:rPr>
          <w:b/>
          <w:u w:val="single"/>
        </w:rPr>
        <w:t xml:space="preserve">65720</w:t>
      </w:r>
    </w:p>
    <w:p>
      <w:r>
        <w:t xml:space="preserve">Hiilloksessa paistettua #cod, keltaista #riisiä, pinaattia ja artisokan sydämiä. Valmistettu rakkaudella @voxpulchra.&amp;#8230; http://t.co/vWjWlghRGO.</w:t>
      </w:r>
    </w:p>
    <w:p>
      <w:r>
        <w:rPr>
          <w:b/>
          <w:u w:val="single"/>
        </w:rPr>
        <w:t xml:space="preserve">65721</w:t>
      </w:r>
    </w:p>
    <w:p>
      <w:r>
        <w:t xml:space="preserve">Charlene haluta värillinen kukko</w:t>
      </w:r>
    </w:p>
    <w:p>
      <w:r>
        <w:rPr>
          <w:b/>
          <w:u w:val="single"/>
        </w:rPr>
        <w:t xml:space="preserve">65722</w:t>
      </w:r>
    </w:p>
    <w:p>
      <w:r>
        <w:t xml:space="preserve">Charles Tillmansin silmät ovat keltaisemmat kuin maissi.</w:t>
      </w:r>
    </w:p>
    <w:p>
      <w:r>
        <w:rPr>
          <w:b/>
          <w:u w:val="single"/>
        </w:rPr>
        <w:t xml:space="preserve">65723</w:t>
      </w:r>
    </w:p>
    <w:p>
      <w:r>
        <w:t xml:space="preserve">Charles söi tuossa kuvassa roskaperse Dominoesiä... hän oli tuolloin vielä köyhä... lol</w:t>
      </w:r>
    </w:p>
    <w:p>
      <w:r>
        <w:rPr>
          <w:b/>
          <w:u w:val="single"/>
        </w:rPr>
        <w:t xml:space="preserve">65724</w:t>
      </w:r>
    </w:p>
    <w:p>
      <w:r>
        <w:t xml:space="preserve">Charlie Baker massan hallitukseen...kaikkein libykein sanomalehti libykeimmässä osavaltiossa tukee R:ää hallitukseen! DoG http://t.co/DRSXOzTRUI kautta @BostonGlobe</w:t>
      </w:r>
    </w:p>
    <w:p>
      <w:r>
        <w:rPr>
          <w:b/>
          <w:u w:val="single"/>
        </w:rPr>
        <w:t xml:space="preserve">65725</w:t>
      </w:r>
    </w:p>
    <w:p>
      <w:r>
        <w:t xml:space="preserve">Charlie Baltimore näyttää hyvältä 45-vuotiaana &amp;#128563;</w:t>
      </w:r>
    </w:p>
    <w:p>
      <w:r>
        <w:rPr>
          <w:b/>
          <w:u w:val="single"/>
        </w:rPr>
        <w:t xml:space="preserve">65726</w:t>
      </w:r>
    </w:p>
    <w:p>
      <w:r>
        <w:t xml:space="preserve">Charlie Clips vs Yung Ill arvostelu http://t.co/TwHJ0w1QJQ</w:t>
      </w:r>
    </w:p>
    <w:p>
      <w:r>
        <w:rPr>
          <w:b/>
          <w:u w:val="single"/>
        </w:rPr>
        <w:t xml:space="preserve">65727</w:t>
      </w:r>
    </w:p>
    <w:p>
      <w:r>
        <w:t xml:space="preserve">Charlie Cristin (R, I, D - FL) huhutaan vaativan uudelleenlaskentaa. #sayfie</w:t>
      </w:r>
    </w:p>
    <w:p>
      <w:r>
        <w:rPr>
          <w:b/>
          <w:u w:val="single"/>
        </w:rPr>
        <w:t xml:space="preserve">65728</w:t>
      </w:r>
    </w:p>
    <w:p>
      <w:r>
        <w:t xml:space="preserve">Charlie Crist menettää 50,000 Florida työpaikkoja nostaa minimipalkka on &amp;#8216;Sen arvoinen&amp;#8217; - Konservatiivinen Byte http://t.co/y3JYJ2Yf4L via @conservativebyt</w:t>
      </w:r>
    </w:p>
    <w:p>
      <w:r>
        <w:rPr>
          <w:b/>
          <w:u w:val="single"/>
        </w:rPr>
        <w:t xml:space="preserve">65729</w:t>
      </w:r>
    </w:p>
    <w:p>
      <w:r>
        <w:t xml:space="preserve">Charlie Crist ja Rick Scott ovat molemmat paskiaisia, mutta on kuitenkin mielenkiintoista, että Crist ei ole vielä julkaissut ainuttakaan positiivista poliittista mainosta.</w:t>
      </w:r>
    </w:p>
    <w:p>
      <w:r>
        <w:rPr>
          <w:b/>
          <w:u w:val="single"/>
        </w:rPr>
        <w:t xml:space="preserve">65730</w:t>
      </w:r>
    </w:p>
    <w:p>
      <w:r>
        <w:t xml:space="preserve">Charlie Crist on pyytänyt pitämään Browardin vaalihuoneistot auki klo 21:een asti, koska jonot ovat pitkiä. Tiedotusvälineiden mukaan äänestysprosentti on alhainen Browardissa.</w:t>
      </w:r>
    </w:p>
    <w:p>
      <w:r>
        <w:rPr>
          <w:b/>
          <w:u w:val="single"/>
        </w:rPr>
        <w:t xml:space="preserve">65731</w:t>
      </w:r>
    </w:p>
    <w:p>
      <w:r>
        <w:t xml:space="preserve">Charlie Crist voitti demokraattien esivaalin Floridan kuvernöörikisassa, AP ennustaa http://t.co/Gy9uRBtQ1q via @WSJ</w:t>
      </w:r>
    </w:p>
    <w:p>
      <w:r>
        <w:rPr>
          <w:b/>
          <w:u w:val="single"/>
        </w:rPr>
        <w:t xml:space="preserve">65732</w:t>
      </w:r>
    </w:p>
    <w:p>
      <w:r>
        <w:t xml:space="preserve">Charlie Crist, joka on lainsuojaton, vihattu, pilkattu ja parjattu presidentin kättelemisen vuoksi. Mikä maa! Mikä demokratia!</w:t>
      </w:r>
    </w:p>
    <w:p>
      <w:r>
        <w:rPr>
          <w:b/>
          <w:u w:val="single"/>
        </w:rPr>
        <w:t xml:space="preserve">65733</w:t>
      </w:r>
    </w:p>
    <w:p>
      <w:r>
        <w:t xml:space="preserve">Charlie Daniels puhuu &amp;#8216;Saatanallisesta pahuudesta&amp;#8217; http://t.co/3haWjFavUz</w:t>
      </w:r>
    </w:p>
    <w:p>
      <w:r>
        <w:rPr>
          <w:b/>
          <w:u w:val="single"/>
        </w:rPr>
        <w:t xml:space="preserve">65734</w:t>
      </w:r>
    </w:p>
    <w:p>
      <w:r>
        <w:t xml:space="preserve">Charlie Daniels olisi voinut tehdä parempaa työtä! #MNF</w:t>
      </w:r>
    </w:p>
    <w:p>
      <w:r>
        <w:rPr>
          <w:b/>
          <w:u w:val="single"/>
        </w:rPr>
        <w:t xml:space="preserve">65735</w:t>
      </w:r>
    </w:p>
    <w:p>
      <w:r>
        <w:t xml:space="preserve">Charlie Furbush #WhyDidIGoogle @midnight</w:t>
      </w:r>
    </w:p>
    <w:p>
      <w:r>
        <w:rPr>
          <w:b/>
          <w:u w:val="single"/>
        </w:rPr>
        <w:t xml:space="preserve">65736</w:t>
      </w:r>
    </w:p>
    <w:p>
      <w:r>
        <w:t xml:space="preserve">Charlie Jacobs hämmentyi jääämpärihaasteesta ja kaatoi sen sijaan ämpärillisen timantteja päähänsä.</w:t>
      </w:r>
    </w:p>
    <w:p>
      <w:r>
        <w:rPr>
          <w:b/>
          <w:u w:val="single"/>
        </w:rPr>
        <w:t xml:space="preserve">65737</w:t>
      </w:r>
    </w:p>
    <w:p>
      <w:r>
        <w:t xml:space="preserve">Charlie Kimball: "http://t.co/x5gyZ46koT #IndyCar #MAVTV500</w:t>
      </w:r>
    </w:p>
    <w:p>
      <w:r>
        <w:rPr>
          <w:b/>
          <w:u w:val="single"/>
        </w:rPr>
        <w:t xml:space="preserve">65738</w:t>
      </w:r>
    </w:p>
    <w:p>
      <w:r>
        <w:t xml:space="preserve">Charlie Parr! Mountain Top Music Fest http://t.co/bG3UWdPZnn</w:t>
      </w:r>
    </w:p>
    <w:p>
      <w:r>
        <w:rPr>
          <w:b/>
          <w:u w:val="single"/>
        </w:rPr>
        <w:t xml:space="preserve">65739</w:t>
      </w:r>
    </w:p>
    <w:p>
      <w:r>
        <w:t xml:space="preserve">Charlie Rangel: Rangel: Jotkut republikaanit "uskovat, että orjuus ei ole ohi".</w:t>
        <w:t xml:space="preserve">| Truth Revolt: http://t.co/NpbdPk0Cqz</w:t>
        <w:br/>
        <w:t xml:space="preserve">Bam, Race Card äänestää demokraatit ulospäin</w:t>
      </w:r>
    </w:p>
    <w:p>
      <w:r>
        <w:rPr>
          <w:b/>
          <w:u w:val="single"/>
        </w:rPr>
        <w:t xml:space="preserve">65740</w:t>
      </w:r>
    </w:p>
    <w:p>
      <w:r>
        <w:t xml:space="preserve">Charlie Sheen</w:t>
      </w:r>
    </w:p>
    <w:p>
      <w:r>
        <w:rPr>
          <w:b/>
          <w:u w:val="single"/>
        </w:rPr>
        <w:t xml:space="preserve">65741</w:t>
      </w:r>
    </w:p>
    <w:p>
      <w:r>
        <w:t xml:space="preserve">Charlie Sheen ei koskaan petä.</w:t>
      </w:r>
    </w:p>
    <w:p>
      <w:r>
        <w:rPr>
          <w:b/>
          <w:u w:val="single"/>
        </w:rPr>
        <w:t xml:space="preserve">65742</w:t>
      </w:r>
    </w:p>
    <w:p>
      <w:r>
        <w:t xml:space="preserve">Charlie Sheen haluaa palata "Kaksi ja puoli miestä" -ohjelmaan | http://t.co/kVMDoGDcLQ</w:t>
      </w:r>
    </w:p>
    <w:p>
      <w:r>
        <w:rPr>
          <w:b/>
          <w:u w:val="single"/>
        </w:rPr>
        <w:t xml:space="preserve">65743</w:t>
      </w:r>
    </w:p>
    <w:p>
      <w:r>
        <w:t xml:space="preserve">Charlie Sheenin videoviesti presidentti Obamalle http://t.co/kCRWTbCqZd</w:t>
      </w:r>
    </w:p>
    <w:p>
      <w:r>
        <w:rPr>
          <w:b/>
          <w:u w:val="single"/>
        </w:rPr>
        <w:t xml:space="preserve">65744</w:t>
      </w:r>
    </w:p>
    <w:p>
      <w:r>
        <w:t xml:space="preserve">Charlie ja minä!:) Rakastan tuota koiraa!:) http://t.co/8AQXiYg6Ov http://t.co/8AQXiYg6Ov</w:t>
      </w:r>
    </w:p>
    <w:p>
      <w:r>
        <w:rPr>
          <w:b/>
          <w:u w:val="single"/>
        </w:rPr>
        <w:t xml:space="preserve">65745</w:t>
      </w:r>
    </w:p>
    <w:p>
      <w:r>
        <w:t xml:space="preserve">Charlie ja Ron ovat koko uransa ajan olleet kuumia...</w:t>
      </w:r>
    </w:p>
    <w:p>
      <w:r>
        <w:rPr>
          <w:b/>
          <w:u w:val="single"/>
        </w:rPr>
        <w:t xml:space="preserve">65746</w:t>
      </w:r>
    </w:p>
    <w:p>
      <w:r>
        <w:t xml:space="preserve">Charlie puri minua</w:t>
      </w:r>
    </w:p>
    <w:p>
      <w:r>
        <w:rPr>
          <w:b/>
          <w:u w:val="single"/>
        </w:rPr>
        <w:t xml:space="preserve">65747</w:t>
      </w:r>
    </w:p>
    <w:p>
      <w:r>
        <w:t xml:space="preserve">Charlien hevoset ovat perseestä #ouch</w:t>
      </w:r>
    </w:p>
    <w:p>
      <w:r>
        <w:rPr>
          <w:b/>
          <w:u w:val="single"/>
        </w:rPr>
        <w:t xml:space="preserve">65748</w:t>
      </w:r>
    </w:p>
    <w:p>
      <w:r>
        <w:t xml:space="preserve">Charlie on vanha vihaava hölmö! #Scandal</w:t>
      </w:r>
    </w:p>
    <w:p>
      <w:r>
        <w:rPr>
          <w:b/>
          <w:u w:val="single"/>
        </w:rPr>
        <w:t xml:space="preserve">65749</w:t>
      </w:r>
    </w:p>
    <w:p>
      <w:r>
        <w:t xml:space="preserve">Charlie on niin suloinen. http://t.co/TMpBYyjGFL</w:t>
      </w:r>
    </w:p>
    <w:p>
      <w:r>
        <w:rPr>
          <w:b/>
          <w:u w:val="single"/>
        </w:rPr>
        <w:t xml:space="preserve">65750</w:t>
      </w:r>
    </w:p>
    <w:p>
      <w:r>
        <w:t xml:space="preserve">Charlie näyttää siltä, että hän on se, joka teki tuon 3.</w:t>
      </w:r>
    </w:p>
    <w:p>
      <w:r>
        <w:rPr>
          <w:b/>
          <w:u w:val="single"/>
        </w:rPr>
        <w:t xml:space="preserve">65751</w:t>
      </w:r>
    </w:p>
    <w:p>
      <w:r>
        <w:t xml:space="preserve">Charlie ei pelleile Austinissa... Joka viikko joku potkitaan ulos joukkueesta.</w:t>
      </w:r>
    </w:p>
    <w:p>
      <w:r>
        <w:rPr>
          <w:b/>
          <w:u w:val="single"/>
        </w:rPr>
        <w:t xml:space="preserve">65752</w:t>
      </w:r>
    </w:p>
    <w:p>
      <w:r>
        <w:t xml:space="preserve">Charlie xcx on bae</w:t>
      </w:r>
    </w:p>
    <w:p>
      <w:r>
        <w:rPr>
          <w:b/>
          <w:u w:val="single"/>
        </w:rPr>
        <w:t xml:space="preserve">65753</w:t>
      </w:r>
    </w:p>
    <w:p>
      <w:r>
        <w:t xml:space="preserve">Chase todella sai huoria joka osavaltiossa se on hullua hänen @ nimi totuus</w:t>
      </w:r>
    </w:p>
    <w:p>
      <w:r>
        <w:rPr>
          <w:b/>
          <w:u w:val="single"/>
        </w:rPr>
        <w:t xml:space="preserve">65754</w:t>
      </w:r>
    </w:p>
    <w:p>
      <w:r>
        <w:t xml:space="preserve">Jahtaa pillua, se on synti. Sylissäsi putoaa, se on siunaus.</w:t>
      </w:r>
    </w:p>
    <w:p>
      <w:r>
        <w:rPr>
          <w:b/>
          <w:u w:val="single"/>
        </w:rPr>
        <w:t xml:space="preserve">65755</w:t>
      </w:r>
    </w:p>
    <w:p>
      <w:r>
        <w:t xml:space="preserve">Chasing these hoes, better get cash nigga</w:t>
      </w:r>
    </w:p>
    <w:p>
      <w:r>
        <w:rPr>
          <w:b/>
          <w:u w:val="single"/>
        </w:rPr>
        <w:t xml:space="preserve">65756</w:t>
      </w:r>
    </w:p>
    <w:p>
      <w:r>
        <w:t xml:space="preserve">Huijasin tieni päästä? Hahaha tämä ämmä hauska, jos olet niin huolissasi minusta niin lopeta subtweeting minua tyhmä perse</w:t>
      </w:r>
    </w:p>
    <w:p>
      <w:r>
        <w:rPr>
          <w:b/>
          <w:u w:val="single"/>
        </w:rPr>
        <w:t xml:space="preserve">65757</w:t>
      </w:r>
    </w:p>
    <w:p>
      <w:r>
        <w:t xml:space="preserve">Huijari huijari huijari kurpitsansyöjä mistä löysit tuon kelvottoman valkoisen roskaväen huoran. #trashy #sloots</w:t>
      </w:r>
    </w:p>
    <w:p>
      <w:r>
        <w:rPr>
          <w:b/>
          <w:u w:val="single"/>
        </w:rPr>
        <w:t xml:space="preserve">65758</w:t>
      </w:r>
    </w:p>
    <w:p>
      <w:r>
        <w:t xml:space="preserve">Huijaaminen ei koske hyviä naisia ja huoria... Kyse on vain vaihtoehtoisesta pähkinästä. RT @whoelsebutkey: B.</w:t>
      </w:r>
    </w:p>
    <w:p>
      <w:r>
        <w:rPr>
          <w:b/>
          <w:u w:val="single"/>
        </w:rPr>
        <w:t xml:space="preserve">65759</w:t>
      </w:r>
    </w:p>
    <w:p>
      <w:r>
        <w:t xml:space="preserve">Tarkista hänen huoransa, sillä minä tarkistan hänet &amp;#128175;&amp;#128129;&amp;#128581;&amp;#128079;</w:t>
      </w:r>
    </w:p>
    <w:p>
      <w:r>
        <w:rPr>
          <w:b/>
          <w:u w:val="single"/>
        </w:rPr>
        <w:t xml:space="preserve">65760</w:t>
      </w:r>
    </w:p>
    <w:p>
      <w:r>
        <w:t xml:space="preserve">Tarkista lutkamainen lihava tyttöystäväsi instagram-kuvat.Katso, jos hänellä ei ole viisi neekeriä joka kuvassa janoamassa lihavan tytön pillua.</w:t>
      </w:r>
    </w:p>
    <w:p>
      <w:r>
        <w:rPr>
          <w:b/>
          <w:u w:val="single"/>
        </w:rPr>
        <w:t xml:space="preserve">65761</w:t>
      </w:r>
    </w:p>
    <w:p>
      <w:r>
        <w:t xml:space="preserve">Röyhkeitä ajatuksia kukon kukkoillessa.</w:t>
      </w:r>
    </w:p>
    <w:p>
      <w:r>
        <w:rPr>
          <w:b/>
          <w:u w:val="single"/>
        </w:rPr>
        <w:t xml:space="preserve">65762</w:t>
      </w:r>
    </w:p>
    <w:p>
      <w:r>
        <w:t xml:space="preserve">Piristy, Charlie.</w:t>
      </w:r>
    </w:p>
    <w:p>
      <w:r>
        <w:rPr>
          <w:b/>
          <w:u w:val="single"/>
        </w:rPr>
        <w:t xml:space="preserve">65763</w:t>
      </w:r>
    </w:p>
    <w:p>
      <w:r>
        <w:t xml:space="preserve">Kippis nuori nainen RT @shik702 @BmoreHumble foreverrrr younnnnng *grabs flask and chugs*</w:t>
      </w:r>
    </w:p>
    <w:p>
      <w:r>
        <w:rPr>
          <w:b/>
          <w:u w:val="single"/>
        </w:rPr>
        <w:t xml:space="preserve">65764</w:t>
      </w:r>
    </w:p>
    <w:p>
      <w:r>
        <w:t xml:space="preserve">Cheese bitch chupacabra looking fuxk http://t.co/gWhNZ0JCb1</w:t>
      </w:r>
    </w:p>
    <w:p>
      <w:r>
        <w:rPr>
          <w:b/>
          <w:u w:val="single"/>
        </w:rPr>
        <w:t xml:space="preserve">65765</w:t>
      </w:r>
    </w:p>
    <w:p>
      <w:r>
        <w:t xml:space="preserve">Cheez-Its, Honey BBQ Lays, Oreos ja valtava lasi 2%:sta juuri nyt. Olen laihojen rasvojen julistepoika.</w:t>
      </w:r>
    </w:p>
    <w:p>
      <w:r>
        <w:rPr>
          <w:b/>
          <w:u w:val="single"/>
        </w:rPr>
        <w:t xml:space="preserve">65766</w:t>
      </w:r>
    </w:p>
    <w:p>
      <w:r>
        <w:t xml:space="preserve">Chicagon huorat rakastavat vaaleanpunaista huulipunaa &amp;#128530;&amp;#128533;</w:t>
      </w:r>
    </w:p>
    <w:p>
      <w:r>
        <w:rPr>
          <w:b/>
          <w:u w:val="single"/>
        </w:rPr>
        <w:t xml:space="preserve">65767</w:t>
      </w:r>
    </w:p>
    <w:p>
      <w:r>
        <w:t xml:space="preserve">Chicagon neekerit kertovat ämmille mitä tahansa, kun ne yrittää tehdä mfa:ta..!&amp;#128553;&amp;#128514;&amp;#128514; https://t.co/tJONJlJyM4</w:t>
      </w:r>
    </w:p>
    <w:p>
      <w:r>
        <w:rPr>
          <w:b/>
          <w:u w:val="single"/>
        </w:rPr>
        <w:t xml:space="preserve">65768</w:t>
      </w:r>
    </w:p>
    <w:p>
      <w:r>
        <w:t xml:space="preserve">Chick Fil A:ssa ei ollut kyse homovastaisuudesta. Kyse oli ensimmäisestä lisäyksestä. Jos et tajunnut sitä, sinulla ei ole oikeutta valittaa oikeuksista.</w:t>
      </w:r>
    </w:p>
    <w:p>
      <w:r>
        <w:rPr>
          <w:b/>
          <w:u w:val="single"/>
        </w:rPr>
        <w:t xml:space="preserve">65769</w:t>
      </w:r>
    </w:p>
    <w:p>
      <w:r>
        <w:t xml:space="preserve">Tytöllä on mies, mutta ei reunoja. Neekereillä on huoria muttei tutkintoa . Damn</w:t>
      </w:r>
    </w:p>
    <w:p>
      <w:r>
        <w:rPr>
          <w:b/>
          <w:u w:val="single"/>
        </w:rPr>
        <w:t xml:space="preserve">65770</w:t>
      </w:r>
    </w:p>
    <w:p>
      <w:r>
        <w:t xml:space="preserve">Chicks olla vihainen minulle tweetin noin hoes kuin olen talkin noin tietyn jonkun lol anteeksi naiset jos kenkä sopii sitten käyttää sitä</w:t>
      </w:r>
    </w:p>
    <w:p>
      <w:r>
        <w:rPr>
          <w:b/>
          <w:u w:val="single"/>
        </w:rPr>
        <w:t xml:space="preserve">65771</w:t>
      </w:r>
    </w:p>
    <w:p>
      <w:r>
        <w:t xml:space="preserve">Tytöt rakastavat näitä rumia hipsterihomoja. Todennäköisesti siksi, että he näyttävät isältä, jota ei koskaan ollut heidän elämässään.</w:t>
      </w:r>
    </w:p>
    <w:p>
      <w:r>
        <w:rPr>
          <w:b/>
          <w:u w:val="single"/>
        </w:rPr>
        <w:t xml:space="preserve">65772</w:t>
      </w:r>
    </w:p>
    <w:p>
      <w:r>
        <w:t xml:space="preserve">Chiefs-fanit ovat ainoat, jotka väittävät, että näkemykseni ovat vääriä Dogshit trash -neljänneskenttäpelaaja Alex Smithistä.</w:t>
      </w:r>
    </w:p>
    <w:p>
      <w:r>
        <w:rPr>
          <w:b/>
          <w:u w:val="single"/>
        </w:rPr>
        <w:t xml:space="preserve">65773</w:t>
      </w:r>
    </w:p>
    <w:p>
      <w:r>
        <w:t xml:space="preserve">Chill RT @PhillyTheBoss Jos minusta tulee koskaan presidentti, minä kiellän Hennyn Amerikasta..... Päiväksi, vain nähdäkseni teidän neekereiden paniikin. "Gotcha bitch"</w:t>
      </w:r>
    </w:p>
    <w:p>
      <w:r>
        <w:rPr>
          <w:b/>
          <w:u w:val="single"/>
        </w:rPr>
        <w:t xml:space="preserve">65774</w:t>
      </w:r>
    </w:p>
    <w:p>
      <w:r>
        <w:t xml:space="preserve">Rauhoitu ämmä, emme ole rakastuneita.</w:t>
      </w:r>
    </w:p>
    <w:p>
      <w:r>
        <w:rPr>
          <w:b/>
          <w:u w:val="single"/>
        </w:rPr>
        <w:t xml:space="preserve">65775</w:t>
      </w:r>
    </w:p>
    <w:p>
      <w:r>
        <w:t xml:space="preserve">Chillaa janoinen ämmä muijani vieressäni! For real hoe!!!</w:t>
      </w:r>
    </w:p>
    <w:p>
      <w:r>
        <w:rPr>
          <w:b/>
          <w:u w:val="single"/>
        </w:rPr>
        <w:t xml:space="preserve">65776</w:t>
      </w:r>
    </w:p>
    <w:p>
      <w:r>
        <w:t xml:space="preserve">Rauhoitu, en ole pesukarhu RT @AmbitiousCam: Sick of you fake bougie ass coons lol</w:t>
      </w:r>
    </w:p>
    <w:p>
      <w:r>
        <w:rPr>
          <w:b/>
          <w:u w:val="single"/>
        </w:rPr>
        <w:t xml:space="preserve">65777</w:t>
      </w:r>
    </w:p>
    <w:p>
      <w:r>
        <w:t xml:space="preserve">Chillin hoodissa jälkeenjääneen tyttöystäväni kanssa. Tunnen oloni kotoisaksi.</w:t>
      </w:r>
    </w:p>
    <w:p>
      <w:r>
        <w:rPr>
          <w:b/>
          <w:u w:val="single"/>
        </w:rPr>
        <w:t xml:space="preserve">65778</w:t>
      </w:r>
    </w:p>
    <w:p>
      <w:r>
        <w:t xml:space="preserve">Chillin narttuni kanssa, joka ei koskaan epäröi tänä iltana.</w:t>
      </w:r>
    </w:p>
    <w:p>
      <w:r>
        <w:rPr>
          <w:b/>
          <w:u w:val="single"/>
        </w:rPr>
        <w:t xml:space="preserve">65779</w:t>
      </w:r>
    </w:p>
    <w:p>
      <w:r>
        <w:t xml:space="preserve">Chillin päähuorani Beckyn kanssa http://t.co/hLKO2LnsuX</w:t>
      </w:r>
    </w:p>
    <w:p>
      <w:r>
        <w:rPr>
          <w:b/>
          <w:u w:val="single"/>
        </w:rPr>
        <w:t xml:space="preserve">65780</w:t>
      </w:r>
    </w:p>
    <w:p>
      <w:r>
        <w:t xml:space="preserve">Choate Chuckes On Twinkies&amp;gt; All the damn time I bet. #lol #Cardinals</w:t>
      </w:r>
    </w:p>
    <w:p>
      <w:r>
        <w:rPr>
          <w:b/>
          <w:u w:val="single"/>
        </w:rPr>
        <w:t xml:space="preserve">65781</w:t>
      </w:r>
    </w:p>
    <w:p>
      <w:r>
        <w:t xml:space="preserve">Suklaakakku on niin roskaa.</w:t>
      </w:r>
    </w:p>
    <w:p>
      <w:r>
        <w:rPr>
          <w:b/>
          <w:u w:val="single"/>
        </w:rPr>
        <w:t xml:space="preserve">65782</w:t>
      </w:r>
    </w:p>
    <w:p>
      <w:r>
        <w:t xml:space="preserve">Katkaise Porsche, joka on päätön hevonen ... Extendo pitkä kuin jatkojohto ämmä Mä pallon kuin Jordan ja pelaan koko kentällä</w:t>
      </w:r>
    </w:p>
    <w:p>
      <w:r>
        <w:rPr>
          <w:b/>
          <w:u w:val="single"/>
        </w:rPr>
        <w:t xml:space="preserve">65783</w:t>
      </w:r>
    </w:p>
    <w:p>
      <w:r>
        <w:t xml:space="preserve">Chris Bosh bout häpäistä pokaalin kuin todellinen homo smh</w:t>
      </w:r>
    </w:p>
    <w:p>
      <w:r>
        <w:rPr>
          <w:b/>
          <w:u w:val="single"/>
        </w:rPr>
        <w:t xml:space="preserve">65784</w:t>
      </w:r>
    </w:p>
    <w:p>
      <w:r>
        <w:t xml:space="preserve">Chris Brown saada bitches bruh lmao lmao</w:t>
      </w:r>
    </w:p>
    <w:p>
      <w:r>
        <w:rPr>
          <w:b/>
          <w:u w:val="single"/>
        </w:rPr>
        <w:t xml:space="preserve">65785</w:t>
      </w:r>
    </w:p>
    <w:p>
      <w:r>
        <w:t xml:space="preserve">Chris Paulin roskat LMFAO</w:t>
      </w:r>
    </w:p>
    <w:p>
      <w:r>
        <w:rPr>
          <w:b/>
          <w:u w:val="single"/>
        </w:rPr>
        <w:t xml:space="preserve">65786</w:t>
      </w:r>
    </w:p>
    <w:p>
      <w:r>
        <w:t xml:space="preserve">Chris on homo</w:t>
      </w:r>
    </w:p>
    <w:p>
      <w:r>
        <w:rPr>
          <w:b/>
          <w:u w:val="single"/>
        </w:rPr>
        <w:t xml:space="preserve">65787</w:t>
      </w:r>
    </w:p>
    <w:p>
      <w:r>
        <w:t xml:space="preserve">Chris Bosh teki Danny Green hänen narttu viime yönä</w:t>
      </w:r>
    </w:p>
    <w:p>
      <w:r>
        <w:rPr>
          <w:b/>
          <w:u w:val="single"/>
        </w:rPr>
        <w:t xml:space="preserve">65788</w:t>
      </w:r>
    </w:p>
    <w:p>
      <w:r>
        <w:t xml:space="preserve">Chuck E Cheese ei ole enää sama kuin lapsena. Chuck a skinny bitch &amp;amp; he ottivat pois pallokentän. Mies wtf</w:t>
      </w:r>
    </w:p>
    <w:p>
      <w:r>
        <w:rPr>
          <w:b/>
          <w:u w:val="single"/>
        </w:rPr>
        <w:t xml:space="preserve">65789</w:t>
      </w:r>
    </w:p>
    <w:p>
      <w:r>
        <w:t xml:space="preserve">Ciara ei ole ghetto nimi... No tavallaan, mutta se ei ole &amp;#8220;ASHANTI&amp;#8221;</w:t>
      </w:r>
    </w:p>
    <w:p>
      <w:r>
        <w:rPr>
          <w:b/>
          <w:u w:val="single"/>
        </w:rPr>
        <w:t xml:space="preserve">65790</w:t>
      </w:r>
    </w:p>
    <w:p>
      <w:r>
        <w:t xml:space="preserve">Savuketauko nd wtf ovat Mt silmät hehkuvat kuin Charlie Murphy hullu reaalimaailmassa lol http://t.co/eRkuSr3Q</w:t>
      </w:r>
    </w:p>
    <w:p>
      <w:r>
        <w:rPr>
          <w:b/>
          <w:u w:val="single"/>
        </w:rPr>
        <w:t xml:space="preserve">65791</w:t>
      </w:r>
    </w:p>
    <w:p>
      <w:r>
        <w:t xml:space="preserve">Citi-kentän ämmät http://t.co/gHxXmb3M</w:t>
      </w:r>
    </w:p>
    <w:p>
      <w:r>
        <w:rPr>
          <w:b/>
          <w:u w:val="single"/>
        </w:rPr>
        <w:t xml:space="preserve">65792</w:t>
      </w:r>
    </w:p>
    <w:p>
      <w:r>
        <w:t xml:space="preserve">Kaupunki valtatie pilvenpiirtäjät rakennus valot keltainen sininen http://t.co/kOC9uYBFqV</w:t>
      </w:r>
    </w:p>
    <w:p>
      <w:r>
        <w:rPr>
          <w:b/>
          <w:u w:val="single"/>
        </w:rPr>
        <w:t xml:space="preserve">65793</w:t>
      </w:r>
    </w:p>
    <w:p>
      <w:r>
        <w:t xml:space="preserve">Väität olevasi pomo, mutta olet vain pieni rahaton ämmä &amp;#128514;</w:t>
      </w:r>
    </w:p>
    <w:p>
      <w:r>
        <w:rPr>
          <w:b/>
          <w:u w:val="single"/>
        </w:rPr>
        <w:t xml:space="preserve">65794</w:t>
      </w:r>
    </w:p>
    <w:p>
      <w:r>
        <w:t xml:space="preserve">Ääliöiden klaani...</w:t>
      </w:r>
    </w:p>
    <w:p>
      <w:r>
        <w:rPr>
          <w:b/>
          <w:u w:val="single"/>
        </w:rPr>
        <w:t xml:space="preserve">65795</w:t>
      </w:r>
    </w:p>
    <w:p>
      <w:r>
        <w:t xml:space="preserve">Tyylikkäät rikkaiden perheiden lapset käyttävät huumeita ja yrittävät olla ghettoa ja muuta paskaa, kun taas todelliset köyhät ghettolapset etsivät koulutusta päästäkseen sieltä pois.</w:t>
      </w:r>
    </w:p>
    <w:p>
      <w:r>
        <w:rPr>
          <w:b/>
          <w:u w:val="single"/>
        </w:rPr>
        <w:t xml:space="preserve">65796</w:t>
      </w:r>
    </w:p>
    <w:p>
      <w:r>
        <w:t xml:space="preserve">CleanUp-narttu, puhuin juuri puhelimessa heidän kanssaan!</w:t>
      </w:r>
    </w:p>
    <w:p>
      <w:r>
        <w:rPr>
          <w:b/>
          <w:u w:val="single"/>
        </w:rPr>
        <w:t xml:space="preserve">65797</w:t>
      </w:r>
    </w:p>
    <w:p>
      <w:r>
        <w:t xml:space="preserve">Selvästikin pelkään lintuja http://t.co/qA4O9Dr4vp</w:t>
      </w:r>
    </w:p>
    <w:p>
      <w:r>
        <w:rPr>
          <w:b/>
          <w:u w:val="single"/>
        </w:rPr>
        <w:t xml:space="preserve">65798</w:t>
      </w:r>
    </w:p>
    <w:p>
      <w:r>
        <w:t xml:space="preserve">Cleveland on paras joukkue Manziel rehellisesti OC voi käyttää rikos hänellä oli kanssa Redskins &amp; leima; Browns D on mukava wit def HC</w:t>
      </w:r>
    </w:p>
    <w:p>
      <w:r>
        <w:rPr>
          <w:b/>
          <w:u w:val="single"/>
        </w:rPr>
        <w:t xml:space="preserve">65799</w:t>
      </w:r>
    </w:p>
    <w:p>
      <w:r>
        <w:t xml:space="preserve">Sulje silmäsi ja anna maailman maalata tuhat kuvaa, yksi hyvä tyttö on tuhannen nartun arvoinen....</w:t>
      </w:r>
    </w:p>
    <w:p>
      <w:r>
        <w:rPr>
          <w:b/>
          <w:u w:val="single"/>
        </w:rPr>
        <w:t xml:space="preserve">65800</w:t>
      </w:r>
    </w:p>
    <w:p>
      <w:r>
        <w:t xml:space="preserve">Cloud pysyä varastaa ihmisten lauseita ensin hän ottaa jens sanomalla "ystävä" sitten hän ottaa minun sanomalla "minun nigg" saada oman minun nig dam</w:t>
      </w:r>
    </w:p>
    <w:p>
      <w:r>
        <w:rPr>
          <w:b/>
          <w:u w:val="single"/>
        </w:rPr>
        <w:t xml:space="preserve">65801</w:t>
      </w:r>
    </w:p>
    <w:p>
      <w:r>
        <w:t xml:space="preserve">Clown ass nigguh</w:t>
      </w:r>
    </w:p>
    <w:p>
      <w:r>
        <w:rPr>
          <w:b/>
          <w:u w:val="single"/>
        </w:rPr>
        <w:t xml:space="preserve">65802</w:t>
      </w:r>
    </w:p>
    <w:p>
      <w:r>
        <w:t xml:space="preserve">Clowney on ämmä, nekru, ja vie hänet pois joukkueestani!</w:t>
      </w:r>
    </w:p>
    <w:p>
      <w:r>
        <w:rPr>
          <w:b/>
          <w:u w:val="single"/>
        </w:rPr>
        <w:t xml:space="preserve">65803</w:t>
      </w:r>
    </w:p>
    <w:p>
      <w:r>
        <w:t xml:space="preserve">Vauhtia! Tarvitaan keltainen Wilsonille!</w:t>
      </w:r>
    </w:p>
    <w:p>
      <w:r>
        <w:rPr>
          <w:b/>
          <w:u w:val="single"/>
        </w:rPr>
        <w:t xml:space="preserve">65804</w:t>
      </w:r>
    </w:p>
    <w:p>
      <w:r>
        <w:t xml:space="preserve">Ei voi luottaa tai ei säästä narttua ogd ,</w:t>
      </w:r>
    </w:p>
    <w:p>
      <w:r>
        <w:rPr>
          <w:b/>
          <w:u w:val="single"/>
        </w:rPr>
        <w:t xml:space="preserve">65805</w:t>
      </w:r>
    </w:p>
    <w:p>
      <w:r>
        <w:t xml:space="preserve">Cock slappin bitches vuodesta 95</w:t>
      </w:r>
    </w:p>
    <w:p>
      <w:r>
        <w:rPr>
          <w:b/>
          <w:u w:val="single"/>
        </w:rPr>
        <w:t xml:space="preserve">65806</w:t>
      </w:r>
    </w:p>
    <w:p>
      <w:r>
        <w:t xml:space="preserve">Röyhkeät nartut, joiden etuhampaat työntyvät ulos peukalon imemisestä &amp;lt;</w:t>
      </w:r>
    </w:p>
    <w:p>
      <w:r>
        <w:rPr>
          <w:b/>
          <w:u w:val="single"/>
        </w:rPr>
        <w:t xml:space="preserve">65807</w:t>
      </w:r>
    </w:p>
    <w:p>
      <w:r>
        <w:t xml:space="preserve">Kaakaopuffeja aika bitch!!!!</w:t>
      </w:r>
    </w:p>
    <w:p>
      <w:r>
        <w:rPr>
          <w:b/>
          <w:u w:val="single"/>
        </w:rPr>
        <w:t xml:space="preserve">65808</w:t>
      </w:r>
    </w:p>
    <w:p>
      <w:r>
        <w:t xml:space="preserve">Koodi liukastumisen pillua! HM nigga free my nigga ceddy. d ridah. quan. dollah. Dre ja mun neekeri Franc Lukis ja mun neekeri J Mo.</w:t>
      </w:r>
    </w:p>
    <w:p>
      <w:r>
        <w:rPr>
          <w:b/>
          <w:u w:val="single"/>
        </w:rPr>
        <w:t xml:space="preserve">65809</w:t>
      </w:r>
    </w:p>
    <w:p>
      <w:r>
        <w:t xml:space="preserve">Kokaiini ja valkoiset ämmät.</w:t>
      </w:r>
    </w:p>
    <w:p>
      <w:r>
        <w:rPr>
          <w:b/>
          <w:u w:val="single"/>
        </w:rPr>
        <w:t xml:space="preserve">65810</w:t>
      </w:r>
    </w:p>
    <w:p>
      <w:r>
        <w:t xml:space="preserve">Eversti Sanders, osa 2: "...ja nuo paskiaiset&amp;#8212; he vetivät sen ulos ja laajensivat sitä ja vesittivät sen, että olen niin helvetin vihainen!"</w:t>
      </w:r>
    </w:p>
    <w:p>
      <w:r>
        <w:rPr>
          <w:b/>
          <w:u w:val="single"/>
        </w:rPr>
        <w:t xml:space="preserve">65811</w:t>
      </w:r>
    </w:p>
    <w:p>
      <w:r>
        <w:t xml:space="preserve">Comcast lopeta olemasta ääliö ja todella toimivat kiitos</w:t>
      </w:r>
    </w:p>
    <w:p>
      <w:r>
        <w:rPr>
          <w:b/>
          <w:u w:val="single"/>
        </w:rPr>
        <w:t xml:space="preserve">65812</w:t>
      </w:r>
    </w:p>
    <w:p>
      <w:r>
        <w:t xml:space="preserve">Come back hoe @kati_dupree843 http://t.co/1UPxvDJJNa http://t.co/1UPxvDJJNa</w:t>
      </w:r>
    </w:p>
    <w:p>
      <w:r>
        <w:rPr>
          <w:b/>
          <w:u w:val="single"/>
        </w:rPr>
        <w:t xml:space="preserve">65813</w:t>
      </w:r>
    </w:p>
    <w:p>
      <w:r>
        <w:t xml:space="preserve">Tule brothas ja muut MOC kulttuurieroista kuten... bitch plz</w:t>
      </w:r>
    </w:p>
    <w:p>
      <w:r>
        <w:rPr>
          <w:b/>
          <w:u w:val="single"/>
        </w:rPr>
        <w:t xml:space="preserve">65814</w:t>
      </w:r>
    </w:p>
    <w:p>
      <w:r>
        <w:t xml:space="preserve">Tule hakemaan tämä monnipillu</w:t>
      </w:r>
    </w:p>
    <w:p>
      <w:r>
        <w:rPr>
          <w:b/>
          <w:u w:val="single"/>
        </w:rPr>
        <w:t xml:space="preserve">65815</w:t>
      </w:r>
    </w:p>
    <w:p>
      <w:r>
        <w:t xml:space="preserve">Tule hänen pieni narttu Haluan, että sloppy toppy</w:t>
      </w:r>
    </w:p>
    <w:p>
      <w:r>
        <w:rPr>
          <w:b/>
          <w:u w:val="single"/>
        </w:rPr>
        <w:t xml:space="preserve">65816</w:t>
      </w:r>
    </w:p>
    <w:p>
      <w:r>
        <w:t xml:space="preserve">Tule kotiin töistä morsiusneidot, Twinkies ja pullo viiniä #bestroommateever @TheFaithAnne</w:t>
      </w:r>
    </w:p>
    <w:p>
      <w:r>
        <w:rPr>
          <w:b/>
          <w:u w:val="single"/>
        </w:rPr>
        <w:t xml:space="preserve">65817</w:t>
      </w:r>
    </w:p>
    <w:p>
      <w:r>
        <w:t xml:space="preserve">Tule Tank, murra niiden huorien selkä!</w:t>
      </w:r>
    </w:p>
    <w:p>
      <w:r>
        <w:rPr>
          <w:b/>
          <w:u w:val="single"/>
        </w:rPr>
        <w:t xml:space="preserve">65818</w:t>
      </w:r>
    </w:p>
    <w:p>
      <w:r>
        <w:t xml:space="preserve">RT @BasedLaRock: Oreo needs to chill &amp;#128686;RT @TheDonDrew: You know about these @PremiumPete? good or nah? http://t.co/Mw9QXG3vFW</w:t>
      </w:r>
    </w:p>
    <w:p>
      <w:r>
        <w:rPr>
          <w:b/>
          <w:u w:val="single"/>
        </w:rPr>
        <w:t xml:space="preserve">65819</w:t>
      </w:r>
    </w:p>
    <w:p>
      <w:r>
        <w:t xml:space="preserve">Tulkaa hakemaan sitä kanaa, neekerit rakastavat Popeyesin kanaa http://t.co/YjFh2HaVav</w:t>
      </w:r>
    </w:p>
    <w:p>
      <w:r>
        <w:rPr>
          <w:b/>
          <w:u w:val="single"/>
        </w:rPr>
        <w:t xml:space="preserve">65820</w:t>
      </w:r>
    </w:p>
    <w:p>
      <w:r>
        <w:t xml:space="preserve">Tule ulos hänen pillustaan ja mene hänen perseeseensä, tule ulos hänen perseestään ja mene hänen suuhunsa.</w:t>
      </w:r>
    </w:p>
    <w:p>
      <w:r>
        <w:rPr>
          <w:b/>
          <w:u w:val="single"/>
        </w:rPr>
        <w:t xml:space="preserve">65821</w:t>
      </w:r>
    </w:p>
    <w:p>
      <w:r>
        <w:t xml:space="preserve">Tule läpi Keyshia sinä kuningatar THOTs narttu!!!</w:t>
      </w:r>
    </w:p>
    <w:p>
      <w:r>
        <w:rPr>
          <w:b/>
          <w:u w:val="single"/>
        </w:rPr>
        <w:t xml:space="preserve">65822</w:t>
      </w:r>
    </w:p>
    <w:p>
      <w:r>
        <w:t xml:space="preserve">Comin from a fat bitch</w:t>
      </w:r>
    </w:p>
    <w:p>
      <w:r>
        <w:rPr>
          <w:b/>
          <w:u w:val="single"/>
        </w:rPr>
        <w:t xml:space="preserve">65823</w:t>
      </w:r>
    </w:p>
    <w:p>
      <w:r>
        <w:t xml:space="preserve">Selostajat haukkuvat Birdiä "liukastumisesta", mutta 2 Portin kaveria tekee sen Buddylle ja se on Buddyn vika!??</w:t>
      </w:r>
    </w:p>
    <w:p>
      <w:r>
        <w:rPr>
          <w:b/>
          <w:u w:val="single"/>
        </w:rPr>
        <w:t xml:space="preserve">65824</w:t>
      </w:r>
    </w:p>
    <w:p>
      <w:r>
        <w:t xml:space="preserve">Täysin aiheen vierestä, idgaf siitä kaunis huora tho tho</w:t>
      </w:r>
    </w:p>
    <w:p>
      <w:r>
        <w:rPr>
          <w:b/>
          <w:u w:val="single"/>
        </w:rPr>
        <w:t xml:space="preserve">65825</w:t>
      </w:r>
    </w:p>
    <w:p>
      <w:r>
        <w:t xml:space="preserve">Conan Obrienin on hankittava elämä 80 miljoonalla dollarilla...ehkä apinanruokaa.</w:t>
      </w:r>
    </w:p>
    <w:p>
      <w:r>
        <w:rPr>
          <w:b/>
          <w:u w:val="single"/>
        </w:rPr>
        <w:t xml:space="preserve">65826</w:t>
      </w:r>
    </w:p>
    <w:p>
      <w:r>
        <w:t xml:space="preserve">Yhdellä tavalla itsevarma, toisella tavalla nössö. Niin outo</w:t>
      </w:r>
    </w:p>
    <w:p>
      <w:r>
        <w:rPr>
          <w:b/>
          <w:u w:val="single"/>
        </w:rPr>
        <w:t xml:space="preserve">65827</w:t>
      </w:r>
    </w:p>
    <w:p>
      <w:r>
        <w:t xml:space="preserve">Hämmentävät olosuhteet tuntuvat olevan tielläsi korkean ho... Lisää Neitsyt http://t.co/nrAAI6dhVx</w:t>
      </w:r>
    </w:p>
    <w:p>
      <w:r>
        <w:rPr>
          <w:b/>
          <w:u w:val="single"/>
        </w:rPr>
        <w:t xml:space="preserve">65828</w:t>
      </w:r>
    </w:p>
    <w:p>
      <w:r>
        <w:t xml:space="preserve">Onnittelut siitä, että olet kusipää ja meikkaat huonommin kuin 12-vuotias. Ruma ämmä</w:t>
      </w:r>
    </w:p>
    <w:p>
      <w:r>
        <w:rPr>
          <w:b/>
          <w:u w:val="single"/>
        </w:rPr>
        <w:t xml:space="preserve">65829</w:t>
      </w:r>
    </w:p>
    <w:p>
      <w:r>
        <w:t xml:space="preserve">Onneksi olkoon, olet aivan kuten kaikki muutkin jääräpäiset materialistiset amerikkalaisnartut. &amp;#128079;</w:t>
      </w:r>
    </w:p>
    <w:p>
      <w:r>
        <w:rPr>
          <w:b/>
          <w:u w:val="single"/>
        </w:rPr>
        <w:t xml:space="preserve">65830</w:t>
      </w:r>
    </w:p>
    <w:p>
      <w:r>
        <w:t xml:space="preserve">Conoc&amp;#237; tus ojos negros</w:t>
        <w:br/>
        <w:t xml:space="preserve">Y ahora si que no puedo vivir sin ellos</w:t>
      </w:r>
    </w:p>
    <w:p>
      <w:r>
        <w:rPr>
          <w:b/>
          <w:u w:val="single"/>
        </w:rPr>
        <w:t xml:space="preserve">65831</w:t>
      </w:r>
    </w:p>
    <w:p>
      <w:r>
        <w:t xml:space="preserve">Pidä huorasi kurissa...</w:t>
      </w:r>
    </w:p>
    <w:p>
      <w:r>
        <w:rPr>
          <w:b/>
          <w:u w:val="single"/>
        </w:rPr>
        <w:t xml:space="preserve">65832</w:t>
      </w:r>
    </w:p>
    <w:p>
      <w:r>
        <w:t xml:space="preserve">Ohjasi aux-johdolla koko kahden ja puolen tunnin kotimatkan, eikä toistanut yhtään kappaletta. Poikaystäväsi ei varmasti pystyisi siihen.</w:t>
      </w:r>
    </w:p>
    <w:p>
      <w:r>
        <w:rPr>
          <w:b/>
          <w:u w:val="single"/>
        </w:rPr>
        <w:t xml:space="preserve">65833</w:t>
      </w:r>
    </w:p>
    <w:p>
      <w:r>
        <w:t xml:space="preserve">Aamiaisen valmistaminen alasti on vaimon asema? Ei helvetissä. Olen itse asiassa tehnyt ruokaa ennen &amp;amp; en aio saada rasvapalovammoja nänneihini!&amp;#128562;&amp;#128565;</w:t>
      </w:r>
    </w:p>
    <w:p>
      <w:r>
        <w:rPr>
          <w:b/>
          <w:u w:val="single"/>
        </w:rPr>
        <w:t xml:space="preserve">65834</w:t>
      </w:r>
    </w:p>
    <w:p>
      <w:r>
        <w:t xml:space="preserve">Siistiä ja hauskaa pohdittavaa: lukemattomat avaruusroskat, jotka matkustavat tuhansia kilometrejä tunnissa aivan yläpuolellasi &amp;#8594; http://t.co/L7zmXIyVQy ...</w:t>
      </w:r>
    </w:p>
    <w:p>
      <w:r>
        <w:rPr>
          <w:b/>
          <w:u w:val="single"/>
        </w:rPr>
        <w:t xml:space="preserve">65835</w:t>
      </w:r>
    </w:p>
    <w:p>
      <w:r>
        <w:t xml:space="preserve">Coons RT @YSL_Ron: nämä huorat rakastavat laittaa spagettia ja salaattia samalle vitun lautaselle....*smh*</w:t>
      </w:r>
    </w:p>
    <w:p>
      <w:r>
        <w:rPr>
          <w:b/>
          <w:u w:val="single"/>
        </w:rPr>
        <w:t xml:space="preserve">65836</w:t>
      </w:r>
    </w:p>
    <w:p>
      <w:r>
        <w:t xml:space="preserve">Coors light on roskaa. Yäk. En edes pidä oluesta.</w:t>
      </w:r>
    </w:p>
    <w:p>
      <w:r>
        <w:rPr>
          <w:b/>
          <w:u w:val="single"/>
        </w:rPr>
        <w:t xml:space="preserve">65837</w:t>
      </w:r>
    </w:p>
    <w:p>
      <w:r>
        <w:t xml:space="preserve">Corey on roskasakkia</w:t>
      </w:r>
    </w:p>
    <w:p>
      <w:r>
        <w:rPr>
          <w:b/>
          <w:u w:val="single"/>
        </w:rPr>
        <w:t xml:space="preserve">65838</w:t>
      </w:r>
    </w:p>
    <w:p>
      <w:r>
        <w:t xml:space="preserve">Korjaus:</w:t>
        <w:br/>
        <w:t xml:space="preserve">&amp;gt;&amp;gt;&amp;gt;&amp;gt;&amp;gt;Kun taivas on keltainen, kuolema on yllämme. Ei, minua pelottaa.</w:t>
      </w:r>
    </w:p>
    <w:p>
      <w:r>
        <w:rPr>
          <w:b/>
          <w:u w:val="single"/>
        </w:rPr>
        <w:t xml:space="preserve">65839</w:t>
      </w:r>
    </w:p>
    <w:p>
      <w:r>
        <w:t xml:space="preserve">Korjaus: &amp;#128131;&amp;#128131;&amp;#128111;&amp;#128581;</w:t>
      </w:r>
    </w:p>
    <w:p>
      <w:r>
        <w:rPr>
          <w:b/>
          <w:u w:val="single"/>
        </w:rPr>
        <w:t xml:space="preserve">65840</w:t>
      </w:r>
    </w:p>
    <w:p>
      <w:r>
        <w:t xml:space="preserve">Kustannukset 250 dollaria RT @BrandNewAndrew: &amp;#8220;@ItsNotHarold: En osta pillua, minulla on siihen liian monta seuraajaa&amp;#8221; u Vegasissa. Älä missaa tilaisuuksia</w:t>
      </w:r>
    </w:p>
    <w:p>
      <w:r>
        <w:rPr>
          <w:b/>
          <w:u w:val="single"/>
        </w:rPr>
        <w:t xml:space="preserve">65841</w:t>
      </w:r>
    </w:p>
    <w:p>
      <w:r>
        <w:t xml:space="preserve">Olisit voinut olla vittu sun ämmä &amp;#128564;</w:t>
      </w:r>
    </w:p>
    <w:p>
      <w:r>
        <w:rPr>
          <w:b/>
          <w:u w:val="single"/>
        </w:rPr>
        <w:t xml:space="preserve">65842</w:t>
      </w:r>
    </w:p>
    <w:p>
      <w:r>
        <w:t xml:space="preserve">En voisi vähempää välittää mistään ämmästä &amp;#128079;</w:t>
      </w:r>
    </w:p>
    <w:p>
      <w:r>
        <w:rPr>
          <w:b/>
          <w:u w:val="single"/>
        </w:rPr>
        <w:t xml:space="preserve">65843</w:t>
      </w:r>
    </w:p>
    <w:p>
      <w:r>
        <w:t xml:space="preserve">Et pystyisi vetämään nekruani edes märimmissä unissasi, horo&amp;#128526;</w:t>
      </w:r>
    </w:p>
    <w:p>
      <w:r>
        <w:rPr>
          <w:b/>
          <w:u w:val="single"/>
        </w:rPr>
        <w:t xml:space="preserve">65844</w:t>
      </w:r>
    </w:p>
    <w:p>
      <w:r>
        <w:t xml:space="preserve">Lasken rahaa, kun narttuni nukkuvat.</w:t>
      </w:r>
    </w:p>
    <w:p>
      <w:r>
        <w:rPr>
          <w:b/>
          <w:u w:val="single"/>
        </w:rPr>
        <w:t xml:space="preserve">65845</w:t>
      </w:r>
    </w:p>
    <w:p>
      <w:r>
        <w:t xml:space="preserve">Päivän sana: maalaisjuntti : juntti http://t.co/aBpFZgJU</w:t>
      </w:r>
    </w:p>
    <w:p>
      <w:r>
        <w:rPr>
          <w:b/>
          <w:u w:val="single"/>
        </w:rPr>
        <w:t xml:space="preserve">65846</w:t>
      </w:r>
    </w:p>
    <w:p>
      <w:r>
        <w:t xml:space="preserve">Kantrimusiikki ja rap-musiikki puhuvat kumpikin samasta peruspaskasta toistuvasti. Autot/rekat, ämmät/naiset, olut/huumeet. Aseet lol</w:t>
      </w:r>
    </w:p>
    <w:p>
      <w:r>
        <w:rPr>
          <w:b/>
          <w:u w:val="single"/>
        </w:rPr>
        <w:t xml:space="preserve">65847</w:t>
      </w:r>
    </w:p>
    <w:p>
      <w:r>
        <w:t xml:space="preserve">Cousins etsii narttuja toivon RT @TheOnlyReed: THE FUCK IS THIS? http://t.co/jLrApkDlYs</w:t>
      </w:r>
    </w:p>
    <w:p>
      <w:r>
        <w:rPr>
          <w:b/>
          <w:u w:val="single"/>
        </w:rPr>
        <w:t xml:space="preserve">65848</w:t>
      </w:r>
    </w:p>
    <w:p>
      <w:r>
        <w:t xml:space="preserve">Cowboys on NFC:n paras joukkue. Jo oli aikakin, että nämä homot saivat asiansa kuntoon...</w:t>
      </w:r>
    </w:p>
    <w:p>
      <w:r>
        <w:rPr>
          <w:b/>
          <w:u w:val="single"/>
        </w:rPr>
        <w:t xml:space="preserve">65849</w:t>
      </w:r>
    </w:p>
    <w:p>
      <w:r>
        <w:t xml:space="preserve">Crack-kokaiini voi viedä narttusi sinulta.</w:t>
      </w:r>
    </w:p>
    <w:p>
      <w:r>
        <w:rPr>
          <w:b/>
          <w:u w:val="single"/>
        </w:rPr>
        <w:t xml:space="preserve">65850</w:t>
      </w:r>
    </w:p>
    <w:p>
      <w:r>
        <w:t xml:space="preserve">Craig, anna palaa, huora.</w:t>
      </w:r>
    </w:p>
    <w:p>
      <w:r>
        <w:rPr>
          <w:b/>
          <w:u w:val="single"/>
        </w:rPr>
        <w:t xml:space="preserve">65851</w:t>
      </w:r>
    </w:p>
    <w:p>
      <w:r>
        <w:t xml:space="preserve">Crangrape &amp;gt; hyvä pillu</w:t>
      </w:r>
    </w:p>
    <w:p>
      <w:r>
        <w:rPr>
          <w:b/>
          <w:u w:val="single"/>
        </w:rPr>
        <w:t xml:space="preserve">65852</w:t>
      </w:r>
    </w:p>
    <w:p>
      <w:r>
        <w:t xml:space="preserve">Käynnistäkää pieni tankki, istukaa konepellille ja juokaa, olen saamassa punaniskan päälle.</w:t>
      </w:r>
    </w:p>
    <w:p>
      <w:r>
        <w:rPr>
          <w:b/>
          <w:u w:val="single"/>
        </w:rPr>
        <w:t xml:space="preserve">65853</w:t>
      </w:r>
    </w:p>
    <w:p>
      <w:r>
        <w:t xml:space="preserve">Himoitsen brownieita &amp;#128553;&amp;#128553;</w:t>
      </w:r>
    </w:p>
    <w:p>
      <w:r>
        <w:rPr>
          <w:b/>
          <w:u w:val="single"/>
        </w:rPr>
        <w:t xml:space="preserve">65854</w:t>
      </w:r>
    </w:p>
    <w:p>
      <w:r>
        <w:t xml:space="preserve">Hullu perse! RT @DaRealQuitaM: Olen käyttäytynyt niin ilkeästi, että olen räikeä ja ghetto, että naurattaa itseäni.</w:t>
      </w:r>
    </w:p>
    <w:p>
      <w:r>
        <w:rPr>
          <w:b/>
          <w:u w:val="single"/>
        </w:rPr>
        <w:t xml:space="preserve">65855</w:t>
      </w:r>
    </w:p>
    <w:p>
      <w:r>
        <w:t xml:space="preserve">Crazy bitch - Buckcherry &amp;#128076;</w:t>
      </w:r>
    </w:p>
    <w:p>
      <w:r>
        <w:rPr>
          <w:b/>
          <w:u w:val="single"/>
        </w:rPr>
        <w:t xml:space="preserve">65856</w:t>
      </w:r>
    </w:p>
    <w:p>
      <w:r>
        <w:t xml:space="preserve">Creeping Death on yhä päässäni, narttu...</w:t>
      </w:r>
    </w:p>
    <w:p>
      <w:r>
        <w:rPr>
          <w:b/>
          <w:u w:val="single"/>
        </w:rPr>
        <w:t xml:space="preserve">65857</w:t>
      </w:r>
    </w:p>
    <w:p>
      <w:r>
        <w:t xml:space="preserve">Hiippailee minun puolella narttu toivottavasti en jää kiinni pettämisestä</w:t>
      </w:r>
    </w:p>
    <w:p>
      <w:r>
        <w:rPr>
          <w:b/>
          <w:u w:val="single"/>
        </w:rPr>
        <w:t xml:space="preserve">65858</w:t>
      </w:r>
    </w:p>
    <w:p>
      <w:r>
        <w:t xml:space="preserve">Crew neck ass nigguh</w:t>
      </w:r>
    </w:p>
    <w:p>
      <w:r>
        <w:rPr>
          <w:b/>
          <w:u w:val="single"/>
        </w:rPr>
        <w:t xml:space="preserve">65859</w:t>
      </w:r>
    </w:p>
    <w:p>
      <w:r>
        <w:t xml:space="preserve">Crop-toppi ja korkeavyötäröiset shortsit tapa olla näyttämättä alaikäiseltä mulkulta lmfao</w:t>
      </w:r>
    </w:p>
    <w:p>
      <w:r>
        <w:rPr>
          <w:b/>
          <w:u w:val="single"/>
        </w:rPr>
        <w:t xml:space="preserve">65860</w:t>
      </w:r>
    </w:p>
    <w:p>
      <w:r>
        <w:t xml:space="preserve">Cruisen viimeaikaiset kommentit tekevät hänestä isomman ääliön kuin Charlie Sheen &amp;amp; hänellä ei ollut edes 'Tiger Bloodia'</w:t>
      </w:r>
    </w:p>
    <w:p>
      <w:r>
        <w:rPr>
          <w:b/>
          <w:u w:val="single"/>
        </w:rPr>
        <w:t xml:space="preserve">65861</w:t>
      </w:r>
    </w:p>
    <w:p>
      <w:r>
        <w:t xml:space="preserve">Cruising round the street in my 64', jockin the bitches, slappin the hoes</w:t>
      </w:r>
    </w:p>
    <w:p>
      <w:r>
        <w:rPr>
          <w:b/>
          <w:u w:val="single"/>
        </w:rPr>
        <w:t xml:space="preserve">65862</w:t>
      </w:r>
    </w:p>
    <w:p>
      <w:r>
        <w:t xml:space="preserve">Kruisailen kartillani Walmartissa myymässä kuppikakkuja, myönnä vain homo, tämä paska on tiukempaa kuin peppuraiskaus~</w:t>
      </w:r>
    </w:p>
    <w:p>
      <w:r>
        <w:rPr>
          <w:b/>
          <w:u w:val="single"/>
        </w:rPr>
        <w:t xml:space="preserve">65863</w:t>
      </w:r>
    </w:p>
    <w:p>
      <w:r>
        <w:t xml:space="preserve">Itkeminen G20-kokouksessa siitä, että jotkut amerikkalaiset eivät pidä sinusta &amp;amp; "saattavat" haukkua sinua, me kutsumme sitä itkupilli-nartuksi; 0bama.</w:t>
      </w:r>
    </w:p>
    <w:p>
      <w:r>
        <w:rPr>
          <w:b/>
          <w:u w:val="single"/>
        </w:rPr>
        <w:t xml:space="preserve">65864</w:t>
      </w:r>
    </w:p>
    <w:p>
      <w:r>
        <w:t xml:space="preserve">Crystal sai kaikki huorat.</w:t>
      </w:r>
    </w:p>
    <w:p>
      <w:r>
        <w:rPr>
          <w:b/>
          <w:u w:val="single"/>
        </w:rPr>
        <w:t xml:space="preserve">65865</w:t>
      </w:r>
    </w:p>
    <w:p>
      <w:r>
        <w:t xml:space="preserve">Cuffin nämä huorat mies, se on, missä menit huonosti. Sinulle varmaan nauretaan, koska kaikki mursivat tuon &amp;#128564;</w:t>
      </w:r>
    </w:p>
    <w:p>
      <w:r>
        <w:rPr>
          <w:b/>
          <w:u w:val="single"/>
        </w:rPr>
        <w:t xml:space="preserve">65866</w:t>
      </w:r>
    </w:p>
    <w:p>
      <w:r>
        <w:t xml:space="preserve">Käsiraudat eivät käy. Sormussormeni? Pysy yksin. Miksi olla parisuhteessa, jos et päästä narttujasi menemään?</w:t>
      </w:r>
    </w:p>
    <w:p>
      <w:r>
        <w:rPr>
          <w:b/>
          <w:u w:val="single"/>
        </w:rPr>
        <w:t xml:space="preserve">65867</w:t>
      </w:r>
    </w:p>
    <w:p>
      <w:r>
        <w:t xml:space="preserve">Cuh, tämä on meidän SCRUM&amp;#9994; #FallSevens #DisTONGA #NiniWubbsMe We're finna smash some bitches&amp;#128170;&amp;#128079; #Rugby http://t.co/6VufVaO2ek</w:t>
      </w:r>
    </w:p>
    <w:p>
      <w:r>
        <w:rPr>
          <w:b/>
          <w:u w:val="single"/>
        </w:rPr>
        <w:t xml:space="preserve">65868</w:t>
      </w:r>
    </w:p>
    <w:p>
      <w:r>
        <w:t xml:space="preserve">Kusipäät, kusipäät kaikkialla.</w:t>
      </w:r>
    </w:p>
    <w:p>
      <w:r>
        <w:rPr>
          <w:b/>
          <w:u w:val="single"/>
        </w:rPr>
        <w:t xml:space="preserve">65869</w:t>
      </w:r>
    </w:p>
    <w:p>
      <w:r>
        <w:t xml:space="preserve">Curly tytöt on missä se on ja te nartut täytyy saada sen kanssa</w:t>
      </w:r>
    </w:p>
    <w:p>
      <w:r>
        <w:rPr>
          <w:b/>
          <w:u w:val="single"/>
        </w:rPr>
        <w:t xml:space="preserve">65870</w:t>
      </w:r>
    </w:p>
    <w:p>
      <w:r>
        <w:t xml:space="preserve">Nykyinen tunne-romahdus perse narttu</w:t>
      </w:r>
    </w:p>
    <w:p>
      <w:r>
        <w:rPr>
          <w:b/>
          <w:u w:val="single"/>
        </w:rPr>
        <w:t xml:space="preserve">65871</w:t>
      </w:r>
    </w:p>
    <w:p>
      <w:r>
        <w:t xml:space="preserve">Tällä hetkellä lyödään jigillä. Sana.</w:t>
      </w:r>
    </w:p>
    <w:p>
      <w:r>
        <w:rPr>
          <w:b/>
          <w:u w:val="single"/>
        </w:rPr>
        <w:t xml:space="preserve">65872</w:t>
      </w:r>
    </w:p>
    <w:p>
      <w:r>
        <w:t xml:space="preserve">Tällä hetkellä kuuntelet "The Imperial March"</w:t>
        <w:br/>
        <w:br/>
        <w:t xml:space="preserve">Perinteisesti soitetaan vain, kun valmistaudutaan viiltämään narttuja</w:t>
      </w:r>
    </w:p>
    <w:p>
      <w:r>
        <w:rPr>
          <w:b/>
          <w:u w:val="single"/>
        </w:rPr>
        <w:t xml:space="preserve">65873</w:t>
      </w:r>
    </w:p>
    <w:p>
      <w:r>
        <w:t xml:space="preserve">Tällä hetkellä istun ja toivon, että ämmä olisi.&amp;#128133;</w:t>
      </w:r>
    </w:p>
    <w:p>
      <w:r>
        <w:rPr>
          <w:b/>
          <w:u w:val="single"/>
        </w:rPr>
        <w:t xml:space="preserve">65874</w:t>
      </w:r>
    </w:p>
    <w:p>
      <w:r>
        <w:t xml:space="preserve">Tällä hetkellä &amp;#8216;Sup twat licker&amp;#8217;</w:t>
      </w:r>
    </w:p>
    <w:p>
      <w:r>
        <w:rPr>
          <w:b/>
          <w:u w:val="single"/>
        </w:rPr>
        <w:t xml:space="preserve">65875</w:t>
      </w:r>
    </w:p>
    <w:p>
      <w:r>
        <w:t xml:space="preserve">Kiroile AVI:lle kokista, koska hän on hintti eikä ole vielä laittanut sitä päälle http://t.co/jHQPwop4wk</w:t>
      </w:r>
    </w:p>
    <w:p>
      <w:r>
        <w:rPr>
          <w:b/>
          <w:u w:val="single"/>
        </w:rPr>
        <w:t xml:space="preserve">65876</w:t>
      </w:r>
    </w:p>
    <w:p>
      <w:r>
        <w:t xml:space="preserve">Cus you gt d hoes</w:t>
      </w:r>
    </w:p>
    <w:p>
      <w:r>
        <w:rPr>
          <w:b/>
          <w:u w:val="single"/>
        </w:rPr>
        <w:t xml:space="preserve">65877</w:t>
      </w:r>
    </w:p>
    <w:p>
      <w:r>
        <w:t xml:space="preserve">Lihava punaniska kiroili viimeisenä päivänä YOLO @ShawnnaSanford @MeganMonday13 @kelsss_lynn &amp;#128514;&amp;#128514;</w:t>
      </w:r>
    </w:p>
    <w:p>
      <w:r>
        <w:rPr>
          <w:b/>
          <w:u w:val="single"/>
        </w:rPr>
        <w:t xml:space="preserve">65878</w:t>
      </w:r>
    </w:p>
    <w:p>
      <w:r>
        <w:t xml:space="preserve">Asiakaspalvelu? &amp;#171;@OG_NicciB Haluan todella, että tämä ämmä häipyy vittuun liiketoiminnastani. Avaa vain uusi tilini ja jätä minut rauhaan .&amp;#187;</w:t>
      </w:r>
    </w:p>
    <w:p>
      <w:r>
        <w:rPr>
          <w:b/>
          <w:u w:val="single"/>
        </w:rPr>
        <w:t xml:space="preserve">65879</w:t>
      </w:r>
    </w:p>
    <w:p>
      <w:r>
        <w:t xml:space="preserve">Asiakkaat yrittävät käyttäytyä kuin ette ymmärtäisi mitä he sanovat, ei ämmä, SINÄ et ymmärrä mitä minä sanon.</w:t>
      </w:r>
    </w:p>
    <w:p>
      <w:r>
        <w:rPr>
          <w:b/>
          <w:u w:val="single"/>
        </w:rPr>
        <w:t xml:space="preserve">65880</w:t>
      </w:r>
    </w:p>
    <w:p>
      <w:r>
        <w:t xml:space="preserve">Leikkaa nartut pois kuin Hibachi &amp;#9986;&amp;#65039;</w:t>
      </w:r>
    </w:p>
    <w:p>
      <w:r>
        <w:rPr>
          <w:b/>
          <w:u w:val="single"/>
        </w:rPr>
        <w:t xml:space="preserve">65881</w:t>
      </w:r>
    </w:p>
    <w:p>
      <w:r>
        <w:t xml:space="preserve">Katkaiskaa tuo ämmä!</w:t>
      </w:r>
    </w:p>
    <w:p>
      <w:r>
        <w:rPr>
          <w:b/>
          <w:u w:val="single"/>
        </w:rPr>
        <w:t xml:space="preserve">65882</w:t>
      </w:r>
    </w:p>
    <w:p>
      <w:r>
        <w:t xml:space="preserve">Leikkaa neekerit pois he eivät ole ystäviäsi , Leikkaa nartut pois he vain teeskentelevät .</w:t>
      </w:r>
    </w:p>
    <w:p>
      <w:r>
        <w:rPr>
          <w:b/>
          <w:u w:val="single"/>
        </w:rPr>
        <w:t xml:space="preserve">65883</w:t>
      </w:r>
    </w:p>
    <w:p>
      <w:r>
        <w:t xml:space="preserve">Katkaise nämä huorat pois juuri nyt, minun on todella pakko, en todellakaan tiedä tyttö, mutta uskon sinuun.</w:t>
      </w:r>
    </w:p>
    <w:p>
      <w:r>
        <w:rPr>
          <w:b/>
          <w:u w:val="single"/>
        </w:rPr>
        <w:t xml:space="preserve">65884</w:t>
      </w:r>
    </w:p>
    <w:p>
      <w:r>
        <w:t xml:space="preserve">Söpö japanilainen teini saa hänen tiight pillua vittu samalla imee&amp;#160;kukko http://t.co/ayLKdSNKsc</w:t>
      </w:r>
    </w:p>
    <w:p>
      <w:r>
        <w:rPr>
          <w:b/>
          <w:u w:val="single"/>
        </w:rPr>
        <w:t xml:space="preserve">65885</w:t>
      </w:r>
    </w:p>
    <w:p>
      <w:r>
        <w:t xml:space="preserve">Söpö perseen nekru. http://t.co/h0SQoPTYfX</w:t>
      </w:r>
    </w:p>
    <w:p>
      <w:r>
        <w:rPr>
          <w:b/>
          <w:u w:val="single"/>
        </w:rPr>
        <w:t xml:space="preserve">65886</w:t>
      </w:r>
    </w:p>
    <w:p>
      <w:r>
        <w:t xml:space="preserve">Söpö, lihaksikas kaveri käveli sisään ja sitten hän avasi suunsa ja oli aivan sekopää &amp;#128529;&amp;#128530;</w:t>
      </w:r>
    </w:p>
    <w:p>
      <w:r>
        <w:rPr>
          <w:b/>
          <w:u w:val="single"/>
        </w:rPr>
        <w:t xml:space="preserve">65887</w:t>
      </w:r>
    </w:p>
    <w:p>
      <w:r>
        <w:t xml:space="preserve">Söpöjä tyhmiä naaraita roskaväkeä.</w:t>
      </w:r>
    </w:p>
    <w:p>
      <w:r>
        <w:rPr>
          <w:b/>
          <w:u w:val="single"/>
        </w:rPr>
        <w:t xml:space="preserve">65888</w:t>
      </w:r>
    </w:p>
    <w:p>
      <w:r>
        <w:t xml:space="preserve">Söpö teini saa hänen pillua tulvii&amp;#160;cum http://t.co/Jt6qxwS0Km</w:t>
      </w:r>
    </w:p>
    <w:p>
      <w:r>
        <w:rPr>
          <w:b/>
          <w:u w:val="single"/>
        </w:rPr>
        <w:t xml:space="preserve">65889</w:t>
      </w:r>
    </w:p>
    <w:p>
      <w:r>
        <w:t xml:space="preserve">Cutler vähemmän taito QB kuin jälkeenjäänyt neliraajahalvaantunut</w:t>
      </w:r>
    </w:p>
    <w:p>
      <w:r>
        <w:rPr>
          <w:b/>
          <w:u w:val="single"/>
        </w:rPr>
        <w:t xml:space="preserve">65890</w:t>
      </w:r>
    </w:p>
    <w:p>
      <w:r>
        <w:t xml:space="preserve">Koska jos se on roskaväkeä, minä haukun sitä sanomalla, että hänen pitää palata vankilaan.</w:t>
      </w:r>
    </w:p>
    <w:p>
      <w:r>
        <w:rPr>
          <w:b/>
          <w:u w:val="single"/>
        </w:rPr>
        <w:t xml:space="preserve">65891</w:t>
      </w:r>
    </w:p>
    <w:p>
      <w:r>
        <w:t xml:space="preserve">Cuz its 187 how im killin these hoes</w:t>
      </w:r>
    </w:p>
    <w:p>
      <w:r>
        <w:rPr>
          <w:b/>
          <w:u w:val="single"/>
        </w:rPr>
        <w:t xml:space="preserve">65892</w:t>
      </w:r>
    </w:p>
    <w:p>
      <w:r>
        <w:t xml:space="preserve">Cuz pussy's only pussy man I get it when I need it</w:t>
      </w:r>
    </w:p>
    <w:p>
      <w:r>
        <w:rPr>
          <w:b/>
          <w:u w:val="single"/>
        </w:rPr>
        <w:t xml:space="preserve">65893</w:t>
      </w:r>
    </w:p>
    <w:p>
      <w:r>
        <w:t xml:space="preserve">Cuz they dont wanna b saved RT @Gladvillian: Miksi huorien pelastaminen on pahasta?</w:t>
      </w:r>
    </w:p>
    <w:p>
      <w:r>
        <w:rPr>
          <w:b/>
          <w:u w:val="single"/>
        </w:rPr>
        <w:t xml:space="preserve">65894</w:t>
      </w:r>
    </w:p>
    <w:p>
      <w:r>
        <w:t xml:space="preserve">Cuz u a hoe</w:t>
      </w:r>
    </w:p>
    <w:p>
      <w:r>
        <w:rPr>
          <w:b/>
          <w:u w:val="single"/>
        </w:rPr>
        <w:t xml:space="preserve">65895</w:t>
      </w:r>
    </w:p>
    <w:p>
      <w:r>
        <w:t xml:space="preserve">Cuz you a hoe RT @crystalFbadd reilu vaihto &amp;#8220;@ItsElmosWorld: te harrastatte seksiä jätkän kanssa, sitten hän ostaa sinulle laukun tai maksaa vuokran, mitä se on?&amp;#8221;</w:t>
      </w:r>
    </w:p>
    <w:p>
      <w:r>
        <w:rPr>
          <w:b/>
          <w:u w:val="single"/>
        </w:rPr>
        <w:t xml:space="preserve">65896</w:t>
      </w:r>
    </w:p>
    <w:p>
      <w:r>
        <w:t xml:space="preserve">DCC-nartut tyrmätään nurmikolla -</w:t>
      </w:r>
    </w:p>
    <w:p>
      <w:r>
        <w:rPr>
          <w:b/>
          <w:u w:val="single"/>
        </w:rPr>
        <w:t xml:space="preserve">65897</w:t>
      </w:r>
    </w:p>
    <w:p>
      <w:r>
        <w:t xml:space="preserve">DEREK JETER clap clap clap clap clapclapclap #Yankees</w:t>
      </w:r>
    </w:p>
    <w:p>
      <w:r>
        <w:rPr>
          <w:b/>
          <w:u w:val="single"/>
        </w:rPr>
        <w:t xml:space="preserve">65898</w:t>
      </w:r>
    </w:p>
    <w:p>
      <w:r>
        <w:t xml:space="preserve">DIVERSITY: Chcgo Blck Pstr flooded w/ Dth Threats Ovr Endorsement Of GOP Candidate: &amp;#8220;U Sellout Uncle Tom Ass N*gger&amp;#8221; http://t.co/vcBWzkyeDv</w:t>
      </w:r>
    </w:p>
    <w:p>
      <w:r>
        <w:rPr>
          <w:b/>
          <w:u w:val="single"/>
        </w:rPr>
        <w:t xml:space="preserve">65899</w:t>
      </w:r>
    </w:p>
    <w:p>
      <w:r>
        <w:t xml:space="preserve">DMV nigguh mekko hauska kuin helvetti</w:t>
      </w:r>
    </w:p>
    <w:p>
      <w:r>
        <w:rPr>
          <w:b/>
          <w:u w:val="single"/>
        </w:rPr>
        <w:t xml:space="preserve">65900</w:t>
      </w:r>
    </w:p>
    <w:p>
      <w:r>
        <w:t xml:space="preserve">TEE SE, TEE SE! Olet silti homo, mutta tee se(: &amp;#8212; Minä passitan Heidin. ;) http://t.co/UTttLmOLXO http://t.co/UTttLmOLXO</w:t>
      </w:r>
    </w:p>
    <w:p>
      <w:r>
        <w:rPr>
          <w:b/>
          <w:u w:val="single"/>
        </w:rPr>
        <w:t xml:space="preserve">65901</w:t>
      </w:r>
    </w:p>
    <w:p>
      <w:r>
        <w:t xml:space="preserve">DRUGS&amp;gt; Siksi #Giants häviää. Kysykää vain #barrybondsilta ja HEDGE BET FUNDilta&amp;gt; #WorldSeriesGame6 #hintit #hintit</w:t>
      </w:r>
    </w:p>
    <w:p>
      <w:r>
        <w:rPr>
          <w:b/>
          <w:u w:val="single"/>
        </w:rPr>
        <w:t xml:space="preserve">65902</w:t>
      </w:r>
    </w:p>
    <w:p>
      <w:r>
        <w:t xml:space="preserve">Nartun muf haisi kuin Mustangin kentän käymälät &amp;#128514;&amp;#128514;&amp;#128514;&amp;#128514;</w:t>
      </w:r>
    </w:p>
    <w:p>
      <w:r>
        <w:rPr>
          <w:b/>
          <w:u w:val="single"/>
        </w:rPr>
        <w:t xml:space="preserve">65903</w:t>
      </w:r>
    </w:p>
    <w:p>
      <w:r>
        <w:t xml:space="preserve">Da fuq ho</w:t>
      </w:r>
    </w:p>
    <w:p>
      <w:r>
        <w:rPr>
          <w:b/>
          <w:u w:val="single"/>
        </w:rPr>
        <w:t xml:space="preserve">65904</w:t>
      </w:r>
    </w:p>
    <w:p>
      <w:r>
        <w:t xml:space="preserve">Naapurini talo on myyty valkoisille.</w:t>
      </w:r>
    </w:p>
    <w:p>
      <w:r>
        <w:rPr>
          <w:b/>
          <w:u w:val="single"/>
        </w:rPr>
        <w:t xml:space="preserve">65905</w:t>
      </w:r>
    </w:p>
    <w:p>
      <w:r>
        <w:t xml:space="preserve">Daaamn lmao aivan takaisin vanhoihin tapoihin RT @KingTralle Katso tätä huora perse nigga peittää Wiz kasvot sinä huora http://t.co/lpPToFmj5R</w:t>
      </w:r>
    </w:p>
    <w:p>
      <w:r>
        <w:rPr>
          <w:b/>
          <w:u w:val="single"/>
        </w:rPr>
        <w:t xml:space="preserve">65906</w:t>
      </w:r>
    </w:p>
    <w:p>
      <w:r>
        <w:t xml:space="preserve">Dab r us nigguh</w:t>
      </w:r>
    </w:p>
    <w:p>
      <w:r>
        <w:rPr>
          <w:b/>
          <w:u w:val="single"/>
        </w:rPr>
        <w:t xml:space="preserve">65907</w:t>
      </w:r>
    </w:p>
    <w:p>
      <w:r>
        <w:t xml:space="preserve">Isä osti minulle brownie-pirtelön #lovehim</w:t>
      </w:r>
    </w:p>
    <w:p>
      <w:r>
        <w:rPr>
          <w:b/>
          <w:u w:val="single"/>
        </w:rPr>
        <w:t xml:space="preserve">65908</w:t>
      </w:r>
    </w:p>
    <w:p>
      <w:r>
        <w:t xml:space="preserve">Isä toi minulle kotiin vesimelonin, mutta en pidä siitä, joten se menee roskiin &amp;#128686;</w:t>
      </w:r>
    </w:p>
    <w:p>
      <w:r>
        <w:rPr>
          <w:b/>
          <w:u w:val="single"/>
        </w:rPr>
        <w:t xml:space="preserve">65909</w:t>
      </w:r>
    </w:p>
    <w:p>
      <w:r>
        <w:t xml:space="preserve">Isä kutsui minua rajahyppääjäksi</w:t>
      </w:r>
    </w:p>
    <w:p>
      <w:r>
        <w:rPr>
          <w:b/>
          <w:u w:val="single"/>
        </w:rPr>
        <w:t xml:space="preserve">65910</w:t>
      </w:r>
    </w:p>
    <w:p>
      <w:r>
        <w:t xml:space="preserve">Isä vain huusi "in bout to fry some chicken like a nigger"</w:t>
      </w:r>
    </w:p>
    <w:p>
      <w:r>
        <w:rPr>
          <w:b/>
          <w:u w:val="single"/>
        </w:rPr>
        <w:t xml:space="preserve">65911</w:t>
      </w:r>
    </w:p>
    <w:p>
      <w:r>
        <w:t xml:space="preserve">Isä: Miksi silmäsi ovat niin punaiset? Poika: Isä: Minä poltin ruohoa. Isä: Poika: Älä valehtele minulle, sinä itkit, koska olet homo.</w:t>
      </w:r>
    </w:p>
    <w:p>
      <w:r>
        <w:rPr>
          <w:b/>
          <w:u w:val="single"/>
        </w:rPr>
        <w:t xml:space="preserve">65912</w:t>
      </w:r>
    </w:p>
    <w:p>
      <w:r>
        <w:t xml:space="preserve">Isä ja muutama paha ämmä...</w:t>
      </w:r>
    </w:p>
    <w:p>
      <w:r>
        <w:rPr>
          <w:b/>
          <w:u w:val="single"/>
        </w:rPr>
        <w:t xml:space="preserve">65913</w:t>
      </w:r>
    </w:p>
    <w:p>
      <w:r>
        <w:t xml:space="preserve">Dafuq on floppy bird ?</w:t>
      </w:r>
    </w:p>
    <w:p>
      <w:r>
        <w:rPr>
          <w:b/>
          <w:u w:val="single"/>
        </w:rPr>
        <w:t xml:space="preserve">65914</w:t>
      </w:r>
    </w:p>
    <w:p>
      <w:r>
        <w:t xml:space="preserve">Daiya Nagore saa pillua perseelleen ja imee kyrpää&amp;#160;iloksi. http://t.co/7a44FXx8Oy</w:t>
      </w:r>
    </w:p>
    <w:p>
      <w:r>
        <w:rPr>
          <w:b/>
          <w:u w:val="single"/>
        </w:rPr>
        <w:t xml:space="preserve">65915</w:t>
      </w:r>
    </w:p>
    <w:p>
      <w:r>
        <w:t xml:space="preserve">Dallas hoe RT @beanreturns: Miksi http://t.co/D6HAlItFmP</w:t>
      </w:r>
    </w:p>
    <w:p>
      <w:r>
        <w:rPr>
          <w:b/>
          <w:u w:val="single"/>
        </w:rPr>
        <w:t xml:space="preserve">65916</w:t>
      </w:r>
    </w:p>
    <w:p>
      <w:r>
        <w:t xml:space="preserve">Hitto, täytyy vain toivoa, että se nekru ei vasikoi, -</w:t>
      </w:r>
    </w:p>
    <w:p>
      <w:r>
        <w:rPr>
          <w:b/>
          <w:u w:val="single"/>
        </w:rPr>
        <w:t xml:space="preserve">65917</w:t>
      </w:r>
    </w:p>
    <w:p>
      <w:r>
        <w:t xml:space="preserve">Dam this niggah trippin off ecstasy</w:t>
      </w:r>
    </w:p>
    <w:p>
      <w:r>
        <w:rPr>
          <w:b/>
          <w:u w:val="single"/>
        </w:rPr>
        <w:t xml:space="preserve">65918</w:t>
      </w:r>
    </w:p>
    <w:p>
      <w:r>
        <w:t xml:space="preserve">Damn"@JonnieSantana: Se on tavallaan roskaväkeä RT"@80sbaby4life: Kuinka moni teistä on oikeasti ollut kolmen kimppakivaa. Rehellisesti"""</w:t>
      </w:r>
    </w:p>
    <w:p>
      <w:r>
        <w:rPr>
          <w:b/>
          <w:u w:val="single"/>
        </w:rPr>
        <w:t xml:space="preserve">65919</w:t>
      </w:r>
    </w:p>
    <w:p>
      <w:r>
        <w:t xml:space="preserve">Hitto @JustDoMe_ &amp;amp; hänen neekerimusiikkinsa herättää koko koulun aamulla .. &amp;#128664;&amp;#127926;&amp;#128543;</w:t>
      </w:r>
    </w:p>
    <w:p>
      <w:r>
        <w:rPr>
          <w:b/>
          <w:u w:val="single"/>
        </w:rPr>
        <w:t xml:space="preserve">65920</w:t>
      </w:r>
    </w:p>
    <w:p>
      <w:r>
        <w:t xml:space="preserve">Hitto, Charlie Wilson on yhä olemassa?</w:t>
      </w:r>
    </w:p>
    <w:p>
      <w:r>
        <w:rPr>
          <w:b/>
          <w:u w:val="single"/>
        </w:rPr>
        <w:t xml:space="preserve">65921</w:t>
      </w:r>
    </w:p>
    <w:p>
      <w:r>
        <w:t xml:space="preserve">Hitto, vihaan narttuja, jotka tykkäävät riidellä ja paskoa.</w:t>
      </w:r>
    </w:p>
    <w:p>
      <w:r>
        <w:rPr>
          <w:b/>
          <w:u w:val="single"/>
        </w:rPr>
        <w:t xml:space="preserve">65922</w:t>
      </w:r>
    </w:p>
    <w:p>
      <w:r>
        <w:t xml:space="preserve">Hitto, vihaan narttuja, jotka tykkäävät riidellä ja paskailla.</w:t>
      </w:r>
    </w:p>
    <w:p>
      <w:r>
        <w:rPr>
          <w:b/>
          <w:u w:val="single"/>
        </w:rPr>
        <w:t xml:space="preserve">65923</w:t>
      </w:r>
    </w:p>
    <w:p>
      <w:r>
        <w:t xml:space="preserve">Hitto, luulen, että punanahkasi hävisivät @KxRxSxB</w:t>
      </w:r>
    </w:p>
    <w:p>
      <w:r>
        <w:rPr>
          <w:b/>
          <w:u w:val="single"/>
        </w:rPr>
        <w:t xml:space="preserve">65924</w:t>
      </w:r>
    </w:p>
    <w:p>
      <w:r>
        <w:t xml:space="preserve">Hitto, olin ennen suuri Rondan fani, mutta tähän mennessä hän on ollut iso kusipää #TUF</w:t>
      </w:r>
    </w:p>
    <w:p>
      <w:r>
        <w:rPr>
          <w:b/>
          <w:u w:val="single"/>
        </w:rPr>
        <w:t xml:space="preserve">65925</w:t>
      </w:r>
    </w:p>
    <w:p>
      <w:r>
        <w:t xml:space="preserve">Damn I'm in da mood to eat sum pussy who got it fresh on a platter for me # teamfluffnevabluff</w:t>
      </w:r>
    </w:p>
    <w:p>
      <w:r>
        <w:rPr>
          <w:b/>
          <w:u w:val="single"/>
        </w:rPr>
        <w:t xml:space="preserve">65926</w:t>
      </w:r>
    </w:p>
    <w:p>
      <w:r>
        <w:t xml:space="preserve">Hitto, Joe Buck saa sen kuulostamaan siltä, että Greinke oli roska, kun hän pelasi Royalsissa. Rauhoitu Joe.</w:t>
      </w:r>
    </w:p>
    <w:p>
      <w:r>
        <w:rPr>
          <w:b/>
          <w:u w:val="single"/>
        </w:rPr>
        <w:t xml:space="preserve">65927</w:t>
      </w:r>
    </w:p>
    <w:p>
      <w:r>
        <w:t xml:space="preserve">Damn Kaepernick on roskaväkeä mies</w:t>
      </w:r>
    </w:p>
    <w:p>
      <w:r>
        <w:rPr>
          <w:b/>
          <w:u w:val="single"/>
        </w:rPr>
        <w:t xml:space="preserve">65928</w:t>
      </w:r>
    </w:p>
    <w:p>
      <w:r>
        <w:t xml:space="preserve">Hitto Karlie Redd, nyt kaikki nämä huorat ovat nähneet miehesi vehkeet...</w:t>
      </w:r>
    </w:p>
    <w:p>
      <w:r>
        <w:rPr>
          <w:b/>
          <w:u w:val="single"/>
        </w:rPr>
        <w:t xml:space="preserve">65929</w:t>
      </w:r>
    </w:p>
    <w:p>
      <w:r>
        <w:t xml:space="preserve">Sain melkein sydänkohtauksen...! Ja kaikki mitä hän sanoi oli "Oh." Narttu Oh..???</w:t>
      </w:r>
    </w:p>
    <w:p>
      <w:r>
        <w:rPr>
          <w:b/>
          <w:u w:val="single"/>
        </w:rPr>
        <w:t xml:space="preserve">65930</w:t>
      </w:r>
    </w:p>
    <w:p>
      <w:r>
        <w:t xml:space="preserve">Damn bitch gotta bootay</w:t>
      </w:r>
    </w:p>
    <w:p>
      <w:r>
        <w:rPr>
          <w:b/>
          <w:u w:val="single"/>
        </w:rPr>
        <w:t xml:space="preserve">65931</w:t>
      </w:r>
    </w:p>
    <w:p>
      <w:r>
        <w:t xml:space="preserve">Damn bitch thnx http://t.co/TwDKCKKTaz</w:t>
      </w:r>
    </w:p>
    <w:p>
      <w:r>
        <w:rPr>
          <w:b/>
          <w:u w:val="single"/>
        </w:rPr>
        <w:t xml:space="preserve">65932</w:t>
      </w:r>
    </w:p>
    <w:p>
      <w:r>
        <w:t xml:space="preserve">Pirun ämmä, senkin utelias, älä koske puhelimeeni, kiitos.</w:t>
      </w:r>
    </w:p>
    <w:p>
      <w:r>
        <w:rPr>
          <w:b/>
          <w:u w:val="single"/>
        </w:rPr>
        <w:t xml:space="preserve">65933</w:t>
      </w:r>
    </w:p>
    <w:p>
      <w:r>
        <w:t xml:space="preserve">Damn bro im nälkäinen kuin huora rt ja ei ole paskaa syödä crib fuckkkkk</w:t>
      </w:r>
    </w:p>
    <w:p>
      <w:r>
        <w:rPr>
          <w:b/>
          <w:u w:val="single"/>
        </w:rPr>
        <w:t xml:space="preserve">65934</w:t>
      </w:r>
    </w:p>
    <w:p>
      <w:r>
        <w:t xml:space="preserve">Kirottu muutos muutos muutos niccas</w:t>
      </w:r>
    </w:p>
    <w:p>
      <w:r>
        <w:rPr>
          <w:b/>
          <w:u w:val="single"/>
        </w:rPr>
        <w:t xml:space="preserve">65935</w:t>
      </w:r>
    </w:p>
    <w:p>
      <w:r>
        <w:t xml:space="preserve">Hitto tyttö, olen kuistiapinanne.</w:t>
      </w:r>
    </w:p>
    <w:p>
      <w:r>
        <w:rPr>
          <w:b/>
          <w:u w:val="single"/>
        </w:rPr>
        <w:t xml:space="preserve">65936</w:t>
      </w:r>
    </w:p>
    <w:p>
      <w:r>
        <w:t xml:space="preserve">Helvetin huora... Olet niin ruma, että jopa Hello Kitty sanoi hyvästit.</w:t>
      </w:r>
    </w:p>
    <w:p>
      <w:r>
        <w:rPr>
          <w:b/>
          <w:u w:val="single"/>
        </w:rPr>
        <w:t xml:space="preserve">65937</w:t>
      </w:r>
    </w:p>
    <w:p>
      <w:r>
        <w:t xml:space="preserve">Kirottu sisäinen herätyskello. Heräsin kello 6:35 aamulla ja tunsin itseni pulleaksi aamukolmen Cheerios-annokseni takia. Syyllisyys johti minut juoksumatolle. #Gym #nosleep</w:t>
      </w:r>
    </w:p>
    <w:p>
      <w:r>
        <w:rPr>
          <w:b/>
          <w:u w:val="single"/>
        </w:rPr>
        <w:t xml:space="preserve">65938</w:t>
      </w:r>
    </w:p>
    <w:p>
      <w:r>
        <w:t xml:space="preserve">Piru vieköön on kylmä värilliselle miehelle.</w:t>
      </w:r>
    </w:p>
    <w:p>
      <w:r>
        <w:rPr>
          <w:b/>
          <w:u w:val="single"/>
        </w:rPr>
        <w:t xml:space="preserve">65939</w:t>
      </w:r>
    </w:p>
    <w:p>
      <w:r>
        <w:t xml:space="preserve">Hitto lol &amp;#8220;@Pearls_N_Kisses: Ota kuva, se kestää pidempään kuin tuijottaa kuin outo persaukinen ämmä &amp;#8221;</w:t>
      </w:r>
    </w:p>
    <w:p>
      <w:r>
        <w:rPr>
          <w:b/>
          <w:u w:val="single"/>
        </w:rPr>
        <w:t xml:space="preserve">65940</w:t>
      </w:r>
    </w:p>
    <w:p>
      <w:r>
        <w:t xml:space="preserve">Pirun punaniskat ulkona ampumassa aseilla herättävät lapseni. Emme saa unta tänä yönä. Kiitos #2A! Työ klo 8 aamulla tulee olemaan niin hienoa...</w:t>
      </w:r>
    </w:p>
    <w:p>
      <w:r>
        <w:rPr>
          <w:b/>
          <w:u w:val="single"/>
        </w:rPr>
        <w:t xml:space="preserve">65941</w:t>
      </w:r>
    </w:p>
    <w:p>
      <w:r>
        <w:t xml:space="preserve">Perhana, muutama Oreo olisi niin vitun hyvä juttu juuri nyt!!!!!</w:t>
      </w:r>
    </w:p>
    <w:p>
      <w:r>
        <w:rPr>
          <w:b/>
          <w:u w:val="single"/>
        </w:rPr>
        <w:t xml:space="preserve">65942</w:t>
      </w:r>
    </w:p>
    <w:p>
      <w:r>
        <w:t xml:space="preserve">Hitto, että narttu tyhmä</w:t>
      </w:r>
    </w:p>
    <w:p>
      <w:r>
        <w:rPr>
          <w:b/>
          <w:u w:val="single"/>
        </w:rPr>
        <w:t xml:space="preserve">65943</w:t>
      </w:r>
    </w:p>
    <w:p>
      <w:r>
        <w:t xml:space="preserve">Pahus, sivuhuorien hankkimisessa on se huono puoli, että et voi suuttua, kun he eivät iske sinua koko päivänä &amp;#128530;&amp;#9995;&amp;#128554;</w:t>
      </w:r>
    </w:p>
    <w:p>
      <w:r>
        <w:rPr>
          <w:b/>
          <w:u w:val="single"/>
        </w:rPr>
        <w:t xml:space="preserve">65944</w:t>
      </w:r>
    </w:p>
    <w:p>
      <w:r>
        <w:t xml:space="preserve">Hitto, he käyttäytyvät kuin Bron olisi repinyt ACL:nsä! Koveta, ämmä! Lol</w:t>
      </w:r>
    </w:p>
    <w:p>
      <w:r>
        <w:rPr>
          <w:b/>
          <w:u w:val="single"/>
        </w:rPr>
        <w:t xml:space="preserve">65945</w:t>
      </w:r>
    </w:p>
    <w:p>
      <w:r>
        <w:t xml:space="preserve">Hitto, tämä ämmä on hullu.</w:t>
      </w:r>
    </w:p>
    <w:p>
      <w:r>
        <w:rPr>
          <w:b/>
          <w:u w:val="single"/>
        </w:rPr>
        <w:t xml:space="preserve">65946</w:t>
      </w:r>
    </w:p>
    <w:p>
      <w:r>
        <w:t xml:space="preserve">Hitto tämä narttu ilkeä lol</w:t>
      </w:r>
    </w:p>
    <w:p>
      <w:r>
        <w:rPr>
          <w:b/>
          <w:u w:val="single"/>
        </w:rPr>
        <w:t xml:space="preserve">65947</w:t>
      </w:r>
    </w:p>
    <w:p>
      <w:r>
        <w:t xml:space="preserve">Hitto nuo shinerit rokkaa nuo bud light platinum ja tuo ciroc</w:t>
      </w:r>
    </w:p>
    <w:p>
      <w:r>
        <w:rPr>
          <w:b/>
          <w:u w:val="single"/>
        </w:rPr>
        <w:t xml:space="preserve">65948</w:t>
      </w:r>
    </w:p>
    <w:p>
      <w:r>
        <w:t xml:space="preserve">Hitto, kuka tiesi koko ajan, että olin vihainen neekeri? http://t.co/sp5zRUFvkL ...</w:t>
      </w:r>
    </w:p>
    <w:p>
      <w:r>
        <w:rPr>
          <w:b/>
          <w:u w:val="single"/>
        </w:rPr>
        <w:t xml:space="preserve">65949</w:t>
      </w:r>
    </w:p>
    <w:p>
      <w:r>
        <w:t xml:space="preserve">Hitto sinua huora</w:t>
      </w:r>
    </w:p>
    <w:p>
      <w:r>
        <w:rPr>
          <w:b/>
          <w:u w:val="single"/>
        </w:rPr>
        <w:t xml:space="preserve">65950</w:t>
      </w:r>
    </w:p>
    <w:p>
      <w:r>
        <w:t xml:space="preserve">Hitto, linnut paskovat autooni...</w:t>
      </w:r>
    </w:p>
    <w:p>
      <w:r>
        <w:rPr>
          <w:b/>
          <w:u w:val="single"/>
        </w:rPr>
        <w:t xml:space="preserve">65951</w:t>
      </w:r>
    </w:p>
    <w:p>
      <w:r>
        <w:t xml:space="preserve">Hitto... lol *CENSORED* RT @jwill252: !!!! Mennään vittu vittuun eaglesista, me poltetaan se ämmä!!!! HTTR</w:t>
      </w:r>
    </w:p>
    <w:p>
      <w:r>
        <w:rPr>
          <w:b/>
          <w:u w:val="single"/>
        </w:rPr>
        <w:t xml:space="preserve">65952</w:t>
      </w:r>
    </w:p>
    <w:p>
      <w:r>
        <w:t xml:space="preserve">Hitto... kosto on kova pala...</w:t>
      </w:r>
    </w:p>
    <w:p>
      <w:r>
        <w:rPr>
          <w:b/>
          <w:u w:val="single"/>
        </w:rPr>
        <w:t xml:space="preserve">65953</w:t>
      </w:r>
    </w:p>
    <w:p>
      <w:r>
        <w:t xml:space="preserve">Dani Alves veti tuon kampauksen. Neymar näyttää ihan hinttarilta.</w:t>
      </w:r>
    </w:p>
    <w:p>
      <w:r>
        <w:rPr>
          <w:b/>
          <w:u w:val="single"/>
        </w:rPr>
        <w:t xml:space="preserve">65954</w:t>
      </w:r>
    </w:p>
    <w:p>
      <w:r>
        <w:t xml:space="preserve">Daniel, Jacksonissa ei ole lehmien kaatopaikkoja ja hokkia... Tämä kaupunkielämä lol</w:t>
      </w:r>
    </w:p>
    <w:p>
      <w:r>
        <w:rPr>
          <w:b/>
          <w:u w:val="single"/>
        </w:rPr>
        <w:t xml:space="preserve">65955</w:t>
      </w:r>
    </w:p>
    <w:p>
      <w:r>
        <w:t xml:space="preserve">Danny Brownin on parasta julkaista lisää musiikkia ennen kuin hän ottaa yliannostuksen, se jätkä on ihan pihalla...</w:t>
      </w:r>
    </w:p>
    <w:p>
      <w:r>
        <w:rPr>
          <w:b/>
          <w:u w:val="single"/>
        </w:rPr>
        <w:t xml:space="preserve">65956</w:t>
      </w:r>
    </w:p>
    <w:p>
      <w:r>
        <w:t xml:space="preserve">Danny Chris ja minä emme saisi olla julkisesti yhdessä #cunts</w:t>
      </w:r>
    </w:p>
    <w:p>
      <w:r>
        <w:rPr>
          <w:b/>
          <w:u w:val="single"/>
        </w:rPr>
        <w:t xml:space="preserve">65957</w:t>
      </w:r>
    </w:p>
    <w:p>
      <w:r>
        <w:t xml:space="preserve">Tummaihoisten tyttöjen, joilla on vaaleat hiukset, on lopetettava se. Ainoa narttu, joka voi rokata sitä, on Dijonay The Proud Familystä.</w:t>
      </w:r>
    </w:p>
    <w:p>
      <w:r>
        <w:rPr>
          <w:b/>
          <w:u w:val="single"/>
        </w:rPr>
        <w:t xml:space="preserve">65958</w:t>
      </w:r>
    </w:p>
    <w:p>
      <w:r>
        <w:t xml:space="preserve">Darkies DGAF! RT @Maxin_Betha @80sbaby4life gotta chill wit his yellow #4thofJulyFly outfit man RT @dominicanraf http://t.co/uImF6sDI</w:t>
      </w:r>
    </w:p>
    <w:p>
      <w:r>
        <w:rPr>
          <w:b/>
          <w:u w:val="single"/>
        </w:rPr>
        <w:t xml:space="preserve">65959</w:t>
      </w:r>
    </w:p>
    <w:p>
      <w:r>
        <w:t xml:space="preserve">Dat bitch a Thot</w:t>
      </w:r>
    </w:p>
    <w:p>
      <w:r>
        <w:rPr>
          <w:b/>
          <w:u w:val="single"/>
        </w:rPr>
        <w:t xml:space="preserve">65960</w:t>
      </w:r>
    </w:p>
    <w:p>
      <w:r>
        <w:t xml:space="preserve">Dat bitch gotta makaa selällään pissatakseni https://t.co/Psf2Q4WUqS</w:t>
      </w:r>
    </w:p>
    <w:p>
      <w:r>
        <w:rPr>
          <w:b/>
          <w:u w:val="single"/>
        </w:rPr>
        <w:t xml:space="preserve">65961</w:t>
      </w:r>
    </w:p>
    <w:p>
      <w:r>
        <w:t xml:space="preserve">Sillä ämmällä ei ollut poskia!</w:t>
      </w:r>
    </w:p>
    <w:p>
      <w:r>
        <w:rPr>
          <w:b/>
          <w:u w:val="single"/>
        </w:rPr>
        <w:t xml:space="preserve">65962</w:t>
      </w:r>
    </w:p>
    <w:p>
      <w:r>
        <w:t xml:space="preserve">Dat ämmä suu teki da kunnia listan</w:t>
      </w:r>
    </w:p>
    <w:p>
      <w:r>
        <w:rPr>
          <w:b/>
          <w:u w:val="single"/>
        </w:rPr>
        <w:t xml:space="preserve">65963</w:t>
      </w:r>
    </w:p>
    <w:p>
      <w:r>
        <w:t xml:space="preserve">Dat bitch wild as shit lls</w:t>
      </w:r>
    </w:p>
    <w:p>
      <w:r>
        <w:rPr>
          <w:b/>
          <w:u w:val="single"/>
        </w:rPr>
        <w:t xml:space="preserve">65964</w:t>
      </w:r>
    </w:p>
    <w:p>
      <w:r>
        <w:t xml:space="preserve">Dat da bad thing about being colored. Päivä toi mut taistelemaan mut ei kutsu mua voitonjuhliin.</w:t>
      </w:r>
    </w:p>
    <w:p>
      <w:r>
        <w:rPr>
          <w:b/>
          <w:u w:val="single"/>
        </w:rPr>
        <w:t xml:space="preserve">65965</w:t>
      </w:r>
    </w:p>
    <w:p>
      <w:r>
        <w:t xml:space="preserve">Se huora haisi kuin hänellä olisi ollut kuukautiset &amp;#128514;&amp;#128514;&amp;#128514;&amp;#128514;</w:t>
      </w:r>
    </w:p>
    <w:p>
      <w:r>
        <w:rPr>
          <w:b/>
          <w:u w:val="single"/>
        </w:rPr>
        <w:t xml:space="preserve">65966</w:t>
      </w:r>
    </w:p>
    <w:p>
      <w:r>
        <w:t xml:space="preserve">Dat niccalla oli Jordan-tossut!</w:t>
      </w:r>
    </w:p>
    <w:p>
      <w:r>
        <w:rPr>
          <w:b/>
          <w:u w:val="single"/>
        </w:rPr>
        <w:t xml:space="preserve">65967</w:t>
      </w:r>
    </w:p>
    <w:p>
      <w:r>
        <w:t xml:space="preserve">Dat nicca paperi Fuwop n da booth</w:t>
      </w:r>
    </w:p>
    <w:p>
      <w:r>
        <w:rPr>
          <w:b/>
          <w:u w:val="single"/>
        </w:rPr>
        <w:t xml:space="preserve">65968</w:t>
      </w:r>
    </w:p>
    <w:p>
      <w:r>
        <w:t xml:space="preserve">Seurustele roiston kanssa, koska tiedät, että hän ei arastele puolustaessaan sinua. #felonsplease</w:t>
      </w:r>
    </w:p>
    <w:p>
      <w:r>
        <w:rPr>
          <w:b/>
          <w:u w:val="single"/>
        </w:rPr>
        <w:t xml:space="preserve">65969</w:t>
      </w:r>
    </w:p>
    <w:p>
      <w:r>
        <w:t xml:space="preserve">Dating sinua olisi kuin Darnell dating että kohtalokas vetovoima narttu Brandy lol</w:t>
      </w:r>
    </w:p>
    <w:p>
      <w:r>
        <w:rPr>
          <w:b/>
          <w:u w:val="single"/>
        </w:rPr>
        <w:t xml:space="preserve">65970</w:t>
      </w:r>
    </w:p>
    <w:p>
      <w:r>
        <w:t xml:space="preserve">Dats y en väittää vastaan Dese nartut lol</w:t>
      </w:r>
    </w:p>
    <w:p>
      <w:r>
        <w:rPr>
          <w:b/>
          <w:u w:val="single"/>
        </w:rPr>
        <w:t xml:space="preserve">65971</w:t>
      </w:r>
    </w:p>
    <w:p>
      <w:r>
        <w:t xml:space="preserve">Dave Chappelle muuttui pedoksi! hän TOIVOO, että joku sanoisi hänelle "Olen Rick Jamesin ämmä", jotta hän voisi piestä sen perseen! http://t.co/eISMe6kXks</w:t>
      </w:r>
    </w:p>
    <w:p>
      <w:r>
        <w:rPr>
          <w:b/>
          <w:u w:val="single"/>
        </w:rPr>
        <w:t xml:space="preserve">65972</w:t>
      </w:r>
    </w:p>
    <w:p>
      <w:r>
        <w:t xml:space="preserve">David on narttu tehty #HeIsMyBitch</w:t>
      </w:r>
    </w:p>
    <w:p>
      <w:r>
        <w:rPr>
          <w:b/>
          <w:u w:val="single"/>
        </w:rPr>
        <w:t xml:space="preserve">65973</w:t>
      </w:r>
    </w:p>
    <w:p>
      <w:r>
        <w:t xml:space="preserve">David on minun narttuni</w:t>
      </w:r>
    </w:p>
    <w:p>
      <w:r>
        <w:rPr>
          <w:b/>
          <w:u w:val="single"/>
        </w:rPr>
        <w:t xml:space="preserve">65974</w:t>
      </w:r>
    </w:p>
    <w:p>
      <w:r>
        <w:t xml:space="preserve">Dawg ass hoes</w:t>
      </w:r>
    </w:p>
    <w:p>
      <w:r>
        <w:rPr>
          <w:b/>
          <w:u w:val="single"/>
        </w:rPr>
        <w:t xml:space="preserve">65975</w:t>
      </w:r>
    </w:p>
    <w:p>
      <w:r>
        <w:t xml:space="preserve">Dawg itämaiset maustetut nuudelit menevät niin vitun kovaa b RT @J_Dun54: @ItsNotHarold Lmfaoo! Vitun pesukarhu. Smh</w:t>
      </w:r>
    </w:p>
    <w:p>
      <w:r>
        <w:rPr>
          <w:b/>
          <w:u w:val="single"/>
        </w:rPr>
        <w:t xml:space="preserve">65976</w:t>
      </w:r>
    </w:p>
    <w:p>
      <w:r>
        <w:t xml:space="preserve">Dawg! RT @Chill__Cosby: Mies tämä on noin olla toinen roskaväki torstai-iltana peli</w:t>
      </w:r>
    </w:p>
    <w:p>
      <w:r>
        <w:rPr>
          <w:b/>
          <w:u w:val="single"/>
        </w:rPr>
        <w:t xml:space="preserve">65977</w:t>
      </w:r>
    </w:p>
    <w:p>
      <w:r>
        <w:t xml:space="preserve">Dawg, mitä vittua tapahtui "niin ja näin", minne he menivät? Olen liian huolissani nartuista ja muodista, että ne katoavat toiminnassa...</w:t>
      </w:r>
    </w:p>
    <w:p>
      <w:r>
        <w:rPr>
          <w:b/>
          <w:u w:val="single"/>
        </w:rPr>
        <w:t xml:space="preserve">65978</w:t>
      </w:r>
    </w:p>
    <w:p>
      <w:r>
        <w:t xml:space="preserve">Päivä juan Jimissä, ja olen täydellisessä narttumoodissa toivottavasti viikon ajan. Ty @RealWallieWall</w:t>
      </w:r>
    </w:p>
    <w:p>
      <w:r>
        <w:rPr>
          <w:b/>
          <w:u w:val="single"/>
        </w:rPr>
        <w:t xml:space="preserve">65979</w:t>
      </w:r>
    </w:p>
    <w:p>
      <w:r>
        <w:t xml:space="preserve">Dayum u gyp, u gone have mfs thinking im wiping my face w/pissy diapers n shyt grrrrrrr</w:t>
      </w:r>
    </w:p>
    <w:p>
      <w:r>
        <w:rPr>
          <w:b/>
          <w:u w:val="single"/>
        </w:rPr>
        <w:t xml:space="preserve">65980</w:t>
      </w:r>
    </w:p>
    <w:p>
      <w:r>
        <w:t xml:space="preserve">De Niron vaimo Casino-elokuvassa on kaikkien aikojen toiseksi suurin mulkku, ensimmäinen on edelleen Georgen äiti elokuvassa Blow.</w:t>
      </w:r>
    </w:p>
    <w:p>
      <w:r>
        <w:rPr>
          <w:b/>
          <w:u w:val="single"/>
        </w:rPr>
        <w:t xml:space="preserve">65981</w:t>
      </w:r>
    </w:p>
    <w:p>
      <w:r>
        <w:t xml:space="preserve">Kuollut, tyhmät ämmät puhuvat yhä paskaa &amp;#128514;</w:t>
      </w:r>
    </w:p>
    <w:p>
      <w:r>
        <w:rPr>
          <w:b/>
          <w:u w:val="single"/>
        </w:rPr>
        <w:t xml:space="preserve">65982</w:t>
      </w:r>
    </w:p>
    <w:p>
      <w:r>
        <w:t xml:space="preserve">Deandre Jordan banged dat bitched</w:t>
      </w:r>
    </w:p>
    <w:p>
      <w:r>
        <w:rPr>
          <w:b/>
          <w:u w:val="single"/>
        </w:rPr>
        <w:t xml:space="preserve">65983</w:t>
      </w:r>
    </w:p>
    <w:p>
      <w:r>
        <w:t xml:space="preserve">Rakas Jumala, anna meille anteeksi moraalinen arvojen rinne. Mökkeily on vain kaunis sana jatkuvalle haureudelle. Mennään... http://t.co/h0URrTNDfZ</w:t>
      </w:r>
    </w:p>
    <w:p>
      <w:r>
        <w:rPr>
          <w:b/>
          <w:u w:val="single"/>
        </w:rPr>
        <w:t xml:space="preserve">65984</w:t>
      </w:r>
    </w:p>
    <w:p>
      <w:r>
        <w:t xml:space="preserve">Hyvät Utahin polynesialaiset: Lakatkaa taas käyttäytymästä kuin mustat ja puhumasta ghettoa. Puhukaa FOB, ette ole ghettoniggoja.</w:t>
      </w:r>
    </w:p>
    <w:p>
      <w:r>
        <w:rPr>
          <w:b/>
          <w:u w:val="single"/>
        </w:rPr>
        <w:t xml:space="preserve">65985</w:t>
      </w:r>
    </w:p>
    <w:p>
      <w:r>
        <w:t xml:space="preserve">Rakas Von Miller, Karmas a bitch.</w:t>
      </w:r>
    </w:p>
    <w:p>
      <w:r>
        <w:rPr>
          <w:b/>
          <w:u w:val="single"/>
        </w:rPr>
        <w:t xml:space="preserve">65986</w:t>
      </w:r>
    </w:p>
    <w:p>
      <w:r>
        <w:t xml:space="preserve">Hyvä gibsonsin äreä ämmä, kukaan ei halua kuulla yksityiselämästäsi.</w:t>
      </w:r>
    </w:p>
    <w:p>
      <w:r>
        <w:rPr>
          <w:b/>
          <w:u w:val="single"/>
        </w:rPr>
        <w:t xml:space="preserve">65987</w:t>
      </w:r>
    </w:p>
    <w:p>
      <w:r>
        <w:t xml:space="preserve">Rakas ajattelematon ghettopaskiainen junassa vastapäätäni: tiedätkö, että puhelimessasi on muitakin vaihtoehtoja kuin kaiutinpuhelin, eikö niin?!??</w:t>
      </w:r>
    </w:p>
    <w:p>
      <w:r>
        <w:rPr>
          <w:b/>
          <w:u w:val="single"/>
        </w:rPr>
        <w:t xml:space="preserve">65988</w:t>
      </w:r>
    </w:p>
    <w:p>
      <w:r>
        <w:t xml:space="preserve">Rakkaat rumat huorat: Lakkaa leikkimästä vaikeasti saatavaa, olet jo vaikeasti haluttava.</w:t>
      </w:r>
    </w:p>
    <w:p>
      <w:r>
        <w:rPr>
          <w:b/>
          <w:u w:val="single"/>
        </w:rPr>
        <w:t xml:space="preserve">65989</w:t>
      </w:r>
    </w:p>
    <w:p>
      <w:r>
        <w:t xml:space="preserve">Rakkaat huorat: Älä sano minulle, etten osaa tanssia, kun ainoa tanssi, jota teet, on jalkojesi aukominen ja perseesi heiluttaminen kuin videohuorat paskan rapin tahtiin.</w:t>
      </w:r>
    </w:p>
    <w:p>
      <w:r>
        <w:rPr>
          <w:b/>
          <w:u w:val="single"/>
        </w:rPr>
        <w:t xml:space="preserve">65990</w:t>
      </w:r>
    </w:p>
    <w:p>
      <w:r>
        <w:t xml:space="preserve">Feminismistä keskusteleminen homoprofessorin kanssa tietämättömien tyttöjen ja alhaisen ÄO:n omaavien punaniskojen kanssa ei ole minun käsitykseni hauskasta keskiviikkoillasta.</w:t>
      </w:r>
    </w:p>
    <w:p>
      <w:r>
        <w:rPr>
          <w:b/>
          <w:u w:val="single"/>
        </w:rPr>
        <w:t xml:space="preserve">65991</w:t>
      </w:r>
    </w:p>
    <w:p>
      <w:r>
        <w:t xml:space="preserve">Kunnollinen kauppa #Yankeesille, todistettu veteraani #Ichiro muutamaa näkymää vastaan...</w:t>
      </w:r>
    </w:p>
    <w:p>
      <w:r>
        <w:rPr>
          <w:b/>
          <w:u w:val="single"/>
        </w:rPr>
        <w:t xml:space="preserve">65992</w:t>
      </w:r>
    </w:p>
    <w:p>
      <w:r>
        <w:t xml:space="preserve">Omistus 4 hoe</w:t>
      </w:r>
    </w:p>
    <w:p>
      <w:r>
        <w:rPr>
          <w:b/>
          <w:u w:val="single"/>
        </w:rPr>
        <w:t xml:space="preserve">65993</w:t>
      </w:r>
    </w:p>
    <w:p>
      <w:r>
        <w:t xml:space="preserve">Dee Gordon on saavuttamassa "hän voi nussia narttuni kanssa" -statuksen kaikkien näiden SB-pelien myötä.</w:t>
      </w:r>
    </w:p>
    <w:p>
      <w:r>
        <w:rPr>
          <w:b/>
          <w:u w:val="single"/>
        </w:rPr>
        <w:t xml:space="preserve">65994</w:t>
      </w:r>
    </w:p>
    <w:p>
      <w:r>
        <w:t xml:space="preserve">DeeDee, Patrick, Ed, Sheen, Timmyn isä, Beavis &amp;amp; Butthead, Peter Griffin. Tämä on vain luettelo joistakin henkisesti jälkeenjääneistä sarjakuvahahmoista.</w:t>
      </w:r>
    </w:p>
    <w:p>
      <w:r>
        <w:rPr>
          <w:b/>
          <w:u w:val="single"/>
        </w:rPr>
        <w:t xml:space="preserve">65995</w:t>
      </w:r>
    </w:p>
    <w:p>
      <w:r>
        <w:t xml:space="preserve">Deez fat hoes kill me. En ole nähnyt näin paljon crackia sen jälkeen, kun he lukitsivat Meechin. lmfao</w:t>
      </w:r>
    </w:p>
    <w:p>
      <w:r>
        <w:rPr>
          <w:b/>
          <w:u w:val="single"/>
        </w:rPr>
        <w:t xml:space="preserve">65996</w:t>
      </w:r>
    </w:p>
    <w:p>
      <w:r>
        <w:t xml:space="preserve">Deez hoes be actin up...</w:t>
      </w:r>
    </w:p>
    <w:p>
      <w:r>
        <w:rPr>
          <w:b/>
          <w:u w:val="single"/>
        </w:rPr>
        <w:t xml:space="preserve">65997</w:t>
      </w:r>
    </w:p>
    <w:p>
      <w:r>
        <w:t xml:space="preserve">Deez niggojen pillua niin vittu em deez niggojen persettä niin bussit em</w:t>
      </w:r>
    </w:p>
    <w:p>
      <w:r>
        <w:rPr>
          <w:b/>
          <w:u w:val="single"/>
        </w:rPr>
        <w:t xml:space="preserve">65998</w:t>
      </w:r>
    </w:p>
    <w:p>
      <w:r>
        <w:t xml:space="preserve">Ehdottomasti menen katsomaan sen uuden Apinoiden planeetan tänä iltana!</w:t>
      </w:r>
    </w:p>
    <w:p>
      <w:r>
        <w:rPr>
          <w:b/>
          <w:u w:val="single"/>
        </w:rPr>
        <w:t xml:space="preserve">65999</w:t>
      </w:r>
    </w:p>
    <w:p>
      <w:r>
        <w:t xml:space="preserve">Määrittele wigga</w:t>
      </w:r>
    </w:p>
    <w:p>
      <w:r>
        <w:rPr>
          <w:b/>
          <w:u w:val="single"/>
        </w:rPr>
        <w:t xml:space="preserve">66000</w:t>
      </w:r>
    </w:p>
    <w:p>
      <w:r>
        <w:t xml:space="preserve">Deion on narttu</w:t>
      </w:r>
    </w:p>
    <w:p>
      <w:r>
        <w:rPr>
          <w:b/>
          <w:u w:val="single"/>
        </w:rPr>
        <w:t xml:space="preserve">66001</w:t>
      </w:r>
    </w:p>
    <w:p>
      <w:r>
        <w:t xml:space="preserve">Dekalbin poliisi on melkoinen huora...</w:t>
      </w:r>
    </w:p>
    <w:p>
      <w:r>
        <w:rPr>
          <w:b/>
          <w:u w:val="single"/>
        </w:rPr>
        <w:t xml:space="preserve">66002</w:t>
      </w:r>
    </w:p>
    <w:p>
      <w:r>
        <w:t xml:space="preserve">Poista nyt, senkin ämmä nigga RT @Quanny_Quan: Jos Redskins voittaa meidät, poistan vitun IG:ni.</w:t>
      </w:r>
    </w:p>
    <w:p>
      <w:r>
        <w:rPr>
          <w:b/>
          <w:u w:val="single"/>
        </w:rPr>
        <w:t xml:space="preserve">66003</w:t>
      </w:r>
    </w:p>
    <w:p>
      <w:r>
        <w:t xml:space="preserve">Poista tämä! Lmao RT @SedSince81: bruno mars ja el debarge kumpikin kyttäsi iskuja samasta nicca....mutta älä välitä minusta tho</w:t>
      </w:r>
    </w:p>
    <w:p>
      <w:r>
        <w:rPr>
          <w:b/>
          <w:u w:val="single"/>
        </w:rPr>
        <w:t xml:space="preserve">66004</w:t>
      </w:r>
    </w:p>
    <w:p>
      <w:r>
        <w:t xml:space="preserve">Harhainen #teabagger luulee voivansa estää #homoavioliiton #Wisconsinissa http://t.co/Sp6o6vOyDw #lgbt #teaparty #gaymarriage #ssm</w:t>
      </w:r>
    </w:p>
    <w:p>
      <w:r>
        <w:rPr>
          <w:b/>
          <w:u w:val="single"/>
        </w:rPr>
        <w:t xml:space="preserve">66005</w:t>
      </w:r>
    </w:p>
    <w:p>
      <w:r>
        <w:t xml:space="preserve">Dem hoes be peeping out my dougie &amp;#128131;</w:t>
      </w:r>
    </w:p>
    <w:p>
      <w:r>
        <w:rPr>
          <w:b/>
          <w:u w:val="single"/>
        </w:rPr>
        <w:t xml:space="preserve">66006</w:t>
      </w:r>
    </w:p>
    <w:p>
      <w:r>
        <w:t xml:space="preserve">Dem hoes more &amp;#128686; &amp;#8220;@LeanandCuisine: This nigga out here outding retired widows &amp;#8220;@Irsuns: New Race, fuck Black Woman http://t.co/tCSiJi6a0D&amp;#8221;&amp;#8221;</w:t>
      </w:r>
    </w:p>
    <w:p>
      <w:r>
        <w:rPr>
          <w:b/>
          <w:u w:val="single"/>
        </w:rPr>
        <w:t xml:space="preserve">66007</w:t>
      </w:r>
    </w:p>
    <w:p>
      <w:r>
        <w:t xml:space="preserve">Dem niccas juoksee pelata liian nopeasti</w:t>
      </w:r>
    </w:p>
    <w:p>
      <w:r>
        <w:rPr>
          <w:b/>
          <w:u w:val="single"/>
        </w:rPr>
        <w:t xml:space="preserve">66008</w:t>
      </w:r>
    </w:p>
    <w:p>
      <w:r>
        <w:t xml:space="preserve">Denzel teki hänen mf thang hänen uusi elokuva poika vannon OML hän soitti paskaa ulos että bitch sai minut elokuvissa valmis olemaan tappaja &amp;#128526;&amp;#128514;&amp;#128514;&amp;#128514;&amp;#128175;&amp;#128588;</w:t>
      </w:r>
    </w:p>
    <w:p>
      <w:r>
        <w:rPr>
          <w:b/>
          <w:u w:val="single"/>
        </w:rPr>
        <w:t xml:space="preserve">66009</w:t>
      </w:r>
    </w:p>
    <w:p>
      <w:r>
        <w:t xml:space="preserve">Denzie ottaa nyt kaikki vartalot!</w:t>
      </w:r>
    </w:p>
    <w:p>
      <w:r>
        <w:rPr>
          <w:b/>
          <w:u w:val="single"/>
        </w:rPr>
        <w:t xml:space="preserve">66010</w:t>
      </w:r>
    </w:p>
    <w:p>
      <w:r>
        <w:t xml:space="preserve">Des hoes silly goose's</w:t>
      </w:r>
    </w:p>
    <w:p>
      <w:r>
        <w:rPr>
          <w:b/>
          <w:u w:val="single"/>
        </w:rPr>
        <w:t xml:space="preserve">66011</w:t>
      </w:r>
    </w:p>
    <w:p>
      <w:r>
        <w:t xml:space="preserve">Des popcorn-huorat on tiellä koko ajan :\</w:t>
      </w:r>
    </w:p>
    <w:p>
      <w:r>
        <w:rPr>
          <w:b/>
          <w:u w:val="single"/>
        </w:rPr>
        <w:t xml:space="preserve">66012</w:t>
      </w:r>
    </w:p>
    <w:p>
      <w:r>
        <w:t xml:space="preserve">Nämä ämmät käyttäytyvät kuin he antaisivat sille huoralle Oscarin &amp;#127942;&amp;#128564;&amp;#128530;</w:t>
      </w:r>
    </w:p>
    <w:p>
      <w:r>
        <w:rPr>
          <w:b/>
          <w:u w:val="single"/>
        </w:rPr>
        <w:t xml:space="preserve">66013</w:t>
      </w:r>
    </w:p>
    <w:p>
      <w:r>
        <w:t xml:space="preserve">Dese niggaz on Dat guala shit....... http://t.co/qcrTA7H80x</w:t>
      </w:r>
    </w:p>
    <w:p>
      <w:r>
        <w:rPr>
          <w:b/>
          <w:u w:val="single"/>
        </w:rPr>
        <w:t xml:space="preserve">66014</w:t>
      </w:r>
    </w:p>
    <w:p>
      <w:r>
        <w:t xml:space="preserve">Muotoiluvyö, joka sopii roskavyöhön, on silti roskavyö.</w:t>
      </w:r>
    </w:p>
    <w:p>
      <w:r>
        <w:rPr>
          <w:b/>
          <w:u w:val="single"/>
        </w:rPr>
        <w:t xml:space="preserve">66015</w:t>
      </w:r>
    </w:p>
    <w:p>
      <w:r>
        <w:t xml:space="preserve">Seepran punaisesta rakettispesiaalista huolimatta Portland voittaa nuo Jersey Shoren flopparit.</w:t>
      </w:r>
    </w:p>
    <w:p>
      <w:r>
        <w:rPr>
          <w:b/>
          <w:u w:val="single"/>
        </w:rPr>
        <w:t xml:space="preserve">66016</w:t>
      </w:r>
    </w:p>
    <w:p>
      <w:r>
        <w:t xml:space="preserve">Destiny's Childin kappale "Say My Name" on epävarmojen narttujen hymni.</w:t>
      </w:r>
    </w:p>
    <w:p>
      <w:r>
        <w:rPr>
          <w:b/>
          <w:u w:val="single"/>
        </w:rPr>
        <w:t xml:space="preserve">66017</w:t>
      </w:r>
    </w:p>
    <w:p>
      <w:r>
        <w:t xml:space="preserve">Detroit Lions, narttu</w:t>
      </w:r>
    </w:p>
    <w:p>
      <w:r>
        <w:rPr>
          <w:b/>
          <w:u w:val="single"/>
        </w:rPr>
        <w:t xml:space="preserve">66018</w:t>
      </w:r>
    </w:p>
    <w:p>
      <w:r>
        <w:t xml:space="preserve">Detroit nicca mutta olen hyvä A!!!</w:t>
      </w:r>
    </w:p>
    <w:p>
      <w:r>
        <w:rPr>
          <w:b/>
          <w:u w:val="single"/>
        </w:rPr>
        <w:t xml:space="preserve">66019</w:t>
      </w:r>
    </w:p>
    <w:p>
      <w:r>
        <w:t xml:space="preserve">Devin Hester on narttu</w:t>
      </w:r>
    </w:p>
    <w:p>
      <w:r>
        <w:rPr>
          <w:b/>
          <w:u w:val="single"/>
        </w:rPr>
        <w:t xml:space="preserve">66020</w:t>
      </w:r>
    </w:p>
    <w:p>
      <w:r>
        <w:t xml:space="preserve">He antoivat väärälle Niccalle rahaa</w:t>
      </w:r>
    </w:p>
    <w:p>
      <w:r>
        <w:rPr>
          <w:b/>
          <w:u w:val="single"/>
        </w:rPr>
        <w:t xml:space="preserve">66021</w:t>
      </w:r>
    </w:p>
    <w:p>
      <w:r>
        <w:t xml:space="preserve">He laittoivat meidät lukkojen taakse, koska he etsivät narttujen autoja huumausaineiden takia.</w:t>
      </w:r>
    </w:p>
    <w:p>
      <w:r>
        <w:rPr>
          <w:b/>
          <w:u w:val="single"/>
        </w:rPr>
        <w:t xml:space="preserve">66022</w:t>
      </w:r>
    </w:p>
    <w:p>
      <w:r>
        <w:t xml:space="preserve">Dey haluaa nimetä pääkadun uudelleen MLK Blvd. Sanoin heille, että se pelottaa värillisetkin pois.</w:t>
      </w:r>
    </w:p>
    <w:p>
      <w:r>
        <w:rPr>
          <w:b/>
          <w:u w:val="single"/>
        </w:rPr>
        <w:t xml:space="preserve">66023</w:t>
      </w:r>
    </w:p>
    <w:p>
      <w:r>
        <w:t xml:space="preserve">Dez on caked up joitakin bitch tai jotain syy hes ei pelaa kuin Dez Bryant</w:t>
      </w:r>
    </w:p>
    <w:p>
      <w:r>
        <w:rPr>
          <w:b/>
          <w:u w:val="single"/>
        </w:rPr>
        <w:t xml:space="preserve">66024</w:t>
      </w:r>
    </w:p>
    <w:p>
      <w:r>
        <w:t xml:space="preserve">Dhugga Dhugga baby D H U G E R kiss a nigga bitch perfect no CPR &amp;#128068;</w:t>
      </w:r>
    </w:p>
    <w:p>
      <w:r>
        <w:rPr>
          <w:b/>
          <w:u w:val="single"/>
        </w:rPr>
        <w:t xml:space="preserve">66025</w:t>
      </w:r>
    </w:p>
    <w:p>
      <w:r>
        <w:t xml:space="preserve">Diabetesta riittää &amp;#128514;&amp;#128514;&amp;#128514;&amp;#128514;&amp;#128514;&amp;#128514; RT @TIME: Coloradon terveysviranomaiset suosittelevat ruohobroilerikieltoa http://t.co/Z59oy20TMp</w:t>
      </w:r>
    </w:p>
    <w:p>
      <w:r>
        <w:rPr>
          <w:b/>
          <w:u w:val="single"/>
        </w:rPr>
        <w:t xml:space="preserve">66026</w:t>
      </w:r>
    </w:p>
    <w:p>
      <w:r>
        <w:t xml:space="preserve">Dick peli tehdä uskollinen narttu alkaa huijata vuonna</w:t>
      </w:r>
    </w:p>
    <w:p>
      <w:r>
        <w:rPr>
          <w:b/>
          <w:u w:val="single"/>
        </w:rPr>
        <w:t xml:space="preserve">66027</w:t>
      </w:r>
    </w:p>
    <w:p>
      <w:r>
        <w:t xml:space="preserve">Mulkku niin pienet rumat huorat yrittävät löytää minut.</w:t>
      </w:r>
    </w:p>
    <w:p>
      <w:r>
        <w:rPr>
          <w:b/>
          <w:u w:val="single"/>
        </w:rPr>
        <w:t xml:space="preserve">66028</w:t>
      </w:r>
    </w:p>
    <w:p>
      <w:r>
        <w:t xml:space="preserve">Näinkö juuri valkoisen nartun nuolemassa koiran jalkojensa välistä? Ilkeä vittu!</w:t>
      </w:r>
    </w:p>
    <w:p>
      <w:r>
        <w:rPr>
          <w:b/>
          <w:u w:val="single"/>
        </w:rPr>
        <w:t xml:space="preserve">66029</w:t>
      </w:r>
    </w:p>
    <w:p>
      <w:r>
        <w:t xml:space="preserve">Pudottiko Miguel juuri "Hulkamania Leg Drop" -nartun yläköydeltä????</w:t>
      </w:r>
    </w:p>
    <w:p>
      <w:r>
        <w:rPr>
          <w:b/>
          <w:u w:val="single"/>
        </w:rPr>
        <w:t xml:space="preserve">66030</w:t>
      </w:r>
    </w:p>
    <w:p>
      <w:r>
        <w:t xml:space="preserve">Kutsuivatko kaikkien muiden vanhemmat Power Puff Girls -tyttöjä "Powder Puff Girls" -nimellä, vai olivatko minun vanhempani vain poikkeuksellisen jälkeenjääneet?</w:t>
      </w:r>
    </w:p>
    <w:p>
      <w:r>
        <w:rPr>
          <w:b/>
          <w:u w:val="single"/>
        </w:rPr>
        <w:t xml:space="preserve">66031</w:t>
      </w:r>
    </w:p>
    <w:p>
      <w:r>
        <w:t xml:space="preserve">Sanoiko hän maukkaimmat palat vai pillut???</w:t>
      </w:r>
    </w:p>
    <w:p>
      <w:r>
        <w:rPr>
          <w:b/>
          <w:u w:val="single"/>
        </w:rPr>
        <w:t xml:space="preserve">66032</w:t>
      </w:r>
    </w:p>
    <w:p>
      <w:r>
        <w:t xml:space="preserve">Sanoiko hän wayne chung bitch ?</w:t>
      </w:r>
    </w:p>
    <w:p>
      <w:r>
        <w:rPr>
          <w:b/>
          <w:u w:val="single"/>
        </w:rPr>
        <w:t xml:space="preserve">66033</w:t>
      </w:r>
    </w:p>
    <w:p>
      <w:r>
        <w:t xml:space="preserve">Viittasiko la mulatta juuri itseensä tummaihoisena? @thejournalista @huny @gwarbucks @tygressi</w:t>
      </w:r>
    </w:p>
    <w:p>
      <w:r>
        <w:rPr>
          <w:b/>
          <w:u w:val="single"/>
        </w:rPr>
        <w:t xml:space="preserve">66034</w:t>
      </w:r>
    </w:p>
    <w:p>
      <w:r>
        <w:t xml:space="preserve">Tviittasiko yksi suurimmista huorista todella tuon uudelleen?&amp;#128530;</w:t>
      </w:r>
    </w:p>
    <w:p>
      <w:r>
        <w:rPr>
          <w:b/>
          <w:u w:val="single"/>
        </w:rPr>
        <w:t xml:space="preserve">66035</w:t>
      </w:r>
    </w:p>
    <w:p>
      <w:r>
        <w:t xml:space="preserve">Kutsuiko italialaislintu Janetia juuri calzoneksi? #UNCLEtweet</w:t>
      </w:r>
    </w:p>
    <w:p>
      <w:r>
        <w:rPr>
          <w:b/>
          <w:u w:val="single"/>
        </w:rPr>
        <w:t xml:space="preserve">66036</w:t>
      </w:r>
    </w:p>
    <w:p>
      <w:r>
        <w:t xml:space="preserve">Kysyikö tämä ämmä tosiaan juuri minulta, onko minulla virkamerkki, jotta voin olla tässä rakennuksessa, kun menen kerrokseeni. Valkoiset ihmiset eivät vain muutu ollenkaan.</w:t>
      </w:r>
    </w:p>
    <w:p>
      <w:r>
        <w:rPr>
          <w:b/>
          <w:u w:val="single"/>
        </w:rPr>
        <w:t xml:space="preserve">66037</w:t>
      </w:r>
    </w:p>
    <w:p>
      <w:r>
        <w:t xml:space="preserve">Olemmeko juuri tulleet parhaiksi ystäviksi näiden laivalla olevien huorien kanssa? No luultavasti niin, mutta me emme rakasta heitä.</w:t>
      </w:r>
    </w:p>
    <w:p>
      <w:r>
        <w:rPr>
          <w:b/>
          <w:u w:val="single"/>
        </w:rPr>
        <w:t xml:space="preserve">66038</w:t>
      </w:r>
    </w:p>
    <w:p>
      <w:r>
        <w:t xml:space="preserve">Kuulitteko te kaikki tämän #bundy redneck? Jonkun pitäisi näyttää hänelle, miten neekerit pelaavat.</w:t>
      </w:r>
    </w:p>
    <w:p>
      <w:r>
        <w:rPr>
          <w:b/>
          <w:u w:val="single"/>
        </w:rPr>
        <w:t xml:space="preserve">66039</w:t>
      </w:r>
    </w:p>
    <w:p>
      <w:r>
        <w:t xml:space="preserve">Veittekö te punkkarit minun lohituorejuustoni?</w:t>
      </w:r>
    </w:p>
    <w:p>
      <w:r>
        <w:rPr>
          <w:b/>
          <w:u w:val="single"/>
        </w:rPr>
        <w:t xml:space="preserve">66040</w:t>
      </w:r>
    </w:p>
    <w:p>
      <w:r>
        <w:t xml:space="preserve">En päässyt tänään rinteisiin, mutta lumilautailutunteja oli heti aamusta! #excited</w:t>
      </w:r>
    </w:p>
    <w:p>
      <w:r>
        <w:rPr>
          <w:b/>
          <w:u w:val="single"/>
        </w:rPr>
        <w:t xml:space="preserve">66041</w:t>
      </w:r>
    </w:p>
    <w:p>
      <w:r>
        <w:t xml:space="preserve">En tiennytkään, että Albertassa on Brampton-narttuja #flourish</w:t>
      </w:r>
    </w:p>
    <w:p>
      <w:r>
        <w:rPr>
          <w:b/>
          <w:u w:val="single"/>
        </w:rPr>
        <w:t xml:space="preserve">66042</w:t>
      </w:r>
    </w:p>
    <w:p>
      <w:r>
        <w:t xml:space="preserve">Kuole kahdesti ämmä &amp;#8220;@DivaMonRoe2uHoE: &amp;#128536; &amp;#8220;@07Cannon: @DivaMonRoe2uHoE olet kaikkien aikojen likaisin huora http://t.co/Ju84cIxp7Z&amp;#8221;&amp;#8221;</w:t>
      </w:r>
    </w:p>
    <w:p>
      <w:r>
        <w:rPr>
          <w:b/>
          <w:u w:val="single"/>
        </w:rPr>
        <w:t xml:space="preserve">66043</w:t>
      </w:r>
    </w:p>
    <w:p>
      <w:r>
        <w:t xml:space="preserve">Dieetit eivät ole alkoholisteille.......a ämmä on nopeasti humalassa syömällä kasviksia ja muuta paskaa</w:t>
      </w:r>
    </w:p>
    <w:p>
      <w:r>
        <w:rPr>
          <w:b/>
          <w:u w:val="single"/>
        </w:rPr>
        <w:t xml:space="preserve">66044</w:t>
      </w:r>
    </w:p>
    <w:p>
      <w:r>
        <w:t xml:space="preserve">Ero "neekereiden" ja "neekereiden" välillä. #Tupac my OG &amp;#128175; https://t.co/L2Fm9cFgFW</w:t>
      </w:r>
    </w:p>
    <w:p>
      <w:r>
        <w:rPr>
          <w:b/>
          <w:u w:val="single"/>
        </w:rPr>
        <w:t xml:space="preserve">66045</w:t>
      </w:r>
    </w:p>
    <w:p>
      <w:r>
        <w:t xml:space="preserve">Ding ding ding ding &amp;#128514;&amp;#128514; &amp;#171;@saudiasade Jousimies - roska.&amp;#187;</w:t>
      </w:r>
    </w:p>
    <w:p>
      <w:r>
        <w:rPr>
          <w:b/>
          <w:u w:val="single"/>
        </w:rPr>
        <w:t xml:space="preserve">66046</w:t>
      </w:r>
    </w:p>
    <w:p>
      <w:r>
        <w:t xml:space="preserve">Dino harvinaisessa muodossa RT @BALTsneakerShow: RT @Drewhite3: RT @BALTsneakerShow: Smh Webb hurt</w:t>
      </w:r>
    </w:p>
    <w:p>
      <w:r>
        <w:rPr>
          <w:b/>
          <w:u w:val="single"/>
        </w:rPr>
        <w:t xml:space="preserve">66047</w:t>
      </w:r>
    </w:p>
    <w:p>
      <w:r>
        <w:t xml:space="preserve">Likainen huora</w:t>
      </w:r>
    </w:p>
    <w:p>
      <w:r>
        <w:rPr>
          <w:b/>
          <w:u w:val="single"/>
        </w:rPr>
        <w:t xml:space="preserve">66048</w:t>
      </w:r>
    </w:p>
    <w:p>
      <w:r>
        <w:t xml:space="preserve">Likainen pop tiskillä narttu likainen siinä sisällä</w:t>
      </w:r>
    </w:p>
    <w:p>
      <w:r>
        <w:rPr>
          <w:b/>
          <w:u w:val="single"/>
        </w:rPr>
        <w:t xml:space="preserve">66049</w:t>
      </w:r>
    </w:p>
    <w:p>
      <w:r>
        <w:t xml:space="preserve">Tämä on seksikäs ämmä http://t.co/lVCNeDp4PT</w:t>
      </w:r>
    </w:p>
    <w:p>
      <w:r>
        <w:rPr>
          <w:b/>
          <w:u w:val="single"/>
        </w:rPr>
        <w:t xml:space="preserve">66050</w:t>
      </w:r>
    </w:p>
    <w:p>
      <w:r>
        <w:t xml:space="preserve">Dis bitch a wizard &amp;#8220;@dominicrock55: &amp;#8220;@H8UHOES: Snd me nudes like dis lol http://t.co/7f2dW6SMR8&amp;#8221; her couch floatin? Wtf&amp;#8221;</w:t>
      </w:r>
    </w:p>
    <w:p>
      <w:r>
        <w:rPr>
          <w:b/>
          <w:u w:val="single"/>
        </w:rPr>
        <w:t xml:space="preserve">66051</w:t>
      </w:r>
    </w:p>
    <w:p>
      <w:r>
        <w:t xml:space="preserve">Dis bitch blowin me man fuck u</w:t>
      </w:r>
    </w:p>
    <w:p>
      <w:r>
        <w:rPr>
          <w:b/>
          <w:u w:val="single"/>
        </w:rPr>
        <w:t xml:space="preserve">66052</w:t>
      </w:r>
    </w:p>
    <w:p>
      <w:r>
        <w:t xml:space="preserve">Tämä narttu rinnallani, eikä minua koskaan rikota. http://t.co/Nd2YtJkxgv</w:t>
      </w:r>
    </w:p>
    <w:p>
      <w:r>
        <w:rPr>
          <w:b/>
          <w:u w:val="single"/>
        </w:rPr>
        <w:t xml:space="preserve">66053</w:t>
      </w:r>
    </w:p>
    <w:p>
      <w:r>
        <w:t xml:space="preserve">Sillä ämmällä on nämä Flintstone-sandaalit;</w:t>
      </w:r>
    </w:p>
    <w:p>
      <w:r>
        <w:rPr>
          <w:b/>
          <w:u w:val="single"/>
        </w:rPr>
        <w:t xml:space="preserve">66054</w:t>
      </w:r>
    </w:p>
    <w:p>
      <w:r>
        <w:t xml:space="preserve">Dis nainen tehnyt tagged dis nicca n video hänen sis antaa dome .. #Tragic</w:t>
      </w:r>
    </w:p>
    <w:p>
      <w:r>
        <w:rPr>
          <w:b/>
          <w:u w:val="single"/>
        </w:rPr>
        <w:t xml:space="preserve">66055</w:t>
      </w:r>
    </w:p>
    <w:p>
      <w:r>
        <w:t xml:space="preserve">Tällä huoralla on dinguling-nenä &amp;#127814;&amp;#128514;&amp;#128514;&amp;#128514;&amp;#128514;</w:t>
      </w:r>
    </w:p>
    <w:p>
      <w:r>
        <w:rPr>
          <w:b/>
          <w:u w:val="single"/>
        </w:rPr>
        <w:t xml:space="preserve">66056</w:t>
      </w:r>
    </w:p>
    <w:p>
      <w:r>
        <w:t xml:space="preserve">Tämä huora ei ollut näin väkivaltainen Lottery Ticketissä &amp;#128514;&amp;#128514;</w:t>
      </w:r>
    </w:p>
    <w:p>
      <w:r>
        <w:rPr>
          <w:b/>
          <w:u w:val="single"/>
        </w:rPr>
        <w:t xml:space="preserve">66057</w:t>
      </w:r>
    </w:p>
    <w:p>
      <w:r>
        <w:t xml:space="preserve">Dis nicca @DB_Scooch meni sisään dat "I Keep tryin"</w:t>
      </w:r>
    </w:p>
    <w:p>
      <w:r>
        <w:rPr>
          <w:b/>
          <w:u w:val="single"/>
        </w:rPr>
        <w:t xml:space="preserve">66058</w:t>
      </w:r>
    </w:p>
    <w:p>
      <w:r>
        <w:t xml:space="preserve">Dis nicca lame</w:t>
      </w:r>
    </w:p>
    <w:p>
      <w:r>
        <w:rPr>
          <w:b/>
          <w:u w:val="single"/>
        </w:rPr>
        <w:t xml:space="preserve">66059</w:t>
      </w:r>
    </w:p>
    <w:p>
      <w:r>
        <w:t xml:space="preserve">Tämä nainen huoltoasemalla trippaa. Tol his bitch " bitch who dnt wana ride with a niga n a caddy on4s trued up bitch jus shut the fck up lol</w:t>
      </w:r>
    </w:p>
    <w:p>
      <w:r>
        <w:rPr>
          <w:b/>
          <w:u w:val="single"/>
        </w:rPr>
        <w:t xml:space="preserve">66060</w:t>
      </w:r>
    </w:p>
    <w:p>
      <w:r>
        <w:t xml:space="preserve">Dis nigga look retarded</w:t>
      </w:r>
    </w:p>
    <w:p>
      <w:r>
        <w:rPr>
          <w:b/>
          <w:u w:val="single"/>
        </w:rPr>
        <w:t xml:space="preserve">66061</w:t>
      </w:r>
    </w:p>
    <w:p>
      <w:r>
        <w:t xml:space="preserve">Inhottava &amp;#8220;@ToneDaGawd: GTFOHHHHH RT &amp;#8220;@hiitaylorblake: Äiti osti minulle juuri lemmikkineekerin &amp;#128525; http://t.co/xEJ8Yv16MN&amp;#8221;&amp;#8221;</w:t>
      </w:r>
    </w:p>
    <w:p>
      <w:r>
        <w:rPr>
          <w:b/>
          <w:u w:val="single"/>
        </w:rPr>
        <w:t xml:space="preserve">66062</w:t>
      </w:r>
    </w:p>
    <w:p>
      <w:r>
        <w:t xml:space="preserve">Häiritsevää: Al-Qaidan fanipojat tuntevat #ISIS-fanipoikien painostusta ja turvautuvat 9/11:n juhlimiseen saadakseen takaisin jihadistisen bona fides -arvonsa.</w:t>
      </w:r>
    </w:p>
    <w:p>
      <w:r>
        <w:rPr>
          <w:b/>
          <w:u w:val="single"/>
        </w:rPr>
        <w:t xml:space="preserve">66063</w:t>
      </w:r>
    </w:p>
    <w:p>
      <w:r>
        <w:t xml:space="preserve">Dj Khaled typerys .!!!!! 500k sormus Nikki? Tuo ämmä käyttää reilun miljoonan rumiin peruukkeihinsa &amp;#128514;&amp;#128514;&amp;#128514;</w:t>
      </w:r>
    </w:p>
    <w:p>
      <w:r>
        <w:rPr>
          <w:b/>
          <w:u w:val="single"/>
        </w:rPr>
        <w:t xml:space="preserve">66064</w:t>
      </w:r>
    </w:p>
    <w:p>
      <w:r>
        <w:t xml:space="preserve">Dj Khaled on jälkeenjäänyt</w:t>
      </w:r>
    </w:p>
    <w:p>
      <w:r>
        <w:rPr>
          <w:b/>
          <w:u w:val="single"/>
        </w:rPr>
        <w:t xml:space="preserve">66065</w:t>
      </w:r>
    </w:p>
    <w:p>
      <w:r>
        <w:t xml:space="preserve">Älä leiki tytön sydämellä siksi hänen pillunsa on siellä .</w:t>
      </w:r>
    </w:p>
    <w:p>
      <w:r>
        <w:rPr>
          <w:b/>
          <w:u w:val="single"/>
        </w:rPr>
        <w:t xml:space="preserve">66066</w:t>
      </w:r>
    </w:p>
    <w:p>
      <w:r>
        <w:t xml:space="preserve">Tee niin kuin minä sanon soo &amp;#128545;&amp;#128074; R muthaafuckin J hoe &amp;#128514;&amp;#128514;</w:t>
      </w:r>
    </w:p>
    <w:p>
      <w:r>
        <w:rPr>
          <w:b/>
          <w:u w:val="single"/>
        </w:rPr>
        <w:t xml:space="preserve">66067</w:t>
      </w:r>
    </w:p>
    <w:p>
      <w:r>
        <w:t xml:space="preserve">Onko linnuilla tissejä? Miten ne parittelevat? Auttakaa minua, olen aikuinen joka ei tiedä miten eläinten seksi toimii!!!!</w:t>
      </w:r>
    </w:p>
    <w:p>
      <w:r>
        <w:rPr>
          <w:b/>
          <w:u w:val="single"/>
        </w:rPr>
        <w:t xml:space="preserve">66068</w:t>
      </w:r>
    </w:p>
    <w:p>
      <w:r>
        <w:t xml:space="preserve">Käyttävätkö tytöt yhä kylpytakkeja, koska minulla on todella söpö 60 dollarin pörröinen kylpytakki Victorias Secretistä, onko se edes ok käyttää &amp;#128589;</w:t>
      </w:r>
    </w:p>
    <w:p>
      <w:r>
        <w:rPr>
          <w:b/>
          <w:u w:val="single"/>
        </w:rPr>
        <w:t xml:space="preserve">66069</w:t>
      </w:r>
    </w:p>
    <w:p>
      <w:r>
        <w:t xml:space="preserve">Saavatko nämä lasit pilluni näyttämään lihavalta? http://t.co/pGSVqt9P2D</w:t>
      </w:r>
    </w:p>
    <w:p>
      <w:r>
        <w:rPr>
          <w:b/>
          <w:u w:val="single"/>
        </w:rPr>
        <w:t xml:space="preserve">66070</w:t>
      </w:r>
    </w:p>
    <w:p>
      <w:r>
        <w:t xml:space="preserve">Rakastammeko näitä huoria?</w:t>
        <w:br/>
        <w:br/>
        <w:t xml:space="preserve">&amp;#128514; &amp;#128514; &amp;#128514;&amp;#128514;&amp;#128514;</w:t>
        <w:br/>
        <w:t xml:space="preserve">&amp;#128514;&amp;#128514; &amp;#128514; &amp;#128514; &amp;#128514; &amp;#128514; &amp;#128514;</w:t>
        <w:br/>
        <w:t xml:space="preserve">&amp;#128514; &amp;#128514; &amp;#128514; &amp;#128514; &amp;#128514; &amp;#128514; &amp;#128514;</w:t>
        <w:br/>
        <w:t xml:space="preserve">&amp;#128514; &amp;#128514; &amp;#128514; &amp;#128514; &amp;#128514; &amp;#128514;</w:t>
        <w:br/>
        <w:t xml:space="preserve">&amp;#128514; &amp;#128514; &amp;#128514; &amp;#128514;&amp;#128514;&amp;#128514;</w:t>
      </w:r>
    </w:p>
    <w:p>
      <w:r>
        <w:rPr>
          <w:b/>
          <w:u w:val="single"/>
        </w:rPr>
        <w:t xml:space="preserve">66071</w:t>
      </w:r>
    </w:p>
    <w:p>
      <w:r>
        <w:t xml:space="preserve">Muistatteko kaikki, kun Twitter otti pois @karrueches todennettu tarkistaa jälkeen Chris Brown erosi hänen lmao tyhmä ämmä</w:t>
      </w:r>
    </w:p>
    <w:p>
      <w:r>
        <w:rPr>
          <w:b/>
          <w:u w:val="single"/>
        </w:rPr>
        <w:t xml:space="preserve">66072</w:t>
      </w:r>
    </w:p>
    <w:p>
      <w:r>
        <w:t xml:space="preserve">Katsotko koskaan zaynia ja olet kuin "hän vittu olla kiekko"</w:t>
        <w:br/>
        <w:br/>
        <w:t xml:space="preserve">#EMABiggestFans1D</w:t>
      </w:r>
    </w:p>
    <w:p>
      <w:r>
        <w:rPr>
          <w:b/>
          <w:u w:val="single"/>
        </w:rPr>
        <w:t xml:space="preserve">66073</w:t>
      </w:r>
    </w:p>
    <w:p>
      <w:r>
        <w:t xml:space="preserve">Odotatko minun olevan söpö kanssasi? Ei helvetissä. En ole narttu, söpöys saa sinut istutettua suhteeseen; suhteeseen, jota tulet vihaamaan.</w:t>
      </w:r>
    </w:p>
    <w:p>
      <w:r>
        <w:rPr>
          <w:b/>
          <w:u w:val="single"/>
        </w:rPr>
        <w:t xml:space="preserve">66074</w:t>
      </w:r>
    </w:p>
    <w:p>
      <w:r>
        <w:t xml:space="preserve">Onko sinulla lempinimeä? Mikä se on? &amp;#8212; Tator, Tator tot, Tightey whitey, whitey Jr, Taylor whitey pants, agentti ti... http://t.co/xLBhDJfBF4...</w:t>
      </w:r>
    </w:p>
    <w:p>
      <w:r>
        <w:rPr>
          <w:b/>
          <w:u w:val="single"/>
        </w:rPr>
        <w:t xml:space="preserve">66075</w:t>
      </w:r>
    </w:p>
    <w:p>
      <w:r>
        <w:t xml:space="preserve">Tiedätkö, missä minä kasvoin, Skippy? @mouzone_brother @psherm07 @EchoesErrant @gigg423 @jstines3 @jstines3</w:t>
      </w:r>
    </w:p>
    <w:p>
      <w:r>
        <w:rPr>
          <w:b/>
          <w:u w:val="single"/>
        </w:rPr>
        <w:t xml:space="preserve">66076</w:t>
      </w:r>
    </w:p>
    <w:p>
      <w:r>
        <w:t xml:space="preserve">Uskotko todella, että ihmiset ovat kehittyneet apinoista? &amp;#8212; En oikeastaan. Olen melko vakuuttunut ihmisen evoluutiosta, mutta ... http://t.co/1RswGNpLtc http://t.co/1RswGNpLtc</w:t>
      </w:r>
    </w:p>
    <w:p>
      <w:r>
        <w:rPr>
          <w:b/>
          <w:u w:val="single"/>
        </w:rPr>
        <w:t xml:space="preserve">66077</w:t>
      </w:r>
    </w:p>
    <w:p>
      <w:r>
        <w:t xml:space="preserve">Roikkuuko kalusi matalalla, heiluuko se edestakaisin, pystytkö sitomaan sen solmuun, pystytkö pistämään sen kauhaan?</w:t>
      </w:r>
    </w:p>
    <w:p>
      <w:r>
        <w:rPr>
          <w:b/>
          <w:u w:val="single"/>
        </w:rPr>
        <w:t xml:space="preserve">66078</w:t>
      </w:r>
    </w:p>
    <w:p>
      <w:r>
        <w:t xml:space="preserve">Onko SZA:lla pisamia myös pillussaan?</w:t>
      </w:r>
    </w:p>
    <w:p>
      <w:r>
        <w:rPr>
          <w:b/>
          <w:u w:val="single"/>
        </w:rPr>
        <w:t xml:space="preserve">66079</w:t>
      </w:r>
    </w:p>
    <w:p>
      <w:r>
        <w:t xml:space="preserve">Häiritseekö ketään muuta se, että Apinoiden planeetan aikajanalla ei ole mitään järkeä?</w:t>
      </w:r>
    </w:p>
    <w:p>
      <w:r>
        <w:rPr>
          <w:b/>
          <w:u w:val="single"/>
        </w:rPr>
        <w:t xml:space="preserve">66080</w:t>
      </w:r>
    </w:p>
    <w:p>
      <w:r>
        <w:t xml:space="preserve">Koira Luulen, että se on neekeri dyke Mietin samaa RT @thisisyoungdj: Onko 'No Flex Zone' -laulajan nimi mies vai nainen?</w:t>
      </w:r>
    </w:p>
    <w:p>
      <w:r>
        <w:rPr>
          <w:b/>
          <w:u w:val="single"/>
        </w:rPr>
        <w:t xml:space="preserve">66081</w:t>
      </w:r>
    </w:p>
    <w:p>
      <w:r>
        <w:t xml:space="preserve">Tekee hänen juttunsa sinun vuoksesi shoutoutout että todellinen ämmä</w:t>
      </w:r>
    </w:p>
    <w:p>
      <w:r>
        <w:rPr>
          <w:b/>
          <w:u w:val="single"/>
        </w:rPr>
        <w:t xml:space="preserve">66082</w:t>
      </w:r>
    </w:p>
    <w:p>
      <w:r>
        <w:t xml:space="preserve">Dom kutsuu minua narttupojaksi</w:t>
      </w:r>
    </w:p>
    <w:p>
      <w:r>
        <w:rPr>
          <w:b/>
          <w:u w:val="single"/>
        </w:rPr>
        <w:t xml:space="preserve">66083</w:t>
      </w:r>
    </w:p>
    <w:p>
      <w:r>
        <w:t xml:space="preserve">Dominoes, kuutamo, Velvet Underground, hunajaviski = white trashin taivas. Hyväksyn pilkkasi... mutta vain tänä iltana.</w:t>
      </w:r>
    </w:p>
    <w:p>
      <w:r>
        <w:rPr>
          <w:b/>
          <w:u w:val="single"/>
        </w:rPr>
        <w:t xml:space="preserve">66084</w:t>
      </w:r>
    </w:p>
    <w:p>
      <w:r>
        <w:t xml:space="preserve">Älkää uskoko AP:n tylyä sävyä: uusin mielipidemittaus on loistava uutinen republikaaneille - Hot Air http://t.co/5HHrFlFP13 http://t.co/5HHrFlFP13</w:t>
      </w:r>
    </w:p>
    <w:p>
      <w:r>
        <w:rPr>
          <w:b/>
          <w:u w:val="single"/>
        </w:rPr>
        <w:t xml:space="preserve">66085</w:t>
      </w:r>
    </w:p>
    <w:p>
      <w:r>
        <w:t xml:space="preserve">Älä "k" minua, senkin ämmä.</w:t>
      </w:r>
    </w:p>
    <w:p>
      <w:r>
        <w:rPr>
          <w:b/>
          <w:u w:val="single"/>
        </w:rPr>
        <w:t xml:space="preserve">66086</w:t>
      </w:r>
    </w:p>
    <w:p>
      <w:r>
        <w:t xml:space="preserve">Eivätkö Hillaryn verbaaliset reaktiot ja aggressiivinen vuorovaikutus viittaa joko aivovaurioon tai lääkkeiden tarpeeseen? Tai ehkä hän on vain ämmä!</w:t>
      </w:r>
    </w:p>
    <w:p>
      <w:r>
        <w:rPr>
          <w:b/>
          <w:u w:val="single"/>
        </w:rPr>
        <w:t xml:space="preserve">66087</w:t>
      </w:r>
    </w:p>
    <w:p>
      <w:r>
        <w:t xml:space="preserve">Älä esitä ujoa, ämmä, lutka.</w:t>
      </w:r>
    </w:p>
    <w:p>
      <w:r>
        <w:rPr>
          <w:b/>
          <w:u w:val="single"/>
        </w:rPr>
        <w:t xml:space="preserve">66088</w:t>
      </w:r>
    </w:p>
    <w:p>
      <w:r>
        <w:t xml:space="preserve">Älä ole rahaton huora, joka vihaa maksettua huoraa!-#PimpChampaign</w:t>
      </w:r>
    </w:p>
    <w:p>
      <w:r>
        <w:rPr>
          <w:b/>
          <w:u w:val="single"/>
        </w:rPr>
        <w:t xml:space="preserve">66089</w:t>
      </w:r>
    </w:p>
    <w:p>
      <w:r>
        <w:t xml:space="preserve">Älä ole hölmö, kääri työkalusi!</w:t>
        <w:br/>
        <w:br/>
        <w:t xml:space="preserve"> .... ellet halua olla valkoinen narttu klinikalla, jolla on neljä isävauvaa. Hän on ilmeisesti vapautettu.</w:t>
      </w:r>
    </w:p>
    <w:p>
      <w:r>
        <w:rPr>
          <w:b/>
          <w:u w:val="single"/>
        </w:rPr>
        <w:t xml:space="preserve">66090</w:t>
      </w:r>
    </w:p>
    <w:p>
      <w:r>
        <w:t xml:space="preserve">Älä ole pikku narttu tai teen tämän sinulle:) http://t.co/dty2geaVkE http://t.co/dty2geaVkE</w:t>
      </w:r>
    </w:p>
    <w:p>
      <w:r>
        <w:rPr>
          <w:b/>
          <w:u w:val="single"/>
        </w:rPr>
        <w:t xml:space="preserve">66091</w:t>
      </w:r>
    </w:p>
    <w:p>
      <w:r>
        <w:t xml:space="preserve">Älä ole nössö.</w:t>
      </w:r>
    </w:p>
    <w:p>
      <w:r>
        <w:rPr>
          <w:b/>
          <w:u w:val="single"/>
        </w:rPr>
        <w:t xml:space="preserve">66092</w:t>
      </w:r>
    </w:p>
    <w:p>
      <w:r>
        <w:t xml:space="preserve">Älkää olko hölmöjä, potkin sinua vanhempien nekrujen ja ämmien kanssa, joten...</w:t>
      </w:r>
    </w:p>
    <w:p>
      <w:r>
        <w:rPr>
          <w:b/>
          <w:u w:val="single"/>
        </w:rPr>
        <w:t xml:space="preserve">66093</w:t>
      </w:r>
    </w:p>
    <w:p>
      <w:r>
        <w:t xml:space="preserve">Älä ole vihainen, koska yo bitch Choosin</w:t>
      </w:r>
    </w:p>
    <w:p>
      <w:r>
        <w:rPr>
          <w:b/>
          <w:u w:val="single"/>
        </w:rPr>
        <w:t xml:space="preserve">66094</w:t>
      </w:r>
    </w:p>
    <w:p>
      <w:r>
        <w:t xml:space="preserve">Älä ole vihainen, koska sinun ämmä Choosin ja minä laitoin hänen perseensä porealtaaseen SPLASH</w:t>
      </w:r>
    </w:p>
    <w:p>
      <w:r>
        <w:rPr>
          <w:b/>
          <w:u w:val="single"/>
        </w:rPr>
        <w:t xml:space="preserve">66095</w:t>
      </w:r>
    </w:p>
    <w:p>
      <w:r>
        <w:t xml:space="preserve">Älä ole ämmä &amp;amp; älä puhu, kun aloitan ystävällisen tervehdyksen.</w:t>
      </w:r>
    </w:p>
    <w:p>
      <w:r>
        <w:rPr>
          <w:b/>
          <w:u w:val="single"/>
        </w:rPr>
        <w:t xml:space="preserve">66096</w:t>
      </w:r>
    </w:p>
    <w:p>
      <w:r>
        <w:t xml:space="preserve">Älä käytä hampaita, se on lapsellista, -</w:t>
      </w:r>
    </w:p>
    <w:p>
      <w:r>
        <w:rPr>
          <w:b/>
          <w:u w:val="single"/>
        </w:rPr>
        <w:t xml:space="preserve">66097</w:t>
      </w:r>
    </w:p>
    <w:p>
      <w:r>
        <w:t xml:space="preserve">Älä syytä minua, syytä itseäsi, ämmä ei voi sille mitään, että haluaa neekerin...</w:t>
      </w:r>
    </w:p>
    <w:p>
      <w:r>
        <w:rPr>
          <w:b/>
          <w:u w:val="single"/>
        </w:rPr>
        <w:t xml:space="preserve">66098</w:t>
      </w:r>
    </w:p>
    <w:p>
      <w:r>
        <w:t xml:space="preserve">Älä tuo sitä poliisin persettä nicca ympärilleni.</w:t>
      </w:r>
    </w:p>
    <w:p>
      <w:r>
        <w:rPr>
          <w:b/>
          <w:u w:val="single"/>
        </w:rPr>
        <w:t xml:space="preserve">66099</w:t>
      </w:r>
    </w:p>
    <w:p>
      <w:r>
        <w:t xml:space="preserve">Älä huolehdi siitä, että seurustelen muiden narttujen kanssa.</w:t>
      </w:r>
    </w:p>
    <w:p>
      <w:r>
        <w:rPr>
          <w:b/>
          <w:u w:val="single"/>
        </w:rPr>
        <w:t xml:space="preserve">66100</w:t>
      </w:r>
    </w:p>
    <w:p>
      <w:r>
        <w:t xml:space="preserve">Älä tanssi, Iggy. Se on roskaa, kuten musiikkisi.</w:t>
      </w:r>
    </w:p>
    <w:p>
      <w:r>
        <w:rPr>
          <w:b/>
          <w:u w:val="single"/>
        </w:rPr>
        <w:t xml:space="preserve">66101</w:t>
      </w:r>
    </w:p>
    <w:p>
      <w:r>
        <w:t xml:space="preserve">Älä koskaan häpeä sitä, kuka olet, ellet ole huora.</w:t>
      </w:r>
    </w:p>
    <w:p>
      <w:r>
        <w:rPr>
          <w:b/>
          <w:u w:val="single"/>
        </w:rPr>
        <w:t xml:space="preserve">66102</w:t>
      </w:r>
    </w:p>
    <w:p>
      <w:r>
        <w:t xml:space="preserve">Älä koskaan suutele toista tyttöä 3some, älä halaa sitä huora mitään sellaista</w:t>
      </w:r>
    </w:p>
    <w:p>
      <w:r>
        <w:rPr>
          <w:b/>
          <w:u w:val="single"/>
        </w:rPr>
        <w:t xml:space="preserve">66103</w:t>
      </w:r>
    </w:p>
    <w:p>
      <w:r>
        <w:t xml:space="preserve">Älkää seuratko Astroja, he sanoivat. He sanoivat, että he ovat roskasakkia. No nyt katsokaa heitä #astros</w:t>
      </w:r>
    </w:p>
    <w:p>
      <w:r>
        <w:rPr>
          <w:b/>
          <w:u w:val="single"/>
        </w:rPr>
        <w:t xml:space="preserve">66104</w:t>
      </w:r>
    </w:p>
    <w:p>
      <w:r>
        <w:t xml:space="preserve">Älä vittuile Cowardille, koska hän on narttu ja lähti Los Angelesista.</w:t>
      </w:r>
    </w:p>
    <w:p>
      <w:r>
        <w:rPr>
          <w:b/>
          <w:u w:val="single"/>
        </w:rPr>
        <w:t xml:space="preserve">66105</w:t>
      </w:r>
    </w:p>
    <w:p>
      <w:r>
        <w:t xml:space="preserve">Älä vittuile no baby ass bitch sanoin deja lol</w:t>
      </w:r>
    </w:p>
    <w:p>
      <w:r>
        <w:rPr>
          <w:b/>
          <w:u w:val="single"/>
        </w:rPr>
        <w:t xml:space="preserve">66106</w:t>
      </w:r>
    </w:p>
    <w:p>
      <w:r>
        <w:t xml:space="preserve">Älä vittuile tytöille, jotka pitävät pipoja.</w:t>
      </w:r>
    </w:p>
    <w:p>
      <w:r>
        <w:rPr>
          <w:b/>
          <w:u w:val="single"/>
        </w:rPr>
        <w:t xml:space="preserve">66107</w:t>
      </w:r>
    </w:p>
    <w:p>
      <w:r>
        <w:t xml:space="preserve">Älä nai huolimattomia huoria, saatat saada jotain...</w:t>
      </w:r>
    </w:p>
    <w:p>
      <w:r>
        <w:rPr>
          <w:b/>
          <w:u w:val="single"/>
        </w:rPr>
        <w:t xml:space="preserve">66108</w:t>
      </w:r>
    </w:p>
    <w:p>
      <w:r>
        <w:t xml:space="preserve">Älä saa mf-asennetta, ämmä. En aio perustella paskaa.</w:t>
      </w:r>
    </w:p>
    <w:p>
      <w:r>
        <w:rPr>
          <w:b/>
          <w:u w:val="single"/>
        </w:rPr>
        <w:t xml:space="preserve">66109</w:t>
      </w:r>
    </w:p>
    <w:p>
      <w:r>
        <w:t xml:space="preserve">Älä tapata persettäsi uudessa Atlantassa!</w:t>
      </w:r>
    </w:p>
    <w:p>
      <w:r>
        <w:rPr>
          <w:b/>
          <w:u w:val="single"/>
        </w:rPr>
        <w:t xml:space="preserve">66110</w:t>
      </w:r>
    </w:p>
    <w:p>
      <w:r>
        <w:t xml:space="preserve">Älä sekoita pää- ja sivuhuoraa keskenään, niillä on suuri ero.</w:t>
      </w:r>
    </w:p>
    <w:p>
      <w:r>
        <w:rPr>
          <w:b/>
          <w:u w:val="single"/>
        </w:rPr>
        <w:t xml:space="preserve">66111</w:t>
      </w:r>
    </w:p>
    <w:p>
      <w:r>
        <w:t xml:space="preserve">Älkää puhuko minulle "kuka tuo ämmä on kuvasi alla"... Get yout your ass treated</w:t>
      </w:r>
    </w:p>
    <w:p>
      <w:r>
        <w:rPr>
          <w:b/>
          <w:u w:val="single"/>
        </w:rPr>
        <w:t xml:space="preserve">66112</w:t>
      </w:r>
    </w:p>
    <w:p>
      <w:r>
        <w:t xml:space="preserve">Älä tuomitse minua... olen kostonhimoinen ja kostonhimoinen, kun on kyse minua halveksivista nartuista.</w:t>
      </w:r>
    </w:p>
    <w:p>
      <w:r>
        <w:rPr>
          <w:b/>
          <w:u w:val="single"/>
        </w:rPr>
        <w:t xml:space="preserve">66113</w:t>
      </w:r>
    </w:p>
    <w:p>
      <w:r>
        <w:t xml:space="preserve">Älä suutele näitä huoria suuhun.</w:t>
        <w:br/>
        <w:br/>
        <w:t xml:space="preserve"> Ellei ole pakko.</w:t>
      </w:r>
    </w:p>
    <w:p>
      <w:r>
        <w:rPr>
          <w:b/>
          <w:u w:val="single"/>
        </w:rPr>
        <w:t xml:space="preserve">66114</w:t>
      </w:r>
    </w:p>
    <w:p>
      <w:r>
        <w:t xml:space="preserve">En tunne mitään rumia ämmiä, en tunne mitään varattomia neekereitä. En tunne ketään vasikkaniggaa.</w:t>
      </w:r>
    </w:p>
    <w:p>
      <w:r>
        <w:rPr>
          <w:b/>
          <w:u w:val="single"/>
        </w:rPr>
        <w:t xml:space="preserve">66115</w:t>
      </w:r>
    </w:p>
    <w:p>
      <w:r>
        <w:t xml:space="preserve">Älä anna huorien valehdella sinulle!!! http://t.co/hknkpJ8ugU</w:t>
      </w:r>
    </w:p>
    <w:p>
      <w:r>
        <w:rPr>
          <w:b/>
          <w:u w:val="single"/>
        </w:rPr>
        <w:t xml:space="preserve">66116</w:t>
      </w:r>
    </w:p>
    <w:p>
      <w:r>
        <w:t xml:space="preserve">Älä anna dollarin vallan tehdä sinusta huoraa.</w:t>
      </w:r>
    </w:p>
    <w:p>
      <w:r>
        <w:rPr>
          <w:b/>
          <w:u w:val="single"/>
        </w:rPr>
        <w:t xml:space="preserve">66117</w:t>
      </w:r>
    </w:p>
    <w:p>
      <w:r>
        <w:t xml:space="preserve">Älä anna tämän luonnollisen hiustenhoidon paskan hämätä sinua. Jotkut teistä huorista tarvitsevat permanentin.</w:t>
      </w:r>
    </w:p>
    <w:p>
      <w:r>
        <w:rPr>
          <w:b/>
          <w:u w:val="single"/>
        </w:rPr>
        <w:t xml:space="preserve">66118</w:t>
      </w:r>
    </w:p>
    <w:p>
      <w:r>
        <w:t xml:space="preserve">Älä menetä yöunia näiden narttujen takia, koska niitä tulee ja menee &amp;#128076;</w:t>
      </w:r>
    </w:p>
    <w:p>
      <w:r>
        <w:rPr>
          <w:b/>
          <w:u w:val="single"/>
        </w:rPr>
        <w:t xml:space="preserve">66119</w:t>
      </w:r>
    </w:p>
    <w:p>
      <w:r>
        <w:t xml:space="preserve">Älä rakasta näitä huoria älä nojaa narttuihin</w:t>
      </w:r>
    </w:p>
    <w:p>
      <w:r>
        <w:rPr>
          <w:b/>
          <w:u w:val="single"/>
        </w:rPr>
        <w:t xml:space="preserve">66120</w:t>
      </w:r>
    </w:p>
    <w:p>
      <w:r>
        <w:t xml:space="preserve">En rakasta narttua, nussin vain narttua, kun minulla on aikaa tehdä se.</w:t>
      </w:r>
    </w:p>
    <w:p>
      <w:r>
        <w:rPr>
          <w:b/>
          <w:u w:val="single"/>
        </w:rPr>
        <w:t xml:space="preserve">66121</w:t>
      </w:r>
    </w:p>
    <w:p>
      <w:r>
        <w:t xml:space="preserve">Älä pakota minua tekemään sinua rakastumaan kaltaiseeni narttuun*, -</w:t>
      </w:r>
    </w:p>
    <w:p>
      <w:r>
        <w:rPr>
          <w:b/>
          <w:u w:val="single"/>
        </w:rPr>
        <w:t xml:space="preserve">66122</w:t>
      </w:r>
    </w:p>
    <w:p>
      <w:r>
        <w:t xml:space="preserve">Älä pakota minua viemään narttunekrua, nekru;</w:t>
      </w:r>
    </w:p>
    <w:p>
      <w:r>
        <w:rPr>
          <w:b/>
          <w:u w:val="single"/>
        </w:rPr>
        <w:t xml:space="preserve">66123</w:t>
      </w:r>
    </w:p>
    <w:p>
      <w:r>
        <w:t xml:space="preserve">Älkää välittäkö mustista ihmisistä.....hate neekereistä!</w:t>
      </w:r>
    </w:p>
    <w:p>
      <w:r>
        <w:rPr>
          <w:b/>
          <w:u w:val="single"/>
        </w:rPr>
        <w:t xml:space="preserve">66124</w:t>
      </w:r>
    </w:p>
    <w:p>
      <w:r>
        <w:t xml:space="preserve">Ei haittaa, että Twinkies on poissa, hyvin huolissaan muusta hostessesin tuotevalikoimasta...</w:t>
      </w:r>
    </w:p>
    <w:p>
      <w:r>
        <w:rPr>
          <w:b/>
          <w:u w:val="single"/>
        </w:rPr>
        <w:t xml:space="preserve">66125</w:t>
      </w:r>
    </w:p>
    <w:p>
      <w:r>
        <w:t xml:space="preserve">Kukaan neekeri ei halua keinotekoista ämmää ... Anna kun toistan sen.... Ei yhtään !!!</w:t>
      </w:r>
    </w:p>
    <w:p>
      <w:r>
        <w:rPr>
          <w:b/>
          <w:u w:val="single"/>
        </w:rPr>
        <w:t xml:space="preserve">66126</w:t>
      </w:r>
    </w:p>
    <w:p>
      <w:r>
        <w:t xml:space="preserve">Älä leiki tunteillani. RT @BJayBlast: ... Tuo huora saa sinut pois.</w:t>
      </w:r>
    </w:p>
    <w:p>
      <w:r>
        <w:rPr>
          <w:b/>
          <w:u w:val="single"/>
        </w:rPr>
        <w:t xml:space="preserve">66127</w:t>
      </w:r>
    </w:p>
    <w:p>
      <w:r>
        <w:t xml:space="preserve">Ei kannata nähdä liikaa vaivaa näiden narttujen eteen, jos ei saa mitään takaisin. Anna heille juuri sitä, mitä he antavat sinulle</w:t>
      </w:r>
    </w:p>
    <w:p>
      <w:r>
        <w:rPr>
          <w:b/>
          <w:u w:val="single"/>
        </w:rPr>
        <w:t xml:space="preserve">66128</w:t>
      </w:r>
    </w:p>
    <w:p>
      <w:r>
        <w:t xml:space="preserve">Ei oikeastaan kiinnosta, jos taistelijoiden musta, valkoinen, keltainen tai dalmatialainen. Jos hän on hyvä, hän on hyvä.</w:t>
      </w:r>
    </w:p>
    <w:p>
      <w:r>
        <w:rPr>
          <w:b/>
          <w:u w:val="single"/>
        </w:rPr>
        <w:t xml:space="preserve">66129</w:t>
      </w:r>
    </w:p>
    <w:p>
      <w:r>
        <w:t xml:space="preserve">Älä twiittaa minulle @ nimeni niin en tiedä se on todella ruma narttu</w:t>
      </w:r>
    </w:p>
    <w:p>
      <w:r>
        <w:rPr>
          <w:b/>
          <w:u w:val="single"/>
        </w:rPr>
        <w:t xml:space="preserve">66130</w:t>
      </w:r>
    </w:p>
    <w:p>
      <w:r>
        <w:t xml:space="preserve">Älä puhu Homecomingista ennen kuin teet sen itse. Muuten NF-vastaisilla on syy pilkata puoluetta.</w:t>
      </w:r>
    </w:p>
    <w:p>
      <w:r>
        <w:rPr>
          <w:b/>
          <w:u w:val="single"/>
        </w:rPr>
        <w:t xml:space="preserve">66131</w:t>
      </w:r>
    </w:p>
    <w:p>
      <w:r>
        <w:t xml:space="preserve">Älä puhu hänelle noin. RT @PaulConroy: @lezarub @tragedy6358 Tein haun hakusanalla "valehteleva paha kusipää" ja arvaa mitä? Sinä tulit kärkeen x</w:t>
      </w:r>
    </w:p>
    <w:p>
      <w:r>
        <w:rPr>
          <w:b/>
          <w:u w:val="single"/>
        </w:rPr>
        <w:t xml:space="preserve">66132</w:t>
      </w:r>
    </w:p>
    <w:p>
      <w:r>
        <w:t xml:space="preserve">Älkää väittäkö, että Ryan Tannehill on parempi kuin Dogshit Alex Smithin roskaperse. Vittu.</w:t>
      </w:r>
    </w:p>
    <w:p>
      <w:r>
        <w:rPr>
          <w:b/>
          <w:u w:val="single"/>
        </w:rPr>
        <w:t xml:space="preserve">66133</w:t>
      </w:r>
    </w:p>
    <w:p>
      <w:r>
        <w:t xml:space="preserve">Älkää heittäkö minulle pillua! Anna minun tulla hakemaan se</w:t>
      </w:r>
    </w:p>
    <w:p>
      <w:r>
        <w:rPr>
          <w:b/>
          <w:u w:val="single"/>
        </w:rPr>
        <w:t xml:space="preserve">66134</w:t>
      </w:r>
    </w:p>
    <w:p>
      <w:r>
        <w:t xml:space="preserve">Älä koske minuun, ämmä, olen kuuluisa.</w:t>
      </w:r>
    </w:p>
    <w:p>
      <w:r>
        <w:rPr>
          <w:b/>
          <w:u w:val="single"/>
        </w:rPr>
        <w:t xml:space="preserve">66135</w:t>
      </w:r>
    </w:p>
    <w:p>
      <w:r>
        <w:t xml:space="preserve">Älä koske mihinkään huoriin, saatat saada jotain...</w:t>
      </w:r>
    </w:p>
    <w:p>
      <w:r>
        <w:rPr>
          <w:b/>
          <w:u w:val="single"/>
        </w:rPr>
        <w:t xml:space="preserve">66136</w:t>
      </w:r>
    </w:p>
    <w:p>
      <w:r>
        <w:t xml:space="preserve">Älä luota ämmään, jonka kynsilakka lohkeilee.</w:t>
      </w:r>
    </w:p>
    <w:p>
      <w:r>
        <w:rPr>
          <w:b/>
          <w:u w:val="single"/>
        </w:rPr>
        <w:t xml:space="preserve">66137</w:t>
      </w:r>
    </w:p>
    <w:p>
      <w:r>
        <w:t xml:space="preserve">Älä luota näihin huoriin</w:t>
      </w:r>
    </w:p>
    <w:p>
      <w:r>
        <w:rPr>
          <w:b/>
          <w:u w:val="single"/>
        </w:rPr>
        <w:t xml:space="preserve">66138</w:t>
      </w:r>
    </w:p>
    <w:p>
      <w:r>
        <w:t xml:space="preserve">Älä yritä vedättää minua tuollaisella valekaveripaskalla, ämmä.</w:t>
      </w:r>
    </w:p>
    <w:p>
      <w:r>
        <w:rPr>
          <w:b/>
          <w:u w:val="single"/>
        </w:rPr>
        <w:t xml:space="preserve">66139</w:t>
      </w:r>
    </w:p>
    <w:p>
      <w:r>
        <w:t xml:space="preserve">Älä huolehdi niistä nartuista, joiden kanssa panin.</w:t>
      </w:r>
    </w:p>
    <w:p>
      <w:r>
        <w:rPr>
          <w:b/>
          <w:u w:val="single"/>
        </w:rPr>
        <w:t xml:space="preserve">66140</w:t>
      </w:r>
    </w:p>
    <w:p>
      <w:r>
        <w:t xml:space="preserve">Älä huolehdi minusta, minulla on kaikki järjestetty, ämmä.</w:t>
        <w:t xml:space="preserve">Mind your business, stay in your lane bitch</w:t>
        <w:br/>
        <w:br/>
        <w:t xml:space="preserve">#vote5sos</w:t>
        <w:br/>
        <w:t xml:space="preserve">#EMABiggestFans1D</w:t>
      </w:r>
    </w:p>
    <w:p>
      <w:r>
        <w:rPr>
          <w:b/>
          <w:u w:val="single"/>
        </w:rPr>
        <w:t xml:space="preserve">66141</w:t>
      </w:r>
    </w:p>
    <w:p>
      <w:r>
        <w:t xml:space="preserve">Etkö inhoa sitä tyhmää ääntä, jota kaikki käyttävät, kun he yrittävät pilkata jotain sanomaasi?</w:t>
      </w:r>
    </w:p>
    <w:p>
      <w:r>
        <w:rPr>
          <w:b/>
          <w:u w:val="single"/>
        </w:rPr>
        <w:t xml:space="preserve">66142</w:t>
      </w:r>
    </w:p>
    <w:p>
      <w:r>
        <w:t xml:space="preserve">Etkö inhoa, kun joku, josta välität, seurustelee huoran kanssa, mutta hän ei kuuntele sinua?</w:t>
      </w:r>
    </w:p>
    <w:p>
      <w:r>
        <w:rPr>
          <w:b/>
          <w:u w:val="single"/>
        </w:rPr>
        <w:t xml:space="preserve">66143</w:t>
      </w:r>
    </w:p>
    <w:p>
      <w:r>
        <w:t xml:space="preserve">Valmis Yankeesin puolesta</w:t>
      </w:r>
    </w:p>
    <w:p>
      <w:r>
        <w:rPr>
          <w:b/>
          <w:u w:val="single"/>
        </w:rPr>
        <w:t xml:space="preserve">66144</w:t>
      </w:r>
    </w:p>
    <w:p>
      <w:r>
        <w:t xml:space="preserve">Älä usko niitä huoria.</w:t>
      </w:r>
    </w:p>
    <w:p>
      <w:r>
        <w:rPr>
          <w:b/>
          <w:u w:val="single"/>
        </w:rPr>
        <w:t xml:space="preserve">66145</w:t>
      </w:r>
    </w:p>
    <w:p>
      <w:r>
        <w:t xml:space="preserve">Älä koskaan puhu aikeistasi pojallesi, sillä neekeri saattaa kääntyä ympäri ja ottaa sen pillun.</w:t>
      </w:r>
    </w:p>
    <w:p>
      <w:r>
        <w:rPr>
          <w:b/>
          <w:u w:val="single"/>
        </w:rPr>
        <w:t xml:space="preserve">66146</w:t>
      </w:r>
    </w:p>
    <w:p>
      <w:r>
        <w:t xml:space="preserve">Älä vittuile rahattomille nartuille</w:t>
      </w:r>
    </w:p>
    <w:p>
      <w:r>
        <w:rPr>
          <w:b/>
          <w:u w:val="single"/>
        </w:rPr>
        <w:t xml:space="preserve">66147</w:t>
      </w:r>
    </w:p>
    <w:p>
      <w:r>
        <w:t xml:space="preserve">Älä puhu, kun puhun, sinun on parempi mykistää se, huora.</w:t>
      </w:r>
    </w:p>
    <w:p>
      <w:r>
        <w:rPr>
          <w:b/>
          <w:u w:val="single"/>
        </w:rPr>
        <w:t xml:space="preserve">66148</w:t>
      </w:r>
    </w:p>
    <w:p>
      <w:r>
        <w:t xml:space="preserve">Tuomiot... RT @Gutta_DaDon: Valkoinen nupukki tai nahka vaahtomuovin yläosassa tekee niistä minusta passit. Valkoiset pohjat myös. http://t.co/QIVkEPtLKj</w:t>
      </w:r>
    </w:p>
    <w:p>
      <w:r>
        <w:rPr>
          <w:b/>
          <w:u w:val="single"/>
        </w:rPr>
        <w:t xml:space="preserve">66149</w:t>
      </w:r>
    </w:p>
    <w:p>
      <w:r>
        <w:t xml:space="preserve">Double Stuff Oreos mane sanoa</w:t>
      </w:r>
    </w:p>
    <w:p>
      <w:r>
        <w:rPr>
          <w:b/>
          <w:u w:val="single"/>
        </w:rPr>
        <w:t xml:space="preserve">66150</w:t>
      </w:r>
    </w:p>
    <w:p>
      <w:r>
        <w:t xml:space="preserve">Double tap ja imma olla rehellinen huora rehellinen huora &amp;#128514;&amp;#128514; http://t.co/T5iBbIGRUl</w:t>
      </w:r>
    </w:p>
    <w:p>
      <w:r>
        <w:rPr>
          <w:b/>
          <w:u w:val="single"/>
        </w:rPr>
        <w:t xml:space="preserve">66151</w:t>
      </w:r>
    </w:p>
    <w:p>
      <w:r>
        <w:t xml:space="preserve">Tuplaa se isku, ämmä!</w:t>
      </w:r>
    </w:p>
    <w:p>
      <w:r>
        <w:rPr>
          <w:b/>
          <w:u w:val="single"/>
        </w:rPr>
        <w:t xml:space="preserve">66152</w:t>
      </w:r>
    </w:p>
    <w:p>
      <w:r>
        <w:t xml:space="preserve">Doug Martin roskat</w:t>
      </w:r>
    </w:p>
    <w:p>
      <w:r>
        <w:rPr>
          <w:b/>
          <w:u w:val="single"/>
        </w:rPr>
        <w:t xml:space="preserve">66153</w:t>
      </w:r>
    </w:p>
    <w:p>
      <w:r>
        <w:t xml:space="preserve">Alas ottamaan kiinni ruumis ämmä!</w:t>
      </w:r>
    </w:p>
    <w:p>
      <w:r>
        <w:rPr>
          <w:b/>
          <w:u w:val="single"/>
        </w:rPr>
        <w:t xml:space="preserve">66154</w:t>
      </w:r>
    </w:p>
    <w:p>
      <w:r>
        <w:t xml:space="preserve">Draft Drinking Game: juo olut aina kun näet mustan naisen itkevän. @stoolpresidente</w:t>
      </w:r>
    </w:p>
    <w:p>
      <w:r>
        <w:rPr>
          <w:b/>
          <w:u w:val="single"/>
        </w:rPr>
        <w:t xml:space="preserve">66155</w:t>
      </w:r>
    </w:p>
    <w:p>
      <w:r>
        <w:t xml:space="preserve">Drake T.I&amp;#8220;@MsBTxo &amp;#8220;@_sirhampton_ 3 Stacks, Kendrick RT @xHollywoodCourt: Nimeä räppäri, josta monet pitävät... mutta joka on mielestäsi roskasakkia&amp;#8221;&amp;#8221;</w:t>
      </w:r>
    </w:p>
    <w:p>
      <w:r>
        <w:rPr>
          <w:b/>
          <w:u w:val="single"/>
        </w:rPr>
        <w:t xml:space="preserve">66156</w:t>
      </w:r>
    </w:p>
    <w:p>
      <w:r>
        <w:t xml:space="preserve">Drake saa nartut</w:t>
      </w:r>
    </w:p>
    <w:p>
      <w:r>
        <w:rPr>
          <w:b/>
          <w:u w:val="single"/>
        </w:rPr>
        <w:t xml:space="preserve">66157</w:t>
      </w:r>
    </w:p>
    <w:p>
      <w:r>
        <w:t xml:space="preserve">Drake vs. Tyga beef, Yung Berg, Lil Fizz, Chris Brown bitch rants Twitterissä, ILOVEMAKONNEN huumaantuminen lavalta. Vaaleaihoiset ottavat L:n</w:t>
      </w:r>
    </w:p>
    <w:p>
      <w:r>
        <w:rPr>
          <w:b/>
          <w:u w:val="single"/>
        </w:rPr>
        <w:t xml:space="preserve">66158</w:t>
      </w:r>
    </w:p>
    <w:p>
      <w:r>
        <w:t xml:space="preserve">Drake lauloi tuota paskaa, jotta ämmät ostaisivat NWTS:n...lmao. Kukaan ei edes muista sitä albumia</w:t>
      </w:r>
    </w:p>
    <w:p>
      <w:r>
        <w:rPr>
          <w:b/>
          <w:u w:val="single"/>
        </w:rPr>
        <w:t xml:space="preserve">66159</w:t>
      </w:r>
    </w:p>
    <w:p>
      <w:r>
        <w:t xml:space="preserve">Unelmatyö pedofiilille, joka pukeutuu Mikki Hiireksi ja halailee lapsia koko päivän.</w:t>
      </w:r>
    </w:p>
    <w:p>
      <w:r>
        <w:rPr>
          <w:b/>
          <w:u w:val="single"/>
        </w:rPr>
        <w:t xml:space="preserve">66160</w:t>
      </w:r>
    </w:p>
    <w:p>
      <w:r>
        <w:t xml:space="preserve">Näin unta, että söin brownie-kakkua ja aloin kuolata, ja heräsin melkein yskimään itseni hengiltä. Tänään on kamppailu.</w:t>
      </w:r>
    </w:p>
    <w:p>
      <w:r>
        <w:rPr>
          <w:b/>
          <w:u w:val="single"/>
        </w:rPr>
        <w:t xml:space="preserve">66161</w:t>
      </w:r>
    </w:p>
    <w:p>
      <w:r>
        <w:t xml:space="preserve">Uneksin pillusta, jonka päällä nukuin, "kissan päiväunet".</w:t>
      </w:r>
    </w:p>
    <w:p>
      <w:r>
        <w:rPr>
          <w:b/>
          <w:u w:val="single"/>
        </w:rPr>
        <w:t xml:space="preserve">66162</w:t>
      </w:r>
    </w:p>
    <w:p>
      <w:r>
        <w:t xml:space="preserve">Pukeudu kuin huora, minä käyn kimppuusi kuin huora, aivan kuten muinakin iltoina. Unohda Halloween.</w:t>
      </w:r>
    </w:p>
    <w:p>
      <w:r>
        <w:rPr>
          <w:b/>
          <w:u w:val="single"/>
        </w:rPr>
        <w:t xml:space="preserve">66163</w:t>
      </w:r>
    </w:p>
    <w:p>
      <w:r>
        <w:t xml:space="preserve">Pukeudu niin kuin näkisit sen ämmän, jota vihaat joka päivä &amp;#128139;?</w:t>
      </w:r>
    </w:p>
    <w:p>
      <w:r>
        <w:rPr>
          <w:b/>
          <w:u w:val="single"/>
        </w:rPr>
        <w:t xml:space="preserve">66164</w:t>
      </w:r>
    </w:p>
    <w:p>
      <w:r>
        <w:t xml:space="preserve">Pukeutumispaita, roikkuvat farkut, takaperin oleva Yankee-hattu, se on noste swagia</w:t>
      </w:r>
    </w:p>
    <w:p>
      <w:r>
        <w:rPr>
          <w:b/>
          <w:u w:val="single"/>
        </w:rPr>
        <w:t xml:space="preserve">66165</w:t>
      </w:r>
    </w:p>
    <w:p>
      <w:r>
        <w:t xml:space="preserve">Juo nartut</w:t>
      </w:r>
    </w:p>
    <w:p>
      <w:r>
        <w:rPr>
          <w:b/>
          <w:u w:val="single"/>
        </w:rPr>
        <w:t xml:space="preserve">66166</w:t>
      </w:r>
    </w:p>
    <w:p>
      <w:r>
        <w:t xml:space="preserve">Coronan juominen.... Nämä ämmät ovat aika maukkaita. .</w:t>
      </w:r>
    </w:p>
    <w:p>
      <w:r>
        <w:rPr>
          <w:b/>
          <w:u w:val="single"/>
        </w:rPr>
        <w:t xml:space="preserve">66167</w:t>
      </w:r>
    </w:p>
    <w:p>
      <w:r>
        <w:t xml:space="preserve">Juomalla thai-teetä ja katsomalla, kun miespuoliset draamakuningattaret vittuilevat Facebookissa. Paljon vasikointia meneillään.&amp;#8230; http://t.co/lNvrx9rndz.</w:t>
      </w:r>
    </w:p>
    <w:p>
      <w:r>
        <w:rPr>
          <w:b/>
          <w:u w:val="single"/>
        </w:rPr>
        <w:t xml:space="preserve">66168</w:t>
      </w:r>
    </w:p>
    <w:p>
      <w:r>
        <w:t xml:space="preserve">Juomassa folie a deux -viiniä ja pelaamassa fall out birdiä hahaha</w:t>
      </w:r>
    </w:p>
    <w:p>
      <w:r>
        <w:rPr>
          <w:b/>
          <w:u w:val="single"/>
        </w:rPr>
        <w:t xml:space="preserve">66169</w:t>
      </w:r>
    </w:p>
    <w:p>
      <w:r>
        <w:t xml:space="preserve">Drita on se nicca! Lmao</w:t>
      </w:r>
    </w:p>
    <w:p>
      <w:r>
        <w:rPr>
          <w:b/>
          <w:u w:val="single"/>
        </w:rPr>
        <w:t xml:space="preserve">66170</w:t>
      </w:r>
    </w:p>
    <w:p>
      <w:r>
        <w:t xml:space="preserve">Ajoin vitun tardmobiililla - vaihteisto luistaa ja kaikki. &amp;#128530; http://t.co/8e3kXEgMjo</w:t>
      </w:r>
    </w:p>
    <w:p>
      <w:r>
        <w:rPr>
          <w:b/>
          <w:u w:val="single"/>
        </w:rPr>
        <w:t xml:space="preserve">66171</w:t>
      </w:r>
    </w:p>
    <w:p>
      <w:r>
        <w:t xml:space="preserve">Drop kuollut upea narttu ei kuole neekerin takia...</w:t>
      </w:r>
    </w:p>
    <w:p>
      <w:r>
        <w:rPr>
          <w:b/>
          <w:u w:val="single"/>
        </w:rPr>
        <w:t xml:space="preserve">66172</w:t>
      </w:r>
    </w:p>
    <w:p>
      <w:r>
        <w:t xml:space="preserve">Pudota kuollut upea, mutta narttu ei kuole nekrun takia...</w:t>
      </w:r>
    </w:p>
    <w:p>
      <w:r>
        <w:rPr>
          <w:b/>
          <w:u w:val="single"/>
        </w:rPr>
        <w:t xml:space="preserve">66173</w:t>
      </w:r>
    </w:p>
    <w:p>
      <w:r>
        <w:t xml:space="preserve">Viedä hänet pois? Se ämmä olisi kävellyt, jos minä olisin ajanut.....</w:t>
      </w:r>
    </w:p>
    <w:p>
      <w:r>
        <w:rPr>
          <w:b/>
          <w:u w:val="single"/>
        </w:rPr>
        <w:t xml:space="preserve">66174</w:t>
      </w:r>
    </w:p>
    <w:p>
      <w:r>
        <w:t xml:space="preserve">Drop it down for a niggah</w:t>
      </w:r>
    </w:p>
    <w:p>
      <w:r>
        <w:rPr>
          <w:b/>
          <w:u w:val="single"/>
        </w:rPr>
        <w:t xml:space="preserve">66175</w:t>
      </w:r>
    </w:p>
    <w:p>
      <w:r>
        <w:t xml:space="preserve">Hylkäsin kaikki huorani jonkun takia. Mutta oliko se hyvä päätös? Se selviää DragonBallZ &amp;#128514:n seuraavassa jaksossa;</w:t>
      </w:r>
    </w:p>
    <w:p>
      <w:r>
        <w:rPr>
          <w:b/>
          <w:u w:val="single"/>
        </w:rPr>
        <w:t xml:space="preserve">66176</w:t>
      </w:r>
    </w:p>
    <w:p>
      <w:r>
        <w:t xml:space="preserve">Pudotin kaikki huorani, odota, anna minun hakea nämä nartut takaisin, neekeri hiipi ja narkkasi &amp;#128514;&amp;#128514;</w:t>
      </w:r>
    </w:p>
    <w:p>
      <w:r>
        <w:rPr>
          <w:b/>
          <w:u w:val="single"/>
        </w:rPr>
        <w:t xml:space="preserve">66177</w:t>
      </w:r>
    </w:p>
    <w:p>
      <w:r>
        <w:t xml:space="preserve">Huumeet ja huorat jälleen kerran on oltava kaikkien aikojen paras video. &amp;#128553;</w:t>
      </w:r>
    </w:p>
    <w:p>
      <w:r>
        <w:rPr>
          <w:b/>
          <w:u w:val="single"/>
        </w:rPr>
        <w:t xml:space="preserve">66178</w:t>
      </w:r>
    </w:p>
    <w:p>
      <w:r>
        <w:t xml:space="preserve">Drunk inlove with my gun bae bitch Beyonc&amp;#233; &amp;#128520;</w:t>
      </w:r>
    </w:p>
    <w:p>
      <w:r>
        <w:rPr>
          <w:b/>
          <w:u w:val="single"/>
        </w:rPr>
        <w:t xml:space="preserve">66179</w:t>
      </w:r>
    </w:p>
    <w:p>
      <w:r>
        <w:t xml:space="preserve">Drunkkkk HotBoxing nämä kushy blunts suoraan bumpin #AOB tämä hoe on joitakin muita paskaa bro sain mieli vittu kuin kun musta zetzu petti</w:t>
      </w:r>
    </w:p>
    <w:p>
      <w:r>
        <w:rPr>
          <w:b/>
          <w:u w:val="single"/>
        </w:rPr>
        <w:t xml:space="preserve">66180</w:t>
      </w:r>
    </w:p>
    <w:p>
      <w:r>
        <w:t xml:space="preserve">Kaveri, jonka kanssa työskentelen, on niin nössö.</w:t>
      </w:r>
    </w:p>
    <w:p>
      <w:r>
        <w:rPr>
          <w:b/>
          <w:u w:val="single"/>
        </w:rPr>
        <w:t xml:space="preserve">66181</w:t>
      </w:r>
    </w:p>
    <w:p>
      <w:r>
        <w:t xml:space="preserve">Kaveri asuu vieressäni ja lyö rumia huoria. Hitto.</w:t>
      </w:r>
    </w:p>
    <w:p>
      <w:r>
        <w:rPr>
          <w:b/>
          <w:u w:val="single"/>
        </w:rPr>
        <w:t xml:space="preserve">66182</w:t>
      </w:r>
    </w:p>
    <w:p>
      <w:r>
        <w:t xml:space="preserve">Kaveri sanoi 1:30, ämmä, että otin kokonaiset päiväunet ennen puoli kuuden puoli kuuden välikokeita...</w:t>
      </w:r>
    </w:p>
    <w:p>
      <w:r>
        <w:rPr>
          <w:b/>
          <w:u w:val="single"/>
        </w:rPr>
        <w:t xml:space="preserve">66183</w:t>
      </w:r>
    </w:p>
    <w:p>
      <w:r>
        <w:t xml:space="preserve">Dude sanoi jää jj kala luotu pelaaja 2k jälkeenjäänyt liian lol</w:t>
      </w:r>
    </w:p>
    <w:p>
      <w:r>
        <w:rPr>
          <w:b/>
          <w:u w:val="single"/>
        </w:rPr>
        <w:t xml:space="preserve">66184</w:t>
      </w:r>
    </w:p>
    <w:p>
      <w:r>
        <w:t xml:space="preserve">Kaveri puhui "En tiedä miksi kaikki vihaavat Nickelbackia!" Koska he ovat roskasakkia, siksi.</w:t>
      </w:r>
    </w:p>
    <w:p>
      <w:r>
        <w:rPr>
          <w:b/>
          <w:u w:val="single"/>
        </w:rPr>
        <w:t xml:space="preserve">66185</w:t>
      </w:r>
    </w:p>
    <w:p>
      <w:r>
        <w:t xml:space="preserve">Miksi minun pitää olla tuollainen ämmä? Ihan kuin olisin hämmentynyt.</w:t>
      </w:r>
    </w:p>
    <w:p>
      <w:r>
        <w:rPr>
          <w:b/>
          <w:u w:val="single"/>
        </w:rPr>
        <w:t xml:space="preserve">66186</w:t>
      </w:r>
    </w:p>
    <w:p>
      <w:r>
        <w:t xml:space="preserve">Dudes @edwards_cait is calling bitches out left and right today #mybabyisallgrownup &amp;#128514;&amp;#128514;&amp;#128514;&amp;#128514;&amp;#128079;&amp;#128079;&amp;#128079;</w:t>
      </w:r>
    </w:p>
    <w:p>
      <w:r>
        <w:rPr>
          <w:b/>
          <w:u w:val="single"/>
        </w:rPr>
        <w:t xml:space="preserve">66187</w:t>
      </w:r>
    </w:p>
    <w:p>
      <w:r>
        <w:t xml:space="preserve">Dudes a faggot Pahahaha</w:t>
      </w:r>
    </w:p>
    <w:p>
      <w:r>
        <w:rPr>
          <w:b/>
          <w:u w:val="single"/>
        </w:rPr>
        <w:t xml:space="preserve">66188</w:t>
      </w:r>
    </w:p>
    <w:p>
      <w:r>
        <w:t xml:space="preserve">Miehilläkin on ongelmia seksin tulkitsemisessa.Sivuämmät saavat vaimon rakkautta.Et voi pitää salaisuutta, jos liioittelet likaa.</w:t>
      </w:r>
    </w:p>
    <w:p>
      <w:r>
        <w:rPr>
          <w:b/>
          <w:u w:val="single"/>
        </w:rPr>
        <w:t xml:space="preserve">66189</w:t>
      </w:r>
    </w:p>
    <w:p>
      <w:r>
        <w:t xml:space="preserve">Dudes tappaa minut, että "En sotkea Khloe Kardashian jos hän ei ole rahaa" Olen nähnyt huoria y'all olla lyömällä saada todellinen</w:t>
      </w:r>
    </w:p>
    <w:p>
      <w:r>
        <w:rPr>
          <w:b/>
          <w:u w:val="single"/>
        </w:rPr>
        <w:t xml:space="preserve">66190</w:t>
      </w:r>
    </w:p>
    <w:p>
      <w:r>
        <w:t xml:space="preserve">Jätkät luultavasti vain luulevat, että pillun syöminen on pillun huulten imemistä &amp;#128530;</w:t>
      </w:r>
    </w:p>
    <w:p>
      <w:r>
        <w:rPr>
          <w:b/>
          <w:u w:val="single"/>
        </w:rPr>
        <w:t xml:space="preserve">66191</w:t>
      </w:r>
    </w:p>
    <w:p>
      <w:r>
        <w:t xml:space="preserve">Jätkät ilmoittautuvat ylpeästi vapaaehtoisiksi vauvan isiksi nro 2,3,4 ja 5. Olivatpa he sitten isiä tai eivät, kaikki jonkun pillun takia.</w:t>
      </w:r>
    </w:p>
    <w:p>
      <w:r>
        <w:rPr>
          <w:b/>
          <w:u w:val="single"/>
        </w:rPr>
        <w:t xml:space="preserve">66192</w:t>
      </w:r>
    </w:p>
    <w:p>
      <w:r>
        <w:t xml:space="preserve">Jätkät yrittävät iskeä jonkun toisen narttua, vaikka tietävät, että se on jo varattu.</w:t>
      </w:r>
    </w:p>
    <w:p>
      <w:r>
        <w:rPr>
          <w:b/>
          <w:u w:val="single"/>
        </w:rPr>
        <w:t xml:space="preserve">66193</w:t>
      </w:r>
    </w:p>
    <w:p>
      <w:r>
        <w:t xml:space="preserve">Duh. Aka Shitty Nights. RT @LinaAhmadi City Nights is hella #ghetto</w:t>
      </w:r>
    </w:p>
    <w:p>
      <w:r>
        <w:rPr>
          <w:b/>
          <w:u w:val="single"/>
        </w:rPr>
        <w:t xml:space="preserve">66194</w:t>
      </w:r>
    </w:p>
    <w:p>
      <w:r>
        <w:t xml:space="preserve">Tyhmä ämmä</w:t>
      </w:r>
    </w:p>
    <w:p>
      <w:r>
        <w:rPr>
          <w:b/>
          <w:u w:val="single"/>
        </w:rPr>
        <w:t xml:space="preserve">66195</w:t>
      </w:r>
    </w:p>
    <w:p>
      <w:r>
        <w:t xml:space="preserve">Tyhmä ämmä, vannon sen.</w:t>
      </w:r>
    </w:p>
    <w:p>
      <w:r>
        <w:rPr>
          <w:b/>
          <w:u w:val="single"/>
        </w:rPr>
        <w:t xml:space="preserve">66196</w:t>
      </w:r>
    </w:p>
    <w:p>
      <w:r>
        <w:t xml:space="preserve">Tyhmä perse väärennetty ämmät lapsellinen paska!!!! Puhuvat hullua paskaa toisistaan ja palaavat PARHAIKSI KAVEREIKSI? lmao!</w:t>
      </w:r>
    </w:p>
    <w:p>
      <w:r>
        <w:rPr>
          <w:b/>
          <w:u w:val="single"/>
        </w:rPr>
        <w:t xml:space="preserve">66197</w:t>
      </w:r>
    </w:p>
    <w:p>
      <w:r>
        <w:t xml:space="preserve">Typerä huora</w:t>
      </w:r>
    </w:p>
    <w:p>
      <w:r>
        <w:rPr>
          <w:b/>
          <w:u w:val="single"/>
        </w:rPr>
        <w:t xml:space="preserve">66198</w:t>
      </w:r>
    </w:p>
    <w:p>
      <w:r>
        <w:t xml:space="preserve">Typerä oppilas jää loukkuun jättimäiseen #pillu veistokseen http://t.co/5IzMLkvZZV #saksa #wtf #hauska #hornymiehet</w:t>
      </w:r>
    </w:p>
    <w:p>
      <w:r>
        <w:rPr>
          <w:b/>
          <w:u w:val="single"/>
        </w:rPr>
        <w:t xml:space="preserve">66199</w:t>
      </w:r>
    </w:p>
    <w:p>
      <w:r>
        <w:t xml:space="preserve">Tyhmä ämmä</w:t>
      </w:r>
    </w:p>
    <w:p>
      <w:r>
        <w:rPr>
          <w:b/>
          <w:u w:val="single"/>
        </w:rPr>
        <w:t xml:space="preserve">66200</w:t>
      </w:r>
    </w:p>
    <w:p>
      <w:r>
        <w:t xml:space="preserve">Tyhmä ämmä ei tunne värejään &amp;#128553;&amp;#128553;&amp;#128514;&amp;#128514;&amp;#128514;&amp;#128514;&amp;#9996;&amp;#65039;&amp;#9996;&amp;#65039;&amp;#9996;&amp;#65039;&amp;#9996;&amp;#65039;&amp;#9996;&amp;#65039;</w:t>
      </w:r>
    </w:p>
    <w:p>
      <w:r>
        <w:rPr>
          <w:b/>
          <w:u w:val="single"/>
        </w:rPr>
        <w:t xml:space="preserve">66201</w:t>
      </w:r>
    </w:p>
    <w:p>
      <w:r>
        <w:t xml:space="preserve">Tyhmä ämmä https://t.co/We46wO15nI</w:t>
      </w:r>
    </w:p>
    <w:p>
      <w:r>
        <w:rPr>
          <w:b/>
          <w:u w:val="single"/>
        </w:rPr>
        <w:t xml:space="preserve">66202</w:t>
      </w:r>
    </w:p>
    <w:p>
      <w:r>
        <w:t xml:space="preserve">Tyhmä ämmä jätä minut rauhaan</w:t>
      </w:r>
    </w:p>
    <w:p>
      <w:r>
        <w:rPr>
          <w:b/>
          <w:u w:val="single"/>
        </w:rPr>
        <w:t xml:space="preserve">66203</w:t>
      </w:r>
    </w:p>
    <w:p>
      <w:r>
        <w:t xml:space="preserve">Tyhmät ämmät ovat yksi asia, joka ei koskaan kuole sukupuuttoon...</w:t>
      </w:r>
    </w:p>
    <w:p>
      <w:r>
        <w:rPr>
          <w:b/>
          <w:u w:val="single"/>
        </w:rPr>
        <w:t xml:space="preserve">66204</w:t>
      </w:r>
    </w:p>
    <w:p>
      <w:r>
        <w:t xml:space="preserve">Tyhmät ämmät, jotka luulevat, että Buddha sanoo namaste.</w:t>
      </w:r>
    </w:p>
    <w:p>
      <w:r>
        <w:rPr>
          <w:b/>
          <w:u w:val="single"/>
        </w:rPr>
        <w:t xml:space="preserve">66205</w:t>
      </w:r>
    </w:p>
    <w:p>
      <w:r>
        <w:t xml:space="preserve">Tyhmä kusipää</w:t>
      </w:r>
    </w:p>
    <w:p>
      <w:r>
        <w:rPr>
          <w:b/>
          <w:u w:val="single"/>
        </w:rPr>
        <w:t xml:space="preserve">66206</w:t>
      </w:r>
    </w:p>
    <w:p>
      <w:r>
        <w:t xml:space="preserve">Typerä pikku nainen, painu vittuun, ämmä.</w:t>
      </w:r>
    </w:p>
    <w:p>
      <w:r>
        <w:rPr>
          <w:b/>
          <w:u w:val="single"/>
        </w:rPr>
        <w:t xml:space="preserve">66207</w:t>
      </w:r>
    </w:p>
    <w:p>
      <w:r>
        <w:t xml:space="preserve">Dumb nigguh</w:t>
      </w:r>
    </w:p>
    <w:p>
      <w:r>
        <w:rPr>
          <w:b/>
          <w:u w:val="single"/>
        </w:rPr>
        <w:t xml:space="preserve">66208</w:t>
      </w:r>
    </w:p>
    <w:p>
      <w:r>
        <w:t xml:space="preserve">Dumpster RT @baskgod: RT @_sirhampton_: Tytöt, jotka polttavat, ovat roskaa. Ei mitään siltä väliltä. Ei keskustelua.</w:t>
      </w:r>
    </w:p>
    <w:p>
      <w:r>
        <w:rPr>
          <w:b/>
          <w:u w:val="single"/>
        </w:rPr>
        <w:t xml:space="preserve">66209</w:t>
      </w:r>
    </w:p>
    <w:p>
      <w:r>
        <w:t xml:space="preserve">Dwight olisi voinut saada minut sen ruman nuoren huoran sijasta&amp;#128553;</w:t>
      </w:r>
    </w:p>
    <w:p>
      <w:r>
        <w:rPr>
          <w:b/>
          <w:u w:val="single"/>
        </w:rPr>
        <w:t xml:space="preserve">66210</w:t>
      </w:r>
    </w:p>
    <w:p>
      <w:r>
        <w:t xml:space="preserve">Dyke ämmät tappaa minut ajatella he todella saivat hoes lol</w:t>
      </w:r>
    </w:p>
    <w:p>
      <w:r>
        <w:rPr>
          <w:b/>
          <w:u w:val="single"/>
        </w:rPr>
        <w:t xml:space="preserve">66211</w:t>
      </w:r>
    </w:p>
    <w:p>
      <w:r>
        <w:t xml:space="preserve">Dyke pastorit ovat Herran talossa ja yrittävät kahlita kaikki pillut, bruh bruh bruh bruh</w:t>
      </w:r>
    </w:p>
    <w:p>
      <w:r>
        <w:rPr>
          <w:b/>
          <w:u w:val="single"/>
        </w:rPr>
        <w:t xml:space="preserve">66212</w:t>
      </w:r>
    </w:p>
    <w:p>
      <w:r>
        <w:t xml:space="preserve">E250 5.4 moottori ja tranny</w:t>
        <w:br/>
        <w:br/>
        <w:t xml:space="preserve">Minulla on 2008 5.4 triton moottori ja Transmission kanssa 5,200 mailia, joka tuli pois E250... http://t.co/d5gic83k0V</w:t>
      </w:r>
    </w:p>
    <w:p>
      <w:r>
        <w:rPr>
          <w:b/>
          <w:u w:val="single"/>
        </w:rPr>
        <w:t xml:space="preserve">66213</w:t>
      </w:r>
    </w:p>
    <w:p>
      <w:r>
        <w:t xml:space="preserve">EBHGJHHBGJBEJFB Näin tämän:</w:t>
        <w:br/>
        <w:br/>
        <w:t xml:space="preserve"> "ACH WEBSINGLE XXXXX8898 MARYLANDUNEMPINS"</w:t>
        <w:br/>
        <w:br/>
        <w:t xml:space="preserve"> Ja olin kuin joku narttu nimeltä Mary Landunem STOLE MY MONEY!</w:t>
      </w:r>
    </w:p>
    <w:p>
      <w:r>
        <w:rPr>
          <w:b/>
          <w:u w:val="single"/>
        </w:rPr>
        <w:t xml:space="preserve">66214</w:t>
      </w:r>
    </w:p>
    <w:p>
      <w:r>
        <w:t xml:space="preserve">EDA!!! AA:n 2 homoa! lol @Vbomb20 @GDuenez http://t.co/GzzrZjvVlV http://t.co/GzzrZjvVlV</w:t>
      </w:r>
    </w:p>
    <w:p>
      <w:r>
        <w:rPr>
          <w:b/>
          <w:u w:val="single"/>
        </w:rPr>
        <w:t xml:space="preserve">66215</w:t>
      </w:r>
    </w:p>
    <w:p>
      <w:r>
        <w:t xml:space="preserve">EJ haluaa olla Michael Sam -narttu niin pahasti.</w:t>
      </w:r>
    </w:p>
    <w:p>
      <w:r>
        <w:rPr>
          <w:b/>
          <w:u w:val="single"/>
        </w:rPr>
        <w:t xml:space="preserve">66216</w:t>
      </w:r>
    </w:p>
    <w:p>
      <w:r>
        <w:t xml:space="preserve">ESPN palkkaa jatkuvasti näitä lesbo ämmiä ja homoja espanjalaisneekereitä puhumaan urheilusta...</w:t>
      </w:r>
    </w:p>
    <w:p>
      <w:r>
        <w:rPr>
          <w:b/>
          <w:u w:val="single"/>
        </w:rPr>
        <w:t xml:space="preserve">66217</w:t>
      </w:r>
    </w:p>
    <w:p>
      <w:r>
        <w:t xml:space="preserve">PALJASTETTU: ja suunnitelma soluttautua Britannian armeijaan ja poliisiin http://t.co/gkP1vG6Pnw via @wordpressdotcom</w:t>
      </w:r>
    </w:p>
    <w:p>
      <w:r>
        <w:rPr>
          <w:b/>
          <w:u w:val="single"/>
        </w:rPr>
        <w:t xml:space="preserve">66218</w:t>
      </w:r>
    </w:p>
    <w:p>
      <w:r>
        <w:t xml:space="preserve">Eagles-fanit ovat aina ärsyttäviä homoja.</w:t>
      </w:r>
    </w:p>
    <w:p>
      <w:r>
        <w:rPr>
          <w:b/>
          <w:u w:val="single"/>
        </w:rPr>
        <w:t xml:space="preserve">66219</w:t>
      </w:r>
    </w:p>
    <w:p>
      <w:r>
        <w:t xml:space="preserve">Eagles vittuile &amp;amp; hävitä se on tappaa keksi Sophi kätkössä smfh smfh</w:t>
      </w:r>
    </w:p>
    <w:p>
      <w:r>
        <w:rPr>
          <w:b/>
          <w:u w:val="single"/>
        </w:rPr>
        <w:t xml:space="preserve">66220</w:t>
      </w:r>
    </w:p>
    <w:p>
      <w:r>
        <w:t xml:space="preserve">Eagles vitun roskasakkia</w:t>
      </w:r>
    </w:p>
    <w:p>
      <w:r>
        <w:rPr>
          <w:b/>
          <w:u w:val="single"/>
        </w:rPr>
        <w:t xml:space="preserve">66221</w:t>
      </w:r>
    </w:p>
    <w:p>
      <w:r>
        <w:t xml:space="preserve">Varhainen lintu saa madon &amp;#128074;</w:t>
      </w:r>
    </w:p>
    <w:p>
      <w:r>
        <w:rPr>
          <w:b/>
          <w:u w:val="single"/>
        </w:rPr>
        <w:t xml:space="preserve">66222</w:t>
      </w:r>
    </w:p>
    <w:p>
      <w:r>
        <w:t xml:space="preserve">Varhainen lintu saa madon &amp;#128076;</w:t>
      </w:r>
    </w:p>
    <w:p>
      <w:r>
        <w:rPr>
          <w:b/>
          <w:u w:val="single"/>
        </w:rPr>
        <w:t xml:space="preserve">66223</w:t>
      </w:r>
    </w:p>
    <w:p>
      <w:r>
        <w:t xml:space="preserve">Varhainen lintu saa madon.</w:t>
      </w:r>
    </w:p>
    <w:p>
      <w:r>
        <w:rPr>
          <w:b/>
          <w:u w:val="single"/>
        </w:rPr>
        <w:t xml:space="preserve">66224</w:t>
      </w:r>
    </w:p>
    <w:p>
      <w:r>
        <w:t xml:space="preserve">Varhainen lintu saa madon, mutta toinen hiiri saa juuston #RiseNGrind &amp;#128175; http://t.co/558Ewp9vF0</w:t>
      </w:r>
    </w:p>
    <w:p>
      <w:r>
        <w:rPr>
          <w:b/>
          <w:u w:val="single"/>
        </w:rPr>
        <w:t xml:space="preserve">66225</w:t>
      </w:r>
    </w:p>
    <w:p>
      <w:r>
        <w:t xml:space="preserve">Varhainen lintu saa madon, eikö niin? Toivottavasti saan töitä pian tämän päivän jälkeen! http://t.co/lvgfVBqkdz http://t.co/lvgfVBqkdz</w:t>
      </w:r>
    </w:p>
    <w:p>
      <w:r>
        <w:rPr>
          <w:b/>
          <w:u w:val="single"/>
        </w:rPr>
        <w:t xml:space="preserve">66226</w:t>
      </w:r>
    </w:p>
    <w:p>
      <w:r>
        <w:t xml:space="preserve">Varhainen lintu saa madon!</w:t>
      </w:r>
    </w:p>
    <w:p>
      <w:r>
        <w:rPr>
          <w:b/>
          <w:u w:val="single"/>
        </w:rPr>
        <w:t xml:space="preserve">66227</w:t>
      </w:r>
    </w:p>
    <w:p>
      <w:r>
        <w:t xml:space="preserve">Varhainen lintu saa madon! &amp;#128027;&amp;#128036;</w:t>
      </w:r>
    </w:p>
    <w:p>
      <w:r>
        <w:rPr>
          <w:b/>
          <w:u w:val="single"/>
        </w:rPr>
        <w:t xml:space="preserve">66228</w:t>
      </w:r>
    </w:p>
    <w:p>
      <w:r>
        <w:t xml:space="preserve">Varhainen lintu saa madon.... #GoGetIt</w:t>
      </w:r>
    </w:p>
    <w:p>
      <w:r>
        <w:rPr>
          <w:b/>
          <w:u w:val="single"/>
        </w:rPr>
        <w:t xml:space="preserve">66229</w:t>
      </w:r>
    </w:p>
    <w:p>
      <w:r>
        <w:t xml:space="preserve">Aamuinen olut palkinnoksi heräämisestä ja roskien viemisestä ulos.</w:t>
      </w:r>
    </w:p>
    <w:p>
      <w:r>
        <w:rPr>
          <w:b/>
          <w:u w:val="single"/>
        </w:rPr>
        <w:t xml:space="preserve">66230</w:t>
      </w:r>
    </w:p>
    <w:p>
      <w:r>
        <w:t xml:space="preserve">Varhainen mato saa linnun #Bslfe #GoodMorning http://t.co/dfE8MF2Q28</w:t>
      </w:r>
    </w:p>
    <w:p>
      <w:r>
        <w:rPr>
          <w:b/>
          <w:u w:val="single"/>
        </w:rPr>
        <w:t xml:space="preserve">66231</w:t>
      </w:r>
    </w:p>
    <w:p>
      <w:r>
        <w:t xml:space="preserve">Helppo Kongo! RT @80sbaby4life Vitun hintti RT @HumbltonBanks: All though I eat my lunch on the road often</w:t>
      </w:r>
    </w:p>
    <w:p>
      <w:r>
        <w:rPr>
          <w:b/>
          <w:u w:val="single"/>
        </w:rPr>
        <w:t xml:space="preserve">66232</w:t>
      </w:r>
    </w:p>
    <w:p>
      <w:r>
        <w:t xml:space="preserve">Helppo narttu miten? Lmfaoooooooooooooo Hän oli minun tyttöni &amp;#9995;</w:t>
      </w:r>
    </w:p>
    <w:p>
      <w:r>
        <w:rPr>
          <w:b/>
          <w:u w:val="single"/>
        </w:rPr>
        <w:t xml:space="preserve">66233</w:t>
      </w:r>
    </w:p>
    <w:p>
      <w:r>
        <w:t xml:space="preserve">Helppo pillu ei motivoi minua</w:t>
      </w:r>
    </w:p>
    <w:p>
      <w:r>
        <w:rPr>
          <w:b/>
          <w:u w:val="single"/>
        </w:rPr>
        <w:t xml:space="preserve">66234</w:t>
      </w:r>
    </w:p>
    <w:p>
      <w:r>
        <w:t xml:space="preserve">Syö munaa ämmä</w:t>
      </w:r>
    </w:p>
    <w:p>
      <w:r>
        <w:rPr>
          <w:b/>
          <w:u w:val="single"/>
        </w:rPr>
        <w:t xml:space="preserve">66235</w:t>
      </w:r>
    </w:p>
    <w:p>
      <w:r>
        <w:t xml:space="preserve">Syö hänen pilluaan kun hän on vihainen</w:t>
        <w:br/>
        <w:t xml:space="preserve">Syö hänen pilluaan kun hän on surullinen</w:t>
        <w:br/>
        <w:t xml:space="preserve">Syö hänen pilluaan kun hän nukkuu&amp;#128564;</w:t>
        <w:br/>
        <w:t xml:space="preserve">Syö hänen pilluaan kun hän on kiimainen</w:t>
        <w:br/>
        <w:t xml:space="preserve">Syö hänen pilluaan</w:t>
      </w:r>
    </w:p>
    <w:p>
      <w:r>
        <w:rPr>
          <w:b/>
          <w:u w:val="single"/>
        </w:rPr>
        <w:t xml:space="preserve">66236</w:t>
      </w:r>
    </w:p>
    <w:p>
      <w:r>
        <w:t xml:space="preserve">Syö mun munaa ämmä</w:t>
      </w:r>
    </w:p>
    <w:p>
      <w:r>
        <w:rPr>
          <w:b/>
          <w:u w:val="single"/>
        </w:rPr>
        <w:t xml:space="preserve">66237</w:t>
      </w:r>
    </w:p>
    <w:p>
      <w:r>
        <w:t xml:space="preserve">Syödä niin paljon pillua, että viikset vaaleanpunaiset &amp;#128514;</w:t>
      </w:r>
    </w:p>
    <w:p>
      <w:r>
        <w:rPr>
          <w:b/>
          <w:u w:val="single"/>
        </w:rPr>
        <w:t xml:space="preserve">66238</w:t>
      </w:r>
    </w:p>
    <w:p>
      <w:r>
        <w:t xml:space="preserve">Syö sitä pillua kuin kylmää pizzaa...</w:t>
      </w:r>
    </w:p>
    <w:p>
      <w:r>
        <w:rPr>
          <w:b/>
          <w:u w:val="single"/>
        </w:rPr>
        <w:t xml:space="preserve">66239</w:t>
      </w:r>
    </w:p>
    <w:p>
      <w:r>
        <w:t xml:space="preserve">Syö tuota pillua kuin olisin nälkäinen,</w:t>
      </w:r>
    </w:p>
    <w:p>
      <w:r>
        <w:rPr>
          <w:b/>
          <w:u w:val="single"/>
        </w:rPr>
        <w:t xml:space="preserve">66240</w:t>
      </w:r>
    </w:p>
    <w:p>
      <w:r>
        <w:t xml:space="preserve">Syö pillua kuin http://t.co/x0JDphNW53</w:t>
      </w:r>
    </w:p>
    <w:p>
      <w:r>
        <w:rPr>
          <w:b/>
          <w:u w:val="single"/>
        </w:rPr>
        <w:t xml:space="preserve">66241</w:t>
      </w:r>
    </w:p>
    <w:p>
      <w:r>
        <w:t xml:space="preserve">Syö vihanneksesi tai sinusta tulee nössö...</w:t>
      </w:r>
    </w:p>
    <w:p>
      <w:r>
        <w:rPr>
          <w:b/>
          <w:u w:val="single"/>
        </w:rPr>
        <w:t xml:space="preserve">66242</w:t>
      </w:r>
    </w:p>
    <w:p>
      <w:r>
        <w:t xml:space="preserve">Syömällä keksejä ja menemällä sitten kuntosalille... Idk</w:t>
      </w:r>
    </w:p>
    <w:p>
      <w:r>
        <w:rPr>
          <w:b/>
          <w:u w:val="single"/>
        </w:rPr>
        <w:t xml:space="preserve">66243</w:t>
      </w:r>
    </w:p>
    <w:p>
      <w:r>
        <w:t xml:space="preserve">Pillun syöminen on hauskaa</w:t>
      </w:r>
    </w:p>
    <w:p>
      <w:r>
        <w:rPr>
          <w:b/>
          <w:u w:val="single"/>
        </w:rPr>
        <w:t xml:space="preserve">66244</w:t>
      </w:r>
    </w:p>
    <w:p>
      <w:r>
        <w:t xml:space="preserve">Syö pillua hartioideni päällä</w:t>
      </w:r>
    </w:p>
    <w:p>
      <w:r>
        <w:rPr>
          <w:b/>
          <w:u w:val="single"/>
        </w:rPr>
        <w:t xml:space="preserve">66245</w:t>
      </w:r>
    </w:p>
    <w:p>
      <w:r>
        <w:t xml:space="preserve">Syömällä kaikkea tätä pillua, alan tulla pulleaksi.</w:t>
      </w:r>
    </w:p>
    <w:p>
      <w:r>
        <w:rPr>
          <w:b/>
          <w:u w:val="single"/>
        </w:rPr>
        <w:t xml:space="preserve">66246</w:t>
      </w:r>
    </w:p>
    <w:p>
      <w:r>
        <w:t xml:space="preserve">Ebola kuulostaa huppu huora</w:t>
      </w:r>
    </w:p>
    <w:p>
      <w:r>
        <w:rPr>
          <w:b/>
          <w:u w:val="single"/>
        </w:rPr>
        <w:t xml:space="preserve">66247</w:t>
      </w:r>
    </w:p>
    <w:p>
      <w:r>
        <w:t xml:space="preserve">Egypti? Vieläkö muzzie-veljekset johtavat asioita? @PeterClifford1: @TurtleWoman777 Vain hiukan paremmin. Eivät tosin todellakaan kunnioita Demiä</w:t>
      </w:r>
    </w:p>
    <w:p>
      <w:r>
        <w:rPr>
          <w:b/>
          <w:u w:val="single"/>
        </w:rPr>
        <w:t xml:space="preserve">66248</w:t>
      </w:r>
    </w:p>
    <w:p>
      <w:r>
        <w:t xml:space="preserve">Ämmä!? Mitä jos huolehtisit omasta psykoottisesta perseestäsi. Näyttää siltä, että sinut pitää "pelastaa" siitä, että olet äänekäs ämmä &amp;#9996;&amp;#65039;&amp;#128139; #cantStandUcunt</w:t>
      </w:r>
    </w:p>
    <w:p>
      <w:r>
        <w:rPr>
          <w:b/>
          <w:u w:val="single"/>
        </w:rPr>
        <w:t xml:space="preserve">66249</w:t>
      </w:r>
    </w:p>
    <w:p>
      <w:r>
        <w:t xml:space="preserve">Joko te kaikki neekerit olette vain helvetin hauskoja tai hän vain yrittää huorata korttelin ympäri, mutta tiedättehän... http://t.co/x5feSfA1vB</w:t>
      </w:r>
    </w:p>
    <w:p>
      <w:r>
        <w:rPr>
          <w:b/>
          <w:u w:val="single"/>
        </w:rPr>
        <w:t xml:space="preserve">66250</w:t>
      </w:r>
    </w:p>
    <w:p>
      <w:r>
        <w:t xml:space="preserve">Elizabeth on tyhmä huora</w:t>
      </w:r>
    </w:p>
    <w:p>
      <w:r>
        <w:rPr>
          <w:b/>
          <w:u w:val="single"/>
        </w:rPr>
        <w:t xml:space="preserve">66251</w:t>
      </w:r>
    </w:p>
    <w:p>
      <w:r>
        <w:t xml:space="preserve">Elizabeth on typerä huora.</w:t>
      </w:r>
    </w:p>
    <w:p>
      <w:r>
        <w:rPr>
          <w:b/>
          <w:u w:val="single"/>
        </w:rPr>
        <w:t xml:space="preserve">66252</w:t>
      </w:r>
    </w:p>
    <w:p>
      <w:r>
        <w:t xml:space="preserve">Elizbian on narttu ja pitää naisista</w:t>
      </w:r>
    </w:p>
    <w:p>
      <w:r>
        <w:rPr>
          <w:b/>
          <w:u w:val="single"/>
        </w:rPr>
        <w:t xml:space="preserve">66253</w:t>
      </w:r>
    </w:p>
    <w:p>
      <w:r>
        <w:t xml:space="preserve">Ota se vastaan. Rakastakaa sitä. Kääntäkää tämä ryhmäni valumavesiväriset paskat pois ja tehkää valinta.</w:t>
      </w:r>
    </w:p>
    <w:p>
      <w:r>
        <w:rPr>
          <w:b/>
          <w:u w:val="single"/>
        </w:rPr>
        <w:t xml:space="preserve">66254</w:t>
      </w:r>
    </w:p>
    <w:p>
      <w:r>
        <w:t xml:space="preserve">Emd hoe</w:t>
      </w:r>
    </w:p>
    <w:p>
      <w:r>
        <w:rPr>
          <w:b/>
          <w:u w:val="single"/>
        </w:rPr>
        <w:t xml:space="preserve">66255</w:t>
      </w:r>
    </w:p>
    <w:p>
      <w:r>
        <w:t xml:space="preserve">Emoji perse nigguh</w:t>
      </w:r>
    </w:p>
    <w:p>
      <w:r>
        <w:rPr>
          <w:b/>
          <w:u w:val="single"/>
        </w:rPr>
        <w:t xml:space="preserve">66256</w:t>
      </w:r>
    </w:p>
    <w:p>
      <w:r>
        <w:t xml:space="preserve">Loputon, mutta ne todella roskat niin mitään RT @Whoa_Kimbosabe: Miehet: kuinka monta positiivista (s) ja possibles do y'all have on fri thru sun night?</w:t>
      </w:r>
    </w:p>
    <w:p>
      <w:r>
        <w:rPr>
          <w:b/>
          <w:u w:val="single"/>
        </w:rPr>
        <w:t xml:space="preserve">66257</w:t>
      </w:r>
    </w:p>
    <w:p>
      <w:r>
        <w:t xml:space="preserve">Energiavampyyrejä kaikkialla tämän nartun ympärillä.</w:t>
      </w:r>
    </w:p>
    <w:p>
      <w:r>
        <w:rPr>
          <w:b/>
          <w:u w:val="single"/>
        </w:rPr>
        <w:t xml:space="preserve">66258</w:t>
      </w:r>
    </w:p>
    <w:p>
      <w:r>
        <w:t xml:space="preserve">Nauti 50% alennuksesta @GreenFestival #DC lipuista koodillamme ja tutustu meihin osastolla #640! Vegaanisia brownies näytteitä &amp;amp; enemmän! http://t.co/scDZnDk2Aq</w:t>
      </w:r>
    </w:p>
    <w:p>
      <w:r>
        <w:rPr>
          <w:b/>
          <w:u w:val="single"/>
        </w:rPr>
        <w:t xml:space="preserve">66259</w:t>
      </w:r>
    </w:p>
    <w:p>
      <w:r>
        <w:t xml:space="preserve">Nautin sängystäni. Juuri täydellinen minulle Nallekarhuni ja apinani Se. #Singlelife #sänky #teddybear #teddybear</w:t>
      </w:r>
    </w:p>
    <w:p>
      <w:r>
        <w:rPr>
          <w:b/>
          <w:u w:val="single"/>
        </w:rPr>
        <w:t xml:space="preserve">66260</w:t>
      </w:r>
    </w:p>
    <w:p>
      <w:r>
        <w:t xml:space="preserve">Nautin @RayEvernhamin AmeriCarnan eksentrisyydestä. Charlie Daniels esiintyy kahdessa kolmesta jaksosta, jotka olen katsonut.</w:t>
      </w:r>
    </w:p>
    <w:p>
      <w:r>
        <w:rPr>
          <w:b/>
          <w:u w:val="single"/>
        </w:rPr>
        <w:t xml:space="preserve">66261</w:t>
      </w:r>
    </w:p>
    <w:p>
      <w:r>
        <w:t xml:space="preserve">Epic mickey time? Kaksi ja puoli miestä, kun vapisen. Se kuulostaa paremmalta.</w:t>
      </w:r>
    </w:p>
    <w:p>
      <w:r>
        <w:rPr>
          <w:b/>
          <w:u w:val="single"/>
        </w:rPr>
        <w:t xml:space="preserve">66262</w:t>
      </w:r>
    </w:p>
    <w:p>
      <w:r>
        <w:t xml:space="preserve">Erica niin epätoivoinen hän kehuskelee bout virheellinen perse Scrapy syö hänen pillua... wow hän ur vauva isä tyhmä ämmä olen varma u antoi hänelle dome samoin</w:t>
      </w:r>
    </w:p>
    <w:p>
      <w:r>
        <w:rPr>
          <w:b/>
          <w:u w:val="single"/>
        </w:rPr>
        <w:t xml:space="preserve">66263</w:t>
      </w:r>
    </w:p>
    <w:p>
      <w:r>
        <w:t xml:space="preserve">Errrnigga yrittää naida seuraavaa neekeri-ämmää, kun ei tiedä, että hänen ämmänsä on seuraava neekeri-ämmä.</w:t>
      </w:r>
    </w:p>
    <w:p>
      <w:r>
        <w:rPr>
          <w:b/>
          <w:u w:val="single"/>
        </w:rPr>
        <w:t xml:space="preserve">66264</w:t>
      </w:r>
    </w:p>
    <w:p>
      <w:r>
        <w:t xml:space="preserve">Etenkin, kun ämmät ovat minun jäljelle jääneiden, aina hypetettävien neekereiden perässä. Pakotin hänet valitsemaan toisen ruman nekrun päälle.</w:t>
      </w:r>
    </w:p>
    <w:p>
      <w:r>
        <w:rPr>
          <w:b/>
          <w:u w:val="single"/>
        </w:rPr>
        <w:t xml:space="preserve">66265</w:t>
      </w:r>
    </w:p>
    <w:p>
      <w:r>
        <w:t xml:space="preserve">Etenkin noita nikkareita, se oli törkeää, -</w:t>
      </w:r>
    </w:p>
    <w:p>
      <w:r>
        <w:rPr>
          <w:b/>
          <w:u w:val="single"/>
        </w:rPr>
        <w:t xml:space="preserve">66266</w:t>
      </w:r>
    </w:p>
    <w:p>
      <w:r>
        <w:t xml:space="preserve">Varsinkin se pikku paskiainen, joka kävelee koko ajan jännittyneenä, lol, miten menee tuon paskan kanssa? Sinä olet viisimetrinen. Tankkaa mun vitun perseeni.</w:t>
      </w:r>
    </w:p>
    <w:p>
      <w:r>
        <w:rPr>
          <w:b/>
          <w:u w:val="single"/>
        </w:rPr>
        <w:t xml:space="preserve">66267</w:t>
      </w:r>
    </w:p>
    <w:p>
      <w:r>
        <w:t xml:space="preserve">Eurooppalaiset maistelevat Amerikan valkoisimpia roskavälipaloja via @sohostyle http://t.co/TN2M01A1IQ &amp;#127839;Tämä on hulvatonta! #foodie-ish</w:t>
      </w:r>
    </w:p>
    <w:p>
      <w:r>
        <w:rPr>
          <w:b/>
          <w:u w:val="single"/>
        </w:rPr>
        <w:t xml:space="preserve">66268</w:t>
      </w:r>
    </w:p>
    <w:p>
      <w:r>
        <w:t xml:space="preserve">Evan Williams minun kanssani, löydämme ämmän; ottaa minaj http://t.co/VRTG3DTNxc</w:t>
      </w:r>
    </w:p>
    <w:p>
      <w:r>
        <w:rPr>
          <w:b/>
          <w:u w:val="single"/>
        </w:rPr>
        <w:t xml:space="preserve">66269</w:t>
      </w:r>
    </w:p>
    <w:p>
      <w:r>
        <w:t xml:space="preserve">Evan. &amp;#128514;&amp;#128514;&amp;#128514;&amp;#128553;&amp;#128553;&amp;#128553;&amp;#128557;&amp;#128557; RT @EvanAtYaNeck: Osta minulle poolo syön pilluasi kunnes kuitti vanhenee</w:t>
      </w:r>
    </w:p>
    <w:p>
      <w:r>
        <w:rPr>
          <w:b/>
          <w:u w:val="single"/>
        </w:rPr>
        <w:t xml:space="preserve">66270</w:t>
      </w:r>
    </w:p>
    <w:p>
      <w:r>
        <w:t xml:space="preserve">Jopa kolibrit pitävät tästä aineesta. http://t.co/W7OHSCbg3L</w:t>
      </w:r>
    </w:p>
    <w:p>
      <w:r>
        <w:rPr>
          <w:b/>
          <w:u w:val="single"/>
        </w:rPr>
        <w:t xml:space="preserve">66271</w:t>
      </w:r>
    </w:p>
    <w:p>
      <w:r>
        <w:t xml:space="preserve">Jopa nartut, joilla on huono asenne, bumbaavat musiikkiamme... He ovat vaativia.</w:t>
      </w:r>
    </w:p>
    <w:p>
      <w:r>
        <w:rPr>
          <w:b/>
          <w:u w:val="single"/>
        </w:rPr>
        <w:t xml:space="preserve">66272</w:t>
      </w:r>
    </w:p>
    <w:p>
      <w:r>
        <w:t xml:space="preserve">Jopa AK:n istuminen narttuni talossa...</w:t>
      </w:r>
    </w:p>
    <w:p>
      <w:r>
        <w:rPr>
          <w:b/>
          <w:u w:val="single"/>
        </w:rPr>
        <w:t xml:space="preserve">66273</w:t>
      </w:r>
    </w:p>
    <w:p>
      <w:r>
        <w:t xml:space="preserve">Jopa liberaalit ovat nöyryytetty Charlie Rangel&amp;#8217;s väite GOP tukee orjuutta - Hot Air http://t.co/I4QawESnud</w:t>
      </w:r>
    </w:p>
    <w:p>
      <w:r>
        <w:rPr>
          <w:b/>
          <w:u w:val="single"/>
        </w:rPr>
        <w:t xml:space="preserve">66274</w:t>
      </w:r>
    </w:p>
    <w:p>
      <w:r>
        <w:t xml:space="preserve">Jopa äitini tietää, etten vittuile ghettoihmisille -</w:t>
      </w:r>
    </w:p>
    <w:p>
      <w:r>
        <w:rPr>
          <w:b/>
          <w:u w:val="single"/>
        </w:rPr>
        <w:t xml:space="preserve">66275</w:t>
      </w:r>
    </w:p>
    <w:p>
      <w:r>
        <w:t xml:space="preserve">Jopa lintujen mielestä tämä aikaisin herääminen on roskaa. http://t.co/bqWlz5MBso.</w:t>
      </w:r>
    </w:p>
    <w:p>
      <w:r>
        <w:rPr>
          <w:b/>
          <w:u w:val="single"/>
        </w:rPr>
        <w:t xml:space="preserve">66276</w:t>
      </w:r>
    </w:p>
    <w:p>
      <w:r>
        <w:t xml:space="preserve">Jopa nuoret Kardashianit ovat huoria lol</w:t>
      </w:r>
    </w:p>
    <w:p>
      <w:r>
        <w:rPr>
          <w:b/>
          <w:u w:val="single"/>
        </w:rPr>
        <w:t xml:space="preserve">66277</w:t>
      </w:r>
    </w:p>
    <w:p>
      <w:r>
        <w:t xml:space="preserve">Jopa nämä kauniit nartut hullu itsetietoinen, jos että Instagram kuva ei saa tarpeeksi rakkautta se saa #takendown</w:t>
      </w:r>
    </w:p>
    <w:p>
      <w:r>
        <w:rPr>
          <w:b/>
          <w:u w:val="single"/>
        </w:rPr>
        <w:t xml:space="preserve">66278</w:t>
      </w:r>
    </w:p>
    <w:p>
      <w:r>
        <w:t xml:space="preserve">Jopa he tietävät, että olet narttuni</w:t>
      </w:r>
    </w:p>
    <w:p>
      <w:r>
        <w:rPr>
          <w:b/>
          <w:u w:val="single"/>
        </w:rPr>
        <w:t xml:space="preserve">66279</w:t>
      </w:r>
    </w:p>
    <w:p>
      <w:r>
        <w:t xml:space="preserve">Vaikka Lil Waynen musiikki on muuttunut roskaksi, No Ceilings ja I Am Not A Human Being tulevat aina olemaan suosikkejani.</w:t>
      </w:r>
    </w:p>
    <w:p>
      <w:r>
        <w:rPr>
          <w:b/>
          <w:u w:val="single"/>
        </w:rPr>
        <w:t xml:space="preserve">66280</w:t>
      </w:r>
    </w:p>
    <w:p>
      <w:r>
        <w:t xml:space="preserve">Ever leave me around yo bitch and ima get him stoned</w:t>
      </w:r>
    </w:p>
    <w:p>
      <w:r>
        <w:rPr>
          <w:b/>
          <w:u w:val="single"/>
        </w:rPr>
        <w:t xml:space="preserve">66281</w:t>
      </w:r>
    </w:p>
    <w:p>
      <w:r>
        <w:t xml:space="preserve">Oletko koskaan popsinut sipsipussia ja se ämmä on räjähtänyt auki lattialle päin.</w:t>
      </w:r>
    </w:p>
    <w:p>
      <w:r>
        <w:rPr>
          <w:b/>
          <w:u w:val="single"/>
        </w:rPr>
        <w:t xml:space="preserve">66282</w:t>
      </w:r>
    </w:p>
    <w:p>
      <w:r>
        <w:t xml:space="preserve">Jokaisella psykologian tunnilla on se ärsyttävä kusipää, joka liittää kaiken itseensä vain siksi, että hänellä on ADD ja hänen vanhempansa erosivat #NoOneCares</w:t>
      </w:r>
    </w:p>
    <w:p>
      <w:r>
        <w:rPr>
          <w:b/>
          <w:u w:val="single"/>
        </w:rPr>
        <w:t xml:space="preserve">66283</w:t>
      </w:r>
    </w:p>
    <w:p>
      <w:r>
        <w:t xml:space="preserve">Jokainen narttu, joka rakastaa, pankkitili on ylijäämässä</w:t>
      </w:r>
    </w:p>
    <w:p>
      <w:r>
        <w:rPr>
          <w:b/>
          <w:u w:val="single"/>
        </w:rPr>
        <w:t xml:space="preserve">66284</w:t>
      </w:r>
    </w:p>
    <w:p>
      <w:r>
        <w:t xml:space="preserve">Jokainen narttu on syntynyt murtamaan miehen</w:t>
      </w:r>
    </w:p>
    <w:p>
      <w:r>
        <w:rPr>
          <w:b/>
          <w:u w:val="single"/>
        </w:rPr>
        <w:t xml:space="preserve">66285</w:t>
      </w:r>
    </w:p>
    <w:p>
      <w:r>
        <w:t xml:space="preserve">Jokainen hahmo #Thesimpsonsissa on roskasakkia. Ja he ovat tarkoituksella roskasakkia. Jos et ymmärrä sitä, et ymmärrä vitsiä.</w:t>
      </w:r>
    </w:p>
    <w:p>
      <w:r>
        <w:rPr>
          <w:b/>
          <w:u w:val="single"/>
        </w:rPr>
        <w:t xml:space="preserve">66286</w:t>
      </w:r>
    </w:p>
    <w:p>
      <w:r>
        <w:t xml:space="preserve">Jokainen muija sanoo, että hän on paha ämmä.</w:t>
      </w:r>
    </w:p>
    <w:p>
      <w:r>
        <w:rPr>
          <w:b/>
          <w:u w:val="single"/>
        </w:rPr>
        <w:t xml:space="preserve">66287</w:t>
      </w:r>
    </w:p>
    <w:p>
      <w:r>
        <w:t xml:space="preserve">Herään joka päivä juhlien. Miksi? Vältin juuri hullun ämmän luodin.</w:t>
      </w:r>
    </w:p>
    <w:p>
      <w:r>
        <w:rPr>
          <w:b/>
          <w:u w:val="single"/>
        </w:rPr>
        <w:t xml:space="preserve">66288</w:t>
      </w:r>
    </w:p>
    <w:p>
      <w:r>
        <w:t xml:space="preserve">Jokainen hyvä tarina alkaa sanoilla "Tämä ämmä..." lol</w:t>
      </w:r>
    </w:p>
    <w:p>
      <w:r>
        <w:rPr>
          <w:b/>
          <w:u w:val="single"/>
        </w:rPr>
        <w:t xml:space="preserve">66289</w:t>
      </w:r>
    </w:p>
    <w:p>
      <w:r>
        <w:t xml:space="preserve">Jokainen #LosAngelesin vinosilmä pitäisi karkottaa tai tappaa.</w:t>
      </w:r>
    </w:p>
    <w:p>
      <w:r>
        <w:rPr>
          <w:b/>
          <w:u w:val="single"/>
        </w:rPr>
        <w:t xml:space="preserve">66290</w:t>
      </w:r>
    </w:p>
    <w:p>
      <w:r>
        <w:t xml:space="preserve">Jokainen puoliverinen poliisi Amerikassa yrittää raiskata valkoisia naisia.</w:t>
      </w:r>
    </w:p>
    <w:p>
      <w:r>
        <w:rPr>
          <w:b/>
          <w:u w:val="single"/>
        </w:rPr>
        <w:t xml:space="preserve">66291</w:t>
      </w:r>
    </w:p>
    <w:p>
      <w:r>
        <w:t xml:space="preserve">Jokainen neekeri voi saada naisen käyttäytymään kuin ämmä.</w:t>
        <w:br/>
        <w:t xml:space="preserve"> #ThatsAFact</w:t>
      </w:r>
    </w:p>
    <w:p>
      <w:r>
        <w:rPr>
          <w:b/>
          <w:u w:val="single"/>
        </w:rPr>
        <w:t xml:space="preserve">66292</w:t>
      </w:r>
    </w:p>
    <w:p>
      <w:r>
        <w:t xml:space="preserve">Jokainen neekeri yrittää naida seuraavaa neekerinarttua, mutta ei tiedä, että hänen ämmänsä on seuraava neekerinarttu.</w:t>
      </w:r>
    </w:p>
    <w:p>
      <w:r>
        <w:rPr>
          <w:b/>
          <w:u w:val="single"/>
        </w:rPr>
        <w:t xml:space="preserve">66293</w:t>
      </w:r>
    </w:p>
    <w:p>
      <w:r>
        <w:t xml:space="preserve">Jokainen neekeri yrittää naida seuraavaa neekeri-ämmää tietämättä, että hänen ämmänsä on seuraava neekeri-ämmä!</w:t>
      </w:r>
    </w:p>
    <w:p>
      <w:r>
        <w:rPr>
          <w:b/>
          <w:u w:val="single"/>
        </w:rPr>
        <w:t xml:space="preserve">66294</w:t>
      </w:r>
    </w:p>
    <w:p>
      <w:r>
        <w:t xml:space="preserve">Jokainen neekeri yrittää naida seuraavaa neekerinarttua tietämättä, että hänen ämmänsä on seuraava neekerinarttu.</w:t>
      </w:r>
    </w:p>
    <w:p>
      <w:r>
        <w:rPr>
          <w:b/>
          <w:u w:val="single"/>
        </w:rPr>
        <w:t xml:space="preserve">66295</w:t>
      </w:r>
    </w:p>
    <w:p>
      <w:r>
        <w:t xml:space="preserve">Jokainen heistä vain lisäisi minut huorakokoelmiinsa...</w:t>
      </w:r>
    </w:p>
    <w:p>
      <w:r>
        <w:rPr>
          <w:b/>
          <w:u w:val="single"/>
        </w:rPr>
        <w:t xml:space="preserve">66296</w:t>
      </w:r>
    </w:p>
    <w:p>
      <w:r>
        <w:t xml:space="preserve">Jokainen pillu on sama, mutta minusta tuntuu, etten saa tarpeeksi.</w:t>
      </w:r>
    </w:p>
    <w:p>
      <w:r>
        <w:rPr>
          <w:b/>
          <w:u w:val="single"/>
        </w:rPr>
        <w:t xml:space="preserve">66297</w:t>
      </w:r>
    </w:p>
    <w:p>
      <w:r>
        <w:t xml:space="preserve">Jokainen oikea nikki tarvitsee oikean nartun! #JayFacts</w:t>
      </w:r>
    </w:p>
    <w:p>
      <w:r>
        <w:rPr>
          <w:b/>
          <w:u w:val="single"/>
        </w:rPr>
        <w:t xml:space="preserve">66298</w:t>
      </w:r>
    </w:p>
    <w:p>
      <w:r>
        <w:t xml:space="preserve">Jokainen #LosAngelesin vinosilmä pitäisi karkottaa. Näillä roskasakilla ei ole oikeutta olla täällä. Chinatown pitäisi bulevardisoida.</w:t>
      </w:r>
    </w:p>
    <w:p>
      <w:r>
        <w:rPr>
          <w:b/>
          <w:u w:val="single"/>
        </w:rPr>
        <w:t xml:space="preserve">66299</w:t>
      </w:r>
    </w:p>
    <w:p>
      <w:r>
        <w:t xml:space="preserve">Jokainen #LosAngelesin espanjalainen poliisi on raiskannut tai ajatellut raiskata valkoisen naisen. Siksi nuo puoliveriset saavat töitä sioina.</w:t>
      </w:r>
    </w:p>
    <w:p>
      <w:r>
        <w:rPr>
          <w:b/>
          <w:u w:val="single"/>
        </w:rPr>
        <w:t xml:space="preserve">66300</w:t>
      </w:r>
    </w:p>
    <w:p>
      <w:r>
        <w:t xml:space="preserve">Jokainen #LosAngelesin espanjalainen poliisi on uskollinen #LatinKingseille...</w:t>
      </w:r>
    </w:p>
    <w:p>
      <w:r>
        <w:rPr>
          <w:b/>
          <w:u w:val="single"/>
        </w:rPr>
        <w:t xml:space="preserve">66301</w:t>
      </w:r>
    </w:p>
    <w:p>
      <w:r>
        <w:t xml:space="preserve">Jokainen maalaispoliisi pitäisi tappaa. Nuo siat saivat työnsä vain "kostaakseen", mutta valkoiset ihmiset eivät koskaan tehneet heille mitään.</w:t>
      </w:r>
    </w:p>
    <w:p>
      <w:r>
        <w:rPr>
          <w:b/>
          <w:u w:val="single"/>
        </w:rPr>
        <w:t xml:space="preserve">66302</w:t>
      </w:r>
    </w:p>
    <w:p>
      <w:r>
        <w:t xml:space="preserve">Aina kun nussin, minun on lyötävä vähintään kaksi narttua...</w:t>
      </w:r>
    </w:p>
    <w:p>
      <w:r>
        <w:rPr>
          <w:b/>
          <w:u w:val="single"/>
        </w:rPr>
        <w:t xml:space="preserve">66303</w:t>
      </w:r>
    </w:p>
    <w:p>
      <w:r>
        <w:t xml:space="preserve">Aina kun pelaan Patapon-peliä ja kuulen "Ushishi Theme" -kappaleen, mieleeni tulee beatboxaava apina. "YO YO YO YO GET UPPA!!!"</w:t>
      </w:r>
    </w:p>
    <w:p>
      <w:r>
        <w:rPr>
          <w:b/>
          <w:u w:val="single"/>
        </w:rPr>
        <w:t xml:space="preserve">66304</w:t>
      </w:r>
    </w:p>
    <w:p>
      <w:r>
        <w:t xml:space="preserve">Aina kun olen postittanut puhelimeni, Macy'sin työntekijä haluaa pelotella minua &amp;#128553;&amp;#128074; nartut</w:t>
      </w:r>
    </w:p>
    <w:p>
      <w:r>
        <w:rPr>
          <w:b/>
          <w:u w:val="single"/>
        </w:rPr>
        <w:t xml:space="preserve">66305</w:t>
      </w:r>
    </w:p>
    <w:p>
      <w:r>
        <w:t xml:space="preserve">Aina kun äitini soittaa minulle, hän valittaa minulle jostain asiasta lol</w:t>
      </w:r>
    </w:p>
    <w:p>
      <w:r>
        <w:rPr>
          <w:b/>
          <w:u w:val="single"/>
        </w:rPr>
        <w:t xml:space="preserve">66306</w:t>
      </w:r>
    </w:p>
    <w:p>
      <w:r>
        <w:t xml:space="preserve">Everybody , Everybody everybody everybody, Everybody sit yo bitch ass down and listen to this true motherfuckin told by Kendrick lamar rolls crash</w:t>
      </w:r>
    </w:p>
    <w:p>
      <w:r>
        <w:rPr>
          <w:b/>
          <w:u w:val="single"/>
        </w:rPr>
        <w:t xml:space="preserve">66307</w:t>
      </w:r>
    </w:p>
    <w:p>
      <w:r>
        <w:t xml:space="preserve">Kaikki @CollinFlemons oli nussimassa läskiä ämmää.</w:t>
      </w:r>
    </w:p>
    <w:p>
      <w:r>
        <w:rPr>
          <w:b/>
          <w:u w:val="single"/>
        </w:rPr>
        <w:t xml:space="preserve">66308</w:t>
      </w:r>
    </w:p>
    <w:p>
      <w:r>
        <w:t xml:space="preserve">Kaikki vittuilevat kaikki ämmät &amp;#128588;&amp;#128168;&amp;#128168;&amp;#9996;&amp;#65039;&amp;#128080;&amp;#128080;&amp;#128079;&amp;#128078;&amp;#128078;&amp;#128581;kaikki paskalla ....that's LIFE &amp;#128165;&amp;#128173;</w:t>
      </w:r>
    </w:p>
    <w:p>
      <w:r>
        <w:rPr>
          <w:b/>
          <w:u w:val="single"/>
        </w:rPr>
        <w:t xml:space="preserve">66309</w:t>
      </w:r>
    </w:p>
    <w:p>
      <w:r>
        <w:t xml:space="preserve">Kaikilla on ulkomaisia narttuja ja ulkomaisia autoja &amp;#128564;&amp;#128564;</w:t>
      </w:r>
    </w:p>
    <w:p>
      <w:r>
        <w:rPr>
          <w:b/>
          <w:u w:val="single"/>
        </w:rPr>
        <w:t xml:space="preserve">66310</w:t>
      </w:r>
    </w:p>
    <w:p>
      <w:r>
        <w:t xml:space="preserve">Kaikilla on jotain sanottavaa &amp;#128129;kaikki vihaavat&amp;#128553; jos minulta kysytään &amp;#9757;&amp;#65039;jokainen ämmä homo &amp;#128525;&amp;#128525;</w:t>
      </w:r>
    </w:p>
    <w:p>
      <w:r>
        <w:rPr>
          <w:b/>
          <w:u w:val="single"/>
        </w:rPr>
        <w:t xml:space="preserve">66311</w:t>
      </w:r>
    </w:p>
    <w:p>
      <w:r>
        <w:t xml:space="preserve">Kaikki ovat narttuja minun talossani.</w:t>
      </w:r>
    </w:p>
    <w:p>
      <w:r>
        <w:rPr>
          <w:b/>
          <w:u w:val="single"/>
        </w:rPr>
        <w:t xml:space="preserve">66312</w:t>
      </w:r>
    </w:p>
    <w:p>
      <w:r>
        <w:t xml:space="preserve">Kaikki rakastavat ruohobrownieita, mutta minä tuon kristallimetamfetamiinikakkuja juhliin, ja yhtäkkiä olen se kummajainen.</w:t>
      </w:r>
    </w:p>
    <w:p>
      <w:r>
        <w:rPr>
          <w:b/>
          <w:u w:val="single"/>
        </w:rPr>
        <w:t xml:space="preserve">66313</w:t>
      </w:r>
    </w:p>
    <w:p>
      <w:r>
        <w:t xml:space="preserve">Kaikki, jotka ovat vielä Facebookissa ghetto tai raskaana idc.</w:t>
      </w:r>
    </w:p>
    <w:p>
      <w:r>
        <w:rPr>
          <w:b/>
          <w:u w:val="single"/>
        </w:rPr>
        <w:t xml:space="preserve">66314</w:t>
      </w:r>
    </w:p>
    <w:p>
      <w:r>
        <w:t xml:space="preserve">Joka päivä kun herään, minulla on erilainen ämmä, -</w:t>
      </w:r>
    </w:p>
    <w:p>
      <w:r>
        <w:rPr>
          <w:b/>
          <w:u w:val="single"/>
        </w:rPr>
        <w:t xml:space="preserve">66315</w:t>
      </w:r>
    </w:p>
    <w:p>
      <w:r>
        <w:t xml:space="preserve">Herään joka päivä juhlien, miksi? Vältin juuri luodin hullulta ämmältä.</w:t>
      </w:r>
    </w:p>
    <w:p>
      <w:r>
        <w:rPr>
          <w:b/>
          <w:u w:val="single"/>
        </w:rPr>
        <w:t xml:space="preserve">66316</w:t>
      </w:r>
    </w:p>
    <w:p>
      <w:r>
        <w:t xml:space="preserve">Kaikkien on lopetettava valittaminen Jeteristä... Todistatte viimeistä viikkoa baseballia suurimmalta pelaajalta, joka on käyttänyt Yankeesin peliasua...</w:t>
      </w:r>
    </w:p>
    <w:p>
      <w:r>
        <w:rPr>
          <w:b/>
          <w:u w:val="single"/>
        </w:rPr>
        <w:t xml:space="preserve">66317</w:t>
      </w:r>
    </w:p>
    <w:p>
      <w:r>
        <w:t xml:space="preserve">Kaikki kutsuvat minua "b:ksi", he sanovat "oh wassup b &amp;#128524;" ja minä sanon "wassup my niggah".</w:t>
      </w:r>
    </w:p>
    <w:p>
      <w:r>
        <w:rPr>
          <w:b/>
          <w:u w:val="single"/>
        </w:rPr>
        <w:t xml:space="preserve">66318</w:t>
      </w:r>
    </w:p>
    <w:p>
      <w:r>
        <w:t xml:space="preserve">Kaikki puhuvat LeBron Jamesista tai The Voice -ohjelmasta, ja minä olen vain täällä syömässä kermatäytettä Oreoista.</w:t>
      </w:r>
    </w:p>
    <w:p>
      <w:r>
        <w:rPr>
          <w:b/>
          <w:u w:val="single"/>
        </w:rPr>
        <w:t xml:space="preserve">66319</w:t>
      </w:r>
    </w:p>
    <w:p>
      <w:r>
        <w:t xml:space="preserve">Kaikki pitivät pahasta minusta. Tämä minä on nössö. Vitut myötätunnosta.</w:t>
      </w:r>
    </w:p>
    <w:p>
      <w:r>
        <w:rPr>
          <w:b/>
          <w:u w:val="single"/>
        </w:rPr>
        <w:t xml:space="preserve">66320</w:t>
      </w:r>
    </w:p>
    <w:p>
      <w:r>
        <w:t xml:space="preserve">Kaikki tuijottivat minua kuin mitä tämä ämmä tekee täällä &amp;#128557;&amp;#128557;&amp;#128557;&amp;#128557;&amp;#128557;&amp;#128557;&amp;#128557;&amp;#128557;</w:t>
      </w:r>
    </w:p>
    <w:p>
      <w:r>
        <w:rPr>
          <w:b/>
          <w:u w:val="single"/>
        </w:rPr>
        <w:t xml:space="preserve">66321</w:t>
      </w:r>
    </w:p>
    <w:p>
      <w:r>
        <w:t xml:space="preserve">Kaikki sanovat minulle täsmälleen samaa, mutta minä en kuuntele, pesukarhu.</w:t>
      </w:r>
    </w:p>
    <w:p>
      <w:r>
        <w:rPr>
          <w:b/>
          <w:u w:val="single"/>
        </w:rPr>
        <w:t xml:space="preserve">66322</w:t>
      </w:r>
    </w:p>
    <w:p>
      <w:r>
        <w:t xml:space="preserve">Jokainen, joka sanoo #LetsMakeItAwkward, on homo. #JustMadeItAwkward...</w:t>
      </w:r>
    </w:p>
    <w:p>
      <w:r>
        <w:rPr>
          <w:b/>
          <w:u w:val="single"/>
        </w:rPr>
        <w:t xml:space="preserve">66323</w:t>
      </w:r>
    </w:p>
    <w:p>
      <w:r>
        <w:t xml:space="preserve">Kaikki luulevat, etten ole henkilöllisyystodistukseni mukainen henkilö. Katsokaa luomejani, en ymmärrä... Kuten värjäsin hiukseni, mikä ero...</w:t>
      </w:r>
    </w:p>
    <w:p>
      <w:r>
        <w:rPr>
          <w:b/>
          <w:u w:val="single"/>
        </w:rPr>
        <w:t xml:space="preserve">66324</w:t>
      </w:r>
    </w:p>
    <w:p>
      <w:r>
        <w:t xml:space="preserve">Kaikki pohjoisessa tulevat raskaaksi. Olen iloinen, että muutin tänne alas.</w:t>
      </w:r>
    </w:p>
    <w:p>
      <w:r>
        <w:rPr>
          <w:b/>
          <w:u w:val="single"/>
        </w:rPr>
        <w:t xml:space="preserve">66325</w:t>
      </w:r>
    </w:p>
    <w:p>
      <w:r>
        <w:t xml:space="preserve">Kaikki ei ansaitse reaktiota. Joten älä luule, että koska teet jotain, että olen hypännyt...ei, ämmä, olen keskittynyt rahaan, en sinun surulliseen perseeseesi!</w:t>
      </w:r>
    </w:p>
    <w:p>
      <w:r>
        <w:rPr>
          <w:b/>
          <w:u w:val="single"/>
        </w:rPr>
        <w:t xml:space="preserve">66326</w:t>
      </w:r>
    </w:p>
    <w:p>
      <w:r>
        <w:t xml:space="preserve">Joka kerta kun siivoan huoneen, äitini sanoo minulle "mikä ämmä on tulossa tänne tällä kertaa" lmao mikä mulkku !!!</w:t>
      </w:r>
    </w:p>
    <w:p>
      <w:r>
        <w:rPr>
          <w:b/>
          <w:u w:val="single"/>
        </w:rPr>
        <w:t xml:space="preserve">66327</w:t>
      </w:r>
    </w:p>
    <w:p>
      <w:r>
        <w:t xml:space="preserve">Aina kun nussin, minun on lyötävä vähintään kaksi narttua -</w:t>
      </w:r>
    </w:p>
    <w:p>
      <w:r>
        <w:rPr>
          <w:b/>
          <w:u w:val="single"/>
        </w:rPr>
        <w:t xml:space="preserve">66328</w:t>
      </w:r>
    </w:p>
    <w:p>
      <w:r>
        <w:t xml:space="preserve">Everytime I go out I ain't never wit no new bitches #cuzzints http://t.co/bOL1Dby4ol</w:t>
      </w:r>
    </w:p>
    <w:p>
      <w:r>
        <w:rPr>
          <w:b/>
          <w:u w:val="single"/>
        </w:rPr>
        <w:t xml:space="preserve">66329</w:t>
      </w:r>
    </w:p>
    <w:p>
      <w:r>
        <w:t xml:space="preserve">Minne ikinä katsotkin, näet vain hillbilly deluxea... Isoa aikaa pienessä kaupungissa. #smalltownproblems #neversaiditwasabadthing #brooksndunn #brooksndunn</w:t>
      </w:r>
    </w:p>
    <w:p>
      <w:r>
        <w:rPr>
          <w:b/>
          <w:u w:val="single"/>
        </w:rPr>
        <w:t xml:space="preserve">66330</w:t>
      </w:r>
    </w:p>
    <w:p>
      <w:r>
        <w:t xml:space="preserve">Ew Vihaan, kun ratchet perse hoes postitse "muukalaisvaara" ewww bitch</w:t>
      </w:r>
    </w:p>
    <w:p>
      <w:r>
        <w:rPr>
          <w:b/>
          <w:u w:val="single"/>
        </w:rPr>
        <w:t xml:space="preserve">66331</w:t>
      </w:r>
    </w:p>
    <w:p>
      <w:r>
        <w:t xml:space="preserve">Ew wtf lol&amp;#8220;@BreesInDaCut: Lmfaooooo RT @ChickenColeman: LMFAOOOOOOOOOOOOOOO: LMFAOOOOOOOOOOOOO ämmät menevät homoksi tämän takia? https://t.co/KAqtVVQ6gg&amp;#8221;</w:t>
      </w:r>
    </w:p>
    <w:p>
      <w:r>
        <w:rPr>
          <w:b/>
          <w:u w:val="single"/>
        </w:rPr>
        <w:t xml:space="preserve">66332</w:t>
      </w:r>
    </w:p>
    <w:p>
      <w:r>
        <w:t xml:space="preserve">Näytät ihan sisäsiittoiselta.</w:t>
      </w:r>
    </w:p>
    <w:p>
      <w:r>
        <w:rPr>
          <w:b/>
          <w:u w:val="single"/>
        </w:rPr>
        <w:t xml:space="preserve">66333</w:t>
      </w:r>
    </w:p>
    <w:p>
      <w:r>
        <w:t xml:space="preserve">Ewww bitch #canunot #fuckoff</w:t>
      </w:r>
    </w:p>
    <w:p>
      <w:r>
        <w:rPr>
          <w:b/>
          <w:u w:val="single"/>
        </w:rPr>
        <w:t xml:space="preserve">66334</w:t>
      </w:r>
    </w:p>
    <w:p>
      <w:r>
        <w:t xml:space="preserve">Paitsi että olin ennen erittäin ruskettunut ja nyt olen keltainen/kalpea lol....</w:t>
      </w:r>
    </w:p>
    <w:p>
      <w:r>
        <w:rPr>
          <w:b/>
          <w:u w:val="single"/>
        </w:rPr>
        <w:t xml:space="preserve">66335</w:t>
      </w:r>
    </w:p>
    <w:p>
      <w:r>
        <w:t xml:space="preserve">Paitsi se Hazel-neekeri... RT @KingHov1313: &amp;#8220;@11wdNICK: I think all dem hoes on LAHHHH regular....&amp;#8221;&amp;#128072;I know I can hit all of them too&amp;#128553;</w:t>
      </w:r>
    </w:p>
    <w:p>
      <w:r>
        <w:rPr>
          <w:b/>
          <w:u w:val="single"/>
        </w:rPr>
        <w:t xml:space="preserve">66336</w:t>
      </w:r>
    </w:p>
    <w:p>
      <w:r>
        <w:t xml:space="preserve">Anteeksi, tässä on nenäsi. Löysin sen liikehommistani.</w:t>
      </w:r>
    </w:p>
    <w:p>
      <w:r>
        <w:rPr>
          <w:b/>
          <w:u w:val="single"/>
        </w:rPr>
        <w:t xml:space="preserve">66337</w:t>
      </w:r>
    </w:p>
    <w:p>
      <w:r>
        <w:t xml:space="preserve">Entiset vannovat pystyvänsä parempaan, sitten näet heidän seuraavan narttunsa ..... &amp;#128514;&amp;#128514;&amp;#128514;&amp;#128514;&amp;#128553;&amp;#128553;&amp;#128553;&amp;#128514;&amp;#128514;&amp;#128514;&amp;#128514;&amp;#128514;&amp;#128514;&amp;#128514;&amp;#128514;&amp;#128514;&amp;#128514;&amp;#128514;</w:t>
      </w:r>
    </w:p>
    <w:p>
      <w:r>
        <w:rPr>
          <w:b/>
          <w:u w:val="single"/>
        </w:rPr>
        <w:t xml:space="preserve">66338</w:t>
      </w:r>
    </w:p>
    <w:p>
      <w:r>
        <w:t xml:space="preserve">Koe Charlie. Naimisissa oleva nainen, joka rakastaa kuumaa puhelinseksiä tuntemattomien kanssa. Saatko minut pois päältä? - 27 http://t.co/BjymDFo7pF</w:t>
      </w:r>
    </w:p>
    <w:p>
      <w:r>
        <w:rPr>
          <w:b/>
          <w:u w:val="single"/>
        </w:rPr>
        <w:t xml:space="preserve">66339</w:t>
      </w:r>
    </w:p>
    <w:p>
      <w:r>
        <w:t xml:space="preserve">Koe Charlie. Naimisissa oleva nainen, joka rakastaa kuumaa puhelinseksiä tuntemattomien kanssa. Saatko minut pois päältä? - 27 http://t.co/bpDqqPoGAe</w:t>
      </w:r>
    </w:p>
    <w:p>
      <w:r>
        <w:rPr>
          <w:b/>
          <w:u w:val="single"/>
        </w:rPr>
        <w:t xml:space="preserve">66340</w:t>
      </w:r>
    </w:p>
    <w:p>
      <w:r>
        <w:t xml:space="preserve">Koe Charlie. Naimisissa oleva nainen, joka rakastaa kuumaa puhelinseksiä tuntemattomien kanssa. Saatko minut pois päältä? - 27 http://t.co/jtsIjBULVC</w:t>
      </w:r>
    </w:p>
    <w:p>
      <w:r>
        <w:rPr>
          <w:b/>
          <w:u w:val="single"/>
        </w:rPr>
        <w:t xml:space="preserve">66341</w:t>
      </w:r>
    </w:p>
    <w:p>
      <w:r>
        <w:t xml:space="preserve">Erityisen kovaa näille huorille.</w:t>
      </w:r>
    </w:p>
    <w:p>
      <w:r>
        <w:rPr>
          <w:b/>
          <w:u w:val="single"/>
        </w:rPr>
        <w:t xml:space="preserve">66342</w:t>
      </w:r>
    </w:p>
    <w:p>
      <w:r>
        <w:t xml:space="preserve">Kulmakarvat ylös ja alas kuin Wall Streetin talot... RT @Apex_Alpha95: RT @Nubie_C: Y'all bitches wilding with pencil &amp;#128533; http://t.co/WxwRBeE0Ok.</w:t>
      </w:r>
    </w:p>
    <w:p>
      <w:r>
        <w:rPr>
          <w:b/>
          <w:u w:val="single"/>
        </w:rPr>
        <w:t xml:space="preserve">66343</w:t>
      </w:r>
    </w:p>
    <w:p>
      <w:r>
        <w:t xml:space="preserve">FF on jatkuvasti ollut yksi Marvelin huonoimmista ominaisuuksista. Ultimate FF oli hyvä, mutta koko Ultimate-universumi on nyt roskakorissa.</w:t>
      </w:r>
    </w:p>
    <w:p>
      <w:r>
        <w:rPr>
          <w:b/>
          <w:u w:val="single"/>
        </w:rPr>
        <w:t xml:space="preserve">66344</w:t>
      </w:r>
    </w:p>
    <w:p>
      <w:r>
        <w:t xml:space="preserve">MITÄ VITTUA SINÄ PUHUT? RT @IGGYAZALEA se on kuin kaveri, joka pyytää numeroasi ja sanoo sitten, että olet ruma ja narttu, kun kieltäydyt&amp;#8230;</w:t>
      </w:r>
    </w:p>
    <w:p>
      <w:r>
        <w:rPr>
          <w:b/>
          <w:u w:val="single"/>
        </w:rPr>
        <w:t xml:space="preserve">66345</w:t>
      </w:r>
    </w:p>
    <w:p>
      <w:r>
        <w:t xml:space="preserve">FUCK YOU "@iHeart_youKeish: @80sbaby4life"</w:t>
      </w:r>
    </w:p>
    <w:p>
      <w:r>
        <w:rPr>
          <w:b/>
          <w:u w:val="single"/>
        </w:rPr>
        <w:t xml:space="preserve">66346</w:t>
      </w:r>
    </w:p>
    <w:p>
      <w:r>
        <w:t xml:space="preserve">Haista vittu, olet vitun alhainen roskaväki.</w:t>
      </w:r>
    </w:p>
    <w:p>
      <w:r>
        <w:rPr>
          <w:b/>
          <w:u w:val="single"/>
        </w:rPr>
        <w:t xml:space="preserve">66347</w:t>
      </w:r>
    </w:p>
    <w:p>
      <w:r>
        <w:t xml:space="preserve">VITTU KÄVELE POIS BRONXISSA!!!! @Yankees</w:t>
      </w:r>
    </w:p>
    <w:p>
      <w:r>
        <w:rPr>
          <w:b/>
          <w:u w:val="single"/>
        </w:rPr>
        <w:t xml:space="preserve">66348</w:t>
      </w:r>
    </w:p>
    <w:p>
      <w:r>
        <w:t xml:space="preserve">FWM Twitterissä @217Emmanuel. Got #strippers #escorts #artists #hustlaz #hittaz #bitches #niggas I'm dat dude.</w:t>
      </w:r>
    </w:p>
    <w:p>
      <w:r>
        <w:rPr>
          <w:b/>
          <w:u w:val="single"/>
        </w:rPr>
        <w:t xml:space="preserve">66349</w:t>
      </w:r>
    </w:p>
    <w:p>
      <w:r>
        <w:t xml:space="preserve">Face only yo bitch could love http://t.co/OckXAYthAK</w:t>
      </w:r>
    </w:p>
    <w:p>
      <w:r>
        <w:rPr>
          <w:b/>
          <w:u w:val="single"/>
        </w:rPr>
        <w:t xml:space="preserve">66350</w:t>
      </w:r>
    </w:p>
    <w:p>
      <w:r>
        <w:t xml:space="preserve">Facebook on hinttejä varten</w:t>
      </w:r>
    </w:p>
    <w:p>
      <w:r>
        <w:rPr>
          <w:b/>
          <w:u w:val="single"/>
        </w:rPr>
        <w:t xml:space="preserve">66351</w:t>
      </w:r>
    </w:p>
    <w:p>
      <w:r>
        <w:t xml:space="preserve">Facebook on lintuja varten... olen päässyt siitä yli.</w:t>
      </w:r>
    </w:p>
    <w:p>
      <w:r>
        <w:rPr>
          <w:b/>
          <w:u w:val="single"/>
        </w:rPr>
        <w:t xml:space="preserve">66352</w:t>
      </w:r>
    </w:p>
    <w:p>
      <w:r>
        <w:t xml:space="preserve">Faktat voivat olla joskus hankalia. http://t.co/zZkAgXiVlU</w:t>
      </w:r>
    </w:p>
    <w:p>
      <w:r>
        <w:rPr>
          <w:b/>
          <w:u w:val="single"/>
        </w:rPr>
        <w:t xml:space="preserve">66353</w:t>
      </w:r>
    </w:p>
    <w:p>
      <w:r>
        <w:t xml:space="preserve">Faded, vannon Jumalan nimeen, että olen faded... narttuni koulutettu sai asiakkaansa maksamaan maksun.</w:t>
      </w:r>
    </w:p>
    <w:p>
      <w:r>
        <w:rPr>
          <w:b/>
          <w:u w:val="single"/>
        </w:rPr>
        <w:t xml:space="preserve">66354</w:t>
      </w:r>
    </w:p>
    <w:p>
      <w:r>
        <w:t xml:space="preserve">Hinttiperseinen ämmä neekeri.</w:t>
      </w:r>
    </w:p>
    <w:p>
      <w:r>
        <w:rPr>
          <w:b/>
          <w:u w:val="single"/>
        </w:rPr>
        <w:t xml:space="preserve">66355</w:t>
      </w:r>
    </w:p>
    <w:p>
      <w:r>
        <w:t xml:space="preserve">Satuhattu - ilmainen virkkausmalli lapselle ja aikuiselle osoitteessa http://t.co/0lRaBLMHB2 http://t.co/99zVbmYVe9</w:t>
      </w:r>
    </w:p>
    <w:p>
      <w:r>
        <w:rPr>
          <w:b/>
          <w:u w:val="single"/>
        </w:rPr>
        <w:t xml:space="preserve">66356</w:t>
      </w:r>
    </w:p>
    <w:p>
      <w:r>
        <w:t xml:space="preserve">Satumaailma lmao</w:t>
      </w:r>
    </w:p>
    <w:p>
      <w:r>
        <w:rPr>
          <w:b/>
          <w:u w:val="single"/>
        </w:rPr>
        <w:t xml:space="preserve">66357</w:t>
      </w:r>
    </w:p>
    <w:p>
      <w:r>
        <w:t xml:space="preserve">Fake ass hoes all around</w:t>
      </w:r>
    </w:p>
    <w:p>
      <w:r>
        <w:rPr>
          <w:b/>
          <w:u w:val="single"/>
        </w:rPr>
        <w:t xml:space="preserve">66358</w:t>
      </w:r>
    </w:p>
    <w:p>
      <w:r>
        <w:t xml:space="preserve">Valeperseitä ihmisiä. Siksi en kunnioita heitä. Frontin ass bitches too</w:t>
      </w:r>
    </w:p>
    <w:p>
      <w:r>
        <w:rPr>
          <w:b/>
          <w:u w:val="single"/>
        </w:rPr>
        <w:t xml:space="preserve">66359</w:t>
      </w:r>
    </w:p>
    <w:p>
      <w:r>
        <w:t xml:space="preserve">Väärennetyt nikkarit eivät ole kaukana, ne ovat suoraan kasvoillasi!</w:t>
      </w:r>
    </w:p>
    <w:p>
      <w:r>
        <w:rPr>
          <w:b/>
          <w:u w:val="single"/>
        </w:rPr>
        <w:t xml:space="preserve">66360</w:t>
      </w:r>
    </w:p>
    <w:p>
      <w:r>
        <w:t xml:space="preserve">Tekotissit? &amp;#8220;@VelvetHoopD: Huora??&amp;#8220;@Steph_Badd: &amp;#8220;@DJZeeti: Twitpic teidän halloween-puvut&amp;#8221; http://t.co/ECs7nlEkKa&amp;#8221;&amp;#8221;</w:t>
      </w:r>
    </w:p>
    <w:p>
      <w:r>
        <w:rPr>
          <w:b/>
          <w:u w:val="single"/>
        </w:rPr>
        <w:t xml:space="preserve">66361</w:t>
      </w:r>
    </w:p>
    <w:p>
      <w:r>
        <w:t xml:space="preserve">Putoaa tuohon pilluun kuin nopea hiekka &amp;#128524;</w:t>
      </w:r>
    </w:p>
    <w:p>
      <w:r>
        <w:rPr>
          <w:b/>
          <w:u w:val="single"/>
        </w:rPr>
        <w:t xml:space="preserve">66362</w:t>
      </w:r>
    </w:p>
    <w:p>
      <w:r>
        <w:t xml:space="preserve">Väärä alku nartut</w:t>
      </w:r>
    </w:p>
    <w:p>
      <w:r>
        <w:rPr>
          <w:b/>
          <w:u w:val="single"/>
        </w:rPr>
        <w:t xml:space="preserve">66363</w:t>
      </w:r>
    </w:p>
    <w:p>
      <w:r>
        <w:t xml:space="preserve">Fam. &amp;#8220;@1800deeznuts: Kerro ämmille, että olet steriili, jotta voit lyödä heitä raa'asti;</w:t>
      </w:r>
    </w:p>
    <w:p>
      <w:r>
        <w:rPr>
          <w:b/>
          <w:u w:val="single"/>
        </w:rPr>
        <w:t xml:space="preserve">66364</w:t>
      </w:r>
    </w:p>
    <w:p>
      <w:r>
        <w:t xml:space="preserve">Kuuluisat naiset ovat suurimpia huoria.</w:t>
      </w:r>
    </w:p>
    <w:p>
      <w:r>
        <w:rPr>
          <w:b/>
          <w:u w:val="single"/>
        </w:rPr>
        <w:t xml:space="preserve">66365</w:t>
      </w:r>
    </w:p>
    <w:p>
      <w:r>
        <w:t xml:space="preserve">Fantasy squad tekee niin paskaa :/</w:t>
      </w:r>
    </w:p>
    <w:p>
      <w:r>
        <w:rPr>
          <w:b/>
          <w:u w:val="single"/>
        </w:rPr>
        <w:t xml:space="preserve">66366</w:t>
      </w:r>
    </w:p>
    <w:p>
      <w:r>
        <w:t xml:space="preserve">Fat Trel that niggah &amp;#128076;</w:t>
      </w:r>
    </w:p>
    <w:p>
      <w:r>
        <w:rPr>
          <w:b/>
          <w:u w:val="single"/>
        </w:rPr>
        <w:t xml:space="preserve">66367</w:t>
      </w:r>
    </w:p>
    <w:p>
      <w:r>
        <w:t xml:space="preserve">Läskiperseinen huora, joka pitää konetta pystyssä</w:t>
      </w:r>
    </w:p>
    <w:p>
      <w:r>
        <w:rPr>
          <w:b/>
          <w:u w:val="single"/>
        </w:rPr>
        <w:t xml:space="preserve">66368</w:t>
      </w:r>
    </w:p>
    <w:p>
      <w:r>
        <w:t xml:space="preserve">Paula Deenin kaltaiset läskiperseiset sisäsiittoiset punaniskat ovat sukupuuttoon kuolemassa oleva rotu. Katsokaa tuota naista, en haluaisi olla hänen mittakaavassaan.</w:t>
      </w:r>
    </w:p>
    <w:p>
      <w:r>
        <w:rPr>
          <w:b/>
          <w:u w:val="single"/>
        </w:rPr>
        <w:t xml:space="preserve">66369</w:t>
      </w:r>
    </w:p>
    <w:p>
      <w:r>
        <w:t xml:space="preserve">Läski ämmä</w:t>
      </w:r>
    </w:p>
    <w:p>
      <w:r>
        <w:rPr>
          <w:b/>
          <w:u w:val="single"/>
        </w:rPr>
        <w:t xml:space="preserve">66370</w:t>
      </w:r>
    </w:p>
    <w:p>
      <w:r>
        <w:t xml:space="preserve">Lihavien ämmien Twitter-nimet ovat "PrincessCookieNeckBackCrack" lmaoo &amp;#128514;&amp;#128514;&amp;#128514;&amp;#128514;</w:t>
      </w:r>
    </w:p>
    <w:p>
      <w:r>
        <w:rPr>
          <w:b/>
          <w:u w:val="single"/>
        </w:rPr>
        <w:t xml:space="preserve">66371</w:t>
      </w:r>
    </w:p>
    <w:p>
      <w:r>
        <w:t xml:space="preserve">Lihavilla ämmillä on eniten kuvia</w:t>
      </w:r>
    </w:p>
    <w:p>
      <w:r>
        <w:rPr>
          <w:b/>
          <w:u w:val="single"/>
        </w:rPr>
        <w:t xml:space="preserve">66372</w:t>
      </w:r>
    </w:p>
    <w:p>
      <w:r>
        <w:t xml:space="preserve">Lihavat ämmätkin tarvitsevat rakkautta, minä nussin niitä &amp;#128175;&amp;#128175;</w:t>
      </w:r>
    </w:p>
    <w:p>
      <w:r>
        <w:rPr>
          <w:b/>
          <w:u w:val="single"/>
        </w:rPr>
        <w:t xml:space="preserve">66373</w:t>
      </w:r>
    </w:p>
    <w:p>
      <w:r>
        <w:t xml:space="preserve">Läski vitun funky ilkeä perse huorat</w:t>
      </w:r>
    </w:p>
    <w:p>
      <w:r>
        <w:rPr>
          <w:b/>
          <w:u w:val="single"/>
        </w:rPr>
        <w:t xml:space="preserve">66374</w:t>
      </w:r>
    </w:p>
    <w:p>
      <w:r>
        <w:t xml:space="preserve">Lihavat huorat Twitterissä kutsuvat itseään Barbieiksi, ämmä, et ole mikään hiton Barbie, olet hiton hoitokarhu.</w:t>
      </w:r>
    </w:p>
    <w:p>
      <w:r>
        <w:rPr>
          <w:b/>
          <w:u w:val="single"/>
        </w:rPr>
        <w:t xml:space="preserve">66375</w:t>
      </w:r>
    </w:p>
    <w:p>
      <w:r>
        <w:t xml:space="preserve">Faux Noise-puntarit eivät myöskään pidä ankan hyväksikäyttäjästä, orjuutta kannattavasta rasistista, #homofobisesta #teabagger-rakas Phil Robertsonista http://t.co/5gt6ZVgqXY</w:t>
      </w:r>
    </w:p>
    <w:p>
      <w:r>
        <w:rPr>
          <w:b/>
          <w:u w:val="single"/>
        </w:rPr>
        <w:t xml:space="preserve">66376</w:t>
      </w:r>
    </w:p>
    <w:p>
      <w:r>
        <w:t xml:space="preserve">Faux Noise -tiedemiehet eivät myöskään pidä ankan hyväksikäyttäjästä, orjuutta kannattavasta rasistista, homofobisesta teekkaripoliitikon rakkaasta Phil Robertsonista http://t.co/xXEhPHWWwr</w:t>
      </w:r>
    </w:p>
    <w:p>
      <w:r>
        <w:rPr>
          <w:b/>
          <w:u w:val="single"/>
        </w:rPr>
        <w:t xml:space="preserve">66377</w:t>
      </w:r>
    </w:p>
    <w:p>
      <w:r>
        <w:t xml:space="preserve">Fck dem old hoes..... Ei tupla-annoksia...</w:t>
      </w:r>
    </w:p>
    <w:p>
      <w:r>
        <w:rPr>
          <w:b/>
          <w:u w:val="single"/>
        </w:rPr>
        <w:t xml:space="preserve">66378</w:t>
      </w:r>
    </w:p>
    <w:p>
      <w:r>
        <w:t xml:space="preserve">Älä pelkää ämmää</w:t>
      </w:r>
    </w:p>
    <w:p>
      <w:r>
        <w:rPr>
          <w:b/>
          <w:u w:val="single"/>
        </w:rPr>
        <w:t xml:space="preserve">66379</w:t>
      </w:r>
    </w:p>
    <w:p>
      <w:r>
        <w:t xml:space="preserve">Pelkää queeria https://t.co/GsmmKwz7HC</w:t>
      </w:r>
    </w:p>
    <w:p>
      <w:r>
        <w:rPr>
          <w:b/>
          <w:u w:val="single"/>
        </w:rPr>
        <w:t xml:space="preserve">66380</w:t>
      </w:r>
    </w:p>
    <w:p>
      <w:r>
        <w:t xml:space="preserve">Helmikuun 18. päivä oli ilmeisesti ennätyspäivä sanalle hintti: http://t.co/rO9E1KUokg</w:t>
      </w:r>
    </w:p>
    <w:p>
      <w:r>
        <w:rPr>
          <w:b/>
          <w:u w:val="single"/>
        </w:rPr>
        <w:t xml:space="preserve">66381</w:t>
      </w:r>
    </w:p>
    <w:p>
      <w:r>
        <w:t xml:space="preserve">Fed ex joitakin todellisia huora pojat</w:t>
      </w:r>
    </w:p>
    <w:p>
      <w:r>
        <w:rPr>
          <w:b/>
          <w:u w:val="single"/>
        </w:rPr>
        <w:t xml:space="preserve">66382</w:t>
      </w:r>
    </w:p>
    <w:p>
      <w:r>
        <w:t xml:space="preserve">Tonnikala, joka tuntuu, kuin se olisi vittu.</w:t>
      </w:r>
    </w:p>
    <w:p>
      <w:r>
        <w:rPr>
          <w:b/>
          <w:u w:val="single"/>
        </w:rPr>
        <w:t xml:space="preserve">66383</w:t>
      </w:r>
    </w:p>
    <w:p>
      <w:r>
        <w:t xml:space="preserve">Tunnen itseni nartuksi, kun kutsun poliiseja ihmisten perään, mutta mieluummin tämä narttu joutuu vankilaan kuin joku joutuu romuttamattoman kuljettajan alle.</w:t>
      </w:r>
    </w:p>
    <w:p>
      <w:r>
        <w:rPr>
          <w:b/>
          <w:u w:val="single"/>
        </w:rPr>
        <w:t xml:space="preserve">66384</w:t>
      </w:r>
    </w:p>
    <w:p>
      <w:r>
        <w:t xml:space="preserve">Tuntuu kuin en olisi tehnyt tätä vähään aikaan, anna minun lämmetä</w:t>
        <w:br/>
        <w:t xml:space="preserve">Syö tuota pillua puoli tuntia, sai hänet pähkinöiksi</w:t>
      </w:r>
    </w:p>
    <w:p>
      <w:r>
        <w:rPr>
          <w:b/>
          <w:u w:val="single"/>
        </w:rPr>
        <w:t xml:space="preserve">66385</w:t>
      </w:r>
    </w:p>
    <w:p>
      <w:r>
        <w:t xml:space="preserve">Tuntuu kuin voisin saada kenet tahansa nartun, jonka haluan.</w:t>
        <w:br/>
        <w:br/>
        <w:t xml:space="preserve"> Tuntuu kuin kaikki nämä huorat täällä haluaisivat minua.</w:t>
      </w:r>
    </w:p>
    <w:p>
      <w:r>
        <w:rPr>
          <w:b/>
          <w:u w:val="single"/>
        </w:rPr>
        <w:t xml:space="preserve">66386</w:t>
      </w:r>
    </w:p>
    <w:p>
      <w:r>
        <w:t xml:space="preserve">Nukahdin ja heräsin siihen, että joku outo tuijotti minua. Mitä? - Mitä? Etkö ole koskaan nähnyt papukaijan nukkuvan?</w:t>
      </w:r>
    </w:p>
    <w:p>
      <w:r>
        <w:rPr>
          <w:b/>
          <w:u w:val="single"/>
        </w:rPr>
        <w:t xml:space="preserve">66387</w:t>
      </w:r>
    </w:p>
    <w:p>
      <w:r>
        <w:t xml:space="preserve">Naisjihadistit, eurooppalainen &amp;amp; amerikkalainen: JAMPPILAISET: GRAVE Dangers: GRAVE Dangers: GRAVE Dangers! - Joe For America http://t.co/9hkpdwq7VR via @mattwalshblogin kautta.</w:t>
      </w:r>
    </w:p>
    <w:p>
      <w:r>
        <w:rPr>
          <w:b/>
          <w:u w:val="single"/>
        </w:rPr>
        <w:t xml:space="preserve">66388</w:t>
      </w:r>
    </w:p>
    <w:p>
      <w:r>
        <w:t xml:space="preserve">Naiset käyttäytyvät kuin he eivät olisi koskaan nähneet nikkiä, joka kasvattaa lapsia .. Reaktio saa minut nauramaan joka kerta.</w:t>
      </w:r>
    </w:p>
    <w:p>
      <w:r>
        <w:rPr>
          <w:b/>
          <w:u w:val="single"/>
        </w:rPr>
        <w:t xml:space="preserve">66389</w:t>
      </w:r>
    </w:p>
    <w:p>
      <w:r>
        <w:t xml:space="preserve">Naiset aina yrittää saada neekerin tuntemaan huonoa omaatuntoa jostain paskasta, kuten ämmä poltan tätä ruohoa ja olen onnellinen koko päivän.</w:t>
      </w:r>
    </w:p>
    <w:p>
      <w:r>
        <w:rPr>
          <w:b/>
          <w:u w:val="single"/>
        </w:rPr>
        <w:t xml:space="preserve">66390</w:t>
      </w:r>
    </w:p>
    <w:p>
      <w:r>
        <w:t xml:space="preserve">Naaraat ovat hemmetin lähellä alasti ihmettelemässä, miksi niccas jus wanna fuk lol</w:t>
      </w:r>
    </w:p>
    <w:p>
      <w:r>
        <w:rPr>
          <w:b/>
          <w:u w:val="single"/>
        </w:rPr>
        <w:t xml:space="preserve">66391</w:t>
      </w:r>
    </w:p>
    <w:p>
      <w:r>
        <w:t xml:space="preserve">Naiset eivät koskaan ymmärrä, että miehet eivät välitä pätkääkään naisista, joista he eivät pidä. Lopeta trippaus, hän ei tunne tuota huoraa.</w:t>
      </w:r>
    </w:p>
    <w:p>
      <w:r>
        <w:rPr>
          <w:b/>
          <w:u w:val="single"/>
        </w:rPr>
        <w:t xml:space="preserve">66392</w:t>
      </w:r>
    </w:p>
    <w:p>
      <w:r>
        <w:t xml:space="preserve">Naiset niin likainen bro real talk sinun täytyy pelata näitä narttuja nyt päivä, koska jos et he silti tehdä sitä sinulle</w:t>
      </w:r>
    </w:p>
    <w:p>
      <w:r>
        <w:rPr>
          <w:b/>
          <w:u w:val="single"/>
        </w:rPr>
        <w:t xml:space="preserve">66393</w:t>
      </w:r>
    </w:p>
    <w:p>
      <w:r>
        <w:t xml:space="preserve">Naaraat puhuvat alas niccas, kun voin osoittaa muutamia naaraita, jotka ovat tuolla kärjellä!!!</w:t>
      </w:r>
    </w:p>
    <w:p>
      <w:r>
        <w:rPr>
          <w:b/>
          <w:u w:val="single"/>
        </w:rPr>
        <w:t xml:space="preserve">66394</w:t>
      </w:r>
    </w:p>
    <w:p>
      <w:r>
        <w:t xml:space="preserve">Naiset käyttävät rintasyöpätietoisuuskuukautta tekosyynä olla huora sosiaalisilla sivustoilla smh tietäen hemmetin hyvin, etteivät he tiedä mitään siitä paskasta.</w:t>
      </w:r>
    </w:p>
    <w:p>
      <w:r>
        <w:rPr>
          <w:b/>
          <w:u w:val="single"/>
        </w:rPr>
        <w:t xml:space="preserve">66395</w:t>
      </w:r>
    </w:p>
    <w:p>
      <w:r>
        <w:t xml:space="preserve">Feministi eli ämmä.</w:t>
      </w:r>
    </w:p>
    <w:p>
      <w:r>
        <w:rPr>
          <w:b/>
          <w:u w:val="single"/>
        </w:rPr>
        <w:t xml:space="preserve">66396</w:t>
      </w:r>
    </w:p>
    <w:p>
      <w:r>
        <w:t xml:space="preserve">Fenkell tässä nartussa</w:t>
      </w:r>
    </w:p>
    <w:p>
      <w:r>
        <w:rPr>
          <w:b/>
          <w:u w:val="single"/>
        </w:rPr>
        <w:t xml:space="preserve">66397</w:t>
      </w:r>
    </w:p>
    <w:p>
      <w:r>
        <w:t xml:space="preserve">Ferrari-riippuvuus on ihana asia.</w:t>
      </w:r>
    </w:p>
    <w:p>
      <w:r>
        <w:rPr>
          <w:b/>
          <w:u w:val="single"/>
        </w:rPr>
        <w:t xml:space="preserve">66398</w:t>
      </w:r>
    </w:p>
    <w:p>
      <w:r>
        <w:t xml:space="preserve">Muutama Instagram tykkää ämmä vannoo dat hän on</w:t>
      </w:r>
    </w:p>
    <w:p>
      <w:r>
        <w:rPr>
          <w:b/>
          <w:u w:val="single"/>
        </w:rPr>
        <w:t xml:space="preserve">66399</w:t>
      </w:r>
    </w:p>
    <w:p>
      <w:r>
        <w:t xml:space="preserve">Fight me RT @rob_b1991: 0 cuz they're trash RT @Markie__Marc: Kuinka monta 50-senttistä corn dogia tilasit tänään?</w:t>
      </w:r>
    </w:p>
    <w:p>
      <w:r>
        <w:rPr>
          <w:b/>
          <w:u w:val="single"/>
        </w:rPr>
        <w:t xml:space="preserve">66400</w:t>
      </w:r>
    </w:p>
    <w:p>
      <w:r>
        <w:t xml:space="preserve">Fight me den hoe</w:t>
      </w:r>
    </w:p>
    <w:p>
      <w:r>
        <w:rPr>
          <w:b/>
          <w:u w:val="single"/>
        </w:rPr>
        <w:t xml:space="preserve">66401</w:t>
      </w:r>
    </w:p>
    <w:p>
      <w:r>
        <w:t xml:space="preserve">Taistele minua vastaan, senkin pullea ämmä "@JoseCanseco: Taistelen ketä tahansa vastaan&amp;#8221;</w:t>
      </w:r>
    </w:p>
    <w:p>
      <w:r>
        <w:rPr>
          <w:b/>
          <w:u w:val="single"/>
        </w:rPr>
        <w:t xml:space="preserve">66402</w:t>
      </w:r>
    </w:p>
    <w:p>
      <w:r>
        <w:t xml:space="preserve">Tänään on otteluilta. Hyvä Cotto. Hakkaa se mahtipontinen kusipää miljoonien edessä. #MayweatherCotto</w:t>
      </w:r>
    </w:p>
    <w:p>
      <w:r>
        <w:rPr>
          <w:b/>
          <w:u w:val="single"/>
        </w:rPr>
        <w:t xml:space="preserve">66403</w:t>
      </w:r>
    </w:p>
    <w:p>
      <w:r>
        <w:t xml:space="preserve">Internetissä tappeleminen on kuin kilpailisi erityisolympialaisissa, vaikka voittaisitkin, olet silti jälkeenjäänyt.</w:t>
      </w:r>
    </w:p>
    <w:p>
      <w:r>
        <w:rPr>
          <w:b/>
          <w:u w:val="single"/>
        </w:rPr>
        <w:t xml:space="preserve">66404</w:t>
      </w:r>
    </w:p>
    <w:p>
      <w:r>
        <w:t xml:space="preserve">Kuvittele, että kaikki da ofay haluavat nähdä perheeni kannun http://t.co/5WXgKbCM29</w:t>
      </w:r>
    </w:p>
    <w:p>
      <w:r>
        <w:rPr>
          <w:b/>
          <w:u w:val="single"/>
        </w:rPr>
        <w:t xml:space="preserve">66405</w:t>
      </w:r>
    </w:p>
    <w:p>
      <w:r>
        <w:t xml:space="preserve">Vihdoinkin takaisin tikkujen taakse, käykäähän mun luona nartut #VBar #StMarksPlace #EastVillage #NYC #RichMahogany http://t.co/PiUBUqXb9Y</w:t>
      </w:r>
    </w:p>
    <w:p>
      <w:r>
        <w:rPr>
          <w:b/>
          <w:u w:val="single"/>
        </w:rPr>
        <w:t xml:space="preserve">66406</w:t>
      </w:r>
    </w:p>
    <w:p>
      <w:r>
        <w:t xml:space="preserve">Vihdoin ja viimein tehty koe-eläintutkinnot &amp;#128524;</w:t>
      </w:r>
    </w:p>
    <w:p>
      <w:r>
        <w:rPr>
          <w:b/>
          <w:u w:val="single"/>
        </w:rPr>
        <w:t xml:space="preserve">66407</w:t>
      </w:r>
    </w:p>
    <w:p>
      <w:r>
        <w:t xml:space="preserve">Sain vihdoin päivitetyn kuvan enkelin siiven värisellä http://t.co/nWN9qRt5Xd</w:t>
      </w:r>
    </w:p>
    <w:p>
      <w:r>
        <w:rPr>
          <w:b/>
          <w:u w:val="single"/>
        </w:rPr>
        <w:t xml:space="preserve">66408</w:t>
      </w:r>
    </w:p>
    <w:p>
      <w:r>
        <w:t xml:space="preserve">Sain vihdoin lääkkeeni ja keksejä!</w:t>
      </w:r>
    </w:p>
    <w:p>
      <w:r>
        <w:rPr>
          <w:b/>
          <w:u w:val="single"/>
        </w:rPr>
        <w:t xml:space="preserve">66409</w:t>
      </w:r>
    </w:p>
    <w:p>
      <w:r>
        <w:t xml:space="preserve">Vihdoinkin peli on käynnissä, ja kaikki ovat nyt sekaisin, mutta en välitä vittuakaan, kun heidän narttunsa ovat nyt sekaisin.</w:t>
      </w:r>
    </w:p>
    <w:p>
      <w:r>
        <w:rPr>
          <w:b/>
          <w:u w:val="single"/>
        </w:rPr>
        <w:t xml:space="preserve">66410</w:t>
      </w:r>
    </w:p>
    <w:p>
      <w:r>
        <w:t xml:space="preserve">Löydä Waldo Escape -nartuista! &amp;#128308;&amp;#9898;&amp;#65039;&amp;#128309;&amp;#127926;&amp;#10024;&amp;#128588; http://t.co/JVI4XrfFod ...</w:t>
      </w:r>
    </w:p>
    <w:p>
      <w:r>
        <w:rPr>
          <w:b/>
          <w:u w:val="single"/>
        </w:rPr>
        <w:t xml:space="preserve">66411</w:t>
      </w:r>
    </w:p>
    <w:p>
      <w:r>
        <w:t xml:space="preserve">Etsin jostain isoperseisen ämmän ja saan pähkinöitäni suudella &amp;#127911;&amp;#127911;&amp;#128252;&amp;#127925;&amp;#127925;&amp;#127925;&amp;#127925;</w:t>
      </w:r>
    </w:p>
    <w:p>
      <w:r>
        <w:rPr>
          <w:b/>
          <w:u w:val="single"/>
        </w:rPr>
        <w:t xml:space="preserve">66412</w:t>
      </w:r>
    </w:p>
    <w:p>
      <w:r>
        <w:t xml:space="preserve">Etsi hänen takapuolensa ja työnnä hänet vahingossa portaita alas. Heitä vettä lattialle. Paskat. Potkaise ämmää.</w:t>
      </w:r>
    </w:p>
    <w:p>
      <w:r>
        <w:rPr>
          <w:b/>
          <w:u w:val="single"/>
        </w:rPr>
        <w:t xml:space="preserve">66413</w:t>
      </w:r>
    </w:p>
    <w:p>
      <w:r>
        <w:t xml:space="preserve">Löytää halpoja 240s Craigslist mutta ne kaikki tarvitsevat uuden tranny &amp;#128553;&amp;#128532;</w:t>
      </w:r>
    </w:p>
    <w:p>
      <w:r>
        <w:rPr>
          <w:b/>
          <w:u w:val="single"/>
        </w:rPr>
        <w:t xml:space="preserve">66414</w:t>
      </w:r>
    </w:p>
    <w:p>
      <w:r>
        <w:t xml:space="preserve">Hyvä on, tyydyn Oreo pirtelöön.</w:t>
      </w:r>
    </w:p>
    <w:p>
      <w:r>
        <w:rPr>
          <w:b/>
          <w:u w:val="single"/>
        </w:rPr>
        <w:t xml:space="preserve">66415</w:t>
      </w:r>
    </w:p>
    <w:p>
      <w:r>
        <w:t xml:space="preserve">Hieno läski ämmä... #TwitterLurking</w:t>
      </w:r>
    </w:p>
    <w:p>
      <w:r>
        <w:rPr>
          <w:b/>
          <w:u w:val="single"/>
        </w:rPr>
        <w:t xml:space="preserve">66416</w:t>
      </w:r>
    </w:p>
    <w:p>
      <w:r>
        <w:t xml:space="preserve">Hieno tyttöjen sylitanssit aina roskakoriin</w:t>
      </w:r>
    </w:p>
    <w:p>
      <w:r>
        <w:rPr>
          <w:b/>
          <w:u w:val="single"/>
        </w:rPr>
        <w:t xml:space="preserve">66417</w:t>
      </w:r>
    </w:p>
    <w:p>
      <w:r>
        <w:t xml:space="preserve">Vain sakkohakkuut &amp;#128527;&amp;#128076;</w:t>
      </w:r>
    </w:p>
    <w:p>
      <w:r>
        <w:rPr>
          <w:b/>
          <w:u w:val="single"/>
        </w:rPr>
        <w:t xml:space="preserve">66418</w:t>
      </w:r>
    </w:p>
    <w:p>
      <w:r>
        <w:t xml:space="preserve">Yankeeography on valmis ja vihaan vieläkin Arizona D'backsia, koska se voitti vuonna 2001, Yankeesin olisi pitänyt saada se.</w:t>
      </w:r>
    </w:p>
    <w:p>
      <w:r>
        <w:rPr>
          <w:b/>
          <w:u w:val="single"/>
        </w:rPr>
        <w:t xml:space="preserve">66419</w:t>
      </w:r>
    </w:p>
    <w:p>
      <w:r>
        <w:t xml:space="preserve">Finna suosikki minun viimeinen twiitti niin niccas tulee kno Olen ollut tiesi wassup</w:t>
      </w:r>
    </w:p>
    <w:p>
      <w:r>
        <w:rPr>
          <w:b/>
          <w:u w:val="single"/>
        </w:rPr>
        <w:t xml:space="preserve">66420</w:t>
      </w:r>
    </w:p>
    <w:p>
      <w:r>
        <w:t xml:space="preserve">Finna saada 86'd koska nartut vuonna tulossa minua väärin</w:t>
      </w:r>
    </w:p>
    <w:p>
      <w:r>
        <w:rPr>
          <w:b/>
          <w:u w:val="single"/>
        </w:rPr>
        <w:t xml:space="preserve">66421</w:t>
      </w:r>
    </w:p>
    <w:p>
      <w:r>
        <w:t xml:space="preserve">Tulipalo, ämmä. http://t.co/69ZrZ3MMNM</w:t>
      </w:r>
    </w:p>
    <w:p>
      <w:r>
        <w:rPr>
          <w:b/>
          <w:u w:val="single"/>
        </w:rPr>
        <w:t xml:space="preserve">66422</w:t>
      </w:r>
    </w:p>
    <w:p>
      <w:r>
        <w:t xml:space="preserve">Fireball on muuttunut siististä juomasta, jota sponsoroin ennen... juomaksi, joka on tarkoitettu nynnyille maalaisille, jotka kuulevat sen laulussa.</w:t>
      </w:r>
    </w:p>
    <w:p>
      <w:r>
        <w:rPr>
          <w:b/>
          <w:u w:val="single"/>
        </w:rPr>
        <w:t xml:space="preserve">66423</w:t>
      </w:r>
    </w:p>
    <w:p>
      <w:r>
        <w:t xml:space="preserve">Ensimmäinen "#tbt" paras ja kännisin jenkkien peli ikinä #wheresColman #everclear http://t.co/pKnLCylu</w:t>
      </w:r>
    </w:p>
    <w:p>
      <w:r>
        <w:rPr>
          <w:b/>
          <w:u w:val="single"/>
        </w:rPr>
        <w:t xml:space="preserve">66424</w:t>
      </w:r>
    </w:p>
    <w:p>
      <w:r>
        <w:t xml:space="preserve">Ensimmäinen muija, joka tuo minulle hiutaleet Waffle Housesta juuri nyt, saa pillunsa syödyksi...</w:t>
      </w:r>
    </w:p>
    <w:p>
      <w:r>
        <w:rPr>
          <w:b/>
          <w:u w:val="single"/>
        </w:rPr>
        <w:t xml:space="preserve">66425</w:t>
      </w:r>
    </w:p>
    <w:p>
      <w:r>
        <w:t xml:space="preserve">Ensimmäinen peli ensimmäinen peli. DAT voi nussia narttuni</w:t>
      </w:r>
    </w:p>
    <w:p>
      <w:r>
        <w:rPr>
          <w:b/>
          <w:u w:val="single"/>
        </w:rPr>
        <w:t xml:space="preserve">66426</w:t>
      </w:r>
    </w:p>
    <w:p>
      <w:r>
        <w:t xml:space="preserve">Illan ensimmäinen jigi</w:t>
      </w:r>
    </w:p>
    <w:p>
      <w:r>
        <w:rPr>
          <w:b/>
          <w:u w:val="single"/>
        </w:rPr>
        <w:t xml:space="preserve">66427</w:t>
      </w:r>
    </w:p>
    <w:p>
      <w:r>
        <w:t xml:space="preserve">Ensimmäinen avainkerhon roskienkeräys fuksien kanssa! #tbt http://t.co/rpLXlaylOJ</w:t>
      </w:r>
    </w:p>
    <w:p>
      <w:r>
        <w:rPr>
          <w:b/>
          <w:u w:val="single"/>
        </w:rPr>
        <w:t xml:space="preserve">66428</w:t>
      </w:r>
    </w:p>
    <w:p>
      <w:r>
        <w:t xml:space="preserve">Ensinnäkin olet minun tyyppinen narttu</w:t>
      </w:r>
    </w:p>
    <w:p>
      <w:r>
        <w:rPr>
          <w:b/>
          <w:u w:val="single"/>
        </w:rPr>
        <w:t xml:space="preserve">66429</w:t>
      </w:r>
    </w:p>
    <w:p>
      <w:r>
        <w:t xml:space="preserve">Ensinnäkin , vittu sinun ämmä &amp;amp; klikkaus väität &amp;#127911;</w:t>
      </w:r>
    </w:p>
    <w:p>
      <w:r>
        <w:rPr>
          <w:b/>
          <w:u w:val="single"/>
        </w:rPr>
        <w:t xml:space="preserve">66430</w:t>
      </w:r>
    </w:p>
    <w:p>
      <w:r>
        <w:t xml:space="preserve">Ensin valkoinen ämmä haluaa kysellä ylimääräisiä kysymyksiä ja paskaa... ja olla pikku ämmä kaikesta laihalla perseellään!</w:t>
      </w:r>
    </w:p>
    <w:p>
      <w:r>
        <w:rPr>
          <w:b/>
          <w:u w:val="single"/>
        </w:rPr>
        <w:t xml:space="preserve">66431</w:t>
      </w:r>
    </w:p>
    <w:p>
      <w:r>
        <w:t xml:space="preserve">Ensimmäinen asia, jonka teen, kun voitan lotossa, on ostaa @moniqueeedavis kaksi lihavaa narttua ja katsoa, kun hän syö molemmat yhdellä istumalla.</w:t>
      </w:r>
    </w:p>
    <w:p>
      <w:r>
        <w:rPr>
          <w:b/>
          <w:u w:val="single"/>
        </w:rPr>
        <w:t xml:space="preserve">66432</w:t>
      </w:r>
    </w:p>
    <w:p>
      <w:r>
        <w:t xml:space="preserve">Ensin hän on kanssasi, seuraavassa hetkessä hän on sinua vastaan, kuin se huora leikkurista.</w:t>
      </w:r>
    </w:p>
    <w:p>
      <w:r>
        <w:rPr>
          <w:b/>
          <w:u w:val="single"/>
        </w:rPr>
        <w:t xml:space="preserve">66433</w:t>
      </w:r>
    </w:p>
    <w:p>
      <w:r>
        <w:t xml:space="preserve">Sovitetut Girbuad-hihnat? Ne ämmät olisivat helvetin raakoja.</w:t>
      </w:r>
    </w:p>
    <w:p>
      <w:r>
        <w:rPr>
          <w:b/>
          <w:u w:val="single"/>
        </w:rPr>
        <w:t xml:space="preserve">66434</w:t>
      </w:r>
    </w:p>
    <w:p>
      <w:r>
        <w:t xml:space="preserve">Fitzpatrick on roskaväkeä.</w:t>
      </w:r>
    </w:p>
    <w:p>
      <w:r>
        <w:rPr>
          <w:b/>
          <w:u w:val="single"/>
        </w:rPr>
        <w:t xml:space="preserve">66435</w:t>
      </w:r>
    </w:p>
    <w:p>
      <w:r>
        <w:t xml:space="preserve">Fizz koko hoe outchea see olis kävellyt</w:t>
      </w:r>
    </w:p>
    <w:p>
      <w:r>
        <w:rPr>
          <w:b/>
          <w:u w:val="single"/>
        </w:rPr>
        <w:t xml:space="preserve">66436</w:t>
      </w:r>
    </w:p>
    <w:p>
      <w:r>
        <w:t xml:space="preserve">Pörröinen lintu kuulostaa Turrible. Lol. Jään katselemaan maalin kuivumista...</w:t>
      </w:r>
    </w:p>
    <w:p>
      <w:r>
        <w:rPr>
          <w:b/>
          <w:u w:val="single"/>
        </w:rPr>
        <w:t xml:space="preserve">66437</w:t>
      </w:r>
    </w:p>
    <w:p>
      <w:r>
        <w:t xml:space="preserve">Lippunarttu &amp;#128681;GHAT DAMN.... ME PELATAAN YHTÄ HYVIN LIPPUA VASTAAN, PASKA!</w:t>
      </w:r>
    </w:p>
    <w:p>
      <w:r>
        <w:rPr>
          <w:b/>
          <w:u w:val="single"/>
        </w:rPr>
        <w:t xml:space="preserve">66438</w:t>
      </w:r>
    </w:p>
    <w:p>
      <w:r>
        <w:t xml:space="preserve">Liekehtivät homot, jotka julkisesti kertovat haluavansa, että kaikki annetaan heille... Haista vittu, hemmo, nosta perseesi ylös ja tee jotain!</w:t>
      </w:r>
    </w:p>
    <w:p>
      <w:r>
        <w:rPr>
          <w:b/>
          <w:u w:val="single"/>
        </w:rPr>
        <w:t xml:space="preserve">66439</w:t>
      </w:r>
    </w:p>
    <w:p>
      <w:r>
        <w:t xml:space="preserve">Flappy bird opiskelun sijaan? Kuulostaa hyvältä.&amp;#128527; &amp;#128555;#flappybirdisruiningmylife</w:t>
      </w:r>
    </w:p>
    <w:p>
      <w:r>
        <w:rPr>
          <w:b/>
          <w:u w:val="single"/>
        </w:rPr>
        <w:t xml:space="preserve">66440</w:t>
      </w:r>
    </w:p>
    <w:p>
      <w:r>
        <w:t xml:space="preserve">Flappy Bird on kuolema minulle!</w:t>
      </w:r>
    </w:p>
    <w:p>
      <w:r>
        <w:rPr>
          <w:b/>
          <w:u w:val="single"/>
        </w:rPr>
        <w:t xml:space="preserve">66441</w:t>
      </w:r>
    </w:p>
    <w:p>
      <w:r>
        <w:t xml:space="preserve">Flappy bird on bull....</w:t>
      </w:r>
    </w:p>
    <w:p>
      <w:r>
        <w:rPr>
          <w:b/>
          <w:u w:val="single"/>
        </w:rPr>
        <w:t xml:space="preserve">66442</w:t>
      </w:r>
    </w:p>
    <w:p>
      <w:r>
        <w:t xml:space="preserve">Flappy bird stressaa minua</w:t>
      </w:r>
    </w:p>
    <w:p>
      <w:r>
        <w:rPr>
          <w:b/>
          <w:u w:val="single"/>
        </w:rPr>
        <w:t xml:space="preserve">66443</w:t>
      </w:r>
    </w:p>
    <w:p>
      <w:r>
        <w:t xml:space="preserve">Näytät rahaa, mutta ämmän kynnet eivät ole valmiit...</w:t>
      </w:r>
    </w:p>
    <w:p>
      <w:r>
        <w:rPr>
          <w:b/>
          <w:u w:val="single"/>
        </w:rPr>
        <w:t xml:space="preserve">66444</w:t>
      </w:r>
    </w:p>
    <w:p>
      <w:r>
        <w:t xml:space="preserve">Virheelliset nartut. Virheellisiä narttuja kaikkialla.</w:t>
      </w:r>
    </w:p>
    <w:p>
      <w:r>
        <w:rPr>
          <w:b/>
          <w:u w:val="single"/>
        </w:rPr>
        <w:t xml:space="preserve">66445</w:t>
      </w:r>
    </w:p>
    <w:p>
      <w:r>
        <w:t xml:space="preserve">Liberiasta lähtevät lennot olisi vain ohjattava Fergusoniin... 2 kärpästä 1 kivi.</w:t>
      </w:r>
    </w:p>
    <w:p>
      <w:r>
        <w:rPr>
          <w:b/>
          <w:u w:val="single"/>
        </w:rPr>
        <w:t xml:space="preserve">66446</w:t>
      </w:r>
    </w:p>
    <w:p>
      <w:r>
        <w:t xml:space="preserve">Kääntyminen edestakaisin #Yankeesin pudotuspelibaseballin ja New York Jetsin entisen nimellä tunnetun junaromun välillä.</w:t>
      </w:r>
    </w:p>
    <w:p>
      <w:r>
        <w:rPr>
          <w:b/>
          <w:u w:val="single"/>
        </w:rPr>
        <w:t xml:space="preserve">66447</w:t>
      </w:r>
    </w:p>
    <w:p>
      <w:r>
        <w:t xml:space="preserve">Flo on paha ämmä</w:t>
      </w:r>
    </w:p>
    <w:p>
      <w:r>
        <w:rPr>
          <w:b/>
          <w:u w:val="single"/>
        </w:rPr>
        <w:t xml:space="preserve">66448</w:t>
      </w:r>
    </w:p>
    <w:p>
      <w:r>
        <w:t xml:space="preserve">Floppy Bird Chalmers täällä ottaa mallia sankaristaan LeBronista...</w:t>
      </w:r>
    </w:p>
    <w:p>
      <w:r>
        <w:rPr>
          <w:b/>
          <w:u w:val="single"/>
        </w:rPr>
        <w:t xml:space="preserve">66449</w:t>
      </w:r>
    </w:p>
    <w:p>
      <w:r>
        <w:t xml:space="preserve">Floyd, ole kiltti ja vapauta minut kiusauksesta, sillä toivon niin kovasti, että tämä ämmä kiirehtisi, jotta voisin surffata sängyssäni.</w:t>
      </w:r>
    </w:p>
    <w:p>
      <w:r>
        <w:rPr>
          <w:b/>
          <w:u w:val="single"/>
        </w:rPr>
        <w:t xml:space="preserve">66450</w:t>
      </w:r>
    </w:p>
    <w:p>
      <w:r>
        <w:t xml:space="preserve">Fluffy on jälkeenjäänyt homeboy kutsuu vauva kalkkarokäärme ystävä ja suutelee sitä! Vauvakilpikonna tappaa sinut!!! &amp;#128563; http://t.co/pWFO8JHaOA http://t.co/pWFO8JHaOA</w:t>
      </w:r>
    </w:p>
    <w:p>
      <w:r>
        <w:rPr>
          <w:b/>
          <w:u w:val="single"/>
        </w:rPr>
        <w:t xml:space="preserve">66451</w:t>
      </w:r>
    </w:p>
    <w:p>
      <w:r>
        <w:t xml:space="preserve">Lentää kuin narttu Aladdinin matolla</w:t>
      </w:r>
    </w:p>
    <w:p>
      <w:r>
        <w:rPr>
          <w:b/>
          <w:u w:val="single"/>
        </w:rPr>
        <w:t xml:space="preserve">66452</w:t>
      </w:r>
    </w:p>
    <w:p>
      <w:r>
        <w:t xml:space="preserve">Fly nicca ilman laskuvarjoa</w:t>
      </w:r>
    </w:p>
    <w:p>
      <w:r>
        <w:rPr>
          <w:b/>
          <w:u w:val="single"/>
        </w:rPr>
        <w:t xml:space="preserve">66453</w:t>
      </w:r>
    </w:p>
    <w:p>
      <w:r>
        <w:t xml:space="preserve">Foles vastaan 9ers San Franissa tai Eli vastaan Redskins DC:ssä.</w:t>
      </w:r>
    </w:p>
    <w:p>
      <w:r>
        <w:rPr>
          <w:b/>
          <w:u w:val="single"/>
        </w:rPr>
        <w:t xml:space="preserve">66454</w:t>
      </w:r>
    </w:p>
    <w:p>
      <w:r>
        <w:t xml:space="preserve">Foleyn sieppaus liittyy brittiläiseen jihadistien kidnappausrinkiin http://t.co/X6SIP3woXb via @joshrogin, @elilake</w:t>
      </w:r>
    </w:p>
    <w:p>
      <w:r>
        <w:rPr>
          <w:b/>
          <w:u w:val="single"/>
        </w:rPr>
        <w:t xml:space="preserve">66455</w:t>
      </w:r>
    </w:p>
    <w:p>
      <w:r>
        <w:t xml:space="preserve">Seuraa niccaa IG: im_hollywood_jay</w:t>
      </w:r>
    </w:p>
    <w:p>
      <w:r>
        <w:rPr>
          <w:b/>
          <w:u w:val="single"/>
        </w:rPr>
        <w:t xml:space="preserve">66456</w:t>
      </w:r>
    </w:p>
    <w:p>
      <w:r>
        <w:t xml:space="preserve">Seuraa niccaa IG: im_yung_jay</w:t>
      </w:r>
    </w:p>
    <w:p>
      <w:r>
        <w:rPr>
          <w:b/>
          <w:u w:val="single"/>
        </w:rPr>
        <w:t xml:space="preserve">66457</w:t>
      </w:r>
    </w:p>
    <w:p>
      <w:r>
        <w:t xml:space="preserve">Seuraa ah bitch on ig tho 1inkkofrosessi</w:t>
      </w:r>
    </w:p>
    <w:p>
      <w:r>
        <w:rPr>
          <w:b/>
          <w:u w:val="single"/>
        </w:rPr>
        <w:t xml:space="preserve">66458</w:t>
      </w:r>
    </w:p>
    <w:p>
      <w:r>
        <w:t xml:space="preserve">Seuraa minua takaisin, narttu.</w:t>
      </w:r>
    </w:p>
    <w:p>
      <w:r>
        <w:rPr>
          <w:b/>
          <w:u w:val="single"/>
        </w:rPr>
        <w:t xml:space="preserve">66459</w:t>
      </w:r>
    </w:p>
    <w:p>
      <w:r>
        <w:t xml:space="preserve">Seuraa minun nigga cg_bugatti Niggaz vihasi nd liputti hänen mahdollisesti Fucked ya bitch that's why y'all&amp;#8230; http://t.co/FRf23wlLbv</w:t>
      </w:r>
    </w:p>
    <w:p>
      <w:r>
        <w:rPr>
          <w:b/>
          <w:u w:val="single"/>
        </w:rPr>
        <w:t xml:space="preserve">66460</w:t>
      </w:r>
    </w:p>
    <w:p>
      <w:r>
        <w:t xml:space="preserve">Jalkapallo on ainoa asia, joka minulla on! ei bae Minulla ei ole mitään huoria, ne kaikki tulevat ja menevät!! aika vain alkaa keskittyä johonkin, joka on todellinen</w:t>
      </w:r>
    </w:p>
    <w:p>
      <w:r>
        <w:rPr>
          <w:b/>
          <w:u w:val="single"/>
        </w:rPr>
        <w:t xml:space="preserve">66461</w:t>
      </w:r>
    </w:p>
    <w:p>
      <w:r>
        <w:t xml:space="preserve">Homoperseiseksi neekeriksi, joka itkee ihmisistä, jotka puhuvat potkuista, hän tosiaan tekee paljon vitun paljon kenkäkommentteja. Tuo on teidän kaikkien juttu, smfh...</w:t>
      </w:r>
    </w:p>
    <w:p>
      <w:r>
        <w:rPr>
          <w:b/>
          <w:u w:val="single"/>
        </w:rPr>
        <w:t xml:space="preserve">66462</w:t>
      </w:r>
    </w:p>
    <w:p>
      <w:r>
        <w:t xml:space="preserve">Noin viimeisen tunnin ajan vatsatatuoinnin aikana minusta tuntui, että meinasin oksentaa. Jumalauta #pillu</w:t>
      </w:r>
    </w:p>
    <w:p>
      <w:r>
        <w:rPr>
          <w:b/>
          <w:u w:val="single"/>
        </w:rPr>
        <w:t xml:space="preserve">66463</w:t>
      </w:r>
    </w:p>
    <w:p>
      <w:r>
        <w:t xml:space="preserve">Tiedämme, että tämä nekru on raiskaaja. Y'all hoes dumb &amp;#8220;@daniellathepimp: *melts* http://t.co/RRROzn5bdy&amp;#8221;</w:t>
      </w:r>
    </w:p>
    <w:p>
      <w:r>
        <w:rPr>
          <w:b/>
          <w:u w:val="single"/>
        </w:rPr>
        <w:t xml:space="preserve">66464</w:t>
      </w:r>
    </w:p>
    <w:p>
      <w:r>
        <w:t xml:space="preserve">Kaikki te huorat tiedätte, että voisin olla DJ Zetti.</w:t>
      </w:r>
    </w:p>
    <w:p>
      <w:r>
        <w:rPr>
          <w:b/>
          <w:u w:val="single"/>
        </w:rPr>
        <w:t xml:space="preserve">66465</w:t>
      </w:r>
    </w:p>
    <w:p>
      <w:r>
        <w:t xml:space="preserve">Kaikille teille psykologian ämmille kuukautistenne aikana... Tehkää tämä rauhoittuaksenne http://t.co/W2n19vgBv3.</w:t>
      </w:r>
    </w:p>
    <w:p>
      <w:r>
        <w:rPr>
          <w:b/>
          <w:u w:val="single"/>
        </w:rPr>
        <w:t xml:space="preserve">66466</w:t>
      </w:r>
    </w:p>
    <w:p>
      <w:r>
        <w:t xml:space="preserve">Jokaista huoraa varten siellä on joku neekeri, joka yrittää pelastaa hänet ja tehdä hänestä hyvän naisen... hän vain jättää hänen tekstiviestinsä huomiotta.</w:t>
      </w:r>
    </w:p>
    <w:p>
      <w:r>
        <w:rPr>
          <w:b/>
          <w:u w:val="single"/>
        </w:rPr>
        <w:t xml:space="preserve">66467</w:t>
      </w:r>
    </w:p>
    <w:p>
      <w:r>
        <w:t xml:space="preserve">Jokaista janoavaa koiraa kohden on janoinen narttu.</w:t>
      </w:r>
    </w:p>
    <w:p>
      <w:r>
        <w:rPr>
          <w:b/>
          <w:u w:val="single"/>
        </w:rPr>
        <w:t xml:space="preserve">66468</w:t>
      </w:r>
    </w:p>
    <w:p>
      <w:r>
        <w:t xml:space="preserve">Kavereille "bros over hoes". Tytöille ?chicks over dicks?. Minulle se on ?kuka tahansa pitää minua enemmän kuin tekoperse-ihmisiä, milloin tahansa?</w:t>
      </w:r>
    </w:p>
    <w:p>
      <w:r>
        <w:rPr>
          <w:b/>
          <w:u w:val="single"/>
        </w:rPr>
        <w:t xml:space="preserve">66469</w:t>
      </w:r>
    </w:p>
    <w:p>
      <w:r>
        <w:t xml:space="preserve">Esimerkiksi... Nikki sanoi, ettet taistele häntä vastaan. Sanoin, että lyödäänkö vetoa? Hän sanoi vetoa. Hän teki nopean u-käännöksen, löi sitä persettä ja meni vankilaan... 128514;</w:t>
      </w:r>
    </w:p>
    <w:p>
      <w:r>
        <w:rPr>
          <w:b/>
          <w:u w:val="single"/>
        </w:rPr>
        <w:t xml:space="preserve">66470</w:t>
      </w:r>
    </w:p>
    <w:p>
      <w:r>
        <w:t xml:space="preserve">Jostain syystä oletan aina, että kavereilla, jotka käyttäytyvät noin kuorma-autoissa, on pienet kyrvät HAHA #homoilu</w:t>
      </w:r>
    </w:p>
    <w:p>
      <w:r>
        <w:rPr>
          <w:b/>
          <w:u w:val="single"/>
        </w:rPr>
        <w:t xml:space="preserve">66471</w:t>
      </w:r>
    </w:p>
    <w:p>
      <w:r>
        <w:t xml:space="preserve">Näin rohkeiksi ihmisiksi vastakkainasettelu näyttää tekevän teistä monista narttuja...</w:t>
      </w:r>
    </w:p>
    <w:p>
      <w:r>
        <w:rPr>
          <w:b/>
          <w:u w:val="single"/>
        </w:rPr>
        <w:t xml:space="preserve">66472</w:t>
      </w:r>
    </w:p>
    <w:p>
      <w:r>
        <w:t xml:space="preserve">Ne, jotka ihmettelevät, miksi DHS osti kaikki ammukset, saavat nyt tietää. Kun Charlie Manson er, @BarackObama rotusota alkaa sen #POTUS</w:t>
      </w:r>
    </w:p>
    <w:p>
      <w:r>
        <w:rPr>
          <w:b/>
          <w:u w:val="single"/>
        </w:rPr>
        <w:t xml:space="preserve">66473</w:t>
      </w:r>
    </w:p>
    <w:p>
      <w:r>
        <w:t xml:space="preserve">Teille narttuniggareille tuolla ulkona &amp;#128527; http://t.co/6wI3EPalwo</w:t>
      </w:r>
    </w:p>
    <w:p>
      <w:r>
        <w:rPr>
          <w:b/>
          <w:u w:val="single"/>
        </w:rPr>
        <w:t xml:space="preserve">66474</w:t>
      </w:r>
    </w:p>
    <w:p>
      <w:r>
        <w:t xml:space="preserve">Unohda "resting bitch face", seuraava kuuma uusi trendi on "resting drunk face".</w:t>
      </w:r>
    </w:p>
    <w:p>
      <w:r>
        <w:rPr>
          <w:b/>
          <w:u w:val="single"/>
        </w:rPr>
        <w:t xml:space="preserve">66475</w:t>
      </w:r>
    </w:p>
    <w:p>
      <w:r>
        <w:t xml:space="preserve">Forgiato Fest Dallasissa tänä vuonna vittu joo ämmä!</w:t>
      </w:r>
    </w:p>
    <w:p>
      <w:r>
        <w:rPr>
          <w:b/>
          <w:u w:val="single"/>
        </w:rPr>
        <w:t xml:space="preserve">66476</w:t>
      </w:r>
    </w:p>
    <w:p>
      <w:r>
        <w:t xml:space="preserve">Unohdin, miten hyvä olen NHL13:ssa. Harmi, että @ChiefGaming on nössö ja ei osta sitä. Pelottaa tulla vitun raapaleiksi.</w:t>
      </w:r>
    </w:p>
    <w:p>
      <w:r>
        <w:rPr>
          <w:b/>
          <w:u w:val="single"/>
        </w:rPr>
        <w:t xml:space="preserve">66477</w:t>
      </w:r>
    </w:p>
    <w:p>
      <w:r>
        <w:t xml:space="preserve">Entinen TOWIE-tähti Charlie King tulee ulos http://t.co/yU3XKXbCyt @YouTube</w:t>
        <w:br/>
        <w:br/>
        <w:t xml:space="preserve">Inspiroiva. Onnittelut @CharlieKing85 ja tervetuloa perheeseen :)</w:t>
      </w:r>
    </w:p>
    <w:p>
      <w:r>
        <w:rPr>
          <w:b/>
          <w:u w:val="single"/>
        </w:rPr>
        <w:t xml:space="preserve">66478</w:t>
      </w:r>
    </w:p>
    <w:p>
      <w:r>
        <w:t xml:space="preserve">Oikeasti, oikeasti, antaisin Capcomin perustajan nussia narttuni kanssa. He tekivät Street Fighterin JA Marvel vs Capcomin #EternallyGrateful</w:t>
      </w:r>
    </w:p>
    <w:p>
      <w:r>
        <w:rPr>
          <w:b/>
          <w:u w:val="single"/>
        </w:rPr>
        <w:t xml:space="preserve">66479</w:t>
      </w:r>
    </w:p>
    <w:p>
      <w:r>
        <w:t xml:space="preserve">Forte juuri trucked dude hoe perse lol</w:t>
      </w:r>
    </w:p>
    <w:p>
      <w:r>
        <w:rPr>
          <w:b/>
          <w:u w:val="single"/>
        </w:rPr>
        <w:t xml:space="preserve">66480</w:t>
      </w:r>
    </w:p>
    <w:p>
      <w:r>
        <w:t xml:space="preserve">Kuva: imapython: bieg: albiino merikilpikonna Luulen, että tarkoitat soul of the ocean http://t.co/vYmiTsNCEn</w:t>
      </w:r>
    </w:p>
    <w:p>
      <w:r>
        <w:rPr>
          <w:b/>
          <w:u w:val="single"/>
        </w:rPr>
        <w:t xml:space="preserve">66481</w:t>
      </w:r>
    </w:p>
    <w:p>
      <w:r>
        <w:t xml:space="preserve">Foto: mimiblargh: ok pls consider this: kingdom birbs (can u guess who is who and what birds they are?????.... http://t.co/NWjUmmEWNJ</w:t>
      </w:r>
    </w:p>
    <w:p>
      <w:r>
        <w:rPr>
          <w:b/>
          <w:u w:val="single"/>
        </w:rPr>
        <w:t xml:space="preserve">66482</w:t>
      </w:r>
    </w:p>
    <w:p>
      <w:r>
        <w:t xml:space="preserve">Neljä ho&amp;#251;rs tämän iPhonen tueksi haha.... Vitsit &amp;#128530;</w:t>
      </w:r>
    </w:p>
    <w:p>
      <w:r>
        <w:rPr>
          <w:b/>
          <w:u w:val="single"/>
        </w:rPr>
        <w:t xml:space="preserve">66483</w:t>
      </w:r>
    </w:p>
    <w:p>
      <w:r>
        <w:t xml:space="preserve">Frankie on ääliö. #BB16</w:t>
      </w:r>
    </w:p>
    <w:p>
      <w:r>
        <w:rPr>
          <w:b/>
          <w:u w:val="single"/>
        </w:rPr>
        <w:t xml:space="preserve">66484</w:t>
      </w:r>
    </w:p>
    <w:p>
      <w:r>
        <w:t xml:space="preserve">Freak hoes</w:t>
      </w:r>
    </w:p>
    <w:p>
      <w:r>
        <w:rPr>
          <w:b/>
          <w:u w:val="single"/>
        </w:rPr>
        <w:t xml:space="preserve">66485</w:t>
      </w:r>
    </w:p>
    <w:p>
      <w:r>
        <w:t xml:space="preserve">Freak hoes sai useita</w:t>
      </w:r>
    </w:p>
    <w:p>
      <w:r>
        <w:rPr>
          <w:b/>
          <w:u w:val="single"/>
        </w:rPr>
        <w:t xml:space="preserve">66486</w:t>
      </w:r>
    </w:p>
    <w:p>
      <w:r>
        <w:t xml:space="preserve">Freaky ämmä syö munaa kun pelaan maddenia...</w:t>
      </w:r>
    </w:p>
    <w:p>
      <w:r>
        <w:rPr>
          <w:b/>
          <w:u w:val="single"/>
        </w:rPr>
        <w:t xml:space="preserve">66487</w:t>
      </w:r>
    </w:p>
    <w:p>
      <w:r>
        <w:t xml:space="preserve">Freaky bitch hei</w:t>
      </w:r>
    </w:p>
    <w:p>
      <w:r>
        <w:rPr>
          <w:b/>
          <w:u w:val="single"/>
        </w:rPr>
        <w:t xml:space="preserve">66488</w:t>
      </w:r>
    </w:p>
    <w:p>
      <w:r>
        <w:t xml:space="preserve">Fredo oli paskamainen nekru. Miten neekerit ampuivat yli 20 laukausta hänen isäänsä, mutta hän ei saanut yhtäkään pois, koska pudotti aseensa.</w:t>
      </w:r>
    </w:p>
    <w:p>
      <w:r>
        <w:rPr>
          <w:b/>
          <w:u w:val="single"/>
        </w:rPr>
        <w:t xml:space="preserve">66489</w:t>
      </w:r>
    </w:p>
    <w:p>
      <w:r>
        <w:t xml:space="preserve">Vapauta 5iiive nekru, päästä kaikki koirani ulos. Äiti sanoi, ettei kissoja saa päästää koirahuoneeseeni! #SB4 #GANG!!! http://t.co/E8baXOyPgg</w:t>
      </w:r>
    </w:p>
    <w:p>
      <w:r>
        <w:rPr>
          <w:b/>
          <w:u w:val="single"/>
        </w:rPr>
        <w:t xml:space="preserve">66490</w:t>
      </w:r>
    </w:p>
    <w:p>
      <w:r>
        <w:t xml:space="preserve">Vapaa Ballout lil bitch &amp;#128520;&amp;#128299;</w:t>
      </w:r>
    </w:p>
    <w:p>
      <w:r>
        <w:rPr>
          <w:b/>
          <w:u w:val="single"/>
        </w:rPr>
        <w:t xml:space="preserve">66491</w:t>
      </w:r>
    </w:p>
    <w:p>
      <w:r>
        <w:t xml:space="preserve">Vapaa lintu.</w:t>
      </w:r>
    </w:p>
    <w:p>
      <w:r>
        <w:rPr>
          <w:b/>
          <w:u w:val="single"/>
        </w:rPr>
        <w:t xml:space="preserve">66492</w:t>
      </w:r>
    </w:p>
    <w:p>
      <w:r>
        <w:t xml:space="preserve">Vapaita lintuja. Lol</w:t>
      </w:r>
    </w:p>
    <w:p>
      <w:r>
        <w:rPr>
          <w:b/>
          <w:u w:val="single"/>
        </w:rPr>
        <w:t xml:space="preserve">66493</w:t>
      </w:r>
    </w:p>
    <w:p>
      <w:r>
        <w:t xml:space="preserve">Vapaa ämmä . Me pysymme tottuneet yo hol yo toisiaan cdfu &amp;#128175;@Here4Timis__</w:t>
      </w:r>
    </w:p>
    <w:p>
      <w:r>
        <w:rPr>
          <w:b/>
          <w:u w:val="single"/>
        </w:rPr>
        <w:t xml:space="preserve">66494</w:t>
      </w:r>
    </w:p>
    <w:p>
      <w:r>
        <w:t xml:space="preserve">Vapaa Lee-narttu 1&amp;#8419;3&amp;#8419;1&amp;#8419; 4L</w:t>
      </w:r>
    </w:p>
    <w:p>
      <w:r>
        <w:rPr>
          <w:b/>
          <w:u w:val="single"/>
        </w:rPr>
        <w:t xml:space="preserve">66495</w:t>
      </w:r>
    </w:p>
    <w:p>
      <w:r>
        <w:t xml:space="preserve">Vapauta Lil CJ narttu odotus on ohi ! #december8th</w:t>
      </w:r>
    </w:p>
    <w:p>
      <w:r>
        <w:rPr>
          <w:b/>
          <w:u w:val="single"/>
        </w:rPr>
        <w:t xml:space="preserve">66496</w:t>
      </w:r>
    </w:p>
    <w:p>
      <w:r>
        <w:t xml:space="preserve">Vapaa rakkaus &amp;amp; seksuaalinen vapautuminen näyttäisi olevan aamunkoitto paljon seurauksia ilmaista pillua niille 60-luvun neekereille. MIKSI ME AINA UNOHDAMME HISTORIAN</w:t>
      </w:r>
    </w:p>
    <w:p>
      <w:r>
        <w:rPr>
          <w:b/>
          <w:u w:val="single"/>
        </w:rPr>
        <w:t xml:space="preserve">66497</w:t>
      </w:r>
    </w:p>
    <w:p>
      <w:r>
        <w:t xml:space="preserve">Vapauttakaa veljeni turt ja gn ämmät...</w:t>
      </w:r>
    </w:p>
    <w:p>
      <w:r>
        <w:rPr>
          <w:b/>
          <w:u w:val="single"/>
        </w:rPr>
        <w:t xml:space="preserve">66498</w:t>
      </w:r>
    </w:p>
    <w:p>
      <w:r>
        <w:t xml:space="preserve">Free my niggah C4</w:t>
      </w:r>
    </w:p>
    <w:p>
      <w:r>
        <w:rPr>
          <w:b/>
          <w:u w:val="single"/>
        </w:rPr>
        <w:t xml:space="preserve">66499</w:t>
      </w:r>
    </w:p>
    <w:p>
      <w:r>
        <w:t xml:space="preserve">Ilmaiset kuviot - Ihanat virkatut reunukset Perhonen, leppäkerttu, kukka, kimalaiset ja hatun reunus, reunus, http://t.co/FOtJbqWyEg</w:t>
      </w:r>
    </w:p>
    <w:p>
      <w:r>
        <w:rPr>
          <w:b/>
          <w:u w:val="single"/>
        </w:rPr>
        <w:t xml:space="preserve">66500</w:t>
      </w:r>
    </w:p>
    <w:p>
      <w:r>
        <w:t xml:space="preserve">Vapauta tuo huora &amp;#128175;</w:t>
      </w:r>
    </w:p>
    <w:p>
      <w:r>
        <w:rPr>
          <w:b/>
          <w:u w:val="single"/>
        </w:rPr>
        <w:t xml:space="preserve">66501</w:t>
      </w:r>
    </w:p>
    <w:p>
      <w:r>
        <w:t xml:space="preserve">Vapauta tuo huora 1x &amp;#128520;</w:t>
      </w:r>
    </w:p>
    <w:p>
      <w:r>
        <w:rPr>
          <w:b/>
          <w:u w:val="single"/>
        </w:rPr>
        <w:t xml:space="preserve">66502</w:t>
      </w:r>
    </w:p>
    <w:p>
      <w:r>
        <w:t xml:space="preserve">Vapaa wop</w:t>
      </w:r>
    </w:p>
    <w:p>
      <w:r>
        <w:rPr>
          <w:b/>
          <w:u w:val="single"/>
        </w:rPr>
        <w:t xml:space="preserve">66503</w:t>
      </w:r>
    </w:p>
    <w:p>
      <w:r>
        <w:t xml:space="preserve">Täällä jäätyy nännit...</w:t>
      </w:r>
    </w:p>
    <w:p>
      <w:r>
        <w:rPr>
          <w:b/>
          <w:u w:val="single"/>
        </w:rPr>
        <w:t xml:space="preserve">66504</w:t>
      </w:r>
    </w:p>
    <w:p>
      <w:r>
        <w:t xml:space="preserve">Ranskankielinen sana perunalle tarkoittaa "maaomenaa". Banaani on "pitkä keltainen puuomena". Sukellusveneet ovat "iso märkä ontto kaboom-omena".</w:t>
      </w:r>
    </w:p>
    <w:p>
      <w:r>
        <w:rPr>
          <w:b/>
          <w:u w:val="single"/>
        </w:rPr>
        <w:t xml:space="preserve">66505</w:t>
      </w:r>
    </w:p>
    <w:p>
      <w:r>
        <w:t xml:space="preserve">Tuore japanilainen malli leikkii hänen mehukasta pilluaan kunnes hän cum http://t.co/epBa8t5AFI</w:t>
      </w:r>
    </w:p>
    <w:p>
      <w:r>
        <w:rPr>
          <w:b/>
          <w:u w:val="single"/>
        </w:rPr>
        <w:t xml:space="preserve">66506</w:t>
      </w:r>
    </w:p>
    <w:p>
      <w:r>
        <w:t xml:space="preserve">Kuntosalilta on juuri päästy, mutta silti olen menossa syömään ilmaisia lintuja.</w:t>
      </w:r>
    </w:p>
    <w:p>
      <w:r>
        <w:rPr>
          <w:b/>
          <w:u w:val="single"/>
        </w:rPr>
        <w:t xml:space="preserve">66507</w:t>
      </w:r>
    </w:p>
    <w:p>
      <w:r>
        <w:t xml:space="preserve">Tuoretta pooloa teille nartut</w:t>
      </w:r>
    </w:p>
    <w:p>
      <w:r>
        <w:rPr>
          <w:b/>
          <w:u w:val="single"/>
        </w:rPr>
        <w:t xml:space="preserve">66508</w:t>
      </w:r>
    </w:p>
    <w:p>
      <w:r>
        <w:t xml:space="preserve">Ensimmäisen vuoden muistan kuin eilisen. Juonittelin matalalla kynnyksellä pahinta ämmää vastaan. Mutta joku pelleperseinen nekru nappasi sen, lol.</w:t>
      </w:r>
    </w:p>
    <w:p>
      <w:r>
        <w:rPr>
          <w:b/>
          <w:u w:val="single"/>
        </w:rPr>
        <w:t xml:space="preserve">66509</w:t>
      </w:r>
    </w:p>
    <w:p>
      <w:r>
        <w:t xml:space="preserve">Perjantai tulee olemaan minun narttuni</w:t>
      </w:r>
    </w:p>
    <w:p>
      <w:r>
        <w:rPr>
          <w:b/>
          <w:u w:val="single"/>
        </w:rPr>
        <w:t xml:space="preserve">66510</w:t>
      </w:r>
    </w:p>
    <w:p>
      <w:r>
        <w:t xml:space="preserve">Ystävä vai vihollinen nicca .. State ya biz</w:t>
      </w:r>
    </w:p>
    <w:p>
      <w:r>
        <w:rPr>
          <w:b/>
          <w:u w:val="single"/>
        </w:rPr>
        <w:t xml:space="preserve">66511</w:t>
      </w:r>
    </w:p>
    <w:p>
      <w:r>
        <w:t xml:space="preserve">Ystävyysalue perse nigguh</w:t>
      </w:r>
    </w:p>
    <w:p>
      <w:r>
        <w:rPr>
          <w:b/>
          <w:u w:val="single"/>
        </w:rPr>
        <w:t xml:space="preserve">66512</w:t>
      </w:r>
    </w:p>
    <w:p>
      <w:r>
        <w:t xml:space="preserve">Ystävällinen neuvo Kobanessa oleville länsimaisille toimittajille: älkää mainostako sijaintianne. Jihadistit jäljittävät sinua &amp;amp; pitävät sinua erittäin arvokkaana kohteena #ISISIS</w:t>
      </w:r>
    </w:p>
    <w:p>
      <w:r>
        <w:rPr>
          <w:b/>
          <w:u w:val="single"/>
        </w:rPr>
        <w:t xml:space="preserve">66513</w:t>
      </w:r>
    </w:p>
    <w:p>
      <w:r>
        <w:t xml:space="preserve">Ystävistä tulee vihamiehiä tyttöystävistä tulee huoria.</w:t>
      </w:r>
    </w:p>
    <w:p>
      <w:r>
        <w:rPr>
          <w:b/>
          <w:u w:val="single"/>
        </w:rPr>
        <w:t xml:space="preserve">66514</w:t>
      </w:r>
    </w:p>
    <w:p>
      <w:r>
        <w:t xml:space="preserve">Ystävät eivät anna ystävien muuttua guidoiksi. #themoreyouknow</w:t>
      </w:r>
    </w:p>
    <w:p>
      <w:r>
        <w:rPr>
          <w:b/>
          <w:u w:val="single"/>
        </w:rPr>
        <w:t xml:space="preserve">66515</w:t>
      </w:r>
    </w:p>
    <w:p>
      <w:r>
        <w:t xml:space="preserve">Jihadistivirroista: Rutba, Anbarin maakunta, #Irak http://t.co/K6j37J2sgL http://t.co/K6j37J2sgL</w:t>
      </w:r>
    </w:p>
    <w:p>
      <w:r>
        <w:rPr>
          <w:b/>
          <w:u w:val="single"/>
        </w:rPr>
        <w:t xml:space="preserve">66516</w:t>
      </w:r>
    </w:p>
    <w:p>
      <w:r>
        <w:t xml:space="preserve">Tästä lähtien kutsun kaikkia radikaaleja muslimeja neekereiksi!</w:t>
        <w:br/>
        <w:t xml:space="preserve"> Se on hyvin sopivaa, ja se on rasistista!</w:t>
        <w:br/>
        <w:t xml:space="preserve"> OLEN RASISTI KAIKKIA KOHTAAN, JOTKA VIHAAVAT AMERIKKAA!</w:t>
      </w:r>
    </w:p>
    <w:p>
      <w:r>
        <w:rPr>
          <w:b/>
          <w:u w:val="single"/>
        </w:rPr>
        <w:t xml:space="preserve">66517</w:t>
      </w:r>
    </w:p>
    <w:p>
      <w:r>
        <w:t xml:space="preserve">Siitä pisteestä pitäisi nähdä miten kohtelin sitä narttua nussin häntä nyt menettää numeroni en vastaa paskaakaan</w:t>
      </w:r>
    </w:p>
    <w:p>
      <w:r>
        <w:rPr>
          <w:b/>
          <w:u w:val="single"/>
        </w:rPr>
        <w:t xml:space="preserve">66518</w:t>
      </w:r>
    </w:p>
    <w:p>
      <w:r>
        <w:t xml:space="preserve">ESPN:n Yankees-pelin yhteenvedosta: "loppuunmyyty yleisö uhmasi 61 asteen lämpötilaa." LOL Mitä???? Se ei ole sää, jonka läpi taistellaan.</w:t>
      </w:r>
    </w:p>
    <w:p>
      <w:r>
        <w:rPr>
          <w:b/>
          <w:u w:val="single"/>
        </w:rPr>
        <w:t xml:space="preserve">66519</w:t>
      </w:r>
    </w:p>
    <w:p>
      <w:r>
        <w:t xml:space="preserve">Arkistoista: @ThatAndyRoss&amp;#8217;s My Favorite #Bond_age_ essee THUNDERBALL, The Story of a Shy Kid and 007 http://t.co/on5t60rMFb http://t.co/on5t60rMFb</w:t>
      </w:r>
    </w:p>
    <w:p>
      <w:r>
        <w:rPr>
          <w:b/>
          <w:u w:val="single"/>
        </w:rPr>
        <w:t xml:space="preserve">66520</w:t>
      </w:r>
    </w:p>
    <w:p>
      <w:r>
        <w:t xml:space="preserve">Nartut saavat tietää, että pääsin juuri saarelta. Sitten en enää ikinä yritä iskeä niitä, koska olen paskanjauhaja...</w:t>
      </w:r>
    </w:p>
    <w:p>
      <w:r>
        <w:rPr>
          <w:b/>
          <w:u w:val="single"/>
        </w:rPr>
        <w:t xml:space="preserve">66521</w:t>
      </w:r>
    </w:p>
    <w:p>
      <w:r>
        <w:t xml:space="preserve">Pakastettuja herneitä ja</w:t>
        <w:br/>
        <w:t xml:space="preserve">ibuprofeenia. Uudet parhaat ystäväni # rampa</w:t>
      </w:r>
    </w:p>
    <w:p>
      <w:r>
        <w:rPr>
          <w:b/>
          <w:u w:val="single"/>
        </w:rPr>
        <w:t xml:space="preserve">66522</w:t>
      </w:r>
    </w:p>
    <w:p>
      <w:r>
        <w:t xml:space="preserve">Fruit 2 O? Kuka vittu WOHS luulee olevansa yrittäen palvella neekeriä tuollaisella surkealla paskalla?</w:t>
      </w:r>
    </w:p>
    <w:p>
      <w:r>
        <w:rPr>
          <w:b/>
          <w:u w:val="single"/>
        </w:rPr>
        <w:t xml:space="preserve">66523</w:t>
      </w:r>
    </w:p>
    <w:p>
      <w:r>
        <w:t xml:space="preserve">Turhautuminen voi olla ikävää !</w:t>
      </w:r>
    </w:p>
    <w:p>
      <w:r>
        <w:rPr>
          <w:b/>
          <w:u w:val="single"/>
        </w:rPr>
        <w:t xml:space="preserve">66524</w:t>
      </w:r>
    </w:p>
    <w:p>
      <w:r>
        <w:t xml:space="preserve">Fuc u say ? &amp;#8220;@AyyyeThatsChubb: All these hoes look good on IG&amp;#8221; http://t.co/PlsFL84cDp</w:t>
      </w:r>
    </w:p>
    <w:p>
      <w:r>
        <w:rPr>
          <w:b/>
          <w:u w:val="single"/>
        </w:rPr>
        <w:t xml:space="preserve">66525</w:t>
      </w:r>
    </w:p>
    <w:p>
      <w:r>
        <w:t xml:space="preserve">Fucc nicca</w:t>
      </w:r>
    </w:p>
    <w:p>
      <w:r>
        <w:rPr>
          <w:b/>
          <w:u w:val="single"/>
        </w:rPr>
        <w:t xml:space="preserve">66526</w:t>
      </w:r>
    </w:p>
    <w:p>
      <w:r>
        <w:t xml:space="preserve">Fucc niccas dnt halua savua</w:t>
      </w:r>
    </w:p>
    <w:p>
      <w:r>
        <w:rPr>
          <w:b/>
          <w:u w:val="single"/>
        </w:rPr>
        <w:t xml:space="preserve">66527</w:t>
      </w:r>
    </w:p>
    <w:p>
      <w:r>
        <w:t xml:space="preserve">Fucc u primo kukaan ei pyydä u 2 suosikki dink valheita</w:t>
      </w:r>
    </w:p>
    <w:p>
      <w:r>
        <w:rPr>
          <w:b/>
          <w:u w:val="single"/>
        </w:rPr>
        <w:t xml:space="preserve">66528</w:t>
      </w:r>
    </w:p>
    <w:p>
      <w:r>
        <w:t xml:space="preserve">Fucc yo face card nicca #UMightNotGetIn #BeerandTacOS #WeTheLastOnesLeft #MilkTheCity #RespectTheCulture http://t.co/LFpQ4fHr9F</w:t>
      </w:r>
    </w:p>
    <w:p>
      <w:r>
        <w:rPr>
          <w:b/>
          <w:u w:val="single"/>
        </w:rPr>
        <w:t xml:space="preserve">66529</w:t>
      </w:r>
    </w:p>
    <w:p>
      <w:r>
        <w:t xml:space="preserve">Fuccn yo bitch ja sen märkä kuin allas&amp;#128166;</w:t>
      </w:r>
    </w:p>
    <w:p>
      <w:r>
        <w:rPr>
          <w:b/>
          <w:u w:val="single"/>
        </w:rPr>
        <w:t xml:space="preserve">66530</w:t>
      </w:r>
    </w:p>
    <w:p>
      <w:r>
        <w:t xml:space="preserve">Eilen illalla hän sanoi: "Sinä olet se neekeri!!</w:t>
      </w:r>
    </w:p>
    <w:p>
      <w:r>
        <w:rPr>
          <w:b/>
          <w:u w:val="single"/>
        </w:rPr>
        <w:t xml:space="preserve">66531</w:t>
      </w:r>
    </w:p>
    <w:p>
      <w:r>
        <w:t xml:space="preserve">Vittu, olen oikea ämmä.</w:t>
      </w:r>
    </w:p>
    <w:p>
      <w:r>
        <w:rPr>
          <w:b/>
          <w:u w:val="single"/>
        </w:rPr>
        <w:t xml:space="preserve">66532</w:t>
      </w:r>
    </w:p>
    <w:p>
      <w:r>
        <w:t xml:space="preserve">Fuck MLK &amp;#8220;@AntSoo305_: &amp;#8220;@Vonteeeeee: Miksi Lexii suosii jatkuvasti mun pesukarhu-twiittejä?&amp;#8221; MLK didnt die for this&amp;#8221;</w:t>
      </w:r>
    </w:p>
    <w:p>
      <w:r>
        <w:rPr>
          <w:b/>
          <w:u w:val="single"/>
        </w:rPr>
        <w:t xml:space="preserve">66533</w:t>
      </w:r>
    </w:p>
    <w:p>
      <w:r>
        <w:t xml:space="preserve">Vitut Staten Islandista, paikka on nössöjä varten.</w:t>
      </w:r>
    </w:p>
    <w:p>
      <w:r>
        <w:rPr>
          <w:b/>
          <w:u w:val="single"/>
        </w:rPr>
        <w:t xml:space="preserve">66534</w:t>
      </w:r>
    </w:p>
    <w:p>
      <w:r>
        <w:t xml:space="preserve">Vitut Ur jumalasta, kunnes dat homo iskee minut alas...</w:t>
      </w:r>
    </w:p>
    <w:p>
      <w:r>
        <w:rPr>
          <w:b/>
          <w:u w:val="single"/>
        </w:rPr>
        <w:t xml:space="preserve">66535</w:t>
      </w:r>
    </w:p>
    <w:p>
      <w:r>
        <w:t xml:space="preserve">Fuck Ya tunteita ei ole mitään surries bitch</w:t>
      </w:r>
    </w:p>
    <w:p>
      <w:r>
        <w:rPr>
          <w:b/>
          <w:u w:val="single"/>
        </w:rPr>
        <w:t xml:space="preserve">66536</w:t>
      </w:r>
    </w:p>
    <w:p>
      <w:r>
        <w:t xml:space="preserve">Vittu ämmä kääntää tiiliskivi</w:t>
      </w:r>
    </w:p>
    <w:p>
      <w:r>
        <w:rPr>
          <w:b/>
          <w:u w:val="single"/>
        </w:rPr>
        <w:t xml:space="preserve">66537</w:t>
      </w:r>
    </w:p>
    <w:p>
      <w:r>
        <w:t xml:space="preserve">Vittu kuuma pää pillua I gt kylmä sydän</w:t>
      </w:r>
    </w:p>
    <w:p>
      <w:r>
        <w:rPr>
          <w:b/>
          <w:u w:val="single"/>
        </w:rPr>
        <w:t xml:space="preserve">66538</w:t>
      </w:r>
    </w:p>
    <w:p>
      <w:r>
        <w:t xml:space="preserve">Vittu vaisu neekeri kuin sinä vaisu ämmä</w:t>
      </w:r>
    </w:p>
    <w:p>
      <w:r>
        <w:rPr>
          <w:b/>
          <w:u w:val="single"/>
        </w:rPr>
        <w:t xml:space="preserve">66539</w:t>
      </w:r>
    </w:p>
    <w:p>
      <w:r>
        <w:t xml:space="preserve">Vittu neekerin tunteet, vittu neekerin ämmä.</w:t>
      </w:r>
    </w:p>
    <w:p>
      <w:r>
        <w:rPr>
          <w:b/>
          <w:u w:val="single"/>
        </w:rPr>
        <w:t xml:space="preserve">66540</w:t>
      </w:r>
    </w:p>
    <w:p>
      <w:r>
        <w:t xml:space="preserve">Vittu opp thot me ampua ämmä</w:t>
      </w:r>
    </w:p>
    <w:p>
      <w:r>
        <w:rPr>
          <w:b/>
          <w:u w:val="single"/>
        </w:rPr>
        <w:t xml:space="preserve">66541</w:t>
      </w:r>
    </w:p>
    <w:p>
      <w:r>
        <w:t xml:space="preserve">Vitut kaikesta tuosta Jotkut ämmät ovat niin epäkunnioittavia, etteivät välitä. Ne puhuu , nussii , poikaystävää ja puhuu silti tyttöystävälle.</w:t>
      </w:r>
    </w:p>
    <w:p>
      <w:r>
        <w:rPr>
          <w:b/>
          <w:u w:val="single"/>
        </w:rPr>
        <w:t xml:space="preserve">66542</w:t>
      </w:r>
    </w:p>
    <w:p>
      <w:r>
        <w:t xml:space="preserve">Vittu kaikki halailu ja pusut, minä vittu kaikki ne ämmät</w:t>
      </w:r>
    </w:p>
    <w:p>
      <w:r>
        <w:rPr>
          <w:b/>
          <w:u w:val="single"/>
        </w:rPr>
        <w:t xml:space="preserve">66543</w:t>
      </w:r>
    </w:p>
    <w:p>
      <w:r>
        <w:t xml:space="preserve">Vittu kaikki tuo puhuminen ämmä y u sai nimeni suuhunsa</w:t>
      </w:r>
    </w:p>
    <w:p>
      <w:r>
        <w:rPr>
          <w:b/>
          <w:u w:val="single"/>
        </w:rPr>
        <w:t xml:space="preserve">66544</w:t>
      </w:r>
    </w:p>
    <w:p>
      <w:r>
        <w:t xml:space="preserve">Vittu kaikki nämä likaiset huorat nämä ämmät perus</w:t>
      </w:r>
    </w:p>
    <w:p>
      <w:r>
        <w:rPr>
          <w:b/>
          <w:u w:val="single"/>
        </w:rPr>
        <w:t xml:space="preserve">66545</w:t>
      </w:r>
    </w:p>
    <w:p>
      <w:r>
        <w:t xml:space="preserve">Fuck all u stupid hoes #idgafmode</w:t>
      </w:r>
    </w:p>
    <w:p>
      <w:r>
        <w:rPr>
          <w:b/>
          <w:u w:val="single"/>
        </w:rPr>
        <w:t xml:space="preserve">66546</w:t>
      </w:r>
    </w:p>
    <w:p>
      <w:r>
        <w:t xml:space="preserve">Vittuun kaikki huorat &amp;#128567; jengipaska &amp;#128175;&amp;#128175;</w:t>
      </w:r>
    </w:p>
    <w:p>
      <w:r>
        <w:rPr>
          <w:b/>
          <w:u w:val="single"/>
        </w:rPr>
        <w:t xml:space="preserve">66547</w:t>
      </w:r>
    </w:p>
    <w:p>
      <w:r>
        <w:t xml:space="preserve">Fuck kaikki te huorat, jotka pitävät antaa minun numero näihin korkeakouluihin lmao</w:t>
      </w:r>
    </w:p>
    <w:p>
      <w:r>
        <w:rPr>
          <w:b/>
          <w:u w:val="single"/>
        </w:rPr>
        <w:t xml:space="preserve">66548</w:t>
      </w:r>
    </w:p>
    <w:p>
      <w:r>
        <w:t xml:space="preserve">Vittuile &amp;amp; ota ne huorat takaisin</w:t>
      </w:r>
    </w:p>
    <w:p>
      <w:r>
        <w:rPr>
          <w:b/>
          <w:u w:val="single"/>
        </w:rPr>
        <w:t xml:space="preserve">66549</w:t>
      </w:r>
    </w:p>
    <w:p>
      <w:r>
        <w:t xml:space="preserve">Vittuile ympäriinsä ja ota hunajapupusi tuohon narttuun, joka itkee, nekru!!!</w:t>
      </w:r>
    </w:p>
    <w:p>
      <w:r>
        <w:rPr>
          <w:b/>
          <w:u w:val="single"/>
        </w:rPr>
        <w:t xml:space="preserve">66550</w:t>
      </w:r>
    </w:p>
    <w:p>
      <w:r>
        <w:t xml:space="preserve">Vittuile ja tuhlaa aikaani, niin nussin sitä ämmää, jota vihaat, ja sitä yhtä ystävää, jota rakastat&amp;#9996;&amp;#65039;</w:t>
      </w:r>
    </w:p>
    <w:p>
      <w:r>
        <w:rPr>
          <w:b/>
          <w:u w:val="single"/>
        </w:rPr>
        <w:t xml:space="preserve">66551</w:t>
      </w:r>
    </w:p>
    <w:p>
      <w:r>
        <w:t xml:space="preserve">Vittuile mun ja mun neekereiden kanssa ja me käännetään tää ämmä nurinpäin</w:t>
      </w:r>
    </w:p>
    <w:p>
      <w:r>
        <w:rPr>
          <w:b/>
          <w:u w:val="single"/>
        </w:rPr>
        <w:t xml:space="preserve">66552</w:t>
      </w:r>
    </w:p>
    <w:p>
      <w:r>
        <w:t xml:space="preserve">Vitun punanahkaiset kulmat</w:t>
      </w:r>
    </w:p>
    <w:p>
      <w:r>
        <w:rPr>
          <w:b/>
          <w:u w:val="single"/>
        </w:rPr>
        <w:t xml:space="preserve">66553</w:t>
      </w:r>
    </w:p>
    <w:p>
      <w:r>
        <w:t xml:space="preserve">Vittu pahat ämmät</w:t>
      </w:r>
    </w:p>
    <w:p>
      <w:r>
        <w:rPr>
          <w:b/>
          <w:u w:val="single"/>
        </w:rPr>
        <w:t xml:space="preserve">66554</w:t>
      </w:r>
    </w:p>
    <w:p>
      <w:r>
        <w:t xml:space="preserve">Vittu nartut saavat rahaa</w:t>
      </w:r>
    </w:p>
    <w:p>
      <w:r>
        <w:rPr>
          <w:b/>
          <w:u w:val="single"/>
        </w:rPr>
        <w:t xml:space="preserve">66555</w:t>
      </w:r>
    </w:p>
    <w:p>
      <w:r>
        <w:t xml:space="preserve">Vittu ämmät saa rahaa ayyyyeeeeeee</w:t>
      </w:r>
    </w:p>
    <w:p>
      <w:r>
        <w:rPr>
          <w:b/>
          <w:u w:val="single"/>
        </w:rPr>
        <w:t xml:space="preserve">66556</w:t>
      </w:r>
    </w:p>
    <w:p>
      <w:r>
        <w:t xml:space="preserve">Vittu ämmät saat rahaa tehtävä suoritettu!</w:t>
      </w:r>
    </w:p>
    <w:p>
      <w:r>
        <w:rPr>
          <w:b/>
          <w:u w:val="single"/>
        </w:rPr>
        <w:t xml:space="preserve">66557</w:t>
      </w:r>
    </w:p>
    <w:p>
      <w:r>
        <w:t xml:space="preserve">Vittu boi hintti</w:t>
      </w:r>
    </w:p>
    <w:p>
      <w:r>
        <w:rPr>
          <w:b/>
          <w:u w:val="single"/>
        </w:rPr>
        <w:t xml:space="preserve">66558</w:t>
      </w:r>
    </w:p>
    <w:p>
      <w:r>
        <w:t xml:space="preserve">Vittu luokka tulee olemaan perseestä huomenna</w:t>
      </w:r>
    </w:p>
    <w:p>
      <w:r>
        <w:rPr>
          <w:b/>
          <w:u w:val="single"/>
        </w:rPr>
        <w:t xml:space="preserve">66559</w:t>
      </w:r>
    </w:p>
    <w:p>
      <w:r>
        <w:t xml:space="preserve">Fuck da bulls and your trash ass music nigga &amp;#8220;@FREDOSANTANA300: Fuck da Cavs&amp;#8221;</w:t>
      </w:r>
    </w:p>
    <w:p>
      <w:r>
        <w:rPr>
          <w:b/>
          <w:u w:val="single"/>
        </w:rPr>
        <w:t xml:space="preserve">66560</w:t>
      </w:r>
    </w:p>
    <w:p>
      <w:r>
        <w:t xml:space="preserve">Fuck dat bitch</w:t>
      </w:r>
    </w:p>
    <w:p>
      <w:r>
        <w:rPr>
          <w:b/>
          <w:u w:val="single"/>
        </w:rPr>
        <w:t xml:space="preserve">66561</w:t>
      </w:r>
    </w:p>
    <w:p>
      <w:r>
        <w:t xml:space="preserve">Vitut draamatunnista. Tämä ämmä on helvetin tylsä.</w:t>
      </w:r>
    </w:p>
    <w:p>
      <w:r>
        <w:rPr>
          <w:b/>
          <w:u w:val="single"/>
        </w:rPr>
        <w:t xml:space="preserve">66562</w:t>
      </w:r>
    </w:p>
    <w:p>
      <w:r>
        <w:t xml:space="preserve">Vitut taistelumusiikista, ämmä, tämä on menettää elämäsi -musiikkia.</w:t>
      </w:r>
    </w:p>
    <w:p>
      <w:r>
        <w:rPr>
          <w:b/>
          <w:u w:val="single"/>
        </w:rPr>
        <w:t xml:space="preserve">66563</w:t>
      </w:r>
    </w:p>
    <w:p>
      <w:r>
        <w:t xml:space="preserve">Fuck fleeto like, id cut you cunts up :/</w:t>
      </w:r>
    </w:p>
    <w:p>
      <w:r>
        <w:rPr>
          <w:b/>
          <w:u w:val="single"/>
        </w:rPr>
        <w:t xml:space="preserve">66564</w:t>
      </w:r>
    </w:p>
    <w:p>
      <w:r>
        <w:t xml:space="preserve">Nussi hänen pilluaan &amp;#127797;&amp;#128049; nussi hänen suutaan &amp;#127797;&amp;#128069; nussi hänen persettään &amp;#127797;&amp;#128052; koska hän on ilkeä.</w:t>
      </w:r>
    </w:p>
    <w:p>
      <w:r>
        <w:rPr>
          <w:b/>
          <w:u w:val="single"/>
        </w:rPr>
        <w:t xml:space="preserve">66565</w:t>
      </w:r>
    </w:p>
    <w:p>
      <w:r>
        <w:t xml:space="preserve">Nussi hänen pilluaan &amp;#127814;&amp;#128047; Nussi hänen suutaan &amp;#127814;&amp;#128068; Nussi hänen persettään &amp;#127814;&amp;#128169; &amp;#128514;&amp;#128514; koska hän on ilkeä.</w:t>
      </w:r>
    </w:p>
    <w:p>
      <w:r>
        <w:rPr>
          <w:b/>
          <w:u w:val="single"/>
        </w:rPr>
        <w:t xml:space="preserve">66566</w:t>
      </w:r>
    </w:p>
    <w:p>
      <w:r>
        <w:t xml:space="preserve">Vittu hänen pillua vittu hänen suunsa vittu hänen perse koska hän ilkeä</w:t>
      </w:r>
    </w:p>
    <w:p>
      <w:r>
        <w:rPr>
          <w:b/>
          <w:u w:val="single"/>
        </w:rPr>
        <w:t xml:space="preserve">66567</w:t>
      </w:r>
    </w:p>
    <w:p>
      <w:r>
        <w:t xml:space="preserve">Nai häntä suoraan pilluun.</w:t>
      </w:r>
    </w:p>
    <w:p>
      <w:r>
        <w:rPr>
          <w:b/>
          <w:u w:val="single"/>
        </w:rPr>
        <w:t xml:space="preserve">66568</w:t>
      </w:r>
    </w:p>
    <w:p>
      <w:r>
        <w:t xml:space="preserve">Vittu, mitä te sanotte, ämmä, että äiti rakastaa minua &amp;#128076;</w:t>
      </w:r>
    </w:p>
    <w:p>
      <w:r>
        <w:rPr>
          <w:b/>
          <w:u w:val="single"/>
        </w:rPr>
        <w:t xml:space="preserve">66569</w:t>
      </w:r>
    </w:p>
    <w:p>
      <w:r>
        <w:t xml:space="preserve">Mitä vittua sä sanot, ämmä, mun huppu rakastaa mua?</w:t>
      </w:r>
    </w:p>
    <w:p>
      <w:r>
        <w:rPr>
          <w:b/>
          <w:u w:val="single"/>
        </w:rPr>
        <w:t xml:space="preserve">66570</w:t>
      </w:r>
    </w:p>
    <w:p>
      <w:r>
        <w:t xml:space="preserve">Vittu, kello on neljä aamulla, miksi twiittailen kuin joku vastaisi minulle, te neekerit ette vastaa kello 16.00. Neekerihomo, neekerihomo, neekerihomo, neekerihomo...</w:t>
      </w:r>
    </w:p>
    <w:p>
      <w:r>
        <w:rPr>
          <w:b/>
          <w:u w:val="single"/>
        </w:rPr>
        <w:t xml:space="preserve">66571</w:t>
      </w:r>
    </w:p>
    <w:p>
      <w:r>
        <w:t xml:space="preserve">Vitut ms:stä. Patrick, tuo ämmä ei osaa opettaa paskaakaan.</w:t>
      </w:r>
    </w:p>
    <w:p>
      <w:r>
        <w:rPr>
          <w:b/>
          <w:u w:val="single"/>
        </w:rPr>
        <w:t xml:space="preserve">66572</w:t>
      </w:r>
    </w:p>
    <w:p>
      <w:r>
        <w:t xml:space="preserve">Vittu minun Ex ämmä</w:t>
      </w:r>
    </w:p>
    <w:p>
      <w:r>
        <w:rPr>
          <w:b/>
          <w:u w:val="single"/>
        </w:rPr>
        <w:t xml:space="preserve">66573</w:t>
      </w:r>
    </w:p>
    <w:p>
      <w:r>
        <w:t xml:space="preserve">Vitun nekru, lisää se..;</w:t>
      </w:r>
    </w:p>
    <w:p>
      <w:r>
        <w:rPr>
          <w:b/>
          <w:u w:val="single"/>
        </w:rPr>
        <w:t xml:space="preserve">66574</w:t>
      </w:r>
    </w:p>
    <w:p>
      <w:r>
        <w:t xml:space="preserve">Vitun nekru. Yritä puhua siitä. Mistä me puhutaan?</w:t>
      </w:r>
    </w:p>
    <w:p>
      <w:r>
        <w:rPr>
          <w:b/>
          <w:u w:val="single"/>
        </w:rPr>
        <w:t xml:space="preserve">66575</w:t>
      </w:r>
    </w:p>
    <w:p>
      <w:r>
        <w:t xml:space="preserve">Painu helvettiin, ämmä.</w:t>
      </w:r>
    </w:p>
    <w:p>
      <w:r>
        <w:rPr>
          <w:b/>
          <w:u w:val="single"/>
        </w:rPr>
        <w:t xml:space="preserve">66576</w:t>
      </w:r>
    </w:p>
    <w:p>
      <w:r>
        <w:t xml:space="preserve">Vittu rakenna vaihteisto uusiksi, ajan sillä niin kuin se on ollut viimeiset 4 vuotta, kunnes se lopulta sammuu &amp;#128514;&amp;#128514;&amp;#128514;&amp;#128514;</w:t>
      </w:r>
    </w:p>
    <w:p>
      <w:r>
        <w:rPr>
          <w:b/>
          <w:u w:val="single"/>
        </w:rPr>
        <w:t xml:space="preserve">66577</w:t>
      </w:r>
    </w:p>
    <w:p>
      <w:r>
        <w:t xml:space="preserve">Vittu että Dancehall paska, thru että #TWERKTAPE on bitch</w:t>
      </w:r>
    </w:p>
    <w:p>
      <w:r>
        <w:rPr>
          <w:b/>
          <w:u w:val="single"/>
        </w:rPr>
        <w:t xml:space="preserve">66578</w:t>
      </w:r>
    </w:p>
    <w:p>
      <w:r>
        <w:t xml:space="preserve">Vittu että minulla on kotiintuloaika, jonka rikkon tuon ämmän idgaf, hän voisi hössöttää ja kiroilla minulle, kun tulen kotiin lmfao</w:t>
      </w:r>
    </w:p>
    <w:p>
      <w:r>
        <w:rPr>
          <w:b/>
          <w:u w:val="single"/>
        </w:rPr>
        <w:t xml:space="preserve">66579</w:t>
      </w:r>
    </w:p>
    <w:p>
      <w:r>
        <w:t xml:space="preserve">Vitut siitä ämmästä</w:t>
      </w:r>
    </w:p>
    <w:p>
      <w:r>
        <w:rPr>
          <w:b/>
          <w:u w:val="single"/>
        </w:rPr>
        <w:t xml:space="preserve">66580</w:t>
      </w:r>
    </w:p>
    <w:p>
      <w:r>
        <w:t xml:space="preserve">Vitut siitä huorasta!</w:t>
      </w:r>
    </w:p>
    <w:p>
      <w:r>
        <w:rPr>
          <w:b/>
          <w:u w:val="single"/>
        </w:rPr>
        <w:t xml:space="preserve">66581</w:t>
      </w:r>
    </w:p>
    <w:p>
      <w:r>
        <w:t xml:space="preserve">Vitut siitä huorasta.</w:t>
      </w:r>
    </w:p>
    <w:p>
      <w:r>
        <w:rPr>
          <w:b/>
          <w:u w:val="single"/>
        </w:rPr>
        <w:t xml:space="preserve">66582</w:t>
      </w:r>
    </w:p>
    <w:p>
      <w:r>
        <w:t xml:space="preserve">Vittuako se huora???? Juuri sitä ne huorat tekevät. Nussitaan ja te kaikki neekerit olette syyllisiä.</w:t>
      </w:r>
    </w:p>
    <w:p>
      <w:r>
        <w:rPr>
          <w:b/>
          <w:u w:val="single"/>
        </w:rPr>
        <w:t xml:space="preserve">66583</w:t>
      </w:r>
    </w:p>
    <w:p>
      <w:r>
        <w:t xml:space="preserve">Vitut siitä uudesta ämmästä , jonka luulet löytäneesi.</w:t>
      </w:r>
    </w:p>
    <w:p>
      <w:r>
        <w:rPr>
          <w:b/>
          <w:u w:val="single"/>
        </w:rPr>
        <w:t xml:space="preserve">66584</w:t>
      </w:r>
    </w:p>
    <w:p>
      <w:r>
        <w:t xml:space="preserve">Vitut tuon nekrun paskasta! Olivian pillu sai Fitzin sekoamaan!!!</w:t>
      </w:r>
    </w:p>
    <w:p>
      <w:r>
        <w:rPr>
          <w:b/>
          <w:u w:val="single"/>
        </w:rPr>
        <w:t xml:space="preserve">66585</w:t>
      </w:r>
    </w:p>
    <w:p>
      <w:r>
        <w:t xml:space="preserve">Vittu tuo nekru on niin heikko, ettei hän voi sanoa, että olet friikki.</w:t>
      </w:r>
    </w:p>
    <w:p>
      <w:r>
        <w:rPr>
          <w:b/>
          <w:u w:val="single"/>
        </w:rPr>
        <w:t xml:space="preserve">66586</w:t>
      </w:r>
    </w:p>
    <w:p>
      <w:r>
        <w:t xml:space="preserve">Vittu tuo nekru on niin heikko, että ei osaa sanoa, että olet friikki.</w:t>
      </w:r>
    </w:p>
    <w:p>
      <w:r>
        <w:rPr>
          <w:b/>
          <w:u w:val="single"/>
        </w:rPr>
        <w:t xml:space="preserve">66587</w:t>
      </w:r>
    </w:p>
    <w:p>
      <w:r>
        <w:t xml:space="preserve">Vitut tuosta paskasta, olen ulkona tästä ämmästä.</w:t>
      </w:r>
    </w:p>
    <w:p>
      <w:r>
        <w:rPr>
          <w:b/>
          <w:u w:val="single"/>
        </w:rPr>
        <w:t xml:space="preserve">66588</w:t>
      </w:r>
    </w:p>
    <w:p>
      <w:r>
        <w:t xml:space="preserve">Vitut siitä typerästä ämmästä... &amp;#128530;</w:t>
      </w:r>
    </w:p>
    <w:p>
      <w:r>
        <w:rPr>
          <w:b/>
          <w:u w:val="single"/>
        </w:rPr>
        <w:t xml:space="preserve">66589</w:t>
      </w:r>
    </w:p>
    <w:p>
      <w:r>
        <w:t xml:space="preserve">Vitut kirkosta, jossa käytte, vitut jumalastanne, vitut neekeristä, jota kutsutte pelastajaksi. Tämä on vitun uusi maailmanjärjestys, beibi!</w:t>
      </w:r>
    </w:p>
    <w:p>
      <w:r>
        <w:rPr>
          <w:b/>
          <w:u w:val="single"/>
        </w:rPr>
        <w:t xml:space="preserve">66590</w:t>
      </w:r>
    </w:p>
    <w:p>
      <w:r>
        <w:t xml:space="preserve">Vitut klubista. Varsinkin Dallasin klubeja. Pelkkää haisevaa pillua ja janoisia neekereitä.</w:t>
      </w:r>
    </w:p>
    <w:p>
      <w:r>
        <w:rPr>
          <w:b/>
          <w:u w:val="single"/>
        </w:rPr>
        <w:t xml:space="preserve">66591</w:t>
      </w:r>
    </w:p>
    <w:p>
      <w:r>
        <w:t xml:space="preserve">Vittuun tuomioistuimet!!! Miten 35 dollarin sakko voi olla 445 miljoonaa dollaria?</w:t>
      </w:r>
    </w:p>
    <w:p>
      <w:r>
        <w:rPr>
          <w:b/>
          <w:u w:val="single"/>
        </w:rPr>
        <w:t xml:space="preserve">66592</w:t>
      </w:r>
    </w:p>
    <w:p>
      <w:r>
        <w:t xml:space="preserve">Vittu cowboyt giants redskins #EaglesNation #BleedGreeni</w:t>
      </w:r>
    </w:p>
    <w:p>
      <w:r>
        <w:rPr>
          <w:b/>
          <w:u w:val="single"/>
        </w:rPr>
        <w:t xml:space="preserve">66593</w:t>
      </w:r>
    </w:p>
    <w:p>
      <w:r>
        <w:t xml:space="preserve">Vittu raketit ja kaikki mitä he saavat d Howard narttu perse. Allekirjoittanut katkera laker-fani. Lol</w:t>
      </w:r>
    </w:p>
    <w:p>
      <w:r>
        <w:rPr>
          <w:b/>
          <w:u w:val="single"/>
        </w:rPr>
        <w:t xml:space="preserve">66594</w:t>
      </w:r>
    </w:p>
    <w:p>
      <w:r>
        <w:t xml:space="preserve">Vittuun ne ämmät&amp;#128557;&amp;#128557;&amp;#128557;</w:t>
      </w:r>
    </w:p>
    <w:p>
      <w:r>
        <w:rPr>
          <w:b/>
          <w:u w:val="single"/>
        </w:rPr>
        <w:t xml:space="preserve">66595</w:t>
      </w:r>
    </w:p>
    <w:p>
      <w:r>
        <w:t xml:space="preserve">Vitut niistä huorista, sait sen palkinnon jo.</w:t>
      </w:r>
    </w:p>
    <w:p>
      <w:r>
        <w:rPr>
          <w:b/>
          <w:u w:val="single"/>
        </w:rPr>
        <w:t xml:space="preserve">66596</w:t>
      </w:r>
    </w:p>
    <w:p>
      <w:r>
        <w:t xml:space="preserve">Vitut niistä lapsista ämmä</w:t>
      </w:r>
    </w:p>
    <w:p>
      <w:r>
        <w:rPr>
          <w:b/>
          <w:u w:val="single"/>
        </w:rPr>
        <w:t xml:space="preserve">66597</w:t>
      </w:r>
    </w:p>
    <w:p>
      <w:r>
        <w:t xml:space="preserve">Vitut näistä nartuista RT @KingHorseDick: Naisia ei ole olemassa tässä sukupolvessa: Lopettakaa naisten haukkuminen RT @viaNAWF.</w:t>
      </w:r>
    </w:p>
    <w:p>
      <w:r>
        <w:rPr>
          <w:b/>
          <w:u w:val="single"/>
        </w:rPr>
        <w:t xml:space="preserve">66598</w:t>
      </w:r>
    </w:p>
    <w:p>
      <w:r>
        <w:t xml:space="preserve">Vitut näistä huorista, olen poissa...9996;&amp;#65039;</w:t>
      </w:r>
    </w:p>
    <w:p>
      <w:r>
        <w:rPr>
          <w:b/>
          <w:u w:val="single"/>
        </w:rPr>
        <w:t xml:space="preserve">66599</w:t>
      </w:r>
    </w:p>
    <w:p>
      <w:r>
        <w:t xml:space="preserve">Vittu mä tarvitsen lihavan ämmän, nämä laihat ämmät ei oo nälkäisiä da mula hahaha</w:t>
      </w:r>
    </w:p>
    <w:p>
      <w:r>
        <w:rPr>
          <w:b/>
          <w:u w:val="single"/>
        </w:rPr>
        <w:t xml:space="preserve">66600</w:t>
      </w:r>
    </w:p>
    <w:p>
      <w:r>
        <w:t xml:space="preserve">Vittu tämä ämmä idc #TGIF</w:t>
      </w:r>
    </w:p>
    <w:p>
      <w:r>
        <w:rPr>
          <w:b/>
          <w:u w:val="single"/>
        </w:rPr>
        <w:t xml:space="preserve">66601</w:t>
      </w:r>
    </w:p>
    <w:p>
      <w:r>
        <w:t xml:space="preserve">Vitut tästä vitun ämmästä ja hänen typerästä analyysi paskanjauhamisestaan...</w:t>
      </w:r>
    </w:p>
    <w:p>
      <w:r>
        <w:rPr>
          <w:b/>
          <w:u w:val="single"/>
        </w:rPr>
        <w:t xml:space="preserve">66602</w:t>
      </w:r>
    </w:p>
    <w:p>
      <w:r>
        <w:t xml:space="preserve">Vitut tästä huoranperseprofessorista, hän näyttää ihan Halloween Townin statistilta.</w:t>
      </w:r>
    </w:p>
    <w:p>
      <w:r>
        <w:rPr>
          <w:b/>
          <w:u w:val="single"/>
        </w:rPr>
        <w:t xml:space="preserve">66603</w:t>
      </w:r>
    </w:p>
    <w:p>
      <w:r>
        <w:t xml:space="preserve">Vitut tästä meksikolaisnartusta, hän puhuu liikaa ja luulee olevansa norsunluurannikon oppinut.</w:t>
      </w:r>
    </w:p>
    <w:p>
      <w:r>
        <w:rPr>
          <w:b/>
          <w:u w:val="single"/>
        </w:rPr>
        <w:t xml:space="preserve">66604</w:t>
      </w:r>
    </w:p>
    <w:p>
      <w:r>
        <w:t xml:space="preserve">Fuck u 2 bitch soittaa poliisit</w:t>
      </w:r>
    </w:p>
    <w:p>
      <w:r>
        <w:rPr>
          <w:b/>
          <w:u w:val="single"/>
        </w:rPr>
        <w:t xml:space="preserve">66605</w:t>
      </w:r>
    </w:p>
    <w:p>
      <w:r>
        <w:t xml:space="preserve">Vittu te neekerit aiotte tehdä ei mfka asiaa oi ämmä perse wack ass neekeri te kaikki joitakin väärennettyjä ihmisiä perseessä</w:t>
      </w:r>
    </w:p>
    <w:p>
      <w:r>
        <w:rPr>
          <w:b/>
          <w:u w:val="single"/>
        </w:rPr>
        <w:t xml:space="preserve">66606</w:t>
      </w:r>
    </w:p>
    <w:p>
      <w:r>
        <w:t xml:space="preserve">Vittu mikä ämmä sanoo, että huppu rakastaa minua...</w:t>
      </w:r>
    </w:p>
    <w:p>
      <w:r>
        <w:rPr>
          <w:b/>
          <w:u w:val="single"/>
        </w:rPr>
        <w:t xml:space="preserve">66607</w:t>
      </w:r>
    </w:p>
    <w:p>
      <w:r>
        <w:t xml:space="preserve">Vittu mitä räppärit sanovat ämmä olen LA</w:t>
      </w:r>
    </w:p>
    <w:p>
      <w:r>
        <w:rPr>
          <w:b/>
          <w:u w:val="single"/>
        </w:rPr>
        <w:t xml:space="preserve">66608</w:t>
      </w:r>
    </w:p>
    <w:p>
      <w:r>
        <w:t xml:space="preserve">Vitut siitä, mitä ajattelet. Minusta ne ämmät tuottivat vitun paljon paskaa.</w:t>
        <w:br/>
        <w:br/>
        <w:t xml:space="preserve"> Sanon sinulle, että rokkaan edelleen suurimmalle osalle No Skitsin biiseistä.</w:t>
      </w:r>
    </w:p>
    <w:p>
      <w:r>
        <w:rPr>
          <w:b/>
          <w:u w:val="single"/>
        </w:rPr>
        <w:t xml:space="preserve">66609</w:t>
      </w:r>
    </w:p>
    <w:p>
      <w:r>
        <w:t xml:space="preserve">Vittuile meille ja me tweakin hoe</w:t>
      </w:r>
    </w:p>
    <w:p>
      <w:r>
        <w:rPr>
          <w:b/>
          <w:u w:val="single"/>
        </w:rPr>
        <w:t xml:space="preserve">66610</w:t>
      </w:r>
    </w:p>
    <w:p>
      <w:r>
        <w:t xml:space="preserve">Vitut meistä tiedät, että me tweakin hoe</w:t>
      </w:r>
    </w:p>
    <w:p>
      <w:r>
        <w:rPr>
          <w:b/>
          <w:u w:val="single"/>
        </w:rPr>
        <w:t xml:space="preserve">66611</w:t>
      </w:r>
    </w:p>
    <w:p>
      <w:r>
        <w:t xml:space="preserve">Vittu wnba , vittu dykes on my set #GotNoSet</w:t>
      </w:r>
    </w:p>
    <w:p>
      <w:r>
        <w:rPr>
          <w:b/>
          <w:u w:val="single"/>
        </w:rPr>
        <w:t xml:space="preserve">66612</w:t>
      </w:r>
    </w:p>
    <w:p>
      <w:r>
        <w:t xml:space="preserve">Vittu sun tärkein huora nyt hän väittää, että mafia oli hänen jarruttanut sydäntäsi, kun mä ryöstin sut sinne päin.</w:t>
      </w:r>
    </w:p>
    <w:p>
      <w:r>
        <w:rPr>
          <w:b/>
          <w:u w:val="single"/>
        </w:rPr>
        <w:t xml:space="preserve">66613</w:t>
      </w:r>
    </w:p>
    <w:p>
      <w:r>
        <w:t xml:space="preserve">Haista vittu sinä ja ne ämmät, joille puhut.</w:t>
      </w:r>
    </w:p>
    <w:p>
      <w:r>
        <w:rPr>
          <w:b/>
          <w:u w:val="single"/>
        </w:rPr>
        <w:t xml:space="preserve">66614</w:t>
      </w:r>
    </w:p>
    <w:p>
      <w:r>
        <w:t xml:space="preserve">Haista vittu, ämmä, minun on kusella, minulta menee 30 sekuntia, sinulta menee 5 minuuttia &amp;#128545;&amp;#128545;&amp;#128545;&amp;#128545;&amp;#128545;</w:t>
      </w:r>
    </w:p>
    <w:p>
      <w:r>
        <w:rPr>
          <w:b/>
          <w:u w:val="single"/>
        </w:rPr>
        <w:t xml:space="preserve">66615</w:t>
      </w:r>
    </w:p>
    <w:p>
      <w:r>
        <w:t xml:space="preserve">Haistakaa vittu te ämmät, jotka lähetätte äijät elatusaputuomioistuimeen vain siksi, että olette pikkumaisia...</w:t>
      </w:r>
    </w:p>
    <w:p>
      <w:r>
        <w:rPr>
          <w:b/>
          <w:u w:val="single"/>
        </w:rPr>
        <w:t xml:space="preserve">66616</w:t>
      </w:r>
    </w:p>
    <w:p>
      <w:r>
        <w:t xml:space="preserve">Haista vittu, veli. Katson nuorta ämmääsi...</w:t>
      </w:r>
    </w:p>
    <w:p>
      <w:r>
        <w:rPr>
          <w:b/>
          <w:u w:val="single"/>
        </w:rPr>
        <w:t xml:space="preserve">66617</w:t>
      </w:r>
    </w:p>
    <w:p>
      <w:r>
        <w:t xml:space="preserve">Haista vittu hintti "@Aloha_Hoesss: RT @80sbaby4life I'm gonna be an old ass man STILL playing video games"</w:t>
      </w:r>
    </w:p>
    <w:p>
      <w:r>
        <w:rPr>
          <w:b/>
          <w:u w:val="single"/>
        </w:rPr>
        <w:t xml:space="preserve">66618</w:t>
      </w:r>
    </w:p>
    <w:p>
      <w:r>
        <w:t xml:space="preserve">Haista vittu, haista vittu, senkin typerä huijaava ämmä, mene nuolemaan munaa ja kuole, senkin typerä neekeri-ämmä!</w:t>
      </w:r>
    </w:p>
    <w:p>
      <w:r>
        <w:rPr>
          <w:b/>
          <w:u w:val="single"/>
        </w:rPr>
        <w:t xml:space="preserve">66619</w:t>
      </w:r>
    </w:p>
    <w:p>
      <w:r>
        <w:t xml:space="preserve">Haistakaa vittu, ghettoperseet</w:t>
      </w:r>
    </w:p>
    <w:p>
      <w:r>
        <w:rPr>
          <w:b/>
          <w:u w:val="single"/>
        </w:rPr>
        <w:t xml:space="preserve">66620</w:t>
      </w:r>
    </w:p>
    <w:p>
      <w:r>
        <w:t xml:space="preserve">Haista vittu, nekru, minulla on kylmä &amp;amp; tädit sanoivat, ettei ihmisiä saa enää heittää sisään, joten menen suihkuun &amp;#128524;</w:t>
      </w:r>
    </w:p>
    <w:p>
      <w:r>
        <w:rPr>
          <w:b/>
          <w:u w:val="single"/>
        </w:rPr>
        <w:t xml:space="preserve">66621</w:t>
      </w:r>
    </w:p>
    <w:p>
      <w:r>
        <w:t xml:space="preserve">Haista vittu, ämmä. Työnnä se työsi perseeseesi!</w:t>
      </w:r>
    </w:p>
    <w:p>
      <w:r>
        <w:rPr>
          <w:b/>
          <w:u w:val="single"/>
        </w:rPr>
        <w:t xml:space="preserve">66622</w:t>
      </w:r>
    </w:p>
    <w:p>
      <w:r>
        <w:t xml:space="preserve">Haista vittu twiittaat minulle hymiöitä homolle RT @FrancoisKilljoy: @202SOLE &amp;#9786;&amp;#65039; http://t.co/R6UeWFUr8W.</w:t>
      </w:r>
    </w:p>
    <w:p>
      <w:r>
        <w:rPr>
          <w:b/>
          <w:u w:val="single"/>
        </w:rPr>
        <w:t xml:space="preserve">66623</w:t>
      </w:r>
    </w:p>
    <w:p>
      <w:r>
        <w:t xml:space="preserve">Haista vittu, #BobCostas! Tuo jalkapallopaskiainen olisi ampumisen sijaan puukottanut naisensa kuoliaaksi ja viiltänyt ranteensa auki. Olet typerys.</w:t>
      </w:r>
    </w:p>
    <w:p>
      <w:r>
        <w:rPr>
          <w:b/>
          <w:u w:val="single"/>
        </w:rPr>
        <w:t xml:space="preserve">66624</w:t>
      </w:r>
    </w:p>
    <w:p>
      <w:r>
        <w:t xml:space="preserve">Fuck you, hoe ass nigga RT@UberFacts Valkoposkipapukaija on ainoa laji ihmisten lisäksi, joka antaa suukkoja seksin aluksi.</w:t>
      </w:r>
    </w:p>
    <w:p>
      <w:r>
        <w:rPr>
          <w:b/>
          <w:u w:val="single"/>
        </w:rPr>
        <w:t xml:space="preserve">66625</w:t>
      </w:r>
    </w:p>
    <w:p>
      <w:r>
        <w:t xml:space="preserve">Vittu sinun rastat tulta se ylös hoe rt kun me katsomme "This Is The End"</w:t>
      </w:r>
    </w:p>
    <w:p>
      <w:r>
        <w:rPr>
          <w:b/>
          <w:u w:val="single"/>
        </w:rPr>
        <w:t xml:space="preserve">66626</w:t>
      </w:r>
    </w:p>
    <w:p>
      <w:r>
        <w:t xml:space="preserve">Vittu! "Hostess lopettaa toimintansa, jos Leipurien lakko jatkuu torstaina; Twinkiesin loppu..." - http://t.co/gtWmJmGT</w:t>
      </w:r>
    </w:p>
    <w:p>
      <w:r>
        <w:rPr>
          <w:b/>
          <w:u w:val="single"/>
        </w:rPr>
        <w:t xml:space="preserve">66627</w:t>
      </w:r>
    </w:p>
    <w:p>
      <w:r>
        <w:t xml:space="preserve">Nussin paskat ulos äidistäsi aiemmin, hän sanoi, ettei pystynyt seisomaan suorassa.</w:t>
      </w:r>
    </w:p>
    <w:p>
      <w:r>
        <w:rPr>
          <w:b/>
          <w:u w:val="single"/>
        </w:rPr>
        <w:t xml:space="preserve">66628</w:t>
      </w:r>
    </w:p>
    <w:p>
      <w:r>
        <w:t xml:space="preserve">Vitutti, kun friikki huora kertoi sinulle, että olet olevinasi homeboy, puhuit myös tyynyllä ... #FukNiccas</w:t>
      </w:r>
    </w:p>
    <w:p>
      <w:r>
        <w:rPr>
          <w:b/>
          <w:u w:val="single"/>
        </w:rPr>
        <w:t xml:space="preserve">66629</w:t>
      </w:r>
    </w:p>
    <w:p>
      <w:r>
        <w:t xml:space="preserve">Nussin ämmääsi, tapasin hänet juuri &amp;#128527;</w:t>
      </w:r>
    </w:p>
    <w:p>
      <w:r>
        <w:rPr>
          <w:b/>
          <w:u w:val="single"/>
        </w:rPr>
        <w:t xml:space="preserve">66630</w:t>
      </w:r>
    </w:p>
    <w:p>
      <w:r>
        <w:t xml:space="preserve">Vitun pillu</w:t>
      </w:r>
    </w:p>
    <w:p>
      <w:r>
        <w:rPr>
          <w:b/>
          <w:u w:val="single"/>
        </w:rPr>
        <w:t xml:space="preserve">66631</w:t>
      </w:r>
    </w:p>
    <w:p>
      <w:r>
        <w:t xml:space="preserve">Vitun nössöt sammuivat.</w:t>
      </w:r>
    </w:p>
    <w:p>
      <w:r>
        <w:rPr>
          <w:b/>
          <w:u w:val="single"/>
        </w:rPr>
        <w:t xml:space="preserve">66632</w:t>
      </w:r>
    </w:p>
    <w:p>
      <w:r>
        <w:t xml:space="preserve">Vitun #hintit. #tiede tietää, etteivät nämä VITTUJA voi lisääntyä ilman "kasvattajien" apua, mutta me kohtelemme heitä #hienosti? #sin</w:t>
      </w:r>
    </w:p>
    <w:p>
      <w:r>
        <w:rPr>
          <w:b/>
          <w:u w:val="single"/>
        </w:rPr>
        <w:t xml:space="preserve">66633</w:t>
      </w:r>
    </w:p>
    <w:p>
      <w:r>
        <w:t xml:space="preserve">Vitun idiootti, nuuskaa oksikodonia, käyttää puuvillaa, oksymoroni, kuin buff homot leikkivät nynnyjä.</w:t>
      </w:r>
    </w:p>
    <w:p>
      <w:r>
        <w:rPr>
          <w:b/>
          <w:u w:val="single"/>
        </w:rPr>
        <w:t xml:space="preserve">66634</w:t>
      </w:r>
    </w:p>
    <w:p>
      <w:r>
        <w:t xml:space="preserve">Vitun ämmät eivät koskaan lyö neekeriä takaisin ylös.</w:t>
      </w:r>
    </w:p>
    <w:p>
      <w:r>
        <w:rPr>
          <w:b/>
          <w:u w:val="single"/>
        </w:rPr>
        <w:t xml:space="preserve">66635</w:t>
      </w:r>
    </w:p>
    <w:p>
      <w:r>
        <w:t xml:space="preserve">Vitun kusipäät.</w:t>
      </w:r>
    </w:p>
    <w:p>
      <w:r>
        <w:rPr>
          <w:b/>
          <w:u w:val="single"/>
        </w:rPr>
        <w:t xml:space="preserve">66636</w:t>
      </w:r>
    </w:p>
    <w:p>
      <w:r>
        <w:t xml:space="preserve">Vitun idiootti. Olet homo.</w:t>
      </w:r>
    </w:p>
    <w:p>
      <w:r>
        <w:rPr>
          <w:b/>
          <w:u w:val="single"/>
        </w:rPr>
        <w:t xml:space="preserve">66637</w:t>
      </w:r>
    </w:p>
    <w:p>
      <w:r>
        <w:t xml:space="preserve">Vitun homot @DMVFollowers eivät ole kotoisin DC:stä, Marylandista tai VA:sta tai asu siellä.</w:t>
      </w:r>
    </w:p>
    <w:p>
      <w:r>
        <w:rPr>
          <w:b/>
          <w:u w:val="single"/>
        </w:rPr>
        <w:t xml:space="preserve">66638</w:t>
      </w:r>
    </w:p>
    <w:p>
      <w:r>
        <w:t xml:space="preserve">Vitun nilkkaperseiset ämmät</w:t>
      </w:r>
    </w:p>
    <w:p>
      <w:r>
        <w:rPr>
          <w:b/>
          <w:u w:val="single"/>
        </w:rPr>
        <w:t xml:space="preserve">66639</w:t>
      </w:r>
    </w:p>
    <w:p>
      <w:r>
        <w:t xml:space="preserve">Vitun gootti</w:t>
      </w:r>
    </w:p>
    <w:p>
      <w:r>
        <w:rPr>
          <w:b/>
          <w:u w:val="single"/>
        </w:rPr>
        <w:t xml:space="preserve">66640</w:t>
      </w:r>
    </w:p>
    <w:p>
      <w:r>
        <w:t xml:space="preserve">Vihaan ghettotyttöjä, vannon sen.</w:t>
      </w:r>
    </w:p>
    <w:p>
      <w:r>
        <w:rPr>
          <w:b/>
          <w:u w:val="single"/>
        </w:rPr>
        <w:t xml:space="preserve">66641</w:t>
      </w:r>
    </w:p>
    <w:p>
      <w:r>
        <w:t xml:space="preserve">Vittu vihaan ghettotyttöjä.</w:t>
      </w:r>
    </w:p>
    <w:p>
      <w:r>
        <w:rPr>
          <w:b/>
          <w:u w:val="single"/>
        </w:rPr>
        <w:t xml:space="preserve">66642</w:t>
      </w:r>
    </w:p>
    <w:p>
      <w:r>
        <w:t xml:space="preserve">Vittu vihaan pesukarhuni ahh setä!</w:t>
      </w:r>
    </w:p>
    <w:p>
      <w:r>
        <w:rPr>
          <w:b/>
          <w:u w:val="single"/>
        </w:rPr>
        <w:t xml:space="preserve">66643</w:t>
      </w:r>
    </w:p>
    <w:p>
      <w:r>
        <w:t xml:space="preserve">Vitun valehtelevat kusipäät, täytyy rakastaa heitä...</w:t>
      </w:r>
    </w:p>
    <w:p>
      <w:r>
        <w:rPr>
          <w:b/>
          <w:u w:val="single"/>
        </w:rPr>
        <w:t xml:space="preserve">66644</w:t>
      </w:r>
    </w:p>
    <w:p>
      <w:r>
        <w:t xml:space="preserve">Vitun pillu bruh lol</w:t>
      </w:r>
    </w:p>
    <w:p>
      <w:r>
        <w:rPr>
          <w:b/>
          <w:u w:val="single"/>
        </w:rPr>
        <w:t xml:space="preserve">66645</w:t>
      </w:r>
    </w:p>
    <w:p>
      <w:r>
        <w:t xml:space="preserve">Vitun punaniska homot ja heidän pelikutsunsa...</w:t>
      </w:r>
    </w:p>
    <w:p>
      <w:r>
        <w:rPr>
          <w:b/>
          <w:u w:val="single"/>
        </w:rPr>
        <w:t xml:space="preserve">66646</w:t>
      </w:r>
    </w:p>
    <w:p>
      <w:r>
        <w:t xml:space="preserve">Vitun janoiset ämmät</w:t>
      </w:r>
    </w:p>
    <w:p>
      <w:r>
        <w:rPr>
          <w:b/>
          <w:u w:val="single"/>
        </w:rPr>
        <w:t xml:space="preserve">66647</w:t>
      </w:r>
    </w:p>
    <w:p>
      <w:r>
        <w:t xml:space="preserve">Vittu kerroin teille kaikille ämmille. http://t.co/DiF6d6EYin.</w:t>
      </w:r>
    </w:p>
    <w:p>
      <w:r>
        <w:rPr>
          <w:b/>
          <w:u w:val="single"/>
        </w:rPr>
        <w:t xml:space="preserve">66648</w:t>
      </w:r>
    </w:p>
    <w:p>
      <w:r>
        <w:t xml:space="preserve">Vitun roska @carmeloanthony</w:t>
      </w:r>
    </w:p>
    <w:p>
      <w:r>
        <w:rPr>
          <w:b/>
          <w:u w:val="single"/>
        </w:rPr>
        <w:t xml:space="preserve">66649</w:t>
      </w:r>
    </w:p>
    <w:p>
      <w:r>
        <w:t xml:space="preserve">Vitun ääliö RT @EchBhiKe: Xavi tarkistaa ruohon HAHA http://t.co/hrHEyyoIrp http://t.co/hrHEyyoIrp</w:t>
      </w:r>
    </w:p>
    <w:p>
      <w:r>
        <w:rPr>
          <w:b/>
          <w:u w:val="single"/>
        </w:rPr>
        <w:t xml:space="preserve">66650</w:t>
      </w:r>
    </w:p>
    <w:p>
      <w:r>
        <w:t xml:space="preserve">Vitut näistä huorista, nekru, älä ole tyhmä.</w:t>
      </w:r>
    </w:p>
    <w:p>
      <w:r>
        <w:rPr>
          <w:b/>
          <w:u w:val="single"/>
        </w:rPr>
        <w:t xml:space="preserve">66651</w:t>
      </w:r>
    </w:p>
    <w:p>
      <w:r>
        <w:t xml:space="preserve">Vitut tästä hinttarikommunistista http://t.co/RD81TnCo4f</w:t>
      </w:r>
    </w:p>
    <w:p>
      <w:r>
        <w:rPr>
          <w:b/>
          <w:u w:val="single"/>
        </w:rPr>
        <w:t xml:space="preserve">66652</w:t>
      </w:r>
    </w:p>
    <w:p>
      <w:r>
        <w:t xml:space="preserve">Vittu!!! Mun nekru tulee vielä takaisin...</w:t>
      </w:r>
    </w:p>
    <w:p>
      <w:r>
        <w:rPr>
          <w:b/>
          <w:u w:val="single"/>
        </w:rPr>
        <w:t xml:space="preserve">66653</w:t>
      </w:r>
    </w:p>
    <w:p>
      <w:r>
        <w:t xml:space="preserve">Fuhk you you hoe I don't want you back classic joint http://t.co/RSTFFagdwY</w:t>
      </w:r>
    </w:p>
    <w:p>
      <w:r>
        <w:rPr>
          <w:b/>
          <w:u w:val="single"/>
        </w:rPr>
        <w:t xml:space="preserve">66654</w:t>
      </w:r>
    </w:p>
    <w:p>
      <w:r>
        <w:t xml:space="preserve">Fuk dat bitch lol @dropolo voice</w:t>
      </w:r>
    </w:p>
    <w:p>
      <w:r>
        <w:rPr>
          <w:b/>
          <w:u w:val="single"/>
        </w:rPr>
        <w:t xml:space="preserve">66655</w:t>
      </w:r>
    </w:p>
    <w:p>
      <w:r>
        <w:t xml:space="preserve">Fuk u bitch http://t.co/YezHxQVy02</w:t>
      </w:r>
    </w:p>
    <w:p>
      <w:r>
        <w:rPr>
          <w:b/>
          <w:u w:val="single"/>
        </w:rPr>
        <w:t xml:space="preserve">66656</w:t>
      </w:r>
    </w:p>
    <w:p>
      <w:r>
        <w:t xml:space="preserve">Fuk wit a real nicca</w:t>
      </w:r>
    </w:p>
    <w:p>
      <w:r>
        <w:rPr>
          <w:b/>
          <w:u w:val="single"/>
        </w:rPr>
        <w:t xml:space="preserve">66657</w:t>
      </w:r>
    </w:p>
    <w:p>
      <w:r>
        <w:t xml:space="preserve">Fukn wit my nicca Luey boi ... Poltan kaasua... Potkin vain paskaa... #WhereYallAtWitIt</w:t>
      </w:r>
    </w:p>
    <w:p>
      <w:r>
        <w:rPr>
          <w:b/>
          <w:u w:val="single"/>
        </w:rPr>
        <w:t xml:space="preserve">66658</w:t>
      </w:r>
    </w:p>
    <w:p>
      <w:r>
        <w:t xml:space="preserve">Hauskaa katsoa minun nig haastattelu ESPN:ssä</w:t>
      </w:r>
    </w:p>
    <w:p>
      <w:r>
        <w:rPr>
          <w:b/>
          <w:u w:val="single"/>
        </w:rPr>
        <w:t xml:space="preserve">66659</w:t>
      </w:r>
    </w:p>
    <w:p>
      <w:r>
        <w:t xml:space="preserve">Hauskin koskaan saamani yt-kommentti oli "Niggers gonna nig *shrugs*" .. lmao rasistinen muthafucka yllätti minut varuillani</w:t>
      </w:r>
    </w:p>
    <w:p>
      <w:r>
        <w:rPr>
          <w:b/>
          <w:u w:val="single"/>
        </w:rPr>
        <w:t xml:space="preserve">66660</w:t>
      </w:r>
    </w:p>
    <w:p>
      <w:r>
        <w:t xml:space="preserve">Hauska nähdä, kun homomiehet, joilla on #grindr-profiili, valittavat televisiossa yksityisyyden suojasta.</w:t>
      </w:r>
    </w:p>
    <w:p>
      <w:r>
        <w:rPr>
          <w:b/>
          <w:u w:val="single"/>
        </w:rPr>
        <w:t xml:space="preserve">66661</w:t>
      </w:r>
    </w:p>
    <w:p>
      <w:r>
        <w:t xml:space="preserve">Hassu juttu on se...., etteivät vain ihmiset tee sitä. Vaan ihmiset, jotka näkevät nämä kuvat ja arvostelevat lintuja. Aivan yhtä väärin.</w:t>
      </w:r>
    </w:p>
    <w:p>
      <w:r>
        <w:rPr>
          <w:b/>
          <w:u w:val="single"/>
        </w:rPr>
        <w:t xml:space="preserve">66662</w:t>
      </w:r>
    </w:p>
    <w:p>
      <w:r>
        <w:t xml:space="preserve">Haista vittu, senkin typerä kusipää!</w:t>
      </w:r>
    </w:p>
    <w:p>
      <w:r>
        <w:rPr>
          <w:b/>
          <w:u w:val="single"/>
        </w:rPr>
        <w:t xml:space="preserve">66663</w:t>
      </w:r>
    </w:p>
    <w:p>
      <w:r>
        <w:t xml:space="preserve">Vitut siitä ämmästä. #Snowpiercer</w:t>
      </w:r>
    </w:p>
    <w:p>
      <w:r>
        <w:rPr>
          <w:b/>
          <w:u w:val="single"/>
        </w:rPr>
        <w:t xml:space="preserve">66664</w:t>
      </w:r>
    </w:p>
    <w:p>
      <w:r>
        <w:t xml:space="preserve">G:t ylös, huorat alas, kun te kusipäät pomppaatte tämän tahtiin.</w:t>
      </w:r>
    </w:p>
    <w:p>
      <w:r>
        <w:rPr>
          <w:b/>
          <w:u w:val="single"/>
        </w:rPr>
        <w:t xml:space="preserve">66665</w:t>
      </w:r>
    </w:p>
    <w:p>
      <w:r>
        <w:t xml:space="preserve">GA Charlie @Charlie4927 @StacyDmomof5 @RevkahJC @PattiSM74 @cantUCIMblonde @Kacado</w:t>
      </w:r>
    </w:p>
    <w:p>
      <w:r>
        <w:rPr>
          <w:b/>
          <w:u w:val="single"/>
        </w:rPr>
        <w:t xml:space="preserve">66666</w:t>
      </w:r>
    </w:p>
    <w:p>
      <w:r>
        <w:t xml:space="preserve">GA Charlie @Charlie4927 @sholzbee @DorisTafoya1 @cat_lmbo @Jagauress @Walter_lars @lynnemrnp @AmyMek @Justin_Awe</w:t>
      </w:r>
    </w:p>
    <w:p>
      <w:r>
        <w:rPr>
          <w:b/>
          <w:u w:val="single"/>
        </w:rPr>
        <w:t xml:space="preserve">66667</w:t>
      </w:r>
    </w:p>
    <w:p>
      <w:r>
        <w:t xml:space="preserve">GEEZ..... Luulen, että #NorthKorea saattaa olla oikeassa. #BarackObama on apina!</w:t>
        <w:t xml:space="preserve">Käyttäytyy varmasti niin.</w:t>
        <w:br/>
        <w:t xml:space="preserve">http://t.co/y09Waoe4EM&amp;#8221;</w:t>
      </w:r>
    </w:p>
    <w:p>
      <w:r>
        <w:rPr>
          <w:b/>
          <w:u w:val="single"/>
        </w:rPr>
        <w:t xml:space="preserve">66668</w:t>
      </w:r>
    </w:p>
    <w:p>
      <w:r>
        <w:t xml:space="preserve">TYTTÖ! Yritän saada noita narttuja myös! RT @CeeisMee: AutoZonessa yrittämässä ostaa oikeita pyyhkijänsulkia autooni. http://t.co/tifQceESts</w:t>
      </w:r>
    </w:p>
    <w:p>
      <w:r>
        <w:rPr>
          <w:b/>
          <w:u w:val="single"/>
        </w:rPr>
        <w:t xml:space="preserve">66669</w:t>
      </w:r>
    </w:p>
    <w:p>
      <w:r>
        <w:t xml:space="preserve">GM....on't be the bird that didn't get the worm today #GoStampsGo84</w:t>
      </w:r>
    </w:p>
    <w:p>
      <w:r>
        <w:rPr>
          <w:b/>
          <w:u w:val="single"/>
        </w:rPr>
        <w:t xml:space="preserve">66670</w:t>
      </w:r>
    </w:p>
    <w:p>
      <w:r>
        <w:t xml:space="preserve">GOAT RT @DBlockDeuce_215 Nitty sai nartut hieromaan hänen partaansa ja vatsaansa samaan aikaan Jolliesissa... LEGENDARY</w:t>
      </w:r>
    </w:p>
    <w:p>
      <w:r>
        <w:rPr>
          <w:b/>
          <w:u w:val="single"/>
        </w:rPr>
        <w:t xml:space="preserve">66671</w:t>
      </w:r>
    </w:p>
    <w:p>
      <w:r>
        <w:t xml:space="preserve">HYVÄ MUSIIKKI &amp;gt;&amp;gt;&amp;gt;&amp;gt;&amp;gt;&amp;gt;&amp;gt; Young Money hintit</w:t>
      </w:r>
    </w:p>
    <w:p>
      <w:r>
        <w:rPr>
          <w:b/>
          <w:u w:val="single"/>
        </w:rPr>
        <w:t xml:space="preserve">66672</w:t>
      </w:r>
    </w:p>
    <w:p>
      <w:r>
        <w:t xml:space="preserve">GStar ripustimet sai pahan narttu narttu</w:t>
      </w:r>
    </w:p>
    <w:p>
      <w:r>
        <w:rPr>
          <w:b/>
          <w:u w:val="single"/>
        </w:rPr>
        <w:t xml:space="preserve">66673</w:t>
      </w:r>
    </w:p>
    <w:p>
      <w:r>
        <w:t xml:space="preserve">GTA online tänään bitch ass neekerit</w:t>
      </w:r>
    </w:p>
    <w:p>
      <w:r>
        <w:rPr>
          <w:b/>
          <w:u w:val="single"/>
        </w:rPr>
        <w:t xml:space="preserve">66674</w:t>
      </w:r>
    </w:p>
    <w:p>
      <w:r>
        <w:t xml:space="preserve">GTFOH u bitch ass ref</w:t>
      </w:r>
    </w:p>
    <w:p>
      <w:r>
        <w:rPr>
          <w:b/>
          <w:u w:val="single"/>
        </w:rPr>
        <w:t xml:space="preserve">66675</w:t>
      </w:r>
    </w:p>
    <w:p>
      <w:r>
        <w:t xml:space="preserve">Kävelin juuri toimistoon, ja sihteerillä oli lintu. Näyttää siltä, että saatan ottaa siitä itse selvää. http://t.co/T9U4VGWJWv.</w:t>
      </w:r>
    </w:p>
    <w:p>
      <w:r>
        <w:rPr>
          <w:b/>
          <w:u w:val="single"/>
        </w:rPr>
        <w:t xml:space="preserve">66676</w:t>
      </w:r>
    </w:p>
    <w:p>
      <w:r>
        <w:t xml:space="preserve">GUYSSSSSSS YOU KNOW WHAT THAT MEANS &amp;#128515;&amp;#128515;&amp;#128515;&amp;#128515;&amp;#8220;@itslizkhalifa: @07Cannon maaan :( suurin osa ystävistäni on huoria tämä ei voi olla totta &amp;#128554;&amp;#8221;</w:t>
      </w:r>
    </w:p>
    <w:p>
      <w:r>
        <w:rPr>
          <w:b/>
          <w:u w:val="single"/>
        </w:rPr>
        <w:t xml:space="preserve">66677</w:t>
      </w:r>
    </w:p>
    <w:p>
      <w:r>
        <w:t xml:space="preserve">Gab ja Bri nukahtivat molemmat päälleni. #hoes</w:t>
      </w:r>
    </w:p>
    <w:p>
      <w:r>
        <w:rPr>
          <w:b/>
          <w:u w:val="single"/>
        </w:rPr>
        <w:t xml:space="preserve">66678</w:t>
      </w:r>
    </w:p>
    <w:p>
      <w:r>
        <w:t xml:space="preserve">Gabby on palannut nartut astu sivuun</w:t>
      </w:r>
    </w:p>
    <w:p>
      <w:r>
        <w:rPr>
          <w:b/>
          <w:u w:val="single"/>
        </w:rPr>
        <w:t xml:space="preserve">66679</w:t>
      </w:r>
    </w:p>
    <w:p>
      <w:r>
        <w:t xml:space="preserve">Gabby on helvetin ghetto</w:t>
      </w:r>
    </w:p>
    <w:p>
      <w:r>
        <w:rPr>
          <w:b/>
          <w:u w:val="single"/>
        </w:rPr>
        <w:t xml:space="preserve">66680</w:t>
      </w:r>
    </w:p>
    <w:p>
      <w:r>
        <w:t xml:space="preserve">Gabby on sellainen huora</w:t>
      </w:r>
    </w:p>
    <w:p>
      <w:r>
        <w:rPr>
          <w:b/>
          <w:u w:val="single"/>
        </w:rPr>
        <w:t xml:space="preserve">66681</w:t>
      </w:r>
    </w:p>
    <w:p>
      <w:r>
        <w:t xml:space="preserve">Gabby on narttu ja hänellä on kolme tiliä...</w:t>
      </w:r>
    </w:p>
    <w:p>
      <w:r>
        <w:rPr>
          <w:b/>
          <w:u w:val="single"/>
        </w:rPr>
        <w:t xml:space="preserve">66682</w:t>
      </w:r>
    </w:p>
    <w:p>
      <w:r>
        <w:t xml:space="preserve">Gabby on narttu ja hänellä on kaksi tiliä...</w:t>
      </w:r>
    </w:p>
    <w:p>
      <w:r>
        <w:rPr>
          <w:b/>
          <w:u w:val="single"/>
        </w:rPr>
        <w:t xml:space="preserve">66683</w:t>
      </w:r>
    </w:p>
    <w:p>
      <w:r>
        <w:t xml:space="preserve">Gaga on se ämmä, joka luultavasti antaa A+++ sylitansseja.</w:t>
      </w:r>
    </w:p>
    <w:p>
      <w:r>
        <w:rPr>
          <w:b/>
          <w:u w:val="single"/>
        </w:rPr>
        <w:t xml:space="preserve">66684</w:t>
      </w:r>
    </w:p>
    <w:p>
      <w:r>
        <w:t xml:space="preserve">GahDamn Minulla on narttuja, damn Minulla on narttuja, damn Minulla on narttuja, vaimo, tyttöystävä, ja rakastajatar!!!</w:t>
      </w:r>
    </w:p>
    <w:p>
      <w:r>
        <w:rPr>
          <w:b/>
          <w:u w:val="single"/>
        </w:rPr>
        <w:t xml:space="preserve">66685</w:t>
      </w:r>
    </w:p>
    <w:p>
      <w:r>
        <w:t xml:space="preserve">Peli 126 Ennakko: Houston #Astros at New York #Yankees http://t.co/sVg7dIIcZG http://t.co/sVg7dIIcZG</w:t>
      </w:r>
    </w:p>
    <w:p>
      <w:r>
        <w:rPr>
          <w:b/>
          <w:u w:val="single"/>
        </w:rPr>
        <w:t xml:space="preserve">66686</w:t>
      </w:r>
    </w:p>
    <w:p>
      <w:r>
        <w:t xml:space="preserve">Peli 128 Ennakkoarvio: Houston #Astros at New York #Yankees http://t.co/ughVRRdirz http://t.co/ughVRRdirz</w:t>
      </w:r>
    </w:p>
    <w:p>
      <w:r>
        <w:rPr>
          <w:b/>
          <w:u w:val="single"/>
        </w:rPr>
        <w:t xml:space="preserve">66687</w:t>
      </w:r>
    </w:p>
    <w:p>
      <w:r>
        <w:t xml:space="preserve">Jengi jengi ämmä&amp;#128165;&amp;#128299;</w:t>
      </w:r>
    </w:p>
    <w:p>
      <w:r>
        <w:rPr>
          <w:b/>
          <w:u w:val="single"/>
        </w:rPr>
        <w:t xml:space="preserve">66688</w:t>
      </w:r>
    </w:p>
    <w:p>
      <w:r>
        <w:t xml:space="preserve">Gansitot ovat ATG-papukarkkeja.</w:t>
      </w:r>
    </w:p>
    <w:p>
      <w:r>
        <w:rPr>
          <w:b/>
          <w:u w:val="single"/>
        </w:rPr>
        <w:t xml:space="preserve">66689</w:t>
      </w:r>
    </w:p>
    <w:p>
      <w:r>
        <w:t xml:space="preserve">Garyn tyttö oli transu. RT @Em_99car: Gary's Girl: Mitähän @rickspringfieldistä olisi tullut, jos hän olisi kirjoittanut 'Gary's Girl'?</w:t>
      </w:r>
    </w:p>
    <w:p>
      <w:r>
        <w:rPr>
          <w:b/>
          <w:u w:val="single"/>
        </w:rPr>
        <w:t xml:space="preserve">66690</w:t>
      </w:r>
    </w:p>
    <w:p>
      <w:r>
        <w:t xml:space="preserve">Bensa on aina halvempaa ghetossa.</w:t>
      </w:r>
    </w:p>
    <w:p>
      <w:r>
        <w:rPr>
          <w:b/>
          <w:u w:val="single"/>
        </w:rPr>
        <w:t xml:space="preserve">66691</w:t>
      </w:r>
    </w:p>
    <w:p>
      <w:r>
        <w:t xml:space="preserve">Bensiini RT @_____0__o______: 12. Miltä maistui viimeinen pillusi?</w:t>
      </w:r>
    </w:p>
    <w:p>
      <w:r>
        <w:rPr>
          <w:b/>
          <w:u w:val="single"/>
        </w:rPr>
        <w:t xml:space="preserve">66692</w:t>
      </w:r>
    </w:p>
    <w:p>
      <w:r>
        <w:t xml:space="preserve">Gatorin narttujen on parasta käyttää Jimmyä!</w:t>
      </w:r>
    </w:p>
    <w:p>
      <w:r>
        <w:rPr>
          <w:b/>
          <w:u w:val="single"/>
        </w:rPr>
        <w:t xml:space="preserve">66693</w:t>
      </w:r>
    </w:p>
    <w:p>
      <w:r>
        <w:t xml:space="preserve">Gatorin narttujen on parasta käyttää jimmiesiä.</w:t>
      </w:r>
    </w:p>
    <w:p>
      <w:r>
        <w:rPr>
          <w:b/>
          <w:u w:val="single"/>
        </w:rPr>
        <w:t xml:space="preserve">66694</w:t>
      </w:r>
    </w:p>
    <w:p>
      <w:r>
        <w:t xml:space="preserve">Annoin kodittomalle kaverille pari taalaa tänään, eikä hän edes kiittänyt, vaan käveli vain pois! Hieno paskiainen.</w:t>
      </w:r>
    </w:p>
    <w:p>
      <w:r>
        <w:rPr>
          <w:b/>
          <w:u w:val="single"/>
        </w:rPr>
        <w:t xml:space="preserve">66695</w:t>
      </w:r>
    </w:p>
    <w:p>
      <w:r>
        <w:t xml:space="preserve">Antoi sille ämmälle Lohikäärmeen hengen.</w:t>
      </w:r>
    </w:p>
    <w:p>
      <w:r>
        <w:rPr>
          <w:b/>
          <w:u w:val="single"/>
        </w:rPr>
        <w:t xml:space="preserve">66696</w:t>
      </w:r>
    </w:p>
    <w:p>
      <w:r>
        <w:t xml:space="preserve">Antoivat hänelle sen "liikettä, pikkunekru" -tönäisyn. http://t.co/EKdSI8pQdD...</w:t>
      </w:r>
    </w:p>
    <w:p>
      <w:r>
        <w:rPr>
          <w:b/>
          <w:u w:val="single"/>
        </w:rPr>
        <w:t xml:space="preserve">66697</w:t>
      </w:r>
    </w:p>
    <w:p>
      <w:r>
        <w:t xml:space="preserve">Annoin sille ämmälle E-pillerin... Nartut rakastavat naida EX:n kanssa</w:t>
      </w:r>
    </w:p>
    <w:p>
      <w:r>
        <w:rPr>
          <w:b/>
          <w:u w:val="single"/>
        </w:rPr>
        <w:t xml:space="preserve">66698</w:t>
      </w:r>
    </w:p>
    <w:p>
      <w:r>
        <w:t xml:space="preserve">Homo perse hillbilly intro biisi</w:t>
      </w:r>
    </w:p>
    <w:p>
      <w:r>
        <w:rPr>
          <w:b/>
          <w:u w:val="single"/>
        </w:rPr>
        <w:t xml:space="preserve">66699</w:t>
      </w:r>
    </w:p>
    <w:p>
      <w:r>
        <w:t xml:space="preserve">Homoperse nekru &amp;#128514;&amp;#128514; ämmä luulisit luulisit luulisit</w:t>
      </w:r>
    </w:p>
    <w:p>
      <w:r>
        <w:rPr>
          <w:b/>
          <w:u w:val="single"/>
        </w:rPr>
        <w:t xml:space="preserve">66700</w:t>
      </w:r>
    </w:p>
    <w:p>
      <w:r>
        <w:t xml:space="preserve">Geeked out minun kaivokseni Luulen, että tämä ämmä teki varastettu 50</w:t>
      </w:r>
    </w:p>
    <w:p>
      <w:r>
        <w:rPr>
          <w:b/>
          <w:u w:val="single"/>
        </w:rPr>
        <w:t xml:space="preserve">66701</w:t>
      </w:r>
    </w:p>
    <w:p>
      <w:r>
        <w:t xml:space="preserve">Geno Smith &amp;gt; Alex ämmä Smithin roskakoriin ylipalkattu perse</w:t>
      </w:r>
    </w:p>
    <w:p>
      <w:r>
        <w:rPr>
          <w:b/>
          <w:u w:val="single"/>
        </w:rPr>
        <w:t xml:space="preserve">66702</w:t>
      </w:r>
    </w:p>
    <w:p>
      <w:r>
        <w:t xml:space="preserve">George Rockwell (2 of 3) Puhe Lynchberg Armo&amp;#8230;: http://t.co/5LFXMdYU2g Olen ylpeä voidessani sanoa, että Kelly-setäni oli tässä puheessa vuonna 63.</w:t>
      </w:r>
    </w:p>
    <w:p>
      <w:r>
        <w:rPr>
          <w:b/>
          <w:u w:val="single"/>
        </w:rPr>
        <w:t xml:space="preserve">66703</w:t>
      </w:r>
    </w:p>
    <w:p>
      <w:r>
        <w:t xml:space="preserve">George michael niin homo</w:t>
      </w:r>
    </w:p>
    <w:p>
      <w:r>
        <w:rPr>
          <w:b/>
          <w:u w:val="single"/>
        </w:rPr>
        <w:t xml:space="preserve">66704</w:t>
      </w:r>
    </w:p>
    <w:p>
      <w:r>
        <w:t xml:space="preserve">Saksalainen homo jäi kriittiseen tilaan sen jälkeen, kun häntä oli hakattu Belgradissa http://t.co/6hOFBlxAuL</w:t>
      </w:r>
    </w:p>
    <w:p>
      <w:r>
        <w:rPr>
          <w:b/>
          <w:u w:val="single"/>
        </w:rPr>
        <w:t xml:space="preserve">66705</w:t>
      </w:r>
    </w:p>
    <w:p>
      <w:r>
        <w:t xml:space="preserve">Hanki &amp;#8220;dope uusi työ&amp;#8221; bruh RT @Brizgotti: Onnea pillu RT @CombMyAfro: Haastattelu aka RAHA-AIKA!</w:t>
      </w:r>
    </w:p>
    <w:p>
      <w:r>
        <w:rPr>
          <w:b/>
          <w:u w:val="single"/>
        </w:rPr>
        <w:t xml:space="preserve">66706</w:t>
      </w:r>
    </w:p>
    <w:p>
      <w:r>
        <w:t xml:space="preserve">Hanki ämmä, murra ämmä</w:t>
      </w:r>
    </w:p>
    <w:p>
      <w:r>
        <w:rPr>
          <w:b/>
          <w:u w:val="single"/>
        </w:rPr>
        <w:t xml:space="preserve">66707</w:t>
      </w:r>
    </w:p>
    <w:p>
      <w:r>
        <w:t xml:space="preserve">Uhkailkaa minua, ei kiinnosta. Iskisin mielelläni isoon massiiviseen ryhmään kolmevuotiaita tai jotain, hahaha. #dropkickkk</w:t>
      </w:r>
    </w:p>
    <w:p>
      <w:r>
        <w:rPr>
          <w:b/>
          <w:u w:val="single"/>
        </w:rPr>
        <w:t xml:space="preserve">66708</w:t>
      </w:r>
    </w:p>
    <w:p>
      <w:r>
        <w:t xml:space="preserve">Tule tänne! MT @NevadaPR: #@VirginiaCity tarjoaa hauskan tauon rinteistä.</w:t>
        <w:t xml:space="preserve">Sweet #deal: http://t.co/otJ5Uxqbna</w:t>
        <w:br/>
        <w:t xml:space="preserve">#TravelNevada #TravelNevada</w:t>
      </w:r>
    </w:p>
    <w:p>
      <w:r>
        <w:rPr>
          <w:b/>
          <w:u w:val="single"/>
        </w:rPr>
        <w:t xml:space="preserve">66709</w:t>
      </w:r>
    </w:p>
    <w:p>
      <w:r>
        <w:t xml:space="preserve">Nimeni tatuoidaan suoraan pillusi viereen &amp;#128137;&amp;#128008;&amp;#128700;</w:t>
      </w:r>
    </w:p>
    <w:p>
      <w:r>
        <w:rPr>
          <w:b/>
          <w:u w:val="single"/>
        </w:rPr>
        <w:t xml:space="preserve">66710</w:t>
      </w:r>
    </w:p>
    <w:p>
      <w:r>
        <w:t xml:space="preserve">Painu vittuun, huora.</w:t>
      </w:r>
    </w:p>
    <w:p>
      <w:r>
        <w:rPr>
          <w:b/>
          <w:u w:val="single"/>
        </w:rPr>
        <w:t xml:space="preserve">66711</w:t>
      </w:r>
    </w:p>
    <w:p>
      <w:r>
        <w:t xml:space="preserve">Painu helvettiin, huora.</w:t>
      </w:r>
    </w:p>
    <w:p>
      <w:r>
        <w:rPr>
          <w:b/>
          <w:u w:val="single"/>
        </w:rPr>
        <w:t xml:space="preserve">66712</w:t>
      </w:r>
    </w:p>
    <w:p>
      <w:r>
        <w:t xml:space="preserve">Ottakaa esiin mummon pitkät alushousut punaniskat...kylmille luillenne erittäin kylmästä "Polar Vortex, jatko-osa"! DoG http://t.co/ZXuxFXPzI7</w:t>
      </w:r>
    </w:p>
    <w:p>
      <w:r>
        <w:rPr>
          <w:b/>
          <w:u w:val="single"/>
        </w:rPr>
        <w:t xml:space="preserve">66713</w:t>
      </w:r>
    </w:p>
    <w:p>
      <w:r>
        <w:t xml:space="preserve">Hanki H&amp;#228;agen-Dazs -jäätelöpatukoita, paljon, varmista, että ne ovat suklaata, suklaata on pakko saada. Popcornia, punaista popcornia, graham-keksejä...</w:t>
      </w:r>
    </w:p>
    <w:p>
      <w:r>
        <w:rPr>
          <w:b/>
          <w:u w:val="single"/>
        </w:rPr>
        <w:t xml:space="preserve">66714</w:t>
      </w:r>
    </w:p>
    <w:p>
      <w:r>
        <w:t xml:space="preserve">Hanki tf pois Joseline pussy!!!! Like damn</w:t>
      </w:r>
    </w:p>
    <w:p>
      <w:r>
        <w:rPr>
          <w:b/>
          <w:u w:val="single"/>
        </w:rPr>
        <w:t xml:space="preserve">66715</w:t>
      </w:r>
    </w:p>
    <w:p>
      <w:r>
        <w:t xml:space="preserve">Painu vittuun itsestäsi, hintti. Olet peitetehtävissä oleva huora ja käytät itse asiassa kuteita, koska olet kalju. Et ole söpö.</w:t>
      </w:r>
    </w:p>
    <w:p>
      <w:r>
        <w:rPr>
          <w:b/>
          <w:u w:val="single"/>
        </w:rPr>
        <w:t xml:space="preserve">66716</w:t>
      </w:r>
    </w:p>
    <w:p>
      <w:r>
        <w:t xml:space="preserve">Viekää nämä huoranperseiset kusipäät pois lavalta. #VMAs</w:t>
      </w:r>
    </w:p>
    <w:p>
      <w:r>
        <w:rPr>
          <w:b/>
          <w:u w:val="single"/>
        </w:rPr>
        <w:t xml:space="preserve">66717</w:t>
      </w:r>
    </w:p>
    <w:p>
      <w:r>
        <w:t xml:space="preserve">Ota tämä ämmä pois televisiostani, bruh</w:t>
      </w:r>
    </w:p>
    <w:p>
      <w:r>
        <w:rPr>
          <w:b/>
          <w:u w:val="single"/>
        </w:rPr>
        <w:t xml:space="preserve">66718</w:t>
      </w:r>
    </w:p>
    <w:p>
      <w:r>
        <w:t xml:space="preserve">Ota tämä apina pois selustastani...</w:t>
      </w:r>
    </w:p>
    <w:p>
      <w:r>
        <w:rPr>
          <w:b/>
          <w:u w:val="single"/>
        </w:rPr>
        <w:t xml:space="preserve">66719</w:t>
      </w:r>
    </w:p>
    <w:p>
      <w:r>
        <w:t xml:space="preserve">Kaksi lintua kivitetään kerralla.</w:t>
      </w:r>
    </w:p>
    <w:p>
      <w:r>
        <w:rPr>
          <w:b/>
          <w:u w:val="single"/>
        </w:rPr>
        <w:t xml:space="preserve">66720</w:t>
      </w:r>
    </w:p>
    <w:p>
      <w:r>
        <w:t xml:space="preserve">6 neekeriä hyppää nartun kimppuun</w:t>
      </w:r>
    </w:p>
    <w:p>
      <w:r>
        <w:rPr>
          <w:b/>
          <w:u w:val="single"/>
        </w:rPr>
        <w:t xml:space="preserve">66721</w:t>
      </w:r>
    </w:p>
    <w:p>
      <w:r>
        <w:t xml:space="preserve">Painu pois snapchatistani, ämmä...</w:t>
      </w:r>
    </w:p>
    <w:p>
      <w:r>
        <w:rPr>
          <w:b/>
          <w:u w:val="single"/>
        </w:rPr>
        <w:t xml:space="preserve">66722</w:t>
      </w:r>
    </w:p>
    <w:p>
      <w:r>
        <w:t xml:space="preserve">Hanki itsellesi oma kuva, ämmä.</w:t>
      </w:r>
    </w:p>
    <w:p>
      <w:r>
        <w:rPr>
          <w:b/>
          <w:u w:val="single"/>
        </w:rPr>
        <w:t xml:space="preserve">66723</w:t>
      </w:r>
    </w:p>
    <w:p>
      <w:r>
        <w:t xml:space="preserve">Raahaa hidas perseesi pois tieltäni #bitch</w:t>
      </w:r>
    </w:p>
    <w:p>
      <w:r>
        <w:rPr>
          <w:b/>
          <w:u w:val="single"/>
        </w:rPr>
        <w:t xml:space="preserve">66724</w:t>
      </w:r>
    </w:p>
    <w:p>
      <w:r>
        <w:t xml:space="preserve">Ota heikko perse juco kohokohtia pois twitter huora</w:t>
      </w:r>
    </w:p>
    <w:p>
      <w:r>
        <w:rPr>
          <w:b/>
          <w:u w:val="single"/>
        </w:rPr>
        <w:t xml:space="preserve">66725</w:t>
      </w:r>
    </w:p>
    <w:p>
      <w:r>
        <w:t xml:space="preserve">Gettin lil keskiyön välipala, paras po-boys kaupungin Genes kanssa minun nigs @yungnaughti ja nick_swag_is_504 http://t.co/HHom4NxAKd</w:t>
      </w:r>
    </w:p>
    <w:p>
      <w:r>
        <w:rPr>
          <w:b/>
          <w:u w:val="single"/>
        </w:rPr>
        <w:t xml:space="preserve">66726</w:t>
      </w:r>
    </w:p>
    <w:p>
      <w:r>
        <w:t xml:space="preserve">Narttujen hankkiminen ei ollut koskaan vaikeaa, minä vain asetuin aloilleni, koska se alku oli korni ja tyttöni heitteli &amp;#128175;</w:t>
      </w:r>
    </w:p>
    <w:p>
      <w:r>
        <w:rPr>
          <w:b/>
          <w:u w:val="single"/>
        </w:rPr>
        <w:t xml:space="preserve">66727</w:t>
      </w:r>
    </w:p>
    <w:p>
      <w:r>
        <w:t xml:space="preserve">Gettin drop top dat hoe</w:t>
      </w:r>
    </w:p>
    <w:p>
      <w:r>
        <w:rPr>
          <w:b/>
          <w:u w:val="single"/>
        </w:rPr>
        <w:t xml:space="preserve">66728</w:t>
      </w:r>
    </w:p>
    <w:p>
      <w:r>
        <w:t xml:space="preserve">Saada osuma kusipää, joka on noin 6 jalka sivuttain ja kusipää, joka oli armeijassa lol, en välitä, te olette vitun naurettavaa.</w:t>
      </w:r>
    </w:p>
    <w:p>
      <w:r>
        <w:rPr>
          <w:b/>
          <w:u w:val="single"/>
        </w:rPr>
        <w:t xml:space="preserve">66729</w:t>
      </w:r>
    </w:p>
    <w:p>
      <w:r>
        <w:t xml:space="preserve">On vaikuttavaa saada neekerit keskustelemaan muustakin kuin urheiluhuorista ja rap-musiikista, mutta se on niin vaikeaa!</w:t>
      </w:r>
    </w:p>
    <w:p>
      <w:r>
        <w:rPr>
          <w:b/>
          <w:u w:val="single"/>
        </w:rPr>
        <w:t xml:space="preserve">66730</w:t>
      </w:r>
    </w:p>
    <w:p>
      <w:r>
        <w:t xml:space="preserve">Twitteristä irrottautuminen yrittää stressata minua enemmän, en tarvitse tällaista lämpöä&amp;#128553;</w:t>
      </w:r>
    </w:p>
    <w:p>
      <w:r>
        <w:rPr>
          <w:b/>
          <w:u w:val="single"/>
        </w:rPr>
        <w:t xml:space="preserve">66731</w:t>
      </w:r>
    </w:p>
    <w:p>
      <w:r>
        <w:t xml:space="preserve">Ghetto-nartut tulivat työpaikalleni puhumaan "o yes u daddy down" &amp;#128514;&amp;#128514;&amp;#128514;&amp;#128514;&amp;#128514;&amp;#128514;&amp;#128514;&amp;#128514;&amp;#128514;&amp;#128514;&amp;#128514;</w:t>
      </w:r>
    </w:p>
    <w:p>
      <w:r>
        <w:rPr>
          <w:b/>
          <w:u w:val="single"/>
        </w:rPr>
        <w:t xml:space="preserve">66732</w:t>
      </w:r>
    </w:p>
    <w:p>
      <w:r>
        <w:t xml:space="preserve">Ghetto lintu ei voi lentää pois minun hood</w:t>
      </w:r>
    </w:p>
    <w:p>
      <w:r>
        <w:rPr>
          <w:b/>
          <w:u w:val="single"/>
        </w:rPr>
        <w:t xml:space="preserve">66733</w:t>
      </w:r>
    </w:p>
    <w:p>
      <w:r>
        <w:t xml:space="preserve">Giants secondary lookin like trash</w:t>
      </w:r>
    </w:p>
    <w:p>
      <w:r>
        <w:rPr>
          <w:b/>
          <w:u w:val="single"/>
        </w:rPr>
        <w:t xml:space="preserve">66734</w:t>
      </w:r>
    </w:p>
    <w:p>
      <w:r>
        <w:t xml:space="preserve">Giants vastaan haisevat linnut sunnuntaina</w:t>
        <w:br/>
        <w:t xml:space="preserve">...taidanpa tehdä siipiä &amp;#128522</w:t>
      </w:r>
    </w:p>
    <w:p>
      <w:r>
        <w:rPr>
          <w:b/>
          <w:u w:val="single"/>
        </w:rPr>
        <w:t xml:space="preserve">66735</w:t>
      </w:r>
    </w:p>
    <w:p>
      <w:r>
        <w:t xml:space="preserve">Giants sinä ämmä</w:t>
      </w:r>
    </w:p>
    <w:p>
      <w:r>
        <w:rPr>
          <w:b/>
          <w:u w:val="single"/>
        </w:rPr>
        <w:t xml:space="preserve">66736</w:t>
      </w:r>
    </w:p>
    <w:p>
      <w:r>
        <w:t xml:space="preserve">Gillette on nössöjä varten</w:t>
      </w:r>
    </w:p>
    <w:p>
      <w:r>
        <w:rPr>
          <w:b/>
          <w:u w:val="single"/>
        </w:rPr>
        <w:t xml:space="preserve">66737</w:t>
      </w:r>
    </w:p>
    <w:p>
      <w:r>
        <w:t xml:space="preserve">Anna toinen olut, ämmä!</w:t>
      </w:r>
    </w:p>
    <w:p>
      <w:r>
        <w:rPr>
          <w:b/>
          <w:u w:val="single"/>
        </w:rPr>
        <w:t xml:space="preserve">66738</w:t>
      </w:r>
    </w:p>
    <w:p>
      <w:r>
        <w:t xml:space="preserve">Anna minun arvosanani ämmä tiedät wat yritän tavata</w:t>
      </w:r>
    </w:p>
    <w:p>
      <w:r>
        <w:rPr>
          <w:b/>
          <w:u w:val="single"/>
        </w:rPr>
        <w:t xml:space="preserve">66739</w:t>
      </w:r>
    </w:p>
    <w:p>
      <w:r>
        <w:t xml:space="preserve">Tyttö älä piilota sitä pillua, sinun pitäisi olla sellainen tyyppi, joka tarjoaa sitä pillua.</w:t>
      </w:r>
    </w:p>
    <w:p>
      <w:r>
        <w:rPr>
          <w:b/>
          <w:u w:val="single"/>
        </w:rPr>
        <w:t xml:space="preserve">66740</w:t>
      </w:r>
    </w:p>
    <w:p>
      <w:r>
        <w:t xml:space="preserve">Tyttö, kuten 19 kuvaa minusta Instagramissa tänä aamuna, kun olin töissä, kun näin sen, ajattelin "tämä ämmä tarvitsee elämää".</w:t>
      </w:r>
    </w:p>
    <w:p>
      <w:r>
        <w:rPr>
          <w:b/>
          <w:u w:val="single"/>
        </w:rPr>
        <w:t xml:space="preserve">66741</w:t>
      </w:r>
    </w:p>
    <w:p>
      <w:r>
        <w:t xml:space="preserve">Tyttö sinä syöt enemmän pillua kuin minä tyttö sinun olisi pitänyt olla neekeri...</w:t>
      </w:r>
    </w:p>
    <w:p>
      <w:r>
        <w:rPr>
          <w:b/>
          <w:u w:val="single"/>
        </w:rPr>
        <w:t xml:space="preserve">66742</w:t>
      </w:r>
    </w:p>
    <w:p>
      <w:r>
        <w:t xml:space="preserve">Tytöt ovat niin vitun likaisia nykyään, pidä vaginasi housuissasi, senkin likainen huora...</w:t>
      </w:r>
    </w:p>
    <w:p>
      <w:r>
        <w:rPr>
          <w:b/>
          <w:u w:val="single"/>
        </w:rPr>
        <w:t xml:space="preserve">66743</w:t>
      </w:r>
    </w:p>
    <w:p>
      <w:r>
        <w:t xml:space="preserve">Tytöt ovat kuin "1/13/13 rakastan sinua kulta &amp;lt;3" narttu eikö se ole tänään?</w:t>
      </w:r>
    </w:p>
    <w:p>
      <w:r>
        <w:rPr>
          <w:b/>
          <w:u w:val="single"/>
        </w:rPr>
        <w:t xml:space="preserve">66744</w:t>
      </w:r>
    </w:p>
    <w:p>
      <w:r>
        <w:t xml:space="preserve">Tytöt ovat kuin "23.10.12. Rakastan sinua kulta &amp;lt;3" eikö se ole tänään?</w:t>
      </w:r>
    </w:p>
    <w:p>
      <w:r>
        <w:rPr>
          <w:b/>
          <w:u w:val="single"/>
        </w:rPr>
        <w:t xml:space="preserve">66745</w:t>
      </w:r>
    </w:p>
    <w:p>
      <w:r>
        <w:t xml:space="preserve">Tytöt etsivät syitä tehdä huorapaskaa.</w:t>
      </w:r>
    </w:p>
    <w:p>
      <w:r>
        <w:rPr>
          <w:b/>
          <w:u w:val="single"/>
        </w:rPr>
        <w:t xml:space="preserve">66746</w:t>
      </w:r>
    </w:p>
    <w:p>
      <w:r>
        <w:t xml:space="preserve">Tytöt ovat sekaisin tuollaisella "sinulla on huoria" -paskalla, tunnen kyllä muitakin tyttöjä, jotka ovat ystäviäni!</w:t>
      </w:r>
    </w:p>
    <w:p>
      <w:r>
        <w:rPr>
          <w:b/>
          <w:u w:val="single"/>
        </w:rPr>
        <w:t xml:space="preserve">66747</w:t>
      </w:r>
    </w:p>
    <w:p>
      <w:r>
        <w:t xml:space="preserve">Tytöt, jotka käyttävät värillisiä farkkuja &amp;#128525;&amp;#128527;&amp;#128076;</w:t>
      </w:r>
    </w:p>
    <w:p>
      <w:r>
        <w:rPr>
          <w:b/>
          <w:u w:val="single"/>
        </w:rPr>
        <w:t xml:space="preserve">66748</w:t>
      </w:r>
    </w:p>
    <w:p>
      <w:r>
        <w:t xml:space="preserve">Tytöt päivät ovat sekaisin huorat ei kenelläkään ole aikaa siihen !</w:t>
      </w:r>
    </w:p>
    <w:p>
      <w:r>
        <w:rPr>
          <w:b/>
          <w:u w:val="single"/>
        </w:rPr>
        <w:t xml:space="preserve">66749</w:t>
      </w:r>
    </w:p>
    <w:p>
      <w:r>
        <w:t xml:space="preserve">Tytöt haluavat tavata miehen, jolla on suunnitelmia ja kunnianhimoa, ja pojan, joka on "pillunhitissä"...</w:t>
      </w:r>
    </w:p>
    <w:p>
      <w:r>
        <w:rPr>
          <w:b/>
          <w:u w:val="single"/>
        </w:rPr>
        <w:t xml:space="preserve">66750</w:t>
      </w:r>
    </w:p>
    <w:p>
      <w:r>
        <w:t xml:space="preserve">Tytöt varo huoria, joilla on aina jotain sanottavaa bout miehesi bc he ovat tärkein yksi tryin naida häntä selkäsi takana</w:t>
      </w:r>
    </w:p>
    <w:p>
      <w:r>
        <w:rPr>
          <w:b/>
          <w:u w:val="single"/>
        </w:rPr>
        <w:t xml:space="preserve">66751</w:t>
      </w:r>
    </w:p>
    <w:p>
      <w:r>
        <w:t xml:space="preserve">Anna nartulle 2 tai 3 pumppausta &amp;amp; siinä kaikki.</w:t>
      </w:r>
    </w:p>
    <w:p>
      <w:r>
        <w:rPr>
          <w:b/>
          <w:u w:val="single"/>
        </w:rPr>
        <w:t xml:space="preserve">66752</w:t>
      </w:r>
    </w:p>
    <w:p>
      <w:r>
        <w:t xml:space="preserve">Anna hipsteri ämmä keltainen keppi nyt hän imee munaa hoodissa ja paskaa -Othot</w:t>
      </w:r>
    </w:p>
    <w:p>
      <w:r>
        <w:rPr>
          <w:b/>
          <w:u w:val="single"/>
        </w:rPr>
        <w:t xml:space="preserve">66753</w:t>
      </w:r>
    </w:p>
    <w:p>
      <w:r>
        <w:t xml:space="preserve">Anna minulle kolme toivomusta, toivon, toivon, toivon, toivon, että sinä narttu.</w:t>
      </w:r>
    </w:p>
    <w:p>
      <w:r>
        <w:rPr>
          <w:b/>
          <w:u w:val="single"/>
        </w:rPr>
        <w:t xml:space="preserve">66754</w:t>
      </w:r>
    </w:p>
    <w:p>
      <w:r>
        <w:t xml:space="preserve">Anna minulle pää ja suutele minua, nekru, olet sairas ämmä.</w:t>
      </w:r>
    </w:p>
    <w:p>
      <w:r>
        <w:rPr>
          <w:b/>
          <w:u w:val="single"/>
        </w:rPr>
        <w:t xml:space="preserve">66755</w:t>
      </w:r>
    </w:p>
    <w:p>
      <w:r>
        <w:t xml:space="preserve">Anna minulle pää ja suukko neekeri olet eww narttu</w:t>
      </w:r>
    </w:p>
    <w:p>
      <w:r>
        <w:rPr>
          <w:b/>
          <w:u w:val="single"/>
        </w:rPr>
        <w:t xml:space="preserve">66756</w:t>
      </w:r>
    </w:p>
    <w:p>
      <w:r>
        <w:t xml:space="preserve">Antakaa tuolle huoralle Oscar, hän käyttäytyy kuin hullu!!!</w:t>
      </w:r>
    </w:p>
    <w:p>
      <w:r>
        <w:rPr>
          <w:b/>
          <w:u w:val="single"/>
        </w:rPr>
        <w:t xml:space="preserve">66757</w:t>
      </w:r>
    </w:p>
    <w:p>
      <w:r>
        <w:t xml:space="preserve">Anna näille huorille 20,000 seuraajaa, niin saat aivan uuden ämmän.</w:t>
      </w:r>
    </w:p>
    <w:p>
      <w:r>
        <w:rPr>
          <w:b/>
          <w:u w:val="single"/>
        </w:rPr>
        <w:t xml:space="preserve">66758</w:t>
      </w:r>
    </w:p>
    <w:p>
      <w:r>
        <w:t xml:space="preserve">Antakaa meille luotto ämmä... Me menimme sinne ja otimme voiton. http://t.co/m5V4XKG7BY.</w:t>
      </w:r>
    </w:p>
    <w:p>
      <w:r>
        <w:rPr>
          <w:b/>
          <w:u w:val="single"/>
        </w:rPr>
        <w:t xml:space="preserve">66759</w:t>
      </w:r>
    </w:p>
    <w:p>
      <w:r>
        <w:t xml:space="preserve">Annan sinulle tuon asuntovaunualueen roskaväen. #transformthursday #ladykimora #vegasqueens #vegasshowgirls http://t.co/5BbMhApHrD</w:t>
      </w:r>
    </w:p>
    <w:p>
      <w:r>
        <w:rPr>
          <w:b/>
          <w:u w:val="single"/>
        </w:rPr>
        <w:t xml:space="preserve">66760</w:t>
      </w:r>
    </w:p>
    <w:p>
      <w:r>
        <w:t xml:space="preserve">Onneksi minulla ei ole lintujen jalkoja &amp;#128514;</w:t>
      </w:r>
    </w:p>
    <w:p>
      <w:r>
        <w:rPr>
          <w:b/>
          <w:u w:val="single"/>
        </w:rPr>
        <w:t xml:space="preserve">66761</w:t>
      </w:r>
    </w:p>
    <w:p>
      <w:r>
        <w:t xml:space="preserve">Onneksi olen pomo vanhoille huorilleni &amp;#128170;</w:t>
      </w:r>
    </w:p>
    <w:p>
      <w:r>
        <w:rPr>
          <w:b/>
          <w:u w:val="single"/>
        </w:rPr>
        <w:t xml:space="preserve">66762</w:t>
      </w:r>
    </w:p>
    <w:p>
      <w:r>
        <w:t xml:space="preserve">Go UTES! Teillä on Playboy-ämmät, epäkunnioittavia pelaajia ja joukko hemmoteltuja hipstereitä koulussanne, joten kannustan teitä. #not</w:t>
      </w:r>
    </w:p>
    <w:p>
      <w:r>
        <w:rPr>
          <w:b/>
          <w:u w:val="single"/>
        </w:rPr>
        <w:t xml:space="preserve">66763</w:t>
      </w:r>
    </w:p>
    <w:p>
      <w:r>
        <w:t xml:space="preserve">Mene itkemään sitä joey.</w:t>
        <w:br/>
        <w:t xml:space="preserve"> Aivan kuin pikku ämmä, joka olet</w:t>
      </w:r>
    </w:p>
    <w:p>
      <w:r>
        <w:rPr>
          <w:b/>
          <w:u w:val="single"/>
        </w:rPr>
        <w:t xml:space="preserve">66764</w:t>
      </w:r>
    </w:p>
    <w:p>
      <w:r>
        <w:t xml:space="preserve">Mene katsomaan Nick Jr. Lapsellista perseestä narttu &amp;#8220;@SideHoeNextDoor: &amp;#8221;</w:t>
      </w:r>
    </w:p>
    <w:p>
      <w:r>
        <w:rPr>
          <w:b/>
          <w:u w:val="single"/>
        </w:rPr>
        <w:t xml:space="preserve">66765</w:t>
      </w:r>
    </w:p>
    <w:p>
      <w:r>
        <w:t xml:space="preserve">Luoja, myisin molemmat munani nähdäkseni LeBronin repivän ACL:nsä juuri nyt ja katsoakseni, kun kaikki nuo nössöt tappavat itsensä...</w:t>
      </w:r>
    </w:p>
    <w:p>
      <w:r>
        <w:rPr>
          <w:b/>
          <w:u w:val="single"/>
        </w:rPr>
        <w:t xml:space="preserve">66766</w:t>
      </w:r>
    </w:p>
    <w:p>
      <w:r>
        <w:t xml:space="preserve">Jumala siunatkoon tyhmiä ja jälkeenjääneitä</w:t>
      </w:r>
    </w:p>
    <w:p>
      <w:r>
        <w:rPr>
          <w:b/>
          <w:u w:val="single"/>
        </w:rPr>
        <w:t xml:space="preserve">66767</w:t>
      </w:r>
    </w:p>
    <w:p>
      <w:r>
        <w:t xml:space="preserve">Jumala siunatkoon tyhmiä neekereitä, jotka luottavat näihin huoriin...</w:t>
      </w:r>
    </w:p>
    <w:p>
      <w:r>
        <w:rPr>
          <w:b/>
          <w:u w:val="single"/>
        </w:rPr>
        <w:t xml:space="preserve">66768</w:t>
      </w:r>
    </w:p>
    <w:p>
      <w:r>
        <w:t xml:space="preserve">Jumalauta mies, että freestyle on niin jälkeenjäänyt, että sen fumny af omg</w:t>
      </w:r>
    </w:p>
    <w:p>
      <w:r>
        <w:rPr>
          <w:b/>
          <w:u w:val="single"/>
        </w:rPr>
        <w:t xml:space="preserve">66769</w:t>
      </w:r>
    </w:p>
    <w:p>
      <w:r>
        <w:t xml:space="preserve">Pirun linnut.</w:t>
      </w:r>
    </w:p>
    <w:p>
      <w:r>
        <w:rPr>
          <w:b/>
          <w:u w:val="single"/>
        </w:rPr>
        <w:t xml:space="preserve">66770</w:t>
      </w:r>
    </w:p>
    <w:p>
      <w:r>
        <w:t xml:space="preserve">Jumalauta flappy birds heikko perse</w:t>
      </w:r>
    </w:p>
    <w:p>
      <w:r>
        <w:rPr>
          <w:b/>
          <w:u w:val="single"/>
        </w:rPr>
        <w:t xml:space="preserve">66771</w:t>
      </w:r>
    </w:p>
    <w:p>
      <w:r>
        <w:t xml:space="preserve">Jumalauta seeprat, joka kerta kun Virginia saa pallon haltuunsa, vihelletään pilliin, hitsi.</w:t>
      </w:r>
    </w:p>
    <w:p>
      <w:r>
        <w:rPr>
          <w:b/>
          <w:u w:val="single"/>
        </w:rPr>
        <w:t xml:space="preserve">66772</w:t>
      </w:r>
    </w:p>
    <w:p>
      <w:r>
        <w:t xml:space="preserve">Jumala loi mies- ja naispuoliset ruohonlehdet. Kaikkien elävien olentojen, kuten lintujen, mehiläisten ja ruohon, täytyy lisääntyä pysyäkseen maan päällä. Sukupuoli=luonnollinen</w:t>
      </w:r>
    </w:p>
    <w:p>
      <w:r>
        <w:rPr>
          <w:b/>
          <w:u w:val="single"/>
        </w:rPr>
        <w:t xml:space="preserve">66773</w:t>
      </w:r>
    </w:p>
    <w:p>
      <w:r>
        <w:t xml:space="preserve">Luoja, tviittini ovat niin ghettoisia.</w:t>
      </w:r>
    </w:p>
    <w:p>
      <w:r>
        <w:rPr>
          <w:b/>
          <w:u w:val="single"/>
        </w:rPr>
        <w:t xml:space="preserve">66774</w:t>
      </w:r>
    </w:p>
    <w:p>
      <w:r>
        <w:t xml:space="preserve">Luoja, ihmiset voivat olla niin ilkeitä. Aasialainen kaveri piti ovea näille tytöille, ja he sanoivat olevansa yllättyneitä, että hän näki sen vinosilmäisyydellään...</w:t>
      </w:r>
    </w:p>
    <w:p>
      <w:r>
        <w:rPr>
          <w:b/>
          <w:u w:val="single"/>
        </w:rPr>
        <w:t xml:space="preserve">66775</w:t>
      </w:r>
    </w:p>
    <w:p>
      <w:r>
        <w:t xml:space="preserve">Luoja, olet homo, jos et pidä supermiestä parhaana supersankarina.</w:t>
      </w:r>
    </w:p>
    <w:p>
      <w:r>
        <w:rPr>
          <w:b/>
          <w:u w:val="single"/>
        </w:rPr>
        <w:t xml:space="preserve">66776</w:t>
      </w:r>
    </w:p>
    <w:p>
      <w:r>
        <w:t xml:space="preserve">Meni apinapaskaksi perseeseeni, että niggga tf you doin&amp;#128545; pelastin juuri henkesi, joten työnsin hänen perseensä seinään, sitten hän rauhoittui taas&amp;#128553;&amp;#128529;</w:t>
      </w:r>
    </w:p>
    <w:p>
      <w:r>
        <w:rPr>
          <w:b/>
          <w:u w:val="single"/>
        </w:rPr>
        <w:t xml:space="preserve">66777</w:t>
      </w:r>
    </w:p>
    <w:p>
      <w:r>
        <w:t xml:space="preserve">Menen tänään mukavasti kuin akka, pitää olla rento tanssiaisia varten &amp;#128526;&amp;#128076;</w:t>
      </w:r>
    </w:p>
    <w:p>
      <w:r>
        <w:rPr>
          <w:b/>
          <w:u w:val="single"/>
        </w:rPr>
        <w:t xml:space="preserve">66778</w:t>
      </w:r>
    </w:p>
    <w:p>
      <w:r>
        <w:t xml:space="preserve">Going for a bitch nigga neck cause nigga am Rollin</w:t>
      </w:r>
    </w:p>
    <w:p>
      <w:r>
        <w:rPr>
          <w:b/>
          <w:u w:val="single"/>
        </w:rPr>
        <w:t xml:space="preserve">66779</w:t>
      </w:r>
    </w:p>
    <w:p>
      <w:r>
        <w:t xml:space="preserve">Going hard bitch swear I'm on my job throw a quake in the air call that shit a lob</w:t>
      </w:r>
    </w:p>
    <w:p>
      <w:r>
        <w:rPr>
          <w:b/>
          <w:u w:val="single"/>
        </w:rPr>
        <w:t xml:space="preserve">66780</w:t>
      </w:r>
    </w:p>
    <w:p>
      <w:r>
        <w:t xml:space="preserve">Lähteminen huonoissa aikeissa... Pitäkää tyttöystävänne sisällä, enkä sano sitä vain kysyessäni nigseiltäni, vaan tarkoitan sitä.</w:t>
      </w:r>
    </w:p>
    <w:p>
      <w:r>
        <w:rPr>
          <w:b/>
          <w:u w:val="single"/>
        </w:rPr>
        <w:t xml:space="preserve">66781</w:t>
      </w:r>
    </w:p>
    <w:p>
      <w:r>
        <w:t xml:space="preserve">Kävin läpi tietokonettani ja löysin "Shake that monkey" -videon, jonka teimme fuksivuonna Dillardissa! &amp;#128514;&amp;#128514; @BruhKiaraThrowd oli liian lyhyt</w:t>
      </w:r>
    </w:p>
    <w:p>
      <w:r>
        <w:rPr>
          <w:b/>
          <w:u w:val="single"/>
        </w:rPr>
        <w:t xml:space="preserve">66782</w:t>
      </w:r>
    </w:p>
    <w:p>
      <w:r>
        <w:t xml:space="preserve">Lähden tänään Kaliforniaan analysaattorikoulutukseen. Menen Dick Whitmanin tilaan. Olisipa minulla ruskehtava puku lennolle.</w:t>
      </w:r>
    </w:p>
    <w:p>
      <w:r>
        <w:rPr>
          <w:b/>
          <w:u w:val="single"/>
        </w:rPr>
        <w:t xml:space="preserve">66783</w:t>
      </w:r>
    </w:p>
    <w:p>
      <w:r>
        <w:t xml:space="preserve">Menen hakemaan henkkarini tänään, helvetti sentään. Nähdään pian, ääliöt...</w:t>
      </w:r>
    </w:p>
    <w:p>
      <w:r>
        <w:rPr>
          <w:b/>
          <w:u w:val="single"/>
        </w:rPr>
        <w:t xml:space="preserve">66784</w:t>
      </w:r>
    </w:p>
    <w:p>
      <w:r>
        <w:t xml:space="preserve">Menen huomenna purolle narttujeni kanssa -</w:t>
      </w:r>
    </w:p>
    <w:p>
      <w:r>
        <w:rPr>
          <w:b/>
          <w:u w:val="single"/>
        </w:rPr>
        <w:t xml:space="preserve">66785</w:t>
      </w:r>
    </w:p>
    <w:p>
      <w:r>
        <w:t xml:space="preserve">Nousu näköalapaikalle ja tähtilapsen näkeminen...... Mikä apina</w:t>
      </w:r>
    </w:p>
    <w:p>
      <w:r>
        <w:rPr>
          <w:b/>
          <w:u w:val="single"/>
        </w:rPr>
        <w:t xml:space="preserve">66786</w:t>
      </w:r>
    </w:p>
    <w:p>
      <w:r>
        <w:t xml:space="preserve">Goku, joka on pysäyttänyt huoria vuodesta 1984 https://t.co/RETjvhgj1H https://t.co/RETjvhgj1H</w:t>
      </w:r>
    </w:p>
    <w:p>
      <w:r>
        <w:rPr>
          <w:b/>
          <w:u w:val="single"/>
        </w:rPr>
        <w:t xml:space="preserve">66787</w:t>
      </w:r>
    </w:p>
    <w:p>
      <w:r>
        <w:t xml:space="preserve">Kultaa kaivava persläpi lol</w:t>
      </w:r>
    </w:p>
    <w:p>
      <w:r>
        <w:rPr>
          <w:b/>
          <w:u w:val="single"/>
        </w:rPr>
        <w:t xml:space="preserve">66788</w:t>
      </w:r>
    </w:p>
    <w:p>
      <w:r>
        <w:t xml:space="preserve">Kultaiset keksit ovat parhaita</w:t>
      </w:r>
    </w:p>
    <w:p>
      <w:r>
        <w:rPr>
          <w:b/>
          <w:u w:val="single"/>
        </w:rPr>
        <w:t xml:space="preserve">66789</w:t>
      </w:r>
    </w:p>
    <w:p>
      <w:r>
        <w:t xml:space="preserve">Goldiggers haluavat naimisiin kanssani, joku kertoa niille huorille, että he käyvät terapiassa.</w:t>
      </w:r>
    </w:p>
    <w:p>
      <w:r>
        <w:rPr>
          <w:b/>
          <w:u w:val="single"/>
        </w:rPr>
        <w:t xml:space="preserve">66790</w:t>
      </w:r>
    </w:p>
    <w:p>
      <w:r>
        <w:t xml:space="preserve">Goligoski täytyy vuotaa verta. Hänen pitäisi myös lähteä ambulanssilla. Sill taitaa olla lähimpänä McGrathia. Lyö sitä ämmää.</w:t>
      </w:r>
    </w:p>
    <w:p>
      <w:r>
        <w:rPr>
          <w:b/>
          <w:u w:val="single"/>
        </w:rPr>
        <w:t xml:space="preserve">66791</w:t>
      </w:r>
    </w:p>
    <w:p>
      <w:r>
        <w:t xml:space="preserve">Mene avaamaan se oikealle niccalle &amp;#128540;&amp;#128540;&amp;#128540;</w:t>
      </w:r>
    </w:p>
    <w:p>
      <w:r>
        <w:rPr>
          <w:b/>
          <w:u w:val="single"/>
        </w:rPr>
        <w:t xml:space="preserve">66792</w:t>
      </w:r>
    </w:p>
    <w:p>
      <w:r>
        <w:t xml:space="preserve">Aion juoda ja puhua nartuista, jotka olen melkein saanut.</w:t>
      </w:r>
    </w:p>
    <w:p>
      <w:r>
        <w:rPr>
          <w:b/>
          <w:u w:val="single"/>
        </w:rPr>
        <w:t xml:space="preserve">66793</w:t>
      </w:r>
    </w:p>
    <w:p>
      <w:r>
        <w:t xml:space="preserve">Teen kanavoileivän, laitan puoli pulloa tapatio-juomaa tuohon ämmän päälle ja mietin jotain paskaa.</w:t>
      </w:r>
    </w:p>
    <w:p>
      <w:r>
        <w:rPr>
          <w:b/>
          <w:u w:val="single"/>
        </w:rPr>
        <w:t xml:space="preserve">66794</w:t>
      </w:r>
    </w:p>
    <w:p>
      <w:r>
        <w:t xml:space="preserve">Käyn suihkussa vain parran pesua varten.</w:t>
      </w:r>
    </w:p>
    <w:p>
      <w:r>
        <w:rPr>
          <w:b/>
          <w:u w:val="single"/>
        </w:rPr>
        <w:t xml:space="preserve">66795</w:t>
      </w:r>
    </w:p>
    <w:p>
      <w:r>
        <w:t xml:space="preserve">Tarkistan suoraan lonkkatarkastuksella seuraavan maalaisjuntin, joka yrittää käyttää termiä "derecho" tavalliseen ukkosmyrskyyn. #WVWX</w:t>
      </w:r>
    </w:p>
    <w:p>
      <w:r>
        <w:rPr>
          <w:b/>
          <w:u w:val="single"/>
        </w:rPr>
        <w:t xml:space="preserve">66796</w:t>
      </w:r>
    </w:p>
    <w:p>
      <w:r>
        <w:t xml:space="preserve">Yllätän Earlin transvestiitilla. Paras 450 dollaria, jonka olet koskaan käyttänyt? Kyllä</w:t>
      </w:r>
    </w:p>
    <w:p>
      <w:r>
        <w:rPr>
          <w:b/>
          <w:u w:val="single"/>
        </w:rPr>
        <w:t xml:space="preserve">66797</w:t>
      </w:r>
    </w:p>
    <w:p>
      <w:r>
        <w:t xml:space="preserve">Good Mernin homot http://t.co/3ZPTPqFkTl</w:t>
      </w:r>
    </w:p>
    <w:p>
      <w:r>
        <w:rPr>
          <w:b/>
          <w:u w:val="single"/>
        </w:rPr>
        <w:t xml:space="preserve">66798</w:t>
      </w:r>
    </w:p>
    <w:p>
      <w:r>
        <w:t xml:space="preserve">Hyvää huomenta valonahkaisille lesbo ämmille, joilla on Steven Segalin poninhännät.</w:t>
      </w:r>
    </w:p>
    <w:p>
      <w:r>
        <w:rPr>
          <w:b/>
          <w:u w:val="single"/>
        </w:rPr>
        <w:t xml:space="preserve">66799</w:t>
      </w:r>
    </w:p>
    <w:p>
      <w:r>
        <w:t xml:space="preserve">Hyvää huomenta teille huorat ja sutenöörit.</w:t>
      </w:r>
    </w:p>
    <w:p>
      <w:r>
        <w:rPr>
          <w:b/>
          <w:u w:val="single"/>
        </w:rPr>
        <w:t xml:space="preserve">66800</w:t>
      </w:r>
    </w:p>
    <w:p>
      <w:r>
        <w:t xml:space="preserve">Hyvä päivä vietetty minun homo</w:t>
      </w:r>
    </w:p>
    <w:p>
      <w:r>
        <w:rPr>
          <w:b/>
          <w:u w:val="single"/>
        </w:rPr>
        <w:t xml:space="preserve">66801</w:t>
      </w:r>
    </w:p>
    <w:p>
      <w:r>
        <w:t xml:space="preserve">Hyvää päivänjatkoa.</w:t>
      </w:r>
    </w:p>
    <w:p>
      <w:r>
        <w:rPr>
          <w:b/>
          <w:u w:val="single"/>
        </w:rPr>
        <w:t xml:space="preserve">66802</w:t>
      </w:r>
    </w:p>
    <w:p>
      <w:r>
        <w:t xml:space="preserve">Hyvää päivänjatkoa. ...sanoin hyvää päivänjatkoa! ...honkeja.</w:t>
      </w:r>
    </w:p>
    <w:p>
      <w:r>
        <w:rPr>
          <w:b/>
          <w:u w:val="single"/>
        </w:rPr>
        <w:t xml:space="preserve">66803</w:t>
      </w:r>
    </w:p>
    <w:p>
      <w:r>
        <w:t xml:space="preserve">Hyvin tehty, valkonaamat!</w:t>
      </w:r>
    </w:p>
    <w:p>
      <w:r>
        <w:rPr>
          <w:b/>
          <w:u w:val="single"/>
        </w:rPr>
        <w:t xml:space="preserve">66804</w:t>
      </w:r>
    </w:p>
    <w:p>
      <w:r>
        <w:t xml:space="preserve">Hyvää iltaa Charlie ja ystävät @Charlie4927 @StacyDmomof5 @PattiSM74 @cantUCIMblonde @Kacado</w:t>
      </w:r>
    </w:p>
    <w:p>
      <w:r>
        <w:rPr>
          <w:b/>
          <w:u w:val="single"/>
        </w:rPr>
        <w:t xml:space="preserve">66805</w:t>
      </w:r>
    </w:p>
    <w:p>
      <w:r>
        <w:t xml:space="preserve">Hyvä luoja, en ole koskaan ennen tavannut tällaista ämmää, -</w:t>
      </w:r>
    </w:p>
    <w:p>
      <w:r>
        <w:rPr>
          <w:b/>
          <w:u w:val="single"/>
        </w:rPr>
        <w:t xml:space="preserve">66806</w:t>
      </w:r>
    </w:p>
    <w:p>
      <w:r>
        <w:t xml:space="preserve">Onnea matkaan Vegasiin. Siellä kaikki ämmät ovat... &amp;#128514;&amp;#128536;</w:t>
      </w:r>
    </w:p>
    <w:p>
      <w:r>
        <w:rPr>
          <w:b/>
          <w:u w:val="single"/>
        </w:rPr>
        <w:t xml:space="preserve">66807</w:t>
      </w:r>
    </w:p>
    <w:p>
      <w:r>
        <w:t xml:space="preserve">Hyvää huomenta Charlie @Charlie4927 @jrstws @qnoftherealm @SavvyHuman @scdorn @yrwol7 @PlainUnamerican @ErickInNC @PuterPrsn @tomwfry</w:t>
      </w:r>
    </w:p>
    <w:p>
      <w:r>
        <w:rPr>
          <w:b/>
          <w:u w:val="single"/>
        </w:rPr>
        <w:t xml:space="preserve">66808</w:t>
      </w:r>
    </w:p>
    <w:p>
      <w:r>
        <w:t xml:space="preserve">Hyvää huomenta maanantai Minulla on kuorma-autoni rahaa täysi tankki ja en tehnyt mitään kotitehtäviä. Olet minun narttuni maanantai</w:t>
      </w:r>
    </w:p>
    <w:p>
      <w:r>
        <w:rPr>
          <w:b/>
          <w:u w:val="single"/>
        </w:rPr>
        <w:t xml:space="preserve">66809</w:t>
      </w:r>
    </w:p>
    <w:p>
      <w:r>
        <w:t xml:space="preserve">Hyvää huomenta Twitter. Tehkää tästä päivästä positiivinen. Jos et pysty siihen, hakkaa niin monta ilkeää naamaa kuin mahdollista. Vihaan myös Flappy Birdiä.</w:t>
      </w:r>
    </w:p>
    <w:p>
      <w:r>
        <w:rPr>
          <w:b/>
          <w:u w:val="single"/>
        </w:rPr>
        <w:t xml:space="preserve">66810</w:t>
      </w:r>
    </w:p>
    <w:p>
      <w:r>
        <w:t xml:space="preserve">Hyvää huomenta, pesukarhut.</w:t>
      </w:r>
    </w:p>
    <w:p>
      <w:r>
        <w:rPr>
          <w:b/>
          <w:u w:val="single"/>
        </w:rPr>
        <w:t xml:space="preserve">66811</w:t>
      </w:r>
    </w:p>
    <w:p>
      <w:r>
        <w:t xml:space="preserve">Hyvää huomenta ig .... Giving u white trash body &amp;#128128;&amp;#128128;&amp;#128128; #turntup #webad #wepretty #gayvegas&amp;#8230; http://t.co/w9QI4bIlKT</w:t>
      </w:r>
    </w:p>
    <w:p>
      <w:r>
        <w:rPr>
          <w:b/>
          <w:u w:val="single"/>
        </w:rPr>
        <w:t xml:space="preserve">66812</w:t>
      </w:r>
    </w:p>
    <w:p>
      <w:r>
        <w:t xml:space="preserve">Hyvää huomenta, senkin huoranpenikat. *Pimp C:n ääni*</w:t>
      </w:r>
    </w:p>
    <w:p>
      <w:r>
        <w:rPr>
          <w:b/>
          <w:u w:val="single"/>
        </w:rPr>
        <w:t xml:space="preserve">66813</w:t>
      </w:r>
    </w:p>
    <w:p>
      <w:r>
        <w:t xml:space="preserve">Vanha kunnon Charlie. #wwc http://t.co/U3kkrlwOqk</w:t>
      </w:r>
    </w:p>
    <w:p>
      <w:r>
        <w:rPr>
          <w:b/>
          <w:u w:val="single"/>
        </w:rPr>
        <w:t xml:space="preserve">66814</w:t>
      </w:r>
    </w:p>
    <w:p>
      <w:r>
        <w:t xml:space="preserve">Hyvä valinta linnut</w:t>
      </w:r>
    </w:p>
    <w:p>
      <w:r>
        <w:rPr>
          <w:b/>
          <w:u w:val="single"/>
        </w:rPr>
        <w:t xml:space="preserve">66815</w:t>
      </w:r>
    </w:p>
    <w:p>
      <w:r>
        <w:t xml:space="preserve">Hyvä pillu muuttaa elämäsi! &amp;#128514;&amp;#128557;</w:t>
      </w:r>
    </w:p>
    <w:p>
      <w:r>
        <w:rPr>
          <w:b/>
          <w:u w:val="single"/>
        </w:rPr>
        <w:t xml:space="preserve">66816</w:t>
      </w:r>
    </w:p>
    <w:p>
      <w:r>
        <w:t xml:space="preserve">Hyvä he roskat RT @jerseyzbest74: Neekerit söivät suurimman osan chips ahoy -kekseistäni ja keksit eivät ole olleet talossa vielä 20 tuntia.</w:t>
      </w:r>
    </w:p>
    <w:p>
      <w:r>
        <w:rPr>
          <w:b/>
          <w:u w:val="single"/>
        </w:rPr>
        <w:t xml:space="preserve">66817</w:t>
      </w:r>
    </w:p>
    <w:p>
      <w:r>
        <w:t xml:space="preserve">Hyvä asia teissä huorissa on se, että ette ole ikuisia huoria. Teidän viimeinen käyttöpäivänne tulee vielä</w:t>
      </w:r>
    </w:p>
    <w:p>
      <w:r>
        <w:rPr>
          <w:b/>
          <w:u w:val="single"/>
        </w:rPr>
        <w:t xml:space="preserve">66818</w:t>
      </w:r>
    </w:p>
    <w:p>
      <w:r>
        <w:t xml:space="preserve">Onneksi veljeni rakastaa minua enemmän kuin teitä kaikkia narttuja. Hän herätti perseensä yötyön jälkeen ajamaan minut kouluun. Se on rakkautta.</w:t>
      </w:r>
    </w:p>
    <w:p>
      <w:r>
        <w:rPr>
          <w:b/>
          <w:u w:val="single"/>
        </w:rPr>
        <w:t xml:space="preserve">66819</w:t>
      </w:r>
    </w:p>
    <w:p>
      <w:r>
        <w:t xml:space="preserve">Hyvä ruoho, paha ämmä. Nämä huorat ovat mun kyrvässäni kuin Brad Pitt.</w:t>
      </w:r>
    </w:p>
    <w:p>
      <w:r>
        <w:rPr>
          <w:b/>
          <w:u w:val="single"/>
        </w:rPr>
        <w:t xml:space="preserve">66820</w:t>
      </w:r>
    </w:p>
    <w:p>
      <w:r>
        <w:t xml:space="preserve">Hyvä! Hän on ghetto-roisto! &amp;#8220;@grasswire: "FPD pidätti juuri @SenNasheedin kadulla olosta. #Ferguson&amp;#8221; https://t.co/puIwlUnBIz&amp;#8221;</w:t>
      </w:r>
    </w:p>
    <w:p>
      <w:r>
        <w:rPr>
          <w:b/>
          <w:u w:val="single"/>
        </w:rPr>
        <w:t xml:space="preserve">66821</w:t>
      </w:r>
    </w:p>
    <w:p>
      <w:r>
        <w:t xml:space="preserve">Hyvästi humalakasvit ! Aika dinkata u!!!! Luv it!!!! http://t.co/ImsIE8MKJm</w:t>
      </w:r>
    </w:p>
    <w:p>
      <w:r>
        <w:rPr>
          <w:b/>
          <w:u w:val="single"/>
        </w:rPr>
        <w:t xml:space="preserve">66822</w:t>
      </w:r>
    </w:p>
    <w:p>
      <w:r>
        <w:t xml:space="preserve">Hyvästi x Young Dolph featuring Trinidad James &amp;amp; Shy Glizzy</w:t>
      </w:r>
    </w:p>
    <w:p>
      <w:r>
        <w:rPr>
          <w:b/>
          <w:u w:val="single"/>
        </w:rPr>
        <w:t xml:space="preserve">66823</w:t>
      </w:r>
    </w:p>
    <w:p>
      <w:r>
        <w:t xml:space="preserve">Goodmorning bitches #ladykimora #sandiego @ Water front San Diego http://t.co/QMuIEPcLJC</w:t>
      </w:r>
    </w:p>
    <w:p>
      <w:r>
        <w:rPr>
          <w:b/>
          <w:u w:val="single"/>
        </w:rPr>
        <w:t xml:space="preserve">66824</w:t>
      </w:r>
    </w:p>
    <w:p>
      <w:r>
        <w:t xml:space="preserve">Hyvää huomenta uu ämmäperse neekerit !!!!</w:t>
      </w:r>
    </w:p>
    <w:p>
      <w:r>
        <w:rPr>
          <w:b/>
          <w:u w:val="single"/>
        </w:rPr>
        <w:t xml:space="preserve">66825</w:t>
      </w:r>
    </w:p>
    <w:p>
      <w:r>
        <w:t xml:space="preserve">Hyvää yötä, ämmät (lispaten)</w:t>
      </w:r>
    </w:p>
    <w:p>
      <w:r>
        <w:rPr>
          <w:b/>
          <w:u w:val="single"/>
        </w:rPr>
        <w:t xml:space="preserve">66826</w:t>
      </w:r>
    </w:p>
    <w:p>
      <w:r>
        <w:t xml:space="preserve">Hyvää yötä minun oikea neekerini / narttuni http://t.co/OKonokbscv</w:t>
      </w:r>
    </w:p>
    <w:p>
      <w:r>
        <w:rPr>
          <w:b/>
          <w:u w:val="single"/>
        </w:rPr>
        <w:t xml:space="preserve">66827</w:t>
      </w:r>
    </w:p>
    <w:p>
      <w:r>
        <w:t xml:space="preserve">Hyvää yötä nätit ämmät n todelliset neekerit vittu loputkin</w:t>
      </w:r>
    </w:p>
    <w:p>
      <w:r>
        <w:rPr>
          <w:b/>
          <w:u w:val="single"/>
        </w:rPr>
        <w:t xml:space="preserve">66828</w:t>
      </w:r>
    </w:p>
    <w:p>
      <w:r>
        <w:t xml:space="preserve">Hölmö perse. lmfaoo tehdä niggah nauraa</w:t>
      </w:r>
    </w:p>
    <w:p>
      <w:r>
        <w:rPr>
          <w:b/>
          <w:u w:val="single"/>
        </w:rPr>
        <w:t xml:space="preserve">66829</w:t>
      </w:r>
    </w:p>
    <w:p>
      <w:r>
        <w:t xml:space="preserve">Upea RT@EmrgencyKittens: http://t.co/jalyL7h60f</w:t>
      </w:r>
    </w:p>
    <w:p>
      <w:r>
        <w:rPr>
          <w:b/>
          <w:u w:val="single"/>
        </w:rPr>
        <w:t xml:space="preserve">66830</w:t>
      </w:r>
    </w:p>
    <w:p>
      <w:r>
        <w:t xml:space="preserve">Got 1 baby mama no bitch no wife ....</w:t>
      </w:r>
    </w:p>
    <w:p>
      <w:r>
        <w:rPr>
          <w:b/>
          <w:u w:val="single"/>
        </w:rPr>
        <w:t xml:space="preserve">66831</w:t>
      </w:r>
    </w:p>
    <w:p>
      <w:r>
        <w:t xml:space="preserve">Minulla on kaksi pahaa narttua mukanani, Molly ja Aquafina...</w:t>
      </w:r>
    </w:p>
    <w:p>
      <w:r>
        <w:rPr>
          <w:b/>
          <w:u w:val="single"/>
        </w:rPr>
        <w:t xml:space="preserve">66832</w:t>
      </w:r>
    </w:p>
    <w:p>
      <w:r>
        <w:t xml:space="preserve">Got a badass bitch just bouncin on my dick @JordyxRivera</w:t>
      </w:r>
    </w:p>
    <w:p>
      <w:r>
        <w:rPr>
          <w:b/>
          <w:u w:val="single"/>
        </w:rPr>
        <w:t xml:space="preserve">66833</w:t>
      </w:r>
    </w:p>
    <w:p>
      <w:r>
        <w:t xml:space="preserve">Sinulla on niin paha narttu, ettei sinulla ole varaa naida.</w:t>
      </w:r>
    </w:p>
    <w:p>
      <w:r>
        <w:rPr>
          <w:b/>
          <w:u w:val="single"/>
        </w:rPr>
        <w:t xml:space="preserve">66834</w:t>
      </w:r>
    </w:p>
    <w:p>
      <w:r>
        <w:t xml:space="preserve">Sain pari, sitten sain pari ampujaa Fa dat pari, sitten nikkarini ampuvat sinut &amp;#128591;</w:t>
      </w:r>
    </w:p>
    <w:p>
      <w:r>
        <w:rPr>
          <w:b/>
          <w:u w:val="single"/>
        </w:rPr>
        <w:t xml:space="preserve">66835</w:t>
      </w:r>
    </w:p>
    <w:p>
      <w:r>
        <w:t xml:space="preserve">Minulla on iPhone työasioita varten, mutta Sidekick on narttuja varten &amp;#127926;</w:t>
      </w:r>
    </w:p>
    <w:p>
      <w:r>
        <w:rPr>
          <w:b/>
          <w:u w:val="single"/>
        </w:rPr>
        <w:t xml:space="preserve">66836</w:t>
      </w:r>
    </w:p>
    <w:p>
      <w:r>
        <w:t xml:space="preserve">Sain pienen nartun 916:sta -</w:t>
      </w:r>
    </w:p>
    <w:p>
      <w:r>
        <w:rPr>
          <w:b/>
          <w:u w:val="single"/>
        </w:rPr>
        <w:t xml:space="preserve">66837</w:t>
      </w:r>
    </w:p>
    <w:p>
      <w:r>
        <w:t xml:space="preserve">Sain uuden ämmän ja hänellä on perse, katson exääni kuin kyllä tiedän, että olet vihainen.</w:t>
      </w:r>
    </w:p>
    <w:p>
      <w:r>
        <w:rPr>
          <w:b/>
          <w:u w:val="single"/>
        </w:rPr>
        <w:t xml:space="preserve">66838</w:t>
      </w:r>
    </w:p>
    <w:p>
      <w:r>
        <w:t xml:space="preserve">Sain punaperseisen ämmän, jolla on punaperseinen pussayyy...</w:t>
      </w:r>
    </w:p>
    <w:p>
      <w:r>
        <w:rPr>
          <w:b/>
          <w:u w:val="single"/>
        </w:rPr>
        <w:t xml:space="preserve">66839</w:t>
      </w:r>
    </w:p>
    <w:p>
      <w:r>
        <w:t xml:space="preserve">Got all the black bitches mad cuz my main bitch vanilla</w:t>
      </w:r>
    </w:p>
    <w:p>
      <w:r>
        <w:rPr>
          <w:b/>
          <w:u w:val="single"/>
        </w:rPr>
        <w:t xml:space="preserve">66840</w:t>
      </w:r>
    </w:p>
    <w:p>
      <w:r>
        <w:t xml:space="preserve">Sängyssäni on nyt toisen neekerin ämmä.</w:t>
      </w:r>
    </w:p>
    <w:p>
      <w:r>
        <w:rPr>
          <w:b/>
          <w:u w:val="single"/>
        </w:rPr>
        <w:t xml:space="preserve">66841</w:t>
      </w:r>
    </w:p>
    <w:p>
      <w:r>
        <w:t xml:space="preserve">Sain tänään kookasta marmeladia kiitolliselta asiakkaalta palvelustani viimeisten 2 vuoden aikana #PostieTweet #ServiceMatters http://t.co/pSEnGvyxrw</w:t>
      </w:r>
    </w:p>
    <w:p>
      <w:r>
        <w:rPr>
          <w:b/>
          <w:u w:val="single"/>
        </w:rPr>
        <w:t xml:space="preserve">66842</w:t>
      </w:r>
    </w:p>
    <w:p>
      <w:r>
        <w:t xml:space="preserve">Got damn man hung tf over like a bitch</w:t>
      </w:r>
    </w:p>
    <w:p>
      <w:r>
        <w:rPr>
          <w:b/>
          <w:u w:val="single"/>
        </w:rPr>
        <w:t xml:space="preserve">66843</w:t>
      </w:r>
    </w:p>
    <w:p>
      <w:r>
        <w:t xml:space="preserve">Got damn the Lakers trash....</w:t>
      </w:r>
    </w:p>
    <w:p>
      <w:r>
        <w:rPr>
          <w:b/>
          <w:u w:val="single"/>
        </w:rPr>
        <w:t xml:space="preserve">66844</w:t>
      </w:r>
    </w:p>
    <w:p>
      <w:r>
        <w:t xml:space="preserve">Sain hyvää pillua. Mutta minä syön häntä kuitenkin.</w:t>
      </w:r>
    </w:p>
    <w:p>
      <w:r>
        <w:rPr>
          <w:b/>
          <w:u w:val="single"/>
        </w:rPr>
        <w:t xml:space="preserve">66845</w:t>
      </w:r>
    </w:p>
    <w:p>
      <w:r>
        <w:t xml:space="preserve">70-vuotias raajarikko iski minua... &amp;amp; ajattelin, että vaikka hyväksyisin seksuaaliset lähentelysi, et voisi tehdä asialle paljoakaan.</w:t>
      </w:r>
    </w:p>
    <w:p>
      <w:r>
        <w:rPr>
          <w:b/>
          <w:u w:val="single"/>
        </w:rPr>
        <w:t xml:space="preserve">66846</w:t>
      </w:r>
    </w:p>
    <w:p>
      <w:r>
        <w:t xml:space="preserve">Ketsuppia uimahousuissani... Sum bitch</w:t>
      </w:r>
    </w:p>
    <w:p>
      <w:r>
        <w:rPr>
          <w:b/>
          <w:u w:val="single"/>
        </w:rPr>
        <w:t xml:space="preserve">66847</w:t>
      </w:r>
    </w:p>
    <w:p>
      <w:r>
        <w:t xml:space="preserve">Olen tehnyt päätökseni nicca ... Fuk u maksaa minulle!</w:t>
      </w:r>
    </w:p>
    <w:p>
      <w:r>
        <w:rPr>
          <w:b/>
          <w:u w:val="single"/>
        </w:rPr>
        <w:t xml:space="preserve">66848</w:t>
      </w:r>
    </w:p>
    <w:p>
      <w:r>
        <w:t xml:space="preserve">Minulla on oma asunto, maksan omat laskuni &amp;amp; vuokra &amp;amp; 2 työpaikkaa. Miksi olen huolissani seuraavasta ämmästä?</w:t>
      </w:r>
    </w:p>
    <w:p>
      <w:r>
        <w:rPr>
          <w:b/>
          <w:u w:val="single"/>
        </w:rPr>
        <w:t xml:space="preserve">66849</w:t>
      </w:r>
    </w:p>
    <w:p>
      <w:r>
        <w:t xml:space="preserve">Sain paskani vaihdettua, etsikää PW nyt nartut! Haha</w:t>
      </w:r>
    </w:p>
    <w:p>
      <w:r>
        <w:rPr>
          <w:b/>
          <w:u w:val="single"/>
        </w:rPr>
        <w:t xml:space="preserve">66850</w:t>
      </w:r>
    </w:p>
    <w:p>
      <w:r>
        <w:t xml:space="preserve">Sain pakettiautoni... Taskuni ovat pulleat.</w:t>
      </w:r>
    </w:p>
    <w:p>
      <w:r>
        <w:rPr>
          <w:b/>
          <w:u w:val="single"/>
        </w:rPr>
        <w:t xml:space="preserve">66851</w:t>
      </w:r>
    </w:p>
    <w:p>
      <w:r>
        <w:t xml:space="preserve">Sain uuden työpaikan, nartut! &amp;#128074;</w:t>
      </w:r>
    </w:p>
    <w:p>
      <w:r>
        <w:rPr>
          <w:b/>
          <w:u w:val="single"/>
        </w:rPr>
        <w:t xml:space="preserve">66852</w:t>
      </w:r>
    </w:p>
    <w:p>
      <w:r>
        <w:t xml:space="preserve">Yksi narttu turistiluokassa ja yksi narttu turistiluokassa.</w:t>
      </w:r>
    </w:p>
    <w:p>
      <w:r>
        <w:rPr>
          <w:b/>
          <w:u w:val="single"/>
        </w:rPr>
        <w:t xml:space="preserve">66853</w:t>
      </w:r>
    </w:p>
    <w:p>
      <w:r>
        <w:t xml:space="preserve">Sain Vector Jobin, ämmä.</w:t>
      </w:r>
    </w:p>
    <w:p>
      <w:r>
        <w:rPr>
          <w:b/>
          <w:u w:val="single"/>
        </w:rPr>
        <w:t xml:space="preserve">66854</w:t>
      </w:r>
    </w:p>
    <w:p>
      <w:r>
        <w:t xml:space="preserve">Got these hoes lurkin got these niggahs talkin</w:t>
      </w:r>
    </w:p>
    <w:p>
      <w:r>
        <w:rPr>
          <w:b/>
          <w:u w:val="single"/>
        </w:rPr>
        <w:t xml:space="preserve">66855</w:t>
      </w:r>
    </w:p>
    <w:p>
      <w:r>
        <w:t xml:space="preserve">Sain tämän pahan espanjalaisen ämmän &amp;#128514;&amp;#128079;&amp;#128076;&amp;#128527;&amp;#128536; .</w:t>
      </w:r>
    </w:p>
    <w:p>
      <w:r>
        <w:rPr>
          <w:b/>
          <w:u w:val="single"/>
        </w:rPr>
        <w:t xml:space="preserve">66856</w:t>
      </w:r>
    </w:p>
    <w:p>
      <w:r>
        <w:t xml:space="preserve">Täytyy päästä 18:aan flappy birdillä...</w:t>
      </w:r>
    </w:p>
    <w:p>
      <w:r>
        <w:rPr>
          <w:b/>
          <w:u w:val="single"/>
        </w:rPr>
        <w:t xml:space="preserve">66857</w:t>
      </w:r>
    </w:p>
    <w:p>
      <w:r>
        <w:t xml:space="preserve">Got to 8 on flappy birds voi sanoa onnellisin tyttö maan päällä</w:t>
      </w:r>
    </w:p>
    <w:p>
      <w:r>
        <w:rPr>
          <w:b/>
          <w:u w:val="single"/>
        </w:rPr>
        <w:t xml:space="preserve">66858</w:t>
      </w:r>
    </w:p>
    <w:p>
      <w:r>
        <w:t xml:space="preserve">Got uh bitch dat set it off like Jada Pickett &amp;#128130;&amp;#128176;&amp;#128176;&amp;#128293;&amp;#128299;&amp;#128299;</w:t>
      </w:r>
    </w:p>
    <w:p>
      <w:r>
        <w:rPr>
          <w:b/>
          <w:u w:val="single"/>
        </w:rPr>
        <w:t xml:space="preserve">66859</w:t>
      </w:r>
    </w:p>
    <w:p>
      <w:r>
        <w:t xml:space="preserve">Nousin hakemaan ruokaa, pudotin hedelmäpalan, ja koirani sekosi ja herätti koko talon.&amp;#128553;</w:t>
      </w:r>
    </w:p>
    <w:p>
      <w:r>
        <w:rPr>
          <w:b/>
          <w:u w:val="single"/>
        </w:rPr>
        <w:t xml:space="preserve">66860</w:t>
      </w:r>
    </w:p>
    <w:p>
      <w:r>
        <w:t xml:space="preserve">On crackas, spics, chinks, and carpet riders but no niggas MLK ain't fight for nothing #GimmeABlackEmoji</w:t>
      </w:r>
    </w:p>
    <w:p>
      <w:r>
        <w:rPr>
          <w:b/>
          <w:u w:val="single"/>
        </w:rPr>
        <w:t xml:space="preserve">66861</w:t>
      </w:r>
    </w:p>
    <w:p>
      <w:r>
        <w:t xml:space="preserve">Sait narttu pikkuhousut niagra putoaa</w:t>
      </w:r>
    </w:p>
    <w:p>
      <w:r>
        <w:rPr>
          <w:b/>
          <w:u w:val="single"/>
        </w:rPr>
        <w:t xml:space="preserve">66862</w:t>
      </w:r>
    </w:p>
    <w:p>
      <w:r>
        <w:t xml:space="preserve">Narttusi on täällä kampaamassa hiuksiani. http://t.co/K6J3NMRmZW.</w:t>
      </w:r>
    </w:p>
    <w:p>
      <w:r>
        <w:rPr>
          <w:b/>
          <w:u w:val="single"/>
        </w:rPr>
        <w:t xml:space="preserve">66863</w:t>
      </w:r>
    </w:p>
    <w:p>
      <w:r>
        <w:t xml:space="preserve">Narttusi on nyt kanssani.</w:t>
      </w:r>
    </w:p>
    <w:p>
      <w:r>
        <w:rPr>
          <w:b/>
          <w:u w:val="single"/>
        </w:rPr>
        <w:t xml:space="preserve">66864</w:t>
      </w:r>
    </w:p>
    <w:p>
      <w:r>
        <w:t xml:space="preserve">Gotchya bitchya</w:t>
      </w:r>
    </w:p>
    <w:p>
      <w:r>
        <w:rPr>
          <w:b/>
          <w:u w:val="single"/>
        </w:rPr>
        <w:t xml:space="preserve">66865</w:t>
      </w:r>
    </w:p>
    <w:p>
      <w:r>
        <w:t xml:space="preserve">On paha punainen luu, joka näyttää jotenkin Ashantin näköiseltä.</w:t>
      </w:r>
    </w:p>
    <w:p>
      <w:r>
        <w:rPr>
          <w:b/>
          <w:u w:val="single"/>
        </w:rPr>
        <w:t xml:space="preserve">66866</w:t>
      </w:r>
    </w:p>
    <w:p>
      <w:r>
        <w:t xml:space="preserve">Täytyy narttuilla joidenkin kirkon kanankoipien kanssa -</w:t>
      </w:r>
    </w:p>
    <w:p>
      <w:r>
        <w:rPr>
          <w:b/>
          <w:u w:val="single"/>
        </w:rPr>
        <w:t xml:space="preserve">66867</w:t>
      </w:r>
    </w:p>
    <w:p>
      <w:r>
        <w:t xml:space="preserve">Täytyy mennä leikkauttamaan hiukset heti huomenna, ei ole ämmät katsomassa minua juuri nyt. Ja tänään ne kaikki oli ulkona. Turhautumista.</w:t>
      </w:r>
    </w:p>
    <w:p>
      <w:r>
        <w:rPr>
          <w:b/>
          <w:u w:val="single"/>
        </w:rPr>
        <w:t xml:space="preserve">66868</w:t>
      </w:r>
    </w:p>
    <w:p>
      <w:r>
        <w:t xml:space="preserve">Täytyy pitää soxit alhaalla, kun ne ovat alhaalla! #RedSox #Yankees #mlb</w:t>
      </w:r>
    </w:p>
    <w:p>
      <w:r>
        <w:rPr>
          <w:b/>
          <w:u w:val="single"/>
        </w:rPr>
        <w:t xml:space="preserve">66869</w:t>
      </w:r>
    </w:p>
    <w:p>
      <w:r>
        <w:t xml:space="preserve">Täytyy rakastaa punaniskoja. Äänekkäitä, tyhmiä, itsepäisiä ja täynnä paskaa.</w:t>
      </w:r>
    </w:p>
    <w:p>
      <w:r>
        <w:rPr>
          <w:b/>
          <w:u w:val="single"/>
        </w:rPr>
        <w:t xml:space="preserve">66870</w:t>
      </w:r>
    </w:p>
    <w:p>
      <w:r>
        <w:t xml:space="preserve">Rakastan sitä, kun bussia vaihdetaan keltaisen valon yli, koska ensimmäinen bussin kuljettaja oli hitaasti liikkeellä.</w:t>
      </w:r>
    </w:p>
    <w:p>
      <w:r>
        <w:rPr>
          <w:b/>
          <w:u w:val="single"/>
        </w:rPr>
        <w:t xml:space="preserve">66871</w:t>
      </w:r>
    </w:p>
    <w:p>
      <w:r>
        <w:t xml:space="preserve">Gotta missed call from yoooo bitch</w:t>
      </w:r>
    </w:p>
    <w:p>
      <w:r>
        <w:rPr>
          <w:b/>
          <w:u w:val="single"/>
        </w:rPr>
        <w:t xml:space="preserve">66872</w:t>
      </w:r>
    </w:p>
    <w:p>
      <w:r>
        <w:t xml:space="preserve">Täytyy laittaa se takaisin kiertoon RT @MRGDII: @viaNAWF: @viaNAWF en ole kuullut sinun sanovan... "you lil stupid ass bitch" minuuttiin fam u slackin lol</w:t>
      </w:r>
    </w:p>
    <w:p>
      <w:r>
        <w:rPr>
          <w:b/>
          <w:u w:val="single"/>
        </w:rPr>
        <w:t xml:space="preserve">66873</w:t>
      </w:r>
    </w:p>
    <w:p>
      <w:r>
        <w:t xml:space="preserve">Täytyy kysyä nicca seisoo vieressäsi katkaista ne pois päältä</w:t>
      </w:r>
    </w:p>
    <w:p>
      <w:r>
        <w:rPr>
          <w:b/>
          <w:u w:val="single"/>
        </w:rPr>
        <w:t xml:space="preserve">66874</w:t>
      </w:r>
    </w:p>
    <w:p>
      <w:r>
        <w:t xml:space="preserve">Gotta smile dat drive bad bitches crazy</w:t>
      </w:r>
    </w:p>
    <w:p>
      <w:r>
        <w:rPr>
          <w:b/>
          <w:u w:val="single"/>
        </w:rPr>
        <w:t xml:space="preserve">66875</w:t>
      </w:r>
    </w:p>
    <w:p>
      <w:r>
        <w:t xml:space="preserve">Näitä huoria pitää vahtia &amp;#128064;</w:t>
      </w:r>
    </w:p>
    <w:p>
      <w:r>
        <w:rPr>
          <w:b/>
          <w:u w:val="single"/>
        </w:rPr>
        <w:t xml:space="preserve">66876</w:t>
      </w:r>
    </w:p>
    <w:p>
      <w:r>
        <w:t xml:space="preserve">Gov. Rick Scott potkaisee Charlie Crist&amp;#8217; s Ass http://t.co/YasZ6yXfwc http://t.co/RDmCnzyGbE</w:t>
      </w:r>
    </w:p>
    <w:p>
      <w:r>
        <w:rPr>
          <w:b/>
          <w:u w:val="single"/>
        </w:rPr>
        <w:t xml:space="preserve">66877</w:t>
      </w:r>
    </w:p>
    <w:p>
      <w:r>
        <w:t xml:space="preserve">Kuvernööri Rick Scott potkii Charlie Cristia perseelle http://t.co/x6kOQsVCUa.</w:t>
      </w:r>
    </w:p>
    <w:p>
      <w:r>
        <w:rPr>
          <w:b/>
          <w:u w:val="single"/>
        </w:rPr>
        <w:t xml:space="preserve">66878</w:t>
      </w:r>
    </w:p>
    <w:p>
      <w:r>
        <w:t xml:space="preserve">Graham-keksit ja hasselpähkinäkahvi ovat suosikkejani &amp;#128152;&amp;#9786;&amp;#65039;</w:t>
      </w:r>
    </w:p>
    <w:p>
      <w:r>
        <w:rPr>
          <w:b/>
          <w:u w:val="single"/>
        </w:rPr>
        <w:t xml:space="preserve">66879</w:t>
      </w:r>
    </w:p>
    <w:p>
      <w:r>
        <w:t xml:space="preserve">Isoäidin kotitekoinen perunakeitto - Vanhanaikainen, yksinkertainen, lohkeileva perunakeitto, kuten isoäiti teki, ja http://t.co/ZV8ZsmHNlm</w:t>
      </w:r>
    </w:p>
    <w:p>
      <w:r>
        <w:rPr>
          <w:b/>
          <w:u w:val="single"/>
        </w:rPr>
        <w:t xml:space="preserve">66880</w:t>
      </w:r>
    </w:p>
    <w:p>
      <w:r>
        <w:t xml:space="preserve">Mummo: "Macon on hyttysten ja poliisien täyttämä, poliisien saastuttama räme." LMAO</w:t>
      </w:r>
    </w:p>
    <w:p>
      <w:r>
        <w:rPr>
          <w:b/>
          <w:u w:val="single"/>
        </w:rPr>
        <w:t xml:space="preserve">66881</w:t>
      </w:r>
    </w:p>
    <w:p>
      <w:r>
        <w:t xml:space="preserve">Grant narttuilee enemmän kuin 14-vuotias valkoinen ämmä...</w:t>
      </w:r>
    </w:p>
    <w:p>
      <w:r>
        <w:rPr>
          <w:b/>
          <w:u w:val="single"/>
        </w:rPr>
        <w:t xml:space="preserve">66882</w:t>
      </w:r>
    </w:p>
    <w:p>
      <w:r>
        <w:t xml:space="preserve">Onnea Hayelle, mutta on silti narttu.</w:t>
      </w:r>
    </w:p>
    <w:p>
      <w:r>
        <w:rPr>
          <w:b/>
          <w:u w:val="single"/>
        </w:rPr>
        <w:t xml:space="preserve">66883</w:t>
      </w:r>
    </w:p>
    <w:p>
      <w:r>
        <w:t xml:space="preserve">Hieno taistelu kärjessä, ja sitten Ricky osuu Danicaan ja saa keltaisen. Voi pojat. #NASCAR</w:t>
      </w:r>
    </w:p>
    <w:p>
      <w:r>
        <w:rPr>
          <w:b/>
          <w:u w:val="single"/>
        </w:rPr>
        <w:t xml:space="preserve">66884</w:t>
      </w:r>
    </w:p>
    <w:p>
      <w:r>
        <w:t xml:space="preserve">Vihreää ruohoa ja puiden roskia. http://t.co/SO9C7g3FQ5</w:t>
      </w:r>
    </w:p>
    <w:p>
      <w:r>
        <w:rPr>
          <w:b/>
          <w:u w:val="single"/>
        </w:rPr>
        <w:t xml:space="preserve">66885</w:t>
      </w:r>
    </w:p>
    <w:p>
      <w:r>
        <w:t xml:space="preserve">Greinke, senkin ovela paskiainen, sinä!</w:t>
      </w:r>
    </w:p>
    <w:p>
      <w:r>
        <w:rPr>
          <w:b/>
          <w:u w:val="single"/>
        </w:rPr>
        <w:t xml:space="preserve">66886</w:t>
      </w:r>
    </w:p>
    <w:p>
      <w:r>
        <w:t xml:space="preserve">Gresham Road Soldier BoulderCrest Soldier ja sanoin narttuni lopettaa minut, koska en ole koskaan mennyt ehdottaa&amp;#8230; http://t.co/fvOjGH6bP8</w:t>
      </w:r>
    </w:p>
    <w:p>
      <w:r>
        <w:rPr>
          <w:b/>
          <w:u w:val="single"/>
        </w:rPr>
        <w:t xml:space="preserve">66887</w:t>
      </w:r>
    </w:p>
    <w:p>
      <w:r>
        <w:t xml:space="preserve">Kasva aikuiseksi &amp;#8220;@jcastrosieira: RT&amp;#8220;@CirocBwoy_: just because a nigga has hoes doesn't mean he doesn't love you&amp;#8221; http://t.co/kkdH6DtlFL&amp;#8221;</w:t>
      </w:r>
    </w:p>
    <w:p>
      <w:r>
        <w:rPr>
          <w:b/>
          <w:u w:val="single"/>
        </w:rPr>
        <w:t xml:space="preserve">66888</w:t>
      </w:r>
    </w:p>
    <w:p>
      <w:r>
        <w:t xml:space="preserve">Kasva aikuiseksi ämmä</w:t>
      </w:r>
    </w:p>
    <w:p>
      <w:r>
        <w:rPr>
          <w:b/>
          <w:u w:val="single"/>
        </w:rPr>
        <w:t xml:space="preserve">66889</w:t>
      </w:r>
    </w:p>
    <w:p>
      <w:r>
        <w:t xml:space="preserve">Grr... Heräsin ickblah. Ruuhka ew chunky turvonnut ällöttävä. Jäi jumppa väliin.</w:t>
        <w:t xml:space="preserve">1 1/2 tunnin odotus tohtorille.</w:t>
        <w:br/>
        <w:t xml:space="preserve">Boo Friday</w:t>
        <w:br/>
        <w:t xml:space="preserve"> #whineytweet</w:t>
      </w:r>
    </w:p>
    <w:p>
      <w:r>
        <w:rPr>
          <w:b/>
          <w:u w:val="single"/>
        </w:rPr>
        <w:t xml:space="preserve">66890</w:t>
      </w:r>
    </w:p>
    <w:p>
      <w:r>
        <w:t xml:space="preserve">Ruosteinen akka</w:t>
      </w:r>
    </w:p>
    <w:p>
      <w:r>
        <w:rPr>
          <w:b/>
          <w:u w:val="single"/>
        </w:rPr>
        <w:t xml:space="preserve">66891</w:t>
      </w:r>
    </w:p>
    <w:p>
      <w:r>
        <w:t xml:space="preserve">Gtta fly narttu ja hän erottuu!</w:t>
      </w:r>
    </w:p>
    <w:p>
      <w:r>
        <w:rPr>
          <w:b/>
          <w:u w:val="single"/>
        </w:rPr>
        <w:t xml:space="preserve">66892</w:t>
      </w:r>
    </w:p>
    <w:p>
      <w:r>
        <w:t xml:space="preserve">Gucci cut throat käyttää asua naapurissa hänen kenfolk limousine narttu kaatamalla ya vuokra rahaa</w:t>
      </w:r>
    </w:p>
    <w:p>
      <w:r>
        <w:rPr>
          <w:b/>
          <w:u w:val="single"/>
        </w:rPr>
        <w:t xml:space="preserve">66893</w:t>
      </w:r>
    </w:p>
    <w:p>
      <w:r>
        <w:t xml:space="preserve">Gucci tuntuu jeezy pillua outchea yritit tappaa minut ja ei onnistunut. Nekru onnekas, ettei Gucci ole yrittänyt tappaa häntä.</w:t>
      </w:r>
    </w:p>
    <w:p>
      <w:r>
        <w:rPr>
          <w:b/>
          <w:u w:val="single"/>
        </w:rPr>
        <w:t xml:space="preserve">66894</w:t>
      </w:r>
    </w:p>
    <w:p>
      <w:r>
        <w:t xml:space="preserve">Gucci on nainut paljon kuuluisampia narttuja, mutta hän on tyyppi, jonka ei tarvitse puhua siitä.Kukahan avasi suunsa?</w:t>
      </w:r>
    </w:p>
    <w:p>
      <w:r>
        <w:rPr>
          <w:b/>
          <w:u w:val="single"/>
        </w:rPr>
        <w:t xml:space="preserve">66895</w:t>
      </w:r>
    </w:p>
    <w:p>
      <w:r>
        <w:t xml:space="preserve">Gucci mane on narttu</w:t>
      </w:r>
    </w:p>
    <w:p>
      <w:r>
        <w:rPr>
          <w:b/>
          <w:u w:val="single"/>
        </w:rPr>
        <w:t xml:space="preserve">66896</w:t>
      </w:r>
    </w:p>
    <w:p>
      <w:r>
        <w:t xml:space="preserve">Gudnight pitää pillu tiukalla</w:t>
      </w:r>
    </w:p>
    <w:p>
      <w:r>
        <w:rPr>
          <w:b/>
          <w:u w:val="single"/>
        </w:rPr>
        <w:t xml:space="preserve">66897</w:t>
      </w:r>
    </w:p>
    <w:p>
      <w:r>
        <w:t xml:space="preserve">Minun on kai lisättävä Robin Williams Charlie Chaplinin rinnalle.</w:t>
        <w:br/>
        <w:t xml:space="preserve"> Nyt Adam Sandler on ainoa jäljellä oleva suosikkikoomikkoni.</w:t>
      </w:r>
    </w:p>
    <w:p>
      <w:r>
        <w:rPr>
          <w:b/>
          <w:u w:val="single"/>
        </w:rPr>
        <w:t xml:space="preserve">66898</w:t>
      </w:r>
    </w:p>
    <w:p>
      <w:r>
        <w:t xml:space="preserve">Arvaa, kuka sai juuri asunnon Columbuksen keskustasta? Aivan oikein, arvasit sen, tämä kaveri.</w:t>
      </w:r>
    </w:p>
    <w:p>
      <w:r>
        <w:rPr>
          <w:b/>
          <w:u w:val="single"/>
        </w:rPr>
        <w:t xml:space="preserve">66899</w:t>
      </w:r>
    </w:p>
    <w:p>
      <w:r>
        <w:t xml:space="preserve">Arvaa kuka on pikku narttu? http://t.co/Hl6SwLYGfV</w:t>
      </w:r>
    </w:p>
    <w:p>
      <w:r>
        <w:rPr>
          <w:b/>
          <w:u w:val="single"/>
        </w:rPr>
        <w:t xml:space="preserve">66900</w:t>
      </w:r>
    </w:p>
    <w:p>
      <w:r>
        <w:t xml:space="preserve">Purukumipisaran näköinen ämmä kommentoi ihmisten ulkonäköä</w:t>
      </w:r>
    </w:p>
    <w:p>
      <w:r>
        <w:rPr>
          <w:b/>
          <w:u w:val="single"/>
        </w:rPr>
        <w:t xml:space="preserve">66901</w:t>
      </w:r>
    </w:p>
    <w:p>
      <w:r>
        <w:t xml:space="preserve">Kaveri twiittaa:</w:t>
        <w:br/>
        <w:br/>
        <w:t xml:space="preserve">Follower vastaa: Facts!</w:t>
        <w:br/>
        <w:br/>
        <w:t xml:space="preserve"> Tyttö twiittaa:</w:t>
        <w:t xml:space="preserve">I wanna suck some</w:t>
        <w:br/>
        <w:br/>
        <w:t xml:space="preserve">Follower replies: hoe!!!</w:t>
        <w:br/>
        <w:br/>
        <w:t xml:space="preserve"> NOT FAIR</w:t>
      </w:r>
    </w:p>
    <w:p>
      <w:r>
        <w:rPr>
          <w:b/>
          <w:u w:val="single"/>
        </w:rPr>
        <w:t xml:space="preserve">66902</w:t>
      </w:r>
    </w:p>
    <w:p>
      <w:r>
        <w:t xml:space="preserve">Miehet käyttäytyvät nykyään kuin he eivät välittäisi, koska pillua on helppo saada, mutta se ei ole ainoa asia, jolla on väliä &amp;#128079;&amp;#128079;&amp;#128079;&amp;#128079;</w:t>
      </w:r>
    </w:p>
    <w:p>
      <w:r>
        <w:rPr>
          <w:b/>
          <w:u w:val="single"/>
        </w:rPr>
        <w:t xml:space="preserve">66903</w:t>
      </w:r>
    </w:p>
    <w:p>
      <w:r>
        <w:t xml:space="preserve">Miehet sanovat "bros" ennen "hoes". Minä sanon ruoka ennen jätkiä.</w:t>
      </w:r>
    </w:p>
    <w:p>
      <w:r>
        <w:rPr>
          <w:b/>
          <w:u w:val="single"/>
        </w:rPr>
        <w:t xml:space="preserve">66904</w:t>
      </w:r>
    </w:p>
    <w:p>
      <w:r>
        <w:t xml:space="preserve">Kaverit niin nopeasti puhuvat paskaa nartulle, jolle he pussaisivat persettä.</w:t>
      </w:r>
    </w:p>
    <w:p>
      <w:r>
        <w:rPr>
          <w:b/>
          <w:u w:val="single"/>
        </w:rPr>
        <w:t xml:space="preserve">66905</w:t>
      </w:r>
    </w:p>
    <w:p>
      <w:r>
        <w:t xml:space="preserve">Miehet, jotka kamppailevat saadakseen pillua, ovat niitä, jotka puhuvat pahaa naisille. Hän voisi saada enemmän pillua, jos hän oppisi olemaan hiljaa ja rentoutumaan.</w:t>
      </w:r>
    </w:p>
    <w:p>
      <w:r>
        <w:rPr>
          <w:b/>
          <w:u w:val="single"/>
        </w:rPr>
        <w:t xml:space="preserve">66906</w:t>
      </w:r>
    </w:p>
    <w:p>
      <w:r>
        <w:t xml:space="preserve">H8 väärennettyjä narttuja</w:t>
      </w:r>
    </w:p>
    <w:p>
      <w:r>
        <w:rPr>
          <w:b/>
          <w:u w:val="single"/>
        </w:rPr>
        <w:t xml:space="preserve">66907</w:t>
      </w:r>
    </w:p>
    <w:p>
      <w:r>
        <w:t xml:space="preserve">HAHA &amp;#8220;@BASEDNAFRICAN: "Jos joku teistä ämmistä edes HARKITSEE hyökkäävänsä kimppuuni hississä...." http://t.co/cp2C1iQria&amp;#8221;</w:t>
      </w:r>
    </w:p>
    <w:p>
      <w:r>
        <w:rPr>
          <w:b/>
          <w:u w:val="single"/>
        </w:rPr>
        <w:t xml:space="preserve">66908</w:t>
      </w:r>
    </w:p>
    <w:p>
      <w:r>
        <w:t xml:space="preserve">HAHAHAHA Olen niin onnellinen, että se ämmä kaatoi juuri kaikki kahvinsa kaikkialle.</w:t>
      </w:r>
    </w:p>
    <w:p>
      <w:r>
        <w:rPr>
          <w:b/>
          <w:u w:val="single"/>
        </w:rPr>
        <w:t xml:space="preserve">66909</w:t>
      </w:r>
    </w:p>
    <w:p>
      <w:r>
        <w:t xml:space="preserve">HAHAHAHAHAHAHA RT "@itslostdory: 1st i stop swimmin den i fuq ur bitch"</w:t>
      </w:r>
    </w:p>
    <w:p>
      <w:r>
        <w:rPr>
          <w:b/>
          <w:u w:val="single"/>
        </w:rPr>
        <w:t xml:space="preserve">66910</w:t>
      </w:r>
    </w:p>
    <w:p>
      <w:r>
        <w:t xml:space="preserve">HBA-roskat</w:t>
      </w:r>
    </w:p>
    <w:p>
      <w:r>
        <w:rPr>
          <w:b/>
          <w:u w:val="single"/>
        </w:rPr>
        <w:t xml:space="preserve">66911</w:t>
      </w:r>
    </w:p>
    <w:p>
      <w:r>
        <w:t xml:space="preserve">KUUMA #ISIS SOSIAALISEN MEDIAN KUVA: Nauravat jihadistit saavat vauvan potkimaan irti leikattua päätä &amp;#8211; ***varoitus, graafinen*** http://t.co/XdpSzwj6sK #lnyhbt #tgdn</w:t>
      </w:r>
    </w:p>
    <w:p>
      <w:r>
        <w:rPr>
          <w:b/>
          <w:u w:val="single"/>
        </w:rPr>
        <w:t xml:space="preserve">66912</w:t>
      </w:r>
    </w:p>
    <w:p>
      <w:r>
        <w:t xml:space="preserve">KUUMA ISIS SOSIAALISEN MEDIAN KUVA: Nauravat jihadistit saavat vauvan potkimaan irti leikattua päätä &amp;#8211; ***varoitus, graafinen*** http://t.co/7Zr8daxNg4 #tcot #pjnet</w:t>
      </w:r>
    </w:p>
    <w:p>
      <w:r>
        <w:rPr>
          <w:b/>
          <w:u w:val="single"/>
        </w:rPr>
        <w:t xml:space="preserve">66913</w:t>
      </w:r>
    </w:p>
    <w:p>
      <w:r>
        <w:t xml:space="preserve">KUUMA ISIS SOSIAALISEN MEDIAN KUVA: Nauravat jihadistit saavat vauvan potkimaan irti leikattua päätä &amp;#8211; ***varoitus, graafinen*** http://t.co/P4MiSIV5A1 #tcot #pjnet</w:t>
      </w:r>
    </w:p>
    <w:p>
      <w:r>
        <w:rPr>
          <w:b/>
          <w:u w:val="single"/>
        </w:rPr>
        <w:t xml:space="preserve">66914</w:t>
      </w:r>
    </w:p>
    <w:p>
      <w:r>
        <w:t xml:space="preserve">MITEN &amp;#8220;@darrenrovell: Deep Fried Sweet Tea on graham cracker crust at State Fair of Texas (via @gravweldon) http://t.co/KVzhlmCsls&amp;#8221;</w:t>
      </w:r>
    </w:p>
    <w:p>
      <w:r>
        <w:rPr>
          <w:b/>
          <w:u w:val="single"/>
        </w:rPr>
        <w:t xml:space="preserve">66915</w:t>
      </w:r>
    </w:p>
    <w:p>
      <w:r>
        <w:t xml:space="preserve">HYSTERIALLINEN!! BHO:n kutsuminen apinaksi! #NorthKorea &amp;lt; voi olla joukko kusipäitä, mutta tuo kommentti sai minut nauramaan vatsaani!!!!</w:t>
      </w:r>
    </w:p>
    <w:p>
      <w:r>
        <w:rPr>
          <w:b/>
          <w:u w:val="single"/>
        </w:rPr>
        <w:t xml:space="preserve">66916</w:t>
      </w:r>
    </w:p>
    <w:p>
      <w:r>
        <w:t xml:space="preserve">Ha bill bellicheck ei antaisi haastattelua mikä pillu!!!! Hei bill karmas a bitch!!!!!!!!</w:t>
      </w:r>
    </w:p>
    <w:p>
      <w:r>
        <w:rPr>
          <w:b/>
          <w:u w:val="single"/>
        </w:rPr>
        <w:t xml:space="preserve">66917</w:t>
      </w:r>
    </w:p>
    <w:p>
      <w:r>
        <w:t xml:space="preserve">Ha narttu</w:t>
      </w:r>
    </w:p>
    <w:p>
      <w:r>
        <w:rPr>
          <w:b/>
          <w:u w:val="single"/>
        </w:rPr>
        <w:t xml:space="preserve">66918</w:t>
      </w:r>
    </w:p>
    <w:p>
      <w:r>
        <w:t xml:space="preserve">Ha dat ämmä vankilassa</w:t>
      </w:r>
    </w:p>
    <w:p>
      <w:r>
        <w:rPr>
          <w:b/>
          <w:u w:val="single"/>
        </w:rPr>
        <w:t xml:space="preserve">66919</w:t>
      </w:r>
    </w:p>
    <w:p>
      <w:r>
        <w:t xml:space="preserve">Ha... Kuka saa pillua nopeammin nykyään</w:t>
      </w:r>
    </w:p>
    <w:p>
      <w:r>
        <w:rPr>
          <w:b/>
          <w:u w:val="single"/>
        </w:rPr>
        <w:t xml:space="preserve">66920</w:t>
      </w:r>
    </w:p>
    <w:p>
      <w:r>
        <w:t xml:space="preserve">Ha... olet yksinäinen huora.</w:t>
      </w:r>
    </w:p>
    <w:p>
      <w:r>
        <w:rPr>
          <w:b/>
          <w:u w:val="single"/>
        </w:rPr>
        <w:t xml:space="preserve">66921</w:t>
      </w:r>
    </w:p>
    <w:p>
      <w:r>
        <w:t xml:space="preserve">Oli pakko estää tuo ämmä. Soooo ärsyttävää&amp;#128530;</w:t>
      </w:r>
    </w:p>
    <w:p>
      <w:r>
        <w:rPr>
          <w:b/>
          <w:u w:val="single"/>
        </w:rPr>
        <w:t xml:space="preserve">66922</w:t>
      </w:r>
    </w:p>
    <w:p>
      <w:r>
        <w:t xml:space="preserve">Piti vaihtaa paskaani u hoesin kanssa</w:t>
      </w:r>
    </w:p>
    <w:p>
      <w:r>
        <w:rPr>
          <w:b/>
          <w:u w:val="single"/>
        </w:rPr>
        <w:t xml:space="preserve">66923</w:t>
      </w:r>
    </w:p>
    <w:p>
      <w:r>
        <w:t xml:space="preserve">Piti tehdä toinen puhelin lakaista! eli poistaa nämä huorat yhteystiedoistani.</w:t>
      </w:r>
    </w:p>
    <w:p>
      <w:r>
        <w:rPr>
          <w:b/>
          <w:u w:val="single"/>
        </w:rPr>
        <w:t xml:space="preserve">66924</w:t>
      </w:r>
    </w:p>
    <w:p>
      <w:r>
        <w:t xml:space="preserve">Piti saada tuo huora paska pois TL:stäni.</w:t>
      </w:r>
    </w:p>
    <w:p>
      <w:r>
        <w:rPr>
          <w:b/>
          <w:u w:val="single"/>
        </w:rPr>
        <w:t xml:space="preserve">66925</w:t>
      </w:r>
    </w:p>
    <w:p>
      <w:r>
        <w:t xml:space="preserve">Piti koskettaa yung niccaa todella nopeasti viime yönä &amp;#128514;&amp;#128514;</w:t>
      </w:r>
    </w:p>
    <w:p>
      <w:r>
        <w:rPr>
          <w:b/>
          <w:u w:val="single"/>
        </w:rPr>
        <w:t xml:space="preserve">66926</w:t>
      </w:r>
    </w:p>
    <w:p>
      <w:r>
        <w:t xml:space="preserve">Oliko sun tärkein ämmä pilvessä...</w:t>
      </w:r>
    </w:p>
    <w:p>
      <w:r>
        <w:rPr>
          <w:b/>
          <w:u w:val="single"/>
        </w:rPr>
        <w:t xml:space="preserve">66927</w:t>
      </w:r>
    </w:p>
    <w:p>
      <w:r>
        <w:t xml:space="preserve">Hah iso LOL kaikille mauttomille hintteille.</w:t>
      </w:r>
    </w:p>
    <w:p>
      <w:r>
        <w:rPr>
          <w:b/>
          <w:u w:val="single"/>
        </w:rPr>
        <w:t xml:space="preserve">66928</w:t>
      </w:r>
    </w:p>
    <w:p>
      <w:r>
        <w:t xml:space="preserve">Haha Ammun sinut ja sen ämmän, aseeni taitaa olla bi...</w:t>
      </w:r>
    </w:p>
    <w:p>
      <w:r>
        <w:rPr>
          <w:b/>
          <w:u w:val="single"/>
        </w:rPr>
        <w:t xml:space="preserve">66929</w:t>
      </w:r>
    </w:p>
    <w:p>
      <w:r>
        <w:t xml:space="preserve">Haha Tanaka meni jenkkeihin. Joten pahoillani Bums!</w:t>
      </w:r>
    </w:p>
    <w:p>
      <w:r>
        <w:rPr>
          <w:b/>
          <w:u w:val="single"/>
        </w:rPr>
        <w:t xml:space="preserve">66930</w:t>
      </w:r>
    </w:p>
    <w:p>
      <w:r>
        <w:t xml:space="preserve">Haha yksityisen alan synttäreitä tarvitaan kaikille, jotka ovat juhlineet meidän bday viime kuussa en malta odottaa meidän! Näen teidät neekerit lol &amp;#128513;</w:t>
      </w:r>
    </w:p>
    <w:p>
      <w:r>
        <w:rPr>
          <w:b/>
          <w:u w:val="single"/>
        </w:rPr>
        <w:t xml:space="preserve">66931</w:t>
      </w:r>
    </w:p>
    <w:p>
      <w:r>
        <w:t xml:space="preserve">Haha narttu perse gucci</w:t>
      </w:r>
    </w:p>
    <w:p>
      <w:r>
        <w:rPr>
          <w:b/>
          <w:u w:val="single"/>
        </w:rPr>
        <w:t xml:space="preserve">66932</w:t>
      </w:r>
    </w:p>
    <w:p>
      <w:r>
        <w:t xml:space="preserve">Haha kutsun tyttöäni ämmäksi, vain koska hän kutsuu minua ämmäksi &amp;#128540;</w:t>
      </w:r>
    </w:p>
    <w:p>
      <w:r>
        <w:rPr>
          <w:b/>
          <w:u w:val="single"/>
        </w:rPr>
        <w:t xml:space="preserve">66933</w:t>
      </w:r>
    </w:p>
    <w:p>
      <w:r>
        <w:t xml:space="preserve">Haha macklemoore oli juuri minun lauttani laivalla nartut. Tuo musta Caddy!</w:t>
      </w:r>
    </w:p>
    <w:p>
      <w:r>
        <w:rPr>
          <w:b/>
          <w:u w:val="single"/>
        </w:rPr>
        <w:t xml:space="preserve">66934</w:t>
      </w:r>
    </w:p>
    <w:p>
      <w:r>
        <w:t xml:space="preserve">Haha niggah @Mig_uel04 luovutti , ei pysy perässä &amp;#128540; luuseri !</w:t>
      </w:r>
    </w:p>
    <w:p>
      <w:r>
        <w:rPr>
          <w:b/>
          <w:u w:val="single"/>
        </w:rPr>
        <w:t xml:space="preserve">66935</w:t>
      </w:r>
    </w:p>
    <w:p>
      <w:r>
        <w:t xml:space="preserve">Haha, Yankees-fanit ovat vinksahtaneet Hu27le-grafiikasta.</w:t>
      </w:r>
    </w:p>
    <w:p>
      <w:r>
        <w:rPr>
          <w:b/>
          <w:u w:val="single"/>
        </w:rPr>
        <w:t xml:space="preserve">66936</w:t>
      </w:r>
    </w:p>
    <w:p>
      <w:r>
        <w:t xml:space="preserve">Hahah sen hauskaa, miten kaikki pienet tyhmät huorat haluavat seurata sinua, nekru, vain ollakseen perseessäsi, kuten ämmä, vittu, mitä vittua sinä kreepen fo?</w:t>
      </w:r>
    </w:p>
    <w:p>
      <w:r>
        <w:rPr>
          <w:b/>
          <w:u w:val="single"/>
        </w:rPr>
        <w:t xml:space="preserve">66937</w:t>
      </w:r>
    </w:p>
    <w:p>
      <w:r>
        <w:t xml:space="preserve">Hahaha näen sinut, nekru &amp;#128064;&amp;#128517;</w:t>
      </w:r>
    </w:p>
    <w:p>
      <w:r>
        <w:rPr>
          <w:b/>
          <w:u w:val="single"/>
        </w:rPr>
        <w:t xml:space="preserve">66938</w:t>
      </w:r>
    </w:p>
    <w:p>
      <w:r>
        <w:t xml:space="preserve">Hahaha Olen helvetin heikko! RT @ImDaddyTho_: Hän käytti tätä pillua väärin ...... Lmfao</w:t>
      </w:r>
    </w:p>
    <w:p>
      <w:r>
        <w:rPr>
          <w:b/>
          <w:u w:val="single"/>
        </w:rPr>
        <w:t xml:space="preserve">66939</w:t>
      </w:r>
    </w:p>
    <w:p>
      <w:r>
        <w:t xml:space="preserve">Hahaha lukio mikä vitsi enemmän kuin fake bitches an dumb niggas gather here</w:t>
      </w:r>
    </w:p>
    <w:p>
      <w:r>
        <w:rPr>
          <w:b/>
          <w:u w:val="single"/>
        </w:rPr>
        <w:t xml:space="preserve">66940</w:t>
      </w:r>
    </w:p>
    <w:p>
      <w:r>
        <w:t xml:space="preserve">Hahahaa, joten ihmiset eivät voi kasvattaa eri tavalla...? Twitter on vitun roskasakkia ahahahha http://t.co/b6koSBMzBz http://t.co/b6koSBMzBz</w:t>
      </w:r>
    </w:p>
    <w:p>
      <w:r>
        <w:rPr>
          <w:b/>
          <w:u w:val="single"/>
        </w:rPr>
        <w:t xml:space="preserve">66941</w:t>
      </w:r>
    </w:p>
    <w:p>
      <w:r>
        <w:t xml:space="preserve">Hahahaaha, opettajani toteutti juuri nämä ajatukset. Hän sanoi: "Teidän täytyy lopettaa ghettonäytteleminen, koska se ei ole söpöä."</w:t>
      </w:r>
    </w:p>
    <w:p>
      <w:r>
        <w:rPr>
          <w:b/>
          <w:u w:val="single"/>
        </w:rPr>
        <w:t xml:space="preserve">66942</w:t>
      </w:r>
    </w:p>
    <w:p>
      <w:r>
        <w:t xml:space="preserve">Hahahaha vitun nössöt @kevinlove @KingJames @cavs @cavs</w:t>
      </w:r>
    </w:p>
    <w:p>
      <w:r>
        <w:rPr>
          <w:b/>
          <w:u w:val="single"/>
        </w:rPr>
        <w:t xml:space="preserve">66943</w:t>
      </w:r>
    </w:p>
    <w:p>
      <w:r>
        <w:t xml:space="preserve">Hahahaha manziel on homo ja browns tuhoaa hänet. Win win win for me</w:t>
      </w:r>
    </w:p>
    <w:p>
      <w:r>
        <w:rPr>
          <w:b/>
          <w:u w:val="single"/>
        </w:rPr>
        <w:t xml:space="preserve">66944</w:t>
      </w:r>
    </w:p>
    <w:p>
      <w:r>
        <w:t xml:space="preserve">Hahahahaa vitun variksen näköinen ämmä!</w:t>
      </w:r>
    </w:p>
    <w:p>
      <w:r>
        <w:rPr>
          <w:b/>
          <w:u w:val="single"/>
        </w:rPr>
        <w:t xml:space="preserve">66945</w:t>
      </w:r>
    </w:p>
    <w:p>
      <w:r>
        <w:t xml:space="preserve">Hahahhahaa RT @PrinceBama: Lakkaa yrittämästä vakuutella itsellesi muuta näissä twiiteissä.</w:t>
      </w:r>
    </w:p>
    <w:p>
      <w:r>
        <w:rPr>
          <w:b/>
          <w:u w:val="single"/>
        </w:rPr>
        <w:t xml:space="preserve">66946</w:t>
      </w:r>
    </w:p>
    <w:p>
      <w:r>
        <w:t xml:space="preserve">Hiusten vetäminen seksin aikana on vain tapa antaa hänen tietää, että hänen pillunsa on hyvä.</w:t>
      </w:r>
    </w:p>
    <w:p>
      <w:r>
        <w:rPr>
          <w:b/>
          <w:u w:val="single"/>
        </w:rPr>
        <w:t xml:space="preserve">66947</w:t>
      </w:r>
    </w:p>
    <w:p>
      <w:r>
        <w:t xml:space="preserve">Haleya kutsuttiin rättipääksi &amp;amp; häntä syytettiin aviorikoksesta ja hän nousi gallupeissa huimasti. luuletteko, ettei Sheheen huomannut sitä?</w:t>
      </w:r>
    </w:p>
    <w:p>
      <w:r>
        <w:rPr>
          <w:b/>
          <w:u w:val="single"/>
        </w:rPr>
        <w:t xml:space="preserve">66948</w:t>
      </w:r>
    </w:p>
    <w:p>
      <w:r>
        <w:t xml:space="preserve">Puolet teistä huorista joka tapauksessa. Joten ne, joilla on reiden välit, hankkivat ystävän, jolla ei ole niitä. Laittakaa neekeri panemaan teitä molempia ja kysykää siltä, kummalla on parempi pillu.</w:t>
      </w:r>
    </w:p>
    <w:p>
      <w:r>
        <w:rPr>
          <w:b/>
          <w:u w:val="single"/>
        </w:rPr>
        <w:t xml:space="preserve">66949</w:t>
      </w:r>
    </w:p>
    <w:p>
      <w:r>
        <w:t xml:space="preserve">Puolet näistä nartut olla playin koska mutta im kaukana lamee</w:t>
      </w:r>
    </w:p>
    <w:p>
      <w:r>
        <w:rPr>
          <w:b/>
          <w:u w:val="single"/>
        </w:rPr>
        <w:t xml:space="preserve">66950</w:t>
      </w:r>
    </w:p>
    <w:p>
      <w:r>
        <w:t xml:space="preserve">Puolet näistä naisista, joilla on twitter-nimiä kuten "eat my pussy", ei ole edes kyse siitä elämästä, veli...</w:t>
      </w:r>
    </w:p>
    <w:p>
      <w:r>
        <w:rPr>
          <w:b/>
          <w:u w:val="single"/>
        </w:rPr>
        <w:t xml:space="preserve">66951</w:t>
      </w:r>
    </w:p>
    <w:p>
      <w:r>
        <w:t xml:space="preserve">Halloween on huora loma</w:t>
      </w:r>
    </w:p>
    <w:p>
      <w:r>
        <w:rPr>
          <w:b/>
          <w:u w:val="single"/>
        </w:rPr>
        <w:t xml:space="preserve">66952</w:t>
      </w:r>
    </w:p>
    <w:p>
      <w:r>
        <w:t xml:space="preserve">Halloween on ohi, ja ämmät leikkivät yhä rooleja.</w:t>
      </w:r>
    </w:p>
    <w:p>
      <w:r>
        <w:rPr>
          <w:b/>
          <w:u w:val="single"/>
        </w:rPr>
        <w:t xml:space="preserve">66953</w:t>
      </w:r>
    </w:p>
    <w:p>
      <w:r>
        <w:t xml:space="preserve">Ojenna minulle olut ja minä juon sen...</w:t>
      </w:r>
    </w:p>
    <w:p>
      <w:r>
        <w:rPr>
          <w:b/>
          <w:u w:val="single"/>
        </w:rPr>
        <w:t xml:space="preserve">66954</w:t>
      </w:r>
    </w:p>
    <w:p>
      <w:r>
        <w:t xml:space="preserve">Pysäköin sinne minne haluan.</w:t>
      </w:r>
    </w:p>
    <w:p>
      <w:r>
        <w:rPr>
          <w:b/>
          <w:u w:val="single"/>
        </w:rPr>
        <w:t xml:space="preserve">66955</w:t>
      </w:r>
    </w:p>
    <w:p>
      <w:r>
        <w:t xml:space="preserve">Kavereiden kanssa hengailu ei tee sinusta huoraa.</w:t>
      </w:r>
    </w:p>
    <w:p>
      <w:r>
        <w:rPr>
          <w:b/>
          <w:u w:val="single"/>
        </w:rPr>
        <w:t xml:space="preserve">66956</w:t>
      </w:r>
    </w:p>
    <w:p>
      <w:r>
        <w:t xml:space="preserve">Daneyn ja Arin kanssa hengailua tänään !!! &amp;#128556;&amp;#128556;&amp;#128556;&amp;#128556;&amp;#128556; narttuni !</w:t>
      </w:r>
    </w:p>
    <w:p>
      <w:r>
        <w:rPr>
          <w:b/>
          <w:u w:val="single"/>
        </w:rPr>
        <w:t xml:space="preserve">66957</w:t>
      </w:r>
    </w:p>
    <w:p>
      <w:r>
        <w:t xml:space="preserve">Hengailen narttujeni kanssa, en voisi olla onnellisempi #thegoodlife</w:t>
      </w:r>
    </w:p>
    <w:p>
      <w:r>
        <w:rPr>
          <w:b/>
          <w:u w:val="single"/>
        </w:rPr>
        <w:t xml:space="preserve">66958</w:t>
      </w:r>
    </w:p>
    <w:p>
      <w:r>
        <w:t xml:space="preserve">Hyvää 18. päivää näille tärkeimmille nartuille!!!! Ota rauhallisesti sikareiden kanssa! @aqfleck @rmusshy http://t.co/aa7z9X1KUw http://t.co/aa7z9X1KUw</w:t>
      </w:r>
    </w:p>
    <w:p>
      <w:r>
        <w:rPr>
          <w:b/>
          <w:u w:val="single"/>
        </w:rPr>
        <w:t xml:space="preserve">66959</w:t>
      </w:r>
    </w:p>
    <w:p>
      <w:r>
        <w:t xml:space="preserve">Hyvää syntymäpäivää sinä ämmä!!! @Maffue</w:t>
      </w:r>
    </w:p>
    <w:p>
      <w:r>
        <w:rPr>
          <w:b/>
          <w:u w:val="single"/>
        </w:rPr>
        <w:t xml:space="preserve">66960</w:t>
      </w:r>
    </w:p>
    <w:p>
      <w:r>
        <w:t xml:space="preserve">Hyvää syntymäpäivää huora!!! Rakastan sinua aina, vaikka olisimme vuoden puhumatta, koska olet pikkumainen, olet silti siskoni.</w:t>
      </w:r>
    </w:p>
    <w:p>
      <w:r>
        <w:rPr>
          <w:b/>
          <w:u w:val="single"/>
        </w:rPr>
        <w:t xml:space="preserve">66961</w:t>
      </w:r>
    </w:p>
    <w:p>
      <w:r>
        <w:t xml:space="preserve">Hyvää syntymäpäivää, nekru, pidä tupakkasi lihavina ja kuppisi täynnä :) @BigDaddySniper</w:t>
      </w:r>
    </w:p>
    <w:p>
      <w:r>
        <w:rPr>
          <w:b/>
          <w:u w:val="single"/>
        </w:rPr>
        <w:t xml:space="preserve">66962</w:t>
      </w:r>
    </w:p>
    <w:p>
      <w:r>
        <w:t xml:space="preserve">Hyvää syntymäpäivää tälle homolle! @OliviaLuu3</w:t>
      </w:r>
    </w:p>
    <w:p>
      <w:r>
        <w:rPr>
          <w:b/>
          <w:u w:val="single"/>
        </w:rPr>
        <w:t xml:space="preserve">66963</w:t>
      </w:r>
    </w:p>
    <w:p>
      <w:r>
        <w:t xml:space="preserve">Hyvää Kolumbuksen päivää! Jopa #BillMaher pitää #kokaiinista ja #Columbuksesta!!!! Mikä vittu teitä #liberaaleja vaivaa? Vitun #moron #retardit....</w:t>
      </w:r>
    </w:p>
    <w:p>
      <w:r>
        <w:rPr>
          <w:b/>
          <w:u w:val="single"/>
        </w:rPr>
        <w:t xml:space="preserve">66964</w:t>
      </w:r>
    </w:p>
    <w:p>
      <w:r>
        <w:t xml:space="preserve">Hyvää Kolumbuksen päivää!!! Ole vain iloinen, ettemme käyttäneet #weavetripiä purjeiden köytämiseen. SERIOUSLY THO&amp;gt; Se paska olisi #wigger&amp;gt;</w:t>
      </w:r>
    </w:p>
    <w:p>
      <w:r>
        <w:rPr>
          <w:b/>
          <w:u w:val="single"/>
        </w:rPr>
        <w:t xml:space="preserve">66965</w:t>
      </w:r>
    </w:p>
    <w:p>
      <w:r>
        <w:t xml:space="preserve">Hyvää pääsiäistä, senkin likaiset paskiaiset! #NFG #WGE #FindTheEggs #EggsAreInHerAss http://t.co/pNQLgWzNd3 http://t.co/pNQLgWzNd3</w:t>
      </w:r>
    </w:p>
    <w:p>
      <w:r>
        <w:rPr>
          <w:b/>
          <w:u w:val="single"/>
        </w:rPr>
        <w:t xml:space="preserve">66966</w:t>
      </w:r>
    </w:p>
    <w:p>
      <w:r>
        <w:t xml:space="preserve">Hyvää perjantaita nartut #kimorablac http://t.co/SKpKf0fGNe</w:t>
      </w:r>
    </w:p>
    <w:p>
      <w:r>
        <w:rPr>
          <w:b/>
          <w:u w:val="single"/>
        </w:rPr>
        <w:t xml:space="preserve">66967</w:t>
      </w:r>
    </w:p>
    <w:p>
      <w:r>
        <w:t xml:space="preserve">Hyvää syntymäpäivää @wizkhalifa I love you my nigguh #livingLegend</w:t>
      </w:r>
    </w:p>
    <w:p>
      <w:r>
        <w:rPr>
          <w:b/>
          <w:u w:val="single"/>
        </w:rPr>
        <w:t xml:space="preserve">66968</w:t>
      </w:r>
    </w:p>
    <w:p>
      <w:r>
        <w:t xml:space="preserve">Hyvää syntymäpäivää @Anastacia_Cole Rakastan sinua homo!</w:t>
      </w:r>
    </w:p>
    <w:p>
      <w:r>
        <w:rPr>
          <w:b/>
          <w:u w:val="single"/>
        </w:rPr>
        <w:t xml:space="preserve">66969</w:t>
      </w:r>
    </w:p>
    <w:p>
      <w:r>
        <w:t xml:space="preserve">Hyvää syntymäpäivää lintu! @codyflitcraft</w:t>
      </w:r>
    </w:p>
    <w:p>
      <w:r>
        <w:rPr>
          <w:b/>
          <w:u w:val="single"/>
        </w:rPr>
        <w:t xml:space="preserve">66970</w:t>
      </w:r>
    </w:p>
    <w:p>
      <w:r>
        <w:t xml:space="preserve">Hyvää syntymäpäivää ämmä &amp;#128526;@THEalexflores10 http://t.co/2fBKhkQiJa http://t.co/2fBKhkQiJa</w:t>
      </w:r>
    </w:p>
    <w:p>
      <w:r>
        <w:rPr>
          <w:b/>
          <w:u w:val="single"/>
        </w:rPr>
        <w:t xml:space="preserve">66971</w:t>
      </w:r>
    </w:p>
    <w:p>
      <w:r>
        <w:t xml:space="preserve">Hyvää syntymäpäivää homo @collin_geer love ya</w:t>
      </w:r>
    </w:p>
    <w:p>
      <w:r>
        <w:rPr>
          <w:b/>
          <w:u w:val="single"/>
        </w:rPr>
        <w:t xml:space="preserve">66972</w:t>
      </w:r>
    </w:p>
    <w:p>
      <w:r>
        <w:t xml:space="preserve">Hyvää syntymäpäivää pikku narttupoika @Digo13Nieto &amp;#128522;&amp;#127881;&amp;#127882;</w:t>
      </w:r>
    </w:p>
    <w:p>
      <w:r>
        <w:rPr>
          <w:b/>
          <w:u w:val="single"/>
        </w:rPr>
        <w:t xml:space="preserve">66973</w:t>
      </w:r>
    </w:p>
    <w:p>
      <w:r>
        <w:t xml:space="preserve">Hyvää syntymäpäivää nig @Khyzzer1 ! Miss your black ass &amp;#128514;&amp;#128526; #TU</w:t>
      </w:r>
    </w:p>
    <w:p>
      <w:r>
        <w:rPr>
          <w:b/>
          <w:u w:val="single"/>
        </w:rPr>
        <w:t xml:space="preserve">66974</w:t>
      </w:r>
    </w:p>
    <w:p>
      <w:r>
        <w:t xml:space="preserve">Hyvää syntymäpäivää pappa eli vanha neekeri spiritual eli mies, joka sanoi, että olin onnettomuus. 64 ei ole koskaan näyttänyt niin&amp;#8230; http://t.co/Igq8v6RIHH</w:t>
      </w:r>
    </w:p>
    <w:p>
      <w:r>
        <w:rPr>
          <w:b/>
          <w:u w:val="single"/>
        </w:rPr>
        <w:t xml:space="preserve">66975</w:t>
      </w:r>
    </w:p>
    <w:p>
      <w:r>
        <w:t xml:space="preserve">Hyvää syntymäpäivää kirjaimellisesti hulluimmalle tuntemalleni ämmälle @jdellasperanza Olen niin onnellinen, että olen sukua sinulle &amp;#128540;</w:t>
      </w:r>
    </w:p>
    <w:p>
      <w:r>
        <w:rPr>
          <w:b/>
          <w:u w:val="single"/>
        </w:rPr>
        <w:t xml:space="preserve">66976</w:t>
      </w:r>
    </w:p>
    <w:p>
      <w:r>
        <w:t xml:space="preserve">Hyvää syntymäpäivää nartulleni. @PaaullyM Jouduin hinaamaan sen surkean auton... Rakastan sinua serkku</w:t>
      </w:r>
    </w:p>
    <w:p>
      <w:r>
        <w:rPr>
          <w:b/>
          <w:u w:val="single"/>
        </w:rPr>
        <w:t xml:space="preserve">66977</w:t>
      </w:r>
    </w:p>
    <w:p>
      <w:r>
        <w:t xml:space="preserve">Hyvää syntymäpäivää isälleni. Vanha neekeri henkinen on 64 tänään lol</w:t>
      </w:r>
    </w:p>
    <w:p>
      <w:r>
        <w:rPr>
          <w:b/>
          <w:u w:val="single"/>
        </w:rPr>
        <w:t xml:space="preserve">66978</w:t>
      </w:r>
    </w:p>
    <w:p>
      <w:r>
        <w:t xml:space="preserve">Hyvää syntymäpäivää maailman suurimmalle ääliölle. Olet kuitenkin suosikkini @jennahnorberg hyvää syntymäpäivää nigs.</w:t>
      </w:r>
    </w:p>
    <w:p>
      <w:r>
        <w:rPr>
          <w:b/>
          <w:u w:val="single"/>
        </w:rPr>
        <w:t xml:space="preserve">66979</w:t>
      </w:r>
    </w:p>
    <w:p>
      <w:r>
        <w:t xml:space="preserve">Hyvää syntymäpäivää tälle coon ass neekeri buckcity @ThatLatsonKidd</w:t>
      </w:r>
    </w:p>
    <w:p>
      <w:r>
        <w:rPr>
          <w:b/>
          <w:u w:val="single"/>
        </w:rPr>
        <w:t xml:space="preserve">66980</w:t>
      </w:r>
    </w:p>
    <w:p>
      <w:r>
        <w:t xml:space="preserve">Hyvää ensimmäistä opiskelupäivää neekeri @MorbidMermaid</w:t>
      </w:r>
    </w:p>
    <w:p>
      <w:r>
        <w:rPr>
          <w:b/>
          <w:u w:val="single"/>
        </w:rPr>
        <w:t xml:space="preserve">66981</w:t>
      </w:r>
    </w:p>
    <w:p>
      <w:r>
        <w:t xml:space="preserve">Iloinen krapula #Bloomington #btown #iubb #IU #Indiana #hoosierdaddy #HoosierNation #hoosiers the resurrection is now complete. #ncaa #big10</w:t>
      </w:r>
    </w:p>
    <w:p>
      <w:r>
        <w:rPr>
          <w:b/>
          <w:u w:val="single"/>
        </w:rPr>
        <w:t xml:space="preserve">66982</w:t>
      </w:r>
    </w:p>
    <w:p>
      <w:r>
        <w:t xml:space="preserve">Onnellinen tämä nigga nick vanha pidän vain punainen luut perse on katsomassa tätä.</w:t>
      </w:r>
    </w:p>
    <w:p>
      <w:r>
        <w:rPr>
          <w:b/>
          <w:u w:val="single"/>
        </w:rPr>
        <w:t xml:space="preserve">66983</w:t>
      </w:r>
    </w:p>
    <w:p>
      <w:r>
        <w:t xml:space="preserve">Tuskin koskaan selvin päin narttu Juhlin, kunnes se on ohi.</w:t>
      </w:r>
    </w:p>
    <w:p>
      <w:r>
        <w:rPr>
          <w:b/>
          <w:u w:val="single"/>
        </w:rPr>
        <w:t xml:space="preserve">66984</w:t>
      </w:r>
    </w:p>
    <w:p>
      <w:r>
        <w:t xml:space="preserve">Harlem Worldin roskaväkeä? Mielenkiintoista.</w:t>
      </w:r>
    </w:p>
    <w:p>
      <w:r>
        <w:rPr>
          <w:b/>
          <w:u w:val="single"/>
        </w:rPr>
        <w:t xml:space="preserve">66985</w:t>
      </w:r>
    </w:p>
    <w:p>
      <w:r>
        <w:t xml:space="preserve">Harryn täytyy ajatella, että olen se ämmä, johon hän voi rakastua, koska hänellä on paljon &amp;#128514;&amp;#128557; Boi BYEEEEE &amp;#128075;&amp;#9995;&amp;#9996;&amp;#65039;</w:t>
      </w:r>
    </w:p>
    <w:p>
      <w:r>
        <w:rPr>
          <w:b/>
          <w:u w:val="single"/>
        </w:rPr>
        <w:t xml:space="preserve">66986</w:t>
      </w:r>
    </w:p>
    <w:p>
      <w:r>
        <w:t xml:space="preserve">Harvardissa on Amerikan huonoimmat huorat cheerleaderina.</w:t>
      </w:r>
    </w:p>
    <w:p>
      <w:r>
        <w:rPr>
          <w:b/>
          <w:u w:val="single"/>
        </w:rPr>
        <w:t xml:space="preserve">66987</w:t>
      </w:r>
    </w:p>
    <w:p>
      <w:r>
        <w:t xml:space="preserve">Onko kukaan koskaan ostanut pesäpallokentän multaa? Haluan todella multaa @Yankees Stadiumilta isoisäni hautaan. #weirdtweets</w:t>
      </w:r>
    </w:p>
    <w:p>
      <w:r>
        <w:rPr>
          <w:b/>
          <w:u w:val="single"/>
        </w:rPr>
        <w:t xml:space="preserve">66988</w:t>
      </w:r>
    </w:p>
    <w:p>
      <w:r>
        <w:t xml:space="preserve">Vihaan narttua joka on aina jossain sotkussa</w:t>
      </w:r>
    </w:p>
    <w:p>
      <w:r>
        <w:rPr>
          <w:b/>
          <w:u w:val="single"/>
        </w:rPr>
        <w:t xml:space="preserve">66989</w:t>
      </w:r>
    </w:p>
    <w:p>
      <w:r>
        <w:t xml:space="preserve">Vihaan huoria, jotka luulevat, että suhteet ovat kausiluonteisia... "Talvi tulee, hankin poikaystävän"... Kuulostaa helvetin tyhmältä.</w:t>
      </w:r>
    </w:p>
    <w:p>
      <w:r>
        <w:rPr>
          <w:b/>
          <w:u w:val="single"/>
        </w:rPr>
        <w:t xml:space="preserve">66990</w:t>
      </w:r>
    </w:p>
    <w:p>
      <w:r>
        <w:t xml:space="preserve">Hate aw he "kuntosali" paskiaiset ma vuonna, mieluummin syödä kuin sika ja juoda kuin minulla on ongelma</w:t>
      </w:r>
    </w:p>
    <w:p>
      <w:r>
        <w:rPr>
          <w:b/>
          <w:u w:val="single"/>
        </w:rPr>
        <w:t xml:space="preserve">66991</w:t>
      </w:r>
    </w:p>
    <w:p>
      <w:r>
        <w:t xml:space="preserve">Hate dat hoe</w:t>
      </w:r>
    </w:p>
    <w:p>
      <w:r>
        <w:rPr>
          <w:b/>
          <w:u w:val="single"/>
        </w:rPr>
        <w:t xml:space="preserve">66992</w:t>
      </w:r>
    </w:p>
    <w:p>
      <w:r>
        <w:t xml:space="preserve">Vihaa mitä ämmä http://t.co/QzTnw6cdKi</w:t>
      </w:r>
    </w:p>
    <w:p>
      <w:r>
        <w:rPr>
          <w:b/>
          <w:u w:val="single"/>
        </w:rPr>
        <w:t xml:space="preserve">66993</w:t>
      </w:r>
    </w:p>
    <w:p>
      <w:r>
        <w:t xml:space="preserve">Vihaan tuota ämmää RT @NYSAnimal Ray Donovanin vaimo ärsyttää minua.</w:t>
      </w:r>
    </w:p>
    <w:p>
      <w:r>
        <w:rPr>
          <w:b/>
          <w:u w:val="single"/>
        </w:rPr>
        <w:t xml:space="preserve">66994</w:t>
      </w:r>
    </w:p>
    <w:p>
      <w:r>
        <w:t xml:space="preserve">Vihaan tätä lesbo</w:t>
      </w:r>
    </w:p>
    <w:p>
      <w:r>
        <w:rPr>
          <w:b/>
          <w:u w:val="single"/>
        </w:rPr>
        <w:t xml:space="preserve">66995</w:t>
      </w:r>
    </w:p>
    <w:p>
      <w:r>
        <w:t xml:space="preserve">Vihaan kun olen tytön kaupungissa soittaa hänelle ja sitten hän soittaa takaisin, kun olen lentokoneessa narttu FOH</w:t>
      </w:r>
    </w:p>
    <w:p>
      <w:r>
        <w:rPr>
          <w:b/>
          <w:u w:val="single"/>
        </w:rPr>
        <w:t xml:space="preserve">66996</w:t>
      </w:r>
    </w:p>
    <w:p>
      <w:r>
        <w:t xml:space="preserve">Vihaan, kun ämmät saavat poikaystäviä ja sitten unohtavat sinut, kuin et olisi ollut siellä ennen kuin he tulivat yhteen.</w:t>
      </w:r>
    </w:p>
    <w:p>
      <w:r>
        <w:rPr>
          <w:b/>
          <w:u w:val="single"/>
        </w:rPr>
        <w:t xml:space="preserve">66997</w:t>
      </w:r>
    </w:p>
    <w:p>
      <w:r>
        <w:t xml:space="preserve">Vihaan kun nartut puhua kuin he rey vittu aivot ulos sitten olla kuin "im vain filrting" lmao vittu u narttu</w:t>
      </w:r>
    </w:p>
    <w:p>
      <w:r>
        <w:rPr>
          <w:b/>
          <w:u w:val="single"/>
        </w:rPr>
        <w:t xml:space="preserve">66998</w:t>
      </w:r>
    </w:p>
    <w:p>
      <w:r>
        <w:t xml:space="preserve">Vihaan kun nartut yrittää laittaa sinut ystäväalueelle...narttu yritän tehdä pisteitä, laita minut loppualueelle.</w:t>
      </w:r>
    </w:p>
    <w:p>
      <w:r>
        <w:rPr>
          <w:b/>
          <w:u w:val="single"/>
        </w:rPr>
        <w:t xml:space="preserve">66999</w:t>
      </w:r>
    </w:p>
    <w:p>
      <w:r>
        <w:t xml:space="preserve">Vihaan sitä, kun pitkätukkaiset ämmät päättävät leikata hiuksensa. Siitä ei koskaan tule mitään hyvää</w:t>
      </w:r>
    </w:p>
    <w:p>
      <w:r>
        <w:rPr>
          <w:b/>
          <w:u w:val="single"/>
        </w:rPr>
        <w:t xml:space="preserve">67000</w:t>
      </w:r>
    </w:p>
    <w:p>
      <w:r>
        <w:t xml:space="preserve">Vihaan, kun hoes yrittää johtaa u on naw kuten lil bitch im coool</w:t>
      </w:r>
    </w:p>
    <w:p>
      <w:r>
        <w:rPr>
          <w:b/>
          <w:u w:val="single"/>
        </w:rPr>
        <w:t xml:space="preserve">67001</w:t>
      </w:r>
    </w:p>
    <w:p>
      <w:r>
        <w:t xml:space="preserve">Inhoan, kun huorani tulevat tänne ja alkavat käyttäytyä sinkkuna. Smh. #DezHoesAintLoyal @bbuff30 @SophieFairman1</w:t>
      </w:r>
    </w:p>
    <w:p>
      <w:r>
        <w:rPr>
          <w:b/>
          <w:u w:val="single"/>
        </w:rPr>
        <w:t xml:space="preserve">67002</w:t>
      </w:r>
    </w:p>
    <w:p>
      <w:r>
        <w:t xml:space="preserve">Vihaa minua? Sitten narttu mikä on hyvä?</w:t>
      </w:r>
    </w:p>
    <w:p>
      <w:r>
        <w:rPr>
          <w:b/>
          <w:u w:val="single"/>
        </w:rPr>
        <w:t xml:space="preserve">67003</w:t>
      </w:r>
    </w:p>
    <w:p>
      <w:r>
        <w:t xml:space="preserve">Hattua kaikille ghettosta kotoisin oleville hupparipimuille, joilla on ahdistuskohtauksia virallisissa tilaisuuksissa...</w:t>
      </w:r>
    </w:p>
    <w:p>
      <w:r>
        <w:rPr>
          <w:b/>
          <w:u w:val="single"/>
        </w:rPr>
        <w:t xml:space="preserve">67004</w:t>
      </w:r>
    </w:p>
    <w:p>
      <w:r>
        <w:t xml:space="preserve">Ovatko he nähneet Apinoiden planeetan &amp;#8220;@WhatTheFFacts: Brasiliassa on 116 apinalajia, mikä on maailman suurin apinalajimäärä.&amp;#8221;</w:t>
      </w:r>
    </w:p>
    <w:p>
      <w:r>
        <w:rPr>
          <w:b/>
          <w:u w:val="single"/>
        </w:rPr>
        <w:t xml:space="preserve">67005</w:t>
      </w:r>
    </w:p>
    <w:p>
      <w:r>
        <w:t xml:space="preserve">Oletko Eva kysynyt nikkarilta, mistä hän sai väärennetyn suunnittelijan?</w:t>
      </w:r>
    </w:p>
    <w:p>
      <w:r>
        <w:rPr>
          <w:b/>
          <w:u w:val="single"/>
        </w:rPr>
        <w:t xml:space="preserve">67006</w:t>
      </w:r>
    </w:p>
    <w:p>
      <w:r>
        <w:t xml:space="preserve">Oletko koskaan poksauttanut samppanjaa lentokoneessa, kun saat aivot</w:t>
        <w:br/>
        <w:t xml:space="preserve">Whipped it out, hän sanoi "En ole koskaan nähnyt Snakes on a Plane"</w:t>
      </w:r>
    </w:p>
    <w:p>
      <w:r>
        <w:rPr>
          <w:b/>
          <w:u w:val="single"/>
        </w:rPr>
        <w:t xml:space="preserve">67007</w:t>
      </w:r>
    </w:p>
    <w:p>
      <w:r>
        <w:t xml:space="preserve">Oletko koskaan läpsäissyt ämmää, joka on antanut sinulle ison hikipään #wiggy #wiggy #wiggy #wiggy #wiggy</w:t>
      </w:r>
    </w:p>
    <w:p>
      <w:r>
        <w:rPr>
          <w:b/>
          <w:u w:val="single"/>
        </w:rPr>
        <w:t xml:space="preserve">67008</w:t>
      </w:r>
    </w:p>
    <w:p>
      <w:r>
        <w:t xml:space="preserve">Oletko koskaan luullut, että joku ämmä oli ihan vitun märkä, mutta heräsitkin seuraavana aamuna &amp;amp; tajusit, että hänellä oli vain kuukautiset?</w:t>
      </w:r>
    </w:p>
    <w:p>
      <w:r>
        <w:rPr>
          <w:b/>
          <w:u w:val="single"/>
        </w:rPr>
        <w:t xml:space="preserve">67009</w:t>
      </w:r>
    </w:p>
    <w:p>
      <w:r>
        <w:t xml:space="preserve">Oletko kuullut &amp;#8216;guala shit Featuring: chase-da-doe,r.o.m.e.,and the boy big&amp;#8217; by Joseph Chase Rinche on #SoundCloud? https://t.co/OOGNA1zNcR?</w:t>
      </w:r>
    </w:p>
    <w:p>
      <w:r>
        <w:rPr>
          <w:b/>
          <w:u w:val="single"/>
        </w:rPr>
        <w:t xml:space="preserve">67010</w:t>
      </w:r>
    </w:p>
    <w:p>
      <w:r>
        <w:t xml:space="preserve">Oletko halannut hullua lintua tänään?</w:t>
      </w:r>
    </w:p>
    <w:p>
      <w:r>
        <w:rPr>
          <w:b/>
          <w:u w:val="single"/>
        </w:rPr>
        <w:t xml:space="preserve">67011</w:t>
      </w:r>
    </w:p>
    <w:p>
      <w:r>
        <w:t xml:space="preserve">Oletko huomannut, että kaikki ghettolaiset nimeävät lapsensa autojen mukaan? Mercedes&amp;#8230; Lexus&amp;#8230; Repossessed.</w:t>
      </w:r>
    </w:p>
    <w:p>
      <w:r>
        <w:rPr>
          <w:b/>
          <w:u w:val="single"/>
        </w:rPr>
        <w:t xml:space="preserve">67012</w:t>
      </w:r>
    </w:p>
    <w:p>
      <w:r>
        <w:t xml:space="preserve">En ole puhunut narttuni kanssa vähään aikaan lol. @RynoLewis</w:t>
      </w:r>
    </w:p>
    <w:p>
      <w:r>
        <w:rPr>
          <w:b/>
          <w:u w:val="single"/>
        </w:rPr>
        <w:t xml:space="preserve">67013</w:t>
      </w:r>
    </w:p>
    <w:p>
      <w:r>
        <w:t xml:space="preserve">"Ne huorat" alkavat kyllästyttää, no se on jo kyllästyttänyt.</w:t>
      </w:r>
    </w:p>
    <w:p>
      <w:r>
        <w:rPr>
          <w:b/>
          <w:u w:val="single"/>
        </w:rPr>
        <w:t xml:space="preserve">67014</w:t>
      </w:r>
    </w:p>
    <w:p>
      <w:r>
        <w:t xml:space="preserve">Se, että sinulla on "uusi poikaystävä" joka kuukausi, ei tarkoita, että olet upea..... Se tarkoittaa, että olet helppo ja jälkeenjäänyt.</w:t>
      </w:r>
    </w:p>
    <w:p>
      <w:r>
        <w:rPr>
          <w:b/>
          <w:u w:val="single"/>
        </w:rPr>
        <w:t xml:space="preserve">67015</w:t>
      </w:r>
    </w:p>
    <w:p>
      <w:r>
        <w:t xml:space="preserve">Nartun pitäminen ei ole hölmöä. Kun on ämmä, joka ei ole uskollinen, on...</w:t>
      </w:r>
    </w:p>
    <w:p>
      <w:r>
        <w:rPr>
          <w:b/>
          <w:u w:val="single"/>
        </w:rPr>
        <w:t xml:space="preserve">67016</w:t>
      </w:r>
    </w:p>
    <w:p>
      <w:r>
        <w:t xml:space="preserve">Narttu on kätevä tällaisina aikoina &amp;#128533;</w:t>
      </w:r>
    </w:p>
    <w:p>
      <w:r>
        <w:rPr>
          <w:b/>
          <w:u w:val="single"/>
        </w:rPr>
        <w:t xml:space="preserve">67017</w:t>
      </w:r>
    </w:p>
    <w:p>
      <w:r>
        <w:t xml:space="preserve">Ottaa huoria ei ole siistiä, Tuo yksi on parempi kuin kaikki ne thots</w:t>
      </w:r>
    </w:p>
    <w:p>
      <w:r>
        <w:rPr>
          <w:b/>
          <w:u w:val="single"/>
        </w:rPr>
        <w:t xml:space="preserve">67018</w:t>
      </w:r>
    </w:p>
    <w:p>
      <w:r>
        <w:t xml:space="preserve">Seksin harrastaminen miehen kanssa ei pidä häntä täällä, koska te tyhmät huorat luulette niin. Pimppiä riittää. Pitää vain olla mies, joka ei anna periksi...</w:t>
      </w:r>
    </w:p>
    <w:p>
      <w:r>
        <w:rPr>
          <w:b/>
          <w:u w:val="single"/>
        </w:rPr>
        <w:t xml:space="preserve">67019</w:t>
      </w:r>
    </w:p>
    <w:p>
      <w:r>
        <w:t xml:space="preserve">Vietettyäni koko palamisen ajan käskemällä vieressäni istuvaa ämmää laittamaan puhelimensa pois, taistelen nyt massoja vastaan, jotta voin ostaa maitoa.</w:t>
      </w:r>
    </w:p>
    <w:p>
      <w:r>
        <w:rPr>
          <w:b/>
          <w:u w:val="single"/>
        </w:rPr>
        <w:t xml:space="preserve">67020</w:t>
      </w:r>
    </w:p>
    <w:p>
      <w:r>
        <w:t xml:space="preserve">Heinänuha on perseestä</w:t>
      </w:r>
    </w:p>
    <w:p>
      <w:r>
        <w:rPr>
          <w:b/>
          <w:u w:val="single"/>
        </w:rPr>
        <w:t xml:space="preserve">67021</w:t>
      </w:r>
    </w:p>
    <w:p>
      <w:r>
        <w:t xml:space="preserve">Pähkinäpensas näyttää linnulta... Hän ja Kaep ovat luultavasti sukua nenän ja muun paskan kautta.</w:t>
      </w:r>
    </w:p>
    <w:p>
      <w:r>
        <w:rPr>
          <w:b/>
          <w:u w:val="single"/>
        </w:rPr>
        <w:t xml:space="preserve">67022</w:t>
      </w:r>
    </w:p>
    <w:p>
      <w:r>
        <w:t xml:space="preserve">Hazlenut-kahvia ja graham-keksejä joka aamu &amp;#128525;&amp;#128588;&amp;#128152;</w:t>
      </w:r>
    </w:p>
    <w:p>
      <w:r>
        <w:rPr>
          <w:b/>
          <w:u w:val="single"/>
        </w:rPr>
        <w:t xml:space="preserve">67023</w:t>
      </w:r>
    </w:p>
    <w:p>
      <w:r>
        <w:t xml:space="preserve">He a hoe fa that RT @AC_Hussle: Incredible vagina is rarely ever attached to an incredible woman. Jumalalla on outo huumorintaju.</w:t>
      </w:r>
    </w:p>
    <w:p>
      <w:r>
        <w:rPr>
          <w:b/>
          <w:u w:val="single"/>
        </w:rPr>
        <w:t xml:space="preserve">67024</w:t>
      </w:r>
    </w:p>
    <w:p>
      <w:r>
        <w:t xml:space="preserve">Hän ei ole paska tyttö, &amp;#128175;hän on narttu tehty neekeri!</w:t>
      </w:r>
    </w:p>
    <w:p>
      <w:r>
        <w:rPr>
          <w:b/>
          <w:u w:val="single"/>
        </w:rPr>
        <w:t xml:space="preserve">67025</w:t>
      </w:r>
    </w:p>
    <w:p>
      <w:r>
        <w:t xml:space="preserve">Hän oli kuin "ämmä dontouch minun letit"</w:t>
      </w:r>
    </w:p>
    <w:p>
      <w:r>
        <w:rPr>
          <w:b/>
          <w:u w:val="single"/>
        </w:rPr>
        <w:t xml:space="preserve">67026</w:t>
      </w:r>
    </w:p>
    <w:p>
      <w:r>
        <w:t xml:space="preserve">Hänen on parasta valita, koska mikään ämmä ei huijaa neekeriä, jota hän ei halua olla muiden ämmien kanssa... se ei edes kuulosta oikealta &amp;#9995;&amp;#128514;&amp;#128564;</w:t>
      </w:r>
    </w:p>
    <w:p>
      <w:r>
        <w:rPr>
          <w:b/>
          <w:u w:val="single"/>
        </w:rPr>
        <w:t xml:space="preserve">67027</w:t>
      </w:r>
    </w:p>
    <w:p>
      <w:r>
        <w:t xml:space="preserve">Hän tuo huorat ulos twitterissä nigga got magical powers RT @thisisyoungdj: Kuka on @DJZeeti?</w:t>
      </w:r>
    </w:p>
    <w:p>
      <w:r>
        <w:rPr>
          <w:b/>
          <w:u w:val="single"/>
        </w:rPr>
        <w:t xml:space="preserve">67028</w:t>
      </w:r>
    </w:p>
    <w:p>
      <w:r>
        <w:t xml:space="preserve">Hän kutsui minua ämmäksi. Ja hän sanoi muuttuvansa? Kutsutko sitä muutokseksi? Enpä usko. Mitä jos painuisit vittuun. #pissed</w:t>
      </w:r>
    </w:p>
    <w:p>
      <w:r>
        <w:rPr>
          <w:b/>
          <w:u w:val="single"/>
        </w:rPr>
        <w:t xml:space="preserve">67029</w:t>
      </w:r>
    </w:p>
    <w:p>
      <w:r>
        <w:t xml:space="preserve">Hän soitti minulle vain sanoakseen, että hän poistaa numeroni.... ämmä kiitos.</w:t>
      </w:r>
    </w:p>
    <w:p>
      <w:r>
        <w:rPr>
          <w:b/>
          <w:u w:val="single"/>
        </w:rPr>
        <w:t xml:space="preserve">67030</w:t>
      </w:r>
    </w:p>
    <w:p>
      <w:r>
        <w:t xml:space="preserve">Hän voi olla oikeassa... mitä tahansa huoraa heillä oli 11wd:ssä, neekerit konepelliltä juoksivat läpi em.....</w:t>
      </w:r>
    </w:p>
    <w:p>
      <w:r>
        <w:rPr>
          <w:b/>
          <w:u w:val="single"/>
        </w:rPr>
        <w:t xml:space="preserve">67031</w:t>
      </w:r>
    </w:p>
    <w:p>
      <w:r>
        <w:t xml:space="preserve">Hän teki sen otsapannan tarkoituksella... Nyt koko Spurs-joukkue on ihan sekaisin, kun katsoo tätä oudon näköistä niccaa.</w:t>
      </w:r>
    </w:p>
    <w:p>
      <w:r>
        <w:rPr>
          <w:b/>
          <w:u w:val="single"/>
        </w:rPr>
        <w:t xml:space="preserve">67032</w:t>
      </w:r>
    </w:p>
    <w:p>
      <w:r>
        <w:t xml:space="preserve">Hän kuoli syystä RT @ShyThugg: "@viaNAWF: En seurannut sinua takaisin, koska olet läski, ämmä. Foh iso huora." Jeesus ei ole tyytyväinen fam</w:t>
      </w:r>
    </w:p>
    <w:p>
      <w:r>
        <w:rPr>
          <w:b/>
          <w:u w:val="single"/>
        </w:rPr>
        <w:t xml:space="preserve">67033</w:t>
      </w:r>
    </w:p>
    <w:p>
      <w:r>
        <w:t xml:space="preserve">Hänellä on! Lmao RT @BreesInDaCut: RT @MrPOONsoaker: Sean Paytonilla on ollut huoria RT @MrPOONsoaker: Lol http://t.co/pTD5rApZtD</w:t>
      </w:r>
    </w:p>
    <w:p>
      <w:r>
        <w:rPr>
          <w:b/>
          <w:u w:val="single"/>
        </w:rPr>
        <w:t xml:space="preserve">67034</w:t>
      </w:r>
    </w:p>
    <w:p>
      <w:r>
        <w:t xml:space="preserve">Hän ei pidä sinusta, senkin typerä ämmä. Hän pitää vaginastasi. Idiootti haha. #goingtogethurtagain</w:t>
      </w:r>
    </w:p>
    <w:p>
      <w:r>
        <w:rPr>
          <w:b/>
          <w:u w:val="single"/>
        </w:rPr>
        <w:t xml:space="preserve">67035</w:t>
      </w:r>
    </w:p>
    <w:p>
      <w:r>
        <w:t xml:space="preserve">Hän ei edes noudata ämmäänsä &amp;#128514;</w:t>
      </w:r>
    </w:p>
    <w:p>
      <w:r>
        <w:rPr>
          <w:b/>
          <w:u w:val="single"/>
        </w:rPr>
        <w:t xml:space="preserve">67036</w:t>
      </w:r>
    </w:p>
    <w:p>
      <w:r>
        <w:t xml:space="preserve">Brittany .... on saanut häneltä tämän röyhkeän asenteen, ja se on lintujen etu.</w:t>
      </w:r>
    </w:p>
    <w:p>
      <w:r>
        <w:rPr>
          <w:b/>
          <w:u w:val="single"/>
        </w:rPr>
        <w:t xml:space="preserve">67037</w:t>
      </w:r>
    </w:p>
    <w:p>
      <w:r>
        <w:t xml:space="preserve">Hän sai Channing Tatumin nartuksi, minä häivyn.</w:t>
      </w:r>
    </w:p>
    <w:p>
      <w:r>
        <w:rPr>
          <w:b/>
          <w:u w:val="single"/>
        </w:rPr>
        <w:t xml:space="preserve">67038</w:t>
      </w:r>
    </w:p>
    <w:p>
      <w:r>
        <w:t xml:space="preserve">Hänellä on serkku nimeltä Jason, joka rokkaa Gary Paytonia....now da samat triflin' bitches an HIV patient</w:t>
      </w:r>
    </w:p>
    <w:p>
      <w:r>
        <w:rPr>
          <w:b/>
          <w:u w:val="single"/>
        </w:rPr>
        <w:t xml:space="preserve">67039</w:t>
      </w:r>
    </w:p>
    <w:p>
      <w:r>
        <w:t xml:space="preserve">Hänellä on huoria myytävänä! Osta hänen kanssaan! #lmfao #TrekGang http://t.co/iuCM6OEVy3</w:t>
      </w:r>
    </w:p>
    <w:p>
      <w:r>
        <w:rPr>
          <w:b/>
          <w:u w:val="single"/>
        </w:rPr>
        <w:t xml:space="preserve">67040</w:t>
      </w:r>
    </w:p>
    <w:p>
      <w:r>
        <w:t xml:space="preserve">Hänellä on nännipoimuja, ja se on niinku joo, nartut, se on minun, ja hän ei edes yritä piilottaa niitä. Saa minut tuntemaan itseni hyvälle elämästä.</w:t>
      </w:r>
    </w:p>
    <w:p>
      <w:r>
        <w:rPr>
          <w:b/>
          <w:u w:val="single"/>
        </w:rPr>
        <w:t xml:space="preserve">67041</w:t>
      </w:r>
    </w:p>
    <w:p>
      <w:r>
        <w:t xml:space="preserve">Hän löi minua: "Jos kerron sinulle, ketä nussin, et voi sanoa paskaakaan, ämmä, mutta hänen päänsä peli on kohdallaan" #RNS</w:t>
      </w:r>
    </w:p>
    <w:p>
      <w:r>
        <w:rPr>
          <w:b/>
          <w:u w:val="single"/>
        </w:rPr>
        <w:t xml:space="preserve">67042</w:t>
      </w:r>
    </w:p>
    <w:p>
      <w:r>
        <w:t xml:space="preserve">Hän on todella minun linjallani laulamassa neekerihenkisiä lauluja!!!!</w:t>
      </w:r>
    </w:p>
    <w:p>
      <w:r>
        <w:rPr>
          <w:b/>
          <w:u w:val="single"/>
        </w:rPr>
        <w:t xml:space="preserve">67043</w:t>
      </w:r>
    </w:p>
    <w:p>
      <w:r>
        <w:t xml:space="preserve">Hän on onnekas, että hänellä on ämmä, joka osaa laittaa ruokaa &amp;amp;&amp;amp; siivota &amp;amp; pestä kaiken.</w:t>
      </w:r>
    </w:p>
    <w:p>
      <w:r>
        <w:rPr>
          <w:b/>
          <w:u w:val="single"/>
        </w:rPr>
        <w:t xml:space="preserve">67044</w:t>
      </w:r>
    </w:p>
    <w:p>
      <w:r>
        <w:t xml:space="preserve">Hän saattaa olla presidentti, mutta se ei välttämättä tarkoita, että hänellä olisi yksinomainen valta tehdä tällaisia päätöksiä.</w:t>
      </w:r>
    </w:p>
    <w:p>
      <w:r>
        <w:rPr>
          <w:b/>
          <w:u w:val="single"/>
        </w:rPr>
        <w:t xml:space="preserve">67045</w:t>
      </w:r>
    </w:p>
    <w:p>
      <w:r>
        <w:t xml:space="preserve">Hän tarvitsee myös! Voitamme mestaruuksia, kun hän hakkaa huoria! RT @mnymknmich: Big Ben menee läimäyttämään "toista" huoraa tämän tappion jälkeen &amp;#128514;&amp;#128514;&amp;#128514;&amp;#128514; sorry @VonshayeB</w:t>
      </w:r>
    </w:p>
    <w:p>
      <w:r>
        <w:rPr>
          <w:b/>
          <w:u w:val="single"/>
        </w:rPr>
        <w:t xml:space="preserve">67046</w:t>
      </w:r>
    </w:p>
    <w:p>
      <w:r>
        <w:t xml:space="preserve">Hän ei koskaan vastannut kysymykseeni siitä, että hän kutsui minua "punaniskaksi". @gigg423 @psherm07 @EchoesErrant @jstines3</w:t>
      </w:r>
    </w:p>
    <w:p>
      <w:r>
        <w:rPr>
          <w:b/>
          <w:u w:val="single"/>
        </w:rPr>
        <w:t xml:space="preserve">67047</w:t>
      </w:r>
    </w:p>
    <w:p>
      <w:r>
        <w:t xml:space="preserve">Hän vain suosii twiittiäsi hänestä pitääkseen muut huoransa tyytyväisinä...</w:t>
      </w:r>
    </w:p>
    <w:p>
      <w:r>
        <w:rPr>
          <w:b/>
          <w:u w:val="single"/>
        </w:rPr>
        <w:t xml:space="preserve">67048</w:t>
      </w:r>
    </w:p>
    <w:p>
      <w:r>
        <w:t xml:space="preserve">Hän luultavasti nauraa ja sanoo, että tämä ämmä on hullu;</w:t>
      </w:r>
    </w:p>
    <w:p>
      <w:r>
        <w:rPr>
          <w:b/>
          <w:u w:val="single"/>
        </w:rPr>
        <w:t xml:space="preserve">67049</w:t>
      </w:r>
    </w:p>
    <w:p>
      <w:r>
        <w:t xml:space="preserve">Hän pimppasi pillua saamatta pillua #RARE &amp;#8220;@iTakeOverTLs: @PAPER_CHAYSIN Lmao he gotta snap out of it&amp;#8221;</w:t>
      </w:r>
    </w:p>
    <w:p>
      <w:r>
        <w:rPr>
          <w:b/>
          <w:u w:val="single"/>
        </w:rPr>
        <w:t xml:space="preserve">67050</w:t>
      </w:r>
    </w:p>
    <w:p>
      <w:r>
        <w:t xml:space="preserve">Hän juoksee suunsa aivan kuin ämmä, minun oli katkaistava ne pois.</w:t>
      </w:r>
    </w:p>
    <w:p>
      <w:r>
        <w:rPr>
          <w:b/>
          <w:u w:val="single"/>
        </w:rPr>
        <w:t xml:space="preserve">67051</w:t>
      </w:r>
    </w:p>
    <w:p>
      <w:r>
        <w:t xml:space="preserve">Hän sanoi "ämmäpoika" &amp;#128514;</w:t>
      </w:r>
    </w:p>
    <w:p>
      <w:r>
        <w:rPr>
          <w:b/>
          <w:u w:val="single"/>
        </w:rPr>
        <w:t xml:space="preserve">67052</w:t>
      </w:r>
    </w:p>
    <w:p>
      <w:r>
        <w:t xml:space="preserve">Hän sanoi capri-aurinko ja seeprakakku&amp;#128514;</w:t>
      </w:r>
    </w:p>
    <w:p>
      <w:r>
        <w:rPr>
          <w:b/>
          <w:u w:val="single"/>
        </w:rPr>
        <w:t xml:space="preserve">67053</w:t>
      </w:r>
    </w:p>
    <w:p>
      <w:r>
        <w:t xml:space="preserve">Hän käski nousta ylös, ämmä... Tuo ei ole PG #FROhorsemen #FROhorsemen</w:t>
      </w:r>
    </w:p>
    <w:p>
      <w:r>
        <w:rPr>
          <w:b/>
          <w:u w:val="single"/>
        </w:rPr>
        <w:t xml:space="preserve">67054</w:t>
      </w:r>
    </w:p>
    <w:p>
      <w:r>
        <w:t xml:space="preserve">Hän sanoi soul patch bitch ..!!!!! Lmaoooo</w:t>
      </w:r>
    </w:p>
    <w:p>
      <w:r>
        <w:rPr>
          <w:b/>
          <w:u w:val="single"/>
        </w:rPr>
        <w:t xml:space="preserve">67055</w:t>
      </w:r>
    </w:p>
    <w:p>
      <w:r>
        <w:t xml:space="preserve">Hän sanoi, että tuo ämmä näyttää rukoilijasirkalta. Ctfu.</w:t>
      </w:r>
    </w:p>
    <w:p>
      <w:r>
        <w:rPr>
          <w:b/>
          <w:u w:val="single"/>
        </w:rPr>
        <w:t xml:space="preserve">67056</w:t>
      </w:r>
    </w:p>
    <w:p>
      <w:r>
        <w:t xml:space="preserve">Hän sanoi, että maksamme ämmälle vuokraa, enkä edes yritä ostaa hänelle ylimääräistä makea-hapan-kastiketta McDonaldsissa.</w:t>
      </w:r>
    </w:p>
    <w:p>
      <w:r>
        <w:rPr>
          <w:b/>
          <w:u w:val="single"/>
        </w:rPr>
        <w:t xml:space="preserve">67057</w:t>
      </w:r>
    </w:p>
    <w:p>
      <w:r>
        <w:t xml:space="preserve">Hän on niin roska RT @yusufyuie Cary Williamsc GOT CARRIED lol</w:t>
      </w:r>
    </w:p>
    <w:p>
      <w:r>
        <w:rPr>
          <w:b/>
          <w:u w:val="single"/>
        </w:rPr>
        <w:t xml:space="preserve">67058</w:t>
      </w:r>
    </w:p>
    <w:p>
      <w:r>
        <w:t xml:space="preserve">Hän kuulostaa ämmältä</w:t>
      </w:r>
    </w:p>
    <w:p>
      <w:r>
        <w:rPr>
          <w:b/>
          <w:u w:val="single"/>
        </w:rPr>
        <w:t xml:space="preserve">67059</w:t>
      </w:r>
    </w:p>
    <w:p>
      <w:r>
        <w:t xml:space="preserve">Konsertissa hän on joka tapauksessa roskaväkeä. RT @akelvoneal: J.Colen konserttiin ja ette fw hänen musiikkiaan.</w:t>
      </w:r>
    </w:p>
    <w:p>
      <w:r>
        <w:rPr>
          <w:b/>
          <w:u w:val="single"/>
        </w:rPr>
        <w:t xml:space="preserve">67060</w:t>
      </w:r>
    </w:p>
    <w:p>
      <w:r>
        <w:t xml:space="preserve">Hän puhui I'm on one lol. Miten se oli edes mahdollista, kun olin risteilyaluksella ilman puhelinpalvelua, neekeri?</w:t>
      </w:r>
    </w:p>
    <w:p>
      <w:r>
        <w:rPr>
          <w:b/>
          <w:u w:val="single"/>
        </w:rPr>
        <w:t xml:space="preserve">67061</w:t>
      </w:r>
    </w:p>
    <w:p>
      <w:r>
        <w:t xml:space="preserve">Hän meni ja sai sen nartun!</w:t>
      </w:r>
    </w:p>
    <w:p>
      <w:r>
        <w:rPr>
          <w:b/>
          <w:u w:val="single"/>
        </w:rPr>
        <w:t xml:space="preserve">67062</w:t>
      </w:r>
    </w:p>
    <w:p>
      <w:r>
        <w:t xml:space="preserve">Hän on narttu.</w:t>
      </w:r>
    </w:p>
    <w:p>
      <w:r>
        <w:rPr>
          <w:b/>
          <w:u w:val="single"/>
        </w:rPr>
        <w:t xml:space="preserve">67063</w:t>
      </w:r>
    </w:p>
    <w:p>
      <w:r>
        <w:t xml:space="preserve">Hän on pirun hyvä näyttelijä. Mutta homomiehenä on mahtavaa nähdä, että avoimesti queer-näyttelijä saa pääroolin suuressa supersankarielokuvassa.</w:t>
      </w:r>
    </w:p>
    <w:p>
      <w:r>
        <w:rPr>
          <w:b/>
          <w:u w:val="single"/>
        </w:rPr>
        <w:t xml:space="preserve">67064</w:t>
      </w:r>
    </w:p>
    <w:p>
      <w:r>
        <w:t xml:space="preserve">Hänen ämmänsä katsoo minua</w:t>
        <w:br/>
        <w:br/>
        <w:t xml:space="preserve">Hän valitsee vai ei?</w:t>
      </w:r>
    </w:p>
    <w:p>
      <w:r>
        <w:rPr>
          <w:b/>
          <w:u w:val="single"/>
        </w:rPr>
        <w:t xml:space="preserve">67065</w:t>
      </w:r>
    </w:p>
    <w:p>
      <w:r>
        <w:t xml:space="preserve">Hänestä tulee jonkun narttu &amp;#8220;@_Griot_: Hän on ostanut helvettiä selliosasto D:ssä. Siellä pannaan sekaisin miehiä, jotka ovat raiskaajia ja lasten hyväksikäyttäjiä.&amp;#8221;</w:t>
      </w:r>
    </w:p>
    <w:p>
      <w:r>
        <w:rPr>
          <w:b/>
          <w:u w:val="single"/>
        </w:rPr>
        <w:t xml:space="preserve">67066</w:t>
      </w:r>
    </w:p>
    <w:p>
      <w:r>
        <w:t xml:space="preserve">Hän on kuin 30-vuotias, joka puhuu äidilleni takaisin &amp;amp; ottaa setäni auton ilman lupaa, kuten ämmä, sinun täytyy vittu rentoutua!</w:t>
      </w:r>
    </w:p>
    <w:p>
      <w:r>
        <w:rPr>
          <w:b/>
          <w:u w:val="single"/>
        </w:rPr>
        <w:t xml:space="preserve">67067</w:t>
      </w:r>
    </w:p>
    <w:p>
      <w:r>
        <w:t xml:space="preserve">Hän varmistaa, että narttuille sopii http://t.co/wE7OBTKetB.</w:t>
      </w:r>
    </w:p>
    <w:p>
      <w:r>
        <w:rPr>
          <w:b/>
          <w:u w:val="single"/>
        </w:rPr>
        <w:t xml:space="preserve">67068</w:t>
      </w:r>
    </w:p>
    <w:p>
      <w:r>
        <w:t xml:space="preserve">Hän on roskaväkeä, vaikka &amp;#8220;@_dimejii: Sen 10 Million Naira If You Want Me On Your Song &amp;#8211; Wizkid http://t.co/Nsxaacj4jG via @naijaxclusive&amp;#8221;</w:t>
      </w:r>
    </w:p>
    <w:p>
      <w:r>
        <w:rPr>
          <w:b/>
          <w:u w:val="single"/>
        </w:rPr>
        <w:t xml:space="preserve">67069</w:t>
      </w:r>
    </w:p>
    <w:p>
      <w:r>
        <w:t xml:space="preserve">Hän on roskasakkia. @jlojpg: @TRAPGURLRON hän sanoi, että hän ei tee kollabeja mistään alle 10 miljoonan nairan hintaan, kuten booyyyyyyyy &amp;#128514;&amp;#8221;</w:t>
      </w:r>
    </w:p>
    <w:p>
      <w:r>
        <w:rPr>
          <w:b/>
          <w:u w:val="single"/>
        </w:rPr>
        <w:t xml:space="preserve">67070</w:t>
      </w:r>
    </w:p>
    <w:p>
      <w:r>
        <w:t xml:space="preserve">Suoraan huipulle narttu.</w:t>
      </w:r>
    </w:p>
    <w:p>
      <w:r>
        <w:rPr>
          <w:b/>
          <w:u w:val="single"/>
        </w:rPr>
        <w:t xml:space="preserve">67071</w:t>
      </w:r>
    </w:p>
    <w:p>
      <w:r>
        <w:t xml:space="preserve">Kuulen linnut kesätuulessa, ajelen kovaa</w:t>
      </w:r>
    </w:p>
    <w:p>
      <w:r>
        <w:rPr>
          <w:b/>
          <w:u w:val="single"/>
        </w:rPr>
        <w:t xml:space="preserve">67072</w:t>
      </w:r>
    </w:p>
    <w:p>
      <w:r>
        <w:t xml:space="preserve">Kuulin, että vittuilen niille ämmille &amp;#128530;&amp;#128545;&amp;#128074;&amp;#128080;&amp;#9996;&amp;#65039; Nyt olet hulluna trippailuun &amp;#128581;&amp;#128554;&amp;#9996;&amp;#65039;</w:t>
      </w:r>
    </w:p>
    <w:p>
      <w:r>
        <w:rPr>
          <w:b/>
          <w:u w:val="single"/>
        </w:rPr>
        <w:t xml:space="preserve">67073</w:t>
      </w:r>
    </w:p>
    <w:p>
      <w:r>
        <w:t xml:space="preserve">Kuulin tänään hyviä uutisia, ja minun on vain sanottava, että karma on narttu &amp;#128521;&amp;#128139;&amp;#9996;&amp;#65039;</w:t>
      </w:r>
    </w:p>
    <w:p>
      <w:r>
        <w:rPr>
          <w:b/>
          <w:u w:val="single"/>
        </w:rPr>
        <w:t xml:space="preserve">67074</w:t>
      </w:r>
    </w:p>
    <w:p>
      <w:r>
        <w:t xml:space="preserve">Kuulin, että ämmä on tehnyt jotain niille pomoniggareille -</w:t>
      </w:r>
    </w:p>
    <w:p>
      <w:r>
        <w:rPr>
          <w:b/>
          <w:u w:val="single"/>
        </w:rPr>
        <w:t xml:space="preserve">67075</w:t>
      </w:r>
    </w:p>
    <w:p>
      <w:r>
        <w:t xml:space="preserve">Kuulin vihaajien puhuvan, kuulin narttujen vittuilevan... Minun täytyy tehdä jotain oikein</w:t>
      </w:r>
    </w:p>
    <w:p>
      <w:r>
        <w:rPr>
          <w:b/>
          <w:u w:val="single"/>
        </w:rPr>
        <w:t xml:space="preserve">67076</w:t>
      </w:r>
    </w:p>
    <w:p>
      <w:r>
        <w:t xml:space="preserve">Kuulin, että sinulla on uusi narttu. Näen sinut postaamassa ja ajattelen, että se saa minut voimaan pahoin.</w:t>
      </w:r>
    </w:p>
    <w:p>
      <w:r>
        <w:rPr>
          <w:b/>
          <w:u w:val="single"/>
        </w:rPr>
        <w:t xml:space="preserve">67077</w:t>
      </w:r>
    </w:p>
    <w:p>
      <w:r>
        <w:t xml:space="preserve">Heartless ass niggah</w:t>
      </w:r>
    </w:p>
    <w:p>
      <w:r>
        <w:rPr>
          <w:b/>
          <w:u w:val="single"/>
        </w:rPr>
        <w:t xml:space="preserve">67078</w:t>
      </w:r>
    </w:p>
    <w:p>
      <w:r>
        <w:t xml:space="preserve">Sydämetön nekru &amp;#128513; mutta kukapa ei nykyään olisi?</w:t>
      </w:r>
    </w:p>
    <w:p>
      <w:r>
        <w:rPr>
          <w:b/>
          <w:u w:val="single"/>
        </w:rPr>
        <w:t xml:space="preserve">67079</w:t>
      </w:r>
    </w:p>
    <w:p>
      <w:r>
        <w:t xml:space="preserve">Lämpö nartut!!!!!!!!!!!</w:t>
      </w:r>
    </w:p>
    <w:p>
      <w:r>
        <w:rPr>
          <w:b/>
          <w:u w:val="single"/>
        </w:rPr>
        <w:t xml:space="preserve">67080</w:t>
      </w:r>
    </w:p>
    <w:p>
      <w:r>
        <w:t xml:space="preserve">Heeellllooo "@__AyooBreezy: Jos ämmä lyö jatkuvasti puhelintasi... Se johtuu siitä, että hän viihdyttää häntä edelleen &amp;#128175;"</w:t>
      </w:r>
    </w:p>
    <w:p>
      <w:r>
        <w:rPr>
          <w:b/>
          <w:u w:val="single"/>
        </w:rPr>
        <w:t xml:space="preserve">67081</w:t>
      </w:r>
    </w:p>
    <w:p>
      <w:r>
        <w:t xml:space="preserve">Helga oli narttu.... Ja mistä syystä? #HeyArnold</w:t>
      </w:r>
    </w:p>
    <w:p>
      <w:r>
        <w:rPr>
          <w:b/>
          <w:u w:val="single"/>
        </w:rPr>
        <w:t xml:space="preserve">67082</w:t>
      </w:r>
    </w:p>
    <w:p>
      <w:r>
        <w:t xml:space="preserve">RT @DaRealQuitaM: @VonshayeB lol Näytän silti hyvältä, olen pienempi kuin puolet näistä huorista.</w:t>
      </w:r>
    </w:p>
    <w:p>
      <w:r>
        <w:rPr>
          <w:b/>
          <w:u w:val="single"/>
        </w:rPr>
        <w:t xml:space="preserve">67083</w:t>
      </w:r>
    </w:p>
    <w:p>
      <w:r>
        <w:t xml:space="preserve">Helvetti ei, emme vittuile huijareille, voit kertoa ämmälle, että olemme nuoria, rikkaita kavereita!</w:t>
      </w:r>
    </w:p>
    <w:p>
      <w:r>
        <w:rPr>
          <w:b/>
          <w:u w:val="single"/>
        </w:rPr>
        <w:t xml:space="preserve">67084</w:t>
      </w:r>
    </w:p>
    <w:p>
      <w:r>
        <w:t xml:space="preserve">Helvetti kyllä se ämmä menee kinkkuksi.</w:t>
      </w:r>
    </w:p>
    <w:p>
      <w:r>
        <w:rPr>
          <w:b/>
          <w:u w:val="single"/>
        </w:rPr>
        <w:t xml:space="preserve">67085</w:t>
      </w:r>
    </w:p>
    <w:p>
      <w:r>
        <w:t xml:space="preserve">Hell yuhh they hit haha s/o ma nigga,</w:t>
        <w:br/>
        <w:t xml:space="preserve">gmula! Cheweing one ottaa ryypyn, sitten sniffey...</w:t>
      </w:r>
    </w:p>
    <w:p>
      <w:r>
        <w:rPr>
          <w:b/>
          <w:u w:val="single"/>
        </w:rPr>
        <w:t xml:space="preserve">67086</w:t>
      </w:r>
    </w:p>
    <w:p>
      <w:r>
        <w:t xml:space="preserve">Hella hoes</w:t>
      </w:r>
    </w:p>
    <w:p>
      <w:r>
        <w:rPr>
          <w:b/>
          <w:u w:val="single"/>
        </w:rPr>
        <w:t xml:space="preserve">67087</w:t>
      </w:r>
    </w:p>
    <w:p>
      <w:r>
        <w:t xml:space="preserve">Hella tilasi minulle juuri pipoja</w:t>
      </w:r>
    </w:p>
    <w:p>
      <w:r>
        <w:rPr>
          <w:b/>
          <w:u w:val="single"/>
        </w:rPr>
        <w:t xml:space="preserve">67088</w:t>
      </w:r>
    </w:p>
    <w:p>
      <w:r>
        <w:t xml:space="preserve">Hei amerikkalaiset, nimeni on Eric Cantor ja olen valehteleva lintukakka http://t.co/qJyuw4ox0O</w:t>
      </w:r>
    </w:p>
    <w:p>
      <w:r>
        <w:rPr>
          <w:b/>
          <w:u w:val="single"/>
        </w:rPr>
        <w:t xml:space="preserve">67089</w:t>
      </w:r>
    </w:p>
    <w:p>
      <w:r>
        <w:t xml:space="preserve">Hei lokakuu, sinä epäolennainen ämmä et ole huolissasi marraskuu tulossa &amp;#128076;</w:t>
      </w:r>
    </w:p>
    <w:p>
      <w:r>
        <w:rPr>
          <w:b/>
          <w:u w:val="single"/>
        </w:rPr>
        <w:t xml:space="preserve">67090</w:t>
      </w:r>
    </w:p>
    <w:p>
      <w:r>
        <w:t xml:space="preserve">Hei uudet seuraajat. Olen animea rakastava neekeri, joka on liian köyhä varaa kannettavaan tietokoneeseen, mikä johtaa siihen, että olen Darthin mw3-teatterisoitin.</w:t>
      </w:r>
    </w:p>
    <w:p>
      <w:r>
        <w:rPr>
          <w:b/>
          <w:u w:val="single"/>
        </w:rPr>
        <w:t xml:space="preserve">67091</w:t>
      </w:r>
    </w:p>
    <w:p>
      <w:r>
        <w:t xml:space="preserve">Hei, ja niille nartuille!!!!! "@WitHaPrettyface: ##128524;&amp;#128080; "</w:t>
      </w:r>
    </w:p>
    <w:p>
      <w:r>
        <w:rPr>
          <w:b/>
          <w:u w:val="single"/>
        </w:rPr>
        <w:t xml:space="preserve">67092</w:t>
      </w:r>
    </w:p>
    <w:p>
      <w:r>
        <w:t xml:space="preserve">Auta minua nopeuttamaan narttusi nussimista...ymmärrätkö?</w:t>
      </w:r>
    </w:p>
    <w:p>
      <w:r>
        <w:rPr>
          <w:b/>
          <w:u w:val="single"/>
        </w:rPr>
        <w:t xml:space="preserve">67093</w:t>
      </w:r>
    </w:p>
    <w:p>
      <w:r>
        <w:t xml:space="preserve">Hänen tekosyynsä on: "Kun kuolen, saat kaiken kultani." En pidä enää edes keltakullasta. Annoin hänelle kaiken omani.</w:t>
      </w:r>
    </w:p>
    <w:p>
      <w:r>
        <w:rPr>
          <w:b/>
          <w:u w:val="single"/>
        </w:rPr>
        <w:t xml:space="preserve">67094</w:t>
      </w:r>
    </w:p>
    <w:p>
      <w:r>
        <w:t xml:space="preserve">Hänen pillunsa puhdas, mutta hän tanssii likaista..</w:t>
      </w:r>
    </w:p>
    <w:p>
      <w:r>
        <w:rPr>
          <w:b/>
          <w:u w:val="single"/>
        </w:rPr>
        <w:t xml:space="preserve">67095</w:t>
      </w:r>
    </w:p>
    <w:p>
      <w:r>
        <w:t xml:space="preserve">Hänen pillunsa niin hyvä kuin olisin jättänyt jotain</w:t>
      </w:r>
    </w:p>
    <w:p>
      <w:r>
        <w:rPr>
          <w:b/>
          <w:u w:val="single"/>
        </w:rPr>
        <w:t xml:space="preserve">67096</w:t>
      </w:r>
    </w:p>
    <w:p>
      <w:r>
        <w:t xml:space="preserve">Hänen pillunsa makeampi kuin tuoreet hedelmät &amp;#128527; hän pursuaa juon parasta mehua &amp;#128166;</w:t>
      </w:r>
    </w:p>
    <w:p>
      <w:r>
        <w:rPr>
          <w:b/>
          <w:u w:val="single"/>
        </w:rPr>
        <w:t xml:space="preserve">67097</w:t>
      </w:r>
    </w:p>
    <w:p>
      <w:r>
        <w:t xml:space="preserve">Hänen pillunsa märkä kutsun sitä Fidži-vedeksi</w:t>
      </w:r>
    </w:p>
    <w:p>
      <w:r>
        <w:rPr>
          <w:b/>
          <w:u w:val="single"/>
        </w:rPr>
        <w:t xml:space="preserve">67098</w:t>
      </w:r>
    </w:p>
    <w:p>
      <w:r>
        <w:t xml:space="preserve">Täältä tullaan! Tervetuloa tissiesitykseen. Typa perse näen videolla. Kun nussin, pähkinä sinuun kuin hassu huora. http://t.co/MsFzie1MAE.</w:t>
      </w:r>
    </w:p>
    <w:p>
      <w:r>
        <w:rPr>
          <w:b/>
          <w:u w:val="single"/>
        </w:rPr>
        <w:t xml:space="preserve">67099</w:t>
      </w:r>
    </w:p>
    <w:p>
      <w:r>
        <w:t xml:space="preserve">Tässä muutamia kimora boobies sinulle &amp;#128139; &amp;#128298; tämä on, miten avata ennen kuin leikkaan narttu. #kimorablac&amp;#8230; http://t.co/xGb0Th91LJ</w:t>
      </w:r>
    </w:p>
    <w:p>
      <w:r>
        <w:rPr>
          <w:b/>
          <w:u w:val="single"/>
        </w:rPr>
        <w:t xml:space="preserve">67100</w:t>
      </w:r>
    </w:p>
    <w:p>
      <w:r>
        <w:t xml:space="preserve">Tässä tämä ämmä menee ... Lol</w:t>
      </w:r>
    </w:p>
    <w:p>
      <w:r>
        <w:rPr>
          <w:b/>
          <w:u w:val="single"/>
        </w:rPr>
        <w:t xml:space="preserve">67101</w:t>
      </w:r>
    </w:p>
    <w:p>
      <w:r>
        <w:t xml:space="preserve">Tässä tämä nekru menee RT @ZigzagsxKush: Damn dark skinned hoes be havin all that ass but be lookin like pokemons &amp;#128553;&amp;#128555;</w:t>
      </w:r>
    </w:p>
    <w:p>
      <w:r>
        <w:rPr>
          <w:b/>
          <w:u w:val="single"/>
        </w:rPr>
        <w:t xml:space="preserve">67102</w:t>
      </w:r>
    </w:p>
    <w:p>
      <w:r>
        <w:t xml:space="preserve">Tässä sitä mennään, brownies, tässä sitä mennään! WOOF WOOF!</w:t>
      </w:r>
    </w:p>
    <w:p>
      <w:r>
        <w:rPr>
          <w:b/>
          <w:u w:val="single"/>
        </w:rPr>
        <w:t xml:space="preserve">67103</w:t>
      </w:r>
    </w:p>
    <w:p>
      <w:r>
        <w:t xml:space="preserve">Tässä sitä mennään tämä läski ämmä alkoi puhua ja nyt ei koskaan lopeta.</w:t>
      </w:r>
    </w:p>
    <w:p>
      <w:r>
        <w:rPr>
          <w:b/>
          <w:u w:val="single"/>
        </w:rPr>
        <w:t xml:space="preserve">67104</w:t>
      </w:r>
    </w:p>
    <w:p>
      <w:r>
        <w:t xml:space="preserve">Täällä te kaikki huorat menette dicc ridin&amp;amp; paska</w:t>
      </w:r>
    </w:p>
    <w:p>
      <w:r>
        <w:rPr>
          <w:b/>
          <w:u w:val="single"/>
        </w:rPr>
        <w:t xml:space="preserve">67105</w:t>
      </w:r>
    </w:p>
    <w:p>
      <w:r>
        <w:t xml:space="preserve">Tässä on ajatus sinulla ei ole ystävänpäivä koska olet ilkeä ruma narttu haha</w:t>
      </w:r>
    </w:p>
    <w:p>
      <w:r>
        <w:rPr>
          <w:b/>
          <w:u w:val="single"/>
        </w:rPr>
        <w:t xml:space="preserve">67106</w:t>
      </w:r>
    </w:p>
    <w:p>
      <w:r>
        <w:t xml:space="preserve">Hei @DreamShakeSBN fanit. Jos joku ihmettelee, mitä keltainen välilehti kauluksen takana on - se on joukkueille, jotka ovat voittaneet mestaruuden...</w:t>
      </w:r>
    </w:p>
    <w:p>
      <w:r>
        <w:rPr>
          <w:b/>
          <w:u w:val="single"/>
        </w:rPr>
        <w:t xml:space="preserve">67107</w:t>
      </w:r>
    </w:p>
    <w:p>
      <w:r>
        <w:t xml:space="preserve">Hei @RSherman_25 olet neekeri #racismisaliveandwellbro , opi muilta liigan mustilta miten käyttäydyt käyttäytyä</w:t>
      </w:r>
    </w:p>
    <w:p>
      <w:r>
        <w:rPr>
          <w:b/>
          <w:u w:val="single"/>
        </w:rPr>
        <w:t xml:space="preserve">67108</w:t>
      </w:r>
    </w:p>
    <w:p>
      <w:r>
        <w:t xml:space="preserve">Hei @Yankees fanit onko tämä hyvä tulos ? #lookingformore http://t.co/HLQAl7cIGf</w:t>
      </w:r>
    </w:p>
    <w:p>
      <w:r>
        <w:rPr>
          <w:b/>
          <w:u w:val="single"/>
        </w:rPr>
        <w:t xml:space="preserve">67109</w:t>
      </w:r>
    </w:p>
    <w:p>
      <w:r>
        <w:t xml:space="preserve">Hei @ups tämä vihainen valkoinen mies @thatUPSdude kutsui minua neekeriksi, kun en avannut ovea ajoissa. Hän ei sovi pizzojen jakeluun.</w:t>
      </w:r>
    </w:p>
    <w:p>
      <w:r>
        <w:rPr>
          <w:b/>
          <w:u w:val="single"/>
        </w:rPr>
        <w:t xml:space="preserve">67110</w:t>
      </w:r>
    </w:p>
    <w:p>
      <w:r>
        <w:t xml:space="preserve">Hei Okrah... Herää jo. Tiedät jo, että Bammy ja Moochie ovat mukana kommareita varten. Lopeta tuo rasistinen valkoihoisten vihaaminen.</w:t>
      </w:r>
    </w:p>
    <w:p>
      <w:r>
        <w:rPr>
          <w:b/>
          <w:u w:val="single"/>
        </w:rPr>
        <w:t xml:space="preserve">67111</w:t>
      </w:r>
    </w:p>
    <w:p>
      <w:r>
        <w:t xml:space="preserve">Hei ämmä...Adam ilmestyi...tuo lisää olutta.</w:t>
      </w:r>
    </w:p>
    <w:p>
      <w:r>
        <w:rPr>
          <w:b/>
          <w:u w:val="single"/>
        </w:rPr>
        <w:t xml:space="preserve">67112</w:t>
      </w:r>
    </w:p>
    <w:p>
      <w:r>
        <w:t xml:space="preserve">Hei ämmät, olen IC:ssä tänä iltana, joten soittakaa numerot &amp;#128527;</w:t>
      </w:r>
    </w:p>
    <w:p>
      <w:r>
        <w:rPr>
          <w:b/>
          <w:u w:val="single"/>
        </w:rPr>
        <w:t xml:space="preserve">67113</w:t>
      </w:r>
    </w:p>
    <w:p>
      <w:r>
        <w:t xml:space="preserve">Hei kaikki,</w:t>
        <w:br/>
        <w:t xml:space="preserve">The White Iron Band soittaa tänä lauantaina (12-11-10) Lutsenin, MN:n rinteillä Papa Charliessa (21+)</w:t>
        <w:t xml:space="preserve"> Tulee olemaan todellinen...</w:t>
      </w:r>
    </w:p>
    <w:p>
      <w:r>
        <w:rPr>
          <w:b/>
          <w:u w:val="single"/>
        </w:rPr>
        <w:t xml:space="preserve">67114</w:t>
      </w:r>
    </w:p>
    <w:p>
      <w:r>
        <w:t xml:space="preserve">Hei, jos sekoitan Spiderin, Rockstarin ja Monsterin yhteen ja juon sitä, joudunko varmasti sairaalaan vai vain ehkä? Ystävän pyytäminen</w:t>
      </w:r>
    </w:p>
    <w:p>
      <w:r>
        <w:rPr>
          <w:b/>
          <w:u w:val="single"/>
        </w:rPr>
        <w:t xml:space="preserve">67115</w:t>
      </w:r>
    </w:p>
    <w:p>
      <w:r>
        <w:t xml:space="preserve">Hei naiset, voinko kysyä teiltä kysymyksen? Miksi te neekerit olette niin vittumaisia! Pahimmat ämmät ja surkeimmat neekerit...</w:t>
      </w:r>
    </w:p>
    <w:p>
      <w:r>
        <w:rPr>
          <w:b/>
          <w:u w:val="single"/>
        </w:rPr>
        <w:t xml:space="preserve">67116</w:t>
      </w:r>
    </w:p>
    <w:p>
      <w:r>
        <w:t xml:space="preserve">Hei ääliöt #foxnews ja #foxandfriends, oliko se poliittista, kun Bush nosti terroriuhan juuri ennen vaaleja? LMAO at u #teabaggers</w:t>
      </w:r>
    </w:p>
    <w:p>
      <w:r>
        <w:rPr>
          <w:b/>
          <w:u w:val="single"/>
        </w:rPr>
        <w:t xml:space="preserve">67117</w:t>
      </w:r>
    </w:p>
    <w:p>
      <w:r>
        <w:t xml:space="preserve">Hei ihmiset. Tämä neekeriä rakastava juutalaispoika @Deuterostomes kysyi, esitänkö tappouhkauksia hänen vuohenpaskojaan vastaan. Vitut hänestä.</w:t>
      </w:r>
    </w:p>
    <w:p>
      <w:r>
        <w:rPr>
          <w:b/>
          <w:u w:val="single"/>
        </w:rPr>
        <w:t xml:space="preserve">67118</w:t>
      </w:r>
    </w:p>
    <w:p>
      <w:r>
        <w:t xml:space="preserve">Hei! Aion tatuoida vartalooni jonkinlaisen linnun, johon liittyy ankkuri/köysi-tilanne. Kukaan ei tee sitä juuri nyt, eikö?</w:t>
      </w:r>
    </w:p>
    <w:p>
      <w:r>
        <w:rPr>
          <w:b/>
          <w:u w:val="single"/>
        </w:rPr>
        <w:t xml:space="preserve">67119</w:t>
      </w:r>
    </w:p>
    <w:p>
      <w:r>
        <w:t xml:space="preserve">Hei, ihmiset, jotka katsovat lintuja, tajuatteko, että internetissä on satoja, kirjaimellisesti satoja ilmaisia kuvia tisseistä, eikö niin?</w:t>
      </w:r>
    </w:p>
    <w:p>
      <w:r>
        <w:rPr>
          <w:b/>
          <w:u w:val="single"/>
        </w:rPr>
        <w:t xml:space="preserve">67120</w:t>
      </w:r>
    </w:p>
    <w:p>
      <w:r>
        <w:t xml:space="preserve">Hei, sinä, ämmä tuossa tila-autossa. Älä ratsasta perseelläni. Sinulla ei ole voimaa autossasi, lopeta jo.</w:t>
      </w:r>
    </w:p>
    <w:p>
      <w:r>
        <w:rPr>
          <w:b/>
          <w:u w:val="single"/>
        </w:rPr>
        <w:t xml:space="preserve">67121</w:t>
      </w:r>
    </w:p>
    <w:p>
      <w:r>
        <w:t xml:space="preserve">Hei.</w:t>
        <w:br/>
        <w:br/>
        <w:t xml:space="preserve">sivuun.</w:t>
        <w:br/>
        <w:br/>
        <w:t xml:space="preserve"> Tämä oli minun valmistumislakkini. Haista vittu, narttu, Detroit What. http://t.co/fvNpE7ukn7. http://t.co/fvNpE7ukn7</w:t>
      </w:r>
    </w:p>
    <w:p>
      <w:r>
        <w:rPr>
          <w:b/>
          <w:u w:val="single"/>
        </w:rPr>
        <w:t xml:space="preserve">67122</w:t>
      </w:r>
    </w:p>
    <w:p>
      <w:r>
        <w:t xml:space="preserve">Hei. Hei. @BarackObama. Älä ole kuin tyhmä valkoinen ämmä jossain kauhuelokuvassa, joka pyytää #Amerikkaa piiloutumaan #ISISiltä moottorisahojen taakse. M,kay?</w:t>
      </w:r>
    </w:p>
    <w:p>
      <w:r>
        <w:rPr>
          <w:b/>
          <w:u w:val="single"/>
        </w:rPr>
        <w:t xml:space="preserve">67123</w:t>
      </w:r>
    </w:p>
    <w:p>
      <w:r>
        <w:t xml:space="preserve">Hei Charlie, syötkö karkkien jäänteitä? @Charlie4927 @StacyDmomof5 @RevkahJC @cantUCIMblonde @Kacado @PattiSM74 @PattiSM74</w:t>
      </w:r>
    </w:p>
    <w:p>
      <w:r>
        <w:rPr>
          <w:b/>
          <w:u w:val="single"/>
        </w:rPr>
        <w:t xml:space="preserve">67124</w:t>
      </w:r>
    </w:p>
    <w:p>
      <w:r>
        <w:t xml:space="preserve">Hidey hidey hidey hoe http://t.co/39fPSgB7hk</w:t>
      </w:r>
    </w:p>
    <w:p>
      <w:r>
        <w:rPr>
          <w:b/>
          <w:u w:val="single"/>
        </w:rPr>
        <w:t xml:space="preserve">67125</w:t>
      </w:r>
    </w:p>
    <w:p>
      <w:r>
        <w:t xml:space="preserve">Lukio on rankkaa kaikille. Kasva vittu aikuiseksi ja lakkaa olemasta pikku narttu. Tuon pitäisi olla iskulause uudella puhujakiertueellani.</w:t>
      </w:r>
    </w:p>
    <w:p>
      <w:r>
        <w:rPr>
          <w:b/>
          <w:u w:val="single"/>
        </w:rPr>
        <w:t xml:space="preserve">67126</w:t>
      </w:r>
    </w:p>
    <w:p>
      <w:r>
        <w:t xml:space="preserve">Pilvessä kuin narttu niistä bongin ripsistä, poltan tasaisesti 11 grammaa neekerini Jorgen kanssa...</w:t>
      </w:r>
    </w:p>
    <w:p>
      <w:r>
        <w:rPr>
          <w:b/>
          <w:u w:val="single"/>
        </w:rPr>
        <w:t xml:space="preserve">67127</w:t>
      </w:r>
    </w:p>
    <w:p>
      <w:r>
        <w:t xml:space="preserve">Korkea kuin huora, mutta soitti sen cooooool</w:t>
      </w:r>
    </w:p>
    <w:p>
      <w:r>
        <w:rPr>
          <w:b/>
          <w:u w:val="single"/>
        </w:rPr>
        <w:t xml:space="preserve">67128</w:t>
      </w:r>
    </w:p>
    <w:p>
      <w:r>
        <w:t xml:space="preserve">Korkealla kuin huora katsomassa Wall Streetin sutta</w:t>
      </w:r>
    </w:p>
    <w:p>
      <w:r>
        <w:rPr>
          <w:b/>
          <w:u w:val="single"/>
        </w:rPr>
        <w:t xml:space="preserve">67129</w:t>
      </w:r>
    </w:p>
    <w:p>
      <w:r>
        <w:t xml:space="preserve">Korkealla kuin huora, jolla on narttuperse Bennyn kanssa</w:t>
      </w:r>
    </w:p>
    <w:p>
      <w:r>
        <w:rPr>
          <w:b/>
          <w:u w:val="single"/>
        </w:rPr>
        <w:t xml:space="preserve">67130</w:t>
      </w:r>
    </w:p>
    <w:p>
      <w:r>
        <w:t xml:space="preserve">Kännissä kuin huora, lyömällä tätä kulhoa nekru Rickille! #RIPRick</w:t>
      </w:r>
    </w:p>
    <w:p>
      <w:r>
        <w:rPr>
          <w:b/>
          <w:u w:val="single"/>
        </w:rPr>
        <w:t xml:space="preserve">67131</w:t>
      </w:r>
    </w:p>
    <w:p>
      <w:r>
        <w:t xml:space="preserve">Korkea thenna narttu että on y olen twiittaamalla</w:t>
      </w:r>
    </w:p>
    <w:p>
      <w:r>
        <w:rPr>
          <w:b/>
          <w:u w:val="single"/>
        </w:rPr>
        <w:t xml:space="preserve">67132</w:t>
      </w:r>
    </w:p>
    <w:p>
      <w:r>
        <w:t xml:space="preserve">Higher den a bitch</w:t>
      </w:r>
    </w:p>
    <w:p>
      <w:r>
        <w:rPr>
          <w:b/>
          <w:u w:val="single"/>
        </w:rPr>
        <w:t xml:space="preserve">67133</w:t>
      </w:r>
    </w:p>
    <w:p>
      <w:r>
        <w:t xml:space="preserve">Highhhhhh katsomassa apinoiden planeetan aamunkoittoa #StonerNation #LifeComplete</w:t>
      </w:r>
    </w:p>
    <w:p>
      <w:r>
        <w:rPr>
          <w:b/>
          <w:u w:val="single"/>
        </w:rPr>
        <w:t xml:space="preserve">67134</w:t>
      </w:r>
    </w:p>
    <w:p>
      <w:r>
        <w:t xml:space="preserve">Highland BitchK . Ne nartut typerät Bloodsissa , minä vittuilisin Dejan kanssa &amp;#128077 ;</w:t>
      </w:r>
    </w:p>
    <w:p>
      <w:r>
        <w:rPr>
          <w:b/>
          <w:u w:val="single"/>
        </w:rPr>
        <w:t xml:space="preserve">67135</w:t>
      </w:r>
    </w:p>
    <w:p>
      <w:r>
        <w:t xml:space="preserve">Hänen iso hymynsä, hänen silmänsä ovat kinkkiset.</w:t>
      </w:r>
    </w:p>
    <w:p>
      <w:r>
        <w:rPr>
          <w:b/>
          <w:u w:val="single"/>
        </w:rPr>
        <w:t xml:space="preserve">67136</w:t>
      </w:r>
    </w:p>
    <w:p>
      <w:r>
        <w:t xml:space="preserve">Hänen ämmä perse huora perse nigga luultavasti ei saa mitään pillua</w:t>
      </w:r>
    </w:p>
    <w:p>
      <w:r>
        <w:rPr>
          <w:b/>
          <w:u w:val="single"/>
        </w:rPr>
        <w:t xml:space="preserve">67137</w:t>
      </w:r>
    </w:p>
    <w:p>
      <w:r>
        <w:t xml:space="preserve">Hänen ämmäperseensä on samanlainen, joten sillä ei ole väliä.</w:t>
      </w:r>
    </w:p>
    <w:p>
      <w:r>
        <w:rPr>
          <w:b/>
          <w:u w:val="single"/>
        </w:rPr>
        <w:t xml:space="preserve">67138</w:t>
      </w:r>
    </w:p>
    <w:p>
      <w:r>
        <w:t xml:space="preserve">Hänen ämmänsä halusi naida minua, koska hän salaa dissasi minua &amp;#128520;</w:t>
      </w:r>
    </w:p>
    <w:p>
      <w:r>
        <w:rPr>
          <w:b/>
          <w:u w:val="single"/>
        </w:rPr>
        <w:t xml:space="preserve">67139</w:t>
      </w:r>
    </w:p>
    <w:p>
      <w:r>
        <w:t xml:space="preserve">Hänen poikaystävänsä tulee sanomaan: "Etkö pääse joukkueeseen? Olen heterohomo.</w:t>
        <w:br/>
        <w:t xml:space="preserve"> "@ZRawTaroli: .......". Rams todella leikkasi Michael Samin. Wow."</w:t>
      </w:r>
    </w:p>
    <w:p>
      <w:r>
        <w:rPr>
          <w:b/>
          <w:u w:val="single"/>
        </w:rPr>
        <w:t xml:space="preserve">67140</w:t>
      </w:r>
    </w:p>
    <w:p>
      <w:r>
        <w:t xml:space="preserve">Hänen hiukset niin söpö hänen sessy kasvot mutta hänen ex ämmä piti että kuva paska kuin fucc se</w:t>
      </w:r>
    </w:p>
    <w:p>
      <w:r>
        <w:rPr>
          <w:b/>
          <w:u w:val="single"/>
        </w:rPr>
        <w:t xml:space="preserve">67141</w:t>
      </w:r>
    </w:p>
    <w:p>
      <w:r>
        <w:t xml:space="preserve">Iske narttu autopommilla.</w:t>
      </w:r>
    </w:p>
    <w:p>
      <w:r>
        <w:rPr>
          <w:b/>
          <w:u w:val="single"/>
        </w:rPr>
        <w:t xml:space="preserve">67142</w:t>
      </w:r>
    </w:p>
    <w:p>
      <w:r>
        <w:t xml:space="preserve">Lyö hänen narttuaan Olen kuin shaggy Olen kuin ei se en ollut minä</w:t>
      </w:r>
    </w:p>
    <w:p>
      <w:r>
        <w:rPr>
          <w:b/>
          <w:u w:val="single"/>
        </w:rPr>
        <w:t xml:space="preserve">67143</w:t>
      </w:r>
    </w:p>
    <w:p>
      <w:r>
        <w:t xml:space="preserve">Lyö sitä ja ohita se, kunnes se pillu joustaa...</w:t>
      </w:r>
    </w:p>
    <w:p>
      <w:r>
        <w:rPr>
          <w:b/>
          <w:u w:val="single"/>
        </w:rPr>
        <w:t xml:space="preserve">67144</w:t>
      </w:r>
    </w:p>
    <w:p>
      <w:r>
        <w:t xml:space="preserve">Laita minulle suunnitelmia nigs</w:t>
      </w:r>
    </w:p>
    <w:p>
      <w:r>
        <w:rPr>
          <w:b/>
          <w:u w:val="single"/>
        </w:rPr>
        <w:t xml:space="preserve">67145</w:t>
      </w:r>
    </w:p>
    <w:p>
      <w:r>
        <w:t xml:space="preserve">Hit me with plans mah nigs</w:t>
      </w:r>
    </w:p>
    <w:p>
      <w:r>
        <w:rPr>
          <w:b/>
          <w:u w:val="single"/>
        </w:rPr>
        <w:t xml:space="preserve">67146</w:t>
      </w:r>
    </w:p>
    <w:p>
      <w:r>
        <w:t xml:space="preserve">Lyö autoani toisella kivellä, niin olen perseessäsi hetkessä, ämmä.</w:t>
      </w:r>
    </w:p>
    <w:p>
      <w:r>
        <w:rPr>
          <w:b/>
          <w:u w:val="single"/>
        </w:rPr>
        <w:t xml:space="preserve">67147</w:t>
      </w:r>
    </w:p>
    <w:p>
      <w:r>
        <w:t xml:space="preserve">Hitler ei saanut sitä valmiiksi. Jos neekeri tai juutalainen kohtaa sinut kadulla, mitä sitten?</w:t>
      </w:r>
    </w:p>
    <w:p>
      <w:r>
        <w:rPr>
          <w:b/>
          <w:u w:val="single"/>
        </w:rPr>
        <w:t xml:space="preserve">67148</w:t>
      </w:r>
    </w:p>
    <w:p>
      <w:r>
        <w:t xml:space="preserve">Mitä siitä saa irti?</w:t>
        <w:br/>
        <w:t xml:space="preserve"> Sinä &amp;amp; te pojat olette nössöjä kissoja!!!!</w:t>
      </w:r>
    </w:p>
    <w:p>
      <w:r>
        <w:rPr>
          <w:b/>
          <w:u w:val="single"/>
        </w:rPr>
        <w:t xml:space="preserve">67149</w:t>
      </w:r>
    </w:p>
    <w:p>
      <w:r>
        <w:t xml:space="preserve">Naisten lyöminen on moraalisesti väärin, mutta narttuja raiskataan, kidnapataan, hakataan ja myydään seksiorjiksi, milloin he aikovat lopettaa sen?</w:t>
      </w:r>
    </w:p>
    <w:p>
      <w:r>
        <w:rPr>
          <w:b/>
          <w:u w:val="single"/>
        </w:rPr>
        <w:t xml:space="preserve">67150</w:t>
      </w:r>
    </w:p>
    <w:p>
      <w:r>
        <w:t xml:space="preserve">Hmm RT @IceJJFish: Every bitch I fucked wit is a hoe never met a real female in my life</w:t>
      </w:r>
    </w:p>
    <w:p>
      <w:r>
        <w:rPr>
          <w:b/>
          <w:u w:val="single"/>
        </w:rPr>
        <w:t xml:space="preserve">67151</w:t>
      </w:r>
    </w:p>
    <w:p>
      <w:r>
        <w:t xml:space="preserve">Hmm... Perse ihan pullea, aivot on hulluutta.</w:t>
      </w:r>
    </w:p>
    <w:p>
      <w:r>
        <w:rPr>
          <w:b/>
          <w:u w:val="single"/>
        </w:rPr>
        <w:t xml:space="preserve">67152</w:t>
      </w:r>
    </w:p>
    <w:p>
      <w:r>
        <w:t xml:space="preserve">Hmu talkmbout match, mutta kun vedän sen 30 muuta niccas kanssasi &amp;#128530;</w:t>
      </w:r>
    </w:p>
    <w:p>
      <w:r>
        <w:rPr>
          <w:b/>
          <w:u w:val="single"/>
        </w:rPr>
        <w:t xml:space="preserve">67153</w:t>
      </w:r>
    </w:p>
    <w:p>
      <w:r>
        <w:t xml:space="preserve">Hoe bitches act up I turn chris breezy</w:t>
      </w:r>
    </w:p>
    <w:p>
      <w:r>
        <w:rPr>
          <w:b/>
          <w:u w:val="single"/>
        </w:rPr>
        <w:t xml:space="preserve">67154</w:t>
      </w:r>
    </w:p>
    <w:p>
      <w:r>
        <w:t xml:space="preserve">Huorat eivät halunneet naida neekeriä silloin, mutta nyt kaikki huorat haluavat naida neekeriä.</w:t>
      </w:r>
    </w:p>
    <w:p>
      <w:r>
        <w:rPr>
          <w:b/>
          <w:u w:val="single"/>
        </w:rPr>
        <w:t xml:space="preserve">67155</w:t>
      </w:r>
    </w:p>
    <w:p>
      <w:r>
        <w:t xml:space="preserve">Huorat kaikki minun kyytiini, ämmäsi on kurkku suorana, hänellä on jet laggin. #A$AP</w:t>
      </w:r>
    </w:p>
    <w:p>
      <w:r>
        <w:rPr>
          <w:b/>
          <w:u w:val="single"/>
        </w:rPr>
        <w:t xml:space="preserve">67156</w:t>
      </w:r>
    </w:p>
    <w:p>
      <w:r>
        <w:t xml:space="preserve">Huorat syyttävät aina huoria siitä, että he ovat huoria.</w:t>
      </w:r>
    </w:p>
    <w:p>
      <w:r>
        <w:rPr>
          <w:b/>
          <w:u w:val="single"/>
        </w:rPr>
        <w:t xml:space="preserve">67157</w:t>
      </w:r>
    </w:p>
    <w:p>
      <w:r>
        <w:t xml:space="preserve">Huorat sanovat aina, että neekerit ovat huoria, mutta he ovat huoria &amp;#128175;</w:t>
      </w:r>
    </w:p>
    <w:p>
      <w:r>
        <w:rPr>
          <w:b/>
          <w:u w:val="single"/>
        </w:rPr>
        <w:t xml:space="preserve">67158</w:t>
      </w:r>
    </w:p>
    <w:p>
      <w:r>
        <w:t xml:space="preserve">Huorat yrittävät aina sanoa näyttävänsä julkkikselta .... NO BITCH!!! Olet kuin toinen huora, joka rakastaa Krenshaw'ta. Istu alas...</w:t>
      </w:r>
    </w:p>
    <w:p>
      <w:r>
        <w:rPr>
          <w:b/>
          <w:u w:val="single"/>
        </w:rPr>
        <w:t xml:space="preserve">67159</w:t>
      </w:r>
    </w:p>
    <w:p>
      <w:r>
        <w:t xml:space="preserve">Huorat ja huoraposeeraukset</w:t>
      </w:r>
    </w:p>
    <w:p>
      <w:r>
        <w:rPr>
          <w:b/>
          <w:u w:val="single"/>
        </w:rPr>
        <w:t xml:space="preserve">67160</w:t>
      </w:r>
    </w:p>
    <w:p>
      <w:r>
        <w:t xml:space="preserve">Huorat tuovat kavereitaan neekerin ympärille ja neekeri päätyy nussimaan nartun kaverin kanssa, eikä narttu edes tiedä siitä.</w:t>
      </w:r>
    </w:p>
    <w:p>
      <w:r>
        <w:rPr>
          <w:b/>
          <w:u w:val="single"/>
        </w:rPr>
        <w:t xml:space="preserve">67161</w:t>
      </w:r>
    </w:p>
    <w:p>
      <w:r>
        <w:t xml:space="preserve">Hoes be like "Hoes be like"..........Mutta ne on ne hoes, jotka be like</w:t>
      </w:r>
    </w:p>
    <w:p>
      <w:r>
        <w:rPr>
          <w:b/>
          <w:u w:val="single"/>
        </w:rPr>
        <w:t xml:space="preserve">67162</w:t>
      </w:r>
    </w:p>
    <w:p>
      <w:r>
        <w:t xml:space="preserve">Huorat on niinku mun nekruilla ei voi olla mitään huoria... mutta niin se tapaa sun perseen!</w:t>
      </w:r>
    </w:p>
    <w:p>
      <w:r>
        <w:rPr>
          <w:b/>
          <w:u w:val="single"/>
        </w:rPr>
        <w:t xml:space="preserve">67163</w:t>
      </w:r>
    </w:p>
    <w:p>
      <w:r>
        <w:t xml:space="preserve">Huorat tekevät twerkkausvideoita. Puhut "vain leikkimästä", ämmä, tiedät, että olit tosissasi.</w:t>
      </w:r>
    </w:p>
    <w:p>
      <w:r>
        <w:rPr>
          <w:b/>
          <w:u w:val="single"/>
        </w:rPr>
        <w:t xml:space="preserve">67164</w:t>
      </w:r>
    </w:p>
    <w:p>
      <w:r>
        <w:t xml:space="preserve">Hoes be prayingin niccas dnt know dat background</w:t>
      </w:r>
    </w:p>
    <w:p>
      <w:r>
        <w:rPr>
          <w:b/>
          <w:u w:val="single"/>
        </w:rPr>
        <w:t xml:space="preserve">67165</w:t>
      </w:r>
    </w:p>
    <w:p>
      <w:r>
        <w:t xml:space="preserve">Huorat tulevat tähän ämmään ... Puhutaan merkityksettömästä paskasta ... &amp;#128514;&amp;#128514;&amp;#128514;&amp;#128514;</w:t>
      </w:r>
    </w:p>
    <w:p>
      <w:r>
        <w:rPr>
          <w:b/>
          <w:u w:val="single"/>
        </w:rPr>
        <w:t xml:space="preserve">67166</w:t>
      </w:r>
    </w:p>
    <w:p>
      <w:r>
        <w:t xml:space="preserve">Huorat tulevat aina olemaan huoria tai niillä on ainakin huoratapoja.</w:t>
      </w:r>
    </w:p>
    <w:p>
      <w:r>
        <w:rPr>
          <w:b/>
          <w:u w:val="single"/>
        </w:rPr>
        <w:t xml:space="preserve">67167</w:t>
      </w:r>
    </w:p>
    <w:p>
      <w:r>
        <w:t xml:space="preserve">Hoes gon' be hoes, let them be.</w:t>
      </w:r>
    </w:p>
    <w:p>
      <w:r>
        <w:rPr>
          <w:b/>
          <w:u w:val="single"/>
        </w:rPr>
        <w:t xml:space="preserve">67168</w:t>
      </w:r>
    </w:p>
    <w:p>
      <w:r>
        <w:t xml:space="preserve">Huorat ovat huoria, mutta se ei ole minun asiani !!!</w:t>
      </w:r>
    </w:p>
    <w:p>
      <w:r>
        <w:rPr>
          <w:b/>
          <w:u w:val="single"/>
        </w:rPr>
        <w:t xml:space="preserve">67169</w:t>
      </w:r>
    </w:p>
    <w:p>
      <w:r>
        <w:t xml:space="preserve">Huorat ovat huoria. #DontBeMad</w:t>
      </w:r>
    </w:p>
    <w:p>
      <w:r>
        <w:rPr>
          <w:b/>
          <w:u w:val="single"/>
        </w:rPr>
        <w:t xml:space="preserve">67170</w:t>
      </w:r>
    </w:p>
    <w:p>
      <w:r>
        <w:t xml:space="preserve">Huorat hengailevat huorien kanssa, koska heillä on samat harrastukset.</w:t>
      </w:r>
    </w:p>
    <w:p>
      <w:r>
        <w:rPr>
          <w:b/>
          <w:u w:val="single"/>
        </w:rPr>
        <w:t xml:space="preserve">67171</w:t>
      </w:r>
    </w:p>
    <w:p>
      <w:r>
        <w:t xml:space="preserve">Hoes kunnioittaa neekereitä, jotka saavat strait pisteeseen en johda narttu, jos kaikki en ole kaatuu den se on adressed selvästi # kääntyä ylöspäin</w:t>
      </w:r>
    </w:p>
    <w:p>
      <w:r>
        <w:rPr>
          <w:b/>
          <w:u w:val="single"/>
        </w:rPr>
        <w:t xml:space="preserve">67172</w:t>
      </w:r>
    </w:p>
    <w:p>
      <w:r>
        <w:t xml:space="preserve">Huorat luulevat "voittaneensa", kun aidan päällä ratsastava neekeri alkaa antaa heille vähän huomiota... mitä sinä voitit, huora? Toiveajattelijan nekrun? Voi...</w:t>
      </w:r>
    </w:p>
    <w:p>
      <w:r>
        <w:rPr>
          <w:b/>
          <w:u w:val="single"/>
        </w:rPr>
        <w:t xml:space="preserve">67173</w:t>
      </w:r>
    </w:p>
    <w:p>
      <w:r>
        <w:t xml:space="preserve">Huorat ovat huoria lol</w:t>
      </w:r>
    </w:p>
    <w:p>
      <w:r>
        <w:rPr>
          <w:b/>
          <w:u w:val="single"/>
        </w:rPr>
        <w:t xml:space="preserve">67174</w:t>
      </w:r>
    </w:p>
    <w:p>
      <w:r>
        <w:t xml:space="preserve">Huorat ovat huoria ja raksat ovat........noh, tiedäthän sinä.</w:t>
      </w:r>
    </w:p>
    <w:p>
      <w:r>
        <w:rPr>
          <w:b/>
          <w:u w:val="single"/>
        </w:rPr>
        <w:t xml:space="preserve">67175</w:t>
      </w:r>
    </w:p>
    <w:p>
      <w:r>
        <w:t xml:space="preserve">Hoes on hoes, maanantaista lauantaihin &amp;amp; alkaa jälleen sunnuntaina jumalanpalveluksen jälkeen.</w:t>
      </w:r>
    </w:p>
    <w:p>
      <w:r>
        <w:rPr>
          <w:b/>
          <w:u w:val="single"/>
        </w:rPr>
        <w:t xml:space="preserve">67176</w:t>
      </w:r>
    </w:p>
    <w:p>
      <w:r>
        <w:t xml:space="preserve">Huorat ovat huoria.</w:t>
      </w:r>
    </w:p>
    <w:p>
      <w:r>
        <w:rPr>
          <w:b/>
          <w:u w:val="single"/>
        </w:rPr>
        <w:t xml:space="preserve">67177</w:t>
      </w:r>
    </w:p>
    <w:p>
      <w:r>
        <w:t xml:space="preserve">Huorat laittavat "With ya man &amp;#128540;" sijainniksi biossaan ja sitten suuttuvat, kun luulet, että he ovat huoria..</w:t>
      </w:r>
    </w:p>
    <w:p>
      <w:r>
        <w:rPr>
          <w:b/>
          <w:u w:val="single"/>
        </w:rPr>
        <w:t xml:space="preserve">67178</w:t>
      </w:r>
    </w:p>
    <w:p>
      <w:r>
        <w:t xml:space="preserve">Hoi, fai moke hau!!!!</w:t>
      </w:r>
    </w:p>
    <w:p>
      <w:r>
        <w:rPr>
          <w:b/>
          <w:u w:val="single"/>
        </w:rPr>
        <w:t xml:space="preserve">67179</w:t>
      </w:r>
    </w:p>
    <w:p>
      <w:r>
        <w:t xml:space="preserve">Hokis pokis ämmä!</w:t>
      </w:r>
    </w:p>
    <w:p>
      <w:r>
        <w:rPr>
          <w:b/>
          <w:u w:val="single"/>
        </w:rPr>
        <w:t xml:space="preserve">67180</w:t>
      </w:r>
    </w:p>
    <w:p>
      <w:r>
        <w:t xml:space="preserve">Pitäkää kaikki ghetto-merkityt ja hyväksytyt vodkamerkkinne, voitte rommia minua hölmöksi milloin tahansa.</w:t>
        <w:br/>
        <w:br/>
        <w:t xml:space="preserve"> #ShiverMeTimbers</w:t>
      </w:r>
    </w:p>
    <w:p>
      <w:r>
        <w:rPr>
          <w:b/>
          <w:u w:val="single"/>
        </w:rPr>
        <w:t xml:space="preserve">67181</w:t>
      </w:r>
    </w:p>
    <w:p>
      <w:r>
        <w:t xml:space="preserve">Pidä kiinni lebron ei ole dwade häät, jos hän sai kutsumatta jättäminen Miami, joka on jonkinlainen huora paska, nähdä y'all niin nopeasti kutsua some1 veli</w:t>
      </w:r>
    </w:p>
    <w:p>
      <w:r>
        <w:rPr>
          <w:b/>
          <w:u w:val="single"/>
        </w:rPr>
        <w:t xml:space="preserve">67182</w:t>
      </w:r>
    </w:p>
    <w:p>
      <w:r>
        <w:t xml:space="preserve">Odottakaa, kun naiset jättävät hyvät miehet joidenkin lainausten takia, jotka he näkivät neekerin, jolla ei ole tyttöä, julkaisevan Instagramissa, jonka hän kopioi googlesta... u hoes crazy &amp;#9996;&amp;#65039;&amp;#9996;&amp;#65039;</w:t>
      </w:r>
    </w:p>
    <w:p>
      <w:r>
        <w:rPr>
          <w:b/>
          <w:u w:val="single"/>
        </w:rPr>
        <w:t xml:space="preserve">67183</w:t>
      </w:r>
    </w:p>
    <w:p>
      <w:r>
        <w:t xml:space="preserve">Holderin oikeusministeriö ei ole kiinnostunut faktoista #Fergusonissa http://t.co/7vH4tyPMht Nämä rotujärjestöjä ajavat ämmät ovat surullisia.</w:t>
      </w:r>
    </w:p>
    <w:p>
      <w:r>
        <w:rPr>
          <w:b/>
          <w:u w:val="single"/>
        </w:rPr>
        <w:t xml:space="preserve">67184</w:t>
      </w:r>
    </w:p>
    <w:p>
      <w:r>
        <w:t xml:space="preserve">Voi helvetti, Buc-ee'sissa on pomminvarma narttu...</w:t>
      </w:r>
    </w:p>
    <w:p>
      <w:r>
        <w:rPr>
          <w:b/>
          <w:u w:val="single"/>
        </w:rPr>
        <w:t xml:space="preserve">67185</w:t>
      </w:r>
    </w:p>
    <w:p>
      <w:r>
        <w:t xml:space="preserve">Voi helvetti.</w:t>
        <w:t xml:space="preserve">Valkoinen ämmä "4 baby daddy" suoraan menee "kuka käyttää kondomeja anyways"</w:t>
        <w:br/>
        <w:br/>
        <w:t xml:space="preserve">Bitch ehkä sinun pitäisi niin pysyisit pois klinikalta!</w:t>
      </w:r>
    </w:p>
    <w:p>
      <w:r>
        <w:rPr>
          <w:b/>
          <w:u w:val="single"/>
        </w:rPr>
        <w:t xml:space="preserve">67186</w:t>
      </w:r>
    </w:p>
    <w:p>
      <w:r>
        <w:t xml:space="preserve">Pyhä apina pallit sen lämmin tänään</w:t>
      </w:r>
    </w:p>
    <w:p>
      <w:r>
        <w:rPr>
          <w:b/>
          <w:u w:val="single"/>
        </w:rPr>
        <w:t xml:space="preserve">67187</w:t>
      </w:r>
    </w:p>
    <w:p>
      <w:r>
        <w:t xml:space="preserve">Pyhä lammas paska En ole ollut instagram vuonna coons ikä Im nähdä kuvia kuten 20 viikkoa sitten haha haha</w:t>
      </w:r>
    </w:p>
    <w:p>
      <w:r>
        <w:rPr>
          <w:b/>
          <w:u w:val="single"/>
        </w:rPr>
        <w:t xml:space="preserve">67188</w:t>
      </w:r>
    </w:p>
    <w:p>
      <w:r>
        <w:t xml:space="preserve">Pyhä paska, Onnenpyörän retard jakso... JÄLLEEN KERRAN. Fantastista!</w:t>
      </w:r>
    </w:p>
    <w:p>
      <w:r>
        <w:rPr>
          <w:b/>
          <w:u w:val="single"/>
        </w:rPr>
        <w:t xml:space="preserve">67189</w:t>
      </w:r>
    </w:p>
    <w:p>
      <w:r>
        <w:t xml:space="preserve">Koti kanaa ja penne Alfredoa ja Oreoja ja banjoa...</w:t>
      </w:r>
    </w:p>
    <w:p>
      <w:r>
        <w:rPr>
          <w:b/>
          <w:u w:val="single"/>
        </w:rPr>
        <w:t xml:space="preserve">67190</w:t>
      </w:r>
    </w:p>
    <w:p>
      <w:r>
        <w:t xml:space="preserve">Kotitekoinen keitto on erittäin hyvää vihannesten ja keksien kanssa http://t.co/LiRwGwkdzE</w:t>
      </w:r>
    </w:p>
    <w:p>
      <w:r>
        <w:rPr>
          <w:b/>
          <w:u w:val="single"/>
        </w:rPr>
        <w:t xml:space="preserve">67191</w:t>
      </w:r>
    </w:p>
    <w:p>
      <w:r>
        <w:t xml:space="preserve">Kotitehtävät ja boonies-treffit Caitlinin kanssa tänään..;</w:t>
      </w:r>
    </w:p>
    <w:p>
      <w:r>
        <w:rPr>
          <w:b/>
          <w:u w:val="single"/>
        </w:rPr>
        <w:t xml:space="preserve">67192</w:t>
      </w:r>
    </w:p>
    <w:p>
      <w:r>
        <w:t xml:space="preserve">Rehellisesti sanottuna luulen, että tekisin tuosta nuoresta miehestä selvää. Ja nussisin hänen huoraansa. Ja löisin hänen äitiään. Ampuisin varmaan sen ruman koiran.</w:t>
      </w:r>
    </w:p>
    <w:p>
      <w:r>
        <w:rPr>
          <w:b/>
          <w:u w:val="single"/>
        </w:rPr>
        <w:t xml:space="preserve">67193</w:t>
      </w:r>
    </w:p>
    <w:p>
      <w:r>
        <w:t xml:space="preserve">Rehellisesti sanottuna tässä vaiheessa epäilen, että en enää panisi Miley Cyrusta, se ämmä on sekaisin.</w:t>
      </w:r>
    </w:p>
    <w:p>
      <w:r>
        <w:rPr>
          <w:b/>
          <w:u w:val="single"/>
        </w:rPr>
        <w:t xml:space="preserve">67194</w:t>
      </w:r>
    </w:p>
    <w:p>
      <w:r>
        <w:t xml:space="preserve">Rehellisesti, jos kaikkein huppuisin ratchet ämmä pyysi minua hänen tanssiaiset olen in dere</w:t>
      </w:r>
    </w:p>
    <w:p>
      <w:r>
        <w:rPr>
          <w:b/>
          <w:u w:val="single"/>
        </w:rPr>
        <w:t xml:space="preserve">67195</w:t>
      </w:r>
    </w:p>
    <w:p>
      <w:r>
        <w:t xml:space="preserve">Rehellisesti sanottuna maailmankaikkeudessa on tarpeeksi pahoja narttuja kaikille (lesboja lukuun ottamatta).</w:t>
      </w:r>
    </w:p>
    <w:p>
      <w:r>
        <w:rPr>
          <w:b/>
          <w:u w:val="single"/>
        </w:rPr>
        <w:t xml:space="preserve">67196</w:t>
      </w:r>
    </w:p>
    <w:p>
      <w:r>
        <w:t xml:space="preserve">Vitun ämmä yrittää kertoa minulle paskaa.</w:t>
      </w:r>
    </w:p>
    <w:p>
      <w:r>
        <w:rPr>
          <w:b/>
          <w:u w:val="single"/>
        </w:rPr>
        <w:t xml:space="preserve">67197</w:t>
      </w:r>
    </w:p>
    <w:p>
      <w:r>
        <w:t xml:space="preserve">Hood neekerit ja ämmät rakastavat emojia lmfao</w:t>
      </w:r>
    </w:p>
    <w:p>
      <w:r>
        <w:rPr>
          <w:b/>
          <w:u w:val="single"/>
        </w:rPr>
        <w:t xml:space="preserve">67198</w:t>
      </w:r>
    </w:p>
    <w:p>
      <w:r>
        <w:t xml:space="preserve">Toivottavasti te kaikki tiedätte, että kun syötte pillua, olette tuuman päässä kuolemasta.</w:t>
      </w:r>
    </w:p>
    <w:p>
      <w:r>
        <w:rPr>
          <w:b/>
          <w:u w:val="single"/>
        </w:rPr>
        <w:t xml:space="preserve">67199</w:t>
      </w:r>
    </w:p>
    <w:p>
      <w:r>
        <w:t xml:space="preserve">Toivottavasti löydät ämmän, jolla on perse, joka tyydyttää tarpeesi...</w:t>
      </w:r>
    </w:p>
    <w:p>
      <w:r>
        <w:rPr>
          <w:b/>
          <w:u w:val="single"/>
        </w:rPr>
        <w:t xml:space="preserve">67200</w:t>
      </w:r>
    </w:p>
    <w:p>
      <w:r>
        <w:t xml:space="preserve">Toivottavasti tämä neekeri ostaa minun gamma 11:n, koska haluan ne.</w:t>
      </w:r>
    </w:p>
    <w:p>
      <w:r>
        <w:rPr>
          <w:b/>
          <w:u w:val="single"/>
        </w:rPr>
        <w:t xml:space="preserve">67201</w:t>
      </w:r>
    </w:p>
    <w:p>
      <w:r>
        <w:t xml:space="preserve">Kiimainen japanilainen MiLF suihkut ja lelut hänen läpimärkä&amp;#160;pillua http://t.co/8hrKgFyUk8</w:t>
      </w:r>
    </w:p>
    <w:p>
      <w:r>
        <w:rPr>
          <w:b/>
          <w:u w:val="single"/>
        </w:rPr>
        <w:t xml:space="preserve">67202</w:t>
      </w:r>
    </w:p>
    <w:p>
      <w:r>
        <w:t xml:space="preserve">Kiimainen MiLF seksikkäissä alusvaatteissa on hänen vanha pillu pummeled by a hard&amp;#160;dick http://t.co/QsdW8mQNSl</w:t>
      </w:r>
    </w:p>
    <w:p>
      <w:r>
        <w:rPr>
          <w:b/>
          <w:u w:val="single"/>
        </w:rPr>
        <w:t xml:space="preserve">67203</w:t>
      </w:r>
    </w:p>
    <w:p>
      <w:r>
        <w:t xml:space="preserve">Horny soitti minulle ja pyysi häntä ostamaan hänelle juoman tänä aamuna ja sitten tämä jiggaboo kävelee sisään SONIC DRINK kädessään #DONE</w:t>
      </w:r>
    </w:p>
    <w:p>
      <w:r>
        <w:rPr>
          <w:b/>
          <w:u w:val="single"/>
        </w:rPr>
        <w:t xml:space="preserve">67204</w:t>
      </w:r>
    </w:p>
    <w:p>
      <w:r>
        <w:t xml:space="preserve">Kiimainen puuma saa kaksi kullia työnnetään hänen&amp;#160;pillua http://t.co/wYF4ew32hF</w:t>
      </w:r>
    </w:p>
    <w:p>
      <w:r>
        <w:rPr>
          <w:b/>
          <w:u w:val="single"/>
        </w:rPr>
        <w:t xml:space="preserve">67205</w:t>
      </w:r>
    </w:p>
    <w:p>
      <w:r>
        <w:t xml:space="preserve">Kiimainen kypsä tyttö kimonossa on hänen pillunsa sormitettu ja&amp;#160;vittu http://t.co/RmAMISXW5c</w:t>
      </w:r>
    </w:p>
    <w:p>
      <w:r>
        <w:rPr>
          <w:b/>
          <w:u w:val="single"/>
        </w:rPr>
        <w:t xml:space="preserve">67206</w:t>
      </w:r>
    </w:p>
    <w:p>
      <w:r>
        <w:t xml:space="preserve">Hevosurheilu, ämmä.</w:t>
      </w:r>
    </w:p>
    <w:p>
      <w:r>
        <w:rPr>
          <w:b/>
          <w:u w:val="single"/>
        </w:rPr>
        <w:t xml:space="preserve">67207</w:t>
      </w:r>
    </w:p>
    <w:p>
      <w:r>
        <w:t xml:space="preserve">Houstonissa on niin paljon roskakuskeja</w:t>
      </w:r>
    </w:p>
    <w:p>
      <w:r>
        <w:rPr>
          <w:b/>
          <w:u w:val="single"/>
        </w:rPr>
        <w:t xml:space="preserve">67208</w:t>
      </w:r>
    </w:p>
    <w:p>
      <w:r>
        <w:t xml:space="preserve">Miten pieksin pillun http://t.co/40YiW6e2cH</w:t>
      </w:r>
    </w:p>
    <w:p>
      <w:r>
        <w:rPr>
          <w:b/>
          <w:u w:val="single"/>
        </w:rPr>
        <w:t xml:space="preserve">67209</w:t>
      </w:r>
    </w:p>
    <w:p>
      <w:r>
        <w:t xml:space="preserve">Mistä minä tiedän, ettet ole pelkkä lesbo, jos sinulla on parta?</w:t>
      </w:r>
    </w:p>
    <w:p>
      <w:r>
        <w:rPr>
          <w:b/>
          <w:u w:val="single"/>
        </w:rPr>
        <w:t xml:space="preserve">67210</w:t>
      </w:r>
    </w:p>
    <w:p>
      <w:r>
        <w:t xml:space="preserve">Miten Paul ottaa pallon ylös pisteen jälkeen ja valittaa tuomareille ja Warriorsin penkille saamatta T:tä?</w:t>
      </w:r>
    </w:p>
    <w:p>
      <w:r>
        <w:rPr>
          <w:b/>
          <w:u w:val="single"/>
        </w:rPr>
        <w:t xml:space="preserve">67211</w:t>
      </w:r>
    </w:p>
    <w:p>
      <w:r>
        <w:t xml:space="preserve">Miten olisi Charles in Charge -elokuva, jossa Shia LeBouf olisi Charlie ja Ryan Gosling Buddy. #WhyNot.</w:t>
      </w:r>
    </w:p>
    <w:p>
      <w:r>
        <w:rPr>
          <w:b/>
          <w:u w:val="single"/>
        </w:rPr>
        <w:t xml:space="preserve">67212</w:t>
      </w:r>
    </w:p>
    <w:p>
      <w:r>
        <w:t xml:space="preserve">Miten @terry_chappellin ja minun pitäisi puhua paskaa @Condawg907:n narttuperseestä nyt, kun hänellä on Twitter?!): #confused &amp;lt;3</w:t>
      </w:r>
    </w:p>
    <w:p>
      <w:r>
        <w:rPr>
          <w:b/>
          <w:u w:val="single"/>
        </w:rPr>
        <w:t xml:space="preserve">67213</w:t>
      </w:r>
    </w:p>
    <w:p>
      <w:r>
        <w:t xml:space="preserve">Miten aiot olla kusipää ystävillesi, -</w:t>
      </w:r>
    </w:p>
    <w:p>
      <w:r>
        <w:rPr>
          <w:b/>
          <w:u w:val="single"/>
        </w:rPr>
        <w:t xml:space="preserve">67214</w:t>
      </w:r>
    </w:p>
    <w:p>
      <w:r>
        <w:t xml:space="preserve">Entä punanahat?</w:t>
      </w:r>
    </w:p>
    <w:p>
      <w:r>
        <w:rPr>
          <w:b/>
          <w:u w:val="single"/>
        </w:rPr>
        <w:t xml:space="preserve">67215</w:t>
      </w:r>
    </w:p>
    <w:p>
      <w:r>
        <w:t xml:space="preserve">Miten en voi ottaa tyyliäni takaisin niccasilta, kun niccas vei tyylini jo paljon ennen.....Preach @1future &amp;#128175; #RNS</w:t>
      </w:r>
    </w:p>
    <w:p>
      <w:r>
        <w:rPr>
          <w:b/>
          <w:u w:val="single"/>
        </w:rPr>
        <w:t xml:space="preserve">67216</w:t>
      </w:r>
    </w:p>
    <w:p>
      <w:r>
        <w:t xml:space="preserve">Miten nainen voi ottaa sinut vakavasti, kun olet huora? I mean RT @BamaboyyBrandon: How can a nigga take you serious when youre a hoe? Lol like..</w:t>
      </w:r>
    </w:p>
    <w:p>
      <w:r>
        <w:rPr>
          <w:b/>
          <w:u w:val="single"/>
        </w:rPr>
        <w:t xml:space="preserve">67217</w:t>
      </w:r>
    </w:p>
    <w:p>
      <w:r>
        <w:t xml:space="preserve">Miten dre voi pudottaa sen mutta? Niin monet paskiaiset lataavat sen laittomasti tai menevät itunesiin saadakseen sen. Pitäisi olla vitun hardcore cd, vain kaupoissa.</w:t>
      </w:r>
    </w:p>
    <w:p>
      <w:r>
        <w:rPr>
          <w:b/>
          <w:u w:val="single"/>
        </w:rPr>
        <w:t xml:space="preserve">67218</w:t>
      </w:r>
    </w:p>
    <w:p>
      <w:r>
        <w:t xml:space="preserve">Miten voit sanoa, ettet halua ystävällistä neekeriä, mutta pillusi on kuin Casper the friendly ghost?</w:t>
      </w:r>
    </w:p>
    <w:p>
      <w:r>
        <w:rPr>
          <w:b/>
          <w:u w:val="single"/>
        </w:rPr>
        <w:t xml:space="preserve">67219</w:t>
      </w:r>
    </w:p>
    <w:p>
      <w:r>
        <w:t xml:space="preserve">Miksi en rukoile, mutta löydän aikaa nartulle...</w:t>
      </w:r>
    </w:p>
    <w:p>
      <w:r>
        <w:rPr>
          <w:b/>
          <w:u w:val="single"/>
        </w:rPr>
        <w:t xml:space="preserve">67220</w:t>
      </w:r>
    </w:p>
    <w:p>
      <w:r>
        <w:t xml:space="preserve">Miten saatoit tehdä tämän minulle, narttu!!!!</w:t>
      </w:r>
    </w:p>
    <w:p>
      <w:r>
        <w:rPr>
          <w:b/>
          <w:u w:val="single"/>
        </w:rPr>
        <w:t xml:space="preserve">67221</w:t>
      </w:r>
    </w:p>
    <w:p>
      <w:r>
        <w:t xml:space="preserve">Miten saatoit tehdä tämän minulle, narttu?</w:t>
      </w:r>
    </w:p>
    <w:p>
      <w:r>
        <w:rPr>
          <w:b/>
          <w:u w:val="single"/>
        </w:rPr>
        <w:t xml:space="preserve">67222</w:t>
      </w:r>
    </w:p>
    <w:p>
      <w:r>
        <w:t xml:space="preserve">Miten vitussa me uskomme, että sinä myyt täällä tiiliä joidenkin likaisten persepotkujen kanssa, nicca, et sinä myy paskaakaan!</w:t>
      </w:r>
    </w:p>
    <w:p>
      <w:r>
        <w:rPr>
          <w:b/>
          <w:u w:val="single"/>
        </w:rPr>
        <w:t xml:space="preserve">67223</w:t>
      </w:r>
    </w:p>
    <w:p>
      <w:r>
        <w:t xml:space="preserve">Miten sain siskokseni maailman suurimman kusipään? Haluan vain sytyttää sen kusipään tuleen ja lähettää hänet suoraan helvettiin...</w:t>
      </w:r>
    </w:p>
    <w:p>
      <w:r>
        <w:rPr>
          <w:b/>
          <w:u w:val="single"/>
        </w:rPr>
        <w:t xml:space="preserve">67224</w:t>
      </w:r>
    </w:p>
    <w:p>
      <w:r>
        <w:t xml:space="preserve">Miten kerron tälle kassanhoitajalle, että yritän naida häntä suoraan pilluun.</w:t>
      </w:r>
    </w:p>
    <w:p>
      <w:r>
        <w:rPr>
          <w:b/>
          <w:u w:val="single"/>
        </w:rPr>
        <w:t xml:space="preserve">67225</w:t>
      </w:r>
    </w:p>
    <w:p>
      <w:r>
        <w:t xml:space="preserve">Miten pyytää naista vain syömään pilluaan?</w:t>
      </w:r>
    </w:p>
    <w:p>
      <w:r>
        <w:rPr>
          <w:b/>
          <w:u w:val="single"/>
        </w:rPr>
        <w:t xml:space="preserve">67226</w:t>
      </w:r>
    </w:p>
    <w:p>
      <w:r>
        <w:t xml:space="preserve">Miten blokeeraat jonkun Instassa?? Tyhmä ämmä pelottaa minua.</w:t>
      </w:r>
    </w:p>
    <w:p>
      <w:r>
        <w:rPr>
          <w:b/>
          <w:u w:val="single"/>
        </w:rPr>
        <w:t xml:space="preserve">67227</w:t>
      </w:r>
    </w:p>
    <w:p>
      <w:r>
        <w:t xml:space="preserve">Miten voit nukkua yöllä, ämmä, jos minä en ole se, joka nukkuu kanssasi!!!&amp;#128266;</w:t>
      </w:r>
    </w:p>
    <w:p>
      <w:r>
        <w:rPr>
          <w:b/>
          <w:u w:val="single"/>
        </w:rPr>
        <w:t xml:space="preserve">67228</w:t>
      </w:r>
    </w:p>
    <w:p>
      <w:r>
        <w:t xml:space="preserve">Miten tervehdit ystäviäsi? &amp;#8212; yo bitch what's up &amp;#9829; http://t.co/012llZCmSU</w:t>
      </w:r>
    </w:p>
    <w:p>
      <w:r>
        <w:rPr>
          <w:b/>
          <w:u w:val="single"/>
        </w:rPr>
        <w:t xml:space="preserve">67229</w:t>
      </w:r>
    </w:p>
    <w:p>
      <w:r>
        <w:t xml:space="preserve">Miten voit photoshopata itsesi ja olla silti ruma? Se on kuin huijaisi kokeessa ja silti reputtaisi... Häpeä, ämmä!</w:t>
      </w:r>
    </w:p>
    <w:p>
      <w:r>
        <w:rPr>
          <w:b/>
          <w:u w:val="single"/>
        </w:rPr>
        <w:t xml:space="preserve">67230</w:t>
      </w:r>
    </w:p>
    <w:p>
      <w:r>
        <w:t xml:space="preserve">Kuinka saastainen kusipää @DanaBashCNN on teeskennellä, että Obaman uhkailu armahduksella ei ole huomattavasti törkeämpää kuin Boehnerin Obamacaresta? #tcot</w:t>
      </w:r>
    </w:p>
    <w:p>
      <w:r>
        <w:rPr>
          <w:b/>
          <w:u w:val="single"/>
        </w:rPr>
        <w:t xml:space="preserve">67231</w:t>
      </w:r>
    </w:p>
    <w:p>
      <w:r>
        <w:t xml:space="preserve">Miten hän liikkuu huoneessa, joka on täynnä ei-ääniä? Miten hän pysyy uskollisena huoneessa, joka on täynnä huoria?</w:t>
      </w:r>
    </w:p>
    <w:p>
      <w:r>
        <w:rPr>
          <w:b/>
          <w:u w:val="single"/>
        </w:rPr>
        <w:t xml:space="preserve">67232</w:t>
      </w:r>
    </w:p>
    <w:p>
      <w:r>
        <w:t xml:space="preserve">Miten Angry Birds -elokuva toimii? Ne ovat vain leijuvia lintujen päitä?</w:t>
      </w:r>
    </w:p>
    <w:p>
      <w:r>
        <w:rPr>
          <w:b/>
          <w:u w:val="single"/>
        </w:rPr>
        <w:t xml:space="preserve">67233</w:t>
      </w:r>
    </w:p>
    <w:p>
      <w:r>
        <w:t xml:space="preserve">Miten tuo ei ole keltainen Ronaldolle, joka törmäsi tuomariin?</w:t>
      </w:r>
    </w:p>
    <w:p>
      <w:r>
        <w:rPr>
          <w:b/>
          <w:u w:val="single"/>
        </w:rPr>
        <w:t xml:space="preserve">67234</w:t>
      </w:r>
    </w:p>
    <w:p>
      <w:r>
        <w:t xml:space="preserve">Kuinka kauan sen jälkeen, kun punanahat vaihtavat nimensä, kaikki muistoesineet, joissa on punanahkojen nimi, katsotaan rasistisiksi ja siten laittomiksi? Onko ajatuksia?</w:t>
      </w:r>
    </w:p>
    <w:p>
      <w:r>
        <w:rPr>
          <w:b/>
          <w:u w:val="single"/>
        </w:rPr>
        <w:t xml:space="preserve">67235</w:t>
      </w:r>
    </w:p>
    <w:p>
      <w:r>
        <w:t xml:space="preserve">Kuinka kauan he antavat #Fergusonin hölmöjen jatkaa? Lopettakaa nössöily &amp;amp; hajottakaa heidät MILLAISILLA keinoilla tahansa!</w:t>
      </w:r>
    </w:p>
    <w:p>
      <w:r>
        <w:rPr>
          <w:b/>
          <w:u w:val="single"/>
        </w:rPr>
        <w:t xml:space="preserve">67236</w:t>
      </w:r>
    </w:p>
    <w:p>
      <w:r>
        <w:t xml:space="preserve">Kuinka monella #Yankeesin pelaajalla on 3K osumaa? Sinun täytyy laittaa #DerekJeter keskusteluun kaikkien aikojen parhaasta jenkistä. Hänen numeronsa vaativat sitä.</w:t>
      </w:r>
    </w:p>
    <w:p>
      <w:r>
        <w:rPr>
          <w:b/>
          <w:u w:val="single"/>
        </w:rPr>
        <w:t xml:space="preserve">67237</w:t>
      </w:r>
    </w:p>
    <w:p>
      <w:r>
        <w:t xml:space="preserve">Kuinka monta kertaa te huorat katsotte kuvaani päivässä &amp;#128557;&amp;#128557;&amp;#128557;&amp;#128557;</w:t>
      </w:r>
    </w:p>
    <w:p>
      <w:r>
        <w:rPr>
          <w:b/>
          <w:u w:val="single"/>
        </w:rPr>
        <w:t xml:space="preserve">67238</w:t>
      </w:r>
    </w:p>
    <w:p>
      <w:r>
        <w:t xml:space="preserve">Kuinka monta kertaa P O P Hold It Down -nigga narttu nappaa?</w:t>
      </w:r>
    </w:p>
    <w:p>
      <w:r>
        <w:rPr>
          <w:b/>
          <w:u w:val="single"/>
        </w:rPr>
        <w:t xml:space="preserve">67239</w:t>
      </w:r>
    </w:p>
    <w:p>
      <w:r>
        <w:t xml:space="preserve">Miten mun bestf kutsuu mua nyt "ihmisiksi" niinku mä oisin ihan tavallinen neekeri sille smh .</w:t>
      </w:r>
    </w:p>
    <w:p>
      <w:r>
        <w:rPr>
          <w:b/>
          <w:u w:val="single"/>
        </w:rPr>
        <w:t xml:space="preserve">67240</w:t>
      </w:r>
    </w:p>
    <w:p>
      <w:r>
        <w:t xml:space="preserve">Miten nyt, kova jätkä?</w:t>
      </w:r>
    </w:p>
    <w:p>
      <w:r>
        <w:rPr>
          <w:b/>
          <w:u w:val="single"/>
        </w:rPr>
        <w:t xml:space="preserve">67241</w:t>
      </w:r>
    </w:p>
    <w:p>
      <w:r>
        <w:t xml:space="preserve">Miten hän pysyy uskollisena huoneen täynnä huoria...</w:t>
      </w:r>
    </w:p>
    <w:p>
      <w:r>
        <w:rPr>
          <w:b/>
          <w:u w:val="single"/>
        </w:rPr>
        <w:t xml:space="preserve">67242</w:t>
      </w:r>
    </w:p>
    <w:p>
      <w:r>
        <w:t xml:space="preserve">Miten sinä käyttäydyt kuin ämmä?</w:t>
      </w:r>
    </w:p>
    <w:p>
      <w:r>
        <w:rPr>
          <w:b/>
          <w:u w:val="single"/>
        </w:rPr>
        <w:t xml:space="preserve">67243</w:t>
      </w:r>
    </w:p>
    <w:p>
      <w:r>
        <w:t xml:space="preserve">Miten helvetissä David Murphyn osuma ei ollut kunnari?! Selvästi keltaisen viivan yli. @MLB jälleen yksi tuomari mokasi..... Smh</w:t>
      </w:r>
    </w:p>
    <w:p>
      <w:r>
        <w:rPr>
          <w:b/>
          <w:u w:val="single"/>
        </w:rPr>
        <w:t xml:space="preserve">67244</w:t>
      </w:r>
    </w:p>
    <w:p>
      <w:r>
        <w:t xml:space="preserve">Miten tämä ruma nekru saa enemmän pillua kuin minä?</w:t>
      </w:r>
    </w:p>
    <w:p>
      <w:r>
        <w:rPr>
          <w:b/>
          <w:u w:val="single"/>
        </w:rPr>
        <w:t xml:space="preserve">67245</w:t>
      </w:r>
    </w:p>
    <w:p>
      <w:r>
        <w:t xml:space="preserve">Mistä tiedät, ettet saa tosielämän pillua.</w:t>
        <w:t xml:space="preserve">Only carin bout her enterin your DMs</w:t>
        <w:br/>
        <w:t xml:space="preserve">RT @J0MAEL: http://t.co/nZ74WBsDBH...</w:t>
      </w:r>
    </w:p>
    <w:p>
      <w:r>
        <w:rPr>
          <w:b/>
          <w:u w:val="single"/>
        </w:rPr>
        <w:t xml:space="preserve">67246</w:t>
      </w:r>
    </w:p>
    <w:p>
      <w:r>
        <w:t xml:space="preserve">Miten te kaikki yhdistätte tai edes viihdyttävät tuota narttuperse nekrua, on käsittämätöntä.</w:t>
      </w:r>
    </w:p>
    <w:p>
      <w:r>
        <w:rPr>
          <w:b/>
          <w:u w:val="single"/>
        </w:rPr>
        <w:t xml:space="preserve">67247</w:t>
      </w:r>
    </w:p>
    <w:p>
      <w:r>
        <w:t xml:space="preserve">Kuinka itket kuin ämmä aina kun minä ja muut Chiefs-fanit käymme ystävällisiä keskusteluja?????.</w:t>
      </w:r>
    </w:p>
    <w:p>
      <w:r>
        <w:rPr>
          <w:b/>
          <w:u w:val="single"/>
        </w:rPr>
        <w:t xml:space="preserve">67248</w:t>
      </w:r>
    </w:p>
    <w:p>
      <w:r>
        <w:t xml:space="preserve">Miten sinä fucc käteistä, mutta u ei ole huora ???? Ja miten aion kunnioittaa sinua jos kakkasi hajoaa ??????</w:t>
      </w:r>
    </w:p>
    <w:p>
      <w:r>
        <w:rPr>
          <w:b/>
          <w:u w:val="single"/>
        </w:rPr>
        <w:t xml:space="preserve">67249</w:t>
      </w:r>
    </w:p>
    <w:p>
      <w:r>
        <w:t xml:space="preserve">Miten voit mennä vaimoksi ämmälle, joka antaa neekereiden nuolla päätään julkisesti?</w:t>
      </w:r>
    </w:p>
    <w:p>
      <w:r>
        <w:rPr>
          <w:b/>
          <w:u w:val="single"/>
        </w:rPr>
        <w:t xml:space="preserve">67250</w:t>
      </w:r>
    </w:p>
    <w:p>
      <w:r>
        <w:t xml:space="preserve">Miten aiot käyttää nimeäni, kun puhut pillun mausta? lol</w:t>
      </w:r>
    </w:p>
    <w:p>
      <w:r>
        <w:rPr>
          <w:b/>
          <w:u w:val="single"/>
        </w:rPr>
        <w:t xml:space="preserve">67251</w:t>
      </w:r>
    </w:p>
    <w:p>
      <w:r>
        <w:t xml:space="preserve">Miten voit aloittaa jotain sotkua ja yrittää hajottaa sen miehen kodin? Tapan sen huoran 20:stä, jos se on Breezy Famille.</w:t>
      </w:r>
    </w:p>
    <w:p>
      <w:r>
        <w:rPr>
          <w:b/>
          <w:u w:val="single"/>
        </w:rPr>
        <w:t xml:space="preserve">67252</w:t>
      </w:r>
    </w:p>
    <w:p>
      <w:r>
        <w:t xml:space="preserve">Mitä pidät niistä omenoista, senkin ananasnarttu?</w:t>
      </w:r>
    </w:p>
    <w:p>
      <w:r>
        <w:rPr>
          <w:b/>
          <w:u w:val="single"/>
        </w:rPr>
        <w:t xml:space="preserve">67253</w:t>
      </w:r>
    </w:p>
    <w:p>
      <w:r>
        <w:t xml:space="preserve">Miten sinä elät, huora.</w:t>
      </w:r>
    </w:p>
    <w:p>
      <w:r>
        <w:rPr>
          <w:b/>
          <w:u w:val="single"/>
        </w:rPr>
        <w:t xml:space="preserve">67254</w:t>
      </w:r>
    </w:p>
    <w:p>
      <w:r>
        <w:t xml:space="preserve">Kuinka näytät isolta pahalta mammalta mutta pilkkaat nättiä narttua wow missä he tekevät tuollaista ? http://t.co/l7LhRuSG3n</w:t>
      </w:r>
    </w:p>
    <w:p>
      <w:r>
        <w:rPr>
          <w:b/>
          <w:u w:val="single"/>
        </w:rPr>
        <w:t xml:space="preserve">67255</w:t>
      </w:r>
    </w:p>
    <w:p>
      <w:r>
        <w:t xml:space="preserve">Miten voit räppiä mutta et saa ämmää RT sun musiikkia? Laita mikrofoni pois, veli.</w:t>
      </w:r>
    </w:p>
    <w:p>
      <w:r>
        <w:rPr>
          <w:b/>
          <w:u w:val="single"/>
        </w:rPr>
        <w:t xml:space="preserve">67256</w:t>
      </w:r>
    </w:p>
    <w:p>
      <w:r>
        <w:t xml:space="preserve">Miten pysyt uskollisena huoneessa, joka on täynnä huoria? &amp;#128549;</w:t>
      </w:r>
    </w:p>
    <w:p>
      <w:r>
        <w:rPr>
          <w:b/>
          <w:u w:val="single"/>
        </w:rPr>
        <w:t xml:space="preserve">67257</w:t>
      </w:r>
    </w:p>
    <w:p>
      <w:r>
        <w:t xml:space="preserve">Miten poistat narttujen estoja täällä?</w:t>
      </w:r>
    </w:p>
    <w:p>
      <w:r>
        <w:rPr>
          <w:b/>
          <w:u w:val="single"/>
        </w:rPr>
        <w:t xml:space="preserve">67258</w:t>
      </w:r>
    </w:p>
    <w:p>
      <w:r>
        <w:t xml:space="preserve">Miten tämä ämmä voi käyttää korkokenkiä juuri nyt...</w:t>
      </w:r>
    </w:p>
    <w:p>
      <w:r>
        <w:rPr>
          <w:b/>
          <w:u w:val="single"/>
        </w:rPr>
        <w:t xml:space="preserve">67259</w:t>
      </w:r>
    </w:p>
    <w:p>
      <w:r>
        <w:t xml:space="preserve">Miten menee, narttu @mdsaab1?</w:t>
      </w:r>
    </w:p>
    <w:p>
      <w:r>
        <w:rPr>
          <w:b/>
          <w:u w:val="single"/>
        </w:rPr>
        <w:t xml:space="preserve">67260</w:t>
      </w:r>
    </w:p>
    <w:p>
      <w:r>
        <w:t xml:space="preserve">Hugh Heffner joutuu elintoimintoihin, saa yhä pillua...</w:t>
      </w:r>
    </w:p>
    <w:p>
      <w:r>
        <w:rPr>
          <w:b/>
          <w:u w:val="single"/>
        </w:rPr>
        <w:t xml:space="preserve">67261</w:t>
      </w:r>
    </w:p>
    <w:p>
      <w:r>
        <w:t xml:space="preserve">Hugh Hefner on elänyt elämää, josta useimmat meistä miehistä vain unelmoivat. Mies on 88-vuotias ja saa yhä kaiken pillun, minkä haluaa.</w:t>
      </w:r>
    </w:p>
    <w:p>
      <w:r>
        <w:rPr>
          <w:b/>
          <w:u w:val="single"/>
        </w:rPr>
        <w:t xml:space="preserve">67262</w:t>
      </w:r>
    </w:p>
    <w:p>
      <w:r>
        <w:t xml:space="preserve">Halauksia vai suukkoja? &amp;#8212; Halauksia. Se antaa lämpimän ja pörröisen tunteen. http://t.co/HRY3sVlwgs.</w:t>
      </w:r>
    </w:p>
    <w:p>
      <w:r>
        <w:rPr>
          <w:b/>
          <w:u w:val="single"/>
        </w:rPr>
        <w:t xml:space="preserve">67263</w:t>
      </w:r>
    </w:p>
    <w:p>
      <w:r>
        <w:t xml:space="preserve">Hull all yuh mudda cunt RT @FCBarcelona: http://t.co/Ve6RHXSS4x http://t.co/YJhUba6hUW http://t.co/YJhUba6hUW.</w:t>
      </w:r>
    </w:p>
    <w:p>
      <w:r>
        <w:rPr>
          <w:b/>
          <w:u w:val="single"/>
        </w:rPr>
        <w:t xml:space="preserve">67264</w:t>
      </w:r>
    </w:p>
    <w:p>
      <w:r>
        <w:t xml:space="preserve">Nöyrä persoonallisuus, ei mikään huora. RT @LoveMeDarlingg: 21. Paras ei-fyysinen ominaisuus, joka vastakkaisella sukupuolella voi olla?</w:t>
      </w:r>
    </w:p>
    <w:p>
      <w:r>
        <w:rPr>
          <w:b/>
          <w:u w:val="single"/>
        </w:rPr>
        <w:t xml:space="preserve">67265</w:t>
      </w:r>
    </w:p>
    <w:p>
      <w:r>
        <w:t xml:space="preserve">Nälkäinen kuin ferkin nips</w:t>
      </w:r>
    </w:p>
    <w:p>
      <w:r>
        <w:rPr>
          <w:b/>
          <w:u w:val="single"/>
        </w:rPr>
        <w:t xml:space="preserve">67266</w:t>
      </w:r>
    </w:p>
    <w:p>
      <w:r>
        <w:t xml:space="preserve">Nälkäinen kuin akka</w:t>
      </w:r>
    </w:p>
    <w:p>
      <w:r>
        <w:rPr>
          <w:b/>
          <w:u w:val="single"/>
        </w:rPr>
        <w:t xml:space="preserve">67267</w:t>
      </w:r>
    </w:p>
    <w:p>
      <w:r>
        <w:t xml:space="preserve">Hunkie turvautuu mulkkupotkuihin -</w:t>
      </w:r>
    </w:p>
    <w:p>
      <w:r>
        <w:rPr>
          <w:b/>
          <w:u w:val="single"/>
        </w:rPr>
        <w:t xml:space="preserve">67268</w:t>
      </w:r>
    </w:p>
    <w:p>
      <w:r>
        <w:t xml:space="preserve">Hunnit huorat talossa &amp;amp; he kaikki vittuilevat Watchin koiran perseestä KB-palloa taas. En näe bihiä, koska ne on rikki kuin helvetti 2 paikkaa, ei mene rikki tai vankilaan.</w:t>
      </w:r>
    </w:p>
    <w:p>
      <w:r>
        <w:rPr>
          <w:b/>
          <w:u w:val="single"/>
        </w:rPr>
        <w:t xml:space="preserve">67269</w:t>
      </w:r>
    </w:p>
    <w:p>
      <w:r>
        <w:t xml:space="preserve">Kiirehdi, nekru, tämä on viimeinen avain, he eivät tiedä, missä lasikuituinen kassakaappi on, jotta pääsisit tuohon narttuun, tarvitset lasiavaimen!</w:t>
      </w:r>
    </w:p>
    <w:p>
      <w:r>
        <w:rPr>
          <w:b/>
          <w:u w:val="single"/>
        </w:rPr>
        <w:t xml:space="preserve">67270</w:t>
      </w:r>
    </w:p>
    <w:p>
      <w:r>
        <w:t xml:space="preserve">Kiirehdi, nekru, tämä on viimeinen avain, he eivät tiedä, missä lasikuitukassakaappi on, päästäkseen sinne tarvitaan lasiavain!</w:t>
      </w:r>
    </w:p>
    <w:p>
      <w:r>
        <w:rPr>
          <w:b/>
          <w:u w:val="single"/>
        </w:rPr>
        <w:t xml:space="preserve">67271</w:t>
      </w:r>
    </w:p>
    <w:p>
      <w:r>
        <w:t xml:space="preserve">Hustling aint kaikille joko .. Jus kuten tietyt niccas ei voi koripallo tai pelata jalkapalloa tietyt niccas ei voi hustle</w:t>
      </w:r>
    </w:p>
    <w:p>
      <w:r>
        <w:rPr>
          <w:b/>
          <w:u w:val="single"/>
        </w:rPr>
        <w:t xml:space="preserve">67272</w:t>
      </w:r>
    </w:p>
    <w:p>
      <w:r>
        <w:t xml:space="preserve">Tekopyhä pikku ämmä</w:t>
      </w:r>
    </w:p>
    <w:p>
      <w:r>
        <w:rPr>
          <w:b/>
          <w:u w:val="single"/>
        </w:rPr>
        <w:t xml:space="preserve">67273</w:t>
      </w:r>
    </w:p>
    <w:p>
      <w:r>
        <w:t xml:space="preserve">TUNNUSTAN&amp;gt; #DegenerateArtist ja #RebelScience ON #WALRUS, joka hiipii pillua yöllä&amp;gt; MINÄ OLEN #Artist maalaa vaimosi kanssa #BASTARDS&amp;gt;</w:t>
      </w:r>
    </w:p>
    <w:p>
      <w:r>
        <w:rPr>
          <w:b/>
          <w:u w:val="single"/>
        </w:rPr>
        <w:t xml:space="preserve">67274</w:t>
      </w:r>
    </w:p>
    <w:p>
      <w:r>
        <w:t xml:space="preserve">I DONT FUCK WIT YOUUUUUUUUU! Senkin typerä narttu!</w:t>
      </w:r>
    </w:p>
    <w:p>
      <w:r>
        <w:rPr>
          <w:b/>
          <w:u w:val="single"/>
        </w:rPr>
        <w:t xml:space="preserve">67275</w:t>
      </w:r>
    </w:p>
    <w:p>
      <w:r>
        <w:t xml:space="preserve">En vittu voi sietää pikku mulkkuja, jotka kirjoittavat Facebookiin esseen siitä, miltä heistä tuntuu jostain asiasta. #gross</w:t>
      </w:r>
    </w:p>
    <w:p>
      <w:r>
        <w:rPr>
          <w:b/>
          <w:u w:val="single"/>
        </w:rPr>
        <w:t xml:space="preserve">67276</w:t>
      </w:r>
    </w:p>
    <w:p>
      <w:r>
        <w:t xml:space="preserve">I En ole katsonut yhtään jaksoa #LHHNY kuitenkin katson jälleennäkemisen. Tämä pesukarhu paska. Tarkoitan rottiaisuuden tasoja.</w:t>
      </w:r>
    </w:p>
    <w:p>
      <w:r>
        <w:rPr>
          <w:b/>
          <w:u w:val="single"/>
        </w:rPr>
        <w:t xml:space="preserve">67277</w:t>
      </w:r>
    </w:p>
    <w:p>
      <w:r>
        <w:t xml:space="preserve">KUUNTELEN KERRAN PERUSTETTUA JUMALAA, NYT OLEN PERUSTETTU. Ei, ämmä. Olet 13-vuotias ja pysyt poissa based-pelistä.</w:t>
      </w:r>
    </w:p>
    <w:p>
      <w:r>
        <w:rPr>
          <w:b/>
          <w:u w:val="single"/>
        </w:rPr>
        <w:t xml:space="preserve">67278</w:t>
      </w:r>
    </w:p>
    <w:p>
      <w:r>
        <w:t xml:space="preserve">RAKASTAN 10 &amp;amp; 5, mutta useimmiten he muistuttavat minua siitä, miksi syntyvyyden valvonta on tärkeää myöhemmin elämässä.</w:t>
        <w:br/>
        <w:br/>
        <w:t xml:space="preserve"> Minulla on ikävä "pikkulintuani"! Tule kotiin, 18!</w:t>
        <w:br/>
        <w:t xml:space="preserve"> @somehoee</w:t>
      </w:r>
    </w:p>
    <w:p>
      <w:r>
        <w:rPr>
          <w:b/>
          <w:u w:val="single"/>
        </w:rPr>
        <w:t xml:space="preserve">67279</w:t>
      </w:r>
    </w:p>
    <w:p>
      <w:r>
        <w:t xml:space="preserve">I Was Down for A Minute , them bitches left a Nigga</w:t>
        <w:br/>
        <w:t xml:space="preserve">Them hoes forgot about me , like they neva met a nigga</w:t>
      </w:r>
    </w:p>
    <w:p>
      <w:r>
        <w:rPr>
          <w:b/>
          <w:u w:val="single"/>
        </w:rPr>
        <w:t xml:space="preserve">67280</w:t>
      </w:r>
    </w:p>
    <w:p>
      <w:r>
        <w:t xml:space="preserve">Rakastan ehdottomasti Shantiani riippumatta siitä, mitä käymme läpi, se on minun narttuni.</w:t>
      </w:r>
    </w:p>
    <w:p>
      <w:r>
        <w:rPr>
          <w:b/>
          <w:u w:val="single"/>
        </w:rPr>
        <w:t xml:space="preserve">67281</w:t>
      </w:r>
    </w:p>
    <w:p>
      <w:r>
        <w:t xml:space="preserve">Minä itse asiassa tulen toimeen Erinin kanssa ja pidän häntä todella mukavana, mutta sinä olet niin kaksinaamainen ja haukut häntä koko ajan.... #nasty</w:t>
      </w:r>
    </w:p>
    <w:p>
      <w:r>
        <w:rPr>
          <w:b/>
          <w:u w:val="single"/>
        </w:rPr>
        <w:t xml:space="preserve">67282</w:t>
      </w:r>
    </w:p>
    <w:p>
      <w:r>
        <w:t xml:space="preserve">Oikeastaan vain vihaan narttuja täällä</w:t>
      </w:r>
    </w:p>
    <w:p>
      <w:r>
        <w:rPr>
          <w:b/>
          <w:u w:val="single"/>
        </w:rPr>
        <w:t xml:space="preserve">67283</w:t>
      </w:r>
    </w:p>
    <w:p>
      <w:r>
        <w:t xml:space="preserve">Adoptoin nämä nartut</w:t>
      </w:r>
    </w:p>
    <w:p>
      <w:r>
        <w:rPr>
          <w:b/>
          <w:u w:val="single"/>
        </w:rPr>
        <w:t xml:space="preserve">67284</w:t>
      </w:r>
    </w:p>
    <w:p>
      <w:r>
        <w:t xml:space="preserve">En aio nukkua ämmä se on 8 o'clock kun lopetat nyökkäys meet me at the top</w:t>
      </w:r>
    </w:p>
    <w:p>
      <w:r>
        <w:rPr>
          <w:b/>
          <w:u w:val="single"/>
        </w:rPr>
        <w:t xml:space="preserve">67285</w:t>
      </w:r>
    </w:p>
    <w:p>
      <w:r>
        <w:t xml:space="preserve">En välitä, mitä ämmä sanoi minusta...</w:t>
      </w:r>
    </w:p>
    <w:p>
      <w:r>
        <w:rPr>
          <w:b/>
          <w:u w:val="single"/>
        </w:rPr>
        <w:t xml:space="preserve">67286</w:t>
      </w:r>
    </w:p>
    <w:p>
      <w:r>
        <w:t xml:space="preserve">En ole tappaja, mutta älä painosta minua. Kosto on kuin makein ilo pillun saamisen ohella, -</w:t>
      </w:r>
    </w:p>
    <w:p>
      <w:r>
        <w:rPr>
          <w:b/>
          <w:u w:val="single"/>
        </w:rPr>
        <w:t xml:space="preserve">67287</w:t>
      </w:r>
    </w:p>
    <w:p>
      <w:r>
        <w:t xml:space="preserve">En pelkää leikata ämmää, avata pakettia tai jotain. #Gangsta http://t.co/3RbXlChr4f</w:t>
      </w:r>
    </w:p>
    <w:p>
      <w:r>
        <w:rPr>
          <w:b/>
          <w:u w:val="single"/>
        </w:rPr>
        <w:t xml:space="preserve">67288</w:t>
      </w:r>
    </w:p>
    <w:p>
      <w:r>
        <w:t xml:space="preserve">En ole käynyt messuilla sitten 8-vuotiaana, enkä ole jostain syystä halunnut mennä sen jälkeenkään. Liikaa neekereitä minulle</w:t>
      </w:r>
    </w:p>
    <w:p>
      <w:r>
        <w:rPr>
          <w:b/>
          <w:u w:val="single"/>
        </w:rPr>
        <w:t xml:space="preserve">67289</w:t>
      </w:r>
    </w:p>
    <w:p>
      <w:r>
        <w:t xml:space="preserve">En aio kuunnella tämän nekrun räppiä pillun syönnistä -</w:t>
      </w:r>
    </w:p>
    <w:p>
      <w:r>
        <w:rPr>
          <w:b/>
          <w:u w:val="single"/>
        </w:rPr>
        <w:t xml:space="preserve">67290</w:t>
      </w:r>
    </w:p>
    <w:p>
      <w:r>
        <w:t xml:space="preserve">En osta mitään pillua Minulla on liikaa seuraajia siihen.</w:t>
      </w:r>
    </w:p>
    <w:p>
      <w:r>
        <w:rPr>
          <w:b/>
          <w:u w:val="single"/>
        </w:rPr>
        <w:t xml:space="preserve">67291</w:t>
      </w:r>
    </w:p>
    <w:p>
      <w:r>
        <w:t xml:space="preserve">En ole käsirautoihin mitään narttu, joka on täällä lähettämistä seksi gif's mutta ehkä olen vain erilainen</w:t>
      </w:r>
    </w:p>
    <w:p>
      <w:r>
        <w:rPr>
          <w:b/>
          <w:u w:val="single"/>
        </w:rPr>
        <w:t xml:space="preserve">67292</w:t>
      </w:r>
    </w:p>
    <w:p>
      <w:r>
        <w:t xml:space="preserve">En leikkaa hiuksiani teidän huorien takia hc:ssä.</w:t>
      </w:r>
    </w:p>
    <w:p>
      <w:r>
        <w:rPr>
          <w:b/>
          <w:u w:val="single"/>
        </w:rPr>
        <w:t xml:space="preserve">67293</w:t>
      </w:r>
    </w:p>
    <w:p>
      <w:r>
        <w:t xml:space="preserve">Minä en tule tänne, ämmä.</w:t>
      </w:r>
    </w:p>
    <w:p>
      <w:r>
        <w:rPr>
          <w:b/>
          <w:u w:val="single"/>
        </w:rPr>
        <w:t xml:space="preserve">67294</w:t>
      </w:r>
    </w:p>
    <w:p>
      <w:r>
        <w:t xml:space="preserve">En ole edes tiennyt valkoiset tytöt oli hyvä pillua kuin dat eitha lbvs ne #WINNIN liian</w:t>
      </w:r>
    </w:p>
    <w:p>
      <w:r>
        <w:rPr>
          <w:b/>
          <w:u w:val="single"/>
        </w:rPr>
        <w:t xml:space="preserve">67295</w:t>
      </w:r>
    </w:p>
    <w:p>
      <w:r>
        <w:t xml:space="preserve">En aio olla lukkojen takana 23 tuntia päivässä hakkaamassa munaani syyllisen MF:n takia, joka nussii vapaan maailman pillua.</w:t>
      </w:r>
    </w:p>
    <w:p>
      <w:r>
        <w:rPr>
          <w:b/>
          <w:u w:val="single"/>
        </w:rPr>
        <w:t xml:space="preserve">67296</w:t>
      </w:r>
    </w:p>
    <w:p>
      <w:r>
        <w:t xml:space="preserve">En mene elokuviin, huora, me harrastamme seksiä.</w:t>
      </w:r>
    </w:p>
    <w:p>
      <w:r>
        <w:rPr>
          <w:b/>
          <w:u w:val="single"/>
        </w:rPr>
        <w:t xml:space="preserve">67297</w:t>
      </w:r>
    </w:p>
    <w:p>
      <w:r>
        <w:t xml:space="preserve">Minulla ei ole huoria&amp;#128530;&amp;#128074;</w:t>
      </w:r>
    </w:p>
    <w:p>
      <w:r>
        <w:rPr>
          <w:b/>
          <w:u w:val="single"/>
        </w:rPr>
        <w:t xml:space="preserve">67298</w:t>
      </w:r>
    </w:p>
    <w:p>
      <w:r>
        <w:t xml:space="preserve">Minulla ei ole pillua tai ruohoa, olen tuolla narttu ime munaa -dieetillä.</w:t>
      </w:r>
    </w:p>
    <w:p>
      <w:r>
        <w:rPr>
          <w:b/>
          <w:u w:val="single"/>
        </w:rPr>
        <w:t xml:space="preserve">67299</w:t>
      </w:r>
    </w:p>
    <w:p>
      <w:r>
        <w:t xml:space="preserve">Minulla ei ole tyyppiä, pahat ämmät ovat ainoa asia josta pidän.</w:t>
      </w:r>
    </w:p>
    <w:p>
      <w:r>
        <w:rPr>
          <w:b/>
          <w:u w:val="single"/>
        </w:rPr>
        <w:t xml:space="preserve">67300</w:t>
      </w:r>
    </w:p>
    <w:p>
      <w:r>
        <w:t xml:space="preserve">Minulla ei ole aikaa huoralle, sano hänelle, hyppää ruoskaan &amp;amp; sulje Cadillac doe:n suu</w:t>
      </w:r>
    </w:p>
    <w:p>
      <w:r>
        <w:rPr>
          <w:b/>
          <w:u w:val="single"/>
        </w:rPr>
        <w:t xml:space="preserve">67301</w:t>
      </w:r>
    </w:p>
    <w:p>
      <w:r>
        <w:t xml:space="preserve">En ole enää narttu, minulla on ajokortti. :D</w:t>
      </w:r>
    </w:p>
    <w:p>
      <w:r>
        <w:rPr>
          <w:b/>
          <w:u w:val="single"/>
        </w:rPr>
        <w:t xml:space="preserve">67302</w:t>
      </w:r>
    </w:p>
    <w:p>
      <w:r>
        <w:t xml:space="preserve">En todellakaan trippaa rahasta yo se paska tulee jatkuvasti kuin narttu pillu</w:t>
      </w:r>
    </w:p>
    <w:p>
      <w:r>
        <w:rPr>
          <w:b/>
          <w:u w:val="single"/>
        </w:rPr>
        <w:t xml:space="preserve">67303</w:t>
      </w:r>
    </w:p>
    <w:p>
      <w:r>
        <w:t xml:space="preserve">En stressaa teitä huoria. Know dat &amp;#128133;&amp;#128129;&amp;#128068;</w:t>
      </w:r>
    </w:p>
    <w:p>
      <w:r>
        <w:rPr>
          <w:b/>
          <w:u w:val="single"/>
        </w:rPr>
        <w:t xml:space="preserve">67304</w:t>
      </w:r>
    </w:p>
    <w:p>
      <w:r>
        <w:t xml:space="preserve">En puhu puhelimessa, mutta me tekstaillaan. En halua mennä elokuviin, ämmä, me SEKSIN &amp;#128175;</w:t>
      </w:r>
    </w:p>
    <w:p>
      <w:r>
        <w:rPr>
          <w:b/>
          <w:u w:val="single"/>
        </w:rPr>
        <w:t xml:space="preserve">67305</w:t>
      </w:r>
    </w:p>
    <w:p>
      <w:r>
        <w:t xml:space="preserve">En yritä naida, ämmä. Haluan vain siivet.</w:t>
      </w:r>
    </w:p>
    <w:p>
      <w:r>
        <w:rPr>
          <w:b/>
          <w:u w:val="single"/>
        </w:rPr>
        <w:t xml:space="preserve">67306</w:t>
      </w:r>
    </w:p>
    <w:p>
      <w:r>
        <w:t xml:space="preserve">I aint vihainen teille nartut, että mitä huorat tekevät</w:t>
      </w:r>
    </w:p>
    <w:p>
      <w:r>
        <w:rPr>
          <w:b/>
          <w:u w:val="single"/>
        </w:rPr>
        <w:t xml:space="preserve">67307</w:t>
      </w:r>
    </w:p>
    <w:p>
      <w:r>
        <w:t xml:space="preserve">En ole vihainen sinulle, niin huorat tekevät.</w:t>
      </w:r>
    </w:p>
    <w:p>
      <w:r>
        <w:rPr>
          <w:b/>
          <w:u w:val="single"/>
        </w:rPr>
        <w:t xml:space="preserve">67308</w:t>
      </w:r>
    </w:p>
    <w:p>
      <w:r>
        <w:t xml:space="preserve">Minulla ei ole koskaan ollut ongelmaa minkään muun ämmän kanssa neekerin takia, jos se on sinun neekerisi, olen tarpeeksi vanha, jotta voin etsiä itselleni toisen &amp;#128527;</w:t>
      </w:r>
    </w:p>
    <w:p>
      <w:r>
        <w:rPr>
          <w:b/>
          <w:u w:val="single"/>
        </w:rPr>
        <w:t xml:space="preserve">67309</w:t>
      </w:r>
    </w:p>
    <w:p>
      <w:r>
        <w:t xml:space="preserve">En ole mikään killa, mutta älä painosta minua, kosto on suloisin ilo pillun saamisen ohella.</w:t>
      </w:r>
    </w:p>
    <w:p>
      <w:r>
        <w:rPr>
          <w:b/>
          <w:u w:val="single"/>
        </w:rPr>
        <w:t xml:space="preserve">67310</w:t>
      </w:r>
    </w:p>
    <w:p>
      <w:r>
        <w:t xml:space="preserve">En sano, että olet narttu, mutta käyttäydyt kuin nainen, koira.</w:t>
      </w:r>
    </w:p>
    <w:p>
      <w:r>
        <w:rPr>
          <w:b/>
          <w:u w:val="single"/>
        </w:rPr>
        <w:t xml:space="preserve">67311</w:t>
      </w:r>
    </w:p>
    <w:p>
      <w:r>
        <w:t xml:space="preserve">Melkein hakkasin sen nartun.</w:t>
      </w:r>
    </w:p>
    <w:p>
      <w:r>
        <w:rPr>
          <w:b/>
          <w:u w:val="single"/>
        </w:rPr>
        <w:t xml:space="preserve">67312</w:t>
      </w:r>
    </w:p>
    <w:p>
      <w:r>
        <w:t xml:space="preserve">Olin melkein pyörtyä.... Pikku mulkku ei kunnioittanut kilpikonnaani....... Emmekä me halveksi Gorillaa.</w:t>
      </w:r>
    </w:p>
    <w:p>
      <w:r>
        <w:rPr>
          <w:b/>
          <w:u w:val="single"/>
        </w:rPr>
        <w:t xml:space="preserve">67313</w:t>
      </w:r>
    </w:p>
    <w:p>
      <w:r>
        <w:t xml:space="preserve">Melkein ajoin tämän hienon punaisen nartun yli.</w:t>
      </w:r>
    </w:p>
    <w:p>
      <w:r>
        <w:rPr>
          <w:b/>
          <w:u w:val="single"/>
        </w:rPr>
        <w:t xml:space="preserve">67314</w:t>
      </w:r>
    </w:p>
    <w:p>
      <w:r>
        <w:t xml:space="preserve">Melkein astuin lattialla juoksevan linnun päälle, ah ne ovat niin karmivia!</w:t>
      </w:r>
    </w:p>
    <w:p>
      <w:r>
        <w:rPr>
          <w:b/>
          <w:u w:val="single"/>
        </w:rPr>
        <w:t xml:space="preserve">67315</w:t>
      </w:r>
    </w:p>
    <w:p>
      <w:r>
        <w:t xml:space="preserve">Olin melkein mukava kerran.. Sitten tajusin, että ihmisten pitää kovettua ja lakata olemasta tunteellisia narttuja.</w:t>
      </w:r>
    </w:p>
    <w:p>
      <w:r>
        <w:rPr>
          <w:b/>
          <w:u w:val="single"/>
        </w:rPr>
        <w:t xml:space="preserve">67316</w:t>
      </w:r>
    </w:p>
    <w:p>
      <w:r>
        <w:t xml:space="preserve">Minut on jo paljastanut Facebookissa joku huora...</w:t>
      </w:r>
    </w:p>
    <w:p>
      <w:r>
        <w:rPr>
          <w:b/>
          <w:u w:val="single"/>
        </w:rPr>
        <w:t xml:space="preserve">67317</w:t>
      </w:r>
    </w:p>
    <w:p>
      <w:r>
        <w:t xml:space="preserve">Tiedän jo nyt, että aion ostaa tänä iltana niin monelle nartulle juotavaa, etten koskaan nai, mutta elämässä on kyse osumista ja epäonnistumisista. Gotta take chances</w:t>
      </w:r>
    </w:p>
    <w:p>
      <w:r>
        <w:rPr>
          <w:b/>
          <w:u w:val="single"/>
        </w:rPr>
        <w:t xml:space="preserve">67318</w:t>
      </w:r>
    </w:p>
    <w:p>
      <w:r>
        <w:t xml:space="preserve">Tiedän jo, että Wilson tulee myöhemmin hakemaan ammuksia...</w:t>
      </w:r>
    </w:p>
    <w:p>
      <w:r>
        <w:rPr>
          <w:b/>
          <w:u w:val="single"/>
        </w:rPr>
        <w:t xml:space="preserve">67319</w:t>
      </w:r>
    </w:p>
    <w:p>
      <w:r>
        <w:t xml:space="preserve">Tiedän jo, että olet roskasakkia, jos tatuointi on listalla asioista, joita haluat neekeriltä...</w:t>
      </w:r>
    </w:p>
    <w:p>
      <w:r>
        <w:rPr>
          <w:b/>
          <w:u w:val="single"/>
        </w:rPr>
        <w:t xml:space="preserve">67320</w:t>
      </w:r>
    </w:p>
    <w:p>
      <w:r>
        <w:t xml:space="preserve">Näin myös unta, että menin FOB:n keikalle ja FOB oli töykeä minulle ja @audizzle sai jonkun hyypiön pahasti päälle.</w:t>
      </w:r>
    </w:p>
    <w:p>
      <w:r>
        <w:rPr>
          <w:b/>
          <w:u w:val="single"/>
        </w:rPr>
        <w:t xml:space="preserve">67321</w:t>
      </w:r>
    </w:p>
    <w:p>
      <w:r>
        <w:t xml:space="preserve">Minusta on aina tuntunut oudolta, jos joku tyttö kutsuu minua isäksi.Se kuulostaa seksikkäältä ja kaikelta, mutta ämmä, sinun pitää mennä etsimään isäsi....</w:t>
      </w:r>
    </w:p>
    <w:p>
      <w:r>
        <w:rPr>
          <w:b/>
          <w:u w:val="single"/>
        </w:rPr>
        <w:t xml:space="preserve">67322</w:t>
      </w:r>
    </w:p>
    <w:p>
      <w:r>
        <w:t xml:space="preserve">Kuuntelen aina ghettoräppiä valmistautuessani jalkapallopeleihin.</w:t>
      </w:r>
    </w:p>
    <w:p>
      <w:r>
        <w:rPr>
          <w:b/>
          <w:u w:val="single"/>
        </w:rPr>
        <w:t xml:space="preserve">67323</w:t>
      </w:r>
    </w:p>
    <w:p>
      <w:r>
        <w:t xml:space="preserve">Näytän aina sellaiselta ämmältä</w:t>
      </w:r>
    </w:p>
    <w:p>
      <w:r>
        <w:rPr>
          <w:b/>
          <w:u w:val="single"/>
        </w:rPr>
        <w:t xml:space="preserve">67324</w:t>
      </w:r>
    </w:p>
    <w:p>
      <w:r>
        <w:t xml:space="preserve">Rakastan aina, kun @kathy_doermer ja minä puhumme nartuista &amp;#128076;</w:t>
      </w:r>
    </w:p>
    <w:p>
      <w:r>
        <w:rPr>
          <w:b/>
          <w:u w:val="single"/>
        </w:rPr>
        <w:t xml:space="preserve">67325</w:t>
      </w:r>
    </w:p>
    <w:p>
      <w:r>
        <w:t xml:space="preserve">Olen aina ajatellut, että minulla on enemmän seuraajia kuin värillisiä.</w:t>
      </w:r>
    </w:p>
    <w:p>
      <w:r>
        <w:rPr>
          <w:b/>
          <w:u w:val="single"/>
        </w:rPr>
        <w:t xml:space="preserve">67326</w:t>
      </w:r>
    </w:p>
    <w:p>
      <w:r>
        <w:t xml:space="preserve">Olen aina halunnut bull-koiran ne huorat puhdistaa vittu kuoppa</w:t>
      </w:r>
    </w:p>
    <w:p>
      <w:r>
        <w:rPr>
          <w:b/>
          <w:u w:val="single"/>
        </w:rPr>
        <w:t xml:space="preserve">67327</w:t>
      </w:r>
    </w:p>
    <w:p>
      <w:r>
        <w:t xml:space="preserve">Olen syntyjäni jenkki, ja olen asunut suuren osan elämästäni pohjoisessa. En näe mitään eroa rasismin tasossa @frendafox @melinwy @NoahCRothman</w:t>
      </w:r>
    </w:p>
    <w:p>
      <w:r>
        <w:rPr>
          <w:b/>
          <w:u w:val="single"/>
        </w:rPr>
        <w:t xml:space="preserve">67328</w:t>
      </w:r>
    </w:p>
    <w:p>
      <w:r>
        <w:t xml:space="preserve">Minä olen taivaankappale hei http://t.co/yKDRM9Ax69</w:t>
      </w:r>
    </w:p>
    <w:p>
      <w:r>
        <w:rPr>
          <w:b/>
          <w:u w:val="single"/>
        </w:rPr>
        <w:t xml:space="preserve">67329</w:t>
      </w:r>
    </w:p>
    <w:p>
      <w:r>
        <w:t xml:space="preserve">Käytän tällä hetkellä keltaista tussia, jota sananmukaisesti kutsutaan "espanjankieliseksi oranssiksi", tähän @Wikiparazin piirrokseen ; ehdotonta täydellisyyttä.</w:t>
      </w:r>
    </w:p>
    <w:p>
      <w:r>
        <w:rPr>
          <w:b/>
          <w:u w:val="single"/>
        </w:rPr>
        <w:t xml:space="preserve">67330</w:t>
      </w:r>
    </w:p>
    <w:p>
      <w:r>
        <w:t xml:space="preserve">Olen erittäin surullinen joutuessani myöntämään, että jihadistit ovat kirjoittaneet joitakin parhaista 2000-luvun arabialaisista riimeistä.</w:t>
      </w:r>
    </w:p>
    <w:p>
      <w:r>
        <w:rPr>
          <w:b/>
          <w:u w:val="single"/>
        </w:rPr>
        <w:t xml:space="preserve">67331</w:t>
      </w:r>
    </w:p>
    <w:p>
      <w:r>
        <w:t xml:space="preserve">Kannatan kaikkien valkoisten, mustien, mustien, punaisten, keltaisten ja sinisten ihmisten tasa-arvoa laissa. Homot ja heterot, no minä vedän rajan... http://t.co/UGZyRtkAbw http://t.co/UGZyRtkAbw</w:t>
      </w:r>
    </w:p>
    <w:p>
      <w:r>
        <w:rPr>
          <w:b/>
          <w:u w:val="single"/>
        </w:rPr>
        <w:t xml:space="preserve">67332</w:t>
      </w:r>
    </w:p>
    <w:p>
      <w:r>
        <w:t xml:space="preserve">Olen nälkäisempi kuin narttu</w:t>
      </w:r>
    </w:p>
    <w:p>
      <w:r>
        <w:rPr>
          <w:b/>
          <w:u w:val="single"/>
        </w:rPr>
        <w:t xml:space="preserve">67333</w:t>
      </w:r>
    </w:p>
    <w:p>
      <w:r>
        <w:t xml:space="preserve">Olen legenda tässä nartussa</w:t>
      </w:r>
    </w:p>
    <w:p>
      <w:r>
        <w:rPr>
          <w:b/>
          <w:u w:val="single"/>
        </w:rPr>
        <w:t xml:space="preserve">67334</w:t>
      </w:r>
    </w:p>
    <w:p>
      <w:r>
        <w:t xml:space="preserve">En ole enää sinun puolellasi oleva narttu.</w:t>
      </w:r>
    </w:p>
    <w:p>
      <w:r>
        <w:rPr>
          <w:b/>
          <w:u w:val="single"/>
        </w:rPr>
        <w:t xml:space="preserve">67335</w:t>
      </w:r>
    </w:p>
    <w:p>
      <w:r>
        <w:t xml:space="preserve">Olen ulkona! En voi kuunnella Joen valittamista asioista, joita hän on itse tehnyt, ja puolitotuuksia. #msnbc katsojasi ansaitsevat parempaa #morningjoe</w:t>
      </w:r>
    </w:p>
    <w:p>
      <w:r>
        <w:rPr>
          <w:b/>
          <w:u w:val="single"/>
        </w:rPr>
        <w:t xml:space="preserve">67336</w:t>
      </w:r>
    </w:p>
    <w:p>
      <w:r>
        <w:t xml:space="preserve">Olen niin hiton kyllästynyt olemaan tekemisissä huorien kanssa, joilla on lapsia. Puerto Ricolainen, dominikaaninen, en välitä.</w:t>
      </w:r>
    </w:p>
    <w:p>
      <w:r>
        <w:rPr>
          <w:b/>
          <w:u w:val="single"/>
        </w:rPr>
        <w:t xml:space="preserve">67337</w:t>
      </w:r>
    </w:p>
    <w:p>
      <w:r>
        <w:t xml:space="preserve">Olen niin isän tyttö, että se on hullua, että jätän ämmän hetkessä isäni takia.</w:t>
      </w:r>
    </w:p>
    <w:p>
      <w:r>
        <w:rPr>
          <w:b/>
          <w:u w:val="single"/>
        </w:rPr>
        <w:t xml:space="preserve">67338</w:t>
      </w:r>
    </w:p>
    <w:p>
      <w:r>
        <w:t xml:space="preserve">Olen niin pieni narttu tänään&amp;#128517;</w:t>
      </w:r>
    </w:p>
    <w:p>
      <w:r>
        <w:rPr>
          <w:b/>
          <w:u w:val="single"/>
        </w:rPr>
        <w:t xml:space="preserve">67339</w:t>
      </w:r>
    </w:p>
    <w:p>
      <w:r>
        <w:t xml:space="preserve">Olen niin nössö&amp;#128514;&amp;#127770;</w:t>
      </w:r>
    </w:p>
    <w:p>
      <w:r>
        <w:rPr>
          <w:b/>
          <w:u w:val="single"/>
        </w:rPr>
        <w:t xml:space="preserve">67340</w:t>
      </w:r>
    </w:p>
    <w:p>
      <w:r>
        <w:t xml:space="preserve">Minä olen oikea vampyyrineekeri.</w:t>
      </w:r>
    </w:p>
    <w:p>
      <w:r>
        <w:rPr>
          <w:b/>
          <w:u w:val="single"/>
        </w:rPr>
        <w:t xml:space="preserve">67341</w:t>
      </w:r>
    </w:p>
    <w:p>
      <w:r>
        <w:t xml:space="preserve">Olen mitä sanoit olevani, mutta en ole mikään ämmä.</w:t>
      </w:r>
    </w:p>
    <w:p>
      <w:r>
        <w:rPr>
          <w:b/>
          <w:u w:val="single"/>
        </w:rPr>
        <w:t xml:space="preserve">67342</w:t>
      </w:r>
    </w:p>
    <w:p>
      <w:r>
        <w:t xml:space="preserve">Hyväksyn tämän viestin ! &amp;#8220;@Ashley_NoMaryK: Hyvä pillu on mufucka. &amp;#128522;&amp;#8221; http://t.co/QPkCQHPyXP</w:t>
      </w:r>
    </w:p>
    <w:p>
      <w:r>
        <w:rPr>
          <w:b/>
          <w:u w:val="single"/>
        </w:rPr>
        <w:t xml:space="preserve">67343</w:t>
      </w:r>
    </w:p>
    <w:p>
      <w:r>
        <w:t xml:space="preserve">Kun pyysin kahta parasta ystävääni kuvaamaan minua kolmella sanalla, sain vastaukseksi "pomoperse ämmä" ja "lyhyt, ärhäkkä ja meksikolainen". Rakastan ystäviäni.</w:t>
      </w:r>
    </w:p>
    <w:p>
      <w:r>
        <w:rPr>
          <w:b/>
          <w:u w:val="single"/>
        </w:rPr>
        <w:t xml:space="preserve">67344</w:t>
      </w:r>
    </w:p>
    <w:p>
      <w:r>
        <w:t xml:space="preserve">Kysyin sen linnun nimeä, jota muinaiset egyptiläiset käyttivät Heru-jumalan (Horus) aurinkona.Pheonix (tulilintu).</w:t>
      </w:r>
    </w:p>
    <w:p>
      <w:r>
        <w:rPr>
          <w:b/>
          <w:u w:val="single"/>
        </w:rPr>
        <w:t xml:space="preserve">67345</w:t>
      </w:r>
    </w:p>
    <w:p>
      <w:r>
        <w:t xml:space="preserve">Söin apinan. #AndNowIHaveEbola #AndNowIHaveEbola</w:t>
      </w:r>
    </w:p>
    <w:p>
      <w:r>
        <w:rPr>
          <w:b/>
          <w:u w:val="single"/>
        </w:rPr>
        <w:t xml:space="preserve">67346</w:t>
      </w:r>
    </w:p>
    <w:p>
      <w:r>
        <w:t xml:space="preserve">I b niin nopeasti nimittää narttu, että se on surullista &amp;#128532;&amp;#128554;</w:t>
      </w:r>
    </w:p>
    <w:p>
      <w:r>
        <w:rPr>
          <w:b/>
          <w:u w:val="single"/>
        </w:rPr>
        <w:t xml:space="preserve">67347</w:t>
      </w:r>
    </w:p>
    <w:p>
      <w:r>
        <w:t xml:space="preserve">Yritän muistuttaa näitä narttuja ... Tunsin sinut ennen tätä sosiaalista verkostoa.</w:t>
      </w:r>
    </w:p>
    <w:p>
      <w:r>
        <w:rPr>
          <w:b/>
          <w:u w:val="single"/>
        </w:rPr>
        <w:t xml:space="preserve">67348</w:t>
      </w:r>
    </w:p>
    <w:p>
      <w:r>
        <w:t xml:space="preserve">Perustelen neekereitä sen perusteella, miltä ne näyttävät &amp;#128514;&amp;#128514;&amp;#128514;&amp;#128514;</w:t>
      </w:r>
    </w:p>
    <w:p>
      <w:r>
        <w:rPr>
          <w:b/>
          <w:u w:val="single"/>
        </w:rPr>
        <w:t xml:space="preserve">67349</w:t>
      </w:r>
    </w:p>
    <w:p>
      <w:r>
        <w:t xml:space="preserve">I be chillin with the bitches cuz a lotta niccas fake</w:t>
      </w:r>
    </w:p>
    <w:p>
      <w:r>
        <w:rPr>
          <w:b/>
          <w:u w:val="single"/>
        </w:rPr>
        <w:t xml:space="preserve">67350</w:t>
      </w:r>
    </w:p>
    <w:p>
      <w:r>
        <w:t xml:space="preserve">I be damn if i go ova dea n get my ass blown&amp;#128163; up i know wat it look like bitch i play &amp;#128299;Call Of Duty frequently</w:t>
      </w:r>
    </w:p>
    <w:p>
      <w:r>
        <w:rPr>
          <w:b/>
          <w:u w:val="single"/>
        </w:rPr>
        <w:t xml:space="preserve">67351</w:t>
      </w:r>
    </w:p>
    <w:p>
      <w:r>
        <w:t xml:space="preserve">Mulla tippuu niin paljon kastiketta, että nartut ovat valmiita nuolemaan sen pois &amp;#128514;&amp;#128527;</w:t>
      </w:r>
    </w:p>
    <w:p>
      <w:r>
        <w:rPr>
          <w:b/>
          <w:u w:val="single"/>
        </w:rPr>
        <w:t xml:space="preserve">67352</w:t>
      </w:r>
    </w:p>
    <w:p>
      <w:r>
        <w:t xml:space="preserve">Minä jammailen Skid Rowta, Kixiä, Cinderellaa, Damn Yankeesia, Bon Jovia, Def Leppardia, Whitesnakea, Extremeä, Vinnie Vincent Invasionia, Rattia, Scorpionsia jne.</w:t>
      </w:r>
    </w:p>
    <w:p>
      <w:r>
        <w:rPr>
          <w:b/>
          <w:u w:val="single"/>
        </w:rPr>
        <w:t xml:space="preserve">67353</w:t>
      </w:r>
    </w:p>
    <w:p>
      <w:r>
        <w:t xml:space="preserve">Minua vitsailuttaa puolet täällä olevista naisista, jotka kehuskelevat kuinka hyvä heidän pillu/pää pelinsä on...</w:t>
      </w:r>
    </w:p>
    <w:p>
      <w:r>
        <w:rPr>
          <w:b/>
          <w:u w:val="single"/>
        </w:rPr>
        <w:t xml:space="preserve">67354</w:t>
      </w:r>
    </w:p>
    <w:p>
      <w:r>
        <w:t xml:space="preserve">Olen kuin neekeri olet todellinen merkki perse narttu, että lol lol</w:t>
      </w:r>
    </w:p>
    <w:p>
      <w:r>
        <w:rPr>
          <w:b/>
          <w:u w:val="single"/>
        </w:rPr>
        <w:t xml:space="preserve">67355</w:t>
      </w:r>
    </w:p>
    <w:p>
      <w:r>
        <w:t xml:space="preserve">Olen kuin... ämmä, kiitos. lol http://t.co/PNVmaacWY0 http://t.co/PNVmaacWY0</w:t>
      </w:r>
    </w:p>
    <w:p>
      <w:r>
        <w:rPr>
          <w:b/>
          <w:u w:val="single"/>
        </w:rPr>
        <w:t xml:space="preserve">67356</w:t>
      </w:r>
    </w:p>
    <w:p>
      <w:r>
        <w:t xml:space="preserve">Olen yksinäinen&amp;#128514;&amp;#128514; Minulla ei ole huoria &amp;#128553;&amp;#128514;&amp;#9995;</w:t>
      </w:r>
    </w:p>
    <w:p>
      <w:r>
        <w:rPr>
          <w:b/>
          <w:u w:val="single"/>
        </w:rPr>
        <w:t xml:space="preserve">67357</w:t>
      </w:r>
    </w:p>
    <w:p>
      <w:r>
        <w:t xml:space="preserve">Mulla on noita narttuja, kuten sä, vitun mielessä... mutta mä keskityn oikeasti vain tähän rahaan!!!</w:t>
      </w:r>
    </w:p>
    <w:p>
      <w:r>
        <w:rPr>
          <w:b/>
          <w:u w:val="single"/>
        </w:rPr>
        <w:t xml:space="preserve">67358</w:t>
      </w:r>
    </w:p>
    <w:p>
      <w:r>
        <w:t xml:space="preserve">Olen ulos se narttu nopeasti</w:t>
      </w:r>
    </w:p>
    <w:p>
      <w:r>
        <w:rPr>
          <w:b/>
          <w:u w:val="single"/>
        </w:rPr>
        <w:t xml:space="preserve">67359</w:t>
      </w:r>
    </w:p>
    <w:p>
      <w:r>
        <w:t xml:space="preserve">Oon valmis sanomaan ämmälle, että turpa kiinni lol</w:t>
      </w:r>
    </w:p>
    <w:p>
      <w:r>
        <w:rPr>
          <w:b/>
          <w:u w:val="single"/>
        </w:rPr>
        <w:t xml:space="preserve">67360</w:t>
      </w:r>
    </w:p>
    <w:p>
      <w:r>
        <w:t xml:space="preserve">Olen sanonut, että olen lopettanut juomisen joka päivä, mutta sitten yksi ystävistäni löi minua ylös ja sanoi: "Minulla on laatikko", ja vain homot kieltäytyvät ilmaisesta oluesta.</w:t>
      </w:r>
    </w:p>
    <w:p>
      <w:r>
        <w:rPr>
          <w:b/>
          <w:u w:val="single"/>
        </w:rPr>
        <w:t xml:space="preserve">67361</w:t>
      </w:r>
    </w:p>
    <w:p>
      <w:r>
        <w:t xml:space="preserve">Näen teidät ämmät piiskassa poikaystävänne kanssa, mutta hän näyttää isältänne, joten katson häntä silmiin, ja sitten tänne tulee suolaperseinen poikaystävänne.</w:t>
      </w:r>
    </w:p>
    <w:p>
      <w:r>
        <w:rPr>
          <w:b/>
          <w:u w:val="single"/>
        </w:rPr>
        <w:t xml:space="preserve">67362</w:t>
      </w:r>
    </w:p>
    <w:p>
      <w:r>
        <w:t xml:space="preserve">Olen kyttäämässä huoria :)</w:t>
      </w:r>
    </w:p>
    <w:p>
      <w:r>
        <w:rPr>
          <w:b/>
          <w:u w:val="single"/>
        </w:rPr>
        <w:t xml:space="preserve">67363</w:t>
      </w:r>
    </w:p>
    <w:p>
      <w:r>
        <w:t xml:space="preserve">Opetan nartuille, miten bongi tyhjennetään.</w:t>
      </w:r>
    </w:p>
    <w:p>
      <w:r>
        <w:rPr>
          <w:b/>
          <w:u w:val="single"/>
        </w:rPr>
        <w:t xml:space="preserve">67364</w:t>
      </w:r>
    </w:p>
    <w:p>
      <w:r>
        <w:t xml:space="preserve">Sanon Mcgirtille, että musiikki ei riitä.Teillä täytyy olla jokin muu kuin musiikkiin liittyvä agenda.Nämä hullut haluavat myydä jotain kasvoillanne.</w:t>
      </w:r>
    </w:p>
    <w:p>
      <w:r>
        <w:rPr>
          <w:b/>
          <w:u w:val="single"/>
        </w:rPr>
        <w:t xml:space="preserve">67365</w:t>
      </w:r>
    </w:p>
    <w:p>
      <w:r>
        <w:t xml:space="preserve">Yritän kirjautua IG:hen ja tykätä kuvista, mutta ämmät eivät lähetä kuvia.....</w:t>
      </w:r>
    </w:p>
    <w:p>
      <w:r>
        <w:rPr>
          <w:b/>
          <w:u w:val="single"/>
        </w:rPr>
        <w:t xml:space="preserve">67366</w:t>
      </w:r>
    </w:p>
    <w:p>
      <w:r>
        <w:t xml:space="preserve">Minä käytän näitä narttuja;</w:t>
      </w:r>
    </w:p>
    <w:p>
      <w:r>
        <w:rPr>
          <w:b/>
          <w:u w:val="single"/>
        </w:rPr>
        <w:t xml:space="preserve">67367</w:t>
      </w:r>
    </w:p>
    <w:p>
      <w:r>
        <w:t xml:space="preserve">Odotan, että joku ämmä pääsee livahtamaan, olen @-ing IDC &amp;#128514;&amp;#128581;</w:t>
      </w:r>
    </w:p>
    <w:p>
      <w:r>
        <w:rPr>
          <w:b/>
          <w:u w:val="single"/>
        </w:rPr>
        <w:t xml:space="preserve">67368</w:t>
      </w:r>
    </w:p>
    <w:p>
      <w:r>
        <w:t xml:space="preserve">Minä herätän Niccasin lol</w:t>
      </w:r>
    </w:p>
    <w:p>
      <w:r>
        <w:rPr>
          <w:b/>
          <w:u w:val="single"/>
        </w:rPr>
        <w:t xml:space="preserve">67369</w:t>
      </w:r>
    </w:p>
    <w:p>
      <w:r>
        <w:t xml:space="preserve">Olen herääminen joitakin uusia paskaa kuin vittu, että narttu paska paska</w:t>
      </w:r>
    </w:p>
    <w:p>
      <w:r>
        <w:rPr>
          <w:b/>
          <w:u w:val="single"/>
        </w:rPr>
        <w:t xml:space="preserve">67370</w:t>
      </w:r>
    </w:p>
    <w:p>
      <w:r>
        <w:t xml:space="preserve">Hakkaan sitä pillua ylös, ylös, ylös, ylös.</w:t>
      </w:r>
    </w:p>
    <w:p>
      <w:r>
        <w:rPr>
          <w:b/>
          <w:u w:val="single"/>
        </w:rPr>
        <w:t xml:space="preserve">67371</w:t>
      </w:r>
    </w:p>
    <w:p>
      <w:r>
        <w:t xml:space="preserve">Minä hakkaan pillua - yg</w:t>
      </w:r>
    </w:p>
    <w:p>
      <w:r>
        <w:rPr>
          <w:b/>
          <w:u w:val="single"/>
        </w:rPr>
        <w:t xml:space="preserve">67372</w:t>
      </w:r>
    </w:p>
    <w:p>
      <w:r>
        <w:t xml:space="preserve">Minusta tulee päivä päivältä enemmän ämmä&amp;#128514;&amp;#128514;&amp;#128514;&amp;#128514;</w:t>
      </w:r>
    </w:p>
    <w:p>
      <w:r>
        <w:rPr>
          <w:b/>
          <w:u w:val="single"/>
        </w:rPr>
        <w:t xml:space="preserve">67373</w:t>
      </w:r>
    </w:p>
    <w:p>
      <w:r>
        <w:t xml:space="preserve">Olen saanut narttuja koko ikäni Olen saanut rahaa koko ikäni &amp;#128526;&amp;#128526;&amp;#128526;&amp;#128526;</w:t>
      </w:r>
    </w:p>
    <w:p>
      <w:r>
        <w:rPr>
          <w:b/>
          <w:u w:val="single"/>
        </w:rPr>
        <w:t xml:space="preserve">67374</w:t>
      </w:r>
    </w:p>
    <w:p>
      <w:r>
        <w:t xml:space="preserve">Olen saanut rahaa enkä ole huolissani huorasta...</w:t>
      </w:r>
    </w:p>
    <w:p>
      <w:r>
        <w:rPr>
          <w:b/>
          <w:u w:val="single"/>
        </w:rPr>
        <w:t xml:space="preserve">67375</w:t>
      </w:r>
    </w:p>
    <w:p>
      <w:r>
        <w:t xml:space="preserve">Olen saanut rahaa, enkä ole huolissani huorasta. &amp;#128175;&amp;#128584;&amp;#9996;&amp;#65039;&amp;#128526;&amp;#128081;&amp;#128076;&amp;#128591;&amp;#128129;</w:t>
      </w:r>
    </w:p>
    <w:p>
      <w:r>
        <w:rPr>
          <w:b/>
          <w:u w:val="single"/>
        </w:rPr>
        <w:t xml:space="preserve">67376</w:t>
      </w:r>
    </w:p>
    <w:p>
      <w:r>
        <w:t xml:space="preserve">Olen saanut rahaa, en ole huolissani huorasta &amp;#128527;&amp;#128184;</w:t>
      </w:r>
    </w:p>
    <w:p>
      <w:r>
        <w:rPr>
          <w:b/>
          <w:u w:val="single"/>
        </w:rPr>
        <w:t xml:space="preserve">67377</w:t>
      </w:r>
    </w:p>
    <w:p>
      <w:r>
        <w:t xml:space="preserve">Olen käynyt läpi jotain paskaa minun neekereistä minun ämmä he lookin kuin he haluavat vaihtaa</w:t>
      </w:r>
    </w:p>
    <w:p>
      <w:r>
        <w:rPr>
          <w:b/>
          <w:u w:val="single"/>
        </w:rPr>
        <w:t xml:space="preserve">67378</w:t>
      </w:r>
    </w:p>
    <w:p>
      <w:r>
        <w:t xml:space="preserve">Olen ollut Atlantassa 15 minuuttia ja sai 2 huono huorat numerot</w:t>
      </w:r>
    </w:p>
    <w:p>
      <w:r>
        <w:rPr>
          <w:b/>
          <w:u w:val="single"/>
        </w:rPr>
        <w:t xml:space="preserve">67379</w:t>
      </w:r>
    </w:p>
    <w:p>
      <w:r>
        <w:t xml:space="preserve">Olen ollut tässä sairaalassa kuudesta lähtien, yritän vain pysyä hereillä vielä kaksi tuntia, sitten voin siemailla tätä D'ussea ja juhlia muiden hunttien kanssa.</w:t>
      </w:r>
    </w:p>
    <w:p>
      <w:r>
        <w:rPr>
          <w:b/>
          <w:u w:val="single"/>
        </w:rPr>
        <w:t xml:space="preserve">67380</w:t>
      </w:r>
    </w:p>
    <w:p>
      <w:r>
        <w:t xml:space="preserve">Olen ollut slackin jääpelissä tarvitsen kopin kellon, jotta voin naida minua Instagram hoe &amp;amp; paina Blocki</w:t>
      </w:r>
    </w:p>
    <w:p>
      <w:r>
        <w:rPr>
          <w:b/>
          <w:u w:val="single"/>
        </w:rPr>
        <w:t xml:space="preserve">67381</w:t>
      </w:r>
    </w:p>
    <w:p>
      <w:r>
        <w:t xml:space="preserve">Olen ryöstänyt näitä huoria esikoulusta asti &amp;#128514;</w:t>
      </w:r>
    </w:p>
    <w:p>
      <w:r>
        <w:rPr>
          <w:b/>
          <w:u w:val="single"/>
        </w:rPr>
        <w:t xml:space="preserve">67382</w:t>
      </w:r>
    </w:p>
    <w:p>
      <w:r>
        <w:t xml:space="preserve">Olen käynyt sienivuorella</w:t>
        <w:br/>
        <w:t xml:space="preserve">Kerran tai kahdesti, mutta kuka laskee</w:t>
        <w:br/>
        <w:t xml:space="preserve">Mutta mikään ei vedä vertoja</w:t>
        <w:br/>
        <w:t xml:space="preserve">näille sinisille &amp;amp; keltaisille violeteille pillereille&amp;#128156; http://t.co/fMjlVMEqDO</w:t>
      </w:r>
    </w:p>
    <w:p>
      <w:r>
        <w:rPr>
          <w:b/>
          <w:u w:val="single"/>
        </w:rPr>
        <w:t xml:space="preserve">67383</w:t>
      </w:r>
    </w:p>
    <w:p>
      <w:r>
        <w:t xml:space="preserve">Olen ollut aivan liian johdonmukainen neekereille, minun on pudotettava vähän roskia saadakseni arvostusta.</w:t>
      </w:r>
    </w:p>
    <w:p>
      <w:r>
        <w:rPr>
          <w:b/>
          <w:u w:val="single"/>
        </w:rPr>
        <w:t xml:space="preserve">67384</w:t>
      </w:r>
    </w:p>
    <w:p>
      <w:r>
        <w:t xml:space="preserve">Olen ollut saman STUD:n kanssa vuoden....Se narttu, hänen asenteensa on ilkeä.</w:t>
      </w:r>
    </w:p>
    <w:p>
      <w:r>
        <w:rPr>
          <w:b/>
          <w:u w:val="single"/>
        </w:rPr>
        <w:t xml:space="preserve">67385</w:t>
      </w:r>
    </w:p>
    <w:p>
      <w:r>
        <w:t xml:space="preserve">Olen eri mieltä tuosta huulen puremisesta. Se ämmä puri huuliani ja yritti imeä vertani. Se ei ole yhtään seksikästä.</w:t>
      </w:r>
    </w:p>
    <w:p>
      <w:r>
        <w:rPr>
          <w:b/>
          <w:u w:val="single"/>
        </w:rPr>
        <w:t xml:space="preserve">67386</w:t>
      </w:r>
    </w:p>
    <w:p>
      <w:r>
        <w:t xml:space="preserve">Mä taivutin sun ämmän, siksi sä olet vihainen, nämä neekerit on rikki, siksi mä nauran...</w:t>
      </w:r>
    </w:p>
    <w:p>
      <w:r>
        <w:rPr>
          <w:b/>
          <w:u w:val="single"/>
        </w:rPr>
        <w:t xml:space="preserve">67387</w:t>
      </w:r>
    </w:p>
    <w:p>
      <w:r>
        <w:t xml:space="preserve">Lyön vetoa, että hän menee hulluksi narttu Jack Ilabiin...</w:t>
      </w:r>
    </w:p>
    <w:p>
      <w:r>
        <w:rPr>
          <w:b/>
          <w:u w:val="single"/>
        </w:rPr>
        <w:t xml:space="preserve">67388</w:t>
      </w:r>
    </w:p>
    <w:p>
      <w:r>
        <w:t xml:space="preserve">Lyön vetoa, että jos ottaisimme twitter cencus se olisi vähintään 35% perus perse nartut</w:t>
      </w:r>
    </w:p>
    <w:p>
      <w:r>
        <w:rPr>
          <w:b/>
          <w:u w:val="single"/>
        </w:rPr>
        <w:t xml:space="preserve">67389</w:t>
      </w:r>
    </w:p>
    <w:p>
      <w:r>
        <w:t xml:space="preserve">Lyön vetoa, että nigga @gucci1017 sai syytteen murhasta "Gucci vs Guwop" introsta, koska hän tappoi sen huoran! #FreeGucci #FreeRadric #FreeRadric</w:t>
      </w:r>
    </w:p>
    <w:p>
      <w:r>
        <w:rPr>
          <w:b/>
          <w:u w:val="single"/>
        </w:rPr>
        <w:t xml:space="preserve">67390</w:t>
      </w:r>
    </w:p>
    <w:p>
      <w:r>
        <w:t xml:space="preserve">Lyön vetoa, että nämä ämmät yrittävät lavastaa minut &amp;#127911;</w:t>
      </w:r>
    </w:p>
    <w:p>
      <w:r>
        <w:rPr>
          <w:b/>
          <w:u w:val="single"/>
        </w:rPr>
        <w:t xml:space="preserve">67391</w:t>
      </w:r>
    </w:p>
    <w:p>
      <w:r>
        <w:t xml:space="preserve">Lyön vetoa, että John Elway saa paljon enemmän pillua kuin John Dorsey.</w:t>
      </w:r>
    </w:p>
    <w:p>
      <w:r>
        <w:rPr>
          <w:b/>
          <w:u w:val="single"/>
        </w:rPr>
        <w:t xml:space="preserve">67392</w:t>
      </w:r>
    </w:p>
    <w:p>
      <w:r>
        <w:t xml:space="preserve">Veikkaan, että tulemme näkemään myös 3 pelin lainapelaajien arvosteluja ihan vain siksi, että ihmiset ovat niin kusipäitä...</w:t>
      </w:r>
    </w:p>
    <w:p>
      <w:r>
        <w:rPr>
          <w:b/>
          <w:u w:val="single"/>
        </w:rPr>
        <w:t xml:space="preserve">67393</w:t>
      </w:r>
    </w:p>
    <w:p>
      <w:r>
        <w:t xml:space="preserve">Luulet varmaan olevasi kylmäverinen villi. Vitun hintti @KILLSemaj.</w:t>
      </w:r>
    </w:p>
    <w:p>
      <w:r>
        <w:rPr>
          <w:b/>
          <w:u w:val="single"/>
        </w:rPr>
        <w:t xml:space="preserve">67394</w:t>
      </w:r>
    </w:p>
    <w:p>
      <w:r>
        <w:t xml:space="preserve">Minä nalkutan paljon, mutta se on coo</w:t>
      </w:r>
    </w:p>
    <w:p>
      <w:r>
        <w:rPr>
          <w:b/>
          <w:u w:val="single"/>
        </w:rPr>
        <w:t xml:space="preserve">67395</w:t>
      </w:r>
    </w:p>
    <w:p>
      <w:r>
        <w:t xml:space="preserve">I bitch voi kertoa, että olen riippuvainen pillua hän lookin pass it</w:t>
      </w:r>
    </w:p>
    <w:p>
      <w:r>
        <w:rPr>
          <w:b/>
          <w:u w:val="single"/>
        </w:rPr>
        <w:t xml:space="preserve">67396</w:t>
      </w:r>
    </w:p>
    <w:p>
      <w:r>
        <w:t xml:space="preserve">Ostin 357:n ja menin takaisin naapurustoon ja räjäytin sen nartun!</w:t>
      </w:r>
    </w:p>
    <w:p>
      <w:r>
        <w:rPr>
          <w:b/>
          <w:u w:val="single"/>
        </w:rPr>
        <w:t xml:space="preserve">67397</w:t>
      </w:r>
    </w:p>
    <w:p>
      <w:r>
        <w:t xml:space="preserve">Ostin hänelle myös Sumblime-paidan hänen syntymäpäiväkseen &amp;#128532; Haluaisin olla kusipää ja pyytää sen takaisin lol #IndianGiver</w:t>
      </w:r>
    </w:p>
    <w:p>
      <w:r>
        <w:rPr>
          <w:b/>
          <w:u w:val="single"/>
        </w:rPr>
        <w:t xml:space="preserve">67398</w:t>
      </w:r>
    </w:p>
    <w:p>
      <w:r>
        <w:t xml:space="preserve">Ostin hummusta ja parsakaalia. Tarvitsen vain välipaloja ja muuta paskaa. RT @Omgitstamz: Minun täytyy ostaa keksejä ja paskaa...</w:t>
      </w:r>
    </w:p>
    <w:p>
      <w:r>
        <w:rPr>
          <w:b/>
          <w:u w:val="single"/>
        </w:rPr>
        <w:t xml:space="preserve">67399</w:t>
      </w:r>
    </w:p>
    <w:p>
      <w:r>
        <w:t xml:space="preserve">Mursin baby ulos hänen roisto vaiheessa n muutti hänet pillua &amp;#128514; , se oli vaikeaa, mutta tein sen &amp;#128129;&amp;#128537; nyt hän näyttää enemmän tunteita kuin lit vähän</w:t>
      </w:r>
    </w:p>
    <w:p>
      <w:r>
        <w:rPr>
          <w:b/>
          <w:u w:val="single"/>
        </w:rPr>
        <w:t xml:space="preserve">67400</w:t>
      </w:r>
    </w:p>
    <w:p>
      <w:r>
        <w:t xml:space="preserve">Soitin ainakin 20 kertaa sopiakseni kampaajan ja nämä ämmät eivät vastaa -.- kai minun on pysähdyttävä tekemään tapaaminen #Grrr</w:t>
      </w:r>
    </w:p>
    <w:p>
      <w:r>
        <w:rPr>
          <w:b/>
          <w:u w:val="single"/>
        </w:rPr>
        <w:t xml:space="preserve">67401</w:t>
      </w:r>
    </w:p>
    <w:p>
      <w:r>
        <w:t xml:space="preserve">Soitin. Töihin ja ämmä sanoi, etteivät he ehkä halua minun palaavan...</w:t>
      </w:r>
    </w:p>
    <w:p>
      <w:r>
        <w:rPr>
          <w:b/>
          <w:u w:val="single"/>
        </w:rPr>
        <w:t xml:space="preserve">67402</w:t>
      </w:r>
    </w:p>
    <w:p>
      <w:r>
        <w:t xml:space="preserve">Voin olla narttu ja se sopii minulle&amp;#128524;</w:t>
      </w:r>
    </w:p>
    <w:p>
      <w:r>
        <w:rPr>
          <w:b/>
          <w:u w:val="single"/>
        </w:rPr>
        <w:t xml:space="preserve">67403</w:t>
      </w:r>
    </w:p>
    <w:p>
      <w:r>
        <w:t xml:space="preserve">Voin olla hyvin kostonhimoinen. Älä ole kusipää.</w:t>
      </w:r>
    </w:p>
    <w:p>
      <w:r>
        <w:rPr>
          <w:b/>
          <w:u w:val="single"/>
        </w:rPr>
        <w:t xml:space="preserve">67404</w:t>
      </w:r>
    </w:p>
    <w:p>
      <w:r>
        <w:t xml:space="preserve">Mä voin nussia sun ämmää ja sä et voi</w:t>
      </w:r>
    </w:p>
    <w:p>
      <w:r>
        <w:rPr>
          <w:b/>
          <w:u w:val="single"/>
        </w:rPr>
        <w:t xml:space="preserve">67405</w:t>
      </w:r>
    </w:p>
    <w:p>
      <w:r>
        <w:t xml:space="preserve">Voin taata, että yhdeksän kymmenestä teistä seuraa minua.</w:t>
      </w:r>
    </w:p>
    <w:p>
      <w:r>
        <w:rPr>
          <w:b/>
          <w:u w:val="single"/>
        </w:rPr>
        <w:t xml:space="preserve">67406</w:t>
      </w:r>
    </w:p>
    <w:p>
      <w:r>
        <w:t xml:space="preserve">Kuulen ulkona lintuja!!!</w:t>
      </w:r>
    </w:p>
    <w:p>
      <w:r>
        <w:rPr>
          <w:b/>
          <w:u w:val="single"/>
        </w:rPr>
        <w:t xml:space="preserve">67407</w:t>
      </w:r>
    </w:p>
    <w:p>
      <w:r>
        <w:t xml:space="preserve">Kuulen äitini pelaavan flappy birdiä olohuoneessa &amp;#128514;&amp;#128514;</w:t>
      </w:r>
    </w:p>
    <w:p>
      <w:r>
        <w:rPr>
          <w:b/>
          <w:u w:val="single"/>
        </w:rPr>
        <w:t xml:space="preserve">67408</w:t>
      </w:r>
    </w:p>
    <w:p>
      <w:r>
        <w:t xml:space="preserve">Kuulen lintujen sirkutuksen!</w:t>
      </w:r>
    </w:p>
    <w:p>
      <w:r>
        <w:rPr>
          <w:b/>
          <w:u w:val="single"/>
        </w:rPr>
        <w:t xml:space="preserve">67409</w:t>
      </w:r>
    </w:p>
    <w:p>
      <w:r>
        <w:t xml:space="preserve">Osaan jigata, mutta en osaa jigata jigata. &amp;#128514; niin kuin tuossa uudessa jigatuksessa on niin paljon, että sitä voi tehdä, mutta sitä varten pitää olla kunnossa. &amp;#128514;</w:t>
      </w:r>
    </w:p>
    <w:p>
      <w:r>
        <w:rPr>
          <w:b/>
          <w:u w:val="single"/>
        </w:rPr>
        <w:t xml:space="preserve">67410</w:t>
      </w:r>
    </w:p>
    <w:p>
      <w:r>
        <w:t xml:space="preserve">Voin vain sytyttää tuon hauen tuleen &amp;#128514;&amp;#128514;&amp;#128074;&amp;#128080;&amp;#128080;&amp;#128080;&amp;#9996;&amp;#65039;</w:t>
      </w:r>
    </w:p>
    <w:p>
      <w:r>
        <w:rPr>
          <w:b/>
          <w:u w:val="single"/>
        </w:rPr>
        <w:t xml:space="preserve">67411</w:t>
      </w:r>
    </w:p>
    <w:p>
      <w:r>
        <w:t xml:space="preserve">Voin tehdä nartusta kuuluisan</w:t>
      </w:r>
    </w:p>
    <w:p>
      <w:r>
        <w:rPr>
          <w:b/>
          <w:u w:val="single"/>
        </w:rPr>
        <w:t xml:space="preserve">67412</w:t>
      </w:r>
    </w:p>
    <w:p>
      <w:r>
        <w:t xml:space="preserve">Voin saada mulkun sanomaan, että hän lähtee... I can make a lady say she leavin that pussy ass nigga that gave her that baby</w:t>
      </w:r>
    </w:p>
    <w:p>
      <w:r>
        <w:rPr>
          <w:b/>
          <w:u w:val="single"/>
        </w:rPr>
        <w:t xml:space="preserve">67413</w:t>
      </w:r>
    </w:p>
    <w:p>
      <w:r>
        <w:t xml:space="preserve">En voi koskaan laskea kätköjäni, koska menetän aina laskennan. En voi pitää yhtään narttua, koska laitan ne huorat ulos.</w:t>
      </w:r>
    </w:p>
    <w:p>
      <w:r>
        <w:rPr>
          <w:b/>
          <w:u w:val="single"/>
        </w:rPr>
        <w:t xml:space="preserve">67414</w:t>
      </w:r>
    </w:p>
    <w:p>
      <w:r>
        <w:t xml:space="preserve">En voi &amp;amp; en vittuile näille dawg ass hoes enää ...</w:t>
      </w:r>
    </w:p>
    <w:p>
      <w:r>
        <w:rPr>
          <w:b/>
          <w:u w:val="single"/>
        </w:rPr>
        <w:t xml:space="preserve">67415</w:t>
      </w:r>
    </w:p>
    <w:p>
      <w:r>
        <w:t xml:space="preserve">Näen teidät huorat &amp;amp; kaikki heistä ei mitään.</w:t>
      </w:r>
    </w:p>
    <w:p>
      <w:r>
        <w:rPr>
          <w:b/>
          <w:u w:val="single"/>
        </w:rPr>
        <w:t xml:space="preserve">67416</w:t>
      </w:r>
    </w:p>
    <w:p>
      <w:r>
        <w:t xml:space="preserve">Voin maistaa kovaäänisen n pillun kielelläni &amp;#128541;</w:t>
      </w:r>
    </w:p>
    <w:p>
      <w:r>
        <w:rPr>
          <w:b/>
          <w:u w:val="single"/>
        </w:rPr>
        <w:t xml:space="preserve">67417</w:t>
      </w:r>
    </w:p>
    <w:p>
      <w:r>
        <w:t xml:space="preserve">Voin kertoa, kun tietyt ja erityiset ihmiset kirjoittavat ryhmässä/yrityksen fb/twitter-sivulla, koska he käyttävät johdonmukaisesti jälkeenjäänyttä hashtagia #makeshitup.</w:t>
      </w:r>
    </w:p>
    <w:p>
      <w:r>
        <w:rPr>
          <w:b/>
          <w:u w:val="single"/>
        </w:rPr>
        <w:t xml:space="preserve">67418</w:t>
      </w:r>
    </w:p>
    <w:p>
      <w:r>
        <w:t xml:space="preserve">Voin tehdä akasta kotiäidin. Koska osaan rakastaa. Se on kaikki mitä heiltä puuttuu.</w:t>
      </w:r>
    </w:p>
    <w:p>
      <w:r>
        <w:rPr>
          <w:b/>
          <w:u w:val="single"/>
        </w:rPr>
        <w:t xml:space="preserve">67419</w:t>
      </w:r>
    </w:p>
    <w:p>
      <w:r>
        <w:t xml:space="preserve">En voi sietää exää, joka ei päästä irti, kuten ämmä, hanki elämä, eikä kukaan stunttaa sinua&amp;#128553;</w:t>
      </w:r>
    </w:p>
    <w:p>
      <w:r>
        <w:rPr>
          <w:b/>
          <w:u w:val="single"/>
        </w:rPr>
        <w:t xml:space="preserve">67420</w:t>
      </w:r>
    </w:p>
    <w:p>
      <w:r>
        <w:t xml:space="preserve">En voi riidellä ämmän kanssa neekeristä...</w:t>
      </w:r>
    </w:p>
    <w:p>
      <w:r>
        <w:rPr>
          <w:b/>
          <w:u w:val="single"/>
        </w:rPr>
        <w:t xml:space="preserve">67421</w:t>
      </w:r>
    </w:p>
    <w:p>
      <w:r>
        <w:t xml:space="preserve">En voi uskoa, että olen kateellinen! Voin vain miettiä: "Mikä helvetin ämmä oli huoneessasi ottamassa sinusta kuvan sängyssä ilman paitaa?". -_-</w:t>
      </w:r>
    </w:p>
    <w:p>
      <w:r>
        <w:rPr>
          <w:b/>
          <w:u w:val="single"/>
        </w:rPr>
        <w:t xml:space="preserve">67422</w:t>
      </w:r>
    </w:p>
    <w:p>
      <w:r>
        <w:t xml:space="preserve">En voi uskoa, että joku ilmoitti ennen elokuvaa yleisölle, että "He tulivat narttujen takia" &amp;#128557;&amp;#128514;</w:t>
      </w:r>
    </w:p>
    <w:p>
      <w:r>
        <w:rPr>
          <w:b/>
          <w:u w:val="single"/>
        </w:rPr>
        <w:t xml:space="preserve">67423</w:t>
      </w:r>
    </w:p>
    <w:p>
      <w:r>
        <w:t xml:space="preserve">En voi uskoa, että nämä ghettopaskiaiset jättivät tämän pienen lapsen viereeni. Hän leikkii nyt kaikella. Mahdollisuudet hänen selviytymiseensä? Minimaalinen.</w:t>
      </w:r>
    </w:p>
    <w:p>
      <w:r>
        <w:rPr>
          <w:b/>
          <w:u w:val="single"/>
        </w:rPr>
        <w:t xml:space="preserve">67424</w:t>
      </w:r>
    </w:p>
    <w:p>
      <w:r>
        <w:t xml:space="preserve">En voi uskoa, että tämä neekeri käski laittaa nutellaa ämmän päälle ennen kuin syöt hänet ulos #wildnigga</w:t>
      </w:r>
    </w:p>
    <w:p>
      <w:r>
        <w:rPr>
          <w:b/>
          <w:u w:val="single"/>
        </w:rPr>
        <w:t xml:space="preserve">67425</w:t>
      </w:r>
    </w:p>
    <w:p>
      <w:r>
        <w:t xml:space="preserve">En osaa puhaltaa kuplia enkä viheltää. Olen periaatteessa jälkeenjäänyt.</w:t>
      </w:r>
    </w:p>
    <w:p>
      <w:r>
        <w:rPr>
          <w:b/>
          <w:u w:val="single"/>
        </w:rPr>
        <w:t xml:space="preserve">67426</w:t>
      </w:r>
    </w:p>
    <w:p>
      <w:r>
        <w:t xml:space="preserve">En voi viihdyttää näitä huoria tai näitä rahattomia neekereitä...</w:t>
      </w:r>
    </w:p>
    <w:p>
      <w:r>
        <w:rPr>
          <w:b/>
          <w:u w:val="single"/>
        </w:rPr>
        <w:t xml:space="preserve">67427</w:t>
      </w:r>
    </w:p>
    <w:p>
      <w:r>
        <w:t xml:space="preserve">En voi edes olla poissa puhelimeni luota niin kauan karlie oikeassa hän on hullu ämmä&amp;#128533;</w:t>
      </w:r>
    </w:p>
    <w:p>
      <w:r>
        <w:rPr>
          <w:b/>
          <w:u w:val="single"/>
        </w:rPr>
        <w:t xml:space="preserve">67428</w:t>
      </w:r>
    </w:p>
    <w:p>
      <w:r>
        <w:t xml:space="preserve">En jaksa enää edes pilkata. Tämä on pelottavaa. Tämä joukkotietämättömyys on pelottavaa. RT @KateElliottSFF Kyllä, valitettavasti olen samaa mieltä.</w:t>
      </w:r>
    </w:p>
    <w:p>
      <w:r>
        <w:rPr>
          <w:b/>
          <w:u w:val="single"/>
        </w:rPr>
        <w:t xml:space="preserve">67429</w:t>
      </w:r>
    </w:p>
    <w:p>
      <w:r>
        <w:t xml:space="preserve">En voi enää koskaan syödä paahtopaistia ajattelematta tummaihoista twatia.. kiitos paljon twitter/ig</w:t>
      </w:r>
    </w:p>
    <w:p>
      <w:r>
        <w:rPr>
          <w:b/>
          <w:u w:val="single"/>
        </w:rPr>
        <w:t xml:space="preserve">67430</w:t>
      </w:r>
    </w:p>
    <w:p>
      <w:r>
        <w:t xml:space="preserve">En voi ilmaista kuinka paljon vihaan Samia, hän on ylivoimaisesti ilman kysymyksiä vähiten suosikkihahmoni , joten narttu teki #freaksandgeeks</w:t>
      </w:r>
    </w:p>
    <w:p>
      <w:r>
        <w:rPr>
          <w:b/>
          <w:u w:val="single"/>
        </w:rPr>
        <w:t xml:space="preserve">67431</w:t>
      </w:r>
    </w:p>
    <w:p>
      <w:r>
        <w:t xml:space="preserve">En voi naida pelottavaa huoraa.</w:t>
      </w:r>
    </w:p>
    <w:p>
      <w:r>
        <w:rPr>
          <w:b/>
          <w:u w:val="single"/>
        </w:rPr>
        <w:t xml:space="preserve">67432</w:t>
      </w:r>
    </w:p>
    <w:p>
      <w:r>
        <w:t xml:space="preserve">En voi naida ketään ämmää, neekerit ovat täällä autiomaiden mulkkuja&amp;#128557;</w:t>
      </w:r>
    </w:p>
    <w:p>
      <w:r>
        <w:rPr>
          <w:b/>
          <w:u w:val="single"/>
        </w:rPr>
        <w:t xml:space="preserve">67433</w:t>
      </w:r>
    </w:p>
    <w:p>
      <w:r>
        <w:t xml:space="preserve">En voi naida tyttöjen kanssa, jotka puhuvat pilluistaan sosiaalisessa mediassa...</w:t>
      </w:r>
    </w:p>
    <w:p>
      <w:r>
        <w:rPr>
          <w:b/>
          <w:u w:val="single"/>
        </w:rPr>
        <w:t xml:space="preserve">67434</w:t>
      </w:r>
    </w:p>
    <w:p>
      <w:r>
        <w:t xml:space="preserve">En voi vittuilla huora-neekereille, enkä voi luottaa näihin huoriin.</w:t>
      </w:r>
    </w:p>
    <w:p>
      <w:r>
        <w:rPr>
          <w:b/>
          <w:u w:val="single"/>
        </w:rPr>
        <w:t xml:space="preserve">67435</w:t>
      </w:r>
    </w:p>
    <w:p>
      <w:r>
        <w:t xml:space="preserve">En voi vittuilla sinulle ja olen pahoillani.</w:t>
      </w:r>
    </w:p>
    <w:p>
      <w:r>
        <w:rPr>
          <w:b/>
          <w:u w:val="single"/>
        </w:rPr>
        <w:t xml:space="preserve">67436</w:t>
      </w:r>
    </w:p>
    <w:p>
      <w:r>
        <w:t xml:space="preserve">En kestä sitä, että ihmiset suhtautuvat minuun kielteisesti, sillä tapan heidät niin nopeasti. Miksi sinun pitää olla ilkeä ämmä...</w:t>
      </w:r>
    </w:p>
    <w:p>
      <w:r>
        <w:rPr>
          <w:b/>
          <w:u w:val="single"/>
        </w:rPr>
        <w:t xml:space="preserve">67437</w:t>
      </w:r>
    </w:p>
    <w:p>
      <w:r>
        <w:t xml:space="preserve">En voi koskaan olla mikään ämmä, neekeri, niin sinua kohdellaan kuin ämmä.</w:t>
      </w:r>
    </w:p>
    <w:p>
      <w:r>
        <w:rPr>
          <w:b/>
          <w:u w:val="single"/>
        </w:rPr>
        <w:t xml:space="preserve">67438</w:t>
      </w:r>
    </w:p>
    <w:p>
      <w:r>
        <w:t xml:space="preserve">En osaa pelata flappy birdiä. Se saa minut vihaiseksi.</w:t>
      </w:r>
    </w:p>
    <w:p>
      <w:r>
        <w:rPr>
          <w:b/>
          <w:u w:val="single"/>
        </w:rPr>
        <w:t xml:space="preserve">67439</w:t>
      </w:r>
    </w:p>
    <w:p>
      <w:r>
        <w:t xml:space="preserve">En saa unta, joten katson Paavoa ja syön keksejä ja maapähkinävoita.</w:t>
      </w:r>
    </w:p>
    <w:p>
      <w:r>
        <w:rPr>
          <w:b/>
          <w:u w:val="single"/>
        </w:rPr>
        <w:t xml:space="preserve">67440</w:t>
      </w:r>
    </w:p>
    <w:p>
      <w:r>
        <w:t xml:space="preserve">En voi sietää Fuccin kaltaisia homo ämmiä, mene sinne &amp;amp; tee RAHAA &amp;#128184;</w:t>
      </w:r>
    </w:p>
    <w:p>
      <w:r>
        <w:rPr>
          <w:b/>
          <w:u w:val="single"/>
        </w:rPr>
        <w:t xml:space="preserve">67441</w:t>
      </w:r>
    </w:p>
    <w:p>
      <w:r>
        <w:t xml:space="preserve">En voi sietää hienostelevaa, omahyväistä narttua, -</w:t>
      </w:r>
    </w:p>
    <w:p>
      <w:r>
        <w:rPr>
          <w:b/>
          <w:u w:val="single"/>
        </w:rPr>
        <w:t xml:space="preserve">67442</w:t>
      </w:r>
    </w:p>
    <w:p>
      <w:r>
        <w:t xml:space="preserve">En voi sietää tätä läskiä ämmää vieressäni, jonka karvaiset persejalat pussaavat imik suudelmaa.</w:t>
      </w:r>
    </w:p>
    <w:p>
      <w:r>
        <w:rPr>
          <w:b/>
          <w:u w:val="single"/>
        </w:rPr>
        <w:t xml:space="preserve">67443</w:t>
      </w:r>
    </w:p>
    <w:p>
      <w:r>
        <w:t xml:space="preserve">En kestä nähdä exääni toisen ruman nartun kanssa &amp;#128514;</w:t>
      </w:r>
    </w:p>
    <w:p>
      <w:r>
        <w:rPr>
          <w:b/>
          <w:u w:val="single"/>
        </w:rPr>
        <w:t xml:space="preserve">67444</w:t>
      </w:r>
    </w:p>
    <w:p>
      <w:r>
        <w:t xml:space="preserve">En voi ottaa ämmää, jos en näe ämmää...</w:t>
      </w:r>
    </w:p>
    <w:p>
      <w:r>
        <w:rPr>
          <w:b/>
          <w:u w:val="single"/>
        </w:rPr>
        <w:t xml:space="preserve">67445</w:t>
      </w:r>
    </w:p>
    <w:p>
      <w:r>
        <w:t xml:space="preserve">En voi ottaa teitä huoria tosissanne, koska hän on kaikkea, mitä neekeri tarvitsee naiselta... Jotkut teistä näyttävät vain hyvältä &amp;amp; siinä kaikki.</w:t>
      </w:r>
    </w:p>
    <w:p>
      <w:r>
        <w:rPr>
          <w:b/>
          <w:u w:val="single"/>
        </w:rPr>
        <w:t xml:space="preserve">67446</w:t>
      </w:r>
    </w:p>
    <w:p>
      <w:r>
        <w:t xml:space="preserve">En voi ottaa sinua vakavasti, jos käytät värillisiä piilolinssejä.</w:t>
      </w:r>
    </w:p>
    <w:p>
      <w:r>
        <w:rPr>
          <w:b/>
          <w:u w:val="single"/>
        </w:rPr>
        <w:t xml:space="preserve">67447</w:t>
      </w:r>
    </w:p>
    <w:p>
      <w:r>
        <w:t xml:space="preserve">En voi puhua kenellekään, mutta sinä voit mennä vastaamaan pikku.puhelinsoittoihin pikku ämmiltäsi kylpyhuoneen matalalla. foh</w:t>
      </w:r>
    </w:p>
    <w:p>
      <w:r>
        <w:rPr>
          <w:b/>
          <w:u w:val="single"/>
        </w:rPr>
        <w:t xml:space="preserve">67448</w:t>
      </w:r>
    </w:p>
    <w:p>
      <w:r>
        <w:t xml:space="preserve">En osaa sanoa haluanko naida sinua vai viiltää kurkkusi auki...</w:t>
      </w:r>
    </w:p>
    <w:p>
      <w:r>
        <w:rPr>
          <w:b/>
          <w:u w:val="single"/>
        </w:rPr>
        <w:t xml:space="preserve">67449</w:t>
      </w:r>
    </w:p>
    <w:p>
      <w:r>
        <w:t xml:space="preserve">En osaa sanoa, milloin olen viimeksi nähnyt kahden neekerin tappelevan, mutta näen narttujen tappelevan päivittäin videolla.</w:t>
      </w:r>
    </w:p>
    <w:p>
      <w:r>
        <w:rPr>
          <w:b/>
          <w:u w:val="single"/>
        </w:rPr>
        <w:t xml:space="preserve">67450</w:t>
      </w:r>
    </w:p>
    <w:p>
      <w:r>
        <w:t xml:space="preserve">En voi luottaa ämmään &amp;#128175;</w:t>
      </w:r>
    </w:p>
    <w:p>
      <w:r>
        <w:rPr>
          <w:b/>
          <w:u w:val="single"/>
        </w:rPr>
        <w:t xml:space="preserve">67451</w:t>
      </w:r>
    </w:p>
    <w:p>
      <w:r>
        <w:t xml:space="preserve">En malta odottaa, että saan julkaista uusien walkout-paitojeni, villapaitojeni ja hattujeni mallit! Virallinen mock up pitäisi olla valmis huomenna. Ne ovat seksikkäitä.</w:t>
      </w:r>
    </w:p>
    <w:p>
      <w:r>
        <w:rPr>
          <w:b/>
          <w:u w:val="single"/>
        </w:rPr>
        <w:t xml:space="preserve">67452</w:t>
      </w:r>
    </w:p>
    <w:p>
      <w:r>
        <w:t xml:space="preserve">En malta odottaa, että pääsen narttujeni kanssa paikalle . Kaipaan heitä &amp;#128553;&amp;#128553;</w:t>
      </w:r>
    </w:p>
    <w:p>
      <w:r>
        <w:rPr>
          <w:b/>
          <w:u w:val="single"/>
        </w:rPr>
        <w:t xml:space="preserve">67453</w:t>
      </w:r>
    </w:p>
    <w:p>
      <w:r>
        <w:t xml:space="preserve">En malta odottaa, että pääsen katsomaan, kun pyhimykset pistävät munansa suoraan cowboysien perseeseen . Dallas on roskaa</w:t>
      </w:r>
    </w:p>
    <w:p>
      <w:r>
        <w:rPr>
          <w:b/>
          <w:u w:val="single"/>
        </w:rPr>
        <w:t xml:space="preserve">67454</w:t>
      </w:r>
    </w:p>
    <w:p>
      <w:r>
        <w:t xml:space="preserve">En voi katsoa Charlie St. Cloudia, koska itken kuin pieni vauva. Jokaista. Joka ikinen. Time. &amp;#128557;&amp;#128557;&amp;#128557;&amp;#128557;</w:t>
      </w:r>
    </w:p>
    <w:p>
      <w:r>
        <w:rPr>
          <w:b/>
          <w:u w:val="single"/>
        </w:rPr>
        <w:t xml:space="preserve">67455</w:t>
      </w:r>
    </w:p>
    <w:p>
      <w:r>
        <w:t xml:space="preserve">En voi näiden kakkosluokan ämmien kanssa...</w:t>
      </w:r>
    </w:p>
    <w:p>
      <w:r>
        <w:rPr>
          <w:b/>
          <w:u w:val="single"/>
        </w:rPr>
        <w:t xml:space="preserve">67456</w:t>
      </w:r>
    </w:p>
    <w:p>
      <w:r>
        <w:t xml:space="preserve">En pysty tähän epäkunnioittavaan perseeseen nartut</w:t>
      </w:r>
    </w:p>
    <w:p>
      <w:r>
        <w:rPr>
          <w:b/>
          <w:u w:val="single"/>
        </w:rPr>
        <w:t xml:space="preserve">67457</w:t>
      </w:r>
    </w:p>
    <w:p>
      <w:r>
        <w:t xml:space="preserve">En voi olla huolissani mistään ämmästä</w:t>
        <w:br/>
        <w:t xml:space="preserve">Koska tiedän, että ämmä voi olla jossain imemässä munaa (ayeeee)</w:t>
      </w:r>
    </w:p>
    <w:p>
      <w:r>
        <w:rPr>
          <w:b/>
          <w:u w:val="single"/>
        </w:rPr>
        <w:t xml:space="preserve">67458</w:t>
      </w:r>
    </w:p>
    <w:p>
      <w:r>
        <w:t xml:space="preserve">En voi ilmaista, miten äärettömän paljon parempi kirja on tätä roskaa.</w:t>
      </w:r>
    </w:p>
    <w:p>
      <w:r>
        <w:rPr>
          <w:b/>
          <w:u w:val="single"/>
        </w:rPr>
        <w:t xml:space="preserve">67459</w:t>
      </w:r>
    </w:p>
    <w:p>
      <w:r>
        <w:t xml:space="preserve">I can't fuc wit no bitch thats addicted to drugz</w:t>
      </w:r>
    </w:p>
    <w:p>
      <w:r>
        <w:rPr>
          <w:b/>
          <w:u w:val="single"/>
        </w:rPr>
        <w:t xml:space="preserve">67460</w:t>
      </w:r>
    </w:p>
    <w:p>
      <w:r>
        <w:t xml:space="preserve">I chase bread over hoes cause i never met a dollar i aint like #Facts</w:t>
      </w:r>
    </w:p>
    <w:p>
      <w:r>
        <w:rPr>
          <w:b/>
          <w:u w:val="single"/>
        </w:rPr>
        <w:t xml:space="preserve">67461</w:t>
      </w:r>
    </w:p>
    <w:p>
      <w:r>
        <w:t xml:space="preserve">Olen pettänyt 10% nartut minulla oli tf lol kukaan edes halunnut olla kaikki sitoutunut ja paska</w:t>
      </w:r>
    </w:p>
    <w:p>
      <w:r>
        <w:rPr>
          <w:b/>
          <w:u w:val="single"/>
        </w:rPr>
        <w:t xml:space="preserve">67462</w:t>
      </w:r>
    </w:p>
    <w:p>
      <w:r>
        <w:t xml:space="preserve">Tulen wit kiviä yu voi saada poppia, vaaleankeltainen chevy samanvärinen kuin popcorn!</w:t>
      </w:r>
    </w:p>
    <w:p>
      <w:r>
        <w:rPr>
          <w:b/>
          <w:u w:val="single"/>
        </w:rPr>
        <w:t xml:space="preserve">67463</w:t>
      </w:r>
    </w:p>
    <w:p>
      <w:r>
        <w:t xml:space="preserve">Tunnustan. Olen autistinen tai jotain. Luulin #Aerosmith #DreamOn:ia #LedZeppeliniksi aina eiliseen asti........ #retarded</w:t>
      </w:r>
    </w:p>
    <w:p>
      <w:r>
        <w:rPr>
          <w:b/>
          <w:u w:val="single"/>
        </w:rPr>
        <w:t xml:space="preserve">67464</w:t>
      </w:r>
    </w:p>
    <w:p>
      <w:r>
        <w:t xml:space="preserve">Ostin Uzin, mutta tarvitsen luoteja tuohon narttuun!</w:t>
      </w:r>
    </w:p>
    <w:p>
      <w:r>
        <w:rPr>
          <w:b/>
          <w:u w:val="single"/>
        </w:rPr>
        <w:t xml:space="preserve">67465</w:t>
      </w:r>
    </w:p>
    <w:p>
      <w:r>
        <w:t xml:space="preserve">En voisi koskaan saada itseäni naimaan ämmää tai neekeriä, joka käyttää JOKAISEN muun paskaa kuten um no YOUR BROKE &amp;amp; bummy ya fuccing boof &amp;#128514;&amp;#128557;&amp;#9995;&amp;#128553;</w:t>
      </w:r>
    </w:p>
    <w:p>
      <w:r>
        <w:rPr>
          <w:b/>
          <w:u w:val="single"/>
        </w:rPr>
        <w:t xml:space="preserve">67466</w:t>
      </w:r>
    </w:p>
    <w:p>
      <w:r>
        <w:t xml:space="preserve">Voisin olla täällä kuten jotkut näistä tytöistä... kaduilla ja myydä pillua parin dollarin takia, mutta en ole.</w:t>
      </w:r>
    </w:p>
    <w:p>
      <w:r>
        <w:rPr>
          <w:b/>
          <w:u w:val="single"/>
        </w:rPr>
        <w:t xml:space="preserve">67467</w:t>
      </w:r>
    </w:p>
    <w:p>
      <w:r>
        <w:t xml:space="preserve">I could blank all you son's of bitches out #getatme #goofy #fuckmongo #naynaynayismongo</w:t>
      </w:r>
    </w:p>
    <w:p>
      <w:r>
        <w:rPr>
          <w:b/>
          <w:u w:val="single"/>
        </w:rPr>
        <w:t xml:space="preserve">67468</w:t>
      </w:r>
    </w:p>
    <w:p>
      <w:r>
        <w:t xml:space="preserve">Voisin kaivata brownieta juuri nyt</w:t>
      </w:r>
    </w:p>
    <w:p>
      <w:r>
        <w:rPr>
          <w:b/>
          <w:u w:val="single"/>
        </w:rPr>
        <w:t xml:space="preserve">67469</w:t>
      </w:r>
    </w:p>
    <w:p>
      <w:r>
        <w:t xml:space="preserve">Voisin saada niin monta narttua juuri nyt... Viime aikoina he ovat rakastaneet Fleetä.</w:t>
      </w:r>
    </w:p>
    <w:p>
      <w:r>
        <w:rPr>
          <w:b/>
          <w:u w:val="single"/>
        </w:rPr>
        <w:t xml:space="preserve">67470</w:t>
      </w:r>
    </w:p>
    <w:p>
      <w:r>
        <w:t xml:space="preserve">Voisin sanoa nimeni, mutta te ämmät tiedätte sen jo &amp;#127926;</w:t>
      </w:r>
    </w:p>
    <w:p>
      <w:r>
        <w:rPr>
          <w:b/>
          <w:u w:val="single"/>
        </w:rPr>
        <w:t xml:space="preserve">67471</w:t>
      </w:r>
    </w:p>
    <w:p>
      <w:r>
        <w:t xml:space="preserve">Olisin voinut vannoa, että olin viimeinen ämmä tunchi ig:ssä..;</w:t>
      </w:r>
    </w:p>
    <w:p>
      <w:r>
        <w:rPr>
          <w:b/>
          <w:u w:val="single"/>
        </w:rPr>
        <w:t xml:space="preserve">67472</w:t>
      </w:r>
    </w:p>
    <w:p>
      <w:r>
        <w:t xml:space="preserve">En halunnut "mama Joycea" häihini. Mikä äreä ämmä!</w:t>
      </w:r>
    </w:p>
    <w:p>
      <w:r>
        <w:rPr>
          <w:b/>
          <w:u w:val="single"/>
        </w:rPr>
        <w:t xml:space="preserve">67473</w:t>
      </w:r>
    </w:p>
    <w:p>
      <w:r>
        <w:t xml:space="preserve">En voinut painaa lähetystä. Tuo twiitti ankkurivauvoista oli jopa liian raaka minulle.</w:t>
      </w:r>
    </w:p>
    <w:p>
      <w:r>
        <w:rPr>
          <w:b/>
          <w:u w:val="single"/>
        </w:rPr>
        <w:t xml:space="preserve">67474</w:t>
      </w:r>
    </w:p>
    <w:p>
      <w:r>
        <w:t xml:space="preserve">I cuff no hoes</w:t>
      </w:r>
    </w:p>
    <w:p>
      <w:r>
        <w:rPr>
          <w:b/>
          <w:u w:val="single"/>
        </w:rPr>
        <w:t xml:space="preserve">67475</w:t>
      </w:r>
    </w:p>
    <w:p>
      <w:r>
        <w:t xml:space="preserve">Olen kurvannut sinun ämmääsi. Ole hyvä.</w:t>
      </w:r>
    </w:p>
    <w:p>
      <w:r>
        <w:rPr>
          <w:b/>
          <w:u w:val="single"/>
        </w:rPr>
        <w:t xml:space="preserve">67476</w:t>
      </w:r>
    </w:p>
    <w:p>
      <w:r>
        <w:t xml:space="preserve">Jätin sinut pois elämästäni syystä, senkin typerä ämmä. Älä seuraa minua twiitissä.</w:t>
      </w:r>
    </w:p>
    <w:p>
      <w:r>
        <w:rPr>
          <w:b/>
          <w:u w:val="single"/>
        </w:rPr>
        <w:t xml:space="preserve">67477</w:t>
      </w:r>
    </w:p>
    <w:p>
      <w:r>
        <w:t xml:space="preserve">Uskallan ämmän avata autoni &amp;#128530;&amp;#128298;</w:t>
      </w:r>
    </w:p>
    <w:p>
      <w:r>
        <w:rPr>
          <w:b/>
          <w:u w:val="single"/>
        </w:rPr>
        <w:t xml:space="preserve">67478</w:t>
      </w:r>
    </w:p>
    <w:p>
      <w:r>
        <w:t xml:space="preserve">Minulla on muutama sävy tummempi, kun leikkaan äidin ruohoa. Siinä meni keltainen kehykseni lol</w:t>
      </w:r>
    </w:p>
    <w:p>
      <w:r>
        <w:rPr>
          <w:b/>
          <w:u w:val="single"/>
        </w:rPr>
        <w:t xml:space="preserve">67479</w:t>
      </w:r>
    </w:p>
    <w:p>
      <w:r>
        <w:t xml:space="preserve">En todellakaan voi FW neekeri, joka liittyy itseään wit nartut I DONT fw &amp;#128514;&amp;#128557; tf you fuccing Goofball &amp;#9986;&amp;#65039;&amp;#9986;&amp;#65039;</w:t>
      </w:r>
    </w:p>
    <w:p>
      <w:r>
        <w:rPr>
          <w:b/>
          <w:u w:val="single"/>
        </w:rPr>
        <w:t xml:space="preserve">67480</w:t>
      </w:r>
    </w:p>
    <w:p>
      <w:r>
        <w:t xml:space="preserve">En pidä kliseistä... et ole omaperäinen ämmä, olet kopio. #deleted</w:t>
      </w:r>
    </w:p>
    <w:p>
      <w:r>
        <w:rPr>
          <w:b/>
          <w:u w:val="single"/>
        </w:rPr>
        <w:t xml:space="preserve">67481</w:t>
      </w:r>
    </w:p>
    <w:p>
      <w:r>
        <w:t xml:space="preserve">Tein mitä tahansa minun narttu nyt nämä huorat vain saada kovaa munaa nbs</w:t>
      </w:r>
    </w:p>
    <w:p>
      <w:r>
        <w:rPr>
          <w:b/>
          <w:u w:val="single"/>
        </w:rPr>
        <w:t xml:space="preserve">67482</w:t>
      </w:r>
    </w:p>
    <w:p>
      <w:r>
        <w:t xml:space="preserve">Tein kaiken, mutta en luottanut näihin huoriin!</w:t>
      </w:r>
    </w:p>
    <w:p>
      <w:r>
        <w:rPr>
          <w:b/>
          <w:u w:val="single"/>
        </w:rPr>
        <w:t xml:space="preserve">67483</w:t>
      </w:r>
    </w:p>
    <w:p>
      <w:r>
        <w:t xml:space="preserve">Tein kaiken paitsi luotin näihin huoriin.</w:t>
      </w:r>
    </w:p>
    <w:p>
      <w:r>
        <w:rPr>
          <w:b/>
          <w:u w:val="single"/>
        </w:rPr>
        <w:t xml:space="preserve">67484</w:t>
      </w:r>
    </w:p>
    <w:p>
      <w:r>
        <w:t xml:space="preserve">En käynyt koulua täällä RT @LmaoAtDoseHoes: Kaikki ihastukseni päätyivät rumiksi lukion jälkeen, perkeleen sääli.</w:t>
      </w:r>
    </w:p>
    <w:p>
      <w:r>
        <w:rPr>
          <w:b/>
          <w:u w:val="single"/>
        </w:rPr>
        <w:t xml:space="preserve">67485</w:t>
      </w:r>
    </w:p>
    <w:p>
      <w:r>
        <w:t xml:space="preserve">En edes nähnyt lastani tänään. Se on äitini vika. Itsekäs ämmä.</w:t>
      </w:r>
    </w:p>
    <w:p>
      <w:r>
        <w:rPr>
          <w:b/>
          <w:u w:val="single"/>
        </w:rPr>
        <w:t xml:space="preserve">67486</w:t>
      </w:r>
    </w:p>
    <w:p>
      <w:r>
        <w:t xml:space="preserve">En hylännyt kaikkia muita narttuja vaimoni takia, jotta joku toinen neekeri voisi nussia häntä. ja hän on naimisissa? sinun on kuoltava.</w:t>
      </w:r>
    </w:p>
    <w:p>
      <w:r>
        <w:rPr>
          <w:b/>
          <w:u w:val="single"/>
        </w:rPr>
        <w:t xml:space="preserve">67487</w:t>
      </w:r>
    </w:p>
    <w:p>
      <w:r>
        <w:t xml:space="preserve">En tiennytkään, että nigini G-Eazy oli saavuttanut miljoona katselukertaa yhdellä biisillään, haha, se on hullua.</w:t>
      </w:r>
    </w:p>
    <w:p>
      <w:r>
        <w:rPr>
          <w:b/>
          <w:u w:val="single"/>
        </w:rPr>
        <w:t xml:space="preserve">67488</w:t>
      </w:r>
    </w:p>
    <w:p>
      <w:r>
        <w:t xml:space="preserve">En halunnut nähdä huoranpersekuviasi kuitenkaan. Pidä huolta myös lapsistasi.</w:t>
      </w:r>
    </w:p>
    <w:p>
      <w:r>
        <w:rPr>
          <w:b/>
          <w:u w:val="single"/>
        </w:rPr>
        <w:t xml:space="preserve">67489</w:t>
      </w:r>
    </w:p>
    <w:p>
      <w:r>
        <w:t xml:space="preserve">En ostanut alkoholia tänä viikonloppuna, ja ostin vain 20 tupakkaa. Olen ylpeä siitä, että minulla on vielä 40 puntaa.</w:t>
      </w:r>
    </w:p>
    <w:p>
      <w:r>
        <w:rPr>
          <w:b/>
          <w:u w:val="single"/>
        </w:rPr>
        <w:t xml:space="preserve">67490</w:t>
      </w:r>
    </w:p>
    <w:p>
      <w:r>
        <w:t xml:space="preserve">En anna kenenkään lainata paskaani&amp;amp; annan tyttöystäväni saada villahousuni lol thas how you know she runnin shit...u otha hoes can't get a sock from me</w:t>
      </w:r>
    </w:p>
    <w:p>
      <w:r>
        <w:rPr>
          <w:b/>
          <w:u w:val="single"/>
        </w:rPr>
        <w:t xml:space="preserve">67491</w:t>
      </w:r>
    </w:p>
    <w:p>
      <w:r>
        <w:t xml:space="preserve">Nain paljon tyttöä, mutta en pelleile... Olen ollut samassa pillussa jo ennen kuin MIGOS tuli ulos...</w:t>
      </w:r>
    </w:p>
    <w:p>
      <w:r>
        <w:rPr>
          <w:b/>
          <w:u w:val="single"/>
        </w:rPr>
        <w:t xml:space="preserve">67492</w:t>
      </w:r>
    </w:p>
    <w:p>
      <w:r>
        <w:t xml:space="preserve">Mä teen tänään temppelissä flow'ta ihan turhaan. Ja se juutalainen, jolla on outo tukka, sanoo mulle, että mä oon ali-ihminen. Se sanoo mulle, et mä en oo enempää ihminen ku apina...</w:t>
      </w:r>
    </w:p>
    <w:p>
      <w:r>
        <w:rPr>
          <w:b/>
          <w:u w:val="single"/>
        </w:rPr>
        <w:t xml:space="preserve">67493</w:t>
      </w:r>
    </w:p>
    <w:p>
      <w:r>
        <w:t xml:space="preserve">Tiedän kuitenkin yhden asian, nartut tulevat ja menevät.</w:t>
      </w:r>
    </w:p>
    <w:p>
      <w:r>
        <w:rPr>
          <w:b/>
          <w:u w:val="single"/>
        </w:rPr>
        <w:t xml:space="preserve">67494</w:t>
      </w:r>
    </w:p>
    <w:p>
      <w:r>
        <w:t xml:space="preserve">Teen paskaa, jota te nartut olette liian nössöjä tekemään...</w:t>
      </w:r>
    </w:p>
    <w:p>
      <w:r>
        <w:rPr>
          <w:b/>
          <w:u w:val="single"/>
        </w:rPr>
        <w:t xml:space="preserve">67495</w:t>
      </w:r>
    </w:p>
    <w:p>
      <w:r>
        <w:t xml:space="preserve">I dog hoes ei yksi vaan kaikki hoes</w:t>
      </w:r>
    </w:p>
    <w:p>
      <w:r>
        <w:rPr>
          <w:b/>
          <w:u w:val="single"/>
        </w:rPr>
        <w:t xml:space="preserve">67496</w:t>
      </w:r>
    </w:p>
    <w:p>
      <w:r>
        <w:t xml:space="preserve">En puhu roskaa urheilusta.</w:t>
      </w:r>
    </w:p>
    <w:p>
      <w:r>
        <w:rPr>
          <w:b/>
          <w:u w:val="single"/>
        </w:rPr>
        <w:t xml:space="preserve">67497</w:t>
      </w:r>
    </w:p>
    <w:p>
      <w:r>
        <w:t xml:space="preserve">En &amp;#128683; pidä ystäviä &amp;#128109;&amp;#128107;&amp;#128108; ne tulevat &amp;#128072; ja menevät &amp;#128073;, älä vittuile &amp;#128581; näiden ämmien &amp;#128109;&amp;#128109; kanssa. HE TIETÄVÄT VAIN, ETTÄ HE HUIJAAVAT KAIKKIA;</w:t>
      </w:r>
    </w:p>
    <w:p>
      <w:r>
        <w:rPr>
          <w:b/>
          <w:u w:val="single"/>
        </w:rPr>
        <w:t xml:space="preserve">67498</w:t>
      </w:r>
    </w:p>
    <w:p>
      <w:r>
        <w:t xml:space="preserve">En kuitenkaan itke stripparinarttuja, jotka jättivät minut rahakkaiden jätkien takia. Ja. Laulan siitä.</w:t>
      </w:r>
    </w:p>
    <w:p>
      <w:r>
        <w:rPr>
          <w:b/>
          <w:u w:val="single"/>
        </w:rPr>
        <w:t xml:space="preserve">67499</w:t>
      </w:r>
    </w:p>
    <w:p>
      <w:r>
        <w:t xml:space="preserve">En usko tuohon frenemies-paskaan, kuka haluaa olla tuollaisen ämmän kanssa koko ajan?</w:t>
      </w:r>
    </w:p>
    <w:p>
      <w:r>
        <w:rPr>
          <w:b/>
          <w:u w:val="single"/>
        </w:rPr>
        <w:t xml:space="preserve">67500</w:t>
      </w:r>
    </w:p>
    <w:p>
      <w:r>
        <w:t xml:space="preserve">En syytä Crashia siitä, että hän ei ole jakanut sitä kanssasi @geoffsheen760 puhut luultavasti roskaa siitä, kuten teet ruokarekat #GeoffHatesPuppies</w:t>
      </w:r>
    </w:p>
    <w:p>
      <w:r>
        <w:rPr>
          <w:b/>
          <w:u w:val="single"/>
        </w:rPr>
        <w:t xml:space="preserve">67501</w:t>
      </w:r>
    </w:p>
    <w:p>
      <w:r>
        <w:t xml:space="preserve">En osta pillua, koska se on ilmaista, ämmä, ostan paljon!</w:t>
      </w:r>
    </w:p>
    <w:p>
      <w:r>
        <w:rPr>
          <w:b/>
          <w:u w:val="single"/>
        </w:rPr>
        <w:t xml:space="preserve">67502</w:t>
      </w:r>
    </w:p>
    <w:p>
      <w:r>
        <w:t xml:space="preserve">En välitä siitä, kuinka kuuma ämmä on, jos hänen persoonallisuutensa on paska, hän on paska.</w:t>
      </w:r>
    </w:p>
    <w:p>
      <w:r>
        <w:rPr>
          <w:b/>
          <w:u w:val="single"/>
        </w:rPr>
        <w:t xml:space="preserve">67503</w:t>
      </w:r>
    </w:p>
    <w:p>
      <w:r>
        <w:t xml:space="preserve">En välitä kuinka vanha olen, kun laitat minut pussillisen takseja eteen, syön sen ämmän.</w:t>
      </w:r>
    </w:p>
    <w:p>
      <w:r>
        <w:rPr>
          <w:b/>
          <w:u w:val="single"/>
        </w:rPr>
        <w:t xml:space="preserve">67504</w:t>
      </w:r>
    </w:p>
    <w:p>
      <w:r>
        <w:t xml:space="preserve">En välitä vaikka olisit homo, mutta älä kutsu minua "ämmäksi" ja "kalaksi" ja ajattele, että se on suloista. En edes pidä siitä, että tytöt tekevät niin.</w:t>
      </w:r>
    </w:p>
    <w:p>
      <w:r>
        <w:rPr>
          <w:b/>
          <w:u w:val="single"/>
        </w:rPr>
        <w:t xml:space="preserve">67505</w:t>
      </w:r>
    </w:p>
    <w:p>
      <w:r>
        <w:t xml:space="preserve">En jahtaa narttuja, jahtaan vain unelmiani #dreams</w:t>
      </w:r>
    </w:p>
    <w:p>
      <w:r>
        <w:rPr>
          <w:b/>
          <w:u w:val="single"/>
        </w:rPr>
        <w:t xml:space="preserve">67506</w:t>
      </w:r>
    </w:p>
    <w:p>
      <w:r>
        <w:t xml:space="preserve">En edes pelaa enää Flappy Birdiä, koska vitut hänestä!</w:t>
      </w:r>
    </w:p>
    <w:p>
      <w:r>
        <w:rPr>
          <w:b/>
          <w:u w:val="single"/>
        </w:rPr>
        <w:t xml:space="preserve">67507</w:t>
      </w:r>
    </w:p>
    <w:p>
      <w:r>
        <w:t xml:space="preserve">En vittuile niille... RT @_swishaas: &amp;#8220;@11wdNICK: who's pussy better then a crazy bitch?&amp;#8221; Ilmeisesti thots &amp;#128530;</w:t>
      </w:r>
    </w:p>
    <w:p>
      <w:r>
        <w:rPr>
          <w:b/>
          <w:u w:val="single"/>
        </w:rPr>
        <w:t xml:space="preserve">67508</w:t>
      </w:r>
    </w:p>
    <w:p>
      <w:r>
        <w:t xml:space="preserve">En koe, että kaikki mustat ihmiset ovat neekereitä, mutta jos olet musta ja olet neekeri, imma kertoa sinulle, idc</w:t>
      </w:r>
    </w:p>
    <w:p>
      <w:r>
        <w:rPr>
          <w:b/>
          <w:u w:val="single"/>
        </w:rPr>
        <w:t xml:space="preserve">67509</w:t>
      </w:r>
    </w:p>
    <w:p>
      <w:r>
        <w:t xml:space="preserve">Minä en keskity narttuihin, nartut keskittyvät minuun.</w:t>
        <w:t xml:space="preserve">#trenttruce</w:t>
        <w:br/>
        <w:t xml:space="preserve">Valokuvaus: patrickos http://t.co/steiM7i09p http://t.co/steiM7i09p</w:t>
      </w:r>
    </w:p>
    <w:p>
      <w:r>
        <w:rPr>
          <w:b/>
          <w:u w:val="single"/>
        </w:rPr>
        <w:t xml:space="preserve">67510</w:t>
      </w:r>
    </w:p>
    <w:p>
      <w:r>
        <w:t xml:space="preserve">En vittu vittu nartut, jotka kuuntelevat, että EDM paskaa jostain syystä ne nartut olla havin hullu energiaa ja haluan chill</w:t>
      </w:r>
    </w:p>
    <w:p>
      <w:r>
        <w:rPr>
          <w:b/>
          <w:u w:val="single"/>
        </w:rPr>
        <w:t xml:space="preserve">67511</w:t>
      </w:r>
    </w:p>
    <w:p>
      <w:r>
        <w:t xml:space="preserve">En vittuile huora neekereille.</w:t>
      </w:r>
    </w:p>
    <w:p>
      <w:r>
        <w:rPr>
          <w:b/>
          <w:u w:val="single"/>
        </w:rPr>
        <w:t xml:space="preserve">67512</w:t>
      </w:r>
    </w:p>
    <w:p>
      <w:r>
        <w:t xml:space="preserve">En vittuile näille ämmille, koska he luulevat olevansa ovelia&amp;#128530;</w:t>
      </w:r>
    </w:p>
    <w:p>
      <w:r>
        <w:rPr>
          <w:b/>
          <w:u w:val="single"/>
        </w:rPr>
        <w:t xml:space="preserve">67513</w:t>
      </w:r>
    </w:p>
    <w:p>
      <w:r>
        <w:t xml:space="preserve">En vittu näiden nekrujen kanssa, koska he ovat hämärä En vittu näiden narttujen kanssa, kaikki mitä he haluavat on saada lapseni.</w:t>
      </w:r>
    </w:p>
    <w:p>
      <w:r>
        <w:rPr>
          <w:b/>
          <w:u w:val="single"/>
        </w:rPr>
        <w:t xml:space="preserve">67514</w:t>
      </w:r>
    </w:p>
    <w:p>
      <w:r>
        <w:t xml:space="preserve">Minä en vittuile teille arveluttaville ämmille/neekereille. Te kaikki ette laita pelkoa sydämeeni, te kaikki vuodatte samaa verta kuin minä ja hengitätte samaa &amp;#10071;&amp;#65039;&amp;#10069;&amp;#8252;&amp;#65039;&amp;#10069;&amp;#10069;&amp;#10069;</w:t>
      </w:r>
    </w:p>
    <w:p>
      <w:r>
        <w:rPr>
          <w:b/>
          <w:u w:val="single"/>
        </w:rPr>
        <w:t xml:space="preserve">67515</w:t>
      </w:r>
    </w:p>
    <w:p>
      <w:r>
        <w:t xml:space="preserve">En ymmärrä. Olen joko nössö tai trolli. Missä on tilaa "totuudelle" ja tai "mielipiteilleni TL:stäni"????? ????? Sosiaalinen media perseestä.</w:t>
      </w:r>
    </w:p>
    <w:p>
      <w:r>
        <w:rPr>
          <w:b/>
          <w:u w:val="single"/>
        </w:rPr>
        <w:t xml:space="preserve">67516</w:t>
      </w:r>
    </w:p>
    <w:p>
      <w:r>
        <w:t xml:space="preserve">En ymmärrä, mitä seisominen Ya kärki varpaat tekee näitä kuvia nämä huorat ottaa</w:t>
      </w:r>
    </w:p>
    <w:p>
      <w:r>
        <w:rPr>
          <w:b/>
          <w:u w:val="single"/>
        </w:rPr>
        <w:t xml:space="preserve">67517</w:t>
      </w:r>
    </w:p>
    <w:p>
      <w:r>
        <w:t xml:space="preserve">En ymmärrä, miksi ämmät syyttävät huoraa, jonka kanssa heidän miehensä petti heitä..SE OLI KUMMANEN VIKA, heidän poikaystävänsä olisi voinut sanoa "ei".</w:t>
      </w:r>
    </w:p>
    <w:p>
      <w:r>
        <w:rPr>
          <w:b/>
          <w:u w:val="single"/>
        </w:rPr>
        <w:t xml:space="preserve">67518</w:t>
      </w:r>
    </w:p>
    <w:p>
      <w:r>
        <w:t xml:space="preserve">En välitä vittuakaan tyttösi vaimostasi tai muijastasi, tulin tänne yksinäni, ämmä, olen Tryna bone</w:t>
      </w:r>
    </w:p>
    <w:p>
      <w:r>
        <w:rPr>
          <w:b/>
          <w:u w:val="single"/>
        </w:rPr>
        <w:t xml:space="preserve">67519</w:t>
      </w:r>
    </w:p>
    <w:p>
      <w:r>
        <w:t xml:space="preserve">En ihannoi tätä paskaa, mutta olen mitä olen ja se on mitä on!</w:t>
      </w:r>
    </w:p>
    <w:p>
      <w:r>
        <w:rPr>
          <w:b/>
          <w:u w:val="single"/>
        </w:rPr>
        <w:t xml:space="preserve">67520</w:t>
      </w:r>
    </w:p>
    <w:p>
      <w:r>
        <w:t xml:space="preserve">Minulla ei ole mitään tyyppiä, pahat ämmät on ainoa asia, josta pidän...</w:t>
      </w:r>
    </w:p>
    <w:p>
      <w:r>
        <w:rPr>
          <w:b/>
          <w:u w:val="single"/>
        </w:rPr>
        <w:t xml:space="preserve">67521</w:t>
      </w:r>
    </w:p>
    <w:p>
      <w:r>
        <w:t xml:space="preserve">Minulla ei taida olla niin paha suu? Vittu paska perse ämmä narttu mulkku shooby de doo wop</w:t>
      </w:r>
    </w:p>
    <w:p>
      <w:r>
        <w:rPr>
          <w:b/>
          <w:u w:val="single"/>
        </w:rPr>
        <w:t xml:space="preserve">67522</w:t>
      </w:r>
    </w:p>
    <w:p>
      <w:r>
        <w:t xml:space="preserve">Minulla ei ole vaimoa, hän on narttuni yön ajaksi. Jos hän saisi ruumiita, se voisi olla ihan ok...</w:t>
      </w:r>
    </w:p>
    <w:p>
      <w:r>
        <w:rPr>
          <w:b/>
          <w:u w:val="single"/>
        </w:rPr>
        <w:t xml:space="preserve">67523</w:t>
      </w:r>
    </w:p>
    <w:p>
      <w:r>
        <w:t xml:space="preserve">Minulla ei ole iPhonea, joten minun on manuaalisesti sivuutettava nämä huorat http://t.co/YXMHy17O1U</w:t>
      </w:r>
    </w:p>
    <w:p>
      <w:r>
        <w:rPr>
          <w:b/>
          <w:u w:val="single"/>
        </w:rPr>
        <w:t xml:space="preserve">67524</w:t>
      </w:r>
    </w:p>
    <w:p>
      <w:r>
        <w:t xml:space="preserve">Minulla ei ole muita kasvoja kuin narttunaamani. &amp;#128139;&amp;#128128;&amp;#128148; http://t.co/lWHzwbQBZk</w:t>
      </w:r>
    </w:p>
    <w:p>
      <w:r>
        <w:rPr>
          <w:b/>
          <w:u w:val="single"/>
        </w:rPr>
        <w:t xml:space="preserve">67525</w:t>
      </w:r>
    </w:p>
    <w:p>
      <w:r>
        <w:t xml:space="preserve">Minulla ei ole huoria</w:t>
        <w:br/>
        <w:t xml:space="preserve">Se on myytti</w:t>
      </w:r>
    </w:p>
    <w:p>
      <w:r>
        <w:rPr>
          <w:b/>
          <w:u w:val="single"/>
        </w:rPr>
        <w:t xml:space="preserve">67526</w:t>
      </w:r>
    </w:p>
    <w:p>
      <w:r>
        <w:t xml:space="preserve">Minulla ei ole mitään tyyppiä ... Pahat ämmät ovat ainoa asia, josta pidän !!!</w:t>
      </w:r>
    </w:p>
    <w:p>
      <w:r>
        <w:rPr>
          <w:b/>
          <w:u w:val="single"/>
        </w:rPr>
        <w:t xml:space="preserve">67527</w:t>
      </w:r>
    </w:p>
    <w:p>
      <w:r>
        <w:t xml:space="preserve">En lyö naisia, mutta lyöisin narttua turpaan. Ei kuitenkaan mitään lähivartalohommia, se on pelkurimaista paskaa.</w:t>
      </w:r>
    </w:p>
    <w:p>
      <w:r>
        <w:rPr>
          <w:b/>
          <w:u w:val="single"/>
        </w:rPr>
        <w:t xml:space="preserve">67528</w:t>
      </w:r>
    </w:p>
    <w:p>
      <w:r>
        <w:t xml:space="preserve">En pidä tunteita minun vanha flings I jus vaihtaa ne nartut kuin minun vanha alue!!! #Cap1</w:t>
      </w:r>
    </w:p>
    <w:p>
      <w:r>
        <w:rPr>
          <w:b/>
          <w:u w:val="single"/>
        </w:rPr>
        <w:t xml:space="preserve">67529</w:t>
      </w:r>
    </w:p>
    <w:p>
      <w:r>
        <w:t xml:space="preserve">En potki sitä vittu yöt ja nartut</w:t>
      </w:r>
    </w:p>
    <w:p>
      <w:r>
        <w:rPr>
          <w:b/>
          <w:u w:val="single"/>
        </w:rPr>
        <w:t xml:space="preserve">67530</w:t>
      </w:r>
    </w:p>
    <w:p>
      <w:r>
        <w:t xml:space="preserve">En tiedä, mistä huoraustoiminta koostuu, koska en osallistu siihen. Hitto, niitä on niin paljon, etten melkein pysty twiittaamaan olematta huora.</w:t>
      </w:r>
    </w:p>
    <w:p>
      <w:r>
        <w:rPr>
          <w:b/>
          <w:u w:val="single"/>
        </w:rPr>
        <w:t xml:space="preserve">67531</w:t>
      </w:r>
    </w:p>
    <w:p>
      <w:r>
        <w:t xml:space="preserve">En tiedä, mitä sinulle on kerrottu, mutta rakastan niitä projektihuoria.</w:t>
      </w:r>
    </w:p>
    <w:p>
      <w:r>
        <w:rPr>
          <w:b/>
          <w:u w:val="single"/>
        </w:rPr>
        <w:t xml:space="preserve">67532</w:t>
      </w:r>
    </w:p>
    <w:p>
      <w:r>
        <w:t xml:space="preserve">En tiedä kumpi on stressaavampaa, välikokeet vai flappy birds.</w:t>
      </w:r>
    </w:p>
    <w:p>
      <w:r>
        <w:rPr>
          <w:b/>
          <w:u w:val="single"/>
        </w:rPr>
        <w:t xml:space="preserve">67533</w:t>
      </w:r>
    </w:p>
    <w:p>
      <w:r>
        <w:t xml:space="preserve">En tiedä, miksi akat soittavat minulle kännissä....Olen unessa, huora!!!</w:t>
      </w:r>
    </w:p>
    <w:p>
      <w:r>
        <w:rPr>
          <w:b/>
          <w:u w:val="single"/>
        </w:rPr>
        <w:t xml:space="preserve">67534</w:t>
      </w:r>
    </w:p>
    <w:p>
      <w:r>
        <w:t xml:space="preserve">En tiedä. Ehkä se on hyvä sitaatti ja hyvä tapa tuntea, mutta olen nähnyt aivan liian monien pikkumaisten elämää tuhoavien ämmien käyttävän tuota sitaattia.</w:t>
      </w:r>
    </w:p>
    <w:p>
      <w:r>
        <w:rPr>
          <w:b/>
          <w:u w:val="single"/>
        </w:rPr>
        <w:t xml:space="preserve">67535</w:t>
      </w:r>
    </w:p>
    <w:p>
      <w:r>
        <w:t xml:space="preserve">En kuitenkaan pidä lepakkomiehestä, nussin hänen narttuaan kahdesti.</w:t>
      </w:r>
    </w:p>
    <w:p>
      <w:r>
        <w:rPr>
          <w:b/>
          <w:u w:val="single"/>
        </w:rPr>
        <w:t xml:space="preserve">67536</w:t>
      </w:r>
    </w:p>
    <w:p>
      <w:r>
        <w:t xml:space="preserve">En pidä tuosta ämmästä.</w:t>
      </w:r>
    </w:p>
    <w:p>
      <w:r>
        <w:rPr>
          <w:b/>
          <w:u w:val="single"/>
        </w:rPr>
        <w:t xml:space="preserve">67537</w:t>
      </w:r>
    </w:p>
    <w:p>
      <w:r>
        <w:t xml:space="preserve">En pidä sinusta ämmä, joten &amp;#128514;&amp;#128514; &amp;amp; pidän juhlat koko viikonlopun, kun äitini lähtee kaupungista.</w:t>
      </w:r>
    </w:p>
    <w:p>
      <w:r>
        <w:rPr>
          <w:b/>
          <w:u w:val="single"/>
        </w:rPr>
        <w:t xml:space="preserve">67538</w:t>
      </w:r>
    </w:p>
    <w:p>
      <w:r>
        <w:t xml:space="preserve">En elä teille huorat mies</w:t>
      </w:r>
    </w:p>
    <w:p>
      <w:r>
        <w:rPr>
          <w:b/>
          <w:u w:val="single"/>
        </w:rPr>
        <w:t xml:space="preserve">67539</w:t>
      </w:r>
    </w:p>
    <w:p>
      <w:r>
        <w:t xml:space="preserve">En rakasta huoriani, rakastan paria, en kaikkia &amp;#128514;&amp;#128514;</w:t>
      </w:r>
    </w:p>
    <w:p>
      <w:r>
        <w:rPr>
          <w:b/>
          <w:u w:val="single"/>
        </w:rPr>
        <w:t xml:space="preserve">67540</w:t>
      </w:r>
    </w:p>
    <w:p>
      <w:r>
        <w:t xml:space="preserve">En rakasta näitä narttuja TAI näitä huoria; vittu he ajattelivat? Rakastan rahojani!</w:t>
      </w:r>
    </w:p>
    <w:p>
      <w:r>
        <w:rPr>
          <w:b/>
          <w:u w:val="single"/>
        </w:rPr>
        <w:t xml:space="preserve">67541</w:t>
      </w:r>
    </w:p>
    <w:p>
      <w:r>
        <w:t xml:space="preserve">En rakasta teitä huoria.</w:t>
      </w:r>
    </w:p>
    <w:p>
      <w:r>
        <w:rPr>
          <w:b/>
          <w:u w:val="single"/>
        </w:rPr>
        <w:t xml:space="preserve">67542</w:t>
      </w:r>
    </w:p>
    <w:p>
      <w:r>
        <w:t xml:space="preserve">En tee musiikkia neekereille, jotka eivät saa narttuja.</w:t>
      </w:r>
    </w:p>
    <w:p>
      <w:r>
        <w:rPr>
          <w:b/>
          <w:u w:val="single"/>
        </w:rPr>
        <w:t xml:space="preserve">67543</w:t>
      </w:r>
    </w:p>
    <w:p>
      <w:r>
        <w:t xml:space="preserve">En tarvitse säästöjä, vaan haluan pilveen ja pillua.</w:t>
      </w:r>
    </w:p>
    <w:p>
      <w:r>
        <w:rPr>
          <w:b/>
          <w:u w:val="single"/>
        </w:rPr>
        <w:t xml:space="preserve">67544</w:t>
      </w:r>
    </w:p>
    <w:p>
      <w:r>
        <w:t xml:space="preserve">En ole sinulle mitään velkaa, ämmä, jätä minut rauhaan...</w:t>
      </w:r>
    </w:p>
    <w:p>
      <w:r>
        <w:rPr>
          <w:b/>
          <w:u w:val="single"/>
        </w:rPr>
        <w:t xml:space="preserve">67545</w:t>
      </w:r>
    </w:p>
    <w:p>
      <w:r>
        <w:t xml:space="preserve">En omista yhtään #Onslaughtia #Vinylillä, mutta ehkä minun on nyt hankittava sellainen. Heidän uusi Lp on saatavana armeijanvihreällä vinyylillä.</w:t>
      </w:r>
    </w:p>
    <w:p>
      <w:r>
        <w:rPr>
          <w:b/>
          <w:u w:val="single"/>
        </w:rPr>
        <w:t xml:space="preserve">67546</w:t>
      </w:r>
    </w:p>
    <w:p>
      <w:r>
        <w:t xml:space="preserve">En sääli tai vihaa #hinttejä. Seksuaaliset mutaatiot ovat #evoluution välttämätön sivuvaikutus. MUTTA PROLIFERAATIO 4%:lla on merkki siitä, että #ihmiset ovat mokanneet.</w:t>
      </w:r>
    </w:p>
    <w:p>
      <w:r>
        <w:rPr>
          <w:b/>
          <w:u w:val="single"/>
        </w:rPr>
        <w:t xml:space="preserve">67547</w:t>
      </w:r>
    </w:p>
    <w:p>
      <w:r>
        <w:t xml:space="preserve">En anna kenellekään mitään anteeksi, kun on kyse rahasta ja pillusta.</w:t>
      </w:r>
    </w:p>
    <w:p>
      <w:r>
        <w:rPr>
          <w:b/>
          <w:u w:val="single"/>
        </w:rPr>
        <w:t xml:space="preserve">67548</w:t>
      </w:r>
    </w:p>
    <w:p>
      <w:r>
        <w:t xml:space="preserve">En kunnioita rahaa ... Kunnioita oikeita nikkejä!</w:t>
      </w:r>
    </w:p>
    <w:p>
      <w:r>
        <w:rPr>
          <w:b/>
          <w:u w:val="single"/>
        </w:rPr>
        <w:t xml:space="preserve">67549</w:t>
      </w:r>
    </w:p>
    <w:p>
      <w:r>
        <w:t xml:space="preserve">En puhu niccas puhun Jumalalle me voimme samaistua</w:t>
      </w:r>
    </w:p>
    <w:p>
      <w:r>
        <w:rPr>
          <w:b/>
          <w:u w:val="single"/>
        </w:rPr>
        <w:t xml:space="preserve">67550</w:t>
      </w:r>
    </w:p>
    <w:p>
      <w:r>
        <w:t xml:space="preserve">En luota mihinkään narttuun ... I dog them out</w:t>
      </w:r>
    </w:p>
    <w:p>
      <w:r>
        <w:rPr>
          <w:b/>
          <w:u w:val="single"/>
        </w:rPr>
        <w:t xml:space="preserve">67551</w:t>
      </w:r>
    </w:p>
    <w:p>
      <w:r>
        <w:t xml:space="preserve">En luota näihin narttuihin</w:t>
      </w:r>
    </w:p>
    <w:p>
      <w:r>
        <w:rPr>
          <w:b/>
          <w:u w:val="single"/>
        </w:rPr>
        <w:t xml:space="preserve">67552</w:t>
      </w:r>
    </w:p>
    <w:p>
      <w:r>
        <w:t xml:space="preserve">En ymmärrä, miten voit olla tuollainen narttu...</w:t>
      </w:r>
    </w:p>
    <w:p>
      <w:r>
        <w:rPr>
          <w:b/>
          <w:u w:val="single"/>
        </w:rPr>
        <w:t xml:space="preserve">67553</w:t>
      </w:r>
    </w:p>
    <w:p>
      <w:r>
        <w:t xml:space="preserve">En ymmärrä, kun ihmiset sanovat: "Joo, ekaa kertaa polttaessani en tullut pilveen"</w:t>
        <w:br/>
        <w:br/>
        <w:t xml:space="preserve">Koska se on perseestä, koska olin jälkeenjäänyt pilvessä</w:t>
      </w:r>
    </w:p>
    <w:p>
      <w:r>
        <w:rPr>
          <w:b/>
          <w:u w:val="single"/>
        </w:rPr>
        <w:t xml:space="preserve">67554</w:t>
      </w:r>
    </w:p>
    <w:p>
      <w:r>
        <w:t xml:space="preserve">En ymmärrä, miksi he suuttuivat, kun hän teki kappaleen, joka puhui paljon teistä muthafuckasista. Kaikki hoe &amp;amp; bitch-kappaleet naisista...</w:t>
      </w:r>
    </w:p>
    <w:p>
      <w:r>
        <w:rPr>
          <w:b/>
          <w:u w:val="single"/>
        </w:rPr>
        <w:t xml:space="preserve">67555</w:t>
      </w:r>
    </w:p>
    <w:p>
      <w:r>
        <w:t xml:space="preserve">En halua narttua, joka nekrulla on jo ollut, haluan uutta ... Tai juoksijan, se on liian helppoa, nekru. Otan haasteen vastaan.</w:t>
      </w:r>
    </w:p>
    <w:p>
      <w:r>
        <w:rPr>
          <w:b/>
          <w:u w:val="single"/>
        </w:rPr>
        <w:t xml:space="preserve">67556</w:t>
      </w:r>
    </w:p>
    <w:p>
      <w:r>
        <w:t xml:space="preserve">En halua narttua, joka on kaikkien narttu!</w:t>
      </w:r>
    </w:p>
    <w:p>
      <w:r>
        <w:rPr>
          <w:b/>
          <w:u w:val="single"/>
        </w:rPr>
        <w:t xml:space="preserve">67557</w:t>
      </w:r>
    </w:p>
    <w:p>
      <w:r>
        <w:t xml:space="preserve">En halua mitään hyvää tyttöä rakastuin näihin friikkihuoriin, -</w:t>
      </w:r>
    </w:p>
    <w:p>
      <w:r>
        <w:rPr>
          <w:b/>
          <w:u w:val="single"/>
        </w:rPr>
        <w:t xml:space="preserve">67558</w:t>
      </w:r>
    </w:p>
    <w:p>
      <w:r>
        <w:t xml:space="preserve">En halua mitään Philly tauti lol Thot narttu</w:t>
      </w:r>
    </w:p>
    <w:p>
      <w:r>
        <w:rPr>
          <w:b/>
          <w:u w:val="single"/>
        </w:rPr>
        <w:t xml:space="preserve">67559</w:t>
      </w:r>
    </w:p>
    <w:p>
      <w:r>
        <w:t xml:space="preserve">En halua mitään tissihuoria tai palaneita tyttöjä !</w:t>
      </w:r>
    </w:p>
    <w:p>
      <w:r>
        <w:rPr>
          <w:b/>
          <w:u w:val="single"/>
        </w:rPr>
        <w:t xml:space="preserve">67560</w:t>
      </w:r>
    </w:p>
    <w:p>
      <w:r>
        <w:t xml:space="preserve">En halua seksiä ämmä Haluan vain sinun kaulasi ämmä lol</w:t>
      </w:r>
    </w:p>
    <w:p>
      <w:r>
        <w:rPr>
          <w:b/>
          <w:u w:val="single"/>
        </w:rPr>
        <w:t xml:space="preserve">67561</w:t>
      </w:r>
    </w:p>
    <w:p>
      <w:r>
        <w:t xml:space="preserve">En halua käsitellä eilisen roskia! Siihen on syy, miksi se on heitetty pois alunperin.</w:t>
      </w:r>
    </w:p>
    <w:p>
      <w:r>
        <w:rPr>
          <w:b/>
          <w:u w:val="single"/>
        </w:rPr>
        <w:t xml:space="preserve">67562</w:t>
      </w:r>
    </w:p>
    <w:p>
      <w:r>
        <w:t xml:space="preserve">En tiedä. (._.) RT @FvckFresh: Vaaleaihoiset ämmät saavat 30 lukematonta tekstiviestiä &amp;amp; silti twiittaavat "Ei ketään, jolle puhua" .. You bitches is outta control.</w:t>
      </w:r>
    </w:p>
    <w:p>
      <w:r>
        <w:rPr>
          <w:b/>
          <w:u w:val="single"/>
        </w:rPr>
        <w:t xml:space="preserve">67563</w:t>
      </w:r>
    </w:p>
    <w:p>
      <w:r>
        <w:t xml:space="preserve">Lahjoitin molemmat (hyvin kalliit) tanssiaispukuni teini-ikäisille, joilla ei ollut varaa ostaa niitä. Älä ole itsekäs ämmä.</w:t>
      </w:r>
    </w:p>
    <w:p>
      <w:r>
        <w:rPr>
          <w:b/>
          <w:u w:val="single"/>
        </w:rPr>
        <w:t xml:space="preserve">67564</w:t>
      </w:r>
    </w:p>
    <w:p>
      <w:r>
        <w:t xml:space="preserve">Olen käynyt huipulla, olen juonut mehua/ ja sen sanottuani, linnunmurut eivät KOSKAAN kelpaa!</w:t>
      </w:r>
    </w:p>
    <w:p>
      <w:r>
        <w:rPr>
          <w:b/>
          <w:u w:val="single"/>
        </w:rPr>
        <w:t xml:space="preserve">67565</w:t>
      </w:r>
    </w:p>
    <w:p>
      <w:r>
        <w:t xml:space="preserve">Olen tehnyt kaikenlaista paskaa, mutta te nikkikset vain täytätte paskaa!</w:t>
      </w:r>
    </w:p>
    <w:p>
      <w:r>
        <w:rPr>
          <w:b/>
          <w:u w:val="single"/>
        </w:rPr>
        <w:t xml:space="preserve">67566</w:t>
      </w:r>
    </w:p>
    <w:p>
      <w:r>
        <w:t xml:space="preserve">I done hit bout 6 threes out this bitch</w:t>
      </w:r>
    </w:p>
    <w:p>
      <w:r>
        <w:rPr>
          <w:b/>
          <w:u w:val="single"/>
        </w:rPr>
        <w:t xml:space="preserve">67567</w:t>
      </w:r>
    </w:p>
    <w:p>
      <w:r>
        <w:t xml:space="preserve">Olen nähnyt paljon väärennettyä paskaa. Ei se ämmä ole paha, se on ihan perus.</w:t>
      </w:r>
    </w:p>
    <w:p>
      <w:r>
        <w:rPr>
          <w:b/>
          <w:u w:val="single"/>
        </w:rPr>
        <w:t xml:space="preserve">67568</w:t>
      </w:r>
    </w:p>
    <w:p>
      <w:r>
        <w:t xml:space="preserve">En edes sano neekeri, vaan neekeri. Olen kuin Chuck Norris. Sanon neekeri-sanan tarkistamatta olkani yli.</w:t>
      </w:r>
    </w:p>
    <w:p>
      <w:r>
        <w:rPr>
          <w:b/>
          <w:u w:val="single"/>
        </w:rPr>
        <w:t xml:space="preserve">67569</w:t>
      </w:r>
    </w:p>
    <w:p>
      <w:r>
        <w:t xml:space="preserve">En vittuile huorille tai rikki nartuille.</w:t>
      </w:r>
    </w:p>
    <w:p>
      <w:r>
        <w:rPr>
          <w:b/>
          <w:u w:val="single"/>
        </w:rPr>
        <w:t xml:space="preserve">67570</w:t>
      </w:r>
    </w:p>
    <w:p>
      <w:r>
        <w:t xml:space="preserve">En välitä paskaakaan siitä, kuka olet, jos sinulla on puku ja valkoiset puuvillasukat, oletan vain, että olet toiminnallisesti jälkeenjäänyt.</w:t>
      </w:r>
    </w:p>
    <w:p>
      <w:r>
        <w:rPr>
          <w:b/>
          <w:u w:val="single"/>
        </w:rPr>
        <w:t xml:space="preserve">67571</w:t>
      </w:r>
    </w:p>
    <w:p>
      <w:r>
        <w:t xml:space="preserve">Minulla ei ole tyyppiä... Pahat ämmät on ainoa asia josta pidän! Sinulla ei ole elämää... Kupit jäällä ja teemme tätä joka ilta!&amp;#127926;</w:t>
      </w:r>
    </w:p>
    <w:p>
      <w:r>
        <w:rPr>
          <w:b/>
          <w:u w:val="single"/>
        </w:rPr>
        <w:t xml:space="preserve">67572</w:t>
      </w:r>
    </w:p>
    <w:p>
      <w:r>
        <w:t xml:space="preserve">I dont hide bitch im pilvessä kun im julkisesti</w:t>
      </w:r>
    </w:p>
    <w:p>
      <w:r>
        <w:rPr>
          <w:b/>
          <w:u w:val="single"/>
        </w:rPr>
        <w:t xml:space="preserve">67573</w:t>
      </w:r>
    </w:p>
    <w:p>
      <w:r>
        <w:t xml:space="preserve">En suutele ketään näistä huorista &amp;#128567;&amp;#128586;&amp;#128069;&amp;#128581;</w:t>
      </w:r>
    </w:p>
    <w:p>
      <w:r>
        <w:rPr>
          <w:b/>
          <w:u w:val="single"/>
        </w:rPr>
        <w:t xml:space="preserve">67574</w:t>
      </w:r>
    </w:p>
    <w:p>
      <w:r>
        <w:t xml:space="preserve">En tunne ketään nekrua, joka voisi suojella minua...</w:t>
      </w:r>
    </w:p>
    <w:p>
      <w:r>
        <w:rPr>
          <w:b/>
          <w:u w:val="single"/>
        </w:rPr>
        <w:t xml:space="preserve">67575</w:t>
      </w:r>
    </w:p>
    <w:p>
      <w:r>
        <w:t xml:space="preserve">En rakasta näitä huoria .</w:t>
      </w:r>
    </w:p>
    <w:p>
      <w:r>
        <w:rPr>
          <w:b/>
          <w:u w:val="single"/>
        </w:rPr>
        <w:t xml:space="preserve">67576</w:t>
      </w:r>
    </w:p>
    <w:p>
      <w:r>
        <w:t xml:space="preserve">I dont mess with sneaky ppl nd they hoe intentions</w:t>
      </w:r>
    </w:p>
    <w:p>
      <w:r>
        <w:rPr>
          <w:b/>
          <w:u w:val="single"/>
        </w:rPr>
        <w:t xml:space="preserve">67577</w:t>
      </w:r>
    </w:p>
    <w:p>
      <w:r>
        <w:t xml:space="preserve">Minua ei haittaa homot, mutta räikeät "hei, katsokaa minua, olen homo" -henkiset homot ärsyttävät minua. leikkikää vain rauhassa peppunne kanssa. ion care.</w:t>
      </w:r>
    </w:p>
    <w:p>
      <w:r>
        <w:rPr>
          <w:b/>
          <w:u w:val="single"/>
        </w:rPr>
        <w:t xml:space="preserve">67578</w:t>
      </w:r>
    </w:p>
    <w:p>
      <w:r>
        <w:t xml:space="preserve">En sano vittu nartut saada rahaa, koska rakastan heitä molempia</w:t>
      </w:r>
    </w:p>
    <w:p>
      <w:r>
        <w:rPr>
          <w:b/>
          <w:u w:val="single"/>
        </w:rPr>
        <w:t xml:space="preserve">67579</w:t>
      </w:r>
    </w:p>
    <w:p>
      <w:r>
        <w:t xml:space="preserve">En ole tainnut koskaan nähdä tappelua oikeassa maailmassa. Tarkoitan sanatappelua, kyllä. Tonneittain. Mutta hitto, se ämmä huitaisi...</w:t>
      </w:r>
    </w:p>
    <w:p>
      <w:r>
        <w:rPr>
          <w:b/>
          <w:u w:val="single"/>
        </w:rPr>
        <w:t xml:space="preserve">67580</w:t>
      </w:r>
    </w:p>
    <w:p>
      <w:r>
        <w:t xml:space="preserve">En ymmärrä rikkaita ihmisiä, jotka pukeutuvat kuin roskaväki.</w:t>
      </w:r>
    </w:p>
    <w:p>
      <w:r>
        <w:rPr>
          <w:b/>
          <w:u w:val="single"/>
        </w:rPr>
        <w:t xml:space="preserve">67581</w:t>
      </w:r>
    </w:p>
    <w:p>
      <w:r>
        <w:t xml:space="preserve">Vedän narttua hiuksista CAPTAIN CAVEMAN NNN!!!!</w:t>
      </w:r>
    </w:p>
    <w:p>
      <w:r>
        <w:rPr>
          <w:b/>
          <w:u w:val="single"/>
        </w:rPr>
        <w:t xml:space="preserve">67582</w:t>
      </w:r>
    </w:p>
    <w:p>
      <w:r>
        <w:t xml:space="preserve">Haaveilen paljon kaksostytöistä ja karma tiedän, että se olet sinä ämmä.</w:t>
      </w:r>
    </w:p>
    <w:p>
      <w:r>
        <w:rPr>
          <w:b/>
          <w:u w:val="single"/>
        </w:rPr>
        <w:t xml:space="preserve">67583</w:t>
      </w:r>
    </w:p>
    <w:p>
      <w:r>
        <w:t xml:space="preserve">Pukeudun niin kuin tunnen, jos tuntisin itseni ämmäksi, pukeutuisin niin kuin ämmä.</w:t>
      </w:r>
    </w:p>
    <w:p>
      <w:r>
        <w:rPr>
          <w:b/>
          <w:u w:val="single"/>
        </w:rPr>
        <w:t xml:space="preserve">67584</w:t>
      </w:r>
    </w:p>
    <w:p>
      <w:r>
        <w:t xml:space="preserve">Ajan ohi ja ne ämmät waive mutta tyttö en voi pysähtyä</w:t>
      </w:r>
    </w:p>
    <w:p>
      <w:r>
        <w:rPr>
          <w:b/>
          <w:u w:val="single"/>
        </w:rPr>
        <w:t xml:space="preserve">67585</w:t>
      </w:r>
    </w:p>
    <w:p>
      <w:r>
        <w:t xml:space="preserve">Syön yleisiä Oreoja... Palloilija, jolla on pieni budjetti, narttu.</w:t>
      </w:r>
    </w:p>
    <w:p>
      <w:r>
        <w:rPr>
          <w:b/>
          <w:u w:val="single"/>
        </w:rPr>
        <w:t xml:space="preserve">67586</w:t>
      </w:r>
    </w:p>
    <w:p>
      <w:r>
        <w:t xml:space="preserve">Minä syön pillua.</w:t>
      </w:r>
    </w:p>
    <w:p>
      <w:r>
        <w:rPr>
          <w:b/>
          <w:u w:val="single"/>
        </w:rPr>
        <w:t xml:space="preserve">67587</w:t>
      </w:r>
    </w:p>
    <w:p>
      <w:r>
        <w:t xml:space="preserve">En pelkää ketään neekeriä enkä luota mihinkään narttuun...</w:t>
      </w:r>
    </w:p>
    <w:p>
      <w:r>
        <w:rPr>
          <w:b/>
          <w:u w:val="single"/>
        </w:rPr>
        <w:t xml:space="preserve">67588</w:t>
      </w:r>
    </w:p>
    <w:p>
      <w:r>
        <w:t xml:space="preserve">Säälin teitä kaikkia narttuja, jotka ette ole koskaan käyneet Disney Worldissä &amp;#127984;&amp;#128081;</w:t>
      </w:r>
    </w:p>
    <w:p>
      <w:r>
        <w:rPr>
          <w:b/>
          <w:u w:val="single"/>
        </w:rPr>
        <w:t xml:space="preserve">67589</w:t>
      </w:r>
    </w:p>
    <w:p>
      <w:r>
        <w:t xml:space="preserve">Säälin kuitenkin hänen Niccaansa ... Ya girl a hoe my nicca!</w:t>
      </w:r>
    </w:p>
    <w:p>
      <w:r>
        <w:rPr>
          <w:b/>
          <w:u w:val="single"/>
        </w:rPr>
        <w:t xml:space="preserve">67590</w:t>
      </w:r>
    </w:p>
    <w:p>
      <w:r>
        <w:t xml:space="preserve">Minusta tuntuu pahalta saada tämä tieto, mutta samalla karmat ovat perseestä,</w:t>
      </w:r>
    </w:p>
    <w:p>
      <w:r>
        <w:rPr>
          <w:b/>
          <w:u w:val="single"/>
        </w:rPr>
        <w:t xml:space="preserve">67591</w:t>
      </w:r>
    </w:p>
    <w:p>
      <w:r>
        <w:t xml:space="preserve">Minusta tuntuu, että jokainen kuulemani kappale on elämäni soundtrack. 1 suhteen puolesta &amp; toista vastaan??? Pidä mielessä, että viimeinen kappale oli pussy control!</w:t>
      </w:r>
    </w:p>
    <w:p>
      <w:r>
        <w:rPr>
          <w:b/>
          <w:u w:val="single"/>
        </w:rPr>
        <w:t xml:space="preserve">67592</w:t>
      </w:r>
    </w:p>
    <w:p>
      <w:r>
        <w:t xml:space="preserve">Tuntuu kuin karma olisi lyönyt minua.</w:t>
      </w:r>
    </w:p>
    <w:p>
      <w:r>
        <w:rPr>
          <w:b/>
          <w:u w:val="single"/>
        </w:rPr>
        <w:t xml:space="preserve">67593</w:t>
      </w:r>
    </w:p>
    <w:p>
      <w:r>
        <w:t xml:space="preserve">Minusta tuntuu, että minun pitäisi olla surullinen ja kaikkea sellaista nössöä paskaa, mutta olen vain niin vihainen juuri nyt, en tiedä mitä tunnen.</w:t>
      </w:r>
    </w:p>
    <w:p>
      <w:r>
        <w:rPr>
          <w:b/>
          <w:u w:val="single"/>
        </w:rPr>
        <w:t xml:space="preserve">67594</w:t>
      </w:r>
    </w:p>
    <w:p>
      <w:r>
        <w:t xml:space="preserve">Tunnen itseni pahaksi ämmäksi, kun käytän strassitaskufarkkujani .</w:t>
      </w:r>
    </w:p>
    <w:p>
      <w:r>
        <w:rPr>
          <w:b/>
          <w:u w:val="single"/>
        </w:rPr>
        <w:t xml:space="preserve">67595</w:t>
      </w:r>
    </w:p>
    <w:p>
      <w:r>
        <w:t xml:space="preserve">Tunnen itseni ämmäksi, jonka sydän särkyi juuri päivää ennen häitään.</w:t>
      </w:r>
    </w:p>
    <w:p>
      <w:r>
        <w:rPr>
          <w:b/>
          <w:u w:val="single"/>
        </w:rPr>
        <w:t xml:space="preserve">67596</w:t>
      </w:r>
    </w:p>
    <w:p>
      <w:r>
        <w:t xml:space="preserve">Tunnen itseni swag homo w tämä paita lmao http://t.co/P2x2qbejOh http://t.co/P2x2qbejOh</w:t>
      </w:r>
    </w:p>
    <w:p>
      <w:r>
        <w:rPr>
          <w:b/>
          <w:u w:val="single"/>
        </w:rPr>
        <w:t xml:space="preserve">67597</w:t>
      </w:r>
    </w:p>
    <w:p>
      <w:r>
        <w:t xml:space="preserve">Tunnen olevani osa porukkaa, joka haluaa puhua epäsuorasti paskaa &amp;#128514;</w:t>
      </w:r>
    </w:p>
    <w:p>
      <w:r>
        <w:rPr>
          <w:b/>
          <w:u w:val="single"/>
        </w:rPr>
        <w:t xml:space="preserve">67598</w:t>
      </w:r>
    </w:p>
    <w:p>
      <w:r>
        <w:t xml:space="preserve">Minusta tuntuu, että sen on tulossa homo revaluutio ympärillä tämä ämmä deez niggas expandin</w:t>
      </w:r>
    </w:p>
    <w:p>
      <w:r>
        <w:rPr>
          <w:b/>
          <w:u w:val="single"/>
        </w:rPr>
        <w:t xml:space="preserve">67599</w:t>
      </w:r>
    </w:p>
    <w:p>
      <w:r>
        <w:t xml:space="preserve">Tekisi mieli lyödä ämmää</w:t>
      </w:r>
    </w:p>
    <w:p>
      <w:r>
        <w:rPr>
          <w:b/>
          <w:u w:val="single"/>
        </w:rPr>
        <w:t xml:space="preserve">67600</w:t>
      </w:r>
    </w:p>
    <w:p>
      <w:r>
        <w:t xml:space="preserve">Minusta tuntuu, että se nekru Pac nämä ämmät lavastivat minut.</w:t>
      </w:r>
    </w:p>
    <w:p>
      <w:r>
        <w:rPr>
          <w:b/>
          <w:u w:val="single"/>
        </w:rPr>
        <w:t xml:space="preserve">67601</w:t>
      </w:r>
    </w:p>
    <w:p>
      <w:r>
        <w:t xml:space="preserve">Minusta tuntuu, että tämä huora on minulle jotain velkaa ..,</w:t>
      </w:r>
    </w:p>
    <w:p>
      <w:r>
        <w:rPr>
          <w:b/>
          <w:u w:val="single"/>
        </w:rPr>
        <w:t xml:space="preserve">67602</w:t>
      </w:r>
    </w:p>
    <w:p>
      <w:r>
        <w:t xml:space="preserve">Tunnen itseni niin yksinäiseksi. Kaipaan #vaimoani niin paljon. Vihaan valkoista roskaväkeä, joka raiskasi ja tappoi hänet ja tyttäremme.</w:t>
      </w:r>
    </w:p>
    <w:p>
      <w:r>
        <w:rPr>
          <w:b/>
          <w:u w:val="single"/>
        </w:rPr>
        <w:t xml:space="preserve">67603</w:t>
      </w:r>
    </w:p>
    <w:p>
      <w:r>
        <w:t xml:space="preserve">Säälin neekereitä, jotka keksivät paskaa valehdellakseen. En haluaisi joutua ajattelemaan niin vitun paljon.#bitch</w:t>
      </w:r>
    </w:p>
    <w:p>
      <w:r>
        <w:rPr>
          <w:b/>
          <w:u w:val="single"/>
        </w:rPr>
        <w:t xml:space="preserve">67604</w:t>
      </w:r>
    </w:p>
    <w:p>
      <w:r>
        <w:t xml:space="preserve">Säälin meksikolaisia ja aasialaisia neekereitä, heillä on maailman huonommin muotoiltuja narttuja.</w:t>
      </w:r>
    </w:p>
    <w:p>
      <w:r>
        <w:rPr>
          <w:b/>
          <w:u w:val="single"/>
        </w:rPr>
        <w:t xml:space="preserve">67605</w:t>
      </w:r>
    </w:p>
    <w:p>
      <w:r>
        <w:t xml:space="preserve">Olen pahoillani maailman mukavista ihmisistä, koska he ovat itse asiassa ratkaisu. Te huorat ja kusipäät olette ongelma.</w:t>
      </w:r>
    </w:p>
    <w:p>
      <w:r>
        <w:rPr>
          <w:b/>
          <w:u w:val="single"/>
        </w:rPr>
        <w:t xml:space="preserve">67606</w:t>
      </w:r>
    </w:p>
    <w:p>
      <w:r>
        <w:t xml:space="preserve">Tunnen itseni täysin jälkeenjääneeksi. Kiitos isoveli&amp;#128563;&amp;#128514; @Crawford96M</w:t>
      </w:r>
    </w:p>
    <w:p>
      <w:r>
        <w:rPr>
          <w:b/>
          <w:u w:val="single"/>
        </w:rPr>
        <w:t xml:space="preserve">67607</w:t>
      </w:r>
    </w:p>
    <w:p>
      <w:r>
        <w:t xml:space="preserve">Rakastuin sivuhuoraani, hullu juttu, hän ei ollut edes minun horoni...</w:t>
      </w:r>
    </w:p>
    <w:p>
      <w:r>
        <w:rPr>
          <w:b/>
          <w:u w:val="single"/>
        </w:rPr>
        <w:t xml:space="preserve">67608</w:t>
      </w:r>
    </w:p>
    <w:p>
      <w:r>
        <w:t xml:space="preserve">Taistelen sen puolesta, mitä rakastan, mutta sinä teet jotain nartuista, joista en ajattele mitään.</w:t>
      </w:r>
    </w:p>
    <w:p>
      <w:r>
        <w:rPr>
          <w:b/>
          <w:u w:val="single"/>
        </w:rPr>
        <w:t xml:space="preserve">67609</w:t>
      </w:r>
    </w:p>
    <w:p>
      <w:r>
        <w:t xml:space="preserve">Ajattelin, että jos huorat haluavat pelata pelejä, vittuile heille ja jätä heidät :)</w:t>
      </w:r>
    </w:p>
    <w:p>
      <w:r>
        <w:rPr>
          <w:b/>
          <w:u w:val="single"/>
        </w:rPr>
        <w:t xml:space="preserve">67610</w:t>
      </w:r>
    </w:p>
    <w:p>
      <w:r>
        <w:t xml:space="preserve">Löydän uuden kappaleen, josta pidän, ja soitan sitä paljon useammin kuin pitäisi lol....</w:t>
      </w:r>
    </w:p>
    <w:p>
      <w:r>
        <w:rPr>
          <w:b/>
          <w:u w:val="single"/>
        </w:rPr>
        <w:t xml:space="preserve">67611</w:t>
      </w:r>
    </w:p>
    <w:p>
      <w:r>
        <w:t xml:space="preserve">Minusta on hauska ASF, miten ihmiset yrittävät kertoa sinulle, miten sinun pitäisi elää SINUN elämääsi. Kuten ämmä! Pysy varjossani, kiitos lol &amp;#128514;&amp;#128514;</w:t>
      </w:r>
    </w:p>
    <w:p>
      <w:r>
        <w:rPr>
          <w:b/>
          <w:u w:val="single"/>
        </w:rPr>
        <w:t xml:space="preserve">67612</w:t>
      </w:r>
    </w:p>
    <w:p>
      <w:r>
        <w:t xml:space="preserve">Minusta on huvittavaa, että senaattori @tedcruz on ankkurivauva. #LMAO</w:t>
      </w:r>
    </w:p>
    <w:p>
      <w:r>
        <w:rPr>
          <w:b/>
          <w:u w:val="single"/>
        </w:rPr>
        <w:t xml:space="preserve">67613</w:t>
      </w:r>
    </w:p>
    <w:p>
      <w:r>
        <w:t xml:space="preserve">Minun on vaikea uskoa, että cee-lo raiskaa huoria, on liian helppoa saada ne alushousut pois, kun onnistuu hyvin.</w:t>
      </w:r>
    </w:p>
    <w:p>
      <w:r>
        <w:rPr>
          <w:b/>
          <w:u w:val="single"/>
        </w:rPr>
        <w:t xml:space="preserve">67614</w:t>
      </w:r>
    </w:p>
    <w:p>
      <w:r>
        <w:t xml:space="preserve">Minusta tämä monnipaska on hauska, mutta miten tämä ämmä voi luulla puhuneensa Bow Wow Doe:lle &amp;#128514;&amp;#128514;&amp;#128514;&amp;#128514;</w:t>
      </w:r>
    </w:p>
    <w:p>
      <w:r>
        <w:rPr>
          <w:b/>
          <w:u w:val="single"/>
        </w:rPr>
        <w:t xml:space="preserve">67615</w:t>
      </w:r>
    </w:p>
    <w:p>
      <w:r>
        <w:t xml:space="preserve">I flipped dat pacc said fucc a bitch and went and did it again</w:t>
      </w:r>
    </w:p>
    <w:p>
      <w:r>
        <w:rPr>
          <w:b/>
          <w:u w:val="single"/>
        </w:rPr>
        <w:t xml:space="preserve">67616</w:t>
      </w:r>
    </w:p>
    <w:p>
      <w:r>
        <w:t xml:space="preserve">Seuraan kaikkia puskaperse-ämmiä täällä &amp;#128565;</w:t>
      </w:r>
    </w:p>
    <w:p>
      <w:r>
        <w:rPr>
          <w:b/>
          <w:u w:val="single"/>
        </w:rPr>
        <w:t xml:space="preserve">67617</w:t>
      </w:r>
    </w:p>
    <w:p>
      <w:r>
        <w:t xml:space="preserve">Unohdin, kuinka valkoinen roskaväki Texarkana oli... No se on Arkansas niin.... &amp;#128514;</w:t>
      </w:r>
    </w:p>
    <w:p>
      <w:r>
        <w:rPr>
          <w:b/>
          <w:u w:val="single"/>
        </w:rPr>
        <w:t xml:space="preserve">67618</w:t>
      </w:r>
    </w:p>
    <w:p>
      <w:r>
        <w:t xml:space="preserve">Löysin "boom, boom, boom, waaaaay ho" -tytön. Miten vitussa joku voi laulaa 5 vuotta eikä edisty yhtään? http://t.co/o6R9bYT5De.</w:t>
      </w:r>
    </w:p>
    <w:p>
      <w:r>
        <w:rPr>
          <w:b/>
          <w:u w:val="single"/>
        </w:rPr>
        <w:t xml:space="preserve">67619</w:t>
      </w:r>
    </w:p>
    <w:p>
      <w:r>
        <w:t xml:space="preserve">Löysin käsivartesi tuosta roska-astiasta ja jalkasi mudasta tuon puron luota.Sinun kannattaisi harkita raajojesi pitämistä paremmin silmällä.</w:t>
      </w:r>
    </w:p>
    <w:p>
      <w:r>
        <w:rPr>
          <w:b/>
          <w:u w:val="single"/>
        </w:rPr>
        <w:t xml:space="preserve">67620</w:t>
      </w:r>
    </w:p>
    <w:p>
      <w:r>
        <w:t xml:space="preserve">Minä apinoiden planeetalta King Kong leikkeet</w:t>
      </w:r>
    </w:p>
    <w:p>
      <w:r>
        <w:rPr>
          <w:b/>
          <w:u w:val="single"/>
        </w:rPr>
        <w:t xml:space="preserve">67621</w:t>
      </w:r>
    </w:p>
    <w:p>
      <w:r>
        <w:t xml:space="preserve">Nain muukalaisnarttuja, demoni- ja enkelinarttuja, paria kentauri-narttua, olin todella kännissä ja nussin lohikäärmeen muijaa pari kertaa...ughhhh</w:t>
      </w:r>
    </w:p>
    <w:p>
      <w:r>
        <w:rPr>
          <w:b/>
          <w:u w:val="single"/>
        </w:rPr>
        <w:t xml:space="preserve">67622</w:t>
      </w:r>
    </w:p>
    <w:p>
      <w:r>
        <w:t xml:space="preserve">Mä nussin pahoja ämmiä stacy lattisawille, miksi sun neekerin pallit on siniset kuin avatarissa?</w:t>
      </w:r>
    </w:p>
    <w:p>
      <w:r>
        <w:rPr>
          <w:b/>
          <w:u w:val="single"/>
        </w:rPr>
        <w:t xml:space="preserve">67623</w:t>
      </w:r>
    </w:p>
    <w:p>
      <w:r>
        <w:t xml:space="preserve">Nussin narttuja &amp;#128175;&amp;#128536;&amp;#128541;&amp;#128539;&amp;#128525; Parempi varoa huoraa &amp;#128175;&amp;#128129;&amp;#128168;&amp;#128069;&amp;#128109;</w:t>
      </w:r>
    </w:p>
    <w:p>
      <w:r>
        <w:rPr>
          <w:b/>
          <w:u w:val="single"/>
        </w:rPr>
        <w:t xml:space="preserve">67624</w:t>
      </w:r>
    </w:p>
    <w:p>
      <w:r>
        <w:t xml:space="preserve">Olen vittu Luxin ja hänen tietämyksensä kanssa, mutta Mookin läsnäolo, toimitus yhdistää enemmän ihmisiä. Hullu.</w:t>
      </w:r>
    </w:p>
    <w:p>
      <w:r>
        <w:rPr>
          <w:b/>
          <w:u w:val="single"/>
        </w:rPr>
        <w:t xml:space="preserve">67625</w:t>
      </w:r>
    </w:p>
    <w:p>
      <w:r>
        <w:t xml:space="preserve">Nussin ämmää, josta unelmoin, ja olisin voinut kuolla, kun tulin epäuskosta. Ei, en halua puhua hänen nimestään, se on heikkoa...</w:t>
      </w:r>
    </w:p>
    <w:p>
      <w:r>
        <w:rPr>
          <w:b/>
          <w:u w:val="single"/>
        </w:rPr>
        <w:t xml:space="preserve">67626</w:t>
      </w:r>
    </w:p>
    <w:p>
      <w:r>
        <w:t xml:space="preserve">Nussin eilen paskat pihalle, kunnes hän ei pystynyt seisomaan suorassa, hän soitti minulle aiemmin ja kysyi, voisiko hän tulla hakemaan uusinnan...</w:t>
      </w:r>
    </w:p>
    <w:p>
      <w:r>
        <w:rPr>
          <w:b/>
          <w:u w:val="single"/>
        </w:rPr>
        <w:t xml:space="preserve">67627</w:t>
      </w:r>
    </w:p>
    <w:p>
      <w:r>
        <w:t xml:space="preserve">Nussin pikkusiskoasi viime yönä</w:t>
        <w:br/>
        <w:t xml:space="preserve">Pillu oli oikea</w:t>
        <w:br/>
        <w:t xml:space="preserve">Pillu oli tiukka</w:t>
      </w:r>
    </w:p>
    <w:p>
      <w:r>
        <w:rPr>
          <w:b/>
          <w:u w:val="single"/>
        </w:rPr>
        <w:t xml:space="preserve">67628</w:t>
      </w:r>
    </w:p>
    <w:p>
      <w:r>
        <w:t xml:space="preserve">Nussin ämmääsi ja annoin hänelle välipalapaketin...</w:t>
      </w:r>
    </w:p>
    <w:p>
      <w:r>
        <w:rPr>
          <w:b/>
          <w:u w:val="single"/>
        </w:rPr>
        <w:t xml:space="preserve">67629</w:t>
      </w:r>
    </w:p>
    <w:p>
      <w:r>
        <w:t xml:space="preserve">Vihaan tämän nartun ääntä OMG...</w:t>
      </w:r>
    </w:p>
    <w:p>
      <w:r>
        <w:rPr>
          <w:b/>
          <w:u w:val="single"/>
        </w:rPr>
        <w:t xml:space="preserve">67630</w:t>
      </w:r>
    </w:p>
    <w:p>
      <w:r>
        <w:t xml:space="preserve">Vihaan tätä vitun naapurustoa, näillä vitun ämmillä on joku täällä joka päivä.</w:t>
      </w:r>
    </w:p>
    <w:p>
      <w:r>
        <w:rPr>
          <w:b/>
          <w:u w:val="single"/>
        </w:rPr>
        <w:t xml:space="preserve">67631</w:t>
      </w:r>
    </w:p>
    <w:p>
      <w:r>
        <w:t xml:space="preserve">Vihaan teitä neekereitä, vittu... http://t.co/OeTK4f94BO...</w:t>
      </w:r>
    </w:p>
    <w:p>
      <w:r>
        <w:rPr>
          <w:b/>
          <w:u w:val="single"/>
        </w:rPr>
        <w:t xml:space="preserve">67632</w:t>
      </w:r>
    </w:p>
    <w:p>
      <w:r>
        <w:t xml:space="preserve">Saan muutaman kilon ämmä näyttää paksultakkkkkkk</w:t>
      </w:r>
    </w:p>
    <w:p>
      <w:r>
        <w:rPr>
          <w:b/>
          <w:u w:val="single"/>
        </w:rPr>
        <w:t xml:space="preserve">67633</w:t>
      </w:r>
    </w:p>
    <w:p>
      <w:r>
        <w:t xml:space="preserve">I gassss on these niggas, I got gas for all these hoes, I got gas for all these hoes.</w:t>
      </w:r>
    </w:p>
    <w:p>
      <w:r>
        <w:rPr>
          <w:b/>
          <w:u w:val="single"/>
        </w:rPr>
        <w:t xml:space="preserve">67634</w:t>
      </w:r>
    </w:p>
    <w:p>
      <w:r>
        <w:t xml:space="preserve">Annoin tädilleni Tupacin Greatest Hits -CD:n, se ämmä on onnekas. Rakastan Tupacin CD:tä!</w:t>
      </w:r>
    </w:p>
    <w:p>
      <w:r>
        <w:rPr>
          <w:b/>
          <w:u w:val="single"/>
        </w:rPr>
        <w:t xml:space="preserve">67635</w:t>
      </w:r>
    </w:p>
    <w:p>
      <w:r>
        <w:t xml:space="preserve">Hankin 50 kilon pussillisen koiran koirille...</w:t>
      </w:r>
    </w:p>
    <w:p>
      <w:r>
        <w:rPr>
          <w:b/>
          <w:u w:val="single"/>
        </w:rPr>
        <w:t xml:space="preserve">67636</w:t>
      </w:r>
    </w:p>
    <w:p>
      <w:r>
        <w:t xml:space="preserve">Saan narttuja tinderissä</w:t>
      </w:r>
    </w:p>
    <w:p>
      <w:r>
        <w:rPr>
          <w:b/>
          <w:u w:val="single"/>
        </w:rPr>
        <w:t xml:space="preserve">67637</w:t>
      </w:r>
    </w:p>
    <w:p>
      <w:r>
        <w:t xml:space="preserve">I get gwop now that bitch remember me</w:t>
      </w:r>
    </w:p>
    <w:p>
      <w:r>
        <w:rPr>
          <w:b/>
          <w:u w:val="single"/>
        </w:rPr>
        <w:t xml:space="preserve">67638</w:t>
      </w:r>
    </w:p>
    <w:p>
      <w:r>
        <w:t xml:space="preserve">Saan enemmän alastonkuvia kuin te kaikki ämmät &amp;#128526;</w:t>
      </w:r>
    </w:p>
    <w:p>
      <w:r>
        <w:rPr>
          <w:b/>
          <w:u w:val="single"/>
        </w:rPr>
        <w:t xml:space="preserve">67639</w:t>
      </w:r>
    </w:p>
    <w:p>
      <w:r>
        <w:t xml:space="preserve">Pääsen niin syvälle tuohon pilluun, että kosketan hänen sielunsa takaosaa!!!!</w:t>
      </w:r>
    </w:p>
    <w:p>
      <w:r>
        <w:rPr>
          <w:b/>
          <w:u w:val="single"/>
        </w:rPr>
        <w:t xml:space="preserve">67640</w:t>
      </w:r>
    </w:p>
    <w:p>
      <w:r>
        <w:t xml:space="preserve">Annan neekereilleni toivoa ja myyn näille nartuille unelmia!</w:t>
      </w:r>
    </w:p>
    <w:p>
      <w:r>
        <w:rPr>
          <w:b/>
          <w:u w:val="single"/>
        </w:rPr>
        <w:t xml:space="preserve">67641</w:t>
      </w:r>
    </w:p>
    <w:p>
      <w:r>
        <w:t xml:space="preserve">Annan itsekkään pikku nartun vaikutelman, mutta jos minut oppii tuntemaan, minulla on tapana laittaa muut itseni edelle 24/7.</w:t>
      </w:r>
    </w:p>
    <w:p>
      <w:r>
        <w:rPr>
          <w:b/>
          <w:u w:val="single"/>
        </w:rPr>
        <w:t xml:space="preserve">67642</w:t>
      </w:r>
    </w:p>
    <w:p>
      <w:r>
        <w:t xml:space="preserve">Alan poistaa vihaisten ämmien seuraamista. Paska on mielettömän masentavaa.</w:t>
      </w:r>
    </w:p>
    <w:p>
      <w:r>
        <w:rPr>
          <w:b/>
          <w:u w:val="single"/>
        </w:rPr>
        <w:t xml:space="preserve">67643</w:t>
      </w:r>
    </w:p>
    <w:p>
      <w:r>
        <w:t xml:space="preserve">Sain eilen 0,05 tuumaa sadetta, mukaan lukien lintujen paska mittarissani.</w:t>
      </w:r>
    </w:p>
    <w:p>
      <w:r>
        <w:rPr>
          <w:b/>
          <w:u w:val="single"/>
        </w:rPr>
        <w:t xml:space="preserve">67644</w:t>
      </w:r>
    </w:p>
    <w:p>
      <w:r>
        <w:t xml:space="preserve">Minulla on kaksi ämmää, jos ne ämmät vasikoi, niin sormi kutittaa. Ammuin ne keittiöön, Makem tiskaamaan astiat.</w:t>
      </w:r>
    </w:p>
    <w:p>
      <w:r>
        <w:rPr>
          <w:b/>
          <w:u w:val="single"/>
        </w:rPr>
        <w:t xml:space="preserve">67645</w:t>
      </w:r>
    </w:p>
    <w:p>
      <w:r>
        <w:t xml:space="preserve">Minulla on 7 kiitettävää ja B:tä edistymistodistuksessani ja olen yhä bändissä ja olen yhä bändissä ja saan samanlaisen ämmän kuin minä ja 128527 ja 128175;</w:t>
      </w:r>
    </w:p>
    <w:p>
      <w:r>
        <w:rPr>
          <w:b/>
          <w:u w:val="single"/>
        </w:rPr>
        <w:t xml:space="preserve">67646</w:t>
      </w:r>
    </w:p>
    <w:p>
      <w:r>
        <w:t xml:space="preserve">Minulla on 99 ongelmaa, eikä narttu ole yksi niistä...</w:t>
        <w:br/>
        <w:t xml:space="preserve"> Hän on kaikki 99, luulen että tarvitsen konekiväärin #gratata</w:t>
      </w:r>
    </w:p>
    <w:p>
      <w:r>
        <w:rPr>
          <w:b/>
          <w:u w:val="single"/>
        </w:rPr>
        <w:t xml:space="preserve">67647</w:t>
      </w:r>
    </w:p>
    <w:p>
      <w:r>
        <w:t xml:space="preserve">Minulla on 99 ongelmaa, mutta narttu ei ole yksi!</w:t>
      </w:r>
    </w:p>
    <w:p>
      <w:r>
        <w:rPr>
          <w:b/>
          <w:u w:val="single"/>
        </w:rPr>
        <w:t xml:space="preserve">67648</w:t>
      </w:r>
    </w:p>
    <w:p>
      <w:r>
        <w:t xml:space="preserve">Minulla on 99 ongelmaa, mutta ämmä ei ole yksi niistä.</w:t>
      </w:r>
    </w:p>
    <w:p>
      <w:r>
        <w:rPr>
          <w:b/>
          <w:u w:val="single"/>
        </w:rPr>
        <w:t xml:space="preserve">67649</w:t>
      </w:r>
    </w:p>
    <w:p>
      <w:r>
        <w:t xml:space="preserve">Minulla on 99 ongelmaa, mutta ämmä ei ole yksi niistä, hän on kaikki 99 ongelmaa, tarvitsen Michane-aseen.</w:t>
      </w:r>
    </w:p>
    <w:p>
      <w:r>
        <w:rPr>
          <w:b/>
          <w:u w:val="single"/>
        </w:rPr>
        <w:t xml:space="preserve">67650</w:t>
      </w:r>
    </w:p>
    <w:p>
      <w:r>
        <w:t xml:space="preserve">Minulla on 99 ongelmaa, mutta nössö ämmä ei ole yksi niistä ;)</w:t>
      </w:r>
    </w:p>
    <w:p>
      <w:r>
        <w:rPr>
          <w:b/>
          <w:u w:val="single"/>
        </w:rPr>
        <w:t xml:space="preserve">67651</w:t>
      </w:r>
    </w:p>
    <w:p>
      <w:r>
        <w:t xml:space="preserve">Minulla on Kalifornian rakkaus vitun ämmät tuohon pop paskaan...</w:t>
      </w:r>
    </w:p>
    <w:p>
      <w:r>
        <w:rPr>
          <w:b/>
          <w:u w:val="single"/>
        </w:rPr>
        <w:t xml:space="preserve">67652</w:t>
      </w:r>
    </w:p>
    <w:p>
      <w:r>
        <w:t xml:space="preserve">Sain I.S.s perjantaina kieltäytyi luovuttamasta puhelimeni nämä nartut voivat suudella persettäni koska siellä ei saada sitä</w:t>
      </w:r>
    </w:p>
    <w:p>
      <w:r>
        <w:rPr>
          <w:b/>
          <w:u w:val="single"/>
        </w:rPr>
        <w:t xml:space="preserve">67653</w:t>
      </w:r>
    </w:p>
    <w:p>
      <w:r>
        <w:t xml:space="preserve">Minulla on 2-ovinen Lambo. Kaksipaikkainen, kaksi huoraa. Yokohamat, ei vogueta. Tuo ämmä on kaunis. - @jesus</w:t>
      </w:r>
    </w:p>
    <w:p>
      <w:r>
        <w:rPr>
          <w:b/>
          <w:u w:val="single"/>
        </w:rPr>
        <w:t xml:space="preserve">67654</w:t>
      </w:r>
    </w:p>
    <w:p>
      <w:r>
        <w:t xml:space="preserve">Minulla on espanjalainen ämmä, hänen nimensä Nina #paranoidi</w:t>
      </w:r>
    </w:p>
    <w:p>
      <w:r>
        <w:rPr>
          <w:b/>
          <w:u w:val="single"/>
        </w:rPr>
        <w:t xml:space="preserve">67655</w:t>
      </w:r>
    </w:p>
    <w:p>
      <w:r>
        <w:t xml:space="preserve">Minulla on serkku, joka pyörii... Got a bitch in tha hoovers</w:t>
      </w:r>
    </w:p>
    <w:p>
      <w:r>
        <w:rPr>
          <w:b/>
          <w:u w:val="single"/>
        </w:rPr>
        <w:t xml:space="preserve">67656</w:t>
      </w:r>
    </w:p>
    <w:p>
      <w:r>
        <w:t xml:space="preserve">Minulla on joukko vanhoja luonnoksia, kaikki roskavihkoja...</w:t>
      </w:r>
    </w:p>
    <w:p>
      <w:r>
        <w:rPr>
          <w:b/>
          <w:u w:val="single"/>
        </w:rPr>
        <w:t xml:space="preserve">67657</w:t>
      </w:r>
    </w:p>
    <w:p>
      <w:r>
        <w:t xml:space="preserve">Minulla on tärkein narttu Minulla on uusi huora rakastan Ak mutta minulla on minun .44</w:t>
      </w:r>
    </w:p>
    <w:p>
      <w:r>
        <w:rPr>
          <w:b/>
          <w:u w:val="single"/>
        </w:rPr>
        <w:t xml:space="preserve">67658</w:t>
      </w:r>
    </w:p>
    <w:p>
      <w:r>
        <w:t xml:space="preserve">Minulla on vaivaiset 506 seuraajaa Instagramissa, siksi nämä ämmät eivät varmaan ota minua vakavasti.</w:t>
      </w:r>
    </w:p>
    <w:p>
      <w:r>
        <w:rPr>
          <w:b/>
          <w:u w:val="single"/>
        </w:rPr>
        <w:t xml:space="preserve">67659</w:t>
      </w:r>
    </w:p>
    <w:p>
      <w:r>
        <w:t xml:space="preserve">Sain vastaamattoman puhelun ämmältäsi &amp;#128514;</w:t>
      </w:r>
    </w:p>
    <w:p>
      <w:r>
        <w:rPr>
          <w:b/>
          <w:u w:val="single"/>
        </w:rPr>
        <w:t xml:space="preserve">67660</w:t>
      </w:r>
    </w:p>
    <w:p>
      <w:r>
        <w:t xml:space="preserve">Minulla on jotain, joka maksaa minulle 2 Hunnitia joka viikko, vain todelliset ämmät osaavat hallita rahaa &amp;#9829;</w:t>
      </w:r>
    </w:p>
    <w:p>
      <w:r>
        <w:rPr>
          <w:b/>
          <w:u w:val="single"/>
        </w:rPr>
        <w:t xml:space="preserve">67661</w:t>
      </w:r>
    </w:p>
    <w:p>
      <w:r>
        <w:t xml:space="preserve">Minulla on yllätys teille nartut</w:t>
      </w:r>
    </w:p>
    <w:p>
      <w:r>
        <w:rPr>
          <w:b/>
          <w:u w:val="single"/>
        </w:rPr>
        <w:t xml:space="preserve">67662</w:t>
      </w:r>
    </w:p>
    <w:p>
      <w:r>
        <w:t xml:space="preserve">Minulla on kuitenkin paksu niska. 17 1/2 tai 18 näissä huorissa. En saa vetoketjua auki tästä nartusta.</w:t>
      </w:r>
    </w:p>
    <w:p>
      <w:r>
        <w:rPr>
          <w:b/>
          <w:u w:val="single"/>
        </w:rPr>
        <w:t xml:space="preserve">67663</w:t>
      </w:r>
    </w:p>
    <w:p>
      <w:r>
        <w:t xml:space="preserve">Minulla on setä avioliiton kautta kaveri sai lonkat kuin iso äiti Vannon, että kaikki lil lapset pilkkaavat hänen kävelyä ja hän ei edes tiedä sitä.</w:t>
      </w:r>
    </w:p>
    <w:p>
      <w:r>
        <w:rPr>
          <w:b/>
          <w:u w:val="single"/>
        </w:rPr>
        <w:t xml:space="preserve">67664</w:t>
      </w:r>
    </w:p>
    <w:p>
      <w:r>
        <w:t xml:space="preserve">Minulla on persposket valkoisella t-paidallani, kaikki nämä huorat jauhavat minusta</w:t>
      </w:r>
    </w:p>
    <w:p>
      <w:r>
        <w:rPr>
          <w:b/>
          <w:u w:val="single"/>
        </w:rPr>
        <w:t xml:space="preserve">67665</w:t>
      </w:r>
    </w:p>
    <w:p>
      <w:r>
        <w:t xml:space="preserve">Minulla on pahoja narttuja valmiina</w:t>
      </w:r>
    </w:p>
    <w:p>
      <w:r>
        <w:rPr>
          <w:b/>
          <w:u w:val="single"/>
        </w:rPr>
        <w:t xml:space="preserve">67666</w:t>
      </w:r>
    </w:p>
    <w:p>
      <w:r>
        <w:t xml:space="preserve">Minulla on narttuja, jotka salakuljettavat kokaiinia tullin läpi &amp;#128131;</w:t>
      </w:r>
    </w:p>
    <w:p>
      <w:r>
        <w:rPr>
          <w:b/>
          <w:u w:val="single"/>
        </w:rPr>
        <w:t xml:space="preserve">67667</w:t>
      </w:r>
    </w:p>
    <w:p>
      <w:r>
        <w:t xml:space="preserve">Olen saanut nartut hermostumaan kuin neitsyet flirttailemaan Mervin-sedän kanssa...</w:t>
      </w:r>
    </w:p>
    <w:p>
      <w:r>
        <w:rPr>
          <w:b/>
          <w:u w:val="single"/>
        </w:rPr>
        <w:t xml:space="preserve">67668</w:t>
      </w:r>
    </w:p>
    <w:p>
      <w:r>
        <w:t xml:space="preserve">Mulla on narttuja mun mulkussani</w:t>
        <w:br/>
        <w:br/>
        <w:t xml:space="preserve">He eivät vain ole vielä täällä, nekru</w:t>
      </w:r>
    </w:p>
    <w:p>
      <w:r>
        <w:rPr>
          <w:b/>
          <w:u w:val="single"/>
        </w:rPr>
        <w:t xml:space="preserve">67669</w:t>
      </w:r>
    </w:p>
    <w:p>
      <w:r>
        <w:t xml:space="preserve">Minulla on narttuja... Muuta minulla ei ole.</w:t>
      </w:r>
    </w:p>
    <w:p>
      <w:r>
        <w:rPr>
          <w:b/>
          <w:u w:val="single"/>
        </w:rPr>
        <w:t xml:space="preserve">67670</w:t>
      </w:r>
    </w:p>
    <w:p>
      <w:r>
        <w:t xml:space="preserve">Minulla on likaisia lintuja hei ampua kuin Larry lintu hei</w:t>
      </w:r>
    </w:p>
    <w:p>
      <w:r>
        <w:rPr>
          <w:b/>
          <w:u w:val="single"/>
        </w:rPr>
        <w:t xml:space="preserve">67671</w:t>
      </w:r>
    </w:p>
    <w:p>
      <w:r>
        <w:t xml:space="preserve">Minulla on täysi syy tuntea olevani se narttu...</w:t>
      </w:r>
    </w:p>
    <w:p>
      <w:r>
        <w:rPr>
          <w:b/>
          <w:u w:val="single"/>
        </w:rPr>
        <w:t xml:space="preserve">67672</w:t>
      </w:r>
    </w:p>
    <w:p>
      <w:r>
        <w:t xml:space="preserve">Minulla on hyvä luotto. Joten narttuni luottotietojen on vastattava minun luottotietojani.</w:t>
      </w:r>
    </w:p>
    <w:p>
      <w:r>
        <w:rPr>
          <w:b/>
          <w:u w:val="single"/>
        </w:rPr>
        <w:t xml:space="preserve">67673</w:t>
      </w:r>
    </w:p>
    <w:p>
      <w:r>
        <w:t xml:space="preserve">Minulla on huoria</w:t>
      </w:r>
    </w:p>
    <w:p>
      <w:r>
        <w:rPr>
          <w:b/>
          <w:u w:val="single"/>
        </w:rPr>
        <w:t xml:space="preserve">67674</w:t>
      </w:r>
    </w:p>
    <w:p>
      <w:r>
        <w:t xml:space="preserve">Minulla on huoria Minulla on vitun huoria Minulla on vitun huoria !!!!</w:t>
      </w:r>
    </w:p>
    <w:p>
      <w:r>
        <w:rPr>
          <w:b/>
          <w:u w:val="single"/>
        </w:rPr>
        <w:t xml:space="preserve">67675</w:t>
      </w:r>
    </w:p>
    <w:p>
      <w:r>
        <w:t xml:space="preserve">Minulla on huoria eri suuntanumeroilla</w:t>
      </w:r>
    </w:p>
    <w:p>
      <w:r>
        <w:rPr>
          <w:b/>
          <w:u w:val="single"/>
        </w:rPr>
        <w:t xml:space="preserve">67676</w:t>
      </w:r>
    </w:p>
    <w:p>
      <w:r>
        <w:t xml:space="preserve">Minulla on huoria. Minulla on huoria. Minulla on huoria. Minulla on huoria.</w:t>
      </w:r>
    </w:p>
    <w:p>
      <w:r>
        <w:rPr>
          <w:b/>
          <w:u w:val="single"/>
        </w:rPr>
        <w:t xml:space="preserve">67677</w:t>
      </w:r>
    </w:p>
    <w:p>
      <w:r>
        <w:t xml:space="preserve">Minulla on laihaa, minulla on töitä, minulla on bändejä, neekerini.</w:t>
      </w:r>
    </w:p>
    <w:p>
      <w:r>
        <w:rPr>
          <w:b/>
          <w:u w:val="single"/>
        </w:rPr>
        <w:t xml:space="preserve">67678</w:t>
      </w:r>
    </w:p>
    <w:p>
      <w:r>
        <w:t xml:space="preserve">Minulla on rahaa ja huoria rahaa ja huoria rahaa ja huoria</w:t>
      </w:r>
    </w:p>
    <w:p>
      <w:r>
        <w:rPr>
          <w:b/>
          <w:u w:val="single"/>
        </w:rPr>
        <w:t xml:space="preserve">67679</w:t>
      </w:r>
    </w:p>
    <w:p>
      <w:r>
        <w:t xml:space="preserve">Minulla on enemmän yksityisiä kuin julkisia kappaleita soundcloudissani. Minun täytyy viimeistellä nämä liitokset, jotta voin sairastua ne yall hoes</w:t>
      </w:r>
    </w:p>
    <w:p>
      <w:r>
        <w:rPr>
          <w:b/>
          <w:u w:val="single"/>
        </w:rPr>
        <w:t xml:space="preserve">67680</w:t>
      </w:r>
    </w:p>
    <w:p>
      <w:r>
        <w:t xml:space="preserve">Luotan enemmän huumeisiin kuin näihin tyhmiin narttuihin -</w:t>
      </w:r>
    </w:p>
    <w:p>
      <w:r>
        <w:rPr>
          <w:b/>
          <w:u w:val="single"/>
        </w:rPr>
        <w:t xml:space="preserve">67681</w:t>
      </w:r>
    </w:p>
    <w:p>
      <w:r>
        <w:t xml:space="preserve">Hankin isukolleni Norrisille sinistä liekkiä hänen syntymäpäivälahjakseen, se ämmä ei pystynyt edes juomaan sitä.... mutta sinä et ole popin alkoholisti, joka laski sen alas.</w:t>
      </w:r>
    </w:p>
    <w:p>
      <w:r>
        <w:rPr>
          <w:b/>
          <w:u w:val="single"/>
        </w:rPr>
        <w:t xml:space="preserve">67682</w:t>
      </w:r>
    </w:p>
    <w:p>
      <w:r>
        <w:t xml:space="preserve">Minulla on silmäni tässä punaisessa luussa</w:t>
      </w:r>
    </w:p>
    <w:p>
      <w:r>
        <w:rPr>
          <w:b/>
          <w:u w:val="single"/>
        </w:rPr>
        <w:t xml:space="preserve">67683</w:t>
      </w:r>
    </w:p>
    <w:p>
      <w:r>
        <w:t xml:space="preserve">Minulla on mielessäni rahaa, kaikki mitä tarvitsen paha narttu, jotta voin ratsastaa ympäri kaupunkia ja käyttää nämä rahat kanssa</w:t>
      </w:r>
    </w:p>
    <w:p>
      <w:r>
        <w:rPr>
          <w:b/>
          <w:u w:val="single"/>
        </w:rPr>
        <w:t xml:space="preserve">67684</w:t>
      </w:r>
    </w:p>
    <w:p>
      <w:r>
        <w:t xml:space="preserve">Minulla on oma perintöni ämmät, vittu teidän kaikkien perintö @ChavoDaGreat @JacobRyanBruhn</w:t>
      </w:r>
    </w:p>
    <w:p>
      <w:r>
        <w:rPr>
          <w:b/>
          <w:u w:val="single"/>
        </w:rPr>
        <w:t xml:space="preserve">67685</w:t>
      </w:r>
    </w:p>
    <w:p>
      <w:r>
        <w:t xml:space="preserve">Minulla on oma rytmini ja lyöntikuvioni, kun olen menossa sekoilemaan, ole hiljaa, ämmä.</w:t>
      </w:r>
    </w:p>
    <w:p>
      <w:r>
        <w:rPr>
          <w:b/>
          <w:u w:val="single"/>
        </w:rPr>
        <w:t xml:space="preserve">67686</w:t>
      </w:r>
    </w:p>
    <w:p>
      <w:r>
        <w:t xml:space="preserve">Minulla ei ole kärsivällisyyttä hoes actin lame ima lopettaa vitun kanssa yo ass nopeasti asl</w:t>
      </w:r>
    </w:p>
    <w:p>
      <w:r>
        <w:rPr>
          <w:b/>
          <w:u w:val="single"/>
        </w:rPr>
        <w:t xml:space="preserve">67687</w:t>
      </w:r>
    </w:p>
    <w:p>
      <w:r>
        <w:t xml:space="preserve">Minulla ei ole mitään pic up -linjoja, pysyn omassa myllyssäni Sanon ämmälle koko ajan "ämmä, tule autooni" Minulla on 64 Ridin Daytonin pyörillä !</w:t>
      </w:r>
    </w:p>
    <w:p>
      <w:r>
        <w:rPr>
          <w:b/>
          <w:u w:val="single"/>
        </w:rPr>
        <w:t xml:space="preserve">67688</w:t>
      </w:r>
    </w:p>
    <w:p>
      <w:r>
        <w:t xml:space="preserve">I got no respect for hoe shit</w:t>
      </w:r>
    </w:p>
    <w:p>
      <w:r>
        <w:rPr>
          <w:b/>
          <w:u w:val="single"/>
        </w:rPr>
        <w:t xml:space="preserve">67689</w:t>
      </w:r>
    </w:p>
    <w:p>
      <w:r>
        <w:t xml:space="preserve">Minulla on niin paljon hevosia, että kaikki huorat sanovat sen olevan upea...</w:t>
        <w:br/>
        <w:br/>
        <w:t xml:space="preserve"> Ilmassa on mun ovet...</w:t>
      </w:r>
    </w:p>
    <w:p>
      <w:r>
        <w:rPr>
          <w:b/>
          <w:u w:val="single"/>
        </w:rPr>
        <w:t xml:space="preserve">67690</w:t>
      </w:r>
    </w:p>
    <w:p>
      <w:r>
        <w:t xml:space="preserve">Minulla on narttuperseisiä työkavereita. Olen myöhään joka päivä viime viikolla en valittanut niistä mfs. He valvovat myöhään ja lähettävät sähköposteja, jotka minä jätin.</w:t>
      </w:r>
    </w:p>
    <w:p>
      <w:r>
        <w:rPr>
          <w:b/>
          <w:u w:val="single"/>
        </w:rPr>
        <w:t xml:space="preserve">67691</w:t>
      </w:r>
    </w:p>
    <w:p>
      <w:r>
        <w:t xml:space="preserve">Kerran sain valonahkaista pillua, ja se ämmä melkein kosi minua.</w:t>
      </w:r>
    </w:p>
    <w:p>
      <w:r>
        <w:rPr>
          <w:b/>
          <w:u w:val="single"/>
        </w:rPr>
        <w:t xml:space="preserve">67692</w:t>
      </w:r>
    </w:p>
    <w:p>
      <w:r>
        <w:t xml:space="preserve">Minulla on pihatöitä, jotka pitää tehdä..... Ymmärrätkö? RT @MidCityAce: Hallitse kiihtymystäsi, sir... &amp;#8220;@11wdNICK: Lets gooooo Teena bitch!!!&amp;#8221;</w:t>
      </w:r>
    </w:p>
    <w:p>
      <w:r>
        <w:rPr>
          <w:b/>
          <w:u w:val="single"/>
        </w:rPr>
        <w:t xml:space="preserve">67693</w:t>
      </w:r>
    </w:p>
    <w:p>
      <w:r>
        <w:t xml:space="preserve">Minulla on jotain persettäsi varten, luule, että olen pillu...</w:t>
      </w:r>
    </w:p>
    <w:p>
      <w:r>
        <w:rPr>
          <w:b/>
          <w:u w:val="single"/>
        </w:rPr>
        <w:t xml:space="preserve">67694</w:t>
      </w:r>
    </w:p>
    <w:p>
      <w:r>
        <w:t xml:space="preserve">Minulla on soo monta hauskaa kuvaa eiliseltä &amp;#128514;&amp;#128557; bitches was fucced</w:t>
      </w:r>
    </w:p>
    <w:p>
      <w:r>
        <w:rPr>
          <w:b/>
          <w:u w:val="single"/>
        </w:rPr>
        <w:t xml:space="preserve">67695</w:t>
      </w:r>
    </w:p>
    <w:p>
      <w:r>
        <w:t xml:space="preserve">Minulla on kaduilla päänlukko, minulla on sinun ämmä jalkalukossa.</w:t>
      </w:r>
    </w:p>
    <w:p>
      <w:r>
        <w:rPr>
          <w:b/>
          <w:u w:val="single"/>
        </w:rPr>
        <w:t xml:space="preserve">67696</w:t>
      </w:r>
    </w:p>
    <w:p>
      <w:r>
        <w:t xml:space="preserve">Minulla on kaduilla päänlukko, minulla on ämmä jalkalukko, en vittuile FBI:n poliiseille!!! &amp;#10060;</w:t>
      </w:r>
    </w:p>
    <w:p>
      <w:r>
        <w:rPr>
          <w:b/>
          <w:u w:val="single"/>
        </w:rPr>
        <w:t xml:space="preserve">67697</w:t>
      </w:r>
    </w:p>
    <w:p>
      <w:r>
        <w:t xml:space="preserve">Minulla on kaduilla päälukko, minulla on ämmä jalkalukko!</w:t>
      </w:r>
    </w:p>
    <w:p>
      <w:r>
        <w:rPr>
          <w:b/>
          <w:u w:val="single"/>
        </w:rPr>
        <w:t xml:space="preserve">67698</w:t>
      </w:r>
    </w:p>
    <w:p>
      <w:r>
        <w:t xml:space="preserve">Mulla on katujen pää lukossa... mulla on sun ämmä jalkalukossa!</w:t>
      </w:r>
    </w:p>
    <w:p>
      <w:r>
        <w:rPr>
          <w:b/>
          <w:u w:val="single"/>
        </w:rPr>
        <w:t xml:space="preserve">67699</w:t>
      </w:r>
    </w:p>
    <w:p>
      <w:r>
        <w:t xml:space="preserve">Minulla on nämä 5 dominikaanista huoraa, jotka satunnaisesti iskevät minua aina silloin tällöin &amp;amp; en osaa sanoa, pitävätkö he minusta vai yrittävätkö ryöstää minut.</w:t>
      </w:r>
    </w:p>
    <w:p>
      <w:r>
        <w:rPr>
          <w:b/>
          <w:u w:val="single"/>
        </w:rPr>
        <w:t xml:space="preserve">67700</w:t>
      </w:r>
    </w:p>
    <w:p>
      <w:r>
        <w:t xml:space="preserve">Minulla on tämä juurikalja jääkaapissa imma crack, että bitch auki muutamassa</w:t>
      </w:r>
    </w:p>
    <w:p>
      <w:r>
        <w:rPr>
          <w:b/>
          <w:u w:val="single"/>
        </w:rPr>
        <w:t xml:space="preserve">67701</w:t>
      </w:r>
    </w:p>
    <w:p>
      <w:r>
        <w:t xml:space="preserve">Minun täytyy viedä roskat ulos, tehdä aamiaista naiselle ja aloittaa pyykinpesu, joten voitte olla rauhassa, kunnes palaan. Cracker ulos!</w:t>
      </w:r>
    </w:p>
    <w:p>
      <w:r>
        <w:rPr>
          <w:b/>
          <w:u w:val="single"/>
        </w:rPr>
        <w:t xml:space="preserve">67702</w:t>
      </w:r>
    </w:p>
    <w:p>
      <w:r>
        <w:t xml:space="preserve">Mä sain sun nartun mulkun piiskattua</w:t>
      </w:r>
    </w:p>
    <w:p>
      <w:r>
        <w:rPr>
          <w:b/>
          <w:u w:val="single"/>
        </w:rPr>
        <w:t xml:space="preserve">67703</w:t>
      </w:r>
    </w:p>
    <w:p>
      <w:r>
        <w:t xml:space="preserve">Sain. Paljon. Huoria.... Kaikki mun mulkussani</w:t>
      </w:r>
    </w:p>
    <w:p>
      <w:r>
        <w:rPr>
          <w:b/>
          <w:u w:val="single"/>
        </w:rPr>
        <w:t xml:space="preserve">67704</w:t>
      </w:r>
    </w:p>
    <w:p>
      <w:r>
        <w:t xml:space="preserve">Minulla on paha ämmä, ja hän vain leipoo keksejä.</w:t>
      </w:r>
    </w:p>
    <w:p>
      <w:r>
        <w:rPr>
          <w:b/>
          <w:u w:val="single"/>
        </w:rPr>
        <w:t xml:space="preserve">67705</w:t>
      </w:r>
    </w:p>
    <w:p>
      <w:r>
        <w:t xml:space="preserve">Täytyy myöntää, että minulla oli tapana kertoa nartuille kaikkea, mitä he halusivat kuulla Bighead muuttaa tapojani hieman</w:t>
      </w:r>
    </w:p>
    <w:p>
      <w:r>
        <w:rPr>
          <w:b/>
          <w:u w:val="single"/>
        </w:rPr>
        <w:t xml:space="preserve">67706</w:t>
      </w:r>
    </w:p>
    <w:p>
      <w:r>
        <w:t xml:space="preserve">Minulla on paha narttu. Hänellä on aina hiukset korjattu. Hän on aina ostoskeskuksessa kavereidensa kanssa ostamassa asuja.</w:t>
      </w:r>
    </w:p>
    <w:p>
      <w:r>
        <w:rPr>
          <w:b/>
          <w:u w:val="single"/>
        </w:rPr>
        <w:t xml:space="preserve">67707</w:t>
      </w:r>
    </w:p>
    <w:p>
      <w:r>
        <w:t xml:space="preserve">Mulla on iso pää, ämmä, luulen, että se on kruunun kokoinen.</w:t>
      </w:r>
    </w:p>
    <w:p>
      <w:r>
        <w:rPr>
          <w:b/>
          <w:u w:val="single"/>
        </w:rPr>
        <w:t xml:space="preserve">67708</w:t>
      </w:r>
    </w:p>
    <w:p>
      <w:r>
        <w:t xml:space="preserve">Minun täytyy saada narttu imemään munaani, kunnes olen pähkinä sylkeä se minun vatsaan ja slurpata se paska takaisin ylös, eikö se olekin lutka?</w:t>
      </w:r>
    </w:p>
    <w:p>
      <w:r>
        <w:rPr>
          <w:b/>
          <w:u w:val="single"/>
        </w:rPr>
        <w:t xml:space="preserve">67709</w:t>
      </w:r>
    </w:p>
    <w:p>
      <w:r>
        <w:t xml:space="preserve">Mulla on pullo likööriä sängyssä, kun pääsen vapaaksi, lyön sen ämmän paljaaksi&amp;#128553;... likööri se on!!!!</w:t>
      </w:r>
    </w:p>
    <w:p>
      <w:r>
        <w:rPr>
          <w:b/>
          <w:u w:val="single"/>
        </w:rPr>
        <w:t xml:space="preserve">67710</w:t>
      </w:r>
    </w:p>
    <w:p>
      <w:r>
        <w:t xml:space="preserve">I gotta get it while da gettin good my nigguh</w:t>
      </w:r>
    </w:p>
    <w:p>
      <w:r>
        <w:rPr>
          <w:b/>
          <w:u w:val="single"/>
        </w:rPr>
        <w:t xml:space="preserve">67711</w:t>
      </w:r>
    </w:p>
    <w:p>
      <w:r>
        <w:t xml:space="preserve">Täytyy antaa De Blasiolle tunnustusta. Hän on sanansa mittainen mies. Nypd ei voi enää pidättää neekereitä ruohosta hahahaha fuuuuuck yoouuuuu narttu</w:t>
      </w:r>
    </w:p>
    <w:p>
      <w:r>
        <w:rPr>
          <w:b/>
          <w:u w:val="single"/>
        </w:rPr>
        <w:t xml:space="preserve">67712</w:t>
      </w:r>
    </w:p>
    <w:p>
      <w:r>
        <w:t xml:space="preserve">Aloin vihata vaaleaa ja primääriväristä kutomista, mutta se ei estänyt minua pyytämästä hyvää suupuhetta.</w:t>
      </w:r>
    </w:p>
    <w:p>
      <w:r>
        <w:rPr>
          <w:b/>
          <w:u w:val="single"/>
        </w:rPr>
        <w:t xml:space="preserve">67713</w:t>
      </w:r>
    </w:p>
    <w:p>
      <w:r>
        <w:t xml:space="preserve">Kasvoin viidakossa gorillakäärmeiden &amp;amp; lintuperseiden kanssa &amp;#128018;&amp;#128013;&amp;#128038;</w:t>
      </w:r>
    </w:p>
    <w:p>
      <w:r>
        <w:rPr>
          <w:b/>
          <w:u w:val="single"/>
        </w:rPr>
        <w:t xml:space="preserve">67714</w:t>
      </w:r>
    </w:p>
    <w:p>
      <w:r>
        <w:t xml:space="preserve">Kasvoin neekereiden kanssa en luota mihinkään neekeriin en rakasta neekereitä</w:t>
      </w:r>
    </w:p>
    <w:p>
      <w:r>
        <w:rPr>
          <w:b/>
          <w:u w:val="single"/>
        </w:rPr>
        <w:t xml:space="preserve">67715</w:t>
      </w:r>
    </w:p>
    <w:p>
      <w:r>
        <w:t xml:space="preserve">Takaan, että tänä iltana ulkona on kuumia naisia, joilla on mekot ilman säärystimiä ja avokärkiset kengät.</w:t>
      </w:r>
    </w:p>
    <w:p>
      <w:r>
        <w:rPr>
          <w:b/>
          <w:u w:val="single"/>
        </w:rPr>
        <w:t xml:space="preserve">67716</w:t>
      </w:r>
    </w:p>
    <w:p>
      <w:r>
        <w:t xml:space="preserve">Luulen, että vaikutan vain nartulta ihmisten silmissä &amp;#128529;</w:t>
      </w:r>
    </w:p>
    <w:p>
      <w:r>
        <w:rPr>
          <w:b/>
          <w:u w:val="single"/>
        </w:rPr>
        <w:t xml:space="preserve">67717</w:t>
      </w:r>
    </w:p>
    <w:p>
      <w:r>
        <w:t xml:space="preserve">Luulen, että nartut ovat vääntäneet sen ja luulevat minua heikoksi tai jotain... Näytänkö minä heikolta? Näytänkö pelottavalta? Näytänkö joltain, jonka kanssa voit valita?</w:t>
      </w:r>
    </w:p>
    <w:p>
      <w:r>
        <w:rPr>
          <w:b/>
          <w:u w:val="single"/>
        </w:rPr>
        <w:t xml:space="preserve">67718</w:t>
      </w:r>
    </w:p>
    <w:p>
      <w:r>
        <w:t xml:space="preserve">Niccas kai luulee, että jos he ovat sinulle rahaa velkaa niin kauan, että unohdat sen! &amp;#128530;&amp;#128530;</w:t>
      </w:r>
    </w:p>
    <w:p>
      <w:r>
        <w:rPr>
          <w:b/>
          <w:u w:val="single"/>
        </w:rPr>
        <w:t xml:space="preserve">67719</w:t>
      </w:r>
    </w:p>
    <w:p>
      <w:r>
        <w:t xml:space="preserve">I guess none of deez rappin ass niggas wanna throw dem bitches with da big homie @gucci1017</w:t>
      </w:r>
    </w:p>
    <w:p>
      <w:r>
        <w:rPr>
          <w:b/>
          <w:u w:val="single"/>
        </w:rPr>
        <w:t xml:space="preserve">67720</w:t>
      </w:r>
    </w:p>
    <w:p>
      <w:r>
        <w:t xml:space="preserve">Se OH taisi olla narttu, jota en tunne! Ha</w:t>
      </w:r>
    </w:p>
    <w:p>
      <w:r>
        <w:rPr>
          <w:b/>
          <w:u w:val="single"/>
        </w:rPr>
        <w:t xml:space="preserve">67721</w:t>
      </w:r>
    </w:p>
    <w:p>
      <w:r>
        <w:t xml:space="preserve">Join 14 tupakkaa kolmen tunnin aikana? Anteeksi mitä? #hämmentynyt #wheresshitgoing</w:t>
      </w:r>
    </w:p>
    <w:p>
      <w:r>
        <w:rPr>
          <w:b/>
          <w:u w:val="single"/>
        </w:rPr>
        <w:t xml:space="preserve">67722</w:t>
      </w:r>
    </w:p>
    <w:p>
      <w:r>
        <w:t xml:space="preserve">Minulla oli treffit Irenen kanssa ja se ämmä jätti minut pulaan, itse asiassa hän jätti koko kaupungin pulaan, kiitos, vitun kusipää Irene, perseeseesi ei rasvaa.</w:t>
      </w:r>
    </w:p>
    <w:p>
      <w:r>
        <w:rPr>
          <w:b/>
          <w:u w:val="single"/>
        </w:rPr>
        <w:t xml:space="preserve">67723</w:t>
      </w:r>
    </w:p>
    <w:p>
      <w:r>
        <w:t xml:space="preserve">Minulla oli tällä viikolla kama parlay San Franin kanssa... Olisin voittanut, mutta ne huorat juoksivat takaisin pick 6:n. PASKA ON MANIPULOITU!</w:t>
      </w:r>
    </w:p>
    <w:p>
      <w:r>
        <w:rPr>
          <w:b/>
          <w:u w:val="single"/>
        </w:rPr>
        <w:t xml:space="preserve">67724</w:t>
      </w:r>
    </w:p>
    <w:p>
      <w:r>
        <w:t xml:space="preserve">Näin unta, että olin taas 4. luokalla luokkani kanssa, paitsi nykyisenä itsenäni, ja muistan ajatelleeni "olet hullu, sinusta tulee huora, ääliö".</w:t>
      </w:r>
    </w:p>
    <w:p>
      <w:r>
        <w:rPr>
          <w:b/>
          <w:u w:val="single"/>
        </w:rPr>
        <w:t xml:space="preserve">67725</w:t>
      </w:r>
    </w:p>
    <w:p>
      <w:r>
        <w:t xml:space="preserve">Minulla oli ääliö, joka teki sen C-4:llä, olin kuin tyhmä ämmä...</w:t>
      </w:r>
    </w:p>
    <w:p>
      <w:r>
        <w:rPr>
          <w:b/>
          <w:u w:val="single"/>
        </w:rPr>
        <w:t xml:space="preserve">67726</w:t>
      </w:r>
    </w:p>
    <w:p>
      <w:r>
        <w:t xml:space="preserve">Söin tänään illalliseksi froyoa ja brownieita. Aikuisena oleminen on näiden päätösten tekemistä.</w:t>
      </w:r>
    </w:p>
    <w:p>
      <w:r>
        <w:rPr>
          <w:b/>
          <w:u w:val="single"/>
        </w:rPr>
        <w:t xml:space="preserve">67727</w:t>
      </w:r>
    </w:p>
    <w:p>
      <w:r>
        <w:t xml:space="preserve">Olin pitänyt yhdestä ämmästä, mutta hän oli aina jossakin paskassa aiheuttamassa jotain vitun draamaa.</w:t>
      </w:r>
    </w:p>
    <w:p>
      <w:r>
        <w:rPr>
          <w:b/>
          <w:u w:val="single"/>
        </w:rPr>
        <w:t xml:space="preserve">67728</w:t>
      </w:r>
    </w:p>
    <w:p>
      <w:r>
        <w:t xml:space="preserve">Mulla oli rohkeimmat sivuhuorat, tulkaa ulos mun eteen mun tytön eteen ja alkakaa koskettaa neekeriä.</w:t>
      </w:r>
    </w:p>
    <w:p>
      <w:r>
        <w:rPr>
          <w:b/>
          <w:u w:val="single"/>
        </w:rPr>
        <w:t xml:space="preserve">67729</w:t>
      </w:r>
    </w:p>
    <w:p>
      <w:r>
        <w:t xml:space="preserve">Minun oli pakko halata korttelia. Te ämmät vain vilkutatte sille.</w:t>
      </w:r>
    </w:p>
    <w:p>
      <w:r>
        <w:rPr>
          <w:b/>
          <w:u w:val="single"/>
        </w:rPr>
        <w:t xml:space="preserve">67730</w:t>
      </w:r>
    </w:p>
    <w:p>
      <w:r>
        <w:t xml:space="preserve">Minun piti kertoa ämmälle, että haluan rakkauden...</w:t>
      </w:r>
    </w:p>
    <w:p>
      <w:r>
        <w:rPr>
          <w:b/>
          <w:u w:val="single"/>
        </w:rPr>
        <w:t xml:space="preserve">67731</w:t>
      </w:r>
    </w:p>
    <w:p>
      <w:r>
        <w:t xml:space="preserve">Jouduin poistamaan seuraamisen joku hullu aasialainen ämmä aiemmin lol En pelaa</w:t>
      </w:r>
    </w:p>
    <w:p>
      <w:r>
        <w:rPr>
          <w:b/>
          <w:u w:val="single"/>
        </w:rPr>
        <w:t xml:space="preserve">67732</w:t>
      </w:r>
    </w:p>
    <w:p>
      <w:r>
        <w:t xml:space="preserve">Minulla oli huono kalu, kunnes aloin sekstailla valkoisten huorien kanssa. He jäivät tänne &amp;amp; antoivat nuoren mulkun harjoitella heitä.</w:t>
      </w:r>
    </w:p>
    <w:p>
      <w:r>
        <w:rPr>
          <w:b/>
          <w:u w:val="single"/>
        </w:rPr>
        <w:t xml:space="preserve">67733</w:t>
      </w:r>
    </w:p>
    <w:p>
      <w:r>
        <w:t xml:space="preserve">Tuskin tekstiviesti takaisin niin nämä huorat rakastavat soittaa minulle</w:t>
      </w:r>
    </w:p>
    <w:p>
      <w:r>
        <w:rPr>
          <w:b/>
          <w:u w:val="single"/>
        </w:rPr>
        <w:t xml:space="preserve">67734</w:t>
      </w:r>
    </w:p>
    <w:p>
      <w:r>
        <w:t xml:space="preserve">Vihaan "paksuista" pastakastiketta. PIDÄ ÄRSYTTÄVÄT VIHANNEKSET KAUKANA MINUSTA</w:t>
      </w:r>
    </w:p>
    <w:p>
      <w:r>
        <w:rPr>
          <w:b/>
          <w:u w:val="single"/>
        </w:rPr>
        <w:t xml:space="preserve">67735</w:t>
      </w:r>
    </w:p>
    <w:p>
      <w:r>
        <w:t xml:space="preserve">Vihaan hashtag-aktivismia. En valehtele. Mielestäni 95 prosenttia siitä on roskaa.</w:t>
      </w:r>
    </w:p>
    <w:p>
      <w:r>
        <w:rPr>
          <w:b/>
          <w:u w:val="single"/>
        </w:rPr>
        <w:t xml:space="preserve">67736</w:t>
      </w:r>
    </w:p>
    <w:p>
      <w:r>
        <w:t xml:space="preserve">Inhoan "luulee osaavansa päihittää päänsä" -narttuja."</w:t>
      </w:r>
    </w:p>
    <w:p>
      <w:r>
        <w:rPr>
          <w:b/>
          <w:u w:val="single"/>
        </w:rPr>
        <w:t xml:space="preserve">67737</w:t>
      </w:r>
    </w:p>
    <w:p>
      <w:r>
        <w:t xml:space="preserve">Vihaan "hakkeroitu 20k:lla" -perseistä huoraa...</w:t>
      </w:r>
    </w:p>
    <w:p>
      <w:r>
        <w:rPr>
          <w:b/>
          <w:u w:val="single"/>
        </w:rPr>
        <w:t xml:space="preserve">67738</w:t>
      </w:r>
    </w:p>
    <w:p>
      <w:r>
        <w:t xml:space="preserve">Vihaan "I used to talk to her/him" -niggaa tai bitch like foh hater &amp;#128530; we never talked u jus know em</w:t>
      </w:r>
    </w:p>
    <w:p>
      <w:r>
        <w:rPr>
          <w:b/>
          <w:u w:val="single"/>
        </w:rPr>
        <w:t xml:space="preserve">67739</w:t>
      </w:r>
    </w:p>
    <w:p>
      <w:r>
        <w:t xml:space="preserve">Vihaan ämmää, joka rakastaa ämmää, joka sanoo rakastavansa nekrua liikaa</w:t>
        <w:br/>
        <w:t xml:space="preserve">Hämmentynyt ämmä Mitä aiot tehdä?</w:t>
        <w:br/>
        <w:t xml:space="preserve"> Oletko homo ämmä? Oletko hetero ämmä?</w:t>
      </w:r>
    </w:p>
    <w:p>
      <w:r>
        <w:rPr>
          <w:b/>
          <w:u w:val="single"/>
        </w:rPr>
        <w:t xml:space="preserve">67740</w:t>
      </w:r>
    </w:p>
    <w:p>
      <w:r>
        <w:t xml:space="preserve">Vihaan ei saa paskaa tehdä persettä nigguh</w:t>
      </w:r>
    </w:p>
    <w:p>
      <w:r>
        <w:rPr>
          <w:b/>
          <w:u w:val="single"/>
        </w:rPr>
        <w:t xml:space="preserve">67741</w:t>
      </w:r>
    </w:p>
    <w:p>
      <w:r>
        <w:t xml:space="preserve">Inhoan ylimääräistä ämmää tai ylimääräistä neekeriä . teet liikaa , lopeta . Se on tarpeetonta.</w:t>
      </w:r>
    </w:p>
    <w:p>
      <w:r>
        <w:rPr>
          <w:b/>
          <w:u w:val="single"/>
        </w:rPr>
        <w:t xml:space="preserve">67742</w:t>
      </w:r>
    </w:p>
    <w:p>
      <w:r>
        <w:t xml:space="preserve">Vihaan uteliaita ämmiä, kuten mind yah business</w:t>
      </w:r>
    </w:p>
    <w:p>
      <w:r>
        <w:rPr>
          <w:b/>
          <w:u w:val="single"/>
        </w:rPr>
        <w:t xml:space="preserve">67743</w:t>
      </w:r>
    </w:p>
    <w:p>
      <w:r>
        <w:t xml:space="preserve">Vihaan vanhaa läskiä inhottavaa Walmartissa työskentelevää persettä......</w:t>
      </w:r>
    </w:p>
    <w:p>
      <w:r>
        <w:rPr>
          <w:b/>
          <w:u w:val="single"/>
        </w:rPr>
        <w:t xml:space="preserve">67744</w:t>
      </w:r>
    </w:p>
    <w:p>
      <w:r>
        <w:t xml:space="preserve">Vihaan koppavaa ämmää. Likeeee stfu. Et ole mitään erikoista.</w:t>
      </w:r>
    </w:p>
    <w:p>
      <w:r>
        <w:rPr>
          <w:b/>
          <w:u w:val="single"/>
        </w:rPr>
        <w:t xml:space="preserve">67745</w:t>
      </w:r>
    </w:p>
    <w:p>
      <w:r>
        <w:t xml:space="preserve">Vihaan roskaväkeä paha ämmä</w:t>
      </w:r>
    </w:p>
    <w:p>
      <w:r>
        <w:rPr>
          <w:b/>
          <w:u w:val="single"/>
        </w:rPr>
        <w:t xml:space="preserve">67746</w:t>
      </w:r>
    </w:p>
    <w:p>
      <w:r>
        <w:t xml:space="preserve">Inhoan naisia, jotka eivät halua puhua.</w:t>
      </w:r>
    </w:p>
    <w:p>
      <w:r>
        <w:rPr>
          <w:b/>
          <w:u w:val="single"/>
        </w:rPr>
        <w:t xml:space="preserve">67747</w:t>
      </w:r>
    </w:p>
    <w:p>
      <w:r>
        <w:t xml:space="preserve">Vihaan kaikkia näitä teollisuushomoja. Toivottavasti he kaikki saavat nigerialaisen kesäflunssan.</w:t>
      </w:r>
    </w:p>
    <w:p>
      <w:r>
        <w:rPr>
          <w:b/>
          <w:u w:val="single"/>
        </w:rPr>
        <w:t xml:space="preserve">67748</w:t>
      </w:r>
    </w:p>
    <w:p>
      <w:r>
        <w:t xml:space="preserve">Vihaan kaljupäisiä narttuja &amp;#128529; https://t.co/rs9jj9PSc3</w:t>
      </w:r>
    </w:p>
    <w:p>
      <w:r>
        <w:rPr>
          <w:b/>
          <w:u w:val="single"/>
        </w:rPr>
        <w:t xml:space="preserve">67749</w:t>
      </w:r>
    </w:p>
    <w:p>
      <w:r>
        <w:t xml:space="preserve">Vihaan profiloitumista. En ole "maalainen" enkä "juntti". Olen Eric Dean Vestal, ja teen sitä, mikä tekee minut onnelliseksi, en mitään muuta.&amp;#128076;&amp;#128075;</w:t>
      </w:r>
    </w:p>
    <w:p>
      <w:r>
        <w:rPr>
          <w:b/>
          <w:u w:val="single"/>
        </w:rPr>
        <w:t xml:space="preserve">67750</w:t>
      </w:r>
    </w:p>
    <w:p>
      <w:r>
        <w:t xml:space="preserve">Vihaan narttuja, jotka luulevat, että heti kun he saavat pillua, he ovat pahis. Olet 18-vuotias ja panet fukseja. #bitchnigga</w:t>
      </w:r>
    </w:p>
    <w:p>
      <w:r>
        <w:rPr>
          <w:b/>
          <w:u w:val="single"/>
        </w:rPr>
        <w:t xml:space="preserve">67751</w:t>
      </w:r>
    </w:p>
    <w:p>
      <w:r>
        <w:t xml:space="preserve">Vihaan narttuja, mutta rumat ja/tai lihavat nartut ovat pahimpia.</w:t>
      </w:r>
    </w:p>
    <w:p>
      <w:r>
        <w:rPr>
          <w:b/>
          <w:u w:val="single"/>
        </w:rPr>
        <w:t xml:space="preserve">67752</w:t>
      </w:r>
    </w:p>
    <w:p>
      <w:r>
        <w:t xml:space="preserve">Vihaan narttuja, jotka kalastelevat kohteliaisuuksia</w:t>
      </w:r>
    </w:p>
    <w:p>
      <w:r>
        <w:rPr>
          <w:b/>
          <w:u w:val="single"/>
        </w:rPr>
        <w:t xml:space="preserve">67753</w:t>
      </w:r>
    </w:p>
    <w:p>
      <w:r>
        <w:t xml:space="preserve">Vihaan narttuja, joilla on asenteet koko ajan...</w:t>
      </w:r>
    </w:p>
    <w:p>
      <w:r>
        <w:rPr>
          <w:b/>
          <w:u w:val="single"/>
        </w:rPr>
        <w:t xml:space="preserve">67754</w:t>
      </w:r>
    </w:p>
    <w:p>
      <w:r>
        <w:t xml:space="preserve">Vihaan narttuja, jotka käyttävät noita väärennettyjä Ray Baneja, ne maksavat vain 100 dollaria, älä ole enää halpa.</w:t>
      </w:r>
    </w:p>
    <w:p>
      <w:r>
        <w:rPr>
          <w:b/>
          <w:u w:val="single"/>
        </w:rPr>
        <w:t xml:space="preserve">67755</w:t>
      </w:r>
    </w:p>
    <w:p>
      <w:r>
        <w:t xml:space="preserve">Vihaan narttuja, jotka luulevat, että kaikki haluavat heidän ilkeän perseensä, kuten ei &amp;#9995; et ole söpö &amp;#128530;</w:t>
      </w:r>
    </w:p>
    <w:p>
      <w:r>
        <w:rPr>
          <w:b/>
          <w:u w:val="single"/>
        </w:rPr>
        <w:t xml:space="preserve">67756</w:t>
      </w:r>
    </w:p>
    <w:p>
      <w:r>
        <w:t xml:space="preserve">Vihaan narttuja, joilla on huonot kulmakarvat</w:t>
      </w:r>
    </w:p>
    <w:p>
      <w:r>
        <w:rPr>
          <w:b/>
          <w:u w:val="single"/>
        </w:rPr>
        <w:t xml:space="preserve">67757</w:t>
      </w:r>
    </w:p>
    <w:p>
      <w:r>
        <w:t xml:space="preserve">Vihaan narttuja, joilla on paksut kulmakarvat</w:t>
      </w:r>
    </w:p>
    <w:p>
      <w:r>
        <w:rPr>
          <w:b/>
          <w:u w:val="single"/>
        </w:rPr>
        <w:t xml:space="preserve">67758</w:t>
      </w:r>
    </w:p>
    <w:p>
      <w:r>
        <w:t xml:space="preserve">Vihaan narttuja. Janoisia narttuja.</w:t>
      </w:r>
    </w:p>
    <w:p>
      <w:r>
        <w:rPr>
          <w:b/>
          <w:u w:val="single"/>
        </w:rPr>
        <w:t xml:space="preserve">67759</w:t>
      </w:r>
    </w:p>
    <w:p>
      <w:r>
        <w:t xml:space="preserve">Vihaan juomista yksin. Kaikki ovat niin vitun tylsiä nykyään. Haistakaa vittu, pidän hauskaa yksinäni, nössöt &amp;#9996;&amp;#65039;</w:t>
      </w:r>
    </w:p>
    <w:p>
      <w:r>
        <w:rPr>
          <w:b/>
          <w:u w:val="single"/>
        </w:rPr>
        <w:t xml:space="preserve">67760</w:t>
      </w:r>
    </w:p>
    <w:p>
      <w:r>
        <w:t xml:space="preserve">Vihaan tyhmiä narttuja</w:t>
      </w:r>
    </w:p>
    <w:p>
      <w:r>
        <w:rPr>
          <w:b/>
          <w:u w:val="single"/>
        </w:rPr>
        <w:t xml:space="preserve">67761</w:t>
      </w:r>
    </w:p>
    <w:p>
      <w:r>
        <w:t xml:space="preserve">Vihaan lihavia narttuja</w:t>
      </w:r>
    </w:p>
    <w:p>
      <w:r>
        <w:rPr>
          <w:b/>
          <w:u w:val="single"/>
        </w:rPr>
        <w:t xml:space="preserve">67762</w:t>
      </w:r>
    </w:p>
    <w:p>
      <w:r>
        <w:t xml:space="preserve">Vihaan naisia, jotka työntävät persettään ulos kävellessään. Tiedäthän, että näytät jälkeenjääneeltä flamingolta?</w:t>
      </w:r>
    </w:p>
    <w:p>
      <w:r>
        <w:rPr>
          <w:b/>
          <w:u w:val="single"/>
        </w:rPr>
        <w:t xml:space="preserve">67763</w:t>
      </w:r>
    </w:p>
    <w:p>
      <w:r>
        <w:t xml:space="preserve">Vihaan ghetto-narttuja intohimoisesti...</w:t>
      </w:r>
    </w:p>
    <w:p>
      <w:r>
        <w:rPr>
          <w:b/>
          <w:u w:val="single"/>
        </w:rPr>
        <w:t xml:space="preserve">67764</w:t>
      </w:r>
    </w:p>
    <w:p>
      <w:r>
        <w:t xml:space="preserve">Inhoan mennä juhliin, joissa todella lihavat ämmät menevät ja käyttäytyvät kuin he olisivat paska, koska he ovat juhlissa. Niin kuin perkeleen Nessie, minäkin olen täällä.</w:t>
      </w:r>
    </w:p>
    <w:p>
      <w:r>
        <w:rPr>
          <w:b/>
          <w:u w:val="single"/>
        </w:rPr>
        <w:t xml:space="preserve">67765</w:t>
      </w:r>
    </w:p>
    <w:p>
      <w:r>
        <w:t xml:space="preserve">Vihaan huoria</w:t>
      </w:r>
    </w:p>
    <w:p>
      <w:r>
        <w:rPr>
          <w:b/>
          <w:u w:val="single"/>
        </w:rPr>
        <w:t xml:space="preserve">67766</w:t>
      </w:r>
    </w:p>
    <w:p>
      <w:r>
        <w:t xml:space="preserve">Inhoan huoria, jotka näyttävät hyvältä hiuksineen ja kynsineen, mutta heidän lapsensa näyttävät siltä, että he ovat tuskin selvinneet tornadosta.</w:t>
      </w:r>
    </w:p>
    <w:p>
      <w:r>
        <w:rPr>
          <w:b/>
          <w:u w:val="single"/>
        </w:rPr>
        <w:t xml:space="preserve">67767</w:t>
      </w:r>
    </w:p>
    <w:p>
      <w:r>
        <w:t xml:space="preserve">Inhoan sitä, miten tytöt valittavat</w:t>
        <w:br/>
        <w:br/>
        <w:t xml:space="preserve">E V E R Y T H I N G</w:t>
      </w:r>
    </w:p>
    <w:p>
      <w:r>
        <w:rPr>
          <w:b/>
          <w:u w:val="single"/>
        </w:rPr>
        <w:t xml:space="preserve">67768</w:t>
      </w:r>
    </w:p>
    <w:p>
      <w:r>
        <w:t xml:space="preserve">Vihaan koirani nimeä. Se kuulostaa niin ghetolta. &amp;#128528;</w:t>
      </w:r>
    </w:p>
    <w:p>
      <w:r>
        <w:rPr>
          <w:b/>
          <w:u w:val="single"/>
        </w:rPr>
        <w:t xml:space="preserve">67769</w:t>
      </w:r>
    </w:p>
    <w:p>
      <w:r>
        <w:t xml:space="preserve">Vihaan ihmisiä, jotka puhuvat kovaa, tietämättömiä kusipäisiä kusipäitä ja ghettoihmisiä.</w:t>
      </w:r>
    </w:p>
    <w:p>
      <w:r>
        <w:rPr>
          <w:b/>
          <w:u w:val="single"/>
        </w:rPr>
        <w:t xml:space="preserve">67770</w:t>
      </w:r>
    </w:p>
    <w:p>
      <w:r>
        <w:t xml:space="preserve">Vihaan nättejä narttuja, jotka chillaavat surkeiden neekereiden kanssa -</w:t>
      </w:r>
    </w:p>
    <w:p>
      <w:r>
        <w:rPr>
          <w:b/>
          <w:u w:val="single"/>
        </w:rPr>
        <w:t xml:space="preserve">67771</w:t>
      </w:r>
    </w:p>
    <w:p>
      <w:r>
        <w:t xml:space="preserve">Vihaan kauppoihin menemistä. Neekerit tuijottavat kuin eivät olisi koskaan nähneet nartun ajavan autolla, jossa on vanteet ja järjestelmä. .</w:t>
      </w:r>
    </w:p>
    <w:p>
      <w:r>
        <w:rPr>
          <w:b/>
          <w:u w:val="single"/>
        </w:rPr>
        <w:t xml:space="preserve">67772</w:t>
      </w:r>
    </w:p>
    <w:p>
      <w:r>
        <w:t xml:space="preserve">Vihaan kurpitsan makuisia tuotteita, te muut valkoiset ämmät olette hulluja, ne ovat ilkeitä &amp;#128567;</w:t>
      </w:r>
    </w:p>
    <w:p>
      <w:r>
        <w:rPr>
          <w:b/>
          <w:u w:val="single"/>
        </w:rPr>
        <w:t xml:space="preserve">67773</w:t>
      </w:r>
    </w:p>
    <w:p>
      <w:r>
        <w:t xml:space="preserve">Vihaan ratchet maa hoes Olen häpeissäni</w:t>
      </w:r>
    </w:p>
    <w:p>
      <w:r>
        <w:rPr>
          <w:b/>
          <w:u w:val="single"/>
        </w:rPr>
        <w:t xml:space="preserve">67774</w:t>
      </w:r>
    </w:p>
    <w:p>
      <w:r>
        <w:t xml:space="preserve">Vihaan itseoikeutettuja mustia ämmiä.</w:t>
      </w:r>
    </w:p>
    <w:p>
      <w:r>
        <w:rPr>
          <w:b/>
          <w:u w:val="single"/>
        </w:rPr>
        <w:t xml:space="preserve">67775</w:t>
      </w:r>
    </w:p>
    <w:p>
      <w:r>
        <w:t xml:space="preserve">Vihaan itsekkäitä ämmiä yleensä, mutta oma väkeni käy joskus todella hermoilleni.</w:t>
      </w:r>
    </w:p>
    <w:p>
      <w:r>
        <w:rPr>
          <w:b/>
          <w:u w:val="single"/>
        </w:rPr>
        <w:t xml:space="preserve">67776</w:t>
      </w:r>
    </w:p>
    <w:p>
      <w:r>
        <w:t xml:space="preserve">Vihaan tyhmiä narttuja, jotka itkevät tyhmistä syistä.</w:t>
      </w:r>
    </w:p>
    <w:p>
      <w:r>
        <w:rPr>
          <w:b/>
          <w:u w:val="single"/>
        </w:rPr>
        <w:t xml:space="preserve">67777</w:t>
      </w:r>
    </w:p>
    <w:p>
      <w:r>
        <w:t xml:space="preserve">Vihaan roskien viemistä ulos, odotan aina, että kujalla on iso koira tai pesukarhu hyppää ulos roskiksesta.</w:t>
      </w:r>
    </w:p>
    <w:p>
      <w:r>
        <w:rPr>
          <w:b/>
          <w:u w:val="single"/>
        </w:rPr>
        <w:t xml:space="preserve">67778</w:t>
      </w:r>
    </w:p>
    <w:p>
      <w:r>
        <w:t xml:space="preserve">Vihaan tekstiviestejä tylsille nartuille</w:t>
      </w:r>
    </w:p>
    <w:p>
      <w:r>
        <w:rPr>
          <w:b/>
          <w:u w:val="single"/>
        </w:rPr>
        <w:t xml:space="preserve">67779</w:t>
      </w:r>
    </w:p>
    <w:p>
      <w:r>
        <w:t xml:space="preserve">Vihaan sitä, että herään aikaisin aamulla juomisen jälkeen. Mutta se, että jääkaapissa oli kylmää keltaista gatoradea, saa minut niin onnelliseksi...</w:t>
      </w:r>
    </w:p>
    <w:p>
      <w:r>
        <w:rPr>
          <w:b/>
          <w:u w:val="single"/>
        </w:rPr>
        <w:t xml:space="preserve">67780</w:t>
      </w:r>
    </w:p>
    <w:p>
      <w:r>
        <w:t xml:space="preserve">Vihaan tuota huoraa ... Hän ei ole paskan vertaa</w:t>
      </w:r>
    </w:p>
    <w:p>
      <w:r>
        <w:rPr>
          <w:b/>
          <w:u w:val="single"/>
        </w:rPr>
        <w:t xml:space="preserve">67781</w:t>
      </w:r>
    </w:p>
    <w:p>
      <w:r>
        <w:t xml:space="preserve">Vihaan tuota huoraa oml &amp;#128074;&amp;#128074;&amp;#128074;&amp;#128074;&amp;#128074;&amp;#128545;</w:t>
      </w:r>
    </w:p>
    <w:p>
      <w:r>
        <w:rPr>
          <w:b/>
          <w:u w:val="single"/>
        </w:rPr>
        <w:t xml:space="preserve">67782</w:t>
      </w:r>
    </w:p>
    <w:p>
      <w:r>
        <w:t xml:space="preserve">Vihaan sitä, että äitini sanoo yrittävänsä muuttaa tänne... Kuin ämmä, ainoa syy miksi "yrität" on se, ettei sinulla ole asuntoa...</w:t>
      </w:r>
    </w:p>
    <w:p>
      <w:r>
        <w:rPr>
          <w:b/>
          <w:u w:val="single"/>
        </w:rPr>
        <w:t xml:space="preserve">67783</w:t>
      </w:r>
    </w:p>
    <w:p>
      <w:r>
        <w:t xml:space="preserve">Vihaan sitä yhtä satunnaista kyyneltä, joka tulee ulos, kun et ole räpäyttänyt silmiäkään &amp;#128560;kuten nigga lopeta olemasta ämmä &amp;#128162;</w:t>
      </w:r>
    </w:p>
    <w:p>
      <w:r>
        <w:rPr>
          <w:b/>
          <w:u w:val="single"/>
        </w:rPr>
        <w:t xml:space="preserve">67784</w:t>
      </w:r>
    </w:p>
    <w:p>
      <w:r>
        <w:t xml:space="preserve">Vihaan sitä pientä poikaa, jolla on siristävät silmät, Game of Thronesissa. #Suchaprick #hopehegetskilled</w:t>
      </w:r>
    </w:p>
    <w:p>
      <w:r>
        <w:rPr>
          <w:b/>
          <w:u w:val="single"/>
        </w:rPr>
        <w:t xml:space="preserve">67785</w:t>
      </w:r>
    </w:p>
    <w:p>
      <w:r>
        <w:t xml:space="preserve">Vihaan sitä, että kun minulle on varattu paikat, minut istutetaan koko luokan ärsyttävimpien ämmien viereen.</w:t>
      </w:r>
    </w:p>
    <w:p>
      <w:r>
        <w:rPr>
          <w:b/>
          <w:u w:val="single"/>
        </w:rPr>
        <w:t xml:space="preserve">67786</w:t>
      </w:r>
    </w:p>
    <w:p>
      <w:r>
        <w:t xml:space="preserve">Vihaan sitä vitun bussia, vihaan sitä vitun bussia, high ho the dairy-0 Vihaan sitä vitun bussia!</w:t>
      </w:r>
    </w:p>
    <w:p>
      <w:r>
        <w:rPr>
          <w:b/>
          <w:u w:val="single"/>
        </w:rPr>
        <w:t xml:space="preserve">67787</w:t>
      </w:r>
    </w:p>
    <w:p>
      <w:r>
        <w:t xml:space="preserve">Vihaan sitä gettoroskaa, joka asuu vastapäätä taloani sijaitsevassa erityiskoulussa. Heistä kaikista kasvaa rikollisia.</w:t>
      </w:r>
    </w:p>
    <w:p>
      <w:r>
        <w:rPr>
          <w:b/>
          <w:u w:val="single"/>
        </w:rPr>
        <w:t xml:space="preserve">67788</w:t>
      </w:r>
    </w:p>
    <w:p>
      <w:r>
        <w:t xml:space="preserve">Vihaan valkoisia roskapoliiseja, jotka raiskasivat ja murhasivat pienet tyttäreni ja poikani.</w:t>
      </w:r>
    </w:p>
    <w:p>
      <w:r>
        <w:rPr>
          <w:b/>
          <w:u w:val="single"/>
        </w:rPr>
        <w:t xml:space="preserve">67789</w:t>
      </w:r>
    </w:p>
    <w:p>
      <w:r>
        <w:t xml:space="preserve">Vihaan näitä huorat, jotka näyttävät paksut edestä ne hän pass u &amp;amp; hänen perse olla puuttuu</w:t>
      </w:r>
    </w:p>
    <w:p>
      <w:r>
        <w:rPr>
          <w:b/>
          <w:u w:val="single"/>
        </w:rPr>
        <w:t xml:space="preserve">67790</w:t>
      </w:r>
    </w:p>
    <w:p>
      <w:r>
        <w:t xml:space="preserve">Vihaan tätä keksin rakennettua narttua &amp;#128514;</w:t>
      </w:r>
    </w:p>
    <w:p>
      <w:r>
        <w:rPr>
          <w:b/>
          <w:u w:val="single"/>
        </w:rPr>
        <w:t xml:space="preserve">67791</w:t>
      </w:r>
    </w:p>
    <w:p>
      <w:r>
        <w:t xml:space="preserve">Vihaan niitä lapsia luokallasi, jotka aina valittavat ja ovat narttuja opettajalle.</w:t>
      </w:r>
    </w:p>
    <w:p>
      <w:r>
        <w:rPr>
          <w:b/>
          <w:u w:val="single"/>
        </w:rPr>
        <w:t xml:space="preserve">67792</w:t>
      </w:r>
    </w:p>
    <w:p>
      <w:r>
        <w:t xml:space="preserve">Vihaan sitä, että teen puhumisen niin vaikeaksi, vai mitä? Menen pois aiheesta, vai mitä???</w:t>
        <w:br/>
        <w:t xml:space="preserve"> Saan sen räjähtämään, vai mitä? Päädyn lopettamaan, vai mitä?</w:t>
      </w:r>
    </w:p>
    <w:p>
      <w:r>
        <w:rPr>
          <w:b/>
          <w:u w:val="single"/>
        </w:rPr>
        <w:t xml:space="preserve">67793</w:t>
      </w:r>
    </w:p>
    <w:p>
      <w:r>
        <w:t xml:space="preserve">Vihaan Twitteriä. Vain joukko seksikkäitä narttuja, joita en voi saada...</w:t>
      </w:r>
    </w:p>
    <w:p>
      <w:r>
        <w:rPr>
          <w:b/>
          <w:u w:val="single"/>
        </w:rPr>
        <w:t xml:space="preserve">67794</w:t>
      </w:r>
    </w:p>
    <w:p>
      <w:r>
        <w:t xml:space="preserve">Inhoan txtn tämä niggah mies lol @YR_Killem</w:t>
      </w:r>
    </w:p>
    <w:p>
      <w:r>
        <w:rPr>
          <w:b/>
          <w:u w:val="single"/>
        </w:rPr>
        <w:t xml:space="preserve">67795</w:t>
      </w:r>
    </w:p>
    <w:p>
      <w:r>
        <w:t xml:space="preserve">Inhoan sitä, kun näen paksun ämmän Instagramissa, ja sitten hän ilmestyy paikalle teddy grahamin näköisenä.</w:t>
      </w:r>
    </w:p>
    <w:p>
      <w:r>
        <w:rPr>
          <w:b/>
          <w:u w:val="single"/>
        </w:rPr>
        <w:t xml:space="preserve">67796</w:t>
      </w:r>
    </w:p>
    <w:p>
      <w:r>
        <w:t xml:space="preserve">Inhoan sitä, kun lataan kuvan, jonka kuvatekstissä lukee "minä ja poikani" ja joku kysyy "omg, onko tuo sinun poikasi?" ...Ei, ämmä, löysin hänet ulkoa.</w:t>
      </w:r>
    </w:p>
    <w:p>
      <w:r>
        <w:rPr>
          <w:b/>
          <w:u w:val="single"/>
        </w:rPr>
        <w:t xml:space="preserve">67797</w:t>
      </w:r>
    </w:p>
    <w:p>
      <w:r>
        <w:t xml:space="preserve">Vihaan sitä, kun ämmä ei kestä kohteliaisuuksia: "Olet niin nätti" "En ole, olen ruma" "Voi paska, olet sitten ruma, perkele.....".</w:t>
      </w:r>
    </w:p>
    <w:p>
      <w:r>
        <w:rPr>
          <w:b/>
          <w:u w:val="single"/>
        </w:rPr>
        <w:t xml:space="preserve">67798</w:t>
      </w:r>
    </w:p>
    <w:p>
      <w:r>
        <w:t xml:space="preserve">Inhoan kun ämmä sai vitun hampaat ja hän yritti hymyillä kuvissaan tf lmfao lmfao</w:t>
      </w:r>
    </w:p>
    <w:p>
      <w:r>
        <w:rPr>
          <w:b/>
          <w:u w:val="single"/>
        </w:rPr>
        <w:t xml:space="preserve">67799</w:t>
      </w:r>
    </w:p>
    <w:p>
      <w:r>
        <w:t xml:space="preserve">Vihaan, kun tytöt kaikki "Olen sinkku ja teen sinkku paska (olla lil thottie) käsiraudat minulle, jos sinulla on ongelma" kuten narttu I'll RKO perseesi</w:t>
      </w:r>
    </w:p>
    <w:p>
      <w:r>
        <w:rPr>
          <w:b/>
          <w:u w:val="single"/>
        </w:rPr>
        <w:t xml:space="preserve">67800</w:t>
      </w:r>
    </w:p>
    <w:p>
      <w:r>
        <w:t xml:space="preserve">Vihaan kun ämmät "ovat ajatelleet" smh</w:t>
      </w:r>
    </w:p>
    <w:p>
      <w:r>
        <w:rPr>
          <w:b/>
          <w:u w:val="single"/>
        </w:rPr>
        <w:t xml:space="preserve">67801</w:t>
      </w:r>
    </w:p>
    <w:p>
      <w:r>
        <w:t xml:space="preserve">Inhoan sitä, kun ämmät ovat kuin "Rakastan häntä niin paljon 11/2/2012&amp;lt;3!!!!"</w:t>
      </w:r>
    </w:p>
    <w:p>
      <w:r>
        <w:rPr>
          <w:b/>
          <w:u w:val="single"/>
        </w:rPr>
        <w:t xml:space="preserve">67802</w:t>
      </w:r>
    </w:p>
    <w:p>
      <w:r>
        <w:t xml:space="preserve">Inhoan sitä, kun nartut ontuvat &amp;#128078;</w:t>
      </w:r>
    </w:p>
    <w:p>
      <w:r>
        <w:rPr>
          <w:b/>
          <w:u w:val="single"/>
        </w:rPr>
        <w:t xml:space="preserve">67803</w:t>
      </w:r>
    </w:p>
    <w:p>
      <w:r>
        <w:t xml:space="preserve">Vihaan kun ämmät sanovat "yassss like" kuin ämmä u kuulostaa tyhmältä stfu</w:t>
      </w:r>
    </w:p>
    <w:p>
      <w:r>
        <w:rPr>
          <w:b/>
          <w:u w:val="single"/>
        </w:rPr>
        <w:t xml:space="preserve">67804</w:t>
      </w:r>
    </w:p>
    <w:p>
      <w:r>
        <w:t xml:space="preserve">Inhoan sitä, että ämmät haluavat puhua minulle vain silloin, kun heidän poikaystävänsä jättää heidät tai kun he ovat tauolla poikaystävänsä kanssa. Ei nekru. Painu vittuun postilaatikostani.</w:t>
      </w:r>
    </w:p>
    <w:p>
      <w:r>
        <w:rPr>
          <w:b/>
          <w:u w:val="single"/>
        </w:rPr>
        <w:t xml:space="preserve">67805</w:t>
      </w:r>
    </w:p>
    <w:p>
      <w:r>
        <w:t xml:space="preserve">Inhoan sitä, kun nartut julkaisevat kuvia muiden söpöjen narttujen kanssa, eivätkä merkitse heitä siihen. Se on hyvin itsekästä kuin vittu.</w:t>
      </w:r>
    </w:p>
    <w:p>
      <w:r>
        <w:rPr>
          <w:b/>
          <w:u w:val="single"/>
        </w:rPr>
        <w:t xml:space="preserve">67806</w:t>
      </w:r>
    </w:p>
    <w:p>
      <w:r>
        <w:t xml:space="preserve">Inhoan, kun ämmät sanovat "bro" ja "bruh"...</w:t>
      </w:r>
    </w:p>
    <w:p>
      <w:r>
        <w:rPr>
          <w:b/>
          <w:u w:val="single"/>
        </w:rPr>
        <w:t xml:space="preserve">67807</w:t>
      </w:r>
    </w:p>
    <w:p>
      <w:r>
        <w:t xml:space="preserve">Vihaan sitä, kun nartut luulevat, että odotat jotain vastineeksi siitä, että ostat heille halvan lahjan tai ruokaa. Tämä on MINUN elämäni, anna minun elää!</w:t>
      </w:r>
    </w:p>
    <w:p>
      <w:r>
        <w:rPr>
          <w:b/>
          <w:u w:val="single"/>
        </w:rPr>
        <w:t xml:space="preserve">67808</w:t>
      </w:r>
    </w:p>
    <w:p>
      <w:r>
        <w:t xml:space="preserve">Inhoan, kun ämmät yrittävät puhua paskaa lohjenneilla kynsillä -</w:t>
      </w:r>
    </w:p>
    <w:p>
      <w:r>
        <w:rPr>
          <w:b/>
          <w:u w:val="single"/>
        </w:rPr>
        <w:t xml:space="preserve">67809</w:t>
      </w:r>
    </w:p>
    <w:p>
      <w:r>
        <w:t xml:space="preserve">Vihaan sitä, kun mustat ihmiset yrittävät olla valkoisia niin pahasti ... Olet neekeri.</w:t>
      </w:r>
    </w:p>
    <w:p>
      <w:r>
        <w:rPr>
          <w:b/>
          <w:u w:val="single"/>
        </w:rPr>
        <w:t xml:space="preserve">67810</w:t>
      </w:r>
    </w:p>
    <w:p>
      <w:r>
        <w:t xml:space="preserve">Vihaan kun söpöillä tytöillä on sekopäisiä poikaystäviä, kuten ämmä, jonka kanssa sinä asut. Lakkaa asettumasta ja ole oikean nekrun kanssa.</w:t>
      </w:r>
    </w:p>
    <w:p>
      <w:r>
        <w:rPr>
          <w:b/>
          <w:u w:val="single"/>
        </w:rPr>
        <w:t xml:space="preserve">67811</w:t>
      </w:r>
    </w:p>
    <w:p>
      <w:r>
        <w:t xml:space="preserve">Inhoan sitä, kun naiset yrittävät kuulostaa linnunpäiltä...</w:t>
      </w:r>
    </w:p>
    <w:p>
      <w:r>
        <w:rPr>
          <w:b/>
          <w:u w:val="single"/>
        </w:rPr>
        <w:t xml:space="preserve">67812</w:t>
      </w:r>
    </w:p>
    <w:p>
      <w:r>
        <w:t xml:space="preserve">Inhoan, kun tytöt sanovat: "Olen sinkku, mutta sydämeni on varattu", ämmä, se neekeri ei rakasta sinua, huora. Jatka eteenpäin.</w:t>
      </w:r>
    </w:p>
    <w:p>
      <w:r>
        <w:rPr>
          <w:b/>
          <w:u w:val="single"/>
        </w:rPr>
        <w:t xml:space="preserve">67813</w:t>
      </w:r>
    </w:p>
    <w:p>
      <w:r>
        <w:t xml:space="preserve">Inhoan kun tytöt sanovat "Olen sinkku mutta sydämeni on varattu" ämmä, se nekru ei rakasta sinua. jatka eteenpäin !!!!</w:t>
      </w:r>
    </w:p>
    <w:p>
      <w:r>
        <w:rPr>
          <w:b/>
          <w:u w:val="single"/>
        </w:rPr>
        <w:t xml:space="preserve">67814</w:t>
      </w:r>
    </w:p>
    <w:p>
      <w:r>
        <w:t xml:space="preserve">Vihaan kun tytöt sanovat "ikuisesti yksin" kuten turpa kiinni sinun "ikuisesti huora" ei ikuisesti yksin joten turpa kiinni ennen kuin saan mulkkusi hengitys minulle</w:t>
      </w:r>
    </w:p>
    <w:p>
      <w:r>
        <w:rPr>
          <w:b/>
          <w:u w:val="single"/>
        </w:rPr>
        <w:t xml:space="preserve">67815</w:t>
      </w:r>
    </w:p>
    <w:p>
      <w:r>
        <w:t xml:space="preserve">Inhoan, kun huorat yrittävät leikkiä vaimoa.</w:t>
      </w:r>
    </w:p>
    <w:p>
      <w:r>
        <w:rPr>
          <w:b/>
          <w:u w:val="single"/>
        </w:rPr>
        <w:t xml:space="preserve">67816</w:t>
      </w:r>
    </w:p>
    <w:p>
      <w:r>
        <w:t xml:space="preserve">Inhoan sitä, kun huorat twiittaavat "huorista"...?? Okei, se ei ole tekopyhää...</w:t>
      </w:r>
    </w:p>
    <w:p>
      <w:r>
        <w:rPr>
          <w:b/>
          <w:u w:val="single"/>
        </w:rPr>
        <w:t xml:space="preserve">67817</w:t>
      </w:r>
    </w:p>
    <w:p>
      <w:r>
        <w:t xml:space="preserve">Inhoan kun näen kylmän huora tryna potkia tietoa</w:t>
      </w:r>
    </w:p>
    <w:p>
      <w:r>
        <w:rPr>
          <w:b/>
          <w:u w:val="single"/>
        </w:rPr>
        <w:t xml:space="preserve">67818</w:t>
      </w:r>
    </w:p>
    <w:p>
      <w:r>
        <w:t xml:space="preserve">Inhoan sitä, kun paras ystäväni saa uuden nartun ja tuskin viilettää kanssani.</w:t>
      </w:r>
    </w:p>
    <w:p>
      <w:r>
        <w:rPr>
          <w:b/>
          <w:u w:val="single"/>
        </w:rPr>
        <w:t xml:space="preserve">67819</w:t>
      </w:r>
    </w:p>
    <w:p>
      <w:r>
        <w:t xml:space="preserve">Vihaan, kun neekerit tulevat luokseni ja kertovat minulle, että he saivat tämän nartun pois twitteristä tai saivat hänet ja se on narttu, jonka kanssa olen fuc lol smh</w:t>
      </w:r>
    </w:p>
    <w:p>
      <w:r>
        <w:rPr>
          <w:b/>
          <w:u w:val="single"/>
        </w:rPr>
        <w:t xml:space="preserve">67820</w:t>
      </w:r>
    </w:p>
    <w:p>
      <w:r>
        <w:t xml:space="preserve">Vihaan sitä, kun ihmiset kysyvät, ammunko!!! En tarvitse tuota pillua ollakseni isompi kuin te unswole neekerit&amp;#128075;</w:t>
      </w:r>
    </w:p>
    <w:p>
      <w:r>
        <w:rPr>
          <w:b/>
          <w:u w:val="single"/>
        </w:rPr>
        <w:t xml:space="preserve">67821</w:t>
      </w:r>
    </w:p>
    <w:p>
      <w:r>
        <w:t xml:space="preserve">Inhoan sitä, kun ihmiset kutsuvat minua "kaveriksi". Emme ole Englannissa, senkin vitun kusipää!</w:t>
      </w:r>
    </w:p>
    <w:p>
      <w:r>
        <w:rPr>
          <w:b/>
          <w:u w:val="single"/>
        </w:rPr>
        <w:t xml:space="preserve">67822</w:t>
      </w:r>
    </w:p>
    <w:p>
      <w:r>
        <w:t xml:space="preserve">Inhoan sitä, kun ihmisillä on kamalat selviytymistaidot ja he valittavat liikaa. Ai äitisi kuoli? Mitä jos lopettaisit nössöilyn.</w:t>
      </w:r>
    </w:p>
    <w:p>
      <w:r>
        <w:rPr>
          <w:b/>
          <w:u w:val="single"/>
        </w:rPr>
        <w:t xml:space="preserve">67823</w:t>
      </w:r>
    </w:p>
    <w:p>
      <w:r>
        <w:t xml:space="preserve">Inhoan sitä, kun ihmiset vain satunnaisesti lopettavat puhumisen kanssasi, kuten anna minulle syy, ämmä.</w:t>
      </w:r>
    </w:p>
    <w:p>
      <w:r>
        <w:rPr>
          <w:b/>
          <w:u w:val="single"/>
        </w:rPr>
        <w:t xml:space="preserve">67824</w:t>
      </w:r>
    </w:p>
    <w:p>
      <w:r>
        <w:t xml:space="preserve">Inhoan sitä, kun ihmiset järjestävät suunnitelmia ja päädyt määränpäähän ennen heitä... ämmä, älä kysy minulta, olenko täällä!</w:t>
      </w:r>
    </w:p>
    <w:p>
      <w:r>
        <w:rPr>
          <w:b/>
          <w:u w:val="single"/>
        </w:rPr>
        <w:t xml:space="preserve">67825</w:t>
      </w:r>
    </w:p>
    <w:p>
      <w:r>
        <w:t xml:space="preserve">Inhoan sitä, kun ihmiset sanovat, että minulla on liikaa tatuointeja ja että ne tekevät minusta ruman näköisen. Niin kuin ämmä haista vittu.</w:t>
      </w:r>
    </w:p>
    <w:p>
      <w:r>
        <w:rPr>
          <w:b/>
          <w:u w:val="single"/>
        </w:rPr>
        <w:t xml:space="preserve">67826</w:t>
      </w:r>
    </w:p>
    <w:p>
      <w:r>
        <w:t xml:space="preserve">Vihaan, kun ihmiset tweettaavat ja sitten poistavat twiitit. kuin olisitte huoria sen takia. Yritän lukea niitä.</w:t>
      </w:r>
    </w:p>
    <w:p>
      <w:r>
        <w:rPr>
          <w:b/>
          <w:u w:val="single"/>
        </w:rPr>
        <w:t xml:space="preserve">67827</w:t>
      </w:r>
    </w:p>
    <w:p>
      <w:r>
        <w:t xml:space="preserve">Vihaan kun ppl hajottaa tappelun kuin idc jos he parhaat ystävät, siskot, mitä tahansa anna niiden bitches taistella ctfuu</w:t>
      </w:r>
    </w:p>
    <w:p>
      <w:r>
        <w:rPr>
          <w:b/>
          <w:u w:val="single"/>
        </w:rPr>
        <w:t xml:space="preserve">67828</w:t>
      </w:r>
    </w:p>
    <w:p>
      <w:r>
        <w:t xml:space="preserve">Inhoan sitä, kun ihmiset tulevat kotiini ja sotkevat kylpyhuoneen, kuten ämmä, tulenko kotiisi leikkimään lavuaarissa? ei!</w:t>
      </w:r>
    </w:p>
    <w:p>
      <w:r>
        <w:rPr>
          <w:b/>
          <w:u w:val="single"/>
        </w:rPr>
        <w:t xml:space="preserve">67829</w:t>
      </w:r>
    </w:p>
    <w:p>
      <w:r>
        <w:t xml:space="preserve">Vihaan, kun valkoiset lapset yrittävät esittää mustia. Kuten ämmä SINÄ OLET VALKOINEN</w:t>
      </w:r>
    </w:p>
    <w:p>
      <w:r>
        <w:rPr>
          <w:b/>
          <w:u w:val="single"/>
        </w:rPr>
        <w:t xml:space="preserve">67830</w:t>
      </w:r>
    </w:p>
    <w:p>
      <w:r>
        <w:t xml:space="preserve">Inhoan sitä, kun valkoinen roskaväki yrittää esittää tasavertaista. Se tekee vain vielä selvemmäksi, kuinka valkoista roskaväkeä he ovat.</w:t>
      </w:r>
    </w:p>
    <w:p>
      <w:r>
        <w:rPr>
          <w:b/>
          <w:u w:val="single"/>
        </w:rPr>
        <w:t xml:space="preserve">67831</w:t>
      </w:r>
    </w:p>
    <w:p>
      <w:r>
        <w:t xml:space="preserve">Vihaan teitä, poistaisin twitterini, jos minulla olisi jotain parempaa tekemistä, ämmäperse neekerit!</w:t>
      </w:r>
    </w:p>
    <w:p>
      <w:r>
        <w:rPr>
          <w:b/>
          <w:u w:val="single"/>
        </w:rPr>
        <w:t xml:space="preserve">67832</w:t>
      </w:r>
    </w:p>
    <w:p>
      <w:r>
        <w:t xml:space="preserve">Vihaan keltatakkeja en tunne käsiä ja selkää lol</w:t>
      </w:r>
    </w:p>
    <w:p>
      <w:r>
        <w:rPr>
          <w:b/>
          <w:u w:val="single"/>
        </w:rPr>
        <w:t xml:space="preserve">67833</w:t>
      </w:r>
    </w:p>
    <w:p>
      <w:r>
        <w:t xml:space="preserve">Vihaan teitä niccas! Lol http://t.co/NqSYeQhGOZ</w:t>
      </w:r>
    </w:p>
    <w:p>
      <w:r>
        <w:rPr>
          <w:b/>
          <w:u w:val="single"/>
        </w:rPr>
        <w:t xml:space="preserve">67834</w:t>
      </w:r>
    </w:p>
    <w:p>
      <w:r>
        <w:t xml:space="preserve">Minulla on 0 huoraa &amp;#128588;</w:t>
      </w:r>
    </w:p>
    <w:p>
      <w:r>
        <w:rPr>
          <w:b/>
          <w:u w:val="single"/>
        </w:rPr>
        <w:t xml:space="preserve">67835</w:t>
      </w:r>
    </w:p>
    <w:p>
      <w:r>
        <w:t xml:space="preserve">Minulla on narttunaama ja siihen sopiva nartun ääni, joten on aika vaikea saada ystäviä.</w:t>
      </w:r>
    </w:p>
    <w:p>
      <w:r>
        <w:rPr>
          <w:b/>
          <w:u w:val="single"/>
        </w:rPr>
        <w:t xml:space="preserve">67836</w:t>
      </w:r>
    </w:p>
    <w:p>
      <w:r>
        <w:t xml:space="preserve">Minusta tuntuu, että tästä illasta tulee roska.</w:t>
      </w:r>
    </w:p>
    <w:p>
      <w:r>
        <w:rPr>
          <w:b/>
          <w:u w:val="single"/>
        </w:rPr>
        <w:t xml:space="preserve">67837</w:t>
      </w:r>
    </w:p>
    <w:p>
      <w:r>
        <w:t xml:space="preserve">Minulla on kaikki nämä EXTRA ASS tarpeettomat vaatteet &amp;amp; cay wanna act like a lit hoe.</w:t>
      </w:r>
    </w:p>
    <w:p>
      <w:r>
        <w:rPr>
          <w:b/>
          <w:u w:val="single"/>
        </w:rPr>
        <w:t xml:space="preserve">67838</w:t>
      </w:r>
    </w:p>
    <w:p>
      <w:r>
        <w:t xml:space="preserve">Minulla on parempaakin tekemistä, kuten ajaa keltaisella Lamborghinillani -</w:t>
      </w:r>
    </w:p>
    <w:p>
      <w:r>
        <w:rPr>
          <w:b/>
          <w:u w:val="single"/>
        </w:rPr>
        <w:t xml:space="preserve">67839</w:t>
      </w:r>
    </w:p>
    <w:p>
      <w:r>
        <w:t xml:space="preserve">Olen vihdoin hyväksynyt sen tosiasian, että olen korkeimmalla narttutasollani, kun en syö! #needaSnickersanda2piece</w:t>
      </w:r>
    </w:p>
    <w:p>
      <w:r>
        <w:rPr>
          <w:b/>
          <w:u w:val="single"/>
        </w:rPr>
        <w:t xml:space="preserve">67840</w:t>
      </w:r>
    </w:p>
    <w:p>
      <w:r>
        <w:t xml:space="preserve">Minä saan työni valmiiksi päivää sen jälkeen, kun olen saanut sen, ja kaikki muut ovat sunnuntaina. tämä on lepopäivä, nartut...</w:t>
      </w:r>
    </w:p>
    <w:p>
      <w:r>
        <w:rPr>
          <w:b/>
          <w:u w:val="single"/>
        </w:rPr>
        <w:t xml:space="preserve">67841</w:t>
      </w:r>
    </w:p>
    <w:p>
      <w:r>
        <w:t xml:space="preserve">En ole koskaan nähnyt keltaista ankkaa.</w:t>
      </w:r>
    </w:p>
    <w:p>
      <w:r>
        <w:rPr>
          <w:b/>
          <w:u w:val="single"/>
        </w:rPr>
        <w:t xml:space="preserve">67842</w:t>
      </w:r>
    </w:p>
    <w:p>
      <w:r>
        <w:t xml:space="preserve">Minulla ei ole vaatteita, jotka saisivat minut näyttämään punaniskalta, mutta yritin parhaani &amp;#128514;</w:t>
      </w:r>
    </w:p>
    <w:p>
      <w:r>
        <w:rPr>
          <w:b/>
          <w:u w:val="single"/>
        </w:rPr>
        <w:t xml:space="preserve">67843</w:t>
      </w:r>
    </w:p>
    <w:p>
      <w:r>
        <w:t xml:space="preserve">Minulla ei ole huoria. En kuitenkaan tarvitse niitä &amp;#128564;</w:t>
      </w:r>
    </w:p>
    <w:p>
      <w:r>
        <w:rPr>
          <w:b/>
          <w:u w:val="single"/>
        </w:rPr>
        <w:t xml:space="preserve">67844</w:t>
      </w:r>
    </w:p>
    <w:p>
      <w:r>
        <w:t xml:space="preserve">En kunnioita ihmisiä, jotka huijaavat, että paskat vain jälkeenjäänyt</w:t>
      </w:r>
    </w:p>
    <w:p>
      <w:r>
        <w:rPr>
          <w:b/>
          <w:u w:val="single"/>
        </w:rPr>
        <w:t xml:space="preserve">67845</w:t>
      </w:r>
    </w:p>
    <w:p>
      <w:r>
        <w:t xml:space="preserve">Olen virallisesti ansainnut oikeuteni valittaa asioista seuraavat kaksi vuotta! Yay!</w:t>
      </w:r>
    </w:p>
    <w:p>
      <w:r>
        <w:rPr>
          <w:b/>
          <w:u w:val="single"/>
        </w:rPr>
        <w:t xml:space="preserve">67846</w:t>
      </w:r>
    </w:p>
    <w:p>
      <w:r>
        <w:t xml:space="preserve">Minulla on vielä yksi vitun koulupäivä. Luoja, Nansemond on vitun jälkeenjäänyt!</w:t>
      </w:r>
    </w:p>
    <w:p>
      <w:r>
        <w:rPr>
          <w:b/>
          <w:u w:val="single"/>
        </w:rPr>
        <w:t xml:space="preserve">67847</w:t>
      </w:r>
    </w:p>
    <w:p>
      <w:r>
        <w:t xml:space="preserve">Minulla on luonnostaan todella vaaleat kulmakarvat, eikä se ole ok...</w:t>
      </w:r>
    </w:p>
    <w:p>
      <w:r>
        <w:rPr>
          <w:b/>
          <w:u w:val="single"/>
        </w:rPr>
        <w:t xml:space="preserve">67848</w:t>
      </w:r>
    </w:p>
    <w:p>
      <w:r>
        <w:t xml:space="preserve">Minulla on niin kamala aikaperspektiivi. Taidan olla jälkeenjäänyt smh</w:t>
      </w:r>
    </w:p>
    <w:p>
      <w:r>
        <w:rPr>
          <w:b/>
          <w:u w:val="single"/>
        </w:rPr>
        <w:t xml:space="preserve">67849</w:t>
      </w:r>
    </w:p>
    <w:p>
      <w:r>
        <w:t xml:space="preserve">I have them bitches runnin wen dat pipe come DAMN</w:t>
      </w:r>
    </w:p>
    <w:p>
      <w:r>
        <w:rPr>
          <w:b/>
          <w:u w:val="single"/>
        </w:rPr>
        <w:t xml:space="preserve">67850</w:t>
      </w:r>
    </w:p>
    <w:p>
      <w:r>
        <w:t xml:space="preserve">Minun on pukeuduttava huomenna haastatteluja varten, enkä vieläkään tiedä, miten solmio solmitaan &amp;#128530;</w:t>
      </w:r>
    </w:p>
    <w:p>
      <w:r>
        <w:rPr>
          <w:b/>
          <w:u w:val="single"/>
        </w:rPr>
        <w:t xml:space="preserve">67851</w:t>
      </w:r>
    </w:p>
    <w:p>
      <w:r>
        <w:t xml:space="preserve">Minun on piilotettava nämä nartut tai siskoni saa ne ja syö ne kaikki &amp;#128520;</w:t>
      </w:r>
    </w:p>
    <w:p>
      <w:r>
        <w:rPr>
          <w:b/>
          <w:u w:val="single"/>
        </w:rPr>
        <w:t xml:space="preserve">67852</w:t>
      </w:r>
    </w:p>
    <w:p>
      <w:r>
        <w:t xml:space="preserve">Minun on lopetettava "ämmän" käyttäminen niin usein jokapäiväisissä keskusteluissani.</w:t>
      </w:r>
    </w:p>
    <w:p>
      <w:r>
        <w:rPr>
          <w:b/>
          <w:u w:val="single"/>
        </w:rPr>
        <w:t xml:space="preserve">67853</w:t>
      </w:r>
    </w:p>
    <w:p>
      <w:r>
        <w:t xml:space="preserve">on kerrottava sinulle salaisuus,</w:t>
        <w:br/>
        <w:t xml:space="preserve">"Olet tyhmä huora"</w:t>
      </w:r>
    </w:p>
    <w:p>
      <w:r>
        <w:rPr>
          <w:b/>
          <w:u w:val="single"/>
        </w:rPr>
        <w:t xml:space="preserve">67854</w:t>
      </w:r>
    </w:p>
    <w:p>
      <w:r>
        <w:t xml:space="preserve">En ole vielä ymmärtänyt, miksi niin monet bytches saada härkä lävistys? Sitä kutsutaan septiseksi tai jotain sellaista ...</w:t>
      </w:r>
    </w:p>
    <w:p>
      <w:r>
        <w:rPr>
          <w:b/>
          <w:u w:val="single"/>
        </w:rPr>
        <w:t xml:space="preserve">67855</w:t>
      </w:r>
    </w:p>
    <w:p>
      <w:r>
        <w:t xml:space="preserve">Minua ei ole kutsuttu rumaksi kertaakaan koko elämäni aikana RT @ayylmaooanod: kaverit, jotka viittaavat naisiin nartuiksi, ovat minusta niin rumia lmao u disgust me</w:t>
      </w:r>
    </w:p>
    <w:p>
      <w:r>
        <w:rPr>
          <w:b/>
          <w:u w:val="single"/>
        </w:rPr>
        <w:t xml:space="preserve">67856</w:t>
      </w:r>
    </w:p>
    <w:p>
      <w:r>
        <w:t xml:space="preserve">Kuulen linnut kesätuulessa, ajan kovaa, olen yksin keskiyöllä.</w:t>
      </w:r>
    </w:p>
    <w:p>
      <w:r>
        <w:rPr>
          <w:b/>
          <w:u w:val="single"/>
        </w:rPr>
        <w:t xml:space="preserve">67857</w:t>
      </w:r>
    </w:p>
    <w:p>
      <w:r>
        <w:t xml:space="preserve">Kuulen samaa asiaa päivästä toiseen.... se on lintujen takia.</w:t>
      </w:r>
    </w:p>
    <w:p>
      <w:r>
        <w:rPr>
          <w:b/>
          <w:u w:val="single"/>
        </w:rPr>
        <w:t xml:space="preserve">67858</w:t>
      </w:r>
    </w:p>
    <w:p>
      <w:r>
        <w:t xml:space="preserve">Olen kuullut, että nartut tekevät syntiä Chipotlen takia...</w:t>
      </w:r>
    </w:p>
    <w:p>
      <w:r>
        <w:rPr>
          <w:b/>
          <w:u w:val="single"/>
        </w:rPr>
        <w:t xml:space="preserve">67859</w:t>
      </w:r>
    </w:p>
    <w:p>
      <w:r>
        <w:t xml:space="preserve">Kuulin huhuja iljettävästä, inhottavasta ja petturimaisesta nartusta nimeltä Pelosi, joka paraatipaikalleen kulkee laittomien ulkomaalaisten kanssa samalla kun veteraanit joutuvat kärsimään. #bloodboiling</w:t>
      </w:r>
    </w:p>
    <w:p>
      <w:r>
        <w:rPr>
          <w:b/>
          <w:u w:val="single"/>
        </w:rPr>
        <w:t xml:space="preserve">67860</w:t>
      </w:r>
    </w:p>
    <w:p>
      <w:r>
        <w:t xml:space="preserve">Kuulin, että hän popsii pillua matalalla</w:t>
      </w:r>
    </w:p>
    <w:p>
      <w:r>
        <w:rPr>
          <w:b/>
          <w:u w:val="single"/>
        </w:rPr>
        <w:t xml:space="preserve">67861</w:t>
      </w:r>
    </w:p>
    <w:p>
      <w:r>
        <w:t xml:space="preserve">Kuulin niiden samojen nynnyjen vihaavan !</w:t>
      </w:r>
    </w:p>
    <w:p>
      <w:r>
        <w:rPr>
          <w:b/>
          <w:u w:val="single"/>
        </w:rPr>
        <w:t xml:space="preserve">67862</w:t>
      </w:r>
    </w:p>
    <w:p>
      <w:r>
        <w:t xml:space="preserve">I hit raw while im listening to papoose</w:t>
      </w:r>
    </w:p>
    <w:p>
      <w:r>
        <w:rPr>
          <w:b/>
          <w:u w:val="single"/>
        </w:rPr>
        <w:t xml:space="preserve">67863</w:t>
      </w:r>
    </w:p>
    <w:p>
      <w:r>
        <w:t xml:space="preserve">En rehellisesti sanottuna ymmärrä, miksi miehet rakastavat haukkua naisia, jotka saavat heidät tuntemaan olonsa hyväksi. "Hän imi munaa niinooo hyvin. Hän on huora!" -__-</w:t>
      </w:r>
    </w:p>
    <w:p>
      <w:r>
        <w:rPr>
          <w:b/>
          <w:u w:val="single"/>
        </w:rPr>
        <w:t xml:space="preserve">67864</w:t>
      </w:r>
    </w:p>
    <w:p>
      <w:r>
        <w:t xml:space="preserve">Toivottavasti Charlie toi voiteluaineen tätä testiä varten...</w:t>
      </w:r>
    </w:p>
    <w:p>
      <w:r>
        <w:rPr>
          <w:b/>
          <w:u w:val="single"/>
        </w:rPr>
        <w:t xml:space="preserve">67865</w:t>
      </w:r>
    </w:p>
    <w:p>
      <w:r>
        <w:t xml:space="preserve">Toivottavasti kompastun ja putoan johonkin pilluun, tunechi...</w:t>
      </w:r>
    </w:p>
    <w:p>
      <w:r>
        <w:rPr>
          <w:b/>
          <w:u w:val="single"/>
        </w:rPr>
        <w:t xml:space="preserve">67866</w:t>
      </w:r>
    </w:p>
    <w:p>
      <w:r>
        <w:t xml:space="preserve">Toivottavasti he tekevät rahaa..lol RT @Broski5519: Aye... whr da hoes at..????</w:t>
      </w:r>
    </w:p>
    <w:p>
      <w:r>
        <w:rPr>
          <w:b/>
          <w:u w:val="single"/>
        </w:rPr>
        <w:t xml:space="preserve">67867</w:t>
      </w:r>
    </w:p>
    <w:p>
      <w:r>
        <w:t xml:space="preserve">Toivottavasti Yankees saa Sorianon, ei olisi pitänyt antaa häntä pois Alex Rodriguezin takia...</w:t>
      </w:r>
    </w:p>
    <w:p>
      <w:r>
        <w:rPr>
          <w:b/>
          <w:u w:val="single"/>
        </w:rPr>
        <w:t xml:space="preserve">67868</w:t>
      </w:r>
    </w:p>
    <w:p>
      <w:r>
        <w:t xml:space="preserve">Toivottavasti @CNN:n huonosta tuotteesta puhumiseni ei haittaa mahdollisuuksiani saada töitä oikeudellisena kirjeenvaihtajana. Olin jk CNN.</w:t>
      </w:r>
    </w:p>
    <w:p>
      <w:r>
        <w:rPr>
          <w:b/>
          <w:u w:val="single"/>
        </w:rPr>
        <w:t xml:space="preserve">67869</w:t>
      </w:r>
    </w:p>
    <w:p>
      <w:r>
        <w:t xml:space="preserve">Toivottavasti te kaikki saatte vahingossa lihavan mustan ämmän raskaaksi...</w:t>
      </w:r>
    </w:p>
    <w:p>
      <w:r>
        <w:rPr>
          <w:b/>
          <w:u w:val="single"/>
        </w:rPr>
        <w:t xml:space="preserve">67870</w:t>
      </w:r>
    </w:p>
    <w:p>
      <w:r>
        <w:t xml:space="preserve">Toivottavasti saat silmäsyövän, ämmä.</w:t>
      </w:r>
    </w:p>
    <w:p>
      <w:r>
        <w:rPr>
          <w:b/>
          <w:u w:val="single"/>
        </w:rPr>
        <w:t xml:space="preserve">67871</w:t>
      </w:r>
    </w:p>
    <w:p>
      <w:r>
        <w:t xml:space="preserve">Toivottavasti tajuatte, että olette molemmat jälkeenjääneet.</w:t>
      </w:r>
    </w:p>
    <w:p>
      <w:r>
        <w:rPr>
          <w:b/>
          <w:u w:val="single"/>
        </w:rPr>
        <w:t xml:space="preserve">67872</w:t>
      </w:r>
    </w:p>
    <w:p>
      <w:r>
        <w:t xml:space="preserve">Toivottavasti käärit sen! Anna sille pillulle taukoa! Kaikki ne neekerit, joita panet, eivät ole koskaan olleet treffeillä... 128553;</w:t>
      </w:r>
    </w:p>
    <w:p>
      <w:r>
        <w:rPr>
          <w:b/>
          <w:u w:val="single"/>
        </w:rPr>
        <w:t xml:space="preserve">67873</w:t>
      </w:r>
    </w:p>
    <w:p>
      <w:r>
        <w:t xml:space="preserve">Toivon, että tämä ei ole vakava shokki käyttää, mutta olen värillinen...</w:t>
      </w:r>
    </w:p>
    <w:p>
      <w:r>
        <w:rPr>
          <w:b/>
          <w:u w:val="single"/>
        </w:rPr>
        <w:t xml:space="preserve">67874</w:t>
      </w:r>
    </w:p>
    <w:p>
      <w:r>
        <w:t xml:space="preserve">En välitä linnuista</w:t>
      </w:r>
    </w:p>
    <w:p>
      <w:r>
        <w:rPr>
          <w:b/>
          <w:u w:val="single"/>
        </w:rPr>
        <w:t xml:space="preserve">67875</w:t>
      </w:r>
    </w:p>
    <w:p>
      <w:r>
        <w:t xml:space="preserve">Teen vaikutuksen viereiseen nuoreen valkoiseen tyttöön ottamalla esiin jättimäisen neekerihampurilaiseni ja kääntämällä sillä hampurilaisia #KoolQueefTribuutin yhteydessä&amp;#160;</w:t>
      </w:r>
    </w:p>
    <w:p>
      <w:r>
        <w:rPr>
          <w:b/>
          <w:u w:val="single"/>
        </w:rPr>
        <w:t xml:space="preserve">67876</w:t>
      </w:r>
    </w:p>
    <w:p>
      <w:r>
        <w:t xml:space="preserve">I jus wus want live good stay fresh and fuck bad bitches! &amp;#128076;&amp;#128175;</w:t>
      </w:r>
    </w:p>
    <w:p>
      <w:r>
        <w:rPr>
          <w:b/>
          <w:u w:val="single"/>
        </w:rPr>
        <w:t xml:space="preserve">67877</w:t>
      </w:r>
    </w:p>
    <w:p>
      <w:r>
        <w:t xml:space="preserve">Haluan vain polttaa, hieroa nartun peppua ja bumpata "These Days..."...</w:t>
      </w:r>
    </w:p>
    <w:p>
      <w:r>
        <w:rPr>
          <w:b/>
          <w:u w:val="single"/>
        </w:rPr>
        <w:t xml:space="preserve">67878</w:t>
      </w:r>
    </w:p>
    <w:p>
      <w:r>
        <w:t xml:space="preserve">Haluan vain katsoa Orange is the new blackin viimeisen jakson, mutta Netflix haluaa vain olla narttu &amp;#128530;</w:t>
      </w:r>
    </w:p>
    <w:p>
      <w:r>
        <w:rPr>
          <w:b/>
          <w:u w:val="single"/>
        </w:rPr>
        <w:t xml:space="preserve">67879</w:t>
      </w:r>
    </w:p>
    <w:p>
      <w:r>
        <w:t xml:space="preserve">Minä vain rentoudun .... En vittuile huorille tai huora neekereille, joten en tiedä miten ne toimii... Ehkä olen väärässä</w:t>
      </w:r>
    </w:p>
    <w:p>
      <w:r>
        <w:rPr>
          <w:b/>
          <w:u w:val="single"/>
        </w:rPr>
        <w:t xml:space="preserve">67880</w:t>
      </w:r>
    </w:p>
    <w:p>
      <w:r>
        <w:t xml:space="preserve">Minä vain nussin näitä narttuja, nämä nekrut nussivat näitä huoria...</w:t>
      </w:r>
    </w:p>
    <w:p>
      <w:r>
        <w:rPr>
          <w:b/>
          <w:u w:val="single"/>
        </w:rPr>
        <w:t xml:space="preserve">67881</w:t>
      </w:r>
    </w:p>
    <w:p>
      <w:r>
        <w:t xml:space="preserve">Löin juuri veljeäni</w:t>
      </w:r>
    </w:p>
    <w:p>
      <w:r>
        <w:rPr>
          <w:b/>
          <w:u w:val="single"/>
        </w:rPr>
        <w:t xml:space="preserve">67882</w:t>
      </w:r>
    </w:p>
    <w:p>
      <w:r>
        <w:t xml:space="preserve">Ostin juuri Bentleyn ja sen mukana tuli ämmä.</w:t>
      </w:r>
    </w:p>
    <w:p>
      <w:r>
        <w:rPr>
          <w:b/>
          <w:u w:val="single"/>
        </w:rPr>
        <w:t xml:space="preserve">67883</w:t>
      </w:r>
    </w:p>
    <w:p>
      <w:r>
        <w:t xml:space="preserve">En vain voi seurustella ghettotytön kanssa.</w:t>
      </w:r>
    </w:p>
    <w:p>
      <w:r>
        <w:rPr>
          <w:b/>
          <w:u w:val="single"/>
        </w:rPr>
        <w:t xml:space="preserve">67884</w:t>
      </w:r>
    </w:p>
    <w:p>
      <w:r>
        <w:t xml:space="preserve">En vain voi kuvitella olevani albiino haha</w:t>
      </w:r>
    </w:p>
    <w:p>
      <w:r>
        <w:rPr>
          <w:b/>
          <w:u w:val="single"/>
        </w:rPr>
        <w:t xml:space="preserve">67885</w:t>
      </w:r>
    </w:p>
    <w:p>
      <w:r>
        <w:t xml:space="preserve">Sain juuri tämän läskin ämmän kiinni selfien ottamisesta.</w:t>
      </w:r>
    </w:p>
    <w:p>
      <w:r>
        <w:rPr>
          <w:b/>
          <w:u w:val="single"/>
        </w:rPr>
        <w:t xml:space="preserve">67886</w:t>
      </w:r>
    </w:p>
    <w:p>
      <w:r>
        <w:t xml:space="preserve">Särjin juuri puhelimeni, jumalauta, tekisi mieli lyödä ämmää kurkkuun...</w:t>
      </w:r>
    </w:p>
    <w:p>
      <w:r>
        <w:rPr>
          <w:b/>
          <w:u w:val="single"/>
        </w:rPr>
        <w:t xml:space="preserve">67887</w:t>
      </w:r>
    </w:p>
    <w:p>
      <w:r>
        <w:t xml:space="preserve">Vältin juuri luodin hullulta ämmältä, -</w:t>
      </w:r>
    </w:p>
    <w:p>
      <w:r>
        <w:rPr>
          <w:b/>
          <w:u w:val="single"/>
        </w:rPr>
        <w:t xml:space="preserve">67888</w:t>
      </w:r>
    </w:p>
    <w:p>
      <w:r>
        <w:t xml:space="preserve">En vain ymmärrä, miksi kukaan teistä ei puhu minulle takaisin..kai te seuraatte minua #s toivoen, että seuraan takaisin, mutta paska. puhu kekseille.</w:t>
      </w:r>
    </w:p>
    <w:p>
      <w:r>
        <w:rPr>
          <w:b/>
          <w:u w:val="single"/>
        </w:rPr>
        <w:t xml:space="preserve">67889</w:t>
      </w:r>
    </w:p>
    <w:p>
      <w:r>
        <w:t xml:space="preserve">Minä vain rakastuin. Näin juuri pahimman ämmän ajamassa 2014 e350 amg coupe &amp;#128525;&amp;#128525;&amp;#128525;&amp;#128525;&amp;#128525;&amp;#128525;&amp;#128525;&amp;#128525;&amp;#128525;&amp;#128525;&amp;#128525;&amp;#128525;&amp;#128525;&amp;#128525;&amp;#128525;</w:t>
      </w:r>
    </w:p>
    <w:p>
      <w:r>
        <w:rPr>
          <w:b/>
          <w:u w:val="single"/>
        </w:rPr>
        <w:t xml:space="preserve">67890</w:t>
      </w:r>
    </w:p>
    <w:p>
      <w:r>
        <w:t xml:space="preserve">Nain juuri albiinoa. Se oli outoa, koska se oli kuin valkoinen ruumis, joka imitoi mustaa ääntä....... kuten Iggy Azalea.</w:t>
      </w:r>
    </w:p>
    <w:p>
      <w:r>
        <w:rPr>
          <w:b/>
          <w:u w:val="single"/>
        </w:rPr>
        <w:t xml:space="preserve">67891</w:t>
      </w:r>
    </w:p>
    <w:p>
      <w:r>
        <w:t xml:space="preserve">Olen vasta aloittamassa, kyllä me saamme sen, ämmä.</w:t>
      </w:r>
    </w:p>
    <w:p>
      <w:r>
        <w:rPr>
          <w:b/>
          <w:u w:val="single"/>
        </w:rPr>
        <w:t xml:space="preserve">67892</w:t>
      </w:r>
    </w:p>
    <w:p>
      <w:r>
        <w:t xml:space="preserve">Olen vain niin hype haha lets go!!!! Beat the shit out dat pussy ass niqqa</w:t>
      </w:r>
    </w:p>
    <w:p>
      <w:r>
        <w:rPr>
          <w:b/>
          <w:u w:val="single"/>
        </w:rPr>
        <w:t xml:space="preserve">67893</w:t>
      </w:r>
    </w:p>
    <w:p>
      <w:r>
        <w:t xml:space="preserve">Kuulin juuri äitini mennä "hän on hereillä" v ärsyyntynyt narttu vittu odotat nukuin kuinka kauan ja nyt olen nälkäinen bye felecia</w:t>
      </w:r>
    </w:p>
    <w:p>
      <w:r>
        <w:rPr>
          <w:b/>
          <w:u w:val="single"/>
        </w:rPr>
        <w:t xml:space="preserve">67894</w:t>
      </w:r>
    </w:p>
    <w:p>
      <w:r>
        <w:t xml:space="preserve">Olen vain karjan kaikkein satunnaisin ja. Creepiest sound.... Mitä vittua ikkunoideni ulkopuolella tapahtuu... En katso ulos tuosta ämmästä.</w:t>
      </w:r>
    </w:p>
    <w:p>
      <w:r>
        <w:rPr>
          <w:b/>
          <w:u w:val="single"/>
        </w:rPr>
        <w:t xml:space="preserve">67895</w:t>
      </w:r>
    </w:p>
    <w:p>
      <w:r>
        <w:t xml:space="preserve">Rakastan vain, että "tweaking hoe tweaking hoe laulu se on ainoa osa en &amp;#128584; wee olla saada rahaa niin me pallo ulos joitakin sme sme</w:t>
      </w:r>
    </w:p>
    <w:p>
      <w:r>
        <w:rPr>
          <w:b/>
          <w:u w:val="single"/>
        </w:rPr>
        <w:t xml:space="preserve">67896</w:t>
      </w:r>
    </w:p>
    <w:p>
      <w:r>
        <w:t xml:space="preserve">Saatan ostaa itselleni A-Rodin pelipaidan #NewYork #Yankees #MLB</w:t>
      </w:r>
    </w:p>
    <w:p>
      <w:r>
        <w:rPr>
          <w:b/>
          <w:u w:val="single"/>
        </w:rPr>
        <w:t xml:space="preserve">67897</w:t>
      </w:r>
    </w:p>
    <w:p>
      <w:r>
        <w:t xml:space="preserve">Saatan vain päästä näihin rikkauksiin Saatan mennä rikki näiden narttujen takia.</w:t>
      </w:r>
    </w:p>
    <w:p>
      <w:r>
        <w:rPr>
          <w:b/>
          <w:u w:val="single"/>
        </w:rPr>
        <w:t xml:space="preserve">67898</w:t>
      </w:r>
    </w:p>
    <w:p>
      <w:r>
        <w:t xml:space="preserve">Tarvitsen vain Yankeesin voittavan mestaruuden!</w:t>
      </w:r>
    </w:p>
    <w:p>
      <w:r>
        <w:rPr>
          <w:b/>
          <w:u w:val="single"/>
        </w:rPr>
        <w:t xml:space="preserve">67899</w:t>
      </w:r>
    </w:p>
    <w:p>
      <w:r>
        <w:t xml:space="preserve">Minun on vain tiedettävä, mitä se pillua kuin niin kerran on hieno minulle - drizzy lol</w:t>
      </w:r>
    </w:p>
    <w:p>
      <w:r>
        <w:rPr>
          <w:b/>
          <w:u w:val="single"/>
        </w:rPr>
        <w:t xml:space="preserve">67900</w:t>
      </w:r>
    </w:p>
    <w:p>
      <w:r>
        <w:t xml:space="preserve">Laitoin juuri alas pannun brownieita</w:t>
      </w:r>
    </w:p>
    <w:p>
      <w:r>
        <w:rPr>
          <w:b/>
          <w:u w:val="single"/>
        </w:rPr>
        <w:t xml:space="preserve">67901</w:t>
      </w:r>
    </w:p>
    <w:p>
      <w:r>
        <w:t xml:space="preserve">Luin juuri noin 11 twiittiä 11 eri tytöltä siitä, miten heidän pitkä suhteensa päättyi tänään... Daaaamn... "Yo hoe will get SLAYED"</w:t>
      </w:r>
    </w:p>
    <w:p>
      <w:r>
        <w:rPr>
          <w:b/>
          <w:u w:val="single"/>
        </w:rPr>
        <w:t xml:space="preserve">67902</w:t>
      </w:r>
    </w:p>
    <w:p>
      <w:r>
        <w:t xml:space="preserve">Näin juuri miehen käyvän todellista keskustelua lintunsa kanssa haha</w:t>
      </w:r>
    </w:p>
    <w:p>
      <w:r>
        <w:rPr>
          <w:b/>
          <w:u w:val="single"/>
        </w:rPr>
        <w:t xml:space="preserve">67903</w:t>
      </w:r>
    </w:p>
    <w:p>
      <w:r>
        <w:t xml:space="preserve">Näin juuri, kun hittiämmä kutsui hittiämmästä rumaksi .. se on hauskaa ctfu</w:t>
      </w:r>
    </w:p>
    <w:p>
      <w:r>
        <w:rPr>
          <w:b/>
          <w:u w:val="single"/>
        </w:rPr>
        <w:t xml:space="preserve">67904</w:t>
      </w:r>
    </w:p>
    <w:p>
      <w:r>
        <w:t xml:space="preserve">Näin juuri maanantai-illan jalkapallo-ottelussa mainoshistorian rumimman ämmän...</w:t>
      </w:r>
    </w:p>
    <w:p>
      <w:r>
        <w:rPr>
          <w:b/>
          <w:u w:val="single"/>
        </w:rPr>
        <w:t xml:space="preserve">67905</w:t>
      </w:r>
    </w:p>
    <w:p>
      <w:r>
        <w:t xml:space="preserve">Olen juuri nähnyt päähuorasi, saatan naida häntä...</w:t>
      </w:r>
    </w:p>
    <w:p>
      <w:r>
        <w:rPr>
          <w:b/>
          <w:u w:val="single"/>
        </w:rPr>
        <w:t xml:space="preserve">67906</w:t>
      </w:r>
    </w:p>
    <w:p>
      <w:r>
        <w:t xml:space="preserve">Laskeuduin juuri tuohon pilluun</w:t>
      </w:r>
    </w:p>
    <w:p>
      <w:r>
        <w:rPr>
          <w:b/>
          <w:u w:val="single"/>
        </w:rPr>
        <w:t xml:space="preserve">67907</w:t>
      </w:r>
    </w:p>
    <w:p>
      <w:r>
        <w:t xml:space="preserve">Haluan vain halailla poikaystäväni kanssa pörröisen peiton alla &amp;amp; juoda kuumaa teetä ja saada hiuksiani leikitellä, jotta voin mennä nukkumaan.</w:t>
      </w:r>
    </w:p>
    <w:p>
      <w:r>
        <w:rPr>
          <w:b/>
          <w:u w:val="single"/>
        </w:rPr>
        <w:t xml:space="preserve">67908</w:t>
      </w:r>
    </w:p>
    <w:p>
      <w:r>
        <w:t xml:space="preserve">Haluan vain naida pahoja narttuja</w:t>
      </w:r>
    </w:p>
    <w:p>
      <w:r>
        <w:rPr>
          <w:b/>
          <w:u w:val="single"/>
        </w:rPr>
        <w:t xml:space="preserve">67909</w:t>
      </w:r>
    </w:p>
    <w:p>
      <w:r>
        <w:t xml:space="preserve">Haluan vain saada nostettua &amp;amp; vittu eksoottisia narttuja!</w:t>
      </w:r>
    </w:p>
    <w:p>
      <w:r>
        <w:rPr>
          <w:b/>
          <w:u w:val="single"/>
        </w:rPr>
        <w:t xml:space="preserve">67910</w:t>
      </w:r>
    </w:p>
    <w:p>
      <w:r>
        <w:t xml:space="preserve">Haluan vain läpsäistä paria teistä ämmistä -</w:t>
      </w:r>
    </w:p>
    <w:p>
      <w:r>
        <w:rPr>
          <w:b/>
          <w:u w:val="single"/>
        </w:rPr>
        <w:t xml:space="preserve">67911</w:t>
      </w:r>
    </w:p>
    <w:p>
      <w:r>
        <w:t xml:space="preserve">Haluan vain viiltää tämän mf kurkun auki...</w:t>
      </w:r>
    </w:p>
    <w:p>
      <w:r>
        <w:rPr>
          <w:b/>
          <w:u w:val="single"/>
        </w:rPr>
        <w:t xml:space="preserve">67912</w:t>
      </w:r>
    </w:p>
    <w:p>
      <w:r>
        <w:t xml:space="preserve">Haluan vain koskettaa narttua, naida narttua, Kuin kaveri ei luota narttuun.</w:t>
      </w:r>
    </w:p>
    <w:p>
      <w:r>
        <w:rPr>
          <w:b/>
          <w:u w:val="single"/>
        </w:rPr>
        <w:t xml:space="preserve">67913</w:t>
      </w:r>
    </w:p>
    <w:p>
      <w:r>
        <w:t xml:space="preserve">Haluan vain matkustaa ympäri maailmaa narttujeni kanssa &amp;#128553;</w:t>
      </w:r>
    </w:p>
    <w:p>
      <w:r>
        <w:rPr>
          <w:b/>
          <w:u w:val="single"/>
        </w:rPr>
        <w:t xml:space="preserve">67914</w:t>
      </w:r>
    </w:p>
    <w:p>
      <w:r>
        <w:t xml:space="preserve">Haluan vain tytön, joka on huora minulle se on kaikki</w:t>
      </w:r>
    </w:p>
    <w:p>
      <w:r>
        <w:rPr>
          <w:b/>
          <w:u w:val="single"/>
        </w:rPr>
        <w:t xml:space="preserve">67915</w:t>
      </w:r>
    </w:p>
    <w:p>
      <w:r>
        <w:t xml:space="preserve">Haluan vain vähän keksejä ja maitoa, rehellisesti sanottuna. Pysähdy vain kaupassa &amp;amp; poimi niitä paluumatkallasi. lol</w:t>
      </w:r>
    </w:p>
    <w:p>
      <w:r>
        <w:rPr>
          <w:b/>
          <w:u w:val="single"/>
        </w:rPr>
        <w:t xml:space="preserve">67916</w:t>
      </w:r>
    </w:p>
    <w:p>
      <w:r>
        <w:t xml:space="preserve">Haluan vain pahat huorat ja haluan tavoittaa lapset...</w:t>
      </w:r>
    </w:p>
    <w:p>
      <w:r>
        <w:rPr>
          <w:b/>
          <w:u w:val="single"/>
        </w:rPr>
        <w:t xml:space="preserve">67917</w:t>
      </w:r>
    </w:p>
    <w:p>
      <w:r>
        <w:t xml:space="preserve">Haluan vain hakata kaikki, jotka tuijottavat minua kuin narttu STAHP...</w:t>
      </w:r>
    </w:p>
    <w:p>
      <w:r>
        <w:rPr>
          <w:b/>
          <w:u w:val="single"/>
        </w:rPr>
        <w:t xml:space="preserve">67918</w:t>
      </w:r>
    </w:p>
    <w:p>
      <w:r>
        <w:t xml:space="preserve">Haluan vain lyödä sinua kurkkuun, kun teet tilaukseni väärin, typerä narttu sonicissa...</w:t>
      </w:r>
    </w:p>
    <w:p>
      <w:r>
        <w:rPr>
          <w:b/>
          <w:u w:val="single"/>
        </w:rPr>
        <w:t xml:space="preserve">67919</w:t>
      </w:r>
    </w:p>
    <w:p>
      <w:r>
        <w:t xml:space="preserve">Haluan vain vaniljakeksejä</w:t>
      </w:r>
    </w:p>
    <w:p>
      <w:r>
        <w:rPr>
          <w:b/>
          <w:u w:val="single"/>
        </w:rPr>
        <w:t xml:space="preserve">67920</w:t>
      </w:r>
    </w:p>
    <w:p>
      <w:r>
        <w:t xml:space="preserve">Väänsin juuri nämä #kotitekoiset #pikkelöidyt #kananmunat, kun kotona ollessani rampa... Tehty #valkosipulilla&amp;#8230; http://t.co/0xKFnW3luF</w:t>
      </w:r>
    </w:p>
    <w:p>
      <w:r>
        <w:rPr>
          <w:b/>
          <w:u w:val="single"/>
        </w:rPr>
        <w:t xml:space="preserve">67921</w:t>
      </w:r>
    </w:p>
    <w:p>
      <w:r>
        <w:t xml:space="preserve">Toivon vain, että minulla olisi tyttöystävä, jonka luokse palata kotiin pitkän yön jälkeen, kun olen nussinut noitia narttuja klubilla.</w:t>
      </w:r>
    </w:p>
    <w:p>
      <w:r>
        <w:rPr>
          <w:b/>
          <w:u w:val="single"/>
        </w:rPr>
        <w:t xml:space="preserve">67922</w:t>
      </w:r>
    </w:p>
    <w:p>
      <w:r>
        <w:t xml:space="preserve">Toivon vain, että jotkut naiset katsoisivat peiliin ennen kuin he hyppivät sosiaalisiin verkostoihin &amp;amp; puhuvat alaspäin huorista.</w:t>
      </w:r>
    </w:p>
    <w:p>
      <w:r>
        <w:rPr>
          <w:b/>
          <w:u w:val="single"/>
        </w:rPr>
        <w:t xml:space="preserve">67923</w:t>
      </w:r>
    </w:p>
    <w:p>
      <w:r>
        <w:t xml:space="preserve">Kirjoitin juuri esseen, &amp;amp; työstin kirjallisuusluetteloa &amp;amp; läppärini jähmettyi. Tapan ämmän, jos se katoaa, koska en ollut tallentanut sitä.</w:t>
      </w:r>
    </w:p>
    <w:p>
      <w:r>
        <w:rPr>
          <w:b/>
          <w:u w:val="single"/>
        </w:rPr>
        <w:t xml:space="preserve">67924</w:t>
      </w:r>
    </w:p>
    <w:p>
      <w:r>
        <w:t xml:space="preserve">Juoksen jatkuvasti puiden alle tai lintujen lentäessä välttääkseni niiden, öö, ruuansulatuselimistön puutteen vuoksi.</w:t>
      </w:r>
    </w:p>
    <w:p>
      <w:r>
        <w:rPr>
          <w:b/>
          <w:u w:val="single"/>
        </w:rPr>
        <w:t xml:space="preserve">67925</w:t>
      </w:r>
    </w:p>
    <w:p>
      <w:r>
        <w:t xml:space="preserve">Näen jatkuvasti huoria kutsumassa toisia huoria..hoes I be confused</w:t>
      </w:r>
    </w:p>
    <w:p>
      <w:r>
        <w:rPr>
          <w:b/>
          <w:u w:val="single"/>
        </w:rPr>
        <w:t xml:space="preserve">67926</w:t>
      </w:r>
    </w:p>
    <w:p>
      <w:r>
        <w:t xml:space="preserve">Pidän pahimmat huorat, pysyn tuoreena päästä varpaisiin...</w:t>
      </w:r>
    </w:p>
    <w:p>
      <w:r>
        <w:rPr>
          <w:b/>
          <w:u w:val="single"/>
        </w:rPr>
        <w:t xml:space="preserve">67927</w:t>
      </w:r>
    </w:p>
    <w:p>
      <w:r>
        <w:t xml:space="preserve">Pidän nämä huorat kurissa, kunnes ne karkaavat...</w:t>
      </w:r>
    </w:p>
    <w:p>
      <w:r>
        <w:rPr>
          <w:b/>
          <w:u w:val="single"/>
        </w:rPr>
        <w:t xml:space="preserve">67928</w:t>
      </w:r>
    </w:p>
    <w:p>
      <w:r>
        <w:t xml:space="preserve">Tiesin, että New Orleansin neekeri sanoisi jotain hullua lol</w:t>
      </w:r>
    </w:p>
    <w:p>
      <w:r>
        <w:rPr>
          <w:b/>
          <w:u w:val="single"/>
        </w:rPr>
        <w:t xml:space="preserve">67929</w:t>
      </w:r>
    </w:p>
    <w:p>
      <w:r>
        <w:t xml:space="preserve">Tiedän, että se on ylösalaisin, mulkku http://t.co/qF0EXo9m5O</w:t>
      </w:r>
    </w:p>
    <w:p>
      <w:r>
        <w:rPr>
          <w:b/>
          <w:u w:val="single"/>
        </w:rPr>
        <w:t xml:space="preserve">67930</w:t>
      </w:r>
    </w:p>
    <w:p>
      <w:r>
        <w:t xml:space="preserve">Tiedän, että puhun paljon paskaa, mutta ämmän on parasta uskoa, että pystyn todistamaan sen.</w:t>
      </w:r>
    </w:p>
    <w:p>
      <w:r>
        <w:rPr>
          <w:b/>
          <w:u w:val="single"/>
        </w:rPr>
        <w:t xml:space="preserve">67931</w:t>
      </w:r>
    </w:p>
    <w:p>
      <w:r>
        <w:t xml:space="preserve">Tiedän, että olen maalaisjuntti, mutta onko mitään parempaa kuin iso kattila papuja ja maissileipää? Vähän tulista kastiketta päälle.</w:t>
      </w:r>
    </w:p>
    <w:p>
      <w:r>
        <w:rPr>
          <w:b/>
          <w:u w:val="single"/>
        </w:rPr>
        <w:t xml:space="preserve">67932</w:t>
      </w:r>
    </w:p>
    <w:p>
      <w:r>
        <w:t xml:space="preserve">Tiedän, että jos en muuta pois ensi vuoteen mennessä, äitini valittaa minulle koko sen ajan, kun asun hänen luonaan...</w:t>
      </w:r>
    </w:p>
    <w:p>
      <w:r>
        <w:rPr>
          <w:b/>
          <w:u w:val="single"/>
        </w:rPr>
        <w:t xml:space="preserve">67933</w:t>
      </w:r>
    </w:p>
    <w:p>
      <w:r>
        <w:t xml:space="preserve">Tiedän OG neekerit ja nartut...</w:t>
      </w:r>
    </w:p>
    <w:p>
      <w:r>
        <w:rPr>
          <w:b/>
          <w:u w:val="single"/>
        </w:rPr>
        <w:t xml:space="preserve">67934</w:t>
      </w:r>
    </w:p>
    <w:p>
      <w:r>
        <w:t xml:space="preserve">Tunnistan Outbackin, kun näen Outbackin, huora.</w:t>
      </w:r>
    </w:p>
    <w:p>
      <w:r>
        <w:rPr>
          <w:b/>
          <w:u w:val="single"/>
        </w:rPr>
        <w:t xml:space="preserve">67935</w:t>
      </w:r>
    </w:p>
    <w:p>
      <w:r>
        <w:t xml:space="preserve">Tunnen paljon käyttäviä huoria, jotka haluavat vain leipää ja pyörää neekeriltä go grind bitch&amp;#10071;</w:t>
      </w:r>
    </w:p>
    <w:p>
      <w:r>
        <w:rPr>
          <w:b/>
          <w:u w:val="single"/>
        </w:rPr>
        <w:t xml:space="preserve">67936</w:t>
      </w:r>
    </w:p>
    <w:p>
      <w:r>
        <w:t xml:space="preserve">Tiedän, että nartut suuttuvat kuin paska, kun heidän ystävänsä lainaavat heidän vaatteitaan &amp;amp; sen joukko tyttöjä hänen IG-kommenteissaan sanoo, kuinka söpö asu on.</w:t>
      </w:r>
    </w:p>
    <w:p>
      <w:r>
        <w:rPr>
          <w:b/>
          <w:u w:val="single"/>
        </w:rPr>
        <w:t xml:space="preserve">67937</w:t>
      </w:r>
    </w:p>
    <w:p>
      <w:r>
        <w:t xml:space="preserve">Tiedän narttuja, jotka myyvät pillua 3,5:llä...</w:t>
      </w:r>
    </w:p>
    <w:p>
      <w:r>
        <w:rPr>
          <w:b/>
          <w:u w:val="single"/>
        </w:rPr>
        <w:t xml:space="preserve">67938</w:t>
      </w:r>
    </w:p>
    <w:p>
      <w:r>
        <w:t xml:space="preserve">Tiedän, miltä tuntuu, kun ei ole paskaa, usko pois. Synnyin Los Angelesin sydämessä. Se ei ole ghettoa enempää.</w:t>
      </w:r>
    </w:p>
    <w:p>
      <w:r>
        <w:rPr>
          <w:b/>
          <w:u w:val="single"/>
        </w:rPr>
        <w:t xml:space="preserve">67939</w:t>
      </w:r>
    </w:p>
    <w:p>
      <w:r>
        <w:t xml:space="preserve">Tiedän, etten ole ainoa neekeri, joka näki sen.</w:t>
      </w:r>
    </w:p>
    <w:p>
      <w:r>
        <w:rPr>
          <w:b/>
          <w:u w:val="single"/>
        </w:rPr>
        <w:t xml:space="preserve">67940</w:t>
      </w:r>
    </w:p>
    <w:p>
      <w:r>
        <w:t xml:space="preserve">Tiedän kyllä. Yksi mies ulos!!! Hitto! @pjmclaugh: Josh@Nobz13 Outman! #Yankees&amp;#8221;</w:t>
      </w:r>
    </w:p>
    <w:p>
      <w:r>
        <w:rPr>
          <w:b/>
          <w:u w:val="single"/>
        </w:rPr>
        <w:t xml:space="preserve">67941</w:t>
      </w:r>
    </w:p>
    <w:p>
      <w:r>
        <w:t xml:space="preserve">RT @dta_87: I hate fat loud bitches</w:t>
      </w:r>
    </w:p>
    <w:p>
      <w:r>
        <w:rPr>
          <w:b/>
          <w:u w:val="single"/>
        </w:rPr>
        <w:t xml:space="preserve">67942</w:t>
      </w:r>
    </w:p>
    <w:p>
      <w:r>
        <w:t xml:space="preserve">Tiedän paskaakaan kaikista , en vain välitä tarpeeksi puhuakseni siitä , mutta suosittelen teitä ämmät katsomaan sen forreal .</w:t>
      </w:r>
    </w:p>
    <w:p>
      <w:r>
        <w:rPr>
          <w:b/>
          <w:u w:val="single"/>
        </w:rPr>
        <w:t xml:space="preserve">67943</w:t>
      </w:r>
    </w:p>
    <w:p>
      <w:r>
        <w:t xml:space="preserve">Tunnen muutamia narttuja, jotka edustavat pohjoispuolta...</w:t>
      </w:r>
    </w:p>
    <w:p>
      <w:r>
        <w:rPr>
          <w:b/>
          <w:u w:val="single"/>
        </w:rPr>
        <w:t xml:space="preserve">67944</w:t>
      </w:r>
    </w:p>
    <w:p>
      <w:r>
        <w:t xml:space="preserve">Tiedän, että karma on liian todellista, joten toivon, että sinulla menee hyvin, mutta silti, tyhmä ämmä, en vittuile sinulle.</w:t>
      </w:r>
    </w:p>
    <w:p>
      <w:r>
        <w:rPr>
          <w:b/>
          <w:u w:val="single"/>
        </w:rPr>
        <w:t xml:space="preserve">67945</w:t>
      </w:r>
    </w:p>
    <w:p>
      <w:r>
        <w:t xml:space="preserve">Tiedän, että karma on liian todellista, joten toivon, että teet sen siististi... Mutta silti, tyhmä ämmä, en vittuile sulle.</w:t>
      </w:r>
    </w:p>
    <w:p>
      <w:r>
        <w:rPr>
          <w:b/>
          <w:u w:val="single"/>
        </w:rPr>
        <w:t xml:space="preserve">67946</w:t>
      </w:r>
    </w:p>
    <w:p>
      <w:r>
        <w:t xml:space="preserve">Tunnen nämä huorat</w:t>
      </w:r>
    </w:p>
    <w:p>
      <w:r>
        <w:rPr>
          <w:b/>
          <w:u w:val="single"/>
        </w:rPr>
        <w:t xml:space="preserve">67947</w:t>
      </w:r>
    </w:p>
    <w:p>
      <w:r>
        <w:t xml:space="preserve">Tiedän, että nämä neekerit kuulivat minun huutavan &amp;#128514;&amp;#128514;</w:t>
      </w:r>
    </w:p>
    <w:p>
      <w:r>
        <w:rPr>
          <w:b/>
          <w:u w:val="single"/>
        </w:rPr>
        <w:t xml:space="preserve">67948</w:t>
      </w:r>
    </w:p>
    <w:p>
      <w:r>
        <w:t xml:space="preserve">Tiedän yhden huoran Twitterissä, joka on juuri nyt catfishin shit !!!!!...</w:t>
      </w:r>
    </w:p>
    <w:p>
      <w:r>
        <w:rPr>
          <w:b/>
          <w:u w:val="single"/>
        </w:rPr>
        <w:t xml:space="preserve">67949</w:t>
      </w:r>
    </w:p>
    <w:p>
      <w:r>
        <w:t xml:space="preserve">Tiedän, että kun Woods, Kofi ja Big E olivat muodostamassa ryhmää, R.Truth sanoi "Ain't that a bitch" #FROhorsemen</w:t>
      </w:r>
    </w:p>
    <w:p>
      <w:r>
        <w:rPr>
          <w:b/>
          <w:u w:val="single"/>
        </w:rPr>
        <w:t xml:space="preserve">67950</w:t>
      </w:r>
    </w:p>
    <w:p>
      <w:r>
        <w:t xml:space="preserve">Tiedän, että kun ämmät keskustelevat minusta ryhmäviestissä, sanoja "kusipää" "söpö" ja "idiootti" käytetään liikaa väärin.</w:t>
      </w:r>
    </w:p>
    <w:p>
      <w:r>
        <w:rPr>
          <w:b/>
          <w:u w:val="single"/>
        </w:rPr>
        <w:t xml:space="preserve">67951</w:t>
      </w:r>
    </w:p>
    <w:p>
      <w:r>
        <w:t xml:space="preserve">Tiedän, että te kaikki ämmät sanotte itsellenne #WWHD mitä hustlelinaa tekisi &amp;#128514; koska te kaikki perseet seuraatte minua &amp;#128527;</w:t>
      </w:r>
    </w:p>
    <w:p>
      <w:r>
        <w:rPr>
          <w:b/>
          <w:u w:val="single"/>
        </w:rPr>
        <w:t xml:space="preserve">67952</w:t>
      </w:r>
    </w:p>
    <w:p>
      <w:r>
        <w:t xml:space="preserve">Tiedän, että te ämmät vihaatte alhaisia. Miksi minä? Maailmassa on paljon enemmän nekruja, joilla on varaa siihen.</w:t>
      </w:r>
    </w:p>
    <w:p>
      <w:r>
        <w:rPr>
          <w:b/>
          <w:u w:val="single"/>
        </w:rPr>
        <w:t xml:space="preserve">67953</w:t>
      </w:r>
    </w:p>
    <w:p>
      <w:r>
        <w:t xml:space="preserve">Tiedän, että kun näet naamani, lähetät nartun tänne päin.</w:t>
      </w:r>
    </w:p>
    <w:p>
      <w:r>
        <w:rPr>
          <w:b/>
          <w:u w:val="single"/>
        </w:rPr>
        <w:t xml:space="preserve">67954</w:t>
      </w:r>
    </w:p>
    <w:p>
      <w:r>
        <w:t xml:space="preserve">Tiedän, että te valkoiset vain leikitte kanssani. Olen värillinen ja tiedän paikkani</w:t>
      </w:r>
    </w:p>
    <w:p>
      <w:r>
        <w:rPr>
          <w:b/>
          <w:u w:val="single"/>
        </w:rPr>
        <w:t xml:space="preserve">67955</w:t>
      </w:r>
    </w:p>
    <w:p>
      <w:r>
        <w:t xml:space="preserve">Tunnen nämä ämmä neekerit jo kauan sitten... jos olit nössö vuonna 2000, olet nössö nyt!!!!</w:t>
      </w:r>
    </w:p>
    <w:p>
      <w:r>
        <w:rPr>
          <w:b/>
          <w:u w:val="single"/>
        </w:rPr>
        <w:t xml:space="preserve">67956</w:t>
      </w:r>
    </w:p>
    <w:p>
      <w:r>
        <w:t xml:space="preserve">I l8v3 fuckin wit this nigga he getting all emotional he remind me of my bitch is that you Blake (50&amp;#8230; http://t.co/vJCf0R6thU</w:t>
      </w:r>
    </w:p>
    <w:p>
      <w:r>
        <w:rPr>
          <w:b/>
          <w:u w:val="single"/>
        </w:rPr>
        <w:t xml:space="preserve">67957</w:t>
      </w:r>
    </w:p>
    <w:p>
      <w:r>
        <w:t xml:space="preserve">Nauran tälle ämmälle</w:t>
      </w:r>
    </w:p>
    <w:p>
      <w:r>
        <w:rPr>
          <w:b/>
          <w:u w:val="single"/>
        </w:rPr>
        <w:t xml:space="preserve">67958</w:t>
      </w:r>
    </w:p>
    <w:p>
      <w:r>
        <w:t xml:space="preserve">Olen oppinut, että jokainen paha ämmä tulee mielialan vaihteluilla aivan kuten Mortal Kombat, Liu Kang, niin totta maneetta</w:t>
      </w:r>
    </w:p>
    <w:p>
      <w:r>
        <w:rPr>
          <w:b/>
          <w:u w:val="single"/>
        </w:rPr>
        <w:t xml:space="preserve">67959</w:t>
      </w:r>
    </w:p>
    <w:p>
      <w:r>
        <w:t xml:space="preserve">Opin linnuista lapsena. Paras aika oppia @BBCRadio2</w:t>
      </w:r>
    </w:p>
    <w:p>
      <w:r>
        <w:rPr>
          <w:b/>
          <w:u w:val="single"/>
        </w:rPr>
        <w:t xml:space="preserve">67960</w:t>
      </w:r>
    </w:p>
    <w:p>
      <w:r>
        <w:t xml:space="preserve">Päästin ne kaikki menemään...&amp;#128586; RT @Peachpapayya: If u got two hoes u need to let one go</w:t>
      </w:r>
    </w:p>
    <w:p>
      <w:r>
        <w:rPr>
          <w:b/>
          <w:u w:val="single"/>
        </w:rPr>
        <w:t xml:space="preserve">67961</w:t>
      </w:r>
    </w:p>
    <w:p>
      <w:r>
        <w:t xml:space="preserve">Annan huorien tehdä sitä liikaa</w:t>
      </w:r>
    </w:p>
    <w:p>
      <w:r>
        <w:rPr>
          <w:b/>
          <w:u w:val="single"/>
        </w:rPr>
        <w:t xml:space="preserve">67962</w:t>
      </w:r>
    </w:p>
    <w:p>
      <w:r>
        <w:t xml:space="preserve">Minä valehtelin, että messut eivät ole ainoa paikka, jossa Renon tytöt pukeutuvat kuin cowgirl-lutkat NITC hash tag bitches.</w:t>
      </w:r>
    </w:p>
    <w:p>
      <w:r>
        <w:rPr>
          <w:b/>
          <w:u w:val="single"/>
        </w:rPr>
        <w:t xml:space="preserve">67963</w:t>
      </w:r>
    </w:p>
    <w:p>
      <w:r>
        <w:t xml:space="preserve">Pidän kiinalaisista buffeteista, mutta vihaan kaikkia kiinalaisia.</w:t>
      </w:r>
    </w:p>
    <w:p>
      <w:r>
        <w:rPr>
          <w:b/>
          <w:u w:val="single"/>
        </w:rPr>
        <w:t xml:space="preserve">67964</w:t>
      </w:r>
    </w:p>
    <w:p>
      <w:r>
        <w:t xml:space="preserve">Pidän Rivers hän puhuu paljon roskaa voit kertoa hän rakastaa peliä</w:t>
      </w:r>
    </w:p>
    <w:p>
      <w:r>
        <w:rPr>
          <w:b/>
          <w:u w:val="single"/>
        </w:rPr>
        <w:t xml:space="preserve">67965</w:t>
      </w:r>
    </w:p>
    <w:p>
      <w:r>
        <w:t xml:space="preserve">Pidän siististä pahasta nartusta. Hän tietää olevansa seksikäs, mutta hänen asenteensa on kuin ehh whatever &amp;#128533;&amp;#128530;</w:t>
      </w:r>
    </w:p>
    <w:p>
      <w:r>
        <w:rPr>
          <w:b/>
          <w:u w:val="single"/>
        </w:rPr>
        <w:t xml:space="preserve">67966</w:t>
      </w:r>
    </w:p>
    <w:p>
      <w:r>
        <w:t xml:space="preserve">Pidän huorasta, joka pitää huorasta, vain huvikseni.</w:t>
      </w:r>
    </w:p>
    <w:p>
      <w:r>
        <w:rPr>
          <w:b/>
          <w:u w:val="single"/>
        </w:rPr>
        <w:t xml:space="preserve">67967</w:t>
      </w:r>
    </w:p>
    <w:p>
      <w:r>
        <w:t xml:space="preserve">Pidän kaikista lapsista Beyond pelkää suoraan toimivat kuin he ovat kova perse gangsterit päätyvät lähtevät balling heidän silmänsä ulos kuin nartut lol</w:t>
      </w:r>
    </w:p>
    <w:p>
      <w:r>
        <w:rPr>
          <w:b/>
          <w:u w:val="single"/>
        </w:rPr>
        <w:t xml:space="preserve">67968</w:t>
      </w:r>
    </w:p>
    <w:p>
      <w:r>
        <w:t xml:space="preserve">Pidän pahoista nartuista, koska hekin pitävät pahoista nartuista.</w:t>
      </w:r>
    </w:p>
    <w:p>
      <w:r>
        <w:rPr>
          <w:b/>
          <w:u w:val="single"/>
        </w:rPr>
        <w:t xml:space="preserve">67969</w:t>
      </w:r>
    </w:p>
    <w:p>
      <w:r>
        <w:t xml:space="preserve">Pidän pahoista nartuista, koska hekin pitävät pahoista nartuista &amp;#128525;&amp;#128525;&amp;#128536; hay stunna http://t.co/rN0vRZfL6l http://t.co/rN0vRZfL6l</w:t>
      </w:r>
    </w:p>
    <w:p>
      <w:r>
        <w:rPr>
          <w:b/>
          <w:u w:val="single"/>
        </w:rPr>
        <w:t xml:space="preserve">67970</w:t>
      </w:r>
    </w:p>
    <w:p>
      <w:r>
        <w:t xml:space="preserve">Pidän pahoista nartuista, se on minun ongelmani.</w:t>
      </w:r>
    </w:p>
    <w:p>
      <w:r>
        <w:rPr>
          <w:b/>
          <w:u w:val="single"/>
        </w:rPr>
        <w:t xml:space="preserve">67971</w:t>
      </w:r>
    </w:p>
    <w:p>
      <w:r>
        <w:t xml:space="preserve">Pidän bemareista, benzuista ja porcheista, pidän nartuistani, jotka on tuotu maahan.</w:t>
      </w:r>
    </w:p>
    <w:p>
      <w:r>
        <w:rPr>
          <w:b/>
          <w:u w:val="single"/>
        </w:rPr>
        <w:t xml:space="preserve">67972</w:t>
      </w:r>
    </w:p>
    <w:p>
      <w:r>
        <w:t xml:space="preserve">Pidän siitä, että minua kiusataan, älä anna minulle pillua liian nopeasti.</w:t>
      </w:r>
    </w:p>
    <w:p>
      <w:r>
        <w:rPr>
          <w:b/>
          <w:u w:val="single"/>
        </w:rPr>
        <w:t xml:space="preserve">67973</w:t>
      </w:r>
    </w:p>
    <w:p>
      <w:r>
        <w:t xml:space="preserve">Pidän nartuista, jotka pitävät nartuista</w:t>
      </w:r>
    </w:p>
    <w:p>
      <w:r>
        <w:rPr>
          <w:b/>
          <w:u w:val="single"/>
        </w:rPr>
        <w:t xml:space="preserve">67974</w:t>
      </w:r>
    </w:p>
    <w:p>
      <w:r>
        <w:t xml:space="preserve">Pidän nartuista, joilla on &amp;#128184;</w:t>
      </w:r>
    </w:p>
    <w:p>
      <w:r>
        <w:rPr>
          <w:b/>
          <w:u w:val="single"/>
        </w:rPr>
        <w:t xml:space="preserve">67975</w:t>
      </w:r>
    </w:p>
    <w:p>
      <w:r>
        <w:t xml:space="preserve">Tykkään viettää aikaa narttusi kanssa ja tykkään naida häntä.</w:t>
      </w:r>
    </w:p>
    <w:p>
      <w:r>
        <w:rPr>
          <w:b/>
          <w:u w:val="single"/>
        </w:rPr>
        <w:t xml:space="preserve">67976</w:t>
      </w:r>
    </w:p>
    <w:p>
      <w:r>
        <w:t xml:space="preserve">Pidän hyvästä ruohosta, pidän pahoista nartuista, jotka osaavat kääriä sitä...</w:t>
      </w:r>
    </w:p>
    <w:p>
      <w:r>
        <w:rPr>
          <w:b/>
          <w:u w:val="single"/>
        </w:rPr>
        <w:t xml:space="preserve">67977</w:t>
      </w:r>
    </w:p>
    <w:p>
      <w:r>
        <w:t xml:space="preserve">Minä pidän yrttiteetä, vaikka joku muu pitäisikin.</w:t>
      </w:r>
    </w:p>
    <w:p>
      <w:r>
        <w:rPr>
          <w:b/>
          <w:u w:val="single"/>
        </w:rPr>
        <w:t xml:space="preserve">67978</w:t>
      </w:r>
    </w:p>
    <w:p>
      <w:r>
        <w:t xml:space="preserve">Pidän siitä, että Cays mf ass suosi twiittiäni, mutta ei lähettänyt minulle tekstiviestiä &amp;#128514; vihaan tuota huoraa.</w:t>
      </w:r>
    </w:p>
    <w:p>
      <w:r>
        <w:rPr>
          <w:b/>
          <w:u w:val="single"/>
        </w:rPr>
        <w:t xml:space="preserve">67979</w:t>
      </w:r>
    </w:p>
    <w:p>
      <w:r>
        <w:t xml:space="preserve">Tykkään siitä, miten neekerit yrittää tulla mun kimppuun ja mä sanon, että tee se ja sitten narttu, mutta ne ei tee paskaakaan. Pussies</w:t>
      </w:r>
    </w:p>
    <w:p>
      <w:r>
        <w:rPr>
          <w:b/>
          <w:u w:val="single"/>
        </w:rPr>
        <w:t xml:space="preserve">67980</w:t>
      </w:r>
    </w:p>
    <w:p>
      <w:r>
        <w:t xml:space="preserve">Pidän siitä, kun kutsut minua McSullyksi Pidän siitä, kun pahat ämmät kaatavat hunajaa silkkiselle vartalolleni, se ei ole edes 90-luku</w:t>
      </w:r>
    </w:p>
    <w:p>
      <w:r>
        <w:rPr>
          <w:b/>
          <w:u w:val="single"/>
        </w:rPr>
        <w:t xml:space="preserve">67981</w:t>
      </w:r>
    </w:p>
    <w:p>
      <w:r>
        <w:t xml:space="preserve">Pidän siitä. Ihmiset käyttäytyvät kuin sana "neekeri" vastaisi kuistiapinaa tai keihäänheittäjää. Se ei ole sitä. Ei todellakaan ole;</w:t>
      </w:r>
    </w:p>
    <w:p>
      <w:r>
        <w:rPr>
          <w:b/>
          <w:u w:val="single"/>
        </w:rPr>
        <w:t xml:space="preserve">67982</w:t>
      </w:r>
    </w:p>
    <w:p>
      <w:r>
        <w:t xml:space="preserve">Pidän minun nartut huono wit Lil asenne</w:t>
      </w:r>
    </w:p>
    <w:p>
      <w:r>
        <w:rPr>
          <w:b/>
          <w:u w:val="single"/>
        </w:rPr>
        <w:t xml:space="preserve">67983</w:t>
      </w:r>
    </w:p>
    <w:p>
      <w:r>
        <w:t xml:space="preserve">Pidän minun nartut yksinkertainen</w:t>
        <w:br/>
        <w:t xml:space="preserve">rento takaisin rento henkinen http://t.co/xyNGDzLDRb</w:t>
      </w:r>
    </w:p>
    <w:p>
      <w:r>
        <w:rPr>
          <w:b/>
          <w:u w:val="single"/>
        </w:rPr>
        <w:t xml:space="preserve">67984</w:t>
      </w:r>
    </w:p>
    <w:p>
      <w:r>
        <w:t xml:space="preserve">Pidän istuimeni alhaalla ja ikkunani hieman raollaan, kun ajelen pahan huoran ja hänen tyttöystävänsä kanssa takapenkillä.</w:t>
      </w:r>
    </w:p>
    <w:p>
      <w:r>
        <w:rPr>
          <w:b/>
          <w:u w:val="single"/>
        </w:rPr>
        <w:t xml:space="preserve">67985</w:t>
      </w:r>
    </w:p>
    <w:p>
      <w:r>
        <w:t xml:space="preserve">Tykkään sanoa sanan pussy hoe ion no why!!!!</w:t>
      </w:r>
    </w:p>
    <w:p>
      <w:r>
        <w:rPr>
          <w:b/>
          <w:u w:val="single"/>
        </w:rPr>
        <w:t xml:space="preserve">67986</w:t>
      </w:r>
    </w:p>
    <w:p>
      <w:r>
        <w:t xml:space="preserve">Tykkään viedä neekereiden huoria, mutta lopetan sen tekemisen &amp;#9995;</w:t>
      </w:r>
    </w:p>
    <w:p>
      <w:r>
        <w:rPr>
          <w:b/>
          <w:u w:val="single"/>
        </w:rPr>
        <w:t xml:space="preserve">67987</w:t>
      </w:r>
    </w:p>
    <w:p>
      <w:r>
        <w:t xml:space="preserve">Pidän Yankees toinight -107 http://t.co/J4rhaMBu http://t.co/J4rhaMBu</w:t>
      </w:r>
    </w:p>
    <w:p>
      <w:r>
        <w:rPr>
          <w:b/>
          <w:u w:val="single"/>
        </w:rPr>
        <w:t xml:space="preserve">67988</w:t>
      </w:r>
    </w:p>
    <w:p>
      <w:r>
        <w:t xml:space="preserve">Tykkään panna hienoja naisia perseeseen. Kuristanko nartun? No ehkä #55</w:t>
      </w:r>
    </w:p>
    <w:p>
      <w:r>
        <w:rPr>
          <w:b/>
          <w:u w:val="single"/>
        </w:rPr>
        <w:t xml:space="preserve">67989</w:t>
      </w:r>
    </w:p>
    <w:p>
      <w:r>
        <w:t xml:space="preserve">Tykkään pilkata Applea, mutta olen kiinnostunut näkemään, miltä heidän puettava laitteensa näyttää.</w:t>
      </w:r>
    </w:p>
    <w:p>
      <w:r>
        <w:rPr>
          <w:b/>
          <w:u w:val="single"/>
        </w:rPr>
        <w:t xml:space="preserve">67990</w:t>
      </w:r>
    </w:p>
    <w:p>
      <w:r>
        <w:t xml:space="preserve">Pidän ruohoa brownies ja keksejä, im suora mutta seein kiero, sai muh trippy kit toivottavasti minä trip ja fal osaksi joitakin pillua #tunchei</w:t>
      </w:r>
    </w:p>
    <w:p>
      <w:r>
        <w:rPr>
          <w:b/>
          <w:u w:val="single"/>
        </w:rPr>
        <w:t xml:space="preserve">67991</w:t>
      </w:r>
    </w:p>
    <w:p>
      <w:r>
        <w:t xml:space="preserve">Tykkäsin @YouTube-videosta http://t.co/QGNHiLdTTv The Sock Fairy, lyhytelokuvasta.</w:t>
      </w:r>
    </w:p>
    <w:p>
      <w:r>
        <w:rPr>
          <w:b/>
          <w:u w:val="single"/>
        </w:rPr>
        <w:t xml:space="preserve">67992</w:t>
      </w:r>
    </w:p>
    <w:p>
      <w:r>
        <w:t xml:space="preserve">Tykkäsin @YouTube-videosta http://t.co/oDnPOpL2oF Conor McGregor puhuu Chad Mendesille: "Voin lepuuttaa pallejani otsallasi"</w:t>
      </w:r>
    </w:p>
    <w:p>
      <w:r>
        <w:rPr>
          <w:b/>
          <w:u w:val="single"/>
        </w:rPr>
        <w:t xml:space="preserve">67993</w:t>
      </w:r>
    </w:p>
    <w:p>
      <w:r>
        <w:t xml:space="preserve">Minä kirjaimellisesti vain katsoin, koska nämä lapset ovat nössöjä...</w:t>
      </w:r>
    </w:p>
    <w:p>
      <w:r>
        <w:rPr>
          <w:b/>
          <w:u w:val="single"/>
        </w:rPr>
        <w:t xml:space="preserve">67994</w:t>
      </w:r>
    </w:p>
    <w:p>
      <w:r>
        <w:t xml:space="preserve">Elän kahden palan brownieille</w:t>
      </w:r>
    </w:p>
    <w:p>
      <w:r>
        <w:rPr>
          <w:b/>
          <w:u w:val="single"/>
        </w:rPr>
        <w:t xml:space="preserve">67995</w:t>
      </w:r>
    </w:p>
    <w:p>
      <w:r>
        <w:t xml:space="preserve">Minä elän pikakaistalla, narttu</w:t>
      </w:r>
    </w:p>
    <w:p>
      <w:r>
        <w:rPr>
          <w:b/>
          <w:u w:val="single"/>
        </w:rPr>
        <w:t xml:space="preserve">67996</w:t>
      </w:r>
    </w:p>
    <w:p>
      <w:r>
        <w:t xml:space="preserve">Näytän paremmalta nartun päällä kuin hänen asunsa lattiallani @justinmiculka01 #myboy</w:t>
      </w:r>
    </w:p>
    <w:p>
      <w:r>
        <w:rPr>
          <w:b/>
          <w:u w:val="single"/>
        </w:rPr>
        <w:t xml:space="preserve">67997</w:t>
      </w:r>
    </w:p>
    <w:p>
      <w:r>
        <w:t xml:space="preserve">Näytän Denzeliltä, kun kallistan päätäni sivulle, ämmä.</w:t>
      </w:r>
    </w:p>
    <w:p>
      <w:r>
        <w:rPr>
          <w:b/>
          <w:u w:val="single"/>
        </w:rPr>
        <w:t xml:space="preserve">67998</w:t>
      </w:r>
    </w:p>
    <w:p>
      <w:r>
        <w:t xml:space="preserve">Näytän pölyiseltä linnulta tänään...</w:t>
      </w:r>
    </w:p>
    <w:p>
      <w:r>
        <w:rPr>
          <w:b/>
          <w:u w:val="single"/>
        </w:rPr>
        <w:t xml:space="preserve">67999</w:t>
      </w:r>
    </w:p>
    <w:p>
      <w:r>
        <w:t xml:space="preserve">Näytin jälkeenjääneeltä</w:t>
      </w:r>
    </w:p>
    <w:p>
      <w:r>
        <w:rPr>
          <w:b/>
          <w:u w:val="single"/>
        </w:rPr>
        <w:t xml:space="preserve">68000</w:t>
      </w:r>
    </w:p>
    <w:p>
      <w:r>
        <w:t xml:space="preserve">Menetän OVO:n seuraajia joka vuosi. 100 narttua poisti seuraajani "Hold On We're Going Home" -juttujeni takia. A HOE ATHEM is a hoe anthem...</w:t>
      </w:r>
    </w:p>
    <w:p>
      <w:r>
        <w:rPr>
          <w:b/>
          <w:u w:val="single"/>
        </w:rPr>
        <w:t xml:space="preserve">68001</w:t>
      </w:r>
    </w:p>
    <w:p>
      <w:r>
        <w:t xml:space="preserve">Menetin kaiken kunnioitukseni veljeäni kohtaan, koska käyttäydyt kuin narttu...</w:t>
      </w:r>
    </w:p>
    <w:p>
      <w:r>
        <w:rPr>
          <w:b/>
          <w:u w:val="single"/>
        </w:rPr>
        <w:t xml:space="preserve">68002</w:t>
      </w:r>
    </w:p>
    <w:p>
      <w:r>
        <w:t xml:space="preserve">Menetin sen. "Luuletko olevasi liian hyvä minulle? senkin paperinarttu!" kaaduin sängylle ja putosin sängyltä ja nukuin lattialla.</w:t>
      </w:r>
    </w:p>
    <w:p>
      <w:r>
        <w:rPr>
          <w:b/>
          <w:u w:val="single"/>
        </w:rPr>
        <w:t xml:space="preserve">68003</w:t>
      </w:r>
    </w:p>
    <w:p>
      <w:r>
        <w:t xml:space="preserve">Menetin kumppaneita, narttuja, rahaa... Mutta en koskaan menettänyt järkeäni</w:t>
      </w:r>
    </w:p>
    <w:p>
      <w:r>
        <w:rPr>
          <w:b/>
          <w:u w:val="single"/>
        </w:rPr>
        <w:t xml:space="preserve">68004</w:t>
      </w:r>
    </w:p>
    <w:p>
      <w:r>
        <w:t xml:space="preserve">Menetin viime vuonna jotain itseäni tärkeämpää, joten ANTEEKSI, että olen itsekäs narttu &amp;#9996;&amp;#65039;&amp;#128530;</w:t>
      </w:r>
    </w:p>
    <w:p>
      <w:r>
        <w:rPr>
          <w:b/>
          <w:u w:val="single"/>
        </w:rPr>
        <w:t xml:space="preserve">68005</w:t>
      </w:r>
    </w:p>
    <w:p>
      <w:r>
        <w:t xml:space="preserve">Rakastan ATCQ:n "Butteria", mutta rakastaisin sitä enemmän, jos Q-Tipin koukku olisi vain loopattu kolme ja puoli minuuttia Phifen roskasäkeiden sijaan.</w:t>
      </w:r>
    </w:p>
    <w:p>
      <w:r>
        <w:rPr>
          <w:b/>
          <w:u w:val="single"/>
        </w:rPr>
        <w:t xml:space="preserve">68006</w:t>
      </w:r>
    </w:p>
    <w:p>
      <w:r>
        <w:t xml:space="preserve">Rakastan aasialaisia narttuja</w:t>
      </w:r>
    </w:p>
    <w:p>
      <w:r>
        <w:rPr>
          <w:b/>
          <w:u w:val="single"/>
        </w:rPr>
        <w:t xml:space="preserve">68007</w:t>
      </w:r>
    </w:p>
    <w:p>
      <w:r>
        <w:t xml:space="preserve">Rakastan saksaa. Kunpa Nansemondin nartunperseellä olisi sitä...</w:t>
      </w:r>
    </w:p>
    <w:p>
      <w:r>
        <w:rPr>
          <w:b/>
          <w:u w:val="single"/>
        </w:rPr>
        <w:t xml:space="preserve">68008</w:t>
      </w:r>
    </w:p>
    <w:p>
      <w:r>
        <w:t xml:space="preserve">Rakastan Liv kun hän saa ghetto</w:t>
      </w:r>
    </w:p>
    <w:p>
      <w:r>
        <w:rPr>
          <w:b/>
          <w:u w:val="single"/>
        </w:rPr>
        <w:t xml:space="preserve">68009</w:t>
      </w:r>
    </w:p>
    <w:p>
      <w:r>
        <w:t xml:space="preserve">Rakastan narttuja, joilla on omat telineet...</w:t>
      </w:r>
    </w:p>
    <w:p>
      <w:r>
        <w:rPr>
          <w:b/>
          <w:u w:val="single"/>
        </w:rPr>
        <w:t xml:space="preserve">68010</w:t>
      </w:r>
    </w:p>
    <w:p>
      <w:r>
        <w:t xml:space="preserve">Rakastan kaikkia narttujani. Ja ratsastan kaikkien narttujeni puolesta, oli miten oli.</w:t>
      </w:r>
    </w:p>
    <w:p>
      <w:r>
        <w:rPr>
          <w:b/>
          <w:u w:val="single"/>
        </w:rPr>
        <w:t xml:space="preserve">68011</w:t>
      </w:r>
    </w:p>
    <w:p>
      <w:r>
        <w:t xml:space="preserve">Rakastan kaikkia ihmisiä sellaisina kuin he ovat, mutta on yksi homo, joka käy kouluani, joka voi saada ninjatähden naamaansa ASAP.</w:t>
      </w:r>
    </w:p>
    <w:p>
      <w:r>
        <w:rPr>
          <w:b/>
          <w:u w:val="single"/>
        </w:rPr>
        <w:t xml:space="preserve">68012</w:t>
      </w:r>
    </w:p>
    <w:p>
      <w:r>
        <w:t xml:space="preserve">Rakastan pahoja narttuja &amp;#128525;&amp;#128525;&amp;#128525;</w:t>
      </w:r>
    </w:p>
    <w:p>
      <w:r>
        <w:rPr>
          <w:b/>
          <w:u w:val="single"/>
        </w:rPr>
        <w:t xml:space="preserve">68013</w:t>
      </w:r>
    </w:p>
    <w:p>
      <w:r>
        <w:t xml:space="preserve">Rakastan pahoja narttuja se on vitun harrastukseni, ja kyllä he ovat nelinkontin kuin vitun koira....</w:t>
      </w:r>
    </w:p>
    <w:p>
      <w:r>
        <w:rPr>
          <w:b/>
          <w:u w:val="single"/>
        </w:rPr>
        <w:t xml:space="preserve">68014</w:t>
      </w:r>
    </w:p>
    <w:p>
      <w:r>
        <w:t xml:space="preserve">Rakastan pahoja narttuja, se on minun ongelmani.</w:t>
      </w:r>
    </w:p>
    <w:p>
      <w:r>
        <w:rPr>
          <w:b/>
          <w:u w:val="single"/>
        </w:rPr>
        <w:t xml:space="preserve">68015</w:t>
      </w:r>
    </w:p>
    <w:p>
      <w:r>
        <w:t xml:space="preserve">Rakastan pahoja narttuja se on minun vitun ongelmani todellinen todellinen paska en voi edes auttaa sitä</w:t>
      </w:r>
    </w:p>
    <w:p>
      <w:r>
        <w:rPr>
          <w:b/>
          <w:u w:val="single"/>
        </w:rPr>
        <w:t xml:space="preserve">68016</w:t>
      </w:r>
    </w:p>
    <w:p>
      <w:r>
        <w:t xml:space="preserve">Rakastan homoja!!! Rakastan heitä ehdottomasti, varsinkin niitä, jotka osaavat pukeutua teehen &amp;#128525;&amp;#128525;&amp;#128129;</w:t>
      </w:r>
    </w:p>
    <w:p>
      <w:r>
        <w:rPr>
          <w:b/>
          <w:u w:val="single"/>
        </w:rPr>
        <w:t xml:space="preserve">68017</w:t>
      </w:r>
    </w:p>
    <w:p>
      <w:r>
        <w:t xml:space="preserve">Rakastan lihavia narttuja</w:t>
      </w:r>
    </w:p>
    <w:p>
      <w:r>
        <w:rPr>
          <w:b/>
          <w:u w:val="single"/>
        </w:rPr>
        <w:t xml:space="preserve">68018</w:t>
      </w:r>
    </w:p>
    <w:p>
      <w:r>
        <w:t xml:space="preserve">Rakastan lihavia narttuja. Se on minun ongelmani. @RooDee_Poo</w:t>
      </w:r>
    </w:p>
    <w:p>
      <w:r>
        <w:rPr>
          <w:b/>
          <w:u w:val="single"/>
        </w:rPr>
        <w:t xml:space="preserve">68019</w:t>
      </w:r>
    </w:p>
    <w:p>
      <w:r>
        <w:t xml:space="preserve">Rakastan flirttailua rahan kanssa ei mikään muu ämmä saa aikaani tai silmääni&amp;#128527;&amp;#128527;</w:t>
      </w:r>
    </w:p>
    <w:p>
      <w:r>
        <w:rPr>
          <w:b/>
          <w:u w:val="single"/>
        </w:rPr>
        <w:t xml:space="preserve">68020</w:t>
      </w:r>
    </w:p>
    <w:p>
      <w:r>
        <w:t xml:space="preserve">Rakastan leijuvia apinanpäitä yhtä paljon kuin muutkin, mutta Active Surplusin verkkosivusto on pelkkää redonkulusta. http://www.activesurplus.com/</w:t>
      </w:r>
    </w:p>
    <w:p>
      <w:r>
        <w:rPr>
          <w:b/>
          <w:u w:val="single"/>
        </w:rPr>
        <w:t xml:space="preserve">68021</w:t>
      </w:r>
    </w:p>
    <w:p>
      <w:r>
        <w:t xml:space="preserve">Rakastan vittuilla ihmisille. I be givingin greedy ass nigas old as crackers with expired cheese dey be callin me like&amp;#8221; nigga im shittin likea goose</w:t>
      </w:r>
    </w:p>
    <w:p>
      <w:r>
        <w:rPr>
          <w:b/>
          <w:u w:val="single"/>
        </w:rPr>
        <w:t xml:space="preserve">68022</w:t>
      </w:r>
    </w:p>
    <w:p>
      <w:r>
        <w:t xml:space="preserve">Rakastan käydä @Walmartissa ja katsella #aseita vaimoni kanssa. Puhumme niistä espanjaksi, kun punaniskat tuijottavat meitä ja harkitsevat uudelleen #2A:ta.</w:t>
      </w:r>
    </w:p>
    <w:p>
      <w:r>
        <w:rPr>
          <w:b/>
          <w:u w:val="single"/>
        </w:rPr>
        <w:t xml:space="preserve">68023</w:t>
      </w:r>
    </w:p>
    <w:p>
      <w:r>
        <w:t xml:space="preserve">Rakastan sitä, miten kaikki nartut heat fanit kun voitamme, mutta jos he häviävät kaikki vihaajat ovat 10x enemmän vastenmielinen</w:t>
      </w:r>
    </w:p>
    <w:p>
      <w:r>
        <w:rPr>
          <w:b/>
          <w:u w:val="single"/>
        </w:rPr>
        <w:t xml:space="preserve">68024</w:t>
      </w:r>
    </w:p>
    <w:p>
      <w:r>
        <w:t xml:space="preserve">Rakastan sitä, miten ämmät puhuvat siitä, että sinkkuelämä on parasta elämää, ja sitten valittavat ja valittavat, että tarvitsevat poikaystävän #WTF</w:t>
      </w:r>
    </w:p>
    <w:p>
      <w:r>
        <w:rPr>
          <w:b/>
          <w:u w:val="single"/>
        </w:rPr>
        <w:t xml:space="preserve">68025</w:t>
      </w:r>
    </w:p>
    <w:p>
      <w:r>
        <w:t xml:space="preserve">Rakastan sitä, miten huorat ovat kuin omg warped tour yayyyyy #gaaaaaaaaaaaaaaaay</w:t>
      </w:r>
    </w:p>
    <w:p>
      <w:r>
        <w:rPr>
          <w:b/>
          <w:u w:val="single"/>
        </w:rPr>
        <w:t xml:space="preserve">68026</w:t>
      </w:r>
    </w:p>
    <w:p>
      <w:r>
        <w:t xml:space="preserve">Rakastan sitä, että veljeni todella yrittää ymmärtää tyttöään ja nähdä hänen näkökulmansa, kun he riitelevät sen sijaan, että olisi narttu siitä.</w:t>
      </w:r>
    </w:p>
    <w:p>
      <w:r>
        <w:rPr>
          <w:b/>
          <w:u w:val="single"/>
        </w:rPr>
        <w:t xml:space="preserve">68027</w:t>
      </w:r>
    </w:p>
    <w:p>
      <w:r>
        <w:t xml:space="preserve">Rakastan sitä, miten ihmiset käyttävät Twitteriä vain valittaakseen ja valittaakseen #fuckyou</w:t>
      </w:r>
    </w:p>
    <w:p>
      <w:r>
        <w:rPr>
          <w:b/>
          <w:u w:val="single"/>
        </w:rPr>
        <w:t xml:space="preserve">68028</w:t>
      </w:r>
    </w:p>
    <w:p>
      <w:r>
        <w:t xml:space="preserve">Rakastan sitä, että voimme mennä naimisiin ja silti olla sama queer, sotkuinen, hauska, upea ja dramaattinen yhteisö, joka olemme aina olleet. Miksi rakastan meitä.</w:t>
      </w:r>
    </w:p>
    <w:p>
      <w:r>
        <w:rPr>
          <w:b/>
          <w:u w:val="single"/>
        </w:rPr>
        <w:t xml:space="preserve">68029</w:t>
      </w:r>
    </w:p>
    <w:p>
      <w:r>
        <w:t xml:space="preserve">Rakastan jigg jigg&amp;#128514;</w:t>
      </w:r>
    </w:p>
    <w:p>
      <w:r>
        <w:rPr>
          <w:b/>
          <w:u w:val="single"/>
        </w:rPr>
        <w:t xml:space="preserve">68030</w:t>
      </w:r>
    </w:p>
    <w:p>
      <w:r>
        <w:t xml:space="preserve">Rakastan Minnesotassa asumista. Sää on tarpeeksi huono, jotta ihmiset valittavat siitä, mutta meillä ei ole mitään vakavaa. Pysy turvassa itärannikolla</w:t>
      </w:r>
    </w:p>
    <w:p>
      <w:r>
        <w:rPr>
          <w:b/>
          <w:u w:val="single"/>
        </w:rPr>
        <w:t xml:space="preserve">68031</w:t>
      </w:r>
    </w:p>
    <w:p>
      <w:r>
        <w:t xml:space="preserve">Rakastan pulleita vauvoja &amp;#128525;&amp;#128525;</w:t>
      </w:r>
    </w:p>
    <w:p>
      <w:r>
        <w:rPr>
          <w:b/>
          <w:u w:val="single"/>
        </w:rPr>
        <w:t xml:space="preserve">68032</w:t>
      </w:r>
    </w:p>
    <w:p>
      <w:r>
        <w:t xml:space="preserve">Rakastan tuoretta pillua, kaikki mitä voit syödä buffetissa.</w:t>
      </w:r>
    </w:p>
    <w:p>
      <w:r>
        <w:rPr>
          <w:b/>
          <w:u w:val="single"/>
        </w:rPr>
        <w:t xml:space="preserve">68033</w:t>
      </w:r>
    </w:p>
    <w:p>
      <w:r>
        <w:t xml:space="preserve">Rakastan rahaa vittu ämmä en stressaa itseäni !</w:t>
      </w:r>
    </w:p>
    <w:p>
      <w:r>
        <w:rPr>
          <w:b/>
          <w:u w:val="single"/>
        </w:rPr>
        <w:t xml:space="preserve">68034</w:t>
      </w:r>
    </w:p>
    <w:p>
      <w:r>
        <w:t xml:space="preserve">Rakastan vihaajiani, he ovat suurimpia fanejani... Olen kentällä ja nartut katsomossa!!!!</w:t>
      </w:r>
    </w:p>
    <w:p>
      <w:r>
        <w:rPr>
          <w:b/>
          <w:u w:val="single"/>
        </w:rPr>
        <w:t xml:space="preserve">68035</w:t>
      </w:r>
    </w:p>
    <w:p>
      <w:r>
        <w:t xml:space="preserve">Rakastan käytävien akustisia kupoleita. Suosikkipaikka laulaa julkisesti. Ei valehtele. http://t.co/G6Az9ryUbQ</w:t>
      </w:r>
    </w:p>
    <w:p>
      <w:r>
        <w:rPr>
          <w:b/>
          <w:u w:val="single"/>
        </w:rPr>
        <w:t xml:space="preserve">68036</w:t>
      </w:r>
    </w:p>
    <w:p>
      <w:r>
        <w:t xml:space="preserve">Rakastan näitä typeriä lomamainoksia... Luulitko saavasi auton? Ei, ämmä, sait ruman puseron.</w:t>
      </w:r>
    </w:p>
    <w:p>
      <w:r>
        <w:rPr>
          <w:b/>
          <w:u w:val="single"/>
        </w:rPr>
        <w:t xml:space="preserve">68037</w:t>
      </w:r>
    </w:p>
    <w:p>
      <w:r>
        <w:t xml:space="preserve">Rakastan tätä narttua, hän on rakas sydämelleni.</w:t>
      </w:r>
    </w:p>
    <w:p>
      <w:r>
        <w:rPr>
          <w:b/>
          <w:u w:val="single"/>
        </w:rPr>
        <w:t xml:space="preserve">68038</w:t>
      </w:r>
    </w:p>
    <w:p>
      <w:r>
        <w:t xml:space="preserve">Rakastan tätä ho @nerissaloren http://t.co/I5obSnjj</w:t>
      </w:r>
    </w:p>
    <w:p>
      <w:r>
        <w:rPr>
          <w:b/>
          <w:u w:val="single"/>
        </w:rPr>
        <w:t xml:space="preserve">68039</w:t>
      </w:r>
    </w:p>
    <w:p>
      <w:r>
        <w:t xml:space="preserve">Rakastan syödä pillua! #love #investment</w:t>
      </w:r>
    </w:p>
    <w:p>
      <w:r>
        <w:rPr>
          <w:b/>
          <w:u w:val="single"/>
        </w:rPr>
        <w:t xml:space="preserve">68040</w:t>
      </w:r>
    </w:p>
    <w:p>
      <w:r>
        <w:t xml:space="preserve">Rakastan ruokkia pillua</w:t>
      </w:r>
    </w:p>
    <w:p>
      <w:r>
        <w:rPr>
          <w:b/>
          <w:u w:val="single"/>
        </w:rPr>
        <w:t xml:space="preserve">68041</w:t>
      </w:r>
    </w:p>
    <w:p>
      <w:r>
        <w:t xml:space="preserve">Rakastan lintujen muuton seuraamista. Kunpa ymmärtäisin, miksi se on niin rauhallinen näky.</w:t>
      </w:r>
    </w:p>
    <w:p>
      <w:r>
        <w:rPr>
          <w:b/>
          <w:u w:val="single"/>
        </w:rPr>
        <w:t xml:space="preserve">68042</w:t>
      </w:r>
    </w:p>
    <w:p>
      <w:r>
        <w:t xml:space="preserve">Rakastan pörröisiä sukkia töissä.</w:t>
      </w:r>
    </w:p>
    <w:p>
      <w:r>
        <w:rPr>
          <w:b/>
          <w:u w:val="single"/>
        </w:rPr>
        <w:t xml:space="preserve">68043</w:t>
      </w:r>
    </w:p>
    <w:p>
      <w:r>
        <w:t xml:space="preserve">Rakastan, kun tytöt luopuvat miehistä, jotka haluavat jotain todellista ja kohdella heitä oikein miehen takia, joka vain käyttää heitä, koska sitten he valittavat siitä.</w:t>
      </w:r>
    </w:p>
    <w:p>
      <w:r>
        <w:rPr>
          <w:b/>
          <w:u w:val="single"/>
        </w:rPr>
        <w:t xml:space="preserve">68044</w:t>
      </w:r>
    </w:p>
    <w:p>
      <w:r>
        <w:t xml:space="preserve">Rakastan sitä, kun ystäväni antavat minun käyttää puhelimiaan kyttäämään sitä ämmää, joka on estänyt minut Facebookissa.</w:t>
      </w:r>
    </w:p>
    <w:p>
      <w:r>
        <w:rPr>
          <w:b/>
          <w:u w:val="single"/>
        </w:rPr>
        <w:t xml:space="preserve">68045</w:t>
      </w:r>
    </w:p>
    <w:p>
      <w:r>
        <w:t xml:space="preserve">Rakastan sitä, kun äitini menee ruokakauppaan, kunnes hän tulee kotiin ja minun on kannettava kaikki tavarat. Sitten se on perseestä.</w:t>
      </w:r>
    </w:p>
    <w:p>
      <w:r>
        <w:rPr>
          <w:b/>
          <w:u w:val="single"/>
        </w:rPr>
        <w:t xml:space="preserve">68046</w:t>
      </w:r>
    </w:p>
    <w:p>
      <w:r>
        <w:t xml:space="preserve">Rakastan sitä, kun ihmiset valittavat urheilijoille maksettavista liian korkeista palkoista.</w:t>
        <w:br/>
        <w:br/>
        <w:t xml:space="preserve">Ihan kuin he kieltäytyisivät miljoonista</w:t>
        <w:br/>
        <w:br/>
        <w:t xml:space="preserve">Mitä vittua!</w:t>
      </w:r>
    </w:p>
    <w:p>
      <w:r>
        <w:rPr>
          <w:b/>
          <w:u w:val="single"/>
        </w:rPr>
        <w:t xml:space="preserve">68047</w:t>
      </w:r>
    </w:p>
    <w:p>
      <w:r>
        <w:t xml:space="preserve">Rakastan, kun pillua smacking ja se kuulostaa kuin u sekoittamalla spagetti&amp;#128541;</w:t>
      </w:r>
    </w:p>
    <w:p>
      <w:r>
        <w:rPr>
          <w:b/>
          <w:u w:val="single"/>
        </w:rPr>
        <w:t xml:space="preserve">68048</w:t>
      </w:r>
    </w:p>
    <w:p>
      <w:r>
        <w:t xml:space="preserve">Rakastan sinua, nekru, mutta olet aikuinen mies https://t.co/utZj6I5Uhj</w:t>
      </w:r>
    </w:p>
    <w:p>
      <w:r>
        <w:rPr>
          <w:b/>
          <w:u w:val="single"/>
        </w:rPr>
        <w:t xml:space="preserve">68049</w:t>
      </w:r>
    </w:p>
    <w:p>
      <w:r>
        <w:t xml:space="preserve">Rakastin häntä niin paljon ja niin kauan kuin pystyin ma niggah .</w:t>
      </w:r>
    </w:p>
    <w:p>
      <w:r>
        <w:rPr>
          <w:b/>
          <w:u w:val="single"/>
        </w:rPr>
        <w:t xml:space="preserve">68050</w:t>
      </w:r>
    </w:p>
    <w:p>
      <w:r>
        <w:t xml:space="preserve">Haluan nuolla keskeltä kuin keksiä...</w:t>
      </w:r>
    </w:p>
    <w:p>
      <w:r>
        <w:rPr>
          <w:b/>
          <w:u w:val="single"/>
        </w:rPr>
        <w:t xml:space="preserve">68051</w:t>
      </w:r>
    </w:p>
    <w:p>
      <w:r>
        <w:t xml:space="preserve">Katson mielelläni kaasuapinaa, siellä on klassikoita.</w:t>
      </w:r>
    </w:p>
    <w:p>
      <w:r>
        <w:rPr>
          <w:b/>
          <w:u w:val="single"/>
        </w:rPr>
        <w:t xml:space="preserve">68052</w:t>
      </w:r>
    </w:p>
    <w:p>
      <w:r>
        <w:t xml:space="preserve">Tein sinusta ämmän, joka oli tuollainen &amp;#128514;</w:t>
      </w:r>
    </w:p>
    <w:p>
      <w:r>
        <w:rPr>
          <w:b/>
          <w:u w:val="single"/>
        </w:rPr>
        <w:t xml:space="preserve">68053</w:t>
      </w:r>
    </w:p>
    <w:p>
      <w:r>
        <w:t xml:space="preserve">Tein sinusta nartun</w:t>
      </w:r>
    </w:p>
    <w:p>
      <w:r>
        <w:rPr>
          <w:b/>
          <w:u w:val="single"/>
        </w:rPr>
        <w:t xml:space="preserve">68054</w:t>
      </w:r>
    </w:p>
    <w:p>
      <w:r>
        <w:t xml:space="preserve">Saan nartut lentämään kuin Peter Pan</w:t>
      </w:r>
    </w:p>
    <w:p>
      <w:r>
        <w:rPr>
          <w:b/>
          <w:u w:val="single"/>
        </w:rPr>
        <w:t xml:space="preserve">68055</w:t>
      </w:r>
    </w:p>
    <w:p>
      <w:r>
        <w:t xml:space="preserve">Masturboin alusvaateluetteloon ilkeyttäni. miten hän kehtaa heittää sen roskiin ennen kuin saan katsoa sitä!</w:t>
      </w:r>
    </w:p>
    <w:p>
      <w:r>
        <w:rPr>
          <w:b/>
          <w:u w:val="single"/>
        </w:rPr>
        <w:t xml:space="preserve">68056</w:t>
      </w:r>
    </w:p>
    <w:p>
      <w:r>
        <w:t xml:space="preserve">Minulla saattaa olla tai olla olematta ainakin 4 FOBiin liittyvää tatuointia jo suunniteltuna.</w:t>
      </w:r>
    </w:p>
    <w:p>
      <w:r>
        <w:rPr>
          <w:b/>
          <w:u w:val="single"/>
        </w:rPr>
        <w:t xml:space="preserve">68057</w:t>
      </w:r>
    </w:p>
    <w:p>
      <w:r>
        <w:t xml:space="preserve">Tarkoitan, että tykkään olla ilkeä, mutta perseeni huutaminen nartun naamalle ei ole minun friikkivyöhykkeelläni.</w:t>
      </w:r>
    </w:p>
    <w:p>
      <w:r>
        <w:rPr>
          <w:b/>
          <w:u w:val="single"/>
        </w:rPr>
        <w:t xml:space="preserve">68058</w:t>
      </w:r>
    </w:p>
    <w:p>
      <w:r>
        <w:t xml:space="preserve">Tarkoitan, että jos ämmä on ulkona, hänet lyödään tajuttomaksi...</w:t>
      </w:r>
    </w:p>
    <w:p>
      <w:r>
        <w:rPr>
          <w:b/>
          <w:u w:val="single"/>
        </w:rPr>
        <w:t xml:space="preserve">68059</w:t>
      </w:r>
    </w:p>
    <w:p>
      <w:r>
        <w:t xml:space="preserve">Tarkoitan, että jos hän on kusipää, niin hän on kusipää. Niin käy.</w:t>
      </w:r>
    </w:p>
    <w:p>
      <w:r>
        <w:rPr>
          <w:b/>
          <w:u w:val="single"/>
        </w:rPr>
        <w:t xml:space="preserve">68060</w:t>
      </w:r>
    </w:p>
    <w:p>
      <w:r>
        <w:t xml:space="preserve">Tarkoitan, että useimmat ihmiset sekoittavat, milloin käytetään sanoja "to" ja "too", tämä nicca käytti sanaa "two", kun hänen olisi pitänyt käyttää sanaa "to" &amp;#128530;</w:t>
      </w:r>
    </w:p>
    <w:p>
      <w:r>
        <w:rPr>
          <w:b/>
          <w:u w:val="single"/>
        </w:rPr>
        <w:t xml:space="preserve">68061</w:t>
      </w:r>
    </w:p>
    <w:p>
      <w:r>
        <w:t xml:space="preserve">Tarkoitan, että voimme mennä naimisiin. Kunhan voimme allekirjoittaa avioehtosopimuksen. Nyt on vuosi 2014.</w:t>
      </w:r>
    </w:p>
    <w:p>
      <w:r>
        <w:rPr>
          <w:b/>
          <w:u w:val="single"/>
        </w:rPr>
        <w:t xml:space="preserve">68062</w:t>
      </w:r>
    </w:p>
    <w:p>
      <w:r>
        <w:t xml:space="preserve">Tarkoitan. Taidan alkaa käyttää tätä taas, koska homo-Facebook esti minut, koska sanoin ilkeitä asioita Lady Gagalle.</w:t>
      </w:r>
    </w:p>
    <w:p>
      <w:r>
        <w:rPr>
          <w:b/>
          <w:u w:val="single"/>
        </w:rPr>
        <w:t xml:space="preserve">68063</w:t>
      </w:r>
    </w:p>
    <w:p>
      <w:r>
        <w:t xml:space="preserve">Tarkoitan... Jos siinä räpätään virhe, siinä tilanteessa on pakko saada keltainen, eikö?</w:t>
      </w:r>
    </w:p>
    <w:p>
      <w:r>
        <w:rPr>
          <w:b/>
          <w:u w:val="single"/>
        </w:rPr>
        <w:t xml:space="preserve">68064</w:t>
      </w:r>
    </w:p>
    <w:p>
      <w:r>
        <w:t xml:space="preserve">Tarkoitin ämmä neekereitä</w:t>
      </w:r>
    </w:p>
    <w:p>
      <w:r>
        <w:rPr>
          <w:b/>
          <w:u w:val="single"/>
        </w:rPr>
        <w:t xml:space="preserve">68065</w:t>
      </w:r>
    </w:p>
    <w:p>
      <w:r>
        <w:t xml:space="preserve">Saatan sekoilla nartun kanssa, mutta en tarvitse narttua&amp;#128080;</w:t>
      </w:r>
    </w:p>
    <w:p>
      <w:r>
        <w:rPr>
          <w:b/>
          <w:u w:val="single"/>
        </w:rPr>
        <w:t xml:space="preserve">68066</w:t>
      </w:r>
    </w:p>
    <w:p>
      <w:r>
        <w:t xml:space="preserve">Mulla on ikävä Britt jumalauta ämmä oikeaa neekeriä täällä baby &amp;#128129;&amp;#128526;&amp;#128588;&amp;#128581;&amp;#128175;&amp;#128079;&amp;#128584;</w:t>
      </w:r>
    </w:p>
    <w:p>
      <w:r>
        <w:rPr>
          <w:b/>
          <w:u w:val="single"/>
        </w:rPr>
        <w:t xml:space="preserve">68067</w:t>
      </w:r>
    </w:p>
    <w:p>
      <w:r>
        <w:t xml:space="preserve">Kaipaan Twinkiesiä ja Susie Q:ta. Traaginen menetys yhteiskunnalle. Mitä seuraavaksi? Pixie Turtles?</w:t>
      </w:r>
    </w:p>
    <w:p>
      <w:r>
        <w:rPr>
          <w:b/>
          <w:u w:val="single"/>
        </w:rPr>
        <w:t xml:space="preserve">68068</w:t>
      </w:r>
    </w:p>
    <w:p>
      <w:r>
        <w:t xml:space="preserve">Kaipaan jihadisti-narttuja tähtäimessäni... Ahhh vanhat hyvät ajat...</w:t>
      </w:r>
    </w:p>
    <w:p>
      <w:r>
        <w:rPr>
          <w:b/>
          <w:u w:val="single"/>
        </w:rPr>
        <w:t xml:space="preserve">68069</w:t>
      </w:r>
    </w:p>
    <w:p>
      <w:r>
        <w:t xml:space="preserve">Kaipaan häntä, mutta en voi narttu minä olin se, joka mokasi, mitä tahansa.</w:t>
      </w:r>
    </w:p>
    <w:p>
      <w:r>
        <w:rPr>
          <w:b/>
          <w:u w:val="single"/>
        </w:rPr>
        <w:t xml:space="preserve">68070</w:t>
      </w:r>
    </w:p>
    <w:p>
      <w:r>
        <w:t xml:space="preserve">Kaipaan homoystäviäni</w:t>
      </w:r>
    </w:p>
    <w:p>
      <w:r>
        <w:rPr>
          <w:b/>
          <w:u w:val="single"/>
        </w:rPr>
        <w:t xml:space="preserve">68071</w:t>
      </w:r>
    </w:p>
    <w:p>
      <w:r>
        <w:t xml:space="preserve">Kaipaan flip-puhelintani .. Se narttu ei koskaan kuollut.</w:t>
      </w:r>
    </w:p>
    <w:p>
      <w:r>
        <w:rPr>
          <w:b/>
          <w:u w:val="single"/>
        </w:rPr>
        <w:t xml:space="preserve">68072</w:t>
      </w:r>
    </w:p>
    <w:p>
      <w:r>
        <w:t xml:space="preserve">Kaipaan apinaani &amp;#128533;</w:t>
      </w:r>
    </w:p>
    <w:p>
      <w:r>
        <w:rPr>
          <w:b/>
          <w:u w:val="single"/>
        </w:rPr>
        <w:t xml:space="preserve">68073</w:t>
      </w:r>
    </w:p>
    <w:p>
      <w:r>
        <w:t xml:space="preserve">Kaipaan sinua, kun olit pikkuinen röyhkeä kusipää minulle, surullisia aikoja #missAbby</w:t>
      </w:r>
    </w:p>
    <w:p>
      <w:r>
        <w:rPr>
          <w:b/>
          <w:u w:val="single"/>
        </w:rPr>
        <w:t xml:space="preserve">68074</w:t>
      </w:r>
    </w:p>
    <w:p>
      <w:r>
        <w:t xml:space="preserve">Kaipaan jotain ofay-ystäviltäni. Päivä kaikki pelästynyt da viimeaikaiset tapahtumat. Älä huolehdi... vanha Lamar sanoo, että pidät värillisistä ihmisistä.</w:t>
      </w:r>
    </w:p>
    <w:p>
      <w:r>
        <w:rPr>
          <w:b/>
          <w:u w:val="single"/>
        </w:rPr>
        <w:t xml:space="preserve">68075</w:t>
      </w:r>
    </w:p>
    <w:p>
      <w:r>
        <w:t xml:space="preserve">Siirsin sen neekerin joka tapauksessa.</w:t>
      </w:r>
    </w:p>
    <w:p>
      <w:r>
        <w:rPr>
          <w:b/>
          <w:u w:val="single"/>
        </w:rPr>
        <w:t xml:space="preserve">68076</w:t>
      </w:r>
    </w:p>
    <w:p>
      <w:r>
        <w:t xml:space="preserve">Minun täytyy olla narttu</w:t>
      </w:r>
    </w:p>
    <w:p>
      <w:r>
        <w:rPr>
          <w:b/>
          <w:u w:val="single"/>
        </w:rPr>
        <w:t xml:space="preserve">68077</w:t>
      </w:r>
    </w:p>
    <w:p>
      <w:r>
        <w:t xml:space="preserve">Minun on täytynyt suututtaa tämä neekeri, koska hän on minun huorani &amp;amp; hän käyttäytyy OUTTA line &amp;#128514;&amp;#128557;</w:t>
      </w:r>
    </w:p>
    <w:p>
      <w:r>
        <w:rPr>
          <w:b/>
          <w:u w:val="single"/>
        </w:rPr>
        <w:t xml:space="preserve">68078</w:t>
      </w:r>
    </w:p>
    <w:p>
      <w:r>
        <w:t xml:space="preserve">Nimeän neekerini NBA-pelaajien mukaan mun nekru Larry Bird on suoran vitun#shooter</w:t>
      </w:r>
    </w:p>
    <w:p>
      <w:r>
        <w:rPr>
          <w:b/>
          <w:u w:val="single"/>
        </w:rPr>
        <w:t xml:space="preserve">68079</w:t>
      </w:r>
    </w:p>
    <w:p>
      <w:r>
        <w:t xml:space="preserve">Nimesin munani totuus Cuz nartut eivät voi käsitellä sitä lmao</w:t>
      </w:r>
    </w:p>
    <w:p>
      <w:r>
        <w:rPr>
          <w:b/>
          <w:u w:val="single"/>
        </w:rPr>
        <w:t xml:space="preserve">68080</w:t>
      </w:r>
    </w:p>
    <w:p>
      <w:r>
        <w:t xml:space="preserve">Nimesin penikseni "Totuudeksi", koska nartut eivät kestä sitä.</w:t>
      </w:r>
    </w:p>
    <w:p>
      <w:r>
        <w:rPr>
          <w:b/>
          <w:u w:val="single"/>
        </w:rPr>
        <w:t xml:space="preserve">68081</w:t>
      </w:r>
    </w:p>
    <w:p>
      <w:r>
        <w:t xml:space="preserve">Tarvitsen belgialaisen vohvelin ja pari pahaa narttua.</w:t>
      </w:r>
    </w:p>
    <w:p>
      <w:r>
        <w:rPr>
          <w:b/>
          <w:u w:val="single"/>
        </w:rPr>
        <w:t xml:space="preserve">68082</w:t>
      </w:r>
    </w:p>
    <w:p>
      <w:r>
        <w:t xml:space="preserve">Tarvitsen espanjalaisen NAISEN. Heillä ei ole ghettonimiä. He osaavat kokata. He ovat kanssasi arkkuun asti ja he ovat kurvikkaita.</w:t>
      </w:r>
    </w:p>
    <w:p>
      <w:r>
        <w:rPr>
          <w:b/>
          <w:u w:val="single"/>
        </w:rPr>
        <w:t xml:space="preserve">68083</w:t>
      </w:r>
    </w:p>
    <w:p>
      <w:r>
        <w:t xml:space="preserve">Tarvitsen pahan nartun, joka kohtelee minua hyvin.</w:t>
      </w:r>
    </w:p>
    <w:p>
      <w:r>
        <w:rPr>
          <w:b/>
          <w:u w:val="single"/>
        </w:rPr>
        <w:t xml:space="preserve">68084</w:t>
      </w:r>
    </w:p>
    <w:p>
      <w:r>
        <w:t xml:space="preserve">Tarvitsen nartun</w:t>
      </w:r>
    </w:p>
    <w:p>
      <w:r>
        <w:rPr>
          <w:b/>
          <w:u w:val="single"/>
        </w:rPr>
        <w:t xml:space="preserve">68085</w:t>
      </w:r>
    </w:p>
    <w:p>
      <w:r>
        <w:t xml:space="preserve">Tarvitsen nartun &amp;#128533;</w:t>
      </w:r>
    </w:p>
    <w:p>
      <w:r>
        <w:rPr>
          <w:b/>
          <w:u w:val="single"/>
        </w:rPr>
        <w:t xml:space="preserve">68086</w:t>
      </w:r>
    </w:p>
    <w:p>
      <w:r>
        <w:t xml:space="preserve">Tarvitsen nartun pudottamaan sen alas puolestani lol</w:t>
      </w:r>
    </w:p>
    <w:p>
      <w:r>
        <w:rPr>
          <w:b/>
          <w:u w:val="single"/>
        </w:rPr>
        <w:t xml:space="preserve">68087</w:t>
      </w:r>
    </w:p>
    <w:p>
      <w:r>
        <w:t xml:space="preserve">Tarvitsen nartun menemään alas kuin tarvitsen lyöntiä</w:t>
      </w:r>
    </w:p>
    <w:p>
      <w:r>
        <w:rPr>
          <w:b/>
          <w:u w:val="single"/>
        </w:rPr>
        <w:t xml:space="preserve">68088</w:t>
      </w:r>
    </w:p>
    <w:p>
      <w:r>
        <w:t xml:space="preserve">Tarvitsen nartun, joka peittää minut, kunnes minua nukuttaa &amp;#128564;</w:t>
      </w:r>
    </w:p>
    <w:p>
      <w:r>
        <w:rPr>
          <w:b/>
          <w:u w:val="single"/>
        </w:rPr>
        <w:t xml:space="preserve">68089</w:t>
      </w:r>
    </w:p>
    <w:p>
      <w:r>
        <w:t xml:space="preserve">Tarvitsen nyt cowboy-tappajan ja kylmän oluen. @mr_dtb varmaan liian väsynyt päästäkseen alas.&amp;#128541;</w:t>
      </w:r>
    </w:p>
    <w:p>
      <w:r>
        <w:rPr>
          <w:b/>
          <w:u w:val="single"/>
        </w:rPr>
        <w:t xml:space="preserve">68090</w:t>
      </w:r>
    </w:p>
    <w:p>
      <w:r>
        <w:t xml:space="preserve">Tarvitsen tytön Jamaikalta En voi vittuilla näiden perus mustien ämmien kanssa...</w:t>
      </w:r>
    </w:p>
    <w:p>
      <w:r>
        <w:rPr>
          <w:b/>
          <w:u w:val="single"/>
        </w:rPr>
        <w:t xml:space="preserve">68091</w:t>
      </w:r>
    </w:p>
    <w:p>
      <w:r>
        <w:t xml:space="preserve">Tarvitsen lämmitettävät rintaliivit, koska nännini ovat niin kipeät!</w:t>
      </w:r>
    </w:p>
    <w:p>
      <w:r>
        <w:rPr>
          <w:b/>
          <w:u w:val="single"/>
        </w:rPr>
        <w:t xml:space="preserve">68092</w:t>
      </w:r>
    </w:p>
    <w:p>
      <w:r>
        <w:t xml:space="preserve">Tarvitsen uuden nartun</w:t>
      </w:r>
    </w:p>
    <w:p>
      <w:r>
        <w:rPr>
          <w:b/>
          <w:u w:val="single"/>
        </w:rPr>
        <w:t xml:space="preserve">68093</w:t>
      </w:r>
    </w:p>
    <w:p>
      <w:r>
        <w:t xml:space="preserve">Tarvitsen trippy ämmä En ole kanssa, että söpö paska</w:t>
      </w:r>
    </w:p>
    <w:p>
      <w:r>
        <w:rPr>
          <w:b/>
          <w:u w:val="single"/>
        </w:rPr>
        <w:t xml:space="preserve">68094</w:t>
      </w:r>
    </w:p>
    <w:p>
      <w:r>
        <w:t xml:space="preserve">Tarvitsen 43 pörröistä peittoa nukkumiseen &amp;#128525;&amp;#128139;</w:t>
      </w:r>
    </w:p>
    <w:p>
      <w:r>
        <w:rPr>
          <w:b/>
          <w:u w:val="single"/>
        </w:rPr>
        <w:t xml:space="preserve">68095</w:t>
      </w:r>
    </w:p>
    <w:p>
      <w:r>
        <w:t xml:space="preserve">Tarvitsen nartun</w:t>
      </w:r>
    </w:p>
    <w:p>
      <w:r>
        <w:rPr>
          <w:b/>
          <w:u w:val="single"/>
        </w:rPr>
        <w:t xml:space="preserve">68096</w:t>
      </w:r>
    </w:p>
    <w:p>
      <w:r>
        <w:t xml:space="preserve">Tarvitsen itselleni uskollisen nartun &amp;#128525;&amp;#128553;&amp;#128530;&amp;#128548;&amp;#128175;</w:t>
      </w:r>
    </w:p>
    <w:p>
      <w:r>
        <w:rPr>
          <w:b/>
          <w:u w:val="single"/>
        </w:rPr>
        <w:t xml:space="preserve">68097</w:t>
      </w:r>
    </w:p>
    <w:p>
      <w:r>
        <w:t xml:space="preserve">Tarvitsen sellaisen "tutkimus" katukyltin lähelle usaa . Ripusta se ämmä sänkyni yläpuolelle lol</w:t>
      </w:r>
    </w:p>
    <w:p>
      <w:r>
        <w:rPr>
          <w:b/>
          <w:u w:val="single"/>
        </w:rPr>
        <w:t xml:space="preserve">68098</w:t>
      </w:r>
    </w:p>
    <w:p>
      <w:r>
        <w:t xml:space="preserve">Tarvitsen unta, mutta en tunnu saavan sitä paikkaa, joka antaa sinun rauhoittua ja nukkua :(</w:t>
      </w:r>
    </w:p>
    <w:p>
      <w:r>
        <w:rPr>
          <w:b/>
          <w:u w:val="single"/>
        </w:rPr>
        <w:t xml:space="preserve">68099</w:t>
      </w:r>
    </w:p>
    <w:p>
      <w:r>
        <w:t xml:space="preserve">Tarvitsen hyvää pillua, vittu</w:t>
      </w:r>
    </w:p>
    <w:p>
      <w:r>
        <w:rPr>
          <w:b/>
          <w:u w:val="single"/>
        </w:rPr>
        <w:t xml:space="preserve">68100</w:t>
      </w:r>
    </w:p>
    <w:p>
      <w:r>
        <w:t xml:space="preserve">Tarvitsen uusia huoria</w:t>
      </w:r>
    </w:p>
    <w:p>
      <w:r>
        <w:rPr>
          <w:b/>
          <w:u w:val="single"/>
        </w:rPr>
        <w:t xml:space="preserve">68101</w:t>
      </w:r>
    </w:p>
    <w:p>
      <w:r>
        <w:t xml:space="preserve">Tarvitsen sum hoes ah sum, cuz herään kaikki minulla on hella sähköpostit &amp;#128557;&amp;#128299; mutta ei Goodmoring tai hyvää yötä tekstiä. Paska ei edes yhtään tekstiviestiä &amp;#9995;&amp;#128529;</w:t>
      </w:r>
    </w:p>
    <w:p>
      <w:r>
        <w:rPr>
          <w:b/>
          <w:u w:val="single"/>
        </w:rPr>
        <w:t xml:space="preserve">68102</w:t>
      </w:r>
    </w:p>
    <w:p>
      <w:r>
        <w:t xml:space="preserve">Minun on ensin muutettava itseni. Olen vitun jälkeenjäänyt</w:t>
      </w:r>
    </w:p>
    <w:p>
      <w:r>
        <w:rPr>
          <w:b/>
          <w:u w:val="single"/>
        </w:rPr>
        <w:t xml:space="preserve">68103</w:t>
      </w:r>
    </w:p>
    <w:p>
      <w:r>
        <w:t xml:space="preserve">Minun on keskusteltava @SpaceJam_Teeg kanssa. Missä se nicca on? Lol</w:t>
      </w:r>
    </w:p>
    <w:p>
      <w:r>
        <w:rPr>
          <w:b/>
          <w:u w:val="single"/>
        </w:rPr>
        <w:t xml:space="preserve">68104</w:t>
      </w:r>
    </w:p>
    <w:p>
      <w:r>
        <w:t xml:space="preserve">Minun täytyy hypätä kaupassa fritag 72 olutta, vihaan näyttää 20 parittomalta ... Pitää hankkia 120 tupakkaa, näytän narkkarilta...</w:t>
      </w:r>
    </w:p>
    <w:p>
      <w:r>
        <w:rPr>
          <w:b/>
          <w:u w:val="single"/>
        </w:rPr>
        <w:t xml:space="preserve">68105</w:t>
      </w:r>
    </w:p>
    <w:p>
      <w:r>
        <w:t xml:space="preserve">Minun on valittava kahden peruukin välillä. Tuska. ;__; Söpö monivärinen polkkani vai punainen Stevie Nicksin kihara?</w:t>
      </w:r>
    </w:p>
    <w:p>
      <w:r>
        <w:rPr>
          <w:b/>
          <w:u w:val="single"/>
        </w:rPr>
        <w:t xml:space="preserve">68106</w:t>
      </w:r>
    </w:p>
    <w:p>
      <w:r>
        <w:t xml:space="preserve">Minun on saatava lisää narttuja.</w:t>
      </w:r>
    </w:p>
    <w:p>
      <w:r>
        <w:rPr>
          <w:b/>
          <w:u w:val="single"/>
        </w:rPr>
        <w:t xml:space="preserve">68107</w:t>
      </w:r>
    </w:p>
    <w:p>
      <w:r>
        <w:t xml:space="preserve">Minun on lopetettava olemasta pieni narttu lol</w:t>
      </w:r>
    </w:p>
    <w:p>
      <w:r>
        <w:rPr>
          <w:b/>
          <w:u w:val="single"/>
        </w:rPr>
        <w:t xml:space="preserve">68108</w:t>
      </w:r>
    </w:p>
    <w:p>
      <w:r>
        <w:t xml:space="preserve">Minulla ei koskaan ollut ystäviä koko aikana, kun asuin #Virginiassa. Kukaan ei ollut siisti minulle. Toivon, että ne valkoiset etelän roskaväestöt kuolevat kaikki.</w:t>
      </w:r>
    </w:p>
    <w:p>
      <w:r>
        <w:rPr>
          <w:b/>
          <w:u w:val="single"/>
        </w:rPr>
        <w:t xml:space="preserve">68109</w:t>
      </w:r>
    </w:p>
    <w:p>
      <w:r>
        <w:t xml:space="preserve">En ole koskaan pelannut narttua... Mutta nartut ehdottomasti pelasivat itseään</w:t>
      </w:r>
    </w:p>
    <w:p>
      <w:r>
        <w:rPr>
          <w:b/>
          <w:u w:val="single"/>
        </w:rPr>
        <w:t xml:space="preserve">68110</w:t>
      </w:r>
    </w:p>
    <w:p>
      <w:r>
        <w:t xml:space="preserve">En ole koskaan laittanut mitään huoria b4 minun brosit</w:t>
      </w:r>
    </w:p>
    <w:p>
      <w:r>
        <w:rPr>
          <w:b/>
          <w:u w:val="single"/>
        </w:rPr>
        <w:t xml:space="preserve">68111</w:t>
      </w:r>
    </w:p>
    <w:p>
      <w:r>
        <w:t xml:space="preserve">En ole koskaan nähnyt aasialaista tai kiinalaista narttua raskaana ..paska luulin, että ne lapset vain lisääntyvät kuin Call of Duty &amp;#128514;&amp;#128557;</w:t>
      </w:r>
    </w:p>
    <w:p>
      <w:r>
        <w:rPr>
          <w:b/>
          <w:u w:val="single"/>
        </w:rPr>
        <w:t xml:space="preserve">68112</w:t>
      </w:r>
    </w:p>
    <w:p>
      <w:r>
        <w:t xml:space="preserve">En olisi ikinä uskonut, että voisit ärsyttää minua noin. Ole kiltti ja lopeta tuo vitun ämmäily. Yllätyin, että poikaystäväsi sietää sinua. #stupidspecs</w:t>
      </w:r>
    </w:p>
    <w:p>
      <w:r>
        <w:rPr>
          <w:b/>
          <w:u w:val="single"/>
        </w:rPr>
        <w:t xml:space="preserve">68113</w:t>
      </w:r>
    </w:p>
    <w:p>
      <w:r>
        <w:t xml:space="preserve">Annoin Luxille lempinimen Coach K, koska ilman häntä emme olisi koskaan kuulleet Dukesta lol Charlie</w:t>
      </w:r>
    </w:p>
    <w:p>
      <w:r>
        <w:rPr>
          <w:b/>
          <w:u w:val="single"/>
        </w:rPr>
        <w:t xml:space="preserve">68114</w:t>
      </w:r>
    </w:p>
    <w:p>
      <w:r>
        <w:t xml:space="preserve">Yritin kerran olla kaikkea sitä, mitä se ämmä sanoi haluavansa mieheltä... Se paska ei vienyt minua mihinkään.</w:t>
      </w:r>
    </w:p>
    <w:p>
      <w:r>
        <w:rPr>
          <w:b/>
          <w:u w:val="single"/>
        </w:rPr>
        <w:t xml:space="preserve">68115</w:t>
      </w:r>
    </w:p>
    <w:p>
      <w:r>
        <w:t xml:space="preserve">Mainitsen lat-nimen vain niille huorille, joilla on lapsia, koska heidän täytyy tietää.</w:t>
      </w:r>
    </w:p>
    <w:p>
      <w:r>
        <w:rPr>
          <w:b/>
          <w:u w:val="single"/>
        </w:rPr>
        <w:t xml:space="preserve">68116</w:t>
      </w:r>
    </w:p>
    <w:p>
      <w:r>
        <w:t xml:space="preserve">Nain vain pahoja narttuja Olen jäykkä</w:t>
      </w:r>
    </w:p>
    <w:p>
      <w:r>
        <w:rPr>
          <w:b/>
          <w:u w:val="single"/>
        </w:rPr>
        <w:t xml:space="preserve">68117</w:t>
      </w:r>
    </w:p>
    <w:p>
      <w:r>
        <w:t xml:space="preserve">Pidän vain naisista, joiden pillu haisee palaneelta juustolta...</w:t>
      </w:r>
    </w:p>
    <w:p>
      <w:r>
        <w:rPr>
          <w:b/>
          <w:u w:val="single"/>
        </w:rPr>
        <w:t xml:space="preserve">68118</w:t>
      </w:r>
    </w:p>
    <w:p>
      <w:r>
        <w:t xml:space="preserve">Kunnioitan vain narttuja, jotka kunnioittavat itseään.# truu</w:t>
      </w:r>
    </w:p>
    <w:p>
      <w:r>
        <w:rPr>
          <w:b/>
          <w:u w:val="single"/>
        </w:rPr>
        <w:t xml:space="preserve">68119</w:t>
      </w:r>
    </w:p>
    <w:p>
      <w:r>
        <w:t xml:space="preserve">Haluan nähdä vain pahoja narttuja Snapchatissa.</w:t>
      </w:r>
    </w:p>
    <w:p>
      <w:r>
        <w:rPr>
          <w:b/>
          <w:u w:val="single"/>
        </w:rPr>
        <w:t xml:space="preserve">68120</w:t>
      </w:r>
    </w:p>
    <w:p>
      <w:r>
        <w:t xml:space="preserve">En välitä, koska minulla on huoria. Dats rite I got plenty of them</w:t>
      </w:r>
    </w:p>
    <w:p>
      <w:r>
        <w:rPr>
          <w:b/>
          <w:u w:val="single"/>
        </w:rPr>
        <w:t xml:space="preserve">68121</w:t>
      </w:r>
    </w:p>
    <w:p>
      <w:r>
        <w:t xml:space="preserve">Olen kuin ei dramaattinen narttu, joten olen vain erottaa itseni n shit</w:t>
      </w:r>
    </w:p>
    <w:p>
      <w:r>
        <w:rPr>
          <w:b/>
          <w:u w:val="single"/>
        </w:rPr>
        <w:t xml:space="preserve">68122</w:t>
      </w:r>
    </w:p>
    <w:p>
      <w:r>
        <w:t xml:space="preserve">Pidän siitä pelistä, jossa on se vammainen lintu &amp;#128530;</w:t>
      </w:r>
    </w:p>
    <w:p>
      <w:r>
        <w:rPr>
          <w:b/>
          <w:u w:val="single"/>
        </w:rPr>
        <w:t xml:space="preserve">68123</w:t>
      </w:r>
    </w:p>
    <w:p>
      <w:r>
        <w:t xml:space="preserve">Myönnän avoimesti olevani sen tason valkoista roskaväkeä, joka ajaa kaupungin toiselle puolelle huoltoasemalle, jossa on ilmaisia hot dogeja ja juomia puoleen hintaan.</w:t>
      </w:r>
    </w:p>
    <w:p>
      <w:r>
        <w:rPr>
          <w:b/>
          <w:u w:val="single"/>
        </w:rPr>
        <w:t xml:space="preserve">68124</w:t>
      </w:r>
    </w:p>
    <w:p>
      <w:r>
        <w:t xml:space="preserve">Tilasin 8 suklaakeksiä &amp;amp; tämä ämmä antoi minulle ranskalaisia smh, en voinut edes ottaa paskaa takaisin, koska olisin myöhästynyt töistä.</w:t>
      </w:r>
    </w:p>
    <w:p>
      <w:r>
        <w:rPr>
          <w:b/>
          <w:u w:val="single"/>
        </w:rPr>
        <w:t xml:space="preserve">68125</w:t>
      </w:r>
    </w:p>
    <w:p>
      <w:r>
        <w:t xml:space="preserve">I phone 6 cool but basic I'm girly bitch so dry n plain &amp;#128553;</w:t>
      </w:r>
    </w:p>
    <w:p>
      <w:r>
        <w:rPr>
          <w:b/>
          <w:u w:val="single"/>
        </w:rPr>
        <w:t xml:space="preserve">68126</w:t>
      </w:r>
    </w:p>
    <w:p>
      <w:r>
        <w:t xml:space="preserve">Valitsin Welbeckin joukkueeseeni. Minun täytyy olla jonkinlainen mulkku kyllä.</w:t>
      </w:r>
    </w:p>
    <w:p>
      <w:r>
        <w:rPr>
          <w:b/>
          <w:u w:val="single"/>
        </w:rPr>
        <w:t xml:space="preserve">68127</w:t>
      </w:r>
    </w:p>
    <w:p>
      <w:r>
        <w:t xml:space="preserve">Kuvittelin Angusin juoksevan FOB Sharanan kyljessä joka päivä Afganistanissa @ReturnTo1776 http://t.co/zj1MK6w7EF http://t.co/zj1MK6w7EF</w:t>
      </w:r>
    </w:p>
    <w:p>
      <w:r>
        <w:rPr>
          <w:b/>
          <w:u w:val="single"/>
        </w:rPr>
        <w:t xml:space="preserve">68128</w:t>
      </w:r>
    </w:p>
    <w:p>
      <w:r>
        <w:t xml:space="preserve">Aion syödä koko vitun pizzan, jonka juuri tilasin kuin mufucka, ämmä.</w:t>
      </w:r>
    </w:p>
    <w:p>
      <w:r>
        <w:rPr>
          <w:b/>
          <w:u w:val="single"/>
        </w:rPr>
        <w:t xml:space="preserve">68129</w:t>
      </w:r>
    </w:p>
    <w:p>
      <w:r>
        <w:t xml:space="preserve">Minusta olisi parempi, jos Jameis Winston ei puhuisi lainkaan televisiossa. Hemmetin pesukarhu.</w:t>
      </w:r>
    </w:p>
    <w:p>
      <w:r>
        <w:rPr>
          <w:b/>
          <w:u w:val="single"/>
        </w:rPr>
        <w:t xml:space="preserve">68130</w:t>
      </w:r>
    </w:p>
    <w:p>
      <w:r>
        <w:t xml:space="preserve">Vedän huoria tx.</w:t>
      </w:r>
    </w:p>
    <w:p>
      <w:r>
        <w:rPr>
          <w:b/>
          <w:u w:val="single"/>
        </w:rPr>
        <w:t xml:space="preserve">68131</w:t>
      </w:r>
    </w:p>
    <w:p>
      <w:r>
        <w:t xml:space="preserve">Ajan autolla ja annan sinulle nartun.</w:t>
      </w:r>
    </w:p>
    <w:p>
      <w:r>
        <w:rPr>
          <w:b/>
          <w:u w:val="single"/>
        </w:rPr>
        <w:t xml:space="preserve">68132</w:t>
      </w:r>
    </w:p>
    <w:p>
      <w:r>
        <w:t xml:space="preserve">Laitoin hänen pillunsa kartalle!!!!</w:t>
      </w:r>
    </w:p>
    <w:p>
      <w:r>
        <w:rPr>
          <w:b/>
          <w:u w:val="single"/>
        </w:rPr>
        <w:t xml:space="preserve">68133</w:t>
      </w:r>
    </w:p>
    <w:p>
      <w:r>
        <w:t xml:space="preserve">Laitoin sen nartun päälle ja sain hänet panemaan muhun &amp;#128076; Annoin tälle huoralle munaa, tulin ja lähdin &amp;#9996;&amp;#65039;</w:t>
      </w:r>
    </w:p>
    <w:p>
      <w:r>
        <w:rPr>
          <w:b/>
          <w:u w:val="single"/>
        </w:rPr>
        <w:t xml:space="preserve">68134</w:t>
      </w:r>
    </w:p>
    <w:p>
      <w:r>
        <w:t xml:space="preserve">Juon harvoin, joten humalaiset ämmät ärsyttävät minua.</w:t>
      </w:r>
    </w:p>
    <w:p>
      <w:r>
        <w:rPr>
          <w:b/>
          <w:u w:val="single"/>
        </w:rPr>
        <w:t xml:space="preserve">68135</w:t>
      </w:r>
    </w:p>
    <w:p>
      <w:r>
        <w:t xml:space="preserve">Katson mieluummin Oak Cliff Redskinsin ja Oak Cliff Cometsin helvetinmoista peliä -</w:t>
      </w:r>
    </w:p>
    <w:p>
      <w:r>
        <w:rPr>
          <w:b/>
          <w:u w:val="single"/>
        </w:rPr>
        <w:t xml:space="preserve">68136</w:t>
      </w:r>
    </w:p>
    <w:p>
      <w:r>
        <w:t xml:space="preserve">Tajusin, että Tacal on narttu</w:t>
      </w:r>
    </w:p>
    <w:p>
      <w:r>
        <w:rPr>
          <w:b/>
          <w:u w:val="single"/>
        </w:rPr>
        <w:t xml:space="preserve">68137</w:t>
      </w:r>
    </w:p>
    <w:p>
      <w:r>
        <w:t xml:space="preserve">Olen todella aina tukenani narttujeni puolesta, ja he tietävät sen &amp;#128175;.</w:t>
      </w:r>
    </w:p>
    <w:p>
      <w:r>
        <w:rPr>
          <w:b/>
          <w:u w:val="single"/>
        </w:rPr>
        <w:t xml:space="preserve">68138</w:t>
      </w:r>
    </w:p>
    <w:p>
      <w:r>
        <w:t xml:space="preserve">Olen todella baggin bitches ilman ongelmia koripallo shortsit b En tiedä, jos se on minun hymy tai minun kölnin tai ehkä se on vain minun swag idk</w:t>
      </w:r>
    </w:p>
    <w:p>
      <w:r>
        <w:rPr>
          <w:b/>
          <w:u w:val="single"/>
        </w:rPr>
        <w:t xml:space="preserve">68139</w:t>
      </w:r>
    </w:p>
    <w:p>
      <w:r>
        <w:t xml:space="preserve">En todellakaan voi sietää, kun ihmiset herjaavat paskaa 90 % roskaväkeä.</w:t>
      </w:r>
    </w:p>
    <w:p>
      <w:r>
        <w:rPr>
          <w:b/>
          <w:u w:val="single"/>
        </w:rPr>
        <w:t xml:space="preserve">68140</w:t>
      </w:r>
    </w:p>
    <w:p>
      <w:r>
        <w:t xml:space="preserve">Olen todella sitoutunut panemaan rikkaimpia narttuja -</w:t>
      </w:r>
    </w:p>
    <w:p>
      <w:r>
        <w:rPr>
          <w:b/>
          <w:u w:val="single"/>
        </w:rPr>
        <w:t xml:space="preserve">68141</w:t>
      </w:r>
    </w:p>
    <w:p>
      <w:r>
        <w:t xml:space="preserve">Minua ei todellakaan painosteta narttujen takia sosiaalisessa mediassa...</w:t>
        <w:br/>
        <w:br/>
        <w:t xml:space="preserve"> Puhunko heille? kyllä.</w:t>
        <w:br/>
        <w:br/>
        <w:t xml:space="preserve"> Haluanko heitä..... http://t.co/6wKvVpsXqP</w:t>
      </w:r>
    </w:p>
    <w:p>
      <w:r>
        <w:rPr>
          <w:b/>
          <w:u w:val="single"/>
        </w:rPr>
        <w:t xml:space="preserve">68142</w:t>
      </w:r>
    </w:p>
    <w:p>
      <w:r>
        <w:t xml:space="preserve">En todellakaan pidä tuosta Paulista.</w:t>
      </w:r>
    </w:p>
    <w:p>
      <w:r>
        <w:rPr>
          <w:b/>
          <w:u w:val="single"/>
        </w:rPr>
        <w:t xml:space="preserve">68143</w:t>
      </w:r>
    </w:p>
    <w:p>
      <w:r>
        <w:t xml:space="preserve">Minua todella harmittaa, kun vaaleaihoiset ystäväni saavat toisen söpön tummaihoisen apurin..kuin minun pitäisi olla ainoa söpö tummaihoinen, jonka kanssa hengailet &amp;#128545;</w:t>
      </w:r>
    </w:p>
    <w:p>
      <w:r>
        <w:rPr>
          <w:b/>
          <w:u w:val="single"/>
        </w:rPr>
        <w:t xml:space="preserve">68144</w:t>
      </w:r>
    </w:p>
    <w:p>
      <w:r>
        <w:t xml:space="preserve">Vihaan läskiä ämmää, koska olen luiseva ,rakastan polttaa hella Swisheriä, kun tunnen itseni yksinäiseksi (kokeile minua)ääni &amp;#128557;&amp;#128557;</w:t>
      </w:r>
    </w:p>
    <w:p>
      <w:r>
        <w:rPr>
          <w:b/>
          <w:u w:val="single"/>
        </w:rPr>
        <w:t xml:space="preserve">68145</w:t>
      </w:r>
    </w:p>
    <w:p>
      <w:r>
        <w:t xml:space="preserve">Inhoan todella olla narttu ihmisille, mutta tässä vaiheessa en enää välitä vittuakaan...</w:t>
      </w:r>
    </w:p>
    <w:p>
      <w:r>
        <w:rPr>
          <w:b/>
          <w:u w:val="single"/>
        </w:rPr>
        <w:t xml:space="preserve">68146</w:t>
      </w:r>
    </w:p>
    <w:p>
      <w:r>
        <w:t xml:space="preserve">Inhoan todella sitä, kun en saa vastausta tekstiviestiin. Kuin joku ämmä ei näkisi sitä tai jotain &amp;#128545;</w:t>
      </w:r>
    </w:p>
    <w:p>
      <w:r>
        <w:rPr>
          <w:b/>
          <w:u w:val="single"/>
        </w:rPr>
        <w:t xml:space="preserve">68147</w:t>
      </w:r>
    </w:p>
    <w:p>
      <w:r>
        <w:t xml:space="preserve">Toivon todella, että sinä ja Cameron ette palaa yhteen, sillä pystyt paljon parempaankin... &amp;#8212; älä kutsu häntä huoraksi http://t.co/npX7GLtMst</w:t>
      </w:r>
    </w:p>
    <w:p>
      <w:r>
        <w:rPr>
          <w:b/>
          <w:u w:val="single"/>
        </w:rPr>
        <w:t xml:space="preserve">68148</w:t>
      </w:r>
    </w:p>
    <w:p>
      <w:r>
        <w:t xml:space="preserve">Tein oikeastaan vain jotain huora paskaa, mutta vain jotta tiedätte, että olen vain huora herraa varten.</w:t>
      </w:r>
    </w:p>
    <w:p>
      <w:r>
        <w:rPr>
          <w:b/>
          <w:u w:val="single"/>
        </w:rPr>
        <w:t xml:space="preserve">68149</w:t>
      </w:r>
    </w:p>
    <w:p>
      <w:r>
        <w:t xml:space="preserve">Haluaisin oikeasti vain murskata pääsi, mutta näyttäisin nartulta, jos löisin sinua......</w:t>
      </w:r>
    </w:p>
    <w:p>
      <w:r>
        <w:rPr>
          <w:b/>
          <w:u w:val="single"/>
        </w:rPr>
        <w:t xml:space="preserve">68150</w:t>
      </w:r>
    </w:p>
    <w:p>
      <w:r>
        <w:t xml:space="preserve">Haluan vain tappaa jotkut pyyhepääterroristit jo nyt &amp;#128530; voisiko lukio olla nyt ohi?</w:t>
      </w:r>
    </w:p>
    <w:p>
      <w:r>
        <w:rPr>
          <w:b/>
          <w:u w:val="single"/>
        </w:rPr>
        <w:t xml:space="preserve">68151</w:t>
      </w:r>
    </w:p>
    <w:p>
      <w:r>
        <w:t xml:space="preserve">Luulen todella, että Cassidya puolustavat ppl:t heittävät Hotellin sängyssä, kun nartut tulevat tänne.</w:t>
      </w:r>
    </w:p>
    <w:p>
      <w:r>
        <w:rPr>
          <w:b/>
          <w:u w:val="single"/>
        </w:rPr>
        <w:t xml:space="preserve">68152</w:t>
      </w:r>
    </w:p>
    <w:p>
      <w:r>
        <w:t xml:space="preserve">Haluan todella puhua elämästä "nussi häntä suoraan pilluun" -jätkän kanssa polttaessani bluntin ennen kuolemaani.</w:t>
      </w:r>
    </w:p>
    <w:p>
      <w:r>
        <w:rPr>
          <w:b/>
          <w:u w:val="single"/>
        </w:rPr>
        <w:t xml:space="preserve">68153</w:t>
      </w:r>
    </w:p>
    <w:p>
      <w:r>
        <w:t xml:space="preserve">Haluan todella, että tyttö tekee minulle brownieita &amp;#128553;&amp;#128557;</w:t>
      </w:r>
    </w:p>
    <w:p>
      <w:r>
        <w:rPr>
          <w:b/>
          <w:u w:val="single"/>
        </w:rPr>
        <w:t xml:space="preserve">68154</w:t>
      </w:r>
    </w:p>
    <w:p>
      <w:r>
        <w:t xml:space="preserve">Haluan todella, että joku urheilutähti hankkii lemmikkiapinan ja antaa sille nimen Achilles.</w:t>
      </w:r>
    </w:p>
    <w:p>
      <w:r>
        <w:rPr>
          <w:b/>
          <w:u w:val="single"/>
        </w:rPr>
        <w:t xml:space="preserve">68155</w:t>
      </w:r>
    </w:p>
    <w:p>
      <w:r>
        <w:t xml:space="preserve">Kunpa omistaisin raketinheittimen, jota voisin käyttää jokaista edessäni ajavaa retardia vastaan tänään #roadrage</w:t>
      </w:r>
    </w:p>
    <w:p>
      <w:r>
        <w:rPr>
          <w:b/>
          <w:u w:val="single"/>
        </w:rPr>
        <w:t xml:space="preserve">68156</w:t>
      </w:r>
    </w:p>
    <w:p>
      <w:r>
        <w:t xml:space="preserve">Kieltäydyn RT @LxrdLvndxn: Drayasta puhutaan aina paskaa!</w:t>
      </w:r>
    </w:p>
    <w:p>
      <w:r>
        <w:rPr>
          <w:b/>
          <w:u w:val="single"/>
        </w:rPr>
        <w:t xml:space="preserve">68157</w:t>
      </w:r>
    </w:p>
    <w:p>
      <w:r>
        <w:t xml:space="preserve">Kieltäydyn kasvattamasta lasta tässä narttumaassa.</w:t>
      </w:r>
    </w:p>
    <w:p>
      <w:r>
        <w:rPr>
          <w:b/>
          <w:u w:val="single"/>
        </w:rPr>
        <w:t xml:space="preserve">68158</w:t>
      </w:r>
    </w:p>
    <w:p>
      <w:r>
        <w:t xml:space="preserve">Muistan, että kahdella kaverillani oli tämä ja olin ihan pihalla RT @Mike_got_hoes: http://t.co/Kz3eiJ4Ugm http://t.co/Kz3eiJ4Ugm</w:t>
      </w:r>
    </w:p>
    <w:p>
      <w:r>
        <w:rPr>
          <w:b/>
          <w:u w:val="single"/>
        </w:rPr>
        <w:t xml:space="preserve">68159</w:t>
      </w:r>
    </w:p>
    <w:p>
      <w:r>
        <w:t xml:space="preserve">Muistan, kun makasin sairaalasängyllä ammuttuani ja paasasin, kuinka kookoskatkarapu oli roskaa.</w:t>
      </w:r>
    </w:p>
    <w:p>
      <w:r>
        <w:rPr>
          <w:b/>
          <w:u w:val="single"/>
        </w:rPr>
        <w:t xml:space="preserve">68160</w:t>
      </w:r>
    </w:p>
    <w:p>
      <w:r>
        <w:t xml:space="preserve">Muistan, kun minä ja Duddy riitelimme ja hän sanoi: "Turpa kiinni, ämmä, siksi raiskasit minut!!!" &amp;#128514;&amp;#128557;&amp;#128514;&amp;#128557; aivan lapsellista!</w:t>
      </w:r>
    </w:p>
    <w:p>
      <w:r>
        <w:rPr>
          <w:b/>
          <w:u w:val="single"/>
        </w:rPr>
        <w:t xml:space="preserve">68161</w:t>
      </w:r>
    </w:p>
    <w:p>
      <w:r>
        <w:t xml:space="preserve">Muistan, että VA Techin bändi kutsui meitä apinoiden planeetaksi. Olin valmis sekoamaan.</w:t>
      </w:r>
    </w:p>
    <w:p>
      <w:r>
        <w:rPr>
          <w:b/>
          <w:u w:val="single"/>
        </w:rPr>
        <w:t xml:space="preserve">68162</w:t>
      </w:r>
    </w:p>
    <w:p>
      <w:r>
        <w:t xml:space="preserve">Muistan ne ämmät lmaoo</w:t>
      </w:r>
    </w:p>
    <w:p>
      <w:r>
        <w:rPr>
          <w:b/>
          <w:u w:val="single"/>
        </w:rPr>
        <w:t xml:space="preserve">68163</w:t>
      </w:r>
    </w:p>
    <w:p>
      <w:r>
        <w:t xml:space="preserve">Muistan, kun Milz nukahti kännissä, kun me kaikki pelasimme Gearsia smh. Mikä hintti.</w:t>
      </w:r>
    </w:p>
    <w:p>
      <w:r>
        <w:rPr>
          <w:b/>
          <w:u w:val="single"/>
        </w:rPr>
        <w:t xml:space="preserve">68164</w:t>
      </w:r>
    </w:p>
    <w:p>
      <w:r>
        <w:t xml:space="preserve">Muistan, kun nartut eivät antaneet neekerin naida 3 kuukauteen, nyt se on 3 päivää tai jotain...</w:t>
      </w:r>
    </w:p>
    <w:p>
      <w:r>
        <w:rPr>
          <w:b/>
          <w:u w:val="single"/>
        </w:rPr>
        <w:t xml:space="preserve">68165</w:t>
      </w:r>
    </w:p>
    <w:p>
      <w:r>
        <w:t xml:space="preserve">Muistan, kun se oli "varokaa häntä, hänellä on pöpöjä!". Nyt se on "pysy kaukana tuosta huorasta, hänellä on herpes".</w:t>
      </w:r>
    </w:p>
    <w:p>
      <w:r>
        <w:rPr>
          <w:b/>
          <w:u w:val="single"/>
        </w:rPr>
        <w:t xml:space="preserve">68166</w:t>
      </w:r>
    </w:p>
    <w:p>
      <w:r>
        <w:t xml:space="preserve">Muistan, kun tämä pikku ämmä sai minut kiinni lipsumisesta ja pakotti minut autoon, ja kaksi minuuttia myöhemmin katsoin tätä neekeriä, joka piteli asetta kasvojani vasten.</w:t>
      </w:r>
    </w:p>
    <w:p>
      <w:r>
        <w:rPr>
          <w:b/>
          <w:u w:val="single"/>
        </w:rPr>
        <w:t xml:space="preserve">68167</w:t>
      </w:r>
    </w:p>
    <w:p>
      <w:r>
        <w:t xml:space="preserve">Pelastin linnunpoikasen &amp;#128035; http://t.co/Ad7yy4CuQt</w:t>
      </w:r>
    </w:p>
    <w:p>
      <w:r>
        <w:rPr>
          <w:b/>
          <w:u w:val="single"/>
        </w:rPr>
        <w:t xml:space="preserve">68168</w:t>
      </w:r>
    </w:p>
    <w:p>
      <w:r>
        <w:t xml:space="preserve">Kunnioitan jokaista neekeriä, joka kertoo minulle, että hänellä on narttu, joten minä peräännyn, ei vihaa &amp;#128175;</w:t>
      </w:r>
    </w:p>
    <w:p>
      <w:r>
        <w:rPr>
          <w:b/>
          <w:u w:val="single"/>
        </w:rPr>
        <w:t xml:space="preserve">68169</w:t>
      </w:r>
    </w:p>
    <w:p>
      <w:r>
        <w:t xml:space="preserve">Ajelen ympäriinsä #notintin kanssa, jotta kaikki nartut näkevät minut &amp;#128526;&amp;#128522;&amp;#128129; #JetLife &amp;#9992;&amp;#65039;</w:t>
      </w:r>
    </w:p>
    <w:p>
      <w:r>
        <w:rPr>
          <w:b/>
          <w:u w:val="single"/>
        </w:rPr>
        <w:t xml:space="preserve">68170</w:t>
      </w:r>
    </w:p>
    <w:p>
      <w:r>
        <w:t xml:space="preserve">Kierrän bluntin paremmin kuin Havannan ämmät ! Koska mä oon kuningas täällä!</w:t>
      </w:r>
    </w:p>
    <w:p>
      <w:r>
        <w:rPr>
          <w:b/>
          <w:u w:val="single"/>
        </w:rPr>
        <w:t xml:space="preserve">68171</w:t>
      </w:r>
    </w:p>
    <w:p>
      <w:r>
        <w:t xml:space="preserve">Sanoin yläasteella kuin ghetto tavalla ihmiset... &amp;#8212; ja mitä en ole täällä vaikuttamaan teihin, mitä olet menossa... http://t.co/qYpvIKcRfY...</w:t>
      </w:r>
    </w:p>
    <w:p>
      <w:r>
        <w:rPr>
          <w:b/>
          <w:u w:val="single"/>
        </w:rPr>
        <w:t xml:space="preserve">68172</w:t>
      </w:r>
    </w:p>
    <w:p>
      <w:r>
        <w:t xml:space="preserve">Tervehdin huoria, jotka tietävät paikkansa... muutoin nartut kaipaavat minua.</w:t>
      </w:r>
    </w:p>
    <w:p>
      <w:r>
        <w:rPr>
          <w:b/>
          <w:u w:val="single"/>
        </w:rPr>
        <w:t xml:space="preserve">68173</w:t>
      </w:r>
    </w:p>
    <w:p>
      <w:r>
        <w:t xml:space="preserve">Näin niin paljon perusnarttuja hakemassa kouluaikatauluani, että halusin oksentaa.</w:t>
      </w:r>
    </w:p>
    <w:p>
      <w:r>
        <w:rPr>
          <w:b/>
          <w:u w:val="single"/>
        </w:rPr>
        <w:t xml:space="preserve">68174</w:t>
      </w:r>
    </w:p>
    <w:p>
      <w:r>
        <w:t xml:space="preserve">Minä sanon, että K.Michelle on miehekäs, koska hän ei käyttäydy kuin nainen.Hän on liian rivo ja väkivaltainen.Minun on lyötävä sitä ämmää.</w:t>
      </w:r>
    </w:p>
    <w:p>
      <w:r>
        <w:rPr>
          <w:b/>
          <w:u w:val="single"/>
        </w:rPr>
        <w:t xml:space="preserve">68175</w:t>
      </w:r>
    </w:p>
    <w:p>
      <w:r>
        <w:t xml:space="preserve">Sanon, että vittu ne muut neekerit, ämmä, minä olen kaikki mitä tarvitset &amp;#128074;</w:t>
      </w:r>
    </w:p>
    <w:p>
      <w:r>
        <w:rPr>
          <w:b/>
          <w:u w:val="single"/>
        </w:rPr>
        <w:t xml:space="preserve">68176</w:t>
      </w:r>
    </w:p>
    <w:p>
      <w:r>
        <w:t xml:space="preserve">Sanon murskata Panomera ostan uuden huora</w:t>
      </w:r>
    </w:p>
    <w:p>
      <w:r>
        <w:rPr>
          <w:b/>
          <w:u w:val="single"/>
        </w:rPr>
        <w:t xml:space="preserve">68177</w:t>
      </w:r>
    </w:p>
    <w:p>
      <w:r>
        <w:t xml:space="preserve">Ehdotan, että otamme kaikki ison linjan metamfetamiinia finaalin jälkeen...tulkaa, nössöt :P #GoodbyeBreakingBad</w:t>
      </w:r>
    </w:p>
    <w:p>
      <w:r>
        <w:rPr>
          <w:b/>
          <w:u w:val="single"/>
        </w:rPr>
        <w:t xml:space="preserve">68178</w:t>
      </w:r>
    </w:p>
    <w:p>
      <w:r>
        <w:t xml:space="preserve">Kun katson peiliin, näen todellisen nikkarin...</w:t>
      </w:r>
    </w:p>
    <w:p>
      <w:r>
        <w:rPr>
          <w:b/>
          <w:u w:val="single"/>
        </w:rPr>
        <w:t xml:space="preserve">68179</w:t>
      </w:r>
    </w:p>
    <w:p>
      <w:r>
        <w:t xml:space="preserve">Huomaan, että ämmät eivät ole tehneet nunnia, vaan trotin &amp;amp; thotin &amp;#128514;</w:t>
      </w:r>
    </w:p>
    <w:p>
      <w:r>
        <w:rPr>
          <w:b/>
          <w:u w:val="single"/>
        </w:rPr>
        <w:t xml:space="preserve">68180</w:t>
      </w:r>
    </w:p>
    <w:p>
      <w:r>
        <w:t xml:space="preserve">Näen samat huorat</w:t>
      </w:r>
    </w:p>
    <w:p>
      <w:r>
        <w:rPr>
          <w:b/>
          <w:u w:val="single"/>
        </w:rPr>
        <w:t xml:space="preserve">68181</w:t>
      </w:r>
    </w:p>
    <w:p>
      <w:r>
        <w:t xml:space="preserve">Näen läpi teistä kaikista teeskentelevistä nartuista ja neekereistä.</w:t>
      </w:r>
    </w:p>
    <w:p>
      <w:r>
        <w:rPr>
          <w:b/>
          <w:u w:val="single"/>
        </w:rPr>
        <w:t xml:space="preserve">68182</w:t>
      </w:r>
    </w:p>
    <w:p>
      <w:r>
        <w:t xml:space="preserve">Näen sinut, jigga!!!! Hillary $wankin</w:t>
      </w:r>
    </w:p>
    <w:p>
      <w:r>
        <w:rPr>
          <w:b/>
          <w:u w:val="single"/>
        </w:rPr>
        <w:t xml:space="preserve">68183</w:t>
      </w:r>
    </w:p>
    <w:p>
      <w:r>
        <w:t xml:space="preserve">Näen sinut iso Boi Oreo V:ssä -</w:t>
      </w:r>
    </w:p>
    <w:p>
      <w:r>
        <w:rPr>
          <w:b/>
          <w:u w:val="single"/>
        </w:rPr>
        <w:t xml:space="preserve">68184</w:t>
      </w:r>
    </w:p>
    <w:p>
      <w:r>
        <w:t xml:space="preserve">Näen, että nussitte narttuja. Minäkin nussin narttuja.</w:t>
      </w:r>
    </w:p>
    <w:p>
      <w:r>
        <w:rPr>
          <w:b/>
          <w:u w:val="single"/>
        </w:rPr>
        <w:t xml:space="preserve">68185</w:t>
      </w:r>
    </w:p>
    <w:p>
      <w:r>
        <w:t xml:space="preserve">Näen twiittisi, ämmä! Lmfao RT @DaRealQuitaM: Von kick me to the curb I should call n curse her ass out</w:t>
      </w:r>
    </w:p>
    <w:p>
      <w:r>
        <w:rPr>
          <w:b/>
          <w:u w:val="single"/>
        </w:rPr>
        <w:t xml:space="preserve">68186</w:t>
      </w:r>
    </w:p>
    <w:p>
      <w:r>
        <w:t xml:space="preserve">Olen nähnyt Scoobyn hakkaavan joitakin nekruja puutarhoissa myös &amp;#128514;&amp;#128514;&amp;#128514;&amp;#128514;</w:t>
      </w:r>
    </w:p>
    <w:p>
      <w:r>
        <w:rPr>
          <w:b/>
          <w:u w:val="single"/>
        </w:rPr>
        <w:t xml:space="preserve">68187</w:t>
      </w:r>
    </w:p>
    <w:p>
      <w:r>
        <w:t xml:space="preserve">Minulla on ikävä Tom-setää.</w:t>
      </w:r>
    </w:p>
    <w:p>
      <w:r>
        <w:rPr>
          <w:b/>
          <w:u w:val="single"/>
        </w:rPr>
        <w:t xml:space="preserve">68188</w:t>
      </w:r>
    </w:p>
    <w:p>
      <w:r>
        <w:t xml:space="preserve">Ammun pilluun, räjähdän pilluun Olen cuming liian sooooooooooooooon</w:t>
      </w:r>
    </w:p>
    <w:p>
      <w:r>
        <w:rPr>
          <w:b/>
          <w:u w:val="single"/>
        </w:rPr>
        <w:t xml:space="preserve">68189</w:t>
      </w:r>
    </w:p>
    <w:p>
      <w:r>
        <w:t xml:space="preserve">Ammuin stripparin, koska huorat varastivat tacojani. http://t.co/tq1iEs1JLg.</w:t>
      </w:r>
    </w:p>
    <w:p>
      <w:r>
        <w:rPr>
          <w:b/>
          <w:u w:val="single"/>
        </w:rPr>
        <w:t xml:space="preserve">68190</w:t>
      </w:r>
    </w:p>
    <w:p>
      <w:r>
        <w:t xml:space="preserve">Minun pitäisi olla vankilassa se on rikos, miten tapan näitä biittejä.</w:t>
      </w:r>
    </w:p>
    <w:p>
      <w:r>
        <w:rPr>
          <w:b/>
          <w:u w:val="single"/>
        </w:rPr>
        <w:t xml:space="preserve">68191</w:t>
      </w:r>
    </w:p>
    <w:p>
      <w:r>
        <w:t xml:space="preserve">Minun pitäisi olla ainoa neekeri, jolle narttuni tekstaa juuri nyt..;</w:t>
      </w:r>
    </w:p>
    <w:p>
      <w:r>
        <w:rPr>
          <w:b/>
          <w:u w:val="single"/>
        </w:rPr>
        <w:t xml:space="preserve">68192</w:t>
      </w:r>
    </w:p>
    <w:p>
      <w:r>
        <w:t xml:space="preserve">Minun pitäisi saada scurl on.deez hoes</w:t>
      </w:r>
    </w:p>
    <w:p>
      <w:r>
        <w:rPr>
          <w:b/>
          <w:u w:val="single"/>
        </w:rPr>
        <w:t xml:space="preserve">68193</w:t>
      </w:r>
    </w:p>
    <w:p>
      <w:r>
        <w:t xml:space="preserve">Pitäisi varmaan ajella spic-kätköni pian, se on vähän karannut käsistä.</w:t>
      </w:r>
    </w:p>
    <w:p>
      <w:r>
        <w:rPr>
          <w:b/>
          <w:u w:val="single"/>
        </w:rPr>
        <w:t xml:space="preserve">68194</w:t>
      </w:r>
    </w:p>
    <w:p>
      <w:r>
        <w:t xml:space="preserve">Minun pitäisi alkaa käyttää pipoja enemmän</w:t>
      </w:r>
    </w:p>
    <w:p>
      <w:r>
        <w:rPr>
          <w:b/>
          <w:u w:val="single"/>
        </w:rPr>
        <w:t xml:space="preserve">68195</w:t>
      </w:r>
    </w:p>
    <w:p>
      <w:r>
        <w:t xml:space="preserve">Minun olisi pitänyt taistella sinua vastaan, kun olin siellä, jos vain olisin ollut oma itseni, enkä ole puhunut siitä, että tarvitsen vain kaksi lyöntiä, ämmä, kiitos.</w:t>
      </w:r>
    </w:p>
    <w:p>
      <w:r>
        <w:rPr>
          <w:b/>
          <w:u w:val="single"/>
        </w:rPr>
        <w:t xml:space="preserve">68196</w:t>
      </w:r>
    </w:p>
    <w:p>
      <w:r>
        <w:t xml:space="preserve">Olisi pitänyt heittää kokonainen rulla pennejä, jotta hän olisi saanut sen nartun kuuntelemaan.</w:t>
      </w:r>
    </w:p>
    <w:p>
      <w:r>
        <w:rPr>
          <w:b/>
          <w:u w:val="single"/>
        </w:rPr>
        <w:t xml:space="preserve">68197</w:t>
      </w:r>
    </w:p>
    <w:p>
      <w:r>
        <w:t xml:space="preserve">Pidän The Jeffersonsista. Dat George saa mut haluamaan avata pesulan ja kutsua kaikkia valkoihoisia honkeiksi.</w:t>
      </w:r>
    </w:p>
    <w:p>
      <w:r>
        <w:rPr>
          <w:b/>
          <w:u w:val="single"/>
        </w:rPr>
        <w:t xml:space="preserve">68198</w:t>
      </w:r>
    </w:p>
    <w:p>
      <w:r>
        <w:t xml:space="preserve">Näytän rakkautta kaikille ei Joe aikaa en vain vihaan jumissa ihmisiä, jotka on hoe paska</w:t>
      </w:r>
    </w:p>
    <w:p>
      <w:r>
        <w:rPr>
          <w:b/>
          <w:u w:val="single"/>
        </w:rPr>
        <w:t xml:space="preserve">68199</w:t>
      </w:r>
    </w:p>
    <w:p>
      <w:r>
        <w:t xml:space="preserve">I slam duunkk hoes cuz I can't lay up</w:t>
      </w:r>
    </w:p>
    <w:p>
      <w:r>
        <w:rPr>
          <w:b/>
          <w:u w:val="single"/>
        </w:rPr>
        <w:t xml:space="preserve">68200</w:t>
      </w:r>
    </w:p>
    <w:p>
      <w:r>
        <w:t xml:space="preserve">Nukuin hyvin silloin, ämmä.</w:t>
      </w:r>
    </w:p>
    <w:p>
      <w:r>
        <w:rPr>
          <w:b/>
          <w:u w:val="single"/>
        </w:rPr>
        <w:t xml:space="preserve">68201</w:t>
      </w:r>
    </w:p>
    <w:p>
      <w:r>
        <w:t xml:space="preserve">Minä haistan minä haistan minä haistan minä haistan, pillu</w:t>
      </w:r>
    </w:p>
    <w:p>
      <w:r>
        <w:rPr>
          <w:b/>
          <w:u w:val="single"/>
        </w:rPr>
        <w:t xml:space="preserve">68202</w:t>
      </w:r>
    </w:p>
    <w:p>
      <w:r>
        <w:t xml:space="preserve">Poltan lihavan kilon ruohoa ja kaadun perseelleni nopeammin kuin lihava ämmä, joka istui alas paastoamaan.</w:t>
      </w:r>
    </w:p>
    <w:p>
      <w:r>
        <w:rPr>
          <w:b/>
          <w:u w:val="single"/>
        </w:rPr>
        <w:t xml:space="preserve">68203</w:t>
      </w:r>
    </w:p>
    <w:p>
      <w:r>
        <w:t xml:space="preserve">Poltan paljon ruohoa pitääkseni ne ämmät poissa mielestä...</w:t>
      </w:r>
    </w:p>
    <w:p>
      <w:r>
        <w:rPr>
          <w:b/>
          <w:u w:val="single"/>
        </w:rPr>
        <w:t xml:space="preserve">68204</w:t>
      </w:r>
    </w:p>
    <w:p>
      <w:r>
        <w:t xml:space="preserve">Nuuskin paskaa useamman tytön läsnäollessa kuin äijä lmao kokaiinipää ämmät...</w:t>
      </w:r>
    </w:p>
    <w:p>
      <w:r>
        <w:rPr>
          <w:b/>
          <w:u w:val="single"/>
        </w:rPr>
        <w:t xml:space="preserve">68205</w:t>
      </w:r>
    </w:p>
    <w:p>
      <w:r>
        <w:t xml:space="preserve">Kuulostan jälkeenjääneeltä, mutta hän oppii nopeasti! @tyler_yost http://t.co/4vqH4zBwml</w:t>
      </w:r>
    </w:p>
    <w:p>
      <w:r>
        <w:rPr>
          <w:b/>
          <w:u w:val="single"/>
        </w:rPr>
        <w:t xml:space="preserve">68206</w:t>
      </w:r>
    </w:p>
    <w:p>
      <w:r>
        <w:t xml:space="preserve">Käytän rahani ruohoon vaatteisiin ja ruokaan, en huoriin...</w:t>
      </w:r>
    </w:p>
    <w:p>
      <w:r>
        <w:rPr>
          <w:b/>
          <w:u w:val="single"/>
        </w:rPr>
        <w:t xml:space="preserve">68207</w:t>
      </w:r>
    </w:p>
    <w:p>
      <w:r>
        <w:t xml:space="preserve">Vietin koko neljännen päiväni etsien huoriani... Jäin paitsi ilotulituksesta ja kaikesta ennen kuin tajusin, ettei minulla ollut huoria... #AllBad</w:t>
      </w:r>
    </w:p>
    <w:p>
      <w:r>
        <w:rPr>
          <w:b/>
          <w:u w:val="single"/>
        </w:rPr>
        <w:t xml:space="preserve">68208</w:t>
      </w:r>
    </w:p>
    <w:p>
      <w:r>
        <w:t xml:space="preserve">Näen pari janoista huoraa Instassa.</w:t>
      </w:r>
    </w:p>
    <w:p>
      <w:r>
        <w:rPr>
          <w:b/>
          <w:u w:val="single"/>
        </w:rPr>
        <w:t xml:space="preserve">68209</w:t>
      </w:r>
    </w:p>
    <w:p>
      <w:r>
        <w:t xml:space="preserve">Vahdin poikaystäväni instaa ja seuraan kaikkia tyttöjä, jotka flirttailevat hänelle. Pelottelen narttuja</w:t>
      </w:r>
    </w:p>
    <w:p>
      <w:r>
        <w:rPr>
          <w:b/>
          <w:u w:val="single"/>
        </w:rPr>
        <w:t xml:space="preserve">68210</w:t>
      </w:r>
    </w:p>
    <w:p>
      <w:r>
        <w:t xml:space="preserve">Aloitan Garfieldin maanantaina... Jeehhhhhhh pikku narttu &amp;#128526;&amp;#128526;&amp;#128526;&amp;#128526;&amp;#128526;</w:t>
      </w:r>
    </w:p>
    <w:p>
      <w:r>
        <w:rPr>
          <w:b/>
          <w:u w:val="single"/>
        </w:rPr>
        <w:t xml:space="preserve">68211</w:t>
      </w:r>
    </w:p>
    <w:p>
      <w:r>
        <w:t xml:space="preserve">Pysyn kaukana epävarmoista ämmistä, olen villi julkisesti ja sanon olevani epäkypsä.</w:t>
      </w:r>
    </w:p>
    <w:p>
      <w:r>
        <w:rPr>
          <w:b/>
          <w:u w:val="single"/>
        </w:rPr>
        <w:t xml:space="preserve">68212</w:t>
      </w:r>
    </w:p>
    <w:p>
      <w:r>
        <w:t xml:space="preserve">En vieläkään voi saada yli joitakin näistä retards menossa ape paska yli tämän iPhone 5, ei ole mitään järkeä minulle mitä niin ikinä.</w:t>
      </w:r>
    </w:p>
    <w:p>
      <w:r>
        <w:rPr>
          <w:b/>
          <w:u w:val="single"/>
        </w:rPr>
        <w:t xml:space="preserve">68213</w:t>
      </w:r>
    </w:p>
    <w:p>
      <w:r>
        <w:t xml:space="preserve">En vieläkään ymmärrä, miksi emme heitä roskia mereen. se on aika iso ja se olisi varmasti halvempaa kuin sen laukaiseminen avaruuteen.</w:t>
      </w:r>
    </w:p>
    <w:p>
      <w:r>
        <w:rPr>
          <w:b/>
          <w:u w:val="single"/>
        </w:rPr>
        <w:t xml:space="preserve">68214</w:t>
      </w:r>
    </w:p>
    <w:p>
      <w:r>
        <w:t xml:space="preserve">Vihaan edelleen narttuja #dmv #californiadmv, kurjia huoria</w:t>
      </w:r>
    </w:p>
    <w:p>
      <w:r>
        <w:rPr>
          <w:b/>
          <w:u w:val="single"/>
        </w:rPr>
        <w:t xml:space="preserve">68215</w:t>
      </w:r>
    </w:p>
    <w:p>
      <w:r>
        <w:t xml:space="preserve">Näen edelleen paljon perusnarttuja, joilla on iPhone 4s.</w:t>
      </w:r>
    </w:p>
    <w:p>
      <w:r>
        <w:rPr>
          <w:b/>
          <w:u w:val="single"/>
        </w:rPr>
        <w:t xml:space="preserve">68216</w:t>
      </w:r>
    </w:p>
    <w:p>
      <w:r>
        <w:t xml:space="preserve">Minusta Snapchat on edelleen homojen ja lukiolaisten juttu.</w:t>
      </w:r>
    </w:p>
    <w:p>
      <w:r>
        <w:rPr>
          <w:b/>
          <w:u w:val="single"/>
        </w:rPr>
        <w:t xml:space="preserve">68217</w:t>
      </w:r>
    </w:p>
    <w:p>
      <w:r>
        <w:t xml:space="preserve">Lakkasin haukkumasta naisia ja kutsumasta heitä nartuiksi.</w:t>
      </w:r>
    </w:p>
    <w:p>
      <w:r>
        <w:rPr>
          <w:b/>
          <w:u w:val="single"/>
        </w:rPr>
        <w:t xml:space="preserve">68218</w:t>
      </w:r>
    </w:p>
    <w:p>
      <w:r>
        <w:t xml:space="preserve">Tuen kaikkia minun niggaz ja nartut tekevät dope paskaa länsipuolella ja minun kaupunkini LA:ssa.</w:t>
      </w:r>
    </w:p>
    <w:p>
      <w:r>
        <w:rPr>
          <w:b/>
          <w:u w:val="single"/>
        </w:rPr>
        <w:t xml:space="preserve">68219</w:t>
      </w:r>
    </w:p>
    <w:p>
      <w:r>
        <w:t xml:space="preserve">Vannon, että välitän kaikesta muusta paitsi näistä nartuista &amp;#128075;&amp;#9996;&amp;#65039;.</w:t>
      </w:r>
    </w:p>
    <w:p>
      <w:r>
        <w:rPr>
          <w:b/>
          <w:u w:val="single"/>
        </w:rPr>
        <w:t xml:space="preserve">68220</w:t>
      </w:r>
    </w:p>
    <w:p>
      <w:r>
        <w:t xml:space="preserve">Vannon, että minulla on sitä paskaa, joka saa nartut sekoamaan...</w:t>
      </w:r>
    </w:p>
    <w:p>
      <w:r>
        <w:rPr>
          <w:b/>
          <w:u w:val="single"/>
        </w:rPr>
        <w:t xml:space="preserve">68221</w:t>
      </w:r>
    </w:p>
    <w:p>
      <w:r>
        <w:t xml:space="preserve">Vannon, että vihaan sitä, kun olen jossain ja nainen nappaa kuminauhani, jossa lukee selvästi KAPPA ALPHA PSI, ja kysyy minulta, olenko kappa. Yes bitch lol</w:t>
      </w:r>
    </w:p>
    <w:p>
      <w:r>
        <w:rPr>
          <w:b/>
          <w:u w:val="single"/>
        </w:rPr>
        <w:t xml:space="preserve">68222</w:t>
      </w:r>
    </w:p>
    <w:p>
      <w:r>
        <w:t xml:space="preserve">Vannon, että kuulin tuon nartun narisevan.</w:t>
      </w:r>
    </w:p>
    <w:p>
      <w:r>
        <w:rPr>
          <w:b/>
          <w:u w:val="single"/>
        </w:rPr>
        <w:t xml:space="preserve">68223</w:t>
      </w:r>
    </w:p>
    <w:p>
      <w:r>
        <w:t xml:space="preserve">Vannon, että minun täytyy mennä ja palata vanhaan minään, koska nartut luulevat sen olevan peliä ilmeisesti. Let's be real !</w:t>
      </w:r>
    </w:p>
    <w:p>
      <w:r>
        <w:rPr>
          <w:b/>
          <w:u w:val="single"/>
        </w:rPr>
        <w:t xml:space="preserve">68224</w:t>
      </w:r>
    </w:p>
    <w:p>
      <w:r>
        <w:t xml:space="preserve">Vannon, että olen huolissani itsestäni ja vain itsestäni. En pidä muita narttuja tutkassani..... En ole homo.... &amp;#127383;</w:t>
      </w:r>
    </w:p>
    <w:p>
      <w:r>
        <w:rPr>
          <w:b/>
          <w:u w:val="single"/>
        </w:rPr>
        <w:t xml:space="preserve">68225</w:t>
      </w:r>
    </w:p>
    <w:p>
      <w:r>
        <w:t xml:space="preserve">Vannon, että Newnanin apuohjelmat saavat niccan... Aion alkaa lukea omaa mittaria.</w:t>
      </w:r>
    </w:p>
    <w:p>
      <w:r>
        <w:rPr>
          <w:b/>
          <w:u w:val="single"/>
        </w:rPr>
        <w:t xml:space="preserve">68226</w:t>
      </w:r>
    </w:p>
    <w:p>
      <w:r>
        <w:t xml:space="preserve">Vannon nicca nukkua mutta im hereillä .. Väsynyt kuin fuk!</w:t>
      </w:r>
    </w:p>
    <w:p>
      <w:r>
        <w:rPr>
          <w:b/>
          <w:u w:val="single"/>
        </w:rPr>
        <w:t xml:space="preserve">68227</w:t>
      </w:r>
    </w:p>
    <w:p>
      <w:r>
        <w:t xml:space="preserve">Vannon, että mikään ei ole pahempaa kuin paha ämmä, joka menetti sen.</w:t>
      </w:r>
    </w:p>
    <w:p>
      <w:r>
        <w:rPr>
          <w:b/>
          <w:u w:val="single"/>
        </w:rPr>
        <w:t xml:space="preserve">68228</w:t>
      </w:r>
    </w:p>
    <w:p>
      <w:r>
        <w:t xml:space="preserve">Vannon, että nartut ovat hulluja, pidän kuvasta ...&amp;amp; Nussin tuota narttua&amp;#128514;&amp;#128514;&amp;#128514;&amp;#128514;</w:t>
      </w:r>
    </w:p>
    <w:p>
      <w:r>
        <w:rPr>
          <w:b/>
          <w:u w:val="single"/>
        </w:rPr>
        <w:t xml:space="preserve">68229</w:t>
      </w:r>
    </w:p>
    <w:p>
      <w:r>
        <w:t xml:space="preserve">Vannon, että ämmillä ei olisi mitään hätää, mutta ne eivät osaa pitää turpansa kiinni.</w:t>
      </w:r>
    </w:p>
    <w:p>
      <w:r>
        <w:rPr>
          <w:b/>
          <w:u w:val="single"/>
        </w:rPr>
        <w:t xml:space="preserve">68230</w:t>
      </w:r>
    </w:p>
    <w:p>
      <w:r>
        <w:t xml:space="preserve">Vannon, että tämä huora tekee tämän aikuisen ja seksikkään haasteen kuin valosilmäinen peikko.</w:t>
      </w:r>
    </w:p>
    <w:p>
      <w:r>
        <w:rPr>
          <w:b/>
          <w:u w:val="single"/>
        </w:rPr>
        <w:t xml:space="preserve">68231</w:t>
      </w:r>
    </w:p>
    <w:p>
      <w:r>
        <w:t xml:space="preserve">Vannon, että naiset luulevat tuntevansa minut.... ämmä et tiedä aikomuksiani, luulet vain tietäväsi.</w:t>
      </w:r>
    </w:p>
    <w:p>
      <w:r>
        <w:rPr>
          <w:b/>
          <w:u w:val="single"/>
        </w:rPr>
        <w:t xml:space="preserve">68232</w:t>
      </w:r>
    </w:p>
    <w:p>
      <w:r>
        <w:t xml:space="preserve">Vannon, että tytöt, joilla on hyvä pillu, luulevat, että se on vastaus kaikkeen -</w:t>
      </w:r>
    </w:p>
    <w:p>
      <w:r>
        <w:rPr>
          <w:b/>
          <w:u w:val="single"/>
        </w:rPr>
        <w:t xml:space="preserve">68233</w:t>
      </w:r>
    </w:p>
    <w:p>
      <w:r>
        <w:t xml:space="preserve">Vannon, että näen, kuinka rahaton niccas vielä täällä gettin pussy smh</w:t>
      </w:r>
    </w:p>
    <w:p>
      <w:r>
        <w:rPr>
          <w:b/>
          <w:u w:val="single"/>
        </w:rPr>
        <w:t xml:space="preserve">68234</w:t>
      </w:r>
    </w:p>
    <w:p>
      <w:r>
        <w:t xml:space="preserve">Vannon, ettei kukaan oikeasti välitä ystävänpäivästä, ellei ole sinkku &amp;amp; jaded ja halua nalkuttaa. &amp;#10060;&amp;#11093;&amp;#65039;&amp;#10060;&amp;#11093;&amp;#65039;&amp;#127801;</w:t>
      </w:r>
    </w:p>
    <w:p>
      <w:r>
        <w:rPr>
          <w:b/>
          <w:u w:val="single"/>
        </w:rPr>
        <w:t xml:space="preserve">68235</w:t>
      </w:r>
    </w:p>
    <w:p>
      <w:r>
        <w:t xml:space="preserve">Vannon, ettei kukaan voi valittaa siitä, kuinka aikaisin hänen on herättävä töihin. Koska kukaan ei herää kahdelta aamulla valmistautuakseen...</w:t>
      </w:r>
    </w:p>
    <w:p>
      <w:r>
        <w:rPr>
          <w:b/>
          <w:u w:val="single"/>
        </w:rPr>
        <w:t xml:space="preserve">68236</w:t>
      </w:r>
    </w:p>
    <w:p>
      <w:r>
        <w:t xml:space="preserve">Vannon Jumalan nimeen, neekeri, että kaikki nämä huorat haluavat YRN:n ....</w:t>
      </w:r>
    </w:p>
    <w:p>
      <w:r>
        <w:rPr>
          <w:b/>
          <w:u w:val="single"/>
        </w:rPr>
        <w:t xml:space="preserve">68237</w:t>
      </w:r>
    </w:p>
    <w:p>
      <w:r>
        <w:t xml:space="preserve">Vannon, että se huora yrittää sitä...</w:t>
      </w:r>
    </w:p>
    <w:p>
      <w:r>
        <w:rPr>
          <w:b/>
          <w:u w:val="single"/>
        </w:rPr>
        <w:t xml:space="preserve">68238</w:t>
      </w:r>
    </w:p>
    <w:p>
      <w:r>
        <w:t xml:space="preserve">Vannon, että toimiston siivoojat vaihtavat tarkoituksella roskakori- ja kierrätysastioiden puolta kiusatakseen minua.</w:t>
      </w:r>
    </w:p>
    <w:p>
      <w:r>
        <w:rPr>
          <w:b/>
          <w:u w:val="single"/>
        </w:rPr>
        <w:t xml:space="preserve">68239</w:t>
      </w:r>
    </w:p>
    <w:p>
      <w:r>
        <w:t xml:space="preserve">Vannon, että nämä anon-huorat menevät mielenosoituksiin vain ottaakseen kuvia Twitteriin. "Katsokaa, minä olin siellä... Kuten minä"</w:t>
      </w:r>
    </w:p>
    <w:p>
      <w:r>
        <w:rPr>
          <w:b/>
          <w:u w:val="single"/>
        </w:rPr>
        <w:t xml:space="preserve">68240</w:t>
      </w:r>
    </w:p>
    <w:p>
      <w:r>
        <w:t xml:space="preserve">Vannon, että näillä huorilla ei ole mitään sinua vastaan * &amp;#9996;&amp;#65039;&amp;#128522;&amp;#128591;</w:t>
      </w:r>
    </w:p>
    <w:p>
      <w:r>
        <w:rPr>
          <w:b/>
          <w:u w:val="single"/>
        </w:rPr>
        <w:t xml:space="preserve">68241</w:t>
      </w:r>
    </w:p>
    <w:p>
      <w:r>
        <w:t xml:space="preserve">Vannon, että tämä huora on seurannut minua siitä asti, kun lähdin tauolle...</w:t>
      </w:r>
    </w:p>
    <w:p>
      <w:r>
        <w:rPr>
          <w:b/>
          <w:u w:val="single"/>
        </w:rPr>
        <w:t xml:space="preserve">68242</w:t>
      </w:r>
    </w:p>
    <w:p>
      <w:r>
        <w:t xml:space="preserve">Vannon Jumalan nimeen, että olen keskellä klubia pussailemassa narttujen kanssa kuin olisin yrittänyt kuvata romanttista komediaa tai jotain.</w:t>
      </w:r>
    </w:p>
    <w:p>
      <w:r>
        <w:rPr>
          <w:b/>
          <w:u w:val="single"/>
        </w:rPr>
        <w:t xml:space="preserve">68243</w:t>
      </w:r>
    </w:p>
    <w:p>
      <w:r>
        <w:t xml:space="preserve">Vannon Jumalan nimeen, että olen lyönyt 40 nuolausta, olen Lil B ja en ole mikään ämmä, kun olen pois tuosta huumeesta, ryöstän ämmäni !</w:t>
      </w:r>
    </w:p>
    <w:p>
      <w:r>
        <w:rPr>
          <w:b/>
          <w:u w:val="single"/>
        </w:rPr>
        <w:t xml:space="preserve">68244</w:t>
      </w:r>
    </w:p>
    <w:p>
      <w:r>
        <w:t xml:space="preserve">Vannon Jumalan nimeen, että jotkut huorat näyttävät siltä kuin he ottaisivat täsmälleen saman kuvan joka kerta. Vaihda kerrankin jotain muuta, jumalauta. #ratchet</w:t>
      </w:r>
    </w:p>
    <w:p>
      <w:r>
        <w:rPr>
          <w:b/>
          <w:u w:val="single"/>
        </w:rPr>
        <w:t xml:space="preserve">68245</w:t>
      </w:r>
    </w:p>
    <w:p>
      <w:r>
        <w:t xml:space="preserve">Vannon, että teillä on joka kuukausi uusi ämmä.... en saa edes yhtä tyttöystävää. Ehkä minussa on jotain vikaa</w:t>
      </w:r>
    </w:p>
    <w:p>
      <w:r>
        <w:rPr>
          <w:b/>
          <w:u w:val="single"/>
        </w:rPr>
        <w:t xml:space="preserve">68246</w:t>
      </w:r>
    </w:p>
    <w:p>
      <w:r>
        <w:t xml:space="preserve">Vannon, että uudet ämmät kuulevat minun räppäävän ja se on WRAP !!!</w:t>
      </w:r>
    </w:p>
    <w:p>
      <w:r>
        <w:rPr>
          <w:b/>
          <w:u w:val="single"/>
        </w:rPr>
        <w:t xml:space="preserve">68247</w:t>
      </w:r>
    </w:p>
    <w:p>
      <w:r>
        <w:t xml:space="preserve">Otan nartun kotiin annan hänelle pitkän kalun</w:t>
      </w:r>
    </w:p>
    <w:p>
      <w:r>
        <w:rPr>
          <w:b/>
          <w:u w:val="single"/>
        </w:rPr>
        <w:t xml:space="preserve">68248</w:t>
      </w:r>
    </w:p>
    <w:p>
      <w:r>
        <w:t xml:space="preserve">Olen täysin ylpeä perseestä, jolla äitini on siunannut minua. Nyt hänen on vain naurettava kaikilla tasoilla. Hänen keltainen takapuolensa sai takaisin vuosia</w:t>
      </w:r>
    </w:p>
    <w:p>
      <w:r>
        <w:rPr>
          <w:b/>
          <w:u w:val="single"/>
        </w:rPr>
        <w:t xml:space="preserve">68249</w:t>
      </w:r>
    </w:p>
    <w:p>
      <w:r>
        <w:t xml:space="preserve">Notre Dame on siis edelleen roskaa. http://t.co/fRTMYhu7bl</w:t>
      </w:r>
    </w:p>
    <w:p>
      <w:r>
        <w:rPr>
          <w:b/>
          <w:u w:val="single"/>
        </w:rPr>
        <w:t xml:space="preserve">68250</w:t>
      </w:r>
    </w:p>
    <w:p>
      <w:r>
        <w:t xml:space="preserve">Otan laukauksia ilman takaa-ajajaa Saan narttuja en jahdata niitä</w:t>
      </w:r>
    </w:p>
    <w:p>
      <w:r>
        <w:rPr>
          <w:b/>
          <w:u w:val="single"/>
        </w:rPr>
        <w:t xml:space="preserve">68251</w:t>
      </w:r>
    </w:p>
    <w:p>
      <w:r>
        <w:t xml:space="preserve">Puhun näille nartuille kuin välittäisin todella.</w:t>
      </w:r>
    </w:p>
    <w:p>
      <w:r>
        <w:rPr>
          <w:b/>
          <w:u w:val="single"/>
        </w:rPr>
        <w:t xml:space="preserve">68252</w:t>
      </w:r>
    </w:p>
    <w:p>
      <w:r>
        <w:t xml:space="preserve">Puhuin lintujen kanssa... Rakastuin uudelleen...</w:t>
      </w:r>
    </w:p>
    <w:p>
      <w:r>
        <w:rPr>
          <w:b/>
          <w:u w:val="single"/>
        </w:rPr>
        <w:t xml:space="preserve">68253</w:t>
      </w:r>
    </w:p>
    <w:p>
      <w:r>
        <w:t xml:space="preserve">Sanon ämmälle etten rakasta paskaa vittu jotain...</w:t>
      </w:r>
    </w:p>
    <w:p>
      <w:r>
        <w:rPr>
          <w:b/>
          <w:u w:val="single"/>
        </w:rPr>
        <w:t xml:space="preserve">68254</w:t>
      </w:r>
    </w:p>
    <w:p>
      <w:r>
        <w:t xml:space="preserve">Kerron nartuille, että minulla on I.T.S. ( IKE TURNER SYNDROME )</w:t>
      </w:r>
    </w:p>
    <w:p>
      <w:r>
        <w:rPr>
          <w:b/>
          <w:u w:val="single"/>
        </w:rPr>
        <w:t xml:space="preserve">68255</w:t>
      </w:r>
    </w:p>
    <w:p>
      <w:r>
        <w:t xml:space="preserve">Käsken viidennen nartun pyytää kuudetta narttua pyytämään seitsemättä narttua tuomaan lisää.</w:t>
      </w:r>
    </w:p>
    <w:p>
      <w:r>
        <w:rPr>
          <w:b/>
          <w:u w:val="single"/>
        </w:rPr>
        <w:t xml:space="preserve">68256</w:t>
      </w:r>
    </w:p>
    <w:p>
      <w:r>
        <w:t xml:space="preserve">Sanon pahimmille huorille, että häivy, ellet mene strippaamaan &amp;#128513;</w:t>
      </w:r>
    </w:p>
    <w:p>
      <w:r>
        <w:rPr>
          <w:b/>
          <w:u w:val="single"/>
        </w:rPr>
        <w:t xml:space="preserve">68257</w:t>
      </w:r>
    </w:p>
    <w:p>
      <w:r>
        <w:t xml:space="preserve">Kerron totuuden... Tuo ämmä on ruma, samoin hänen tätinsä ja äitinsä. Aioin valehdella siitä, mutta veli, minun oli pakko kertoa totuus.</w:t>
      </w:r>
    </w:p>
    <w:p>
      <w:r>
        <w:rPr>
          <w:b/>
          <w:u w:val="single"/>
        </w:rPr>
        <w:t xml:space="preserve">68258</w:t>
      </w:r>
    </w:p>
    <w:p>
      <w:r>
        <w:t xml:space="preserve">Kerron tälle nartulle followback. Hän lähettää minulle RT:n ja sanoo followback. Sitten ei seuraa takaisin. Blokattu kuin vittu</w:t>
      </w:r>
    </w:p>
    <w:p>
      <w:r>
        <w:rPr>
          <w:b/>
          <w:u w:val="single"/>
        </w:rPr>
        <w:t xml:space="preserve">68259</w:t>
      </w:r>
    </w:p>
    <w:p>
      <w:r>
        <w:t xml:space="preserve">Sanon teille tämän, jos/kun te neekerinaistenne alkaa taas laittaa kulmakarvoja... älkää vain tehkö sitä...</w:t>
      </w:r>
    </w:p>
    <w:p>
      <w:r>
        <w:rPr>
          <w:b/>
          <w:u w:val="single"/>
        </w:rPr>
        <w:t xml:space="preserve">68260</w:t>
      </w:r>
    </w:p>
    <w:p>
      <w:r>
        <w:t xml:space="preserve">Tekstaan ex minun uusi narttu pillua kosteampi</w:t>
      </w:r>
    </w:p>
    <w:p>
      <w:r>
        <w:rPr>
          <w:b/>
          <w:u w:val="single"/>
        </w:rPr>
        <w:t xml:space="preserve">68261</w:t>
      </w:r>
    </w:p>
    <w:p>
      <w:r>
        <w:t xml:space="preserve">Luulen, että olen aika keskiverto ämmä &amp;#128527;</w:t>
      </w:r>
    </w:p>
    <w:p>
      <w:r>
        <w:rPr>
          <w:b/>
          <w:u w:val="single"/>
        </w:rPr>
        <w:t xml:space="preserve">68262</w:t>
      </w:r>
    </w:p>
    <w:p>
      <w:r>
        <w:t xml:space="preserve">Taisin murtaa kylkiluun, kun putosin siihen ojaan, muuttuessani nössöksi? Enpä usko.</w:t>
      </w:r>
    </w:p>
    <w:p>
      <w:r>
        <w:rPr>
          <w:b/>
          <w:u w:val="single"/>
        </w:rPr>
        <w:t xml:space="preserve">68263</w:t>
      </w:r>
    </w:p>
    <w:p>
      <w:r>
        <w:t xml:space="preserve">Luulen selvittäneeni, mistä valkoiset roska-amerikkalaiset tulevat: Euroopan maaseudulta.</w:t>
      </w:r>
    </w:p>
    <w:p>
      <w:r>
        <w:rPr>
          <w:b/>
          <w:u w:val="single"/>
        </w:rPr>
        <w:t xml:space="preserve">68264</w:t>
      </w:r>
    </w:p>
    <w:p>
      <w:r>
        <w:t xml:space="preserve">Taisin löytää taas normaalin kämppiksen! Ylistys Jeesukselle! Näiltä nykyisiltä viilletään kohta kurkku auki unissaan!</w:t>
      </w:r>
    </w:p>
    <w:p>
      <w:r>
        <w:rPr>
          <w:b/>
          <w:u w:val="single"/>
        </w:rPr>
        <w:t xml:space="preserve">68265</w:t>
      </w:r>
    </w:p>
    <w:p>
      <w:r>
        <w:t xml:space="preserve">Luulen, että minun on vain hyväksyttävä se tosiasia, että kaikki nämä ämmät tulevat olemaan huoria, kunnes he noin 27-vuotiaita, ja elämä on paljon helpompaa.</w:t>
      </w:r>
    </w:p>
    <w:p>
      <w:r>
        <w:rPr>
          <w:b/>
          <w:u w:val="single"/>
        </w:rPr>
        <w:t xml:space="preserve">68266</w:t>
      </w:r>
    </w:p>
    <w:p>
      <w:r>
        <w:t xml:space="preserve">Taisin tappaa liito-oravan, mutta se paskiainen oli nopea. Minun täytyy tarkistaa renkaani.</w:t>
      </w:r>
    </w:p>
    <w:p>
      <w:r>
        <w:rPr>
          <w:b/>
          <w:u w:val="single"/>
        </w:rPr>
        <w:t xml:space="preserve">68267</w:t>
      </w:r>
    </w:p>
    <w:p>
      <w:r>
        <w:t xml:space="preserve">Luulen lukeneeni kaikkien aikojen huonoimman haastattelun. Lee Castro ja yksi 2 dope bitches. Kumpikaan näistä kahdesta ei kuulu mediaan.</w:t>
      </w:r>
    </w:p>
    <w:p>
      <w:r>
        <w:rPr>
          <w:b/>
          <w:u w:val="single"/>
        </w:rPr>
        <w:t xml:space="preserve">68268</w:t>
      </w:r>
    </w:p>
    <w:p>
      <w:r>
        <w:t xml:space="preserve">Taidan syödä tänään lounaaksi salaattibaaria. Täytyy jotenkin korvata syntymäpäivän browniet... #LastHurrahThenDietStarts #LastHurraThenDietStarts</w:t>
      </w:r>
    </w:p>
    <w:p>
      <w:r>
        <w:rPr>
          <w:b/>
          <w:u w:val="single"/>
        </w:rPr>
        <w:t xml:space="preserve">68269</w:t>
      </w:r>
    </w:p>
    <w:p>
      <w:r>
        <w:t xml:space="preserve">Taidan syödä tämän leivoksen ja sammua...</w:t>
      </w:r>
    </w:p>
    <w:p>
      <w:r>
        <w:rPr>
          <w:b/>
          <w:u w:val="single"/>
        </w:rPr>
        <w:t xml:space="preserve">68270</w:t>
      </w:r>
    </w:p>
    <w:p>
      <w:r>
        <w:t xml:space="preserve">Luulen, että olen ämmä tänä iltana...</w:t>
      </w:r>
    </w:p>
    <w:p>
      <w:r>
        <w:rPr>
          <w:b/>
          <w:u w:val="single"/>
        </w:rPr>
        <w:t xml:space="preserve">68271</w:t>
      </w:r>
    </w:p>
    <w:p>
      <w:r>
        <w:t xml:space="preserve">Taidan kävellä ympäri taloa vapaana kuin lintu.</w:t>
      </w:r>
    </w:p>
    <w:p>
      <w:r>
        <w:rPr>
          <w:b/>
          <w:u w:val="single"/>
        </w:rPr>
        <w:t xml:space="preserve">68272</w:t>
      </w:r>
    </w:p>
    <w:p>
      <w:r>
        <w:t xml:space="preserve">Minulla taitaa olla tänään miehen kuukautiset. Olen ollut niin tunteellinen ämmä heh heh heh heh...</w:t>
      </w:r>
    </w:p>
    <w:p>
      <w:r>
        <w:rPr>
          <w:b/>
          <w:u w:val="single"/>
        </w:rPr>
        <w:t xml:space="preserve">68273</w:t>
      </w:r>
    </w:p>
    <w:p>
      <w:r>
        <w:t xml:space="preserve">Luulen, että monet ämmät eivät hymyile selfieissään, koska heidän hengityksensä haisee ja he eivät halua höyryttää etukameraansa.</w:t>
      </w:r>
    </w:p>
    <w:p>
      <w:r>
        <w:rPr>
          <w:b/>
          <w:u w:val="single"/>
        </w:rPr>
        <w:t xml:space="preserve">68274</w:t>
      </w:r>
    </w:p>
    <w:p>
      <w:r>
        <w:t xml:space="preserve">Ajattelen sitä, että dinosaurukset kehittyivät linnuiksi joka kerta, kun syön kanaa. Dinosaurukset ovat herkullisia.</w:t>
      </w:r>
    </w:p>
    <w:p>
      <w:r>
        <w:rPr>
          <w:b/>
          <w:u w:val="single"/>
        </w:rPr>
        <w:t xml:space="preserve">68275</w:t>
      </w:r>
    </w:p>
    <w:p>
      <w:r>
        <w:t xml:space="preserve">En ole tainnut katsoa pilveä koko minuuttiin, koska ne huorat liikkuvat tällä hetkellä todella nopeasti.</w:t>
      </w:r>
    </w:p>
    <w:p>
      <w:r>
        <w:rPr>
          <w:b/>
          <w:u w:val="single"/>
        </w:rPr>
        <w:t xml:space="preserve">68276</w:t>
      </w:r>
    </w:p>
    <w:p>
      <w:r>
        <w:t xml:space="preserve">I think all dem hoes on LAHHH säännöllinen....</w:t>
      </w:r>
    </w:p>
    <w:p>
      <w:r>
        <w:rPr>
          <w:b/>
          <w:u w:val="single"/>
        </w:rPr>
        <w:t xml:space="preserve">68277</w:t>
      </w:r>
    </w:p>
    <w:p>
      <w:r>
        <w:t xml:space="preserve">I think all y'all losing y'all niggas Cuz the season changed y'all seasonal hoes &amp;#128557;</w:t>
      </w:r>
    </w:p>
    <w:p>
      <w:r>
        <w:rPr>
          <w:b/>
          <w:u w:val="single"/>
        </w:rPr>
        <w:t xml:space="preserve">68278</w:t>
      </w:r>
    </w:p>
    <w:p>
      <w:r>
        <w:t xml:space="preserve">Luulen, että @Miss_Facetious kutsui minua neekeriksi!</w:t>
        <w:br/>
        <w:t xml:space="preserve"> Mitä tarkoittaa siirtyä pois pimeältä puolelta?</w:t>
      </w:r>
    </w:p>
    <w:p>
      <w:r>
        <w:rPr>
          <w:b/>
          <w:u w:val="single"/>
        </w:rPr>
        <w:t xml:space="preserve">68279</w:t>
      </w:r>
    </w:p>
    <w:p>
      <w:r>
        <w:t xml:space="preserve">Luulen, että jokainen ämmä wit kielilävistys im im vain olla todellinen</w:t>
      </w:r>
    </w:p>
    <w:p>
      <w:r>
        <w:rPr>
          <w:b/>
          <w:u w:val="single"/>
        </w:rPr>
        <w:t xml:space="preserve">68280</w:t>
      </w:r>
    </w:p>
    <w:p>
      <w:r>
        <w:t xml:space="preserve">Minusta on hassua, miten huorat puhuvat uskollisuudesta.</w:t>
      </w:r>
    </w:p>
    <w:p>
      <w:r>
        <w:rPr>
          <w:b/>
          <w:u w:val="single"/>
        </w:rPr>
        <w:t xml:space="preserve">68281</w:t>
      </w:r>
    </w:p>
    <w:p>
      <w:r>
        <w:t xml:space="preserve">Luulen, että nämä ämmät yrittävät laittaa minut uuuuhhuuhhhhhhhp</w:t>
      </w:r>
    </w:p>
    <w:p>
      <w:r>
        <w:rPr>
          <w:b/>
          <w:u w:val="single"/>
        </w:rPr>
        <w:t xml:space="preserve">68282</w:t>
      </w:r>
    </w:p>
    <w:p>
      <w:r>
        <w:t xml:space="preserve">Minusta tämä nekru on jälkeenjäänyt G.</w:t>
      </w:r>
    </w:p>
    <w:p>
      <w:r>
        <w:rPr>
          <w:b/>
          <w:u w:val="single"/>
        </w:rPr>
        <w:t xml:space="preserve">68283</w:t>
      </w:r>
    </w:p>
    <w:p>
      <w:r>
        <w:t xml:space="preserve">Luulen, että naiset keksivät aina keinon, jolla mies voi olla janoinen, jotta he voivat tuntea, että heidän pillullaan on jotain arvoa.</w:t>
        <w:br/>
        <w:br/>
        <w:t xml:space="preserve"> Eikä ole.</w:t>
      </w:r>
    </w:p>
    <w:p>
      <w:r>
        <w:rPr>
          <w:b/>
          <w:u w:val="single"/>
        </w:rPr>
        <w:t xml:space="preserve">68284</w:t>
      </w:r>
    </w:p>
    <w:p>
      <w:r>
        <w:t xml:space="preserve">Luulen, että olet lihava ämmä, jos en koskaan näe Ya kehon TL ja sinulla ei ole mitään, mutta kaulan ylös avi naisen</w:t>
      </w:r>
    </w:p>
    <w:p>
      <w:r>
        <w:rPr>
          <w:b/>
          <w:u w:val="single"/>
        </w:rPr>
        <w:t xml:space="preserve">68285</w:t>
      </w:r>
    </w:p>
    <w:p>
      <w:r>
        <w:t xml:space="preserve">Luulen, että vittuilet väärälle neekerille -</w:t>
      </w:r>
    </w:p>
    <w:p>
      <w:r>
        <w:rPr>
          <w:b/>
          <w:u w:val="single"/>
        </w:rPr>
        <w:t xml:space="preserve">68286</w:t>
      </w:r>
    </w:p>
    <w:p>
      <w:r>
        <w:t xml:space="preserve">Taidat olla huonolla tuulella karvaisen pillun mässäilystä.</w:t>
      </w:r>
    </w:p>
    <w:p>
      <w:r>
        <w:rPr>
          <w:b/>
          <w:u w:val="single"/>
        </w:rPr>
        <w:t xml:space="preserve">68287</w:t>
      </w:r>
    </w:p>
    <w:p>
      <w:r>
        <w:t xml:space="preserve">Taisit tehdä selväksi, että nämä huorat eivät ole lojaaleja -</w:t>
      </w:r>
    </w:p>
    <w:p>
      <w:r>
        <w:rPr>
          <w:b/>
          <w:u w:val="single"/>
        </w:rPr>
        <w:t xml:space="preserve">68288</w:t>
      </w:r>
    </w:p>
    <w:p>
      <w:r>
        <w:t xml:space="preserve">Luulin, että rakastan tätä ämmää läpikotaisin...</w:t>
      </w:r>
    </w:p>
    <w:p>
      <w:r>
        <w:rPr>
          <w:b/>
          <w:u w:val="single"/>
        </w:rPr>
        <w:t xml:space="preserve">68289</w:t>
      </w:r>
    </w:p>
    <w:p>
      <w:r>
        <w:t xml:space="preserve">Luulin, että oli laillista hakata sinua!</w:t>
      </w:r>
    </w:p>
    <w:p>
      <w:r>
        <w:rPr>
          <w:b/>
          <w:u w:val="single"/>
        </w:rPr>
        <w:t xml:space="preserve">68290</w:t>
      </w:r>
    </w:p>
    <w:p>
      <w:r>
        <w:t xml:space="preserve">Luulin, että se oli bros over hoes, mutta ei tainnut olla &amp;#128530;</w:t>
      </w:r>
    </w:p>
    <w:p>
      <w:r>
        <w:rPr>
          <w:b/>
          <w:u w:val="single"/>
        </w:rPr>
        <w:t xml:space="preserve">68291</w:t>
      </w:r>
    </w:p>
    <w:p>
      <w:r>
        <w:t xml:space="preserve">Luulin, että hän oli albiino &amp;#128563;</w:t>
      </w:r>
    </w:p>
    <w:p>
      <w:r>
        <w:rPr>
          <w:b/>
          <w:u w:val="single"/>
        </w:rPr>
        <w:t xml:space="preserve">68292</w:t>
      </w:r>
    </w:p>
    <w:p>
      <w:r>
        <w:t xml:space="preserve">Luulin, että se ämmä yritti huijata minua&amp;#128553;</w:t>
      </w:r>
    </w:p>
    <w:p>
      <w:r>
        <w:rPr>
          <w:b/>
          <w:u w:val="single"/>
        </w:rPr>
        <w:t xml:space="preserve">68293</w:t>
      </w:r>
    </w:p>
    <w:p>
      <w:r>
        <w:t xml:space="preserve">Tissasin sinut, ämmä.</w:t>
      </w:r>
    </w:p>
    <w:p>
      <w:r>
        <w:rPr>
          <w:b/>
          <w:u w:val="single"/>
        </w:rPr>
        <w:t xml:space="preserve">68294</w:t>
      </w:r>
    </w:p>
    <w:p>
      <w:r>
        <w:t xml:space="preserve">I tld that hoe 2 wrongs dnt make a rite nyt hän haluaa laulaa</w:t>
      </w:r>
    </w:p>
    <w:p>
      <w:r>
        <w:rPr>
          <w:b/>
          <w:u w:val="single"/>
        </w:rPr>
        <w:t xml:space="preserve">68295</w:t>
      </w:r>
    </w:p>
    <w:p>
      <w:r>
        <w:t xml:space="preserve">Minäkin kerroin hänelle. Sanoin: "Bri, älä ryhdy tweefiin kenenkään kanssa, koska olet surkea siinä", ja sitten hän menee tweefiin kuuden fuksin kanssa...</w:t>
      </w:r>
    </w:p>
    <w:p>
      <w:r>
        <w:rPr>
          <w:b/>
          <w:u w:val="single"/>
        </w:rPr>
        <w:t xml:space="preserve">68296</w:t>
      </w:r>
    </w:p>
    <w:p>
      <w:r>
        <w:t xml:space="preserve">Kerroin äidilleni, että hän syö viljaa rumasti &amp;amp; hän sanoo "olet töykeä pikku ämmä" Ajattelin vain, että minun pitäisi kertoa ämmälle &amp;#128514;</w:t>
      </w:r>
    </w:p>
    <w:p>
      <w:r>
        <w:rPr>
          <w:b/>
          <w:u w:val="single"/>
        </w:rPr>
        <w:t xml:space="preserve">68297</w:t>
      </w:r>
    </w:p>
    <w:p>
      <w:r>
        <w:t xml:space="preserve">Kerroin sille ämmälle, että se ei välitä mersusta, ämmä!</w:t>
      </w:r>
    </w:p>
    <w:p>
      <w:r>
        <w:rPr>
          <w:b/>
          <w:u w:val="single"/>
        </w:rPr>
        <w:t xml:space="preserve">68298</w:t>
      </w:r>
    </w:p>
    <w:p>
      <w:r>
        <w:t xml:space="preserve">Käskin tuota muijaa kertomaan totuuden, jos olet aidoin ämmä jonka olen koskaan tavannut, niin näytä minulle jotain todisteita.</w:t>
      </w:r>
    </w:p>
    <w:p>
      <w:r>
        <w:rPr>
          <w:b/>
          <w:u w:val="single"/>
        </w:rPr>
        <w:t xml:space="preserve">68299</w:t>
      </w:r>
    </w:p>
    <w:p>
      <w:r>
        <w:t xml:space="preserve">Sanoin tuolle pikku nartulle: "Näyttääkö siltä, että aion syödä aseesi?". Lyön sinua ja huora-lakimiestäsi.</w:t>
      </w:r>
    </w:p>
    <w:p>
      <w:r>
        <w:rPr>
          <w:b/>
          <w:u w:val="single"/>
        </w:rPr>
        <w:t xml:space="preserve">68300</w:t>
      </w:r>
    </w:p>
    <w:p>
      <w:r>
        <w:t xml:space="preserve">Sanoin teille kaikille, että hän tekee tuon paskan...# pillupoika</w:t>
      </w:r>
    </w:p>
    <w:p>
      <w:r>
        <w:rPr>
          <w:b/>
          <w:u w:val="single"/>
        </w:rPr>
        <w:t xml:space="preserve">68301</w:t>
      </w:r>
    </w:p>
    <w:p>
      <w:r>
        <w:t xml:space="preserve">Tein kaksi "kapinalliset vs. jenkit" -testiä (40 kysymystä, aksentti, sanankäyttö) ja sain tulokseksi yhteensä 47,5 % kapinallisia ja 52,5 % jenkkejä Etelä-Paavalissa.</w:t>
      </w:r>
    </w:p>
    <w:p>
      <w:r>
        <w:rPr>
          <w:b/>
          <w:u w:val="single"/>
        </w:rPr>
        <w:t xml:space="preserve">68302</w:t>
      </w:r>
    </w:p>
    <w:p>
      <w:r>
        <w:t xml:space="preserve">Matkustin ajassa taaksepäin Keski-Maahan ja hiivin viholliseni luo. Viilsin hobitin kurkun auki ja oksensin refleksinomaisesti vapisevaan käteeni.</w:t>
      </w:r>
    </w:p>
    <w:p>
      <w:r>
        <w:rPr>
          <w:b/>
          <w:u w:val="single"/>
        </w:rPr>
        <w:t xml:space="preserve">68303</w:t>
      </w:r>
    </w:p>
    <w:p>
      <w:r>
        <w:t xml:space="preserve">Kohtelen narttujani kunnioittavasti</w:t>
      </w:r>
    </w:p>
    <w:p>
      <w:r>
        <w:rPr>
          <w:b/>
          <w:u w:val="single"/>
        </w:rPr>
        <w:t xml:space="preserve">68304</w:t>
      </w:r>
    </w:p>
    <w:p>
      <w:r>
        <w:t xml:space="preserve">Yritin soittaa surkealle serkulleni @MsParka1 hänen 27. syntymäpäivänään. Mutta huora ei vastaa kuten aina. Hän on liian iso nykyään lol</w:t>
      </w:r>
    </w:p>
    <w:p>
      <w:r>
        <w:rPr>
          <w:b/>
          <w:u w:val="single"/>
        </w:rPr>
        <w:t xml:space="preserve">68305</w:t>
      </w:r>
    </w:p>
    <w:p>
      <w:r>
        <w:t xml:space="preserve">Yritän palata animen pariin, mutta vannon, että kaikki sarjat pyörivät joko teinityttöjen ympärillä tai poikien ympärillä, jotka ovat liian nössöjä puhuakseen heille.</w:t>
      </w:r>
    </w:p>
    <w:p>
      <w:r>
        <w:rPr>
          <w:b/>
          <w:u w:val="single"/>
        </w:rPr>
        <w:t xml:space="preserve">68306</w:t>
      </w:r>
    </w:p>
    <w:p>
      <w:r>
        <w:t xml:space="preserve">Yritän ohittaa hänet, saada kimppakyydissä ohittaa hänet hän vain katselee minua kuin olisin pelaa peliä en vilkutti hei idgaf älä vittu w / minua narttu</w:t>
      </w:r>
    </w:p>
    <w:p>
      <w:r>
        <w:rPr>
          <w:b/>
          <w:u w:val="single"/>
        </w:rPr>
        <w:t xml:space="preserve">68307</w:t>
      </w:r>
    </w:p>
    <w:p>
      <w:r>
        <w:t xml:space="preserve">Muutan Casseyn ilkeäksi huoraksi Rihannan tyylikkääksi huoraksi</w:t>
      </w:r>
    </w:p>
    <w:p>
      <w:r>
        <w:rPr>
          <w:b/>
          <w:u w:val="single"/>
        </w:rPr>
        <w:t xml:space="preserve">68308</w:t>
      </w:r>
    </w:p>
    <w:p>
      <w:r>
        <w:t xml:space="preserve">Teen nartuista homoja, he luulevat, että kaikki muut nartut voivat naida kuten minä.</w:t>
      </w:r>
    </w:p>
    <w:p>
      <w:r>
        <w:rPr>
          <w:b/>
          <w:u w:val="single"/>
        </w:rPr>
        <w:t xml:space="preserve">68309</w:t>
      </w:r>
    </w:p>
    <w:p>
      <w:r>
        <w:t xml:space="preserve">Kytkin BET-palkintojenjakotilaisuuden päälle 10 sekunniksi, ja sain todistaa, kuinka satunnaiset ämmät juopottelivat ja D-Wade tanssi R-Kellyn tahtiin.</w:t>
      </w:r>
    </w:p>
    <w:p>
      <w:r>
        <w:rPr>
          <w:b/>
          <w:u w:val="single"/>
        </w:rPr>
        <w:t xml:space="preserve">68310</w:t>
      </w:r>
    </w:p>
    <w:p>
      <w:r>
        <w:t xml:space="preserve">Latasin @YouTube-videon http://t.co/8rLE3JNr GOProud tekee rahaa Twinkie-kriisistä vapaiden markkinoiden hengessä.</w:t>
      </w:r>
    </w:p>
    <w:p>
      <w:r>
        <w:rPr>
          <w:b/>
          <w:u w:val="single"/>
        </w:rPr>
        <w:t xml:space="preserve">68311</w:t>
      </w:r>
    </w:p>
    <w:p>
      <w:r>
        <w:t xml:space="preserve">Latasin @YouTube-videon http://t.co/JHUuZpgr UPDATE ON UGANDA ANTI-GAY BILL: Freemasonry, Anglo-American Influence, and</w:t>
      </w:r>
    </w:p>
    <w:p>
      <w:r>
        <w:rPr>
          <w:b/>
          <w:u w:val="single"/>
        </w:rPr>
        <w:t xml:space="preserve">68312</w:t>
      </w:r>
    </w:p>
    <w:p>
      <w:r>
        <w:t xml:space="preserve">Ennen halusin naida tuota ämmää, mutta en enää!</w:t>
      </w:r>
    </w:p>
    <w:p>
      <w:r>
        <w:rPr>
          <w:b/>
          <w:u w:val="single"/>
        </w:rPr>
        <w:t xml:space="preserve">68313</w:t>
      </w:r>
    </w:p>
    <w:p>
      <w:r>
        <w:t xml:space="preserve">Join ennen vodkaa ja appelsiinimehua. Join myös vodkaa ja gatoradea... Minulla oli tapana juoda vodkaa.</w:t>
      </w:r>
    </w:p>
    <w:p>
      <w:r>
        <w:rPr>
          <w:b/>
          <w:u w:val="single"/>
        </w:rPr>
        <w:t xml:space="preserve">68314</w:t>
      </w:r>
    </w:p>
    <w:p>
      <w:r>
        <w:t xml:space="preserve">Minulla oli ennen paljon GR:tä. ehkä siksi pohjat halkeilivat niin paljon... http://t.co/lRCb0vabiG...</w:t>
      </w:r>
    </w:p>
    <w:p>
      <w:r>
        <w:rPr>
          <w:b/>
          <w:u w:val="single"/>
        </w:rPr>
        <w:t xml:space="preserve">68315</w:t>
      </w:r>
    </w:p>
    <w:p>
      <w:r>
        <w:t xml:space="preserve">Kuvittelin hänet aina tulevan wadia pitkin FOB Sharanaan tynnyri konjakkia mukanaan @iiarwatch</w:t>
      </w:r>
    </w:p>
    <w:p>
      <w:r>
        <w:rPr>
          <w:b/>
          <w:u w:val="single"/>
        </w:rPr>
        <w:t xml:space="preserve">68316</w:t>
      </w:r>
    </w:p>
    <w:p>
      <w:r>
        <w:t xml:space="preserve">Luulin ennen, että narttu oli paha ... Mutta ei enää!</w:t>
      </w:r>
    </w:p>
    <w:p>
      <w:r>
        <w:rPr>
          <w:b/>
          <w:u w:val="single"/>
        </w:rPr>
        <w:t xml:space="preserve">68317</w:t>
      </w:r>
    </w:p>
    <w:p>
      <w:r>
        <w:t xml:space="preserve">Herään joka aamu toivoen, että joku ämmä tekisi niin.</w:t>
      </w:r>
    </w:p>
    <w:p>
      <w:r>
        <w:rPr>
          <w:b/>
          <w:u w:val="single"/>
        </w:rPr>
        <w:t xml:space="preserve">68318</w:t>
      </w:r>
    </w:p>
    <w:p>
      <w:r>
        <w:t xml:space="preserve">Haluan tehdä mixtapen... "pussy an cinnamon rolls"</w:t>
      </w:r>
    </w:p>
    <w:p>
      <w:r>
        <w:rPr>
          <w:b/>
          <w:u w:val="single"/>
        </w:rPr>
        <w:t xml:space="preserve">68319</w:t>
      </w:r>
    </w:p>
    <w:p>
      <w:r>
        <w:t xml:space="preserve">Haluan pyytää anteeksi sitä, että olin niin narttu toissapäivänä... Mutta tunteeni ovat niin kireät...</w:t>
      </w:r>
    </w:p>
    <w:p>
      <w:r>
        <w:rPr>
          <w:b/>
          <w:u w:val="single"/>
        </w:rPr>
        <w:t xml:space="preserve">68320</w:t>
      </w:r>
    </w:p>
    <w:p>
      <w:r>
        <w:t xml:space="preserve">Haluan olla narttujen &amp;amp; pitää hauskaa &amp;#128556;</w:t>
      </w:r>
    </w:p>
    <w:p>
      <w:r>
        <w:rPr>
          <w:b/>
          <w:u w:val="single"/>
        </w:rPr>
        <w:t xml:space="preserve">68321</w:t>
      </w:r>
    </w:p>
    <w:p>
      <w:r>
        <w:t xml:space="preserve">Haluan olla jonkun nartun poikaystävä juuri nyt . Mutta se on vain mun pääni leikkiä sun kanssa, boi.</w:t>
      </w:r>
    </w:p>
    <w:p>
      <w:r>
        <w:rPr>
          <w:b/>
          <w:u w:val="single"/>
        </w:rPr>
        <w:t xml:space="preserve">68322</w:t>
      </w:r>
    </w:p>
    <w:p>
      <w:r>
        <w:t xml:space="preserve">Haluan ostaa ämmälleni jokaisen pussin</w:t>
      </w:r>
    </w:p>
    <w:p>
      <w:r>
        <w:rPr>
          <w:b/>
          <w:u w:val="single"/>
        </w:rPr>
        <w:t xml:space="preserve">68323</w:t>
      </w:r>
    </w:p>
    <w:p>
      <w:r>
        <w:t xml:space="preserve">Haluan leikata hiukseni, mutta olen liian kiireinen ollakseni narttu sen takia.</w:t>
      </w:r>
    </w:p>
    <w:p>
      <w:r>
        <w:rPr>
          <w:b/>
          <w:u w:val="single"/>
        </w:rPr>
        <w:t xml:space="preserve">68324</w:t>
      </w:r>
    </w:p>
    <w:p>
      <w:r>
        <w:t xml:space="preserve">Haluan syödä sen, mistä sinä puhut, ämmä!</w:t>
      </w:r>
    </w:p>
    <w:p>
      <w:r>
        <w:rPr>
          <w:b/>
          <w:u w:val="single"/>
        </w:rPr>
        <w:t xml:space="preserve">68325</w:t>
      </w:r>
    </w:p>
    <w:p>
      <w:r>
        <w:t xml:space="preserve">Haluan kokea, että 30-luvun lopulla &amp;amp; 40-luvun alussa pillua</w:t>
      </w:r>
    </w:p>
    <w:p>
      <w:r>
        <w:rPr>
          <w:b/>
          <w:u w:val="single"/>
        </w:rPr>
        <w:t xml:space="preserve">68326</w:t>
      </w:r>
    </w:p>
    <w:p>
      <w:r>
        <w:t xml:space="preserve">Haluan saada tämän huoran käsivarsilleni, ja pilvestä tulee timantti..&amp;#9729;&amp;#65039;&amp;#128142; #RIPRICK http://t.co/Kdy74OHUtw</w:t>
      </w:r>
    </w:p>
    <w:p>
      <w:r>
        <w:rPr>
          <w:b/>
          <w:u w:val="single"/>
        </w:rPr>
        <w:t xml:space="preserve">68327</w:t>
      </w:r>
    </w:p>
    <w:p>
      <w:r>
        <w:t xml:space="preserve">Haluan mennä roskapuhekonserttiin...</w:t>
      </w:r>
    </w:p>
    <w:p>
      <w:r>
        <w:rPr>
          <w:b/>
          <w:u w:val="single"/>
        </w:rPr>
        <w:t xml:space="preserve">68328</w:t>
      </w:r>
    </w:p>
    <w:p>
      <w:r>
        <w:t xml:space="preserve">Haluan nähdä perseen taputusta, jalkojen tärinää, haluan nähdä ämmän nousevan päähän, kun se lyö...</w:t>
      </w:r>
    </w:p>
    <w:p>
      <w:r>
        <w:rPr>
          <w:b/>
          <w:u w:val="single"/>
        </w:rPr>
        <w:t xml:space="preserve">68329</w:t>
      </w:r>
    </w:p>
    <w:p>
      <w:r>
        <w:t xml:space="preserve">Haluan kokeilla ruohobrownieita.</w:t>
      </w:r>
    </w:p>
    <w:p>
      <w:r>
        <w:rPr>
          <w:b/>
          <w:u w:val="single"/>
        </w:rPr>
        <w:t xml:space="preserve">68330</w:t>
      </w:r>
    </w:p>
    <w:p>
      <w:r>
        <w:t xml:space="preserve">Haluan Oreoja!! Kuka voi auttaa minua</w:t>
      </w:r>
    </w:p>
    <w:p>
      <w:r>
        <w:rPr>
          <w:b/>
          <w:u w:val="single"/>
        </w:rPr>
        <w:t xml:space="preserve">68331</w:t>
      </w:r>
    </w:p>
    <w:p>
      <w:r>
        <w:t xml:space="preserve">Haluan cowboy-murhaajan</w:t>
      </w:r>
    </w:p>
    <w:p>
      <w:r>
        <w:rPr>
          <w:b/>
          <w:u w:val="single"/>
        </w:rPr>
        <w:t xml:space="preserve">68332</w:t>
      </w:r>
    </w:p>
    <w:p>
      <w:r>
        <w:t xml:space="preserve">Haluan juuri nyt nelosveturin, jotta voisin rykäistä sitä ja mennä suoraan nukkumaan.</w:t>
      </w:r>
    </w:p>
    <w:p>
      <w:r>
        <w:rPr>
          <w:b/>
          <w:u w:val="single"/>
        </w:rPr>
        <w:t xml:space="preserve">68333</w:t>
      </w:r>
    </w:p>
    <w:p>
      <w:r>
        <w:t xml:space="preserve">Haluan tytön, jonka pillu tuoksuu tonnikalalta -</w:t>
      </w:r>
    </w:p>
    <w:p>
      <w:r>
        <w:rPr>
          <w:b/>
          <w:u w:val="single"/>
        </w:rPr>
        <w:t xml:space="preserve">68334</w:t>
      </w:r>
    </w:p>
    <w:p>
      <w:r>
        <w:t xml:space="preserve">Haluan rinteeseen töihin, jotta voisin päästä pois kaikesta ja olla kahden viikon ajan yksin. Inhoan ihmisten seurassa olemista, elleivät he ole ystäviäni.</w:t>
      </w:r>
    </w:p>
    <w:p>
      <w:r>
        <w:rPr>
          <w:b/>
          <w:u w:val="single"/>
        </w:rPr>
        <w:t xml:space="preserve">68335</w:t>
      </w:r>
    </w:p>
    <w:p>
      <w:r>
        <w:t xml:space="preserve">Haluan kaikki huorani takaisin</w:t>
      </w:r>
    </w:p>
    <w:p>
      <w:r>
        <w:rPr>
          <w:b/>
          <w:u w:val="single"/>
        </w:rPr>
        <w:t xml:space="preserve">68336</w:t>
      </w:r>
    </w:p>
    <w:p>
      <w:r>
        <w:t xml:space="preserve">Haluan itselleni pesukarhu perse tyttö lol</w:t>
      </w:r>
    </w:p>
    <w:p>
      <w:r>
        <w:rPr>
          <w:b/>
          <w:u w:val="single"/>
        </w:rPr>
        <w:t xml:space="preserve">68337</w:t>
      </w:r>
    </w:p>
    <w:p>
      <w:r>
        <w:t xml:space="preserve">Haluan, että narttuni vastaa, jos exäni soittaa, munani hänen suussaan.</w:t>
      </w:r>
    </w:p>
    <w:p>
      <w:r>
        <w:rPr>
          <w:b/>
          <w:u w:val="single"/>
        </w:rPr>
        <w:t xml:space="preserve">68338</w:t>
      </w:r>
    </w:p>
    <w:p>
      <w:r>
        <w:t xml:space="preserve">Haluaisin, että joku teistä aloittaisi jotain kanssani, mutta te olette ihan nössöjä #shame</w:t>
      </w:r>
    </w:p>
    <w:p>
      <w:r>
        <w:rPr>
          <w:b/>
          <w:u w:val="single"/>
        </w:rPr>
        <w:t xml:space="preserve">68339</w:t>
      </w:r>
    </w:p>
    <w:p>
      <w:r>
        <w:t xml:space="preserve">Haluan keksejä, brownieita ja jäätelöä. &amp;#128523;</w:t>
      </w:r>
    </w:p>
    <w:p>
      <w:r>
        <w:rPr>
          <w:b/>
          <w:u w:val="single"/>
        </w:rPr>
        <w:t xml:space="preserve">68340</w:t>
      </w:r>
    </w:p>
    <w:p>
      <w:r>
        <w:t xml:space="preserve">Haluan tulipalokeksejä, en vauvaperseiden tulipalotöitä, Onko Azilla tulipalokeksejä????</w:t>
      </w:r>
    </w:p>
    <w:p>
      <w:r>
        <w:rPr>
          <w:b/>
          <w:u w:val="single"/>
        </w:rPr>
        <w:t xml:space="preserve">68341</w:t>
      </w:r>
    </w:p>
    <w:p>
      <w:r>
        <w:t xml:space="preserve">Haluan apinanleipää &amp;#128553;&amp;#128588;</w:t>
      </w:r>
    </w:p>
    <w:p>
      <w:r>
        <w:rPr>
          <w:b/>
          <w:u w:val="single"/>
        </w:rPr>
        <w:t xml:space="preserve">68342</w:t>
      </w:r>
    </w:p>
    <w:p>
      <w:r>
        <w:t xml:space="preserve">Haluan apinanleipää.</w:t>
      </w:r>
    </w:p>
    <w:p>
      <w:r>
        <w:rPr>
          <w:b/>
          <w:u w:val="single"/>
        </w:rPr>
        <w:t xml:space="preserve">68343</w:t>
      </w:r>
    </w:p>
    <w:p>
      <w:r>
        <w:t xml:space="preserve">Haluan olla mahdollisimman pian itsenäinen. En halua olla riippuvainen ihmisistä. Se saa minut tuntemaan itseni nartuksi.</w:t>
      </w:r>
    </w:p>
    <w:p>
      <w:r>
        <w:rPr>
          <w:b/>
          <w:u w:val="single"/>
        </w:rPr>
        <w:t xml:space="preserve">68344</w:t>
      </w:r>
    </w:p>
    <w:p>
      <w:r>
        <w:t xml:space="preserve">Haluan hakata tämän nartun perseen niinooo pahasti.</w:t>
      </w:r>
    </w:p>
    <w:p>
      <w:r>
        <w:rPr>
          <w:b/>
          <w:u w:val="single"/>
        </w:rPr>
        <w:t xml:space="preserve">68345</w:t>
      </w:r>
    </w:p>
    <w:p>
      <w:r>
        <w:t xml:space="preserve">Haluan mennä kurpitsamaastoon, mutta rakastavaiset tekevät siitä treffit, ja sitten meille muille tulee epämukava olo.</w:t>
      </w:r>
    </w:p>
    <w:p>
      <w:r>
        <w:rPr>
          <w:b/>
          <w:u w:val="single"/>
        </w:rPr>
        <w:t xml:space="preserve">68346</w:t>
      </w:r>
    </w:p>
    <w:p>
      <w:r>
        <w:t xml:space="preserve">Haluan maalata, mutta homo ei maalaa kanssani...</w:t>
      </w:r>
    </w:p>
    <w:p>
      <w:r>
        <w:rPr>
          <w:b/>
          <w:u w:val="single"/>
        </w:rPr>
        <w:t xml:space="preserve">68347</w:t>
      </w:r>
    </w:p>
    <w:p>
      <w:r>
        <w:t xml:space="preserve">Tahdon tehdä sovinnon kaikkien näiden huorien kanssa.</w:t>
      </w:r>
    </w:p>
    <w:p>
      <w:r>
        <w:rPr>
          <w:b/>
          <w:u w:val="single"/>
        </w:rPr>
        <w:t xml:space="preserve">68348</w:t>
      </w:r>
    </w:p>
    <w:p>
      <w:r>
        <w:t xml:space="preserve">Haluan sinun ämmä, menen hakemaan hänet, murskasin hänet nyt, hän ei anna periksi.</w:t>
      </w:r>
    </w:p>
    <w:p>
      <w:r>
        <w:rPr>
          <w:b/>
          <w:u w:val="single"/>
        </w:rPr>
        <w:t xml:space="preserve">68349</w:t>
      </w:r>
    </w:p>
    <w:p>
      <w:r>
        <w:t xml:space="preserve">Olin valtava poikamies. Minulla oli barbeja, mutta vain koska ninjakilpikonnani tarvitsivat narttuja. #totuus</w:t>
      </w:r>
    </w:p>
    <w:p>
      <w:r>
        <w:rPr>
          <w:b/>
          <w:u w:val="single"/>
        </w:rPr>
        <w:t xml:space="preserve">68350</w:t>
      </w:r>
    </w:p>
    <w:p>
      <w:r>
        <w:t xml:space="preserve">Olin tehty nicca, kun olin nuori nicca</w:t>
      </w:r>
    </w:p>
    <w:p>
      <w:r>
        <w:rPr>
          <w:b/>
          <w:u w:val="single"/>
        </w:rPr>
        <w:t xml:space="preserve">68351</w:t>
      </w:r>
    </w:p>
    <w:p>
      <w:r>
        <w:t xml:space="preserve">Minua syytettiin siitä, etten ole koskaan ottanut koko etukuvaa, joten tässä on yksi. Ei vinoa tai kulmaa tai mitään. :) http://t.co/yCuVyPV1n0 http://t.co/yCuVyPV1n0.</w:t>
      </w:r>
    </w:p>
    <w:p>
      <w:r>
        <w:rPr>
          <w:b/>
          <w:u w:val="single"/>
        </w:rPr>
        <w:t xml:space="preserve">68352</w:t>
      </w:r>
    </w:p>
    <w:p>
      <w:r>
        <w:t xml:space="preserve">Olin punaisissa valoissa Decatur &amp;amp; Lake Mead &amp;amp; joku ämmä, joka tunsi minut oli liian iloinen nähdessään minut&amp;#128514;kuin ämmä oli finna päästä minun matkustajan istuimelle</w:t>
      </w:r>
    </w:p>
    <w:p>
      <w:r>
        <w:rPr>
          <w:b/>
          <w:u w:val="single"/>
        </w:rPr>
        <w:t xml:space="preserve">68353</w:t>
      </w:r>
    </w:p>
    <w:p>
      <w:r>
        <w:t xml:space="preserve">Olin tänään bf:n mummolassa katselemassa vanhoja albumeita, ja hänen isoisällään oli alastonkuvia sivuhuoristaan 50-luvulta &amp;#128514;&amp;#128553;</w:t>
      </w:r>
    </w:p>
    <w:p>
      <w:r>
        <w:rPr>
          <w:b/>
          <w:u w:val="single"/>
        </w:rPr>
        <w:t xml:space="preserve">68354</w:t>
      </w:r>
    </w:p>
    <w:p>
      <w:r>
        <w:t xml:space="preserve">Olin melkein käyttämässä hammaslankaa sen ämmän tamponinarulla. Awful &amp;#8220;@TaeCocky: Onko mikään estänyt sinua syömästä pillua? Jos on, niin mikä se oli?&amp;#8221;</w:t>
      </w:r>
    </w:p>
    <w:p>
      <w:r>
        <w:rPr>
          <w:b/>
          <w:u w:val="single"/>
        </w:rPr>
        <w:t xml:space="preserve">68355</w:t>
      </w:r>
    </w:p>
    <w:p>
      <w:r>
        <w:t xml:space="preserve">Olin syömässä &amp;amp; äitini sanoi: "Hitto, rauhoitu" TF-ämmä, olen RAUHALLINEN.</w:t>
      </w:r>
    </w:p>
    <w:p>
      <w:r>
        <w:rPr>
          <w:b/>
          <w:u w:val="single"/>
        </w:rPr>
        <w:t xml:space="preserve">68356</w:t>
      </w:r>
    </w:p>
    <w:p>
      <w:r>
        <w:t xml:space="preserve">Tunsin hänet noin viikko sitten, mutta nyt? She just a silly hoe....Silly hoe &amp;#128175;&amp;#128175;&amp;#128175;&amp;#9995;</w:t>
      </w:r>
    </w:p>
    <w:p>
      <w:r>
        <w:rPr>
          <w:b/>
          <w:u w:val="single"/>
        </w:rPr>
        <w:t xml:space="preserve">68357</w:t>
      </w:r>
    </w:p>
    <w:p>
      <w:r>
        <w:t xml:space="preserve">Olin lentämässä alas rinnettä ja törmäsin pieneen aasialaiseen poikaan, poika nousi kuin mestari ja käveli sen pois.</w:t>
      </w:r>
    </w:p>
    <w:p>
      <w:r>
        <w:rPr>
          <w:b/>
          <w:u w:val="single"/>
        </w:rPr>
        <w:t xml:space="preserve">68358</w:t>
      </w:r>
    </w:p>
    <w:p>
      <w:r>
        <w:t xml:space="preserve">Olin menossa hommiin, kun sinä jahtasit narttuja -</w:t>
      </w:r>
    </w:p>
    <w:p>
      <w:r>
        <w:rPr>
          <w:b/>
          <w:u w:val="single"/>
        </w:rPr>
        <w:t xml:space="preserve">68359</w:t>
      </w:r>
    </w:p>
    <w:p>
      <w:r>
        <w:t xml:space="preserve">Sain lukiossa saman numeron kuin Mean Joe Greene, mutta en ollut koskaan yhtä kova kuin tuo paskiainen.</w:t>
        <w:br/>
        <w:t xml:space="preserve"> #Respect</w:t>
      </w:r>
    </w:p>
    <w:p>
      <w:r>
        <w:rPr>
          <w:b/>
          <w:u w:val="single"/>
        </w:rPr>
        <w:t xml:space="preserve">68360</w:t>
      </w:r>
    </w:p>
    <w:p>
      <w:r>
        <w:t xml:space="preserve">Aioin laittaa &amp;#8220;I wanna eat the pussy like a Saiyan&amp;#8221; hänen mainintoihinsa, mutta he&amp;#8217;ovat tarpeeksi raakoja.</w:t>
      </w:r>
    </w:p>
    <w:p>
      <w:r>
        <w:rPr>
          <w:b/>
          <w:u w:val="single"/>
        </w:rPr>
        <w:t xml:space="preserve">68361</w:t>
      </w:r>
    </w:p>
    <w:p>
      <w:r>
        <w:t xml:space="preserve">Olin kasvanut kun täytin 16, kun minulla oli vain isoäitini, neekeri.</w:t>
      </w:r>
    </w:p>
    <w:p>
      <w:r>
        <w:rPr>
          <w:b/>
          <w:u w:val="single"/>
        </w:rPr>
        <w:t xml:space="preserve">68362</w:t>
      </w:r>
    </w:p>
    <w:p>
      <w:r>
        <w:t xml:space="preserve">Aioin syödä pillua, mutta olen dieetillä!</w:t>
      </w:r>
    </w:p>
    <w:p>
      <w:r>
        <w:rPr>
          <w:b/>
          <w:u w:val="single"/>
        </w:rPr>
        <w:t xml:space="preserve">68363</w:t>
      </w:r>
    </w:p>
    <w:p>
      <w:r>
        <w:t xml:space="preserve">Olin rakastunut Charlie &amp;#128553;</w:t>
      </w:r>
    </w:p>
    <w:p>
      <w:r>
        <w:rPr>
          <w:b/>
          <w:u w:val="single"/>
        </w:rPr>
        <w:t xml:space="preserve">68364</w:t>
      </w:r>
    </w:p>
    <w:p>
      <w:r>
        <w:t xml:space="preserve">Olin yhdeksännellä luokalla, ja eräs ämmä sanoi jotain, ja minä puhuin hänen äidistään ja hänestä. Se oli niinku "mä oon adoptoitu"</w:t>
      </w:r>
    </w:p>
    <w:p>
      <w:r>
        <w:rPr>
          <w:b/>
          <w:u w:val="single"/>
        </w:rPr>
        <w:t xml:space="preserve">68365</w:t>
      </w:r>
    </w:p>
    <w:p>
      <w:r>
        <w:t xml:space="preserve">Olin klubilla ja siellä oli yksi hyvännäköinen ämmä. ..sillä oli kultahampaat. Olin hämmentynyt smh</w:t>
      </w:r>
    </w:p>
    <w:p>
      <w:r>
        <w:rPr>
          <w:b/>
          <w:u w:val="single"/>
        </w:rPr>
        <w:t xml:space="preserve">68366</w:t>
      </w:r>
    </w:p>
    <w:p>
      <w:r>
        <w:t xml:space="preserve">Minulle kerrottiin tänään eräästä linnusta (pheonix), josta en löytänyt fyysistä kuvaa.Kaikki maalaukset.Mytologinen vai sukupuuttoon kuollut?</w:t>
      </w:r>
    </w:p>
    <w:p>
      <w:r>
        <w:rPr>
          <w:b/>
          <w:u w:val="single"/>
        </w:rPr>
        <w:t xml:space="preserve">68367</w:t>
      </w:r>
    </w:p>
    <w:p>
      <w:r>
        <w:t xml:space="preserve">Laskin leikkiä, kaverit, minulla ei ole huoria, älkää antako @Lov3Tadaisha valehdella teille kaikille.</w:t>
      </w:r>
    </w:p>
    <w:p>
      <w:r>
        <w:rPr>
          <w:b/>
          <w:u w:val="single"/>
        </w:rPr>
        <w:t xml:space="preserve">68368</w:t>
      </w:r>
    </w:p>
    <w:p>
      <w:r>
        <w:t xml:space="preserve">Olin kirjaimellisesti "trappin", kun Drake pudotti sen "Take a bitch from any nigga, that's what we do!" -repliikin. Voin maistaa Hennesseyn nyt</w:t>
      </w:r>
    </w:p>
    <w:p>
      <w:r>
        <w:rPr>
          <w:b/>
          <w:u w:val="single"/>
        </w:rPr>
        <w:t xml:space="preserve">68369</w:t>
      </w:r>
    </w:p>
    <w:p>
      <w:r>
        <w:t xml:space="preserve">I was lookin like &amp;#128563; when dem niccas told me dat shit</w:t>
      </w:r>
    </w:p>
    <w:p>
      <w:r>
        <w:rPr>
          <w:b/>
          <w:u w:val="single"/>
        </w:rPr>
        <w:t xml:space="preserve">68370</w:t>
      </w:r>
    </w:p>
    <w:p>
      <w:r>
        <w:t xml:space="preserve">Soitin musiikkia keittiössä, ja nyt äitini kysyy Tonylta: "Miksi antaa nartulle sydämesi, kun hänellä on mieluummin käsilaukku?"."</w:t>
      </w:r>
    </w:p>
    <w:p>
      <w:r>
        <w:rPr>
          <w:b/>
          <w:u w:val="single"/>
        </w:rPr>
        <w:t xml:space="preserve">68371</w:t>
      </w:r>
    </w:p>
    <w:p>
      <w:r>
        <w:t xml:space="preserve">Poltin pilveä ulkona, kun nämä ilkeät maalaisnartut hyppäsivät järveen alasti &amp;#128514;&amp;#128514;&amp;#128514;&amp;#128514; tuo järvi on vitun ilkeä &amp;#128567;</w:t>
      </w:r>
    </w:p>
    <w:p>
      <w:r>
        <w:rPr>
          <w:b/>
          <w:u w:val="single"/>
        </w:rPr>
        <w:t xml:space="preserve">68372</w:t>
      </w:r>
    </w:p>
    <w:p>
      <w:r>
        <w:t xml:space="preserve">Olin niin nössö silloin lol kuin sen hullu</w:t>
      </w:r>
    </w:p>
    <w:p>
      <w:r>
        <w:rPr>
          <w:b/>
          <w:u w:val="single"/>
        </w:rPr>
        <w:t xml:space="preserve">68373</w:t>
      </w:r>
    </w:p>
    <w:p>
      <w:r>
        <w:t xml:space="preserve">Minulle sanottiin, että älä koskaan luovuta &amp;amp; älä koskaan myy ainoaa tavaraani.</w:t>
      </w:r>
    </w:p>
    <w:p>
      <w:r>
        <w:rPr>
          <w:b/>
          <w:u w:val="single"/>
        </w:rPr>
        <w:t xml:space="preserve">68374</w:t>
      </w:r>
    </w:p>
    <w:p>
      <w:r>
        <w:t xml:space="preserve">Yritin naida jotain tänään, ja tämä ämmä halusi valehdella puhuessaan veljestään puhelimessa. Lmfao Tunnen itseni huijatuksi.</w:t>
      </w:r>
    </w:p>
    <w:p>
      <w:r>
        <w:rPr>
          <w:b/>
          <w:u w:val="single"/>
        </w:rPr>
        <w:t xml:space="preserve">68375</w:t>
      </w:r>
    </w:p>
    <w:p>
      <w:r>
        <w:t xml:space="preserve">Olin puolitoista vuotta viiksekkään ämmän kanssa? Mikä on vialla?</w:t>
      </w:r>
    </w:p>
    <w:p>
      <w:r>
        <w:rPr>
          <w:b/>
          <w:u w:val="single"/>
        </w:rPr>
        <w:t xml:space="preserve">68376</w:t>
      </w:r>
    </w:p>
    <w:p>
      <w:r>
        <w:t xml:space="preserve">Tein tänään kovasti töitä, ansaitsen palkkion.</w:t>
      </w:r>
    </w:p>
    <w:p>
      <w:r>
        <w:rPr>
          <w:b/>
          <w:u w:val="single"/>
        </w:rPr>
        <w:t xml:space="preserve">68377</w:t>
      </w:r>
    </w:p>
    <w:p>
      <w:r>
        <w:t xml:space="preserve">En ollut syntynyt viime yönä Tiedän nämä huorat ei ole oikein</w:t>
      </w:r>
    </w:p>
    <w:p>
      <w:r>
        <w:rPr>
          <w:b/>
          <w:u w:val="single"/>
        </w:rPr>
        <w:t xml:space="preserve">68378</w:t>
      </w:r>
    </w:p>
    <w:p>
      <w:r>
        <w:t xml:space="preserve">En ollut syntynyt viime yönä, Tiedän nämä huorat ei ole oikein</w:t>
      </w:r>
    </w:p>
    <w:p>
      <w:r>
        <w:rPr>
          <w:b/>
          <w:u w:val="single"/>
        </w:rPr>
        <w:t xml:space="preserve">68379</w:t>
      </w:r>
    </w:p>
    <w:p>
      <w:r>
        <w:t xml:space="preserve">En ole syntynyt viime yönä, tiedän, että nämä huorat eivät ole oikein &amp;#128080;</w:t>
      </w:r>
    </w:p>
    <w:p>
      <w:r>
        <w:rPr>
          <w:b/>
          <w:u w:val="single"/>
        </w:rPr>
        <w:t xml:space="preserve">68380</w:t>
      </w:r>
    </w:p>
    <w:p>
      <w:r>
        <w:t xml:space="preserve">En kutsunut sinua homoksi, mutta olet sellainen lol.</w:t>
      </w:r>
    </w:p>
    <w:p>
      <w:r>
        <w:rPr>
          <w:b/>
          <w:u w:val="single"/>
        </w:rPr>
        <w:t xml:space="preserve">68381</w:t>
      </w:r>
    </w:p>
    <w:p>
      <w:r>
        <w:t xml:space="preserve">Katsoin yhtä, ja kameraa pitelevä ämmä sanoi: "Teidän pitää kiirehtiä... akkuni on loppumassa!". NOOOOO!</w:t>
      </w:r>
    </w:p>
    <w:p>
      <w:r>
        <w:rPr>
          <w:b/>
          <w:u w:val="single"/>
        </w:rPr>
        <w:t xml:space="preserve">68382</w:t>
      </w:r>
    </w:p>
    <w:p>
      <w:r>
        <w:t xml:space="preserve">Mä nussin sua myös, ämmä!</w:t>
      </w:r>
    </w:p>
    <w:p>
      <w:r>
        <w:rPr>
          <w:b/>
          <w:u w:val="single"/>
        </w:rPr>
        <w:t xml:space="preserve">68383</w:t>
      </w:r>
    </w:p>
    <w:p>
      <w:r>
        <w:t xml:space="preserve">Siirryin fiksusta autosta nartuksi, jolla on fiksut huulet.</w:t>
      </w:r>
    </w:p>
    <w:p>
      <w:r>
        <w:rPr>
          <w:b/>
          <w:u w:val="single"/>
        </w:rPr>
        <w:t xml:space="preserve">68384</w:t>
      </w:r>
    </w:p>
    <w:p>
      <w:r>
        <w:t xml:space="preserve">Menin ulos ja suutuin, koska tämä sää on paska.</w:t>
      </w:r>
    </w:p>
    <w:p>
      <w:r>
        <w:rPr>
          <w:b/>
          <w:u w:val="single"/>
        </w:rPr>
        <w:t xml:space="preserve">68385</w:t>
      </w:r>
    </w:p>
    <w:p>
      <w:r>
        <w:t xml:space="preserve">Kävin katsomassa elokuvan This is Where I Leave You, elokuvateatterissa, jossa oli pöytiä ja oikeaa ruokaa! Se oli hauskaa. Tilasin jälkiruoaksi brownieta. :P</w:t>
      </w:r>
    </w:p>
    <w:p>
      <w:r>
        <w:rPr>
          <w:b/>
          <w:u w:val="single"/>
        </w:rPr>
        <w:t xml:space="preserve">68386</w:t>
      </w:r>
    </w:p>
    <w:p>
      <w:r>
        <w:t xml:space="preserve">Itkin, kun #ThurmanMunson kuoli, ja itken 35 vuotta myöhemmin. #Captain #Yankees</w:t>
      </w:r>
    </w:p>
    <w:p>
      <w:r>
        <w:rPr>
          <w:b/>
          <w:u w:val="single"/>
        </w:rPr>
        <w:t xml:space="preserve">68387</w:t>
      </w:r>
    </w:p>
    <w:p>
      <w:r>
        <w:t xml:space="preserve">Hakkaan nartun perseen tf</w:t>
      </w:r>
    </w:p>
    <w:p>
      <w:r>
        <w:rPr>
          <w:b/>
          <w:u w:val="single"/>
        </w:rPr>
        <w:t xml:space="preserve">68388</w:t>
      </w:r>
    </w:p>
    <w:p>
      <w:r>
        <w:t xml:space="preserve">Syön nämä huorat elävältä &amp;#128175;&amp;#128175;&amp;#128175;&amp;#128175;&amp;#128567; http://t.co/R4LW4KKfr1</w:t>
      </w:r>
    </w:p>
    <w:p>
      <w:r>
        <w:rPr>
          <w:b/>
          <w:u w:val="single"/>
        </w:rPr>
        <w:t xml:space="preserve">68389</w:t>
      </w:r>
    </w:p>
    <w:p>
      <w:r>
        <w:t xml:space="preserve">En kirjaimellisesti koskaan pääse kotiin, tämä paska on retardoitunut.</w:t>
      </w:r>
    </w:p>
    <w:p>
      <w:r>
        <w:rPr>
          <w:b/>
          <w:u w:val="single"/>
        </w:rPr>
        <w:t xml:space="preserve">68390</w:t>
      </w:r>
    </w:p>
    <w:p>
      <w:r>
        <w:t xml:space="preserve">En jätä nekruani, mutta sinäkin voit olla narttuni #idgt &amp;#128526;&amp;#128175;&amp;#128074; http://t.co/EXJvKjcXEZ</w:t>
      </w:r>
    </w:p>
    <w:p>
      <w:r>
        <w:rPr>
          <w:b/>
          <w:u w:val="single"/>
        </w:rPr>
        <w:t xml:space="preserve">68391</w:t>
      </w:r>
    </w:p>
    <w:p>
      <w:r>
        <w:t xml:space="preserve">Toivon, että @joederosacomedy ei olisi estänyt minua kauan sitten, kun kutsuin häntä nössöksi, jotta voisin kutsua häntä taas nössöksi ja saada eston toisen kerran.</w:t>
      </w:r>
    </w:p>
    <w:p>
      <w:r>
        <w:rPr>
          <w:b/>
          <w:u w:val="single"/>
        </w:rPr>
        <w:t xml:space="preserve">68392</w:t>
      </w:r>
    </w:p>
    <w:p>
      <w:r>
        <w:t xml:space="preserve">Kunpa voisin mennä dat bitch rt</w:t>
      </w:r>
    </w:p>
    <w:p>
      <w:r>
        <w:rPr>
          <w:b/>
          <w:u w:val="single"/>
        </w:rPr>
        <w:t xml:space="preserve">68393</w:t>
      </w:r>
    </w:p>
    <w:p>
      <w:r>
        <w:t xml:space="preserve">Kunpa voisin mykistää Rice Krispiesin, mutta sen sijaan ne ämmät "Snap Crackling &amp;amp; Popping..eikö olekin hieno juttu.</w:t>
      </w:r>
    </w:p>
    <w:p>
      <w:r>
        <w:rPr>
          <w:b/>
          <w:u w:val="single"/>
        </w:rPr>
        <w:t xml:space="preserve">68394</w:t>
      </w:r>
    </w:p>
    <w:p>
      <w:r>
        <w:t xml:space="preserve">Kunpa voisin lyödä 14-vuotiasta itseäni, koska olin niin janoinen ämmä.</w:t>
      </w:r>
    </w:p>
    <w:p>
      <w:r>
        <w:rPr>
          <w:b/>
          <w:u w:val="single"/>
        </w:rPr>
        <w:t xml:space="preserve">68395</w:t>
      </w:r>
    </w:p>
    <w:p>
      <w:r>
        <w:t xml:space="preserve">Kunpa minulla olisi syy ostaa puku häitä varten, mutta nartut eivät selvästikään tiedä, mitä ne ovat.</w:t>
      </w:r>
    </w:p>
    <w:p>
      <w:r>
        <w:rPr>
          <w:b/>
          <w:u w:val="single"/>
        </w:rPr>
        <w:t xml:space="preserve">68396</w:t>
      </w:r>
    </w:p>
    <w:p>
      <w:r>
        <w:t xml:space="preserve">Kunpa en olisi koskaan tavannut tuota narttua, veli jumala.</w:t>
      </w:r>
    </w:p>
    <w:p>
      <w:r>
        <w:rPr>
          <w:b/>
          <w:u w:val="single"/>
        </w:rPr>
        <w:t xml:space="preserve">68397</w:t>
      </w:r>
    </w:p>
    <w:p>
      <w:r>
        <w:t xml:space="preserve">Kunpa polttaisin, jotta voisin lyödä enemmän tupakoivia luuseri huoria...</w:t>
      </w:r>
    </w:p>
    <w:p>
      <w:r>
        <w:rPr>
          <w:b/>
          <w:u w:val="single"/>
        </w:rPr>
        <w:t xml:space="preserve">68398</w:t>
      </w:r>
    </w:p>
    <w:p>
      <w:r>
        <w:t xml:space="preserve">Kunpa voisin riidellä neekerin tai ämmän kanssa imma vain nauraa perseellesi...</w:t>
      </w:r>
    </w:p>
    <w:p>
      <w:r>
        <w:rPr>
          <w:b/>
          <w:u w:val="single"/>
        </w:rPr>
        <w:t xml:space="preserve">68399</w:t>
      </w:r>
    </w:p>
    <w:p>
      <w:r>
        <w:t xml:space="preserve">Kunpa Tinder lopettaisi näyttämästä minulle kaikkia naisia, joilla on tuo typerä L-merkki.</w:t>
        <w:br/>
        <w:t xml:space="preserve"> He eivät ole tarpeeksi fiksuja lisääntyäkseen kanssani. #BBN</w:t>
      </w:r>
    </w:p>
    <w:p>
      <w:r>
        <w:rPr>
          <w:b/>
          <w:u w:val="single"/>
        </w:rPr>
        <w:t xml:space="preserve">68400</w:t>
      </w:r>
    </w:p>
    <w:p>
      <w:r>
        <w:t xml:space="preserve">Toivon Young Thug teki ohi minulle vesipiippu ja piti roskat perse Tyga ulos, että bitch</w:t>
      </w:r>
    </w:p>
    <w:p>
      <w:r>
        <w:rPr>
          <w:b/>
          <w:u w:val="single"/>
        </w:rPr>
        <w:t xml:space="preserve">68401</w:t>
      </w:r>
    </w:p>
    <w:p>
      <w:r>
        <w:t xml:space="preserve">Kunpa ämmä VOISI</w:t>
      </w:r>
    </w:p>
    <w:p>
      <w:r>
        <w:rPr>
          <w:b/>
          <w:u w:val="single"/>
        </w:rPr>
        <w:t xml:space="preserve">68402</w:t>
      </w:r>
    </w:p>
    <w:p>
      <w:r>
        <w:t xml:space="preserve">Toivon, että ämmä tekisi</w:t>
      </w:r>
    </w:p>
    <w:p>
      <w:r>
        <w:rPr>
          <w:b/>
          <w:u w:val="single"/>
        </w:rPr>
        <w:t xml:space="preserve">68403</w:t>
      </w:r>
    </w:p>
    <w:p>
      <w:r>
        <w:t xml:space="preserve">Toivon, että joku neekeri kokeilisi tätä pellepaskaa W.O.H.S:ssa http://t.co/uCSKIwfg10</w:t>
      </w:r>
    </w:p>
    <w:p>
      <w:r>
        <w:rPr>
          <w:b/>
          <w:u w:val="single"/>
        </w:rPr>
        <w:t xml:space="preserve">68404</w:t>
      </w:r>
    </w:p>
    <w:p>
      <w:r>
        <w:t xml:space="preserve">Toivoisin, että paljon useammat naiset twiittaisivat mulkun imemisestä. Olen kyllästynyt siihen, että minä ja Twitter-neekerit twiittaamme pillun syömisestä. Tarvitsemme tasapainoa!!!</w:t>
      </w:r>
    </w:p>
    <w:p>
      <w:r>
        <w:rPr>
          <w:b/>
          <w:u w:val="single"/>
        </w:rPr>
        <w:t xml:space="preserve">68405</w:t>
      </w:r>
    </w:p>
    <w:p>
      <w:r>
        <w:t xml:space="preserve">Toivon, että nartut olisivat suoraan heidän ystäviensä kanssa ja kertoisivat heille, että he näyttävät rumilta, kun he todella näyttävät, eivätkä sanoisi, että he ovat söpöjä &amp;#128530; smh</w:t>
      </w:r>
    </w:p>
    <w:p>
      <w:r>
        <w:rPr>
          <w:b/>
          <w:u w:val="single"/>
        </w:rPr>
        <w:t xml:space="preserve">68406</w:t>
      </w:r>
    </w:p>
    <w:p>
      <w:r>
        <w:t xml:space="preserve">Kunpa kaikki tuntemani ihmiset eivät olisi homoja, yritteliäitä tai sketsihousuja...</w:t>
      </w:r>
    </w:p>
    <w:p>
      <w:r>
        <w:rPr>
          <w:b/>
          <w:u w:val="single"/>
        </w:rPr>
        <w:t xml:space="preserve">68407</w:t>
      </w:r>
    </w:p>
    <w:p>
      <w:r>
        <w:t xml:space="preserve">Kunpa @tygan kaltaiset homot lopettaisivat musiikin tekemisen, rack city oli vitun kamala. Painu vittuun Michiganista.</w:t>
      </w:r>
    </w:p>
    <w:p>
      <w:r>
        <w:rPr>
          <w:b/>
          <w:u w:val="single"/>
        </w:rPr>
        <w:t xml:space="preserve">68408</w:t>
      </w:r>
    </w:p>
    <w:p>
      <w:r>
        <w:t xml:space="preserve">Kunpa hoes ei tylsistyttäisi minua....Minulla ei olisi tätä ongelmaa ja ostaisin hoes r us:sta joka päivä....</w:t>
      </w:r>
    </w:p>
    <w:p>
      <w:r>
        <w:rPr>
          <w:b/>
          <w:u w:val="single"/>
        </w:rPr>
        <w:t xml:space="preserve">68409</w:t>
      </w:r>
    </w:p>
    <w:p>
      <w:r>
        <w:t xml:space="preserve">Kunpa minun ämmä-äitini antaisi minulle 5 000 dollaria elatusmaksuja, vitun ämmä!</w:t>
      </w:r>
    </w:p>
    <w:p>
      <w:r>
        <w:rPr>
          <w:b/>
          <w:u w:val="single"/>
        </w:rPr>
        <w:t xml:space="preserve">68410</w:t>
      </w:r>
    </w:p>
    <w:p>
      <w:r>
        <w:t xml:space="preserve">Kunpa veljeni lopettaisi likaisten narttujen tuomisen talooni, -</w:t>
      </w:r>
    </w:p>
    <w:p>
      <w:r>
        <w:rPr>
          <w:b/>
          <w:u w:val="single"/>
        </w:rPr>
        <w:t xml:space="preserve">68411</w:t>
      </w:r>
    </w:p>
    <w:p>
      <w:r>
        <w:t xml:space="preserve">Toivon, että ihmiset voisivat olla minulle rehellisiä. Älä ole valenarttu minulle, koska minä en ole valenarttu sinulle. Tai oikeastaan kenellekään.</w:t>
      </w:r>
    </w:p>
    <w:p>
      <w:r>
        <w:rPr>
          <w:b/>
          <w:u w:val="single"/>
        </w:rPr>
        <w:t xml:space="preserve">68412</w:t>
      </w:r>
    </w:p>
    <w:p>
      <w:r>
        <w:t xml:space="preserve">Kunpa ihmiset oppisivat pysymään erossa minun asioistani, olen aikuinen mies. Menen minne haluan. Pidä huoli omista asioistasi, ämmä.</w:t>
      </w:r>
    </w:p>
    <w:p>
      <w:r>
        <w:rPr>
          <w:b/>
          <w:u w:val="single"/>
        </w:rPr>
        <w:t xml:space="preserve">68413</w:t>
      </w:r>
    </w:p>
    <w:p>
      <w:r>
        <w:t xml:space="preserve">Kunpa Twitterissä olisi "stalkkaa tätä ämmää" -painike...</w:t>
      </w:r>
    </w:p>
    <w:p>
      <w:r>
        <w:rPr>
          <w:b/>
          <w:u w:val="single"/>
        </w:rPr>
        <w:t xml:space="preserve">68414</w:t>
      </w:r>
    </w:p>
    <w:p>
      <w:r>
        <w:t xml:space="preserve">Toivon, että te yökerholaiset stressaisitte lapsia niin kuin te stressaatte näitä surkeita narttuja.</w:t>
      </w:r>
    </w:p>
    <w:p>
      <w:r>
        <w:rPr>
          <w:b/>
          <w:u w:val="single"/>
        </w:rPr>
        <w:t xml:space="preserve">68415</w:t>
      </w:r>
    </w:p>
    <w:p>
      <w:r>
        <w:t xml:space="preserve"> Paitsi että hän jo teki sen, hänen on hoidettava tämä &amp;#128522;</w:t>
      </w:r>
    </w:p>
    <w:p>
      <w:r>
        <w:rPr>
          <w:b/>
          <w:u w:val="single"/>
        </w:rPr>
        <w:t xml:space="preserve">68416</w:t>
      </w:r>
    </w:p>
    <w:p>
      <w:r>
        <w:t xml:space="preserve">Todistin, kuinka Ace hoe soo monta neekeriä puutarhassa kasvamassa &amp;#128514;&amp;#128514;&amp;#128514;&amp;#128514; puhun myös vahvasti aseistetusta hoeesta &amp;#128170;</w:t>
      </w:r>
    </w:p>
    <w:p>
      <w:r>
        <w:rPr>
          <w:b/>
          <w:u w:val="single"/>
        </w:rPr>
        <w:t xml:space="preserve">68417</w:t>
      </w:r>
    </w:p>
    <w:p>
      <w:r>
        <w:t xml:space="preserve">Mä menen ihopiin, ämmä!</w:t>
      </w:r>
    </w:p>
    <w:p>
      <w:r>
        <w:rPr>
          <w:b/>
          <w:u w:val="single"/>
        </w:rPr>
        <w:t xml:space="preserve">68418</w:t>
      </w:r>
    </w:p>
    <w:p>
      <w:r>
        <w:t xml:space="preserve">Heräsin ja hän oli jo raskaana, vittu se ämmä &amp;#128514;</w:t>
      </w:r>
    </w:p>
    <w:p>
      <w:r>
        <w:rPr>
          <w:b/>
          <w:u w:val="single"/>
        </w:rPr>
        <w:t xml:space="preserve">68419</w:t>
      </w:r>
    </w:p>
    <w:p>
      <w:r>
        <w:t xml:space="preserve">Heräsin sängystä täynnä narttuja, joita en ole eeeen nussinut...</w:t>
      </w:r>
    </w:p>
    <w:p>
      <w:r>
        <w:rPr>
          <w:b/>
          <w:u w:val="single"/>
        </w:rPr>
        <w:t xml:space="preserve">68420</w:t>
      </w:r>
    </w:p>
    <w:p>
      <w:r>
        <w:t xml:space="preserve">Heräsin sängystä täynnä narttuja, joita en edes nai...</w:t>
      </w:r>
    </w:p>
    <w:p>
      <w:r>
        <w:rPr>
          <w:b/>
          <w:u w:val="single"/>
        </w:rPr>
        <w:t xml:space="preserve">68421</w:t>
      </w:r>
    </w:p>
    <w:p>
      <w:r>
        <w:t xml:space="preserve">En tee mitään sen ämmän kanssa, hän ei saa minua edes seisomaan!</w:t>
      </w:r>
    </w:p>
    <w:p>
      <w:r>
        <w:rPr>
          <w:b/>
          <w:u w:val="single"/>
        </w:rPr>
        <w:t xml:space="preserve">68422</w:t>
      </w:r>
    </w:p>
    <w:p>
      <w:r>
        <w:t xml:space="preserve">En sano, kuinka monta narttua olen nainut, mutta saatan sanoa, kuinka monta sataa olen koskenut &amp;#128178;&amp;#128178;&amp;#128178;&amp;#128178;</w:t>
      </w:r>
    </w:p>
    <w:p>
      <w:r>
        <w:rPr>
          <w:b/>
          <w:u w:val="single"/>
        </w:rPr>
        <w:t xml:space="preserve">68423</w:t>
      </w:r>
    </w:p>
    <w:p>
      <w:r>
        <w:t xml:space="preserve">En luota ämmään &amp;#128581;</w:t>
      </w:r>
    </w:p>
    <w:p>
      <w:r>
        <w:rPr>
          <w:b/>
          <w:u w:val="single"/>
        </w:rPr>
        <w:t xml:space="preserve">68424</w:t>
      </w:r>
    </w:p>
    <w:p>
      <w:r>
        <w:t xml:space="preserve">Kuinkahan moni Yankee-fani on loukkaantunut siitä, että Derek Jeter on poissa vasta All Star Breakin jälkeen lmao &amp;#128514;</w:t>
      </w:r>
    </w:p>
    <w:p>
      <w:r>
        <w:rPr>
          <w:b/>
          <w:u w:val="single"/>
        </w:rPr>
        <w:t xml:space="preserve">68425</w:t>
      </w:r>
    </w:p>
    <w:p>
      <w:r>
        <w:t xml:space="preserve">Ihmettelen, ovatko Philly-fanit tietämättömiä siitä, että he ovat täydellisiä kusipäitä, vai ovatko he tietoisia, mutta eivät vain välitä siitä.</w:t>
      </w:r>
    </w:p>
    <w:p>
      <w:r>
        <w:rPr>
          <w:b/>
          <w:u w:val="single"/>
        </w:rPr>
        <w:t xml:space="preserve">68426</w:t>
      </w:r>
    </w:p>
    <w:p>
      <w:r>
        <w:t xml:space="preserve">Onkohan tuo latinostrategia toimiva?@TPM: GOPer tuplaa "wetbacks" mutta perääntyy "ampua silmänräpäyksessä" http://t.co/QwlPxxsUIb</w:t>
      </w:r>
    </w:p>
    <w:p>
      <w:r>
        <w:rPr>
          <w:b/>
          <w:u w:val="single"/>
        </w:rPr>
        <w:t xml:space="preserve">68427</w:t>
      </w:r>
    </w:p>
    <w:p>
      <w:r>
        <w:t xml:space="preserve">Onkohan tuo ämmä kuollut vielä?</w:t>
      </w:r>
    </w:p>
    <w:p>
      <w:r>
        <w:rPr>
          <w:b/>
          <w:u w:val="single"/>
        </w:rPr>
        <w:t xml:space="preserve">68428</w:t>
      </w:r>
    </w:p>
    <w:p>
      <w:r>
        <w:t xml:space="preserve">Onkohan siskoni elämässä koskaan päivääkään, jolloin hän ei ole täysi ämmä, vai säästääkö hän sen vain minua varten&amp;#8230;</w:t>
      </w:r>
    </w:p>
    <w:p>
      <w:r>
        <w:rPr>
          <w:b/>
          <w:u w:val="single"/>
        </w:rPr>
        <w:t xml:space="preserve">68429</w:t>
      </w:r>
    </w:p>
    <w:p>
      <w:r>
        <w:t xml:space="preserve">Ihmettelen, jos twitter ei sallisi kuvia ja avi:ita, kuinka monta seuraajaa teillä olisi oikeasti.... Cus yall bitches dont be talkin bout shit &amp;#128514;</w:t>
      </w:r>
    </w:p>
    <w:p>
      <w:r>
        <w:rPr>
          <w:b/>
          <w:u w:val="single"/>
        </w:rPr>
        <w:t xml:space="preserve">68430</w:t>
      </w:r>
    </w:p>
    <w:p>
      <w:r>
        <w:t xml:space="preserve">Mietin, että kun twerkkaus kuolee, millaista on kaikkien maailmantähdistä kuuluisiksi tulleiden huorien elämä? #wherearetheynow?</w:t>
      </w:r>
    </w:p>
    <w:p>
      <w:r>
        <w:rPr>
          <w:b/>
          <w:u w:val="single"/>
        </w:rPr>
        <w:t xml:space="preserve">68431</w:t>
      </w:r>
    </w:p>
    <w:p>
      <w:r>
        <w:t xml:space="preserve">Missäköhän ne kaikki nartut ovat?</w:t>
      </w:r>
    </w:p>
    <w:p>
      <w:r>
        <w:rPr>
          <w:b/>
          <w:u w:val="single"/>
        </w:rPr>
        <w:t xml:space="preserve">68432</w:t>
      </w:r>
    </w:p>
    <w:p>
      <w:r>
        <w:t xml:space="preserve">Kukahan kirjoitti tuon blogin? Joko huora, joka antoi muutaman nekrun hakata turhaan, tai narttunekru, joka antoi muutaman nekrun hakata.</w:t>
      </w:r>
    </w:p>
    <w:p>
      <w:r>
        <w:rPr>
          <w:b/>
          <w:u w:val="single"/>
        </w:rPr>
        <w:t xml:space="preserve">68433</w:t>
      </w:r>
    </w:p>
    <w:p>
      <w:r>
        <w:t xml:space="preserve">Voisin valittaa, että sää on kaksisuuntainen, mutta aion sen sijaan arvostaa sitä, miten mukavaa on...</w:t>
      </w:r>
    </w:p>
    <w:p>
      <w:r>
        <w:rPr>
          <w:b/>
          <w:u w:val="single"/>
        </w:rPr>
        <w:t xml:space="preserve">68434</w:t>
      </w:r>
    </w:p>
    <w:p>
      <w:r>
        <w:t xml:space="preserve">Kutsuisin sinua ämmäksi, mutta se on paheksuttavaa.</w:t>
      </w:r>
    </w:p>
    <w:p>
      <w:r>
        <w:rPr>
          <w:b/>
          <w:u w:val="single"/>
        </w:rPr>
        <w:t xml:space="preserve">68435</w:t>
      </w:r>
    </w:p>
    <w:p>
      <w:r>
        <w:t xml:space="preserve">Sitoutuisin koko loppuelämäni homoilemaan täysin 100-prosenttisesti alistuvana pohjalla, jos voisin olla Zac Efronin narttu. #NoShame #gayboyproblems</w:t>
      </w:r>
    </w:p>
    <w:p>
      <w:r>
        <w:rPr>
          <w:b/>
          <w:u w:val="single"/>
        </w:rPr>
        <w:t xml:space="preserve">68436</w:t>
      </w:r>
    </w:p>
    <w:p>
      <w:r>
        <w:t xml:space="preserve">Jos olisin Kobe, kutsuisin Dwightia kehdonryöstäjähomoksi.</w:t>
      </w:r>
    </w:p>
    <w:p>
      <w:r>
        <w:rPr>
          <w:b/>
          <w:u w:val="single"/>
        </w:rPr>
        <w:t xml:space="preserve">68437</w:t>
      </w:r>
    </w:p>
    <w:p>
      <w:r>
        <w:t xml:space="preserve">Kuvailisin @whatupagin työtä blaxicaniksi.</w:t>
      </w:r>
    </w:p>
    <w:p>
      <w:r>
        <w:rPr>
          <w:b/>
          <w:u w:val="single"/>
        </w:rPr>
        <w:t xml:space="preserve">68438</w:t>
      </w:r>
    </w:p>
    <w:p>
      <w:r>
        <w:t xml:space="preserve">Jättäisin pinnasänkyni ja menisin jonnekin, mutta olen melko varma, että kuolen, koska jos autoni liukuu joka paikkaan.</w:t>
      </w:r>
    </w:p>
    <w:p>
      <w:r>
        <w:rPr>
          <w:b/>
          <w:u w:val="single"/>
        </w:rPr>
        <w:t xml:space="preserve">68439</w:t>
      </w:r>
    </w:p>
    <w:p>
      <w:r>
        <w:t xml:space="preserve">Haluan pyytää anteeksi kaikilta, joita olen kutsunut läskiksi, tyhmäksi, homoksi, neekeriksi, juutalaiseksi tai jälkeenjääneeksi. Olen todella pahoillani....</w:t>
        <w:br/>
        <w:br/>
        <w:t xml:space="preserve">JK</w:t>
        <w:br/>
        <w:br/>
        <w:t xml:space="preserve">Just trolling</w:t>
        <w:br/>
        <w:br/>
        <w:t xml:space="preserve">Fags</w:t>
      </w:r>
    </w:p>
    <w:p>
      <w:r>
        <w:rPr>
          <w:b/>
          <w:u w:val="single"/>
        </w:rPr>
        <w:t xml:space="preserve">68440</w:t>
      </w:r>
    </w:p>
    <w:p>
      <w:r>
        <w:t xml:space="preserve">Haluaisin testata ja nähdä, kuinka pitkä kielesi todella on, rouva. [munakoiso emoji] @Tinashe</w:t>
      </w:r>
    </w:p>
    <w:p>
      <w:r>
        <w:rPr>
          <w:b/>
          <w:u w:val="single"/>
        </w:rPr>
        <w:t xml:space="preserve">68441</w:t>
      </w:r>
    </w:p>
    <w:p>
      <w:r>
        <w:t xml:space="preserve">Haluaisin antaa tälle ämmälle oikeaa mehua lol.</w:t>
      </w:r>
    </w:p>
    <w:p>
      <w:r>
        <w:rPr>
          <w:b/>
          <w:u w:val="single"/>
        </w:rPr>
        <w:t xml:space="preserve">68442</w:t>
      </w:r>
    </w:p>
    <w:p>
      <w:r>
        <w:t xml:space="preserve">Haluaisin, ettei minua kerrankin elämässäni lyötäisi jigillä...</w:t>
      </w:r>
    </w:p>
    <w:p>
      <w:r>
        <w:rPr>
          <w:b/>
          <w:u w:val="single"/>
        </w:rPr>
        <w:t xml:space="preserve">68443</w:t>
      </w:r>
    </w:p>
    <w:p>
      <w:r>
        <w:t xml:space="preserve">En ikinä tappelisi neekerin kanssa vaginasta... niinhän huorat tekevät lmao</w:t>
      </w:r>
    </w:p>
    <w:p>
      <w:r>
        <w:rPr>
          <w:b/>
          <w:u w:val="single"/>
        </w:rPr>
        <w:t xml:space="preserve">68444</w:t>
      </w:r>
    </w:p>
    <w:p>
      <w:r>
        <w:t xml:space="preserve">En koskaan löisi naista, mutta lyöisin huoraa.</w:t>
      </w:r>
    </w:p>
    <w:p>
      <w:r>
        <w:rPr>
          <w:b/>
          <w:u w:val="single"/>
        </w:rPr>
        <w:t xml:space="preserve">68445</w:t>
      </w:r>
    </w:p>
    <w:p>
      <w:r>
        <w:t xml:space="preserve">Olisin varmaan vieläkin pahoillani, jos et olisi niin narttu siitä...</w:t>
      </w:r>
    </w:p>
    <w:p>
      <w:r>
        <w:rPr>
          <w:b/>
          <w:u w:val="single"/>
        </w:rPr>
        <w:t xml:space="preserve">68446</w:t>
      </w:r>
    </w:p>
    <w:p>
      <w:r>
        <w:t xml:space="preserve">Olisin mennyt tuon tuomarin helvettiin, ja pelin jälkeisessä haastattelussa sanonut, että hän kutsui minua surulliseksi ja roskaksi.</w:t>
      </w:r>
    </w:p>
    <w:p>
      <w:r>
        <w:rPr>
          <w:b/>
          <w:u w:val="single"/>
        </w:rPr>
        <w:t xml:space="preserve">68447</w:t>
      </w:r>
    </w:p>
    <w:p>
      <w:r>
        <w:t xml:space="preserve">En käyttäytyisi kuin hullu ämmä, jos kertoisit, mitä helvettiä päässäsi liikkuu -</w:t>
      </w:r>
    </w:p>
    <w:p>
      <w:r>
        <w:rPr>
          <w:b/>
          <w:u w:val="single"/>
        </w:rPr>
        <w:t xml:space="preserve">68448</w:t>
      </w:r>
    </w:p>
    <w:p>
      <w:r>
        <w:t xml:space="preserve">En panisi montaa teistä ämmistä... #RealTalk</w:t>
      </w:r>
    </w:p>
    <w:p>
      <w:r>
        <w:rPr>
          <w:b/>
          <w:u w:val="single"/>
        </w:rPr>
        <w:t xml:space="preserve">68449</w:t>
      </w:r>
    </w:p>
    <w:p>
      <w:r>
        <w:t xml:space="preserve">En kestäisi vankilassa... Ne ämmät söisivät minut elävältä...</w:t>
      </w:r>
    </w:p>
    <w:p>
      <w:r>
        <w:rPr>
          <w:b/>
          <w:u w:val="single"/>
        </w:rPr>
        <w:t xml:space="preserve">68450</w:t>
      </w:r>
    </w:p>
    <w:p>
      <w:r>
        <w:t xml:space="preserve">En haluaisi, että tyttöni näyttää herkkujaan jokaiselle neekerille &amp;#128530;&amp;#9995;</w:t>
      </w:r>
    </w:p>
    <w:p>
      <w:r>
        <w:rPr>
          <w:b/>
          <w:u w:val="single"/>
        </w:rPr>
        <w:t xml:space="preserve">68451</w:t>
      </w:r>
    </w:p>
    <w:p>
      <w:r>
        <w:t xml:space="preserve">I "M THE MOTHER FUCKIN" #UGLY&amp;gt; #badguy&amp;gt; #bitches&amp;gt; #EliWallach TYPE SHIT #BreakingBad on vitsi #noose RIGS #LeeVanCleef #sports&amp;gt;</w:t>
      </w:r>
    </w:p>
    <w:p>
      <w:r>
        <w:rPr>
          <w:b/>
          <w:u w:val="single"/>
        </w:rPr>
        <w:t xml:space="preserve">68452</w:t>
      </w:r>
    </w:p>
    <w:p>
      <w:r>
        <w:t xml:space="preserve">Olen kova, kunnianhimoinen ja tiedän tarkalleen, mitä haluan. Jos se tekee minusta nartun, niin okei.</w:t>
      </w:r>
    </w:p>
    <w:p>
      <w:r>
        <w:rPr>
          <w:b/>
          <w:u w:val="single"/>
        </w:rPr>
        <w:t xml:space="preserve">68453</w:t>
      </w:r>
    </w:p>
    <w:p>
      <w:r>
        <w:t xml:space="preserve">Olen mielelläni uhri RT @MafiosoRo: @BIGOBUNDLES: Sitten olen rikollinen RT @BIGOBUNDLES: Yli 200 kiloa painava ämmä, joka ratsastaa naamallasi, on murhayritys &amp;#128555;&amp;#128555;</w:t>
      </w:r>
    </w:p>
    <w:p>
      <w:r>
        <w:rPr>
          <w:b/>
          <w:u w:val="single"/>
        </w:rPr>
        <w:t xml:space="preserve">68454</w:t>
      </w:r>
    </w:p>
    <w:p>
      <w:r>
        <w:t xml:space="preserve">I&amp;#8217;m logging out RT @Shakez843: ah man RT @OfficiallyIce: The bartenders be sellingin pussy too? Luulin, että vain stripparit myyvät pillua.</w:t>
      </w:r>
    </w:p>
    <w:p>
      <w:r>
        <w:rPr>
          <w:b/>
          <w:u w:val="single"/>
        </w:rPr>
        <w:t xml:space="preserve">68455</w:t>
      </w:r>
    </w:p>
    <w:p>
      <w:r>
        <w:t xml:space="preserve">Minä ampuisin tuohon narttuun luodin...</w:t>
      </w:r>
    </w:p>
    <w:p>
      <w:r>
        <w:rPr>
          <w:b/>
          <w:u w:val="single"/>
        </w:rPr>
        <w:t xml:space="preserve">68456</w:t>
      </w:r>
    </w:p>
    <w:p>
      <w:r>
        <w:t xml:space="preserve">Olisin paras linnunomistaja. Voisin opettaa niille hauskoja asioita.</w:t>
      </w:r>
    </w:p>
    <w:p>
      <w:r>
        <w:rPr>
          <w:b/>
          <w:u w:val="single"/>
        </w:rPr>
        <w:t xml:space="preserve">68457</w:t>
      </w:r>
    </w:p>
    <w:p>
      <w:r>
        <w:t xml:space="preserve">Tekisin mitä tahansa, jos saisin Oreo vaniljapapu-juoman Dunkinista &amp;amp; suklaamuffinssin sieltä myös...olen nälkäinen &amp;amp; se kuulostaa nyt niin hyvältä.</w:t>
      </w:r>
    </w:p>
    <w:p>
      <w:r>
        <w:rPr>
          <w:b/>
          <w:u w:val="single"/>
        </w:rPr>
        <w:t xml:space="preserve">68458</w:t>
      </w:r>
    </w:p>
    <w:p>
      <w:r>
        <w:t xml:space="preserve">Tekisi hulluksi olla joka päivä siinä gettokoulussa.</w:t>
      </w:r>
    </w:p>
    <w:p>
      <w:r>
        <w:rPr>
          <w:b/>
          <w:u w:val="single"/>
        </w:rPr>
        <w:t xml:space="preserve">68459</w:t>
      </w:r>
    </w:p>
    <w:p>
      <w:r>
        <w:t xml:space="preserve">Minun pitäisi lähteä nartun kimppuun.</w:t>
      </w:r>
    </w:p>
    <w:p>
      <w:r>
        <w:rPr>
          <w:b/>
          <w:u w:val="single"/>
        </w:rPr>
        <w:t xml:space="preserve">68460</w:t>
      </w:r>
    </w:p>
    <w:p>
      <w:r>
        <w:t xml:space="preserve">Minä löisin Kardashiania, jos hän heittäisi minulle rahaa, bruh, jonkun pitäisi vetää minut irti tuosta huorasta, idgaf kuka hän on. Ei kukaan minulle kuitenkaan lol</w:t>
      </w:r>
    </w:p>
    <w:p>
      <w:r>
        <w:rPr>
          <w:b/>
          <w:u w:val="single"/>
        </w:rPr>
        <w:t xml:space="preserve">68461</w:t>
      </w:r>
    </w:p>
    <w:p>
      <w:r>
        <w:t xml:space="preserve">Tappaisin ämmän saadakseni halailla juuri nyt. Ugh. Tyhmää paskaa. Vannon sen.</w:t>
      </w:r>
    </w:p>
    <w:p>
      <w:r>
        <w:rPr>
          <w:b/>
          <w:u w:val="single"/>
        </w:rPr>
        <w:t xml:space="preserve">68462</w:t>
      </w:r>
    </w:p>
    <w:p>
      <w:r>
        <w:t xml:space="preserve">Tappaisin, jos saisin tavata Charlie Sheenin.</w:t>
      </w:r>
    </w:p>
    <w:p>
      <w:r>
        <w:rPr>
          <w:b/>
          <w:u w:val="single"/>
        </w:rPr>
        <w:t xml:space="preserve">68463</w:t>
      </w:r>
    </w:p>
    <w:p>
      <w:r>
        <w:t xml:space="preserve">Haluaisin nähdä jonkun yrittävän iskeä minua. Vitsailet, ämmä, minulla ei ole internetiä!</w:t>
      </w:r>
    </w:p>
    <w:p>
      <w:r>
        <w:rPr>
          <w:b/>
          <w:u w:val="single"/>
        </w:rPr>
        <w:t xml:space="preserve">68464</w:t>
      </w:r>
    </w:p>
    <w:p>
      <w:r>
        <w:t xml:space="preserve">Mieluummin olen koulussa parantamassa elämääni kuin nukkumassa kotona #im #takaisin #narttu #narttu</w:t>
      </w:r>
    </w:p>
    <w:p>
      <w:r>
        <w:rPr>
          <w:b/>
          <w:u w:val="single"/>
        </w:rPr>
        <w:t xml:space="preserve">68465</w:t>
      </w:r>
    </w:p>
    <w:p>
      <w:r>
        <w:t xml:space="preserve">Seuraan mieluummin joitakin tyttöjä Instagramissa kuin heidän lintuaivojensa twiittejä tl:ssäni.</w:t>
      </w:r>
    </w:p>
    <w:p>
      <w:r>
        <w:rPr>
          <w:b/>
          <w:u w:val="single"/>
        </w:rPr>
        <w:t xml:space="preserve">68466</w:t>
      </w:r>
    </w:p>
    <w:p>
      <w:r>
        <w:t xml:space="preserve">Mieluummin litteä ämmä kuin huijaava ämmä&amp;#128521;</w:t>
      </w:r>
    </w:p>
    <w:p>
      <w:r>
        <w:rPr>
          <w:b/>
          <w:u w:val="single"/>
        </w:rPr>
        <w:t xml:space="preserve">68467</w:t>
      </w:r>
    </w:p>
    <w:p>
      <w:r>
        <w:t xml:space="preserve">Kuulen mieluummin Neal DeGrasse Tysonin kertovan minulle tieteellisistä virheistä heidän oletuksissaan kuin jonkun WASPin... http://t.co/tLec4vKUYd</w:t>
      </w:r>
    </w:p>
    <w:p>
      <w:r>
        <w:rPr>
          <w:b/>
          <w:u w:val="single"/>
        </w:rPr>
        <w:t xml:space="preserve">68468</w:t>
      </w:r>
    </w:p>
    <w:p>
      <w:r>
        <w:t xml:space="preserve">Minä pitäisin turpani kiinni tai olen vain leveä ja hakkaan kaikki pojat, joiden kanssa menet ulos, haha. Olen kusipää, joten mitä? Et voi tehdä paskaakaan estääkseen minua... :)</w:t>
      </w:r>
    </w:p>
    <w:p>
      <w:r>
        <w:rPr>
          <w:b/>
          <w:u w:val="single"/>
        </w:rPr>
        <w:t xml:space="preserve">68469</w:t>
      </w:r>
    </w:p>
    <w:p>
      <w:r>
        <w:t xml:space="preserve">En ikinä anna rahattoman ämmän vaikuttaa minuun &amp;#128564;</w:t>
      </w:r>
    </w:p>
    <w:p>
      <w:r>
        <w:rPr>
          <w:b/>
          <w:u w:val="single"/>
        </w:rPr>
        <w:t xml:space="preserve">68470</w:t>
      </w:r>
    </w:p>
    <w:p>
      <w:r>
        <w:t xml:space="preserve">Muistan aina tunteneeni, etten ollut hyvä. Kuin en olisi pystynyt tekemään sitä sinulle kuten se huora... &amp;amp; se kaikki johtuu siitä, että sinä valehtelit...</w:t>
      </w:r>
    </w:p>
    <w:p>
      <w:r>
        <w:rPr>
          <w:b/>
          <w:u w:val="single"/>
        </w:rPr>
        <w:t xml:space="preserve">68471</w:t>
      </w:r>
    </w:p>
    <w:p>
      <w:r>
        <w:t xml:space="preserve">Olen Yankee-fani ikuisesti</w:t>
      </w:r>
    </w:p>
    <w:p>
      <w:r>
        <w:rPr>
          <w:b/>
          <w:u w:val="single"/>
        </w:rPr>
        <w:t xml:space="preserve">68472</w:t>
      </w:r>
    </w:p>
    <w:p>
      <w:r>
        <w:t xml:space="preserve">Olen narttu, jos on pakko. En halua olla, mutta jos vittuilet minulle, niin se tapahtuu.</w:t>
      </w:r>
    </w:p>
    <w:p>
      <w:r>
        <w:rPr>
          <w:b/>
          <w:u w:val="single"/>
        </w:rPr>
        <w:t xml:space="preserve">68473</w:t>
      </w:r>
    </w:p>
    <w:p>
      <w:r>
        <w:t xml:space="preserve">Minä olen mulkku, jos sinä haluat käyttäytyä kuin nössö.</w:t>
      </w:r>
    </w:p>
    <w:p>
      <w:r>
        <w:rPr>
          <w:b/>
          <w:u w:val="single"/>
        </w:rPr>
        <w:t xml:space="preserve">68474</w:t>
      </w:r>
    </w:p>
    <w:p>
      <w:r>
        <w:t xml:space="preserve">Hitto vieköön, jos neekerin vaimo on huora...</w:t>
      </w:r>
    </w:p>
    <w:p>
      <w:r>
        <w:rPr>
          <w:b/>
          <w:u w:val="single"/>
        </w:rPr>
        <w:t xml:space="preserve">68475</w:t>
      </w:r>
    </w:p>
    <w:p>
      <w:r>
        <w:t xml:space="preserve">Riisun vaatekerrokset heti, kun pääsemme takaisin portille. Se on kuumaa kuin saatanan pillu tässä paskiaisessa...</w:t>
      </w:r>
    </w:p>
    <w:p>
      <w:r>
        <w:rPr>
          <w:b/>
          <w:u w:val="single"/>
        </w:rPr>
        <w:t xml:space="preserve">68476</w:t>
      </w:r>
    </w:p>
    <w:p>
      <w:r>
        <w:t xml:space="preserve">Minä olen se lmao &amp;#128513;&amp;#128513;&amp;#128513;&amp;#128513;RT @KoolAssK: @1MarKus_A pillu</w:t>
      </w:r>
    </w:p>
    <w:p>
      <w:r>
        <w:rPr>
          <w:b/>
          <w:u w:val="single"/>
        </w:rPr>
        <w:t xml:space="preserve">68477</w:t>
      </w:r>
    </w:p>
    <w:p>
      <w:r>
        <w:t xml:space="preserve">Hakkaan jonkun nössön juuri nyt...</w:t>
      </w:r>
    </w:p>
    <w:p>
      <w:r>
        <w:rPr>
          <w:b/>
          <w:u w:val="single"/>
        </w:rPr>
        <w:t xml:space="preserve">68478</w:t>
      </w:r>
    </w:p>
    <w:p>
      <w:r>
        <w:t xml:space="preserve">Mä murskaan minkä tahansa ämmän, en välitä sun koosta.</w:t>
      </w:r>
    </w:p>
    <w:p>
      <w:r>
        <w:rPr>
          <w:b/>
          <w:u w:val="single"/>
        </w:rPr>
        <w:t xml:space="preserve">68479</w:t>
      </w:r>
    </w:p>
    <w:p>
      <w:r>
        <w:t xml:space="preserve">Kutsun sinua lyhyesti ämmäksi</w:t>
      </w:r>
    </w:p>
    <w:p>
      <w:r>
        <w:rPr>
          <w:b/>
          <w:u w:val="single"/>
        </w:rPr>
        <w:t xml:space="preserve">68480</w:t>
      </w:r>
    </w:p>
    <w:p>
      <w:r>
        <w:t xml:space="preserve">Syön pillua kuin villi, mutta kun laitat ilkeät jalkasi naamaani, sukkani ja alushousuni ovat jo jalassa, ja olen ulkona.</w:t>
      </w:r>
    </w:p>
    <w:p>
      <w:r>
        <w:rPr>
          <w:b/>
          <w:u w:val="single"/>
        </w:rPr>
        <w:t xml:space="preserve">68481</w:t>
      </w:r>
    </w:p>
    <w:p>
      <w:r>
        <w:t xml:space="preserve">Nussin narttua tosi nopeasti</w:t>
      </w:r>
    </w:p>
    <w:p>
      <w:r>
        <w:rPr>
          <w:b/>
          <w:u w:val="single"/>
        </w:rPr>
        <w:t xml:space="preserve">68482</w:t>
      </w:r>
    </w:p>
    <w:p>
      <w:r>
        <w:t xml:space="preserve">Saan niin paljon pillua. http://t.co/2plTXgQiqE</w:t>
      </w:r>
    </w:p>
    <w:p>
      <w:r>
        <w:rPr>
          <w:b/>
          <w:u w:val="single"/>
        </w:rPr>
        <w:t xml:space="preserve">68483</w:t>
      </w:r>
    </w:p>
    <w:p>
      <w:r>
        <w:t xml:space="preserve">Annan sinulle seepratytön.</w:t>
      </w:r>
    </w:p>
    <w:p>
      <w:r>
        <w:rPr>
          <w:b/>
          <w:u w:val="single"/>
        </w:rPr>
        <w:t xml:space="preserve">68484</w:t>
      </w:r>
    </w:p>
    <w:p>
      <w:r>
        <w:t xml:space="preserve">Menen tunnille viimeiset 30 minuuttia tuosta huorasta...</w:t>
      </w:r>
    </w:p>
    <w:p>
      <w:r>
        <w:rPr>
          <w:b/>
          <w:u w:val="single"/>
        </w:rPr>
        <w:t xml:space="preserve">68485</w:t>
      </w:r>
    </w:p>
    <w:p>
      <w:r>
        <w:t xml:space="preserve">Minulla on nämä nartut havin baby's joka viikko</w:t>
      </w:r>
    </w:p>
    <w:p>
      <w:r>
        <w:rPr>
          <w:b/>
          <w:u w:val="single"/>
        </w:rPr>
        <w:t xml:space="preserve">68486</w:t>
      </w:r>
    </w:p>
    <w:p>
      <w:r>
        <w:t xml:space="preserve">Pidän kaikki kommentit tästä.... itselläni. Nauran sille vain neekereideni kanssa...</w:t>
      </w:r>
    </w:p>
    <w:p>
      <w:r>
        <w:rPr>
          <w:b/>
          <w:u w:val="single"/>
        </w:rPr>
        <w:t xml:space="preserve">68487</w:t>
      </w:r>
    </w:p>
    <w:p>
      <w:r>
        <w:t xml:space="preserve">Mä annan sun olla päällimmäisenä ja annan sen nookien paukkua Mä oon siinä keksipurkissa En oo mikään alokas tyttö.</w:t>
      </w:r>
    </w:p>
    <w:p>
      <w:r>
        <w:rPr>
          <w:b/>
          <w:u w:val="single"/>
        </w:rPr>
        <w:t xml:space="preserve">68488</w:t>
      </w:r>
    </w:p>
    <w:p>
      <w:r>
        <w:t xml:space="preserve">Elän elämäni niin kuin haluan, narttu...</w:t>
      </w:r>
    </w:p>
    <w:p>
      <w:r>
        <w:rPr>
          <w:b/>
          <w:u w:val="single"/>
        </w:rPr>
        <w:t xml:space="preserve">68489</w:t>
      </w:r>
    </w:p>
    <w:p>
      <w:r>
        <w:t xml:space="preserve">Mä maksan teille kaikille neekereille, että häipykää, paljonko te kaikki huora neekerit maksatte?</w:t>
      </w:r>
    </w:p>
    <w:p>
      <w:r>
        <w:rPr>
          <w:b/>
          <w:u w:val="single"/>
        </w:rPr>
        <w:t xml:space="preserve">68490</w:t>
      </w:r>
    </w:p>
    <w:p>
      <w:r>
        <w:t xml:space="preserve">Lopetan narttuna olemisen, kun sinä lopetat valekaverina olemisen. &amp;#128077;&amp;#9996;&amp;#65039;</w:t>
      </w:r>
    </w:p>
    <w:p>
      <w:r>
        <w:rPr>
          <w:b/>
          <w:u w:val="single"/>
        </w:rPr>
        <w:t xml:space="preserve">68491</w:t>
      </w:r>
    </w:p>
    <w:p>
      <w:r>
        <w:t xml:space="preserve">Kerään huorani pian yhteen...</w:t>
      </w:r>
    </w:p>
    <w:p>
      <w:r>
        <w:rPr>
          <w:b/>
          <w:u w:val="single"/>
        </w:rPr>
        <w:t xml:space="preserve">68492</w:t>
      </w:r>
    </w:p>
    <w:p>
      <w:r>
        <w:t xml:space="preserve">Aloitan takapuolesta ja etenen kohti pillua.</w:t>
      </w:r>
    </w:p>
    <w:p>
      <w:r>
        <w:rPr>
          <w:b/>
          <w:u w:val="single"/>
        </w:rPr>
        <w:t xml:space="preserve">68493</w:t>
      </w:r>
    </w:p>
    <w:p>
      <w:r>
        <w:t xml:space="preserve">Annan silti muovisen ämmän tehdä dollarinsa @DigHerLow.</w:t>
      </w:r>
    </w:p>
    <w:p>
      <w:r>
        <w:rPr>
          <w:b/>
          <w:u w:val="single"/>
        </w:rPr>
        <w:t xml:space="preserve">68494</w:t>
      </w:r>
    </w:p>
    <w:p>
      <w:r>
        <w:t xml:space="preserve">Lopetan huumeet, alkoholin, homot ja huorat puolestasi. Anna minulle mahdollisuus. On kulunut vuosi ja tunnen samoin, se tarkoittaa selvästi jotain.</w:t>
      </w:r>
    </w:p>
    <w:p>
      <w:r>
        <w:rPr>
          <w:b/>
          <w:u w:val="single"/>
        </w:rPr>
        <w:t xml:space="preserve">68495</w:t>
      </w:r>
    </w:p>
    <w:p>
      <w:r>
        <w:t xml:space="preserve">Minä kävelen pois rahoillasi ja jätän juomarahat nartullesi -</w:t>
      </w:r>
    </w:p>
    <w:p>
      <w:r>
        <w:rPr>
          <w:b/>
          <w:u w:val="single"/>
        </w:rPr>
        <w:t xml:space="preserve">68496</w:t>
      </w:r>
    </w:p>
    <w:p>
      <w:r>
        <w:t xml:space="preserve">Olen "kävelen paikalliseen lähikauppaani &amp;amp; myyjä sanoo 'mitä kuuluu, tyttö? Keystone on myynnissä, yo!'" valkoista roskaväkeä. Jono muodostuu oikealle.</w:t>
      </w:r>
    </w:p>
    <w:p>
      <w:r>
        <w:rPr>
          <w:b/>
          <w:u w:val="single"/>
        </w:rPr>
        <w:t xml:space="preserve">68497</w:t>
      </w:r>
    </w:p>
    <w:p>
      <w:r>
        <w:t xml:space="preserve">Olen 26, senkin ämmä</w:t>
      </w:r>
    </w:p>
    <w:p>
      <w:r>
        <w:rPr>
          <w:b/>
          <w:u w:val="single"/>
        </w:rPr>
        <w:t xml:space="preserve">68498</w:t>
      </w:r>
    </w:p>
    <w:p>
      <w:r>
        <w:t xml:space="preserve">Olen 81-vuotias ja syön yhä eläinkeksejä</w:t>
        <w:br/>
        <w:br/>
        <w:t xml:space="preserve">#EMABiggestFans1D</w:t>
      </w:r>
    </w:p>
    <w:p>
      <w:r>
        <w:rPr>
          <w:b/>
          <w:u w:val="single"/>
        </w:rPr>
        <w:t xml:space="preserve">68499</w:t>
      </w:r>
    </w:p>
    <w:p>
      <w:r>
        <w:t xml:space="preserve">Olen kameran ujo, en puhu puhelimiin ja rakastan, kun sataa.....Jos et tuntisi elämääsi, et ymmärtäisi...</w:t>
      </w:r>
    </w:p>
    <w:p>
      <w:r>
        <w:rPr>
          <w:b/>
          <w:u w:val="single"/>
        </w:rPr>
        <w:t xml:space="preserve">68500</w:t>
      </w:r>
    </w:p>
    <w:p>
      <w:r>
        <w:t xml:space="preserve">Minulla on Nälkä, enkä anna ämmälle aikaa tai päivää. Yritän hoitaa asioita &amp;#128129;</w:t>
      </w:r>
    </w:p>
    <w:p>
      <w:r>
        <w:rPr>
          <w:b/>
          <w:u w:val="single"/>
        </w:rPr>
        <w:t xml:space="preserve">68501</w:t>
      </w:r>
    </w:p>
    <w:p>
      <w:r>
        <w:t xml:space="preserve">Olen Hun-gry</w:t>
      </w:r>
    </w:p>
    <w:p>
      <w:r>
        <w:rPr>
          <w:b/>
          <w:u w:val="single"/>
        </w:rPr>
        <w:t xml:space="preserve">68502</w:t>
      </w:r>
    </w:p>
    <w:p>
      <w:r>
        <w:t xml:space="preserve">Olen raskaana Charlie Brown! #WorstPeanutsSpecialEver</w:t>
      </w:r>
    </w:p>
    <w:p>
      <w:r>
        <w:rPr>
          <w:b/>
          <w:u w:val="single"/>
        </w:rPr>
        <w:t xml:space="preserve">68503</w:t>
      </w:r>
    </w:p>
    <w:p>
      <w:r>
        <w:t xml:space="preserve">Olen Rick Jamesin narttu!</w:t>
      </w:r>
    </w:p>
    <w:p>
      <w:r>
        <w:rPr>
          <w:b/>
          <w:u w:val="single"/>
        </w:rPr>
        <w:t xml:space="preserve">68504</w:t>
      </w:r>
    </w:p>
    <w:p>
      <w:r>
        <w:t xml:space="preserve">Olen täysin kyllästynyt olemaan Saudi-Arabian narttu... Siitä on tullut todella vanha juttu.</w:t>
      </w:r>
    </w:p>
    <w:p>
      <w:r>
        <w:rPr>
          <w:b/>
          <w:u w:val="single"/>
        </w:rPr>
        <w:t xml:space="preserve">68505</w:t>
      </w:r>
    </w:p>
    <w:p>
      <w:r>
        <w:t xml:space="preserve">I'm Tryn tell yall brah, I went with a slut n couldn't stop da bitch frm boppin dat shit scary</w:t>
      </w:r>
    </w:p>
    <w:p>
      <w:r>
        <w:rPr>
          <w:b/>
          <w:u w:val="single"/>
        </w:rPr>
        <w:t xml:space="preserve">68506</w:t>
      </w:r>
    </w:p>
    <w:p>
      <w:r>
        <w:t xml:space="preserve">Yritän muuttaa M:n B:ksi tässä nartussa!</w:t>
      </w:r>
    </w:p>
    <w:p>
      <w:r>
        <w:rPr>
          <w:b/>
          <w:u w:val="single"/>
        </w:rPr>
        <w:t xml:space="preserve">68507</w:t>
      </w:r>
    </w:p>
    <w:p>
      <w:r>
        <w:t xml:space="preserve">Olen XXX kolminkertainen x-luokiteltu narttu...</w:t>
      </w:r>
    </w:p>
    <w:p>
      <w:r>
        <w:rPr>
          <w:b/>
          <w:u w:val="single"/>
        </w:rPr>
        <w:t xml:space="preserve">68508</w:t>
      </w:r>
    </w:p>
    <w:p>
      <w:r>
        <w:t xml:space="preserve">Olen VIPPERloid ämmä:P http://t.co/tl2nfXoRSu</w:t>
      </w:r>
    </w:p>
    <w:p>
      <w:r>
        <w:rPr>
          <w:b/>
          <w:u w:val="single"/>
        </w:rPr>
        <w:t xml:space="preserve">68509</w:t>
      </w:r>
    </w:p>
    <w:p>
      <w:r>
        <w:t xml:space="preserve">Olen paha ämmä!</w:t>
      </w:r>
    </w:p>
    <w:p>
      <w:r>
        <w:rPr>
          <w:b/>
          <w:u w:val="single"/>
        </w:rPr>
        <w:t xml:space="preserve">68510</w:t>
      </w:r>
    </w:p>
    <w:p>
      <w:r>
        <w:t xml:space="preserve">Olen iso ämmä ja 4 on GOAT RT @SoAlmondie: Olen liian laiska 4:lle.</w:t>
      </w:r>
    </w:p>
    <w:p>
      <w:r>
        <w:rPr>
          <w:b/>
          <w:u w:val="single"/>
        </w:rPr>
        <w:t xml:space="preserve">68511</w:t>
      </w:r>
    </w:p>
    <w:p>
      <w:r>
        <w:t xml:space="preserve">Olen narttu</w:t>
      </w:r>
    </w:p>
    <w:p>
      <w:r>
        <w:rPr>
          <w:b/>
          <w:u w:val="single"/>
        </w:rPr>
        <w:t xml:space="preserve">68512</w:t>
      </w:r>
    </w:p>
    <w:p>
      <w:r>
        <w:t xml:space="preserve">Olen narttu, koska</w:t>
        <w:br/>
        <w:t xml:space="preserve">Perhe-elämäni on perseestä</w:t>
        <w:br/>
        <w:t xml:space="preserve">Rakkauselämäni on perseestä</w:t>
        <w:br/>
        <w:t xml:space="preserve">Sosiaalinen elämäni on perseestä</w:t>
        <w:br/>
        <w:t xml:space="preserve">Vain elämänkatsomukseni on perseestä</w:t>
      </w:r>
    </w:p>
    <w:p>
      <w:r>
        <w:rPr>
          <w:b/>
          <w:u w:val="single"/>
        </w:rPr>
        <w:t xml:space="preserve">68513</w:t>
      </w:r>
    </w:p>
    <w:p>
      <w:r>
        <w:t xml:space="preserve">Olen ämmä neekeri? :( tuo loukkaa tunteitani..... Ja mä oon niinku tosissani.</w:t>
      </w:r>
    </w:p>
    <w:p>
      <w:r>
        <w:rPr>
          <w:b/>
          <w:u w:val="single"/>
        </w:rPr>
        <w:t xml:space="preserve">68514</w:t>
      </w:r>
    </w:p>
    <w:p>
      <w:r>
        <w:t xml:space="preserve">Olenko minä nyt ämmä? Okei...</w:t>
      </w:r>
    </w:p>
    <w:p>
      <w:r>
        <w:rPr>
          <w:b/>
          <w:u w:val="single"/>
        </w:rPr>
        <w:t xml:space="preserve">68515</w:t>
      </w:r>
    </w:p>
    <w:p>
      <w:r>
        <w:t xml:space="preserve">Olen rahaton huora unelma, rikas huora kerma!</w:t>
      </w:r>
    </w:p>
    <w:p>
      <w:r>
        <w:rPr>
          <w:b/>
          <w:u w:val="single"/>
        </w:rPr>
        <w:t xml:space="preserve">68516</w:t>
      </w:r>
    </w:p>
    <w:p>
      <w:r>
        <w:t xml:space="preserve">Olen rahaton huora unelma Rikkaiden tyttöjen kerma !</w:t>
      </w:r>
    </w:p>
    <w:p>
      <w:r>
        <w:rPr>
          <w:b/>
          <w:u w:val="single"/>
        </w:rPr>
        <w:t xml:space="preserve">68517</w:t>
      </w:r>
    </w:p>
    <w:p>
      <w:r>
        <w:t xml:space="preserve">Olen pari narttua otsikko &amp;#128526; ioeno em &amp;#128514;&amp;#128514;</w:t>
      </w:r>
    </w:p>
    <w:p>
      <w:r>
        <w:rPr>
          <w:b/>
          <w:u w:val="single"/>
        </w:rPr>
        <w:t xml:space="preserve">68518</w:t>
      </w:r>
    </w:p>
    <w:p>
      <w:r>
        <w:t xml:space="preserve">Olen mulkku, eikä sinulla ole edes hihnaa, nössö!</w:t>
      </w:r>
    </w:p>
    <w:p>
      <w:r>
        <w:rPr>
          <w:b/>
          <w:u w:val="single"/>
        </w:rPr>
        <w:t xml:space="preserve">68519</w:t>
      </w:r>
    </w:p>
    <w:p>
      <w:r>
        <w:t xml:space="preserve">Mä oon ihan kova jätkä ja nää ämmät on yliannostettuja.</w:t>
      </w:r>
    </w:p>
    <w:p>
      <w:r>
        <w:rPr>
          <w:b/>
          <w:u w:val="single"/>
        </w:rPr>
        <w:t xml:space="preserve">68520</w:t>
      </w:r>
    </w:p>
    <w:p>
      <w:r>
        <w:t xml:space="preserve">Olen huora sen takia &amp;#128557;&amp;#128557;&amp;#128557;&amp;#128557;&amp;#128557;&amp;#128557;&amp;#128514;&amp;#128514;&amp;#128514;&amp;#128514;&amp;#128514;&amp;#128514;</w:t>
      </w:r>
    </w:p>
    <w:p>
      <w:r>
        <w:rPr>
          <w:b/>
          <w:u w:val="single"/>
        </w:rPr>
        <w:t xml:space="preserve">68521</w:t>
      </w:r>
    </w:p>
    <w:p>
      <w:r>
        <w:t xml:space="preserve">Olen narttunarttu</w:t>
      </w:r>
    </w:p>
    <w:p>
      <w:r>
        <w:rPr>
          <w:b/>
          <w:u w:val="single"/>
        </w:rPr>
        <w:t xml:space="preserve">68522</w:t>
      </w:r>
    </w:p>
    <w:p>
      <w:r>
        <w:t xml:space="preserve">Olen vaaleaihoinen neekeri &amp;#128588;</w:t>
      </w:r>
    </w:p>
    <w:p>
      <w:r>
        <w:rPr>
          <w:b/>
          <w:u w:val="single"/>
        </w:rPr>
        <w:t xml:space="preserve">68523</w:t>
      </w:r>
    </w:p>
    <w:p>
      <w:r>
        <w:t xml:space="preserve">Minä olen tehty mies, te kaikki nössö neekerit keskellä.</w:t>
      </w:r>
    </w:p>
    <w:p>
      <w:r>
        <w:rPr>
          <w:b/>
          <w:u w:val="single"/>
        </w:rPr>
        <w:t xml:space="preserve">68524</w:t>
      </w:r>
    </w:p>
    <w:p>
      <w:r>
        <w:t xml:space="preserve">Olen vetää ylös, syödä sitä pillua, ja dipin</w:t>
      </w:r>
    </w:p>
    <w:p>
      <w:r>
        <w:rPr>
          <w:b/>
          <w:u w:val="single"/>
        </w:rPr>
        <w:t xml:space="preserve">68525</w:t>
      </w:r>
    </w:p>
    <w:p>
      <w:r>
        <w:t xml:space="preserve">Olen violettipäinen mulkku...</w:t>
      </w:r>
    </w:p>
    <w:p>
      <w:r>
        <w:rPr>
          <w:b/>
          <w:u w:val="single"/>
        </w:rPr>
        <w:t xml:space="preserve">68526</w:t>
      </w:r>
    </w:p>
    <w:p>
      <w:r>
        <w:t xml:space="preserve">Olen punaniska, mutta ilman homofobiaa ja rasismia...</w:t>
      </w:r>
    </w:p>
    <w:p>
      <w:r>
        <w:rPr>
          <w:b/>
          <w:u w:val="single"/>
        </w:rPr>
        <w:t xml:space="preserve">68527</w:t>
      </w:r>
    </w:p>
    <w:p>
      <w:r>
        <w:t xml:space="preserve">Olen venyttää, että pillua ulos</w:t>
      </w:r>
    </w:p>
    <w:p>
      <w:r>
        <w:rPr>
          <w:b/>
          <w:u w:val="single"/>
        </w:rPr>
        <w:t xml:space="preserve">68528</w:t>
      </w:r>
    </w:p>
    <w:p>
      <w:r>
        <w:t xml:space="preserve">Olen ihastunut värillisiin silmiin &amp;#128532;&amp;#128532;</w:t>
      </w:r>
    </w:p>
    <w:p>
      <w:r>
        <w:rPr>
          <w:b/>
          <w:u w:val="single"/>
        </w:rPr>
        <w:t xml:space="preserve">68529</w:t>
      </w:r>
    </w:p>
    <w:p>
      <w:r>
        <w:t xml:space="preserve">Olen ääliö</w:t>
      </w:r>
    </w:p>
    <w:p>
      <w:r>
        <w:rPr>
          <w:b/>
          <w:u w:val="single"/>
        </w:rPr>
        <w:t xml:space="preserve">68530</w:t>
      </w:r>
    </w:p>
    <w:p>
      <w:r>
        <w:t xml:space="preserve">Olen peruukki</w:t>
      </w:r>
    </w:p>
    <w:p>
      <w:r>
        <w:rPr>
          <w:b/>
          <w:u w:val="single"/>
        </w:rPr>
        <w:t xml:space="preserve">68531</w:t>
      </w:r>
    </w:p>
    <w:p>
      <w:r>
        <w:t xml:space="preserve">Hankin tälle ämmälle sellikaverin.</w:t>
      </w:r>
    </w:p>
    <w:p>
      <w:r>
        <w:rPr>
          <w:b/>
          <w:u w:val="single"/>
        </w:rPr>
        <w:t xml:space="preserve">68532</w:t>
      </w:r>
    </w:p>
    <w:p>
      <w:r>
        <w:t xml:space="preserve">Aion lyödä narttua</w:t>
      </w:r>
    </w:p>
    <w:p>
      <w:r>
        <w:rPr>
          <w:b/>
          <w:u w:val="single"/>
        </w:rPr>
        <w:t xml:space="preserve">68533</w:t>
      </w:r>
    </w:p>
    <w:p>
      <w:r>
        <w:t xml:space="preserve">Olen aikeissa hölkätä korkeammalle tämä typerä ämmä perse huora @mf saab1@t_jawad89 @</w:t>
      </w:r>
    </w:p>
    <w:p>
      <w:r>
        <w:rPr>
          <w:b/>
          <w:u w:val="single"/>
        </w:rPr>
        <w:t xml:space="preserve">68534</w:t>
      </w:r>
    </w:p>
    <w:p>
      <w:r>
        <w:t xml:space="preserve">Olen aikeissa julkaista Charlie Clips vs Yung ill rap battle -arvosteluni muutaman minuutin kuluttua.</w:t>
      </w:r>
    </w:p>
    <w:p>
      <w:r>
        <w:rPr>
          <w:b/>
          <w:u w:val="single"/>
        </w:rPr>
        <w:t xml:space="preserve">68535</w:t>
      </w:r>
    </w:p>
    <w:p>
      <w:r>
        <w:t xml:space="preserve">Olen aikeissa työntää tämän neekerin pois istuimeltani, kun se yrittää litistää minua ja muuta paskaa...</w:t>
      </w:r>
    </w:p>
    <w:p>
      <w:r>
        <w:rPr>
          <w:b/>
          <w:u w:val="single"/>
        </w:rPr>
        <w:t xml:space="preserve">68536</w:t>
      </w:r>
    </w:p>
    <w:p>
      <w:r>
        <w:t xml:space="preserve">Aion suihkuttaa hajuvettä nartullesi, koska jos joudun katsomaan roskaa, se voi yhtä hyvin tuoksua kunnolla &amp;#9995;</w:t>
      </w:r>
    </w:p>
    <w:p>
      <w:r>
        <w:rPr>
          <w:b/>
          <w:u w:val="single"/>
        </w:rPr>
        <w:t xml:space="preserve">68537</w:t>
      </w:r>
    </w:p>
    <w:p>
      <w:r>
        <w:t xml:space="preserve">Olen aikeissa aloittaa paha narttu mentorointi yhdistys bc Tyttö olet paha narttu älä anna kenenkään kertoa sinulle muuta WISE</w:t>
      </w:r>
    </w:p>
    <w:p>
      <w:r>
        <w:rPr>
          <w:b/>
          <w:u w:val="single"/>
        </w:rPr>
        <w:t xml:space="preserve">68538</w:t>
      </w:r>
    </w:p>
    <w:p>
      <w:r>
        <w:t xml:space="preserve">Aion alkaa haukkua ihmisiä ja kertoa, miksi he tekevät typeriä asioita.</w:t>
      </w:r>
    </w:p>
    <w:p>
      <w:r>
        <w:rPr>
          <w:b/>
          <w:u w:val="single"/>
        </w:rPr>
        <w:t xml:space="preserve">68539</w:t>
      </w:r>
    </w:p>
    <w:p>
      <w:r>
        <w:t xml:space="preserve">Olen koukussa IG:hen, Twitter vain minun sivuhuorani...</w:t>
      </w:r>
    </w:p>
    <w:p>
      <w:r>
        <w:rPr>
          <w:b/>
          <w:u w:val="single"/>
        </w:rPr>
        <w:t xml:space="preserve">68540</w:t>
      </w:r>
    </w:p>
    <w:p>
      <w:r>
        <w:t xml:space="preserve">Olen jo väsynyt ja herra tyhmä af päättää näyttää meille videon trigonometrisistä käsitteistä, joten halusin vain sanoa, että olet huora...</w:t>
      </w:r>
    </w:p>
    <w:p>
      <w:r>
        <w:rPr>
          <w:b/>
          <w:u w:val="single"/>
        </w:rPr>
        <w:t xml:space="preserve">68541</w:t>
      </w:r>
    </w:p>
    <w:p>
      <w:r>
        <w:t xml:space="preserve">Olen aina tyhmä myös erittäin hidas persläpi &amp;#128574;&amp;#128530;&amp;#128514;&amp;#128584;&amp;#128553;&amp;#128175;&amp;#128074;</w:t>
      </w:r>
    </w:p>
    <w:p>
      <w:r>
        <w:rPr>
          <w:b/>
          <w:u w:val="single"/>
        </w:rPr>
        <w:t xml:space="preserve">68542</w:t>
      </w:r>
    </w:p>
    <w:p>
      <w:r>
        <w:t xml:space="preserve">Olen 18-vuotias homo, joka ajelee Virginian punaniskojen pikkuteitä Cheetah Girlsiä soittaen. Jos se ei huuda komediasarjaa, niin mikä sitten?</w:t>
      </w:r>
    </w:p>
    <w:p>
      <w:r>
        <w:rPr>
          <w:b/>
          <w:u w:val="single"/>
        </w:rPr>
        <w:t xml:space="preserve">68543</w:t>
      </w:r>
    </w:p>
    <w:p>
      <w:r>
        <w:t xml:space="preserve">Kyselen tältä pojalta kysymyksiä kuin hän olisi minun ämmäni.</w:t>
      </w:r>
    </w:p>
    <w:p>
      <w:r>
        <w:rPr>
          <w:b/>
          <w:u w:val="single"/>
        </w:rPr>
        <w:t xml:space="preserve">68544</w:t>
      </w:r>
    </w:p>
    <w:p>
      <w:r>
        <w:t xml:space="preserve">Olen kotona oksentamassa ja hoidan lastani. Silti olen huora? Olenko minä huora? Okei.</w:t>
      </w:r>
    </w:p>
    <w:p>
      <w:r>
        <w:rPr>
          <w:b/>
          <w:u w:val="single"/>
        </w:rPr>
        <w:t xml:space="preserve">68545</w:t>
      </w:r>
    </w:p>
    <w:p>
      <w:r>
        <w:t xml:space="preserve">Olen palannut ämmä</w:t>
      </w:r>
    </w:p>
    <w:p>
      <w:r>
        <w:rPr>
          <w:b/>
          <w:u w:val="single"/>
        </w:rPr>
        <w:t xml:space="preserve">68546</w:t>
      </w:r>
    </w:p>
    <w:p>
      <w:r>
        <w:t xml:space="preserve">Olen palannut, ämmät... &amp;#128513;&amp;#128513;&amp;#128513;&amp;#128513;&amp;#128513;</w:t>
      </w:r>
    </w:p>
    <w:p>
      <w:r>
        <w:rPr>
          <w:b/>
          <w:u w:val="single"/>
        </w:rPr>
        <w:t xml:space="preserve">68547</w:t>
      </w:r>
    </w:p>
    <w:p>
      <w:r>
        <w:t xml:space="preserve">Olen palannut nartut 3d takaisin voimaan se on tänään http://t.co/dpYLQzG1</w:t>
      </w:r>
    </w:p>
    <w:p>
      <w:r>
        <w:rPr>
          <w:b/>
          <w:u w:val="single"/>
        </w:rPr>
        <w:t xml:space="preserve">68548</w:t>
      </w:r>
    </w:p>
    <w:p>
      <w:r>
        <w:t xml:space="preserve">Mä hakkaan narttu jay jay persettä kun näen tämän neekerin . Mä oon oikeasti kuollut tänne, mutta..;</w:t>
      </w:r>
    </w:p>
    <w:p>
      <w:r>
        <w:rPr>
          <w:b/>
          <w:u w:val="single"/>
        </w:rPr>
        <w:t xml:space="preserve">68549</w:t>
      </w:r>
    </w:p>
    <w:p>
      <w:r>
        <w:t xml:space="preserve">Alan uskoa, että veljeni on ehdottomasti kiinnostunut lihavista meksikolaisnartuista....? Eugh &amp;#128534;</w:t>
      </w:r>
    </w:p>
    <w:p>
      <w:r>
        <w:rPr>
          <w:b/>
          <w:u w:val="single"/>
        </w:rPr>
        <w:t xml:space="preserve">68550</w:t>
      </w:r>
    </w:p>
    <w:p>
      <w:r>
        <w:t xml:space="preserve">I'm bout to be.back on my old shit kaipaan minun hoes tekstiviestit minulle sanovat he haluavat tulla näkemään minut</w:t>
      </w:r>
    </w:p>
    <w:p>
      <w:r>
        <w:rPr>
          <w:b/>
          <w:u w:val="single"/>
        </w:rPr>
        <w:t xml:space="preserve">68551</w:t>
      </w:r>
    </w:p>
    <w:p>
      <w:r>
        <w:t xml:space="preserve">I'm bout to delete you thirsty hoes, kaikki saman twitter nigga, joka on nobody yall look sooo wack</w:t>
      </w:r>
    </w:p>
    <w:p>
      <w:r>
        <w:rPr>
          <w:b/>
          <w:u w:val="single"/>
        </w:rPr>
        <w:t xml:space="preserve">68552</w:t>
      </w:r>
    </w:p>
    <w:p>
      <w:r>
        <w:t xml:space="preserve">Aion hankkia tälle ämmälle sellikaverin...</w:t>
      </w:r>
    </w:p>
    <w:p>
      <w:r>
        <w:rPr>
          <w:b/>
          <w:u w:val="single"/>
        </w:rPr>
        <w:t xml:space="preserve">68553</w:t>
      </w:r>
    </w:p>
    <w:p>
      <w:r>
        <w:t xml:space="preserve">Olen bout hyppäämään pois tästä huora he Tryna saada minun perseeseeni</w:t>
      </w:r>
    </w:p>
    <w:p>
      <w:r>
        <w:rPr>
          <w:b/>
          <w:u w:val="single"/>
        </w:rPr>
        <w:t xml:space="preserve">68554</w:t>
      </w:r>
    </w:p>
    <w:p>
      <w:r>
        <w:t xml:space="preserve">I'm bout to start singing and shit lol hoes going crazy or this nigga August</w:t>
      </w:r>
    </w:p>
    <w:p>
      <w:r>
        <w:rPr>
          <w:b/>
          <w:u w:val="single"/>
        </w:rPr>
        <w:t xml:space="preserve">68555</w:t>
      </w:r>
    </w:p>
    <w:p>
      <w:r>
        <w:t xml:space="preserve">Aion lyödä tätä ämmää naamaan.</w:t>
      </w:r>
    </w:p>
    <w:p>
      <w:r>
        <w:rPr>
          <w:b/>
          <w:u w:val="single"/>
        </w:rPr>
        <w:t xml:space="preserve">68556</w:t>
      </w:r>
    </w:p>
    <w:p>
      <w:r>
        <w:t xml:space="preserve">I'm boutta merk a nigguh</w:t>
      </w:r>
    </w:p>
    <w:p>
      <w:r>
        <w:rPr>
          <w:b/>
          <w:u w:val="single"/>
        </w:rPr>
        <w:t xml:space="preserve">68557</w:t>
      </w:r>
    </w:p>
    <w:p>
      <w:r>
        <w:t xml:space="preserve">Tuon saaliin takaisin. Mene ja kerro se niille laihoille ämmille.</w:t>
      </w:r>
    </w:p>
    <w:p>
      <w:r>
        <w:rPr>
          <w:b/>
          <w:u w:val="single"/>
        </w:rPr>
        <w:t xml:space="preserve">68558</w:t>
      </w:r>
    </w:p>
    <w:p>
      <w:r>
        <w:t xml:space="preserve">Olen kiireinen, mitä kerron kaikille huorille, jotka pelasivat minua sivuun .... I'M BUSY</w:t>
      </w:r>
    </w:p>
    <w:p>
      <w:r>
        <w:rPr>
          <w:b/>
          <w:u w:val="single"/>
        </w:rPr>
        <w:t xml:space="preserve">68559</w:t>
      </w:r>
    </w:p>
    <w:p>
      <w:r>
        <w:t xml:space="preserve">Minulla on kylmä kuin nartulla, enkä tarvitse edes fleeceä, ja jos hän on paha narttu, sano hänelle, että pudota polvillesi.</w:t>
      </w:r>
    </w:p>
    <w:p>
      <w:r>
        <w:rPr>
          <w:b/>
          <w:u w:val="single"/>
        </w:rPr>
        <w:t xml:space="preserve">68560</w:t>
      </w:r>
    </w:p>
    <w:p>
      <w:r>
        <w:t xml:space="preserve">Olen tulossa, että nro 1 paikalla nigguh @Nichollsodeon</w:t>
      </w:r>
    </w:p>
    <w:p>
      <w:r>
        <w:rPr>
          <w:b/>
          <w:u w:val="single"/>
        </w:rPr>
        <w:t xml:space="preserve">68561</w:t>
      </w:r>
    </w:p>
    <w:p>
      <w:r>
        <w:t xml:space="preserve">Olen hullu puhkaista silmäsi, slit yo clit, annat paska cuz olen paska</w:t>
      </w:r>
    </w:p>
    <w:p>
      <w:r>
        <w:rPr>
          <w:b/>
          <w:u w:val="single"/>
        </w:rPr>
        <w:t xml:space="preserve">68562</w:t>
      </w:r>
    </w:p>
    <w:p>
      <w:r>
        <w:t xml:space="preserve">Olen söpö meikillä tai ilman &amp;amp; silmäripset &amp;#128076;&amp;#128524; te kaikki ämmät olette riippuvaisia siitä paska-arvosta</w:t>
      </w:r>
    </w:p>
    <w:p>
      <w:r>
        <w:rPr>
          <w:b/>
          <w:u w:val="single"/>
        </w:rPr>
        <w:t xml:space="preserve">68563</w:t>
      </w:r>
    </w:p>
    <w:p>
      <w:r>
        <w:t xml:space="preserve">Olen se nekru, jota nämä huorat eivät voi sietää... &amp;#127926; B.G.</w:t>
      </w:r>
    </w:p>
    <w:p>
      <w:r>
        <w:rPr>
          <w:b/>
          <w:u w:val="single"/>
        </w:rPr>
        <w:t xml:space="preserve">68564</w:t>
      </w:r>
    </w:p>
    <w:p>
      <w:r>
        <w:t xml:space="preserve">Katson ehdottomasti tuon mookin ja luxin taistelun tänään hitto vieköön!!!!</w:t>
      </w:r>
    </w:p>
    <w:p>
      <w:r>
        <w:rPr>
          <w:b/>
          <w:u w:val="single"/>
        </w:rPr>
        <w:t xml:space="preserve">68565</w:t>
      </w:r>
    </w:p>
    <w:p>
      <w:r>
        <w:t xml:space="preserve">Enää en itke. En ole enää huolissani! Minussa ei ole mitään narttua, tai on tyhmä kirjoitettu minuun.</w:t>
      </w:r>
    </w:p>
    <w:p>
      <w:r>
        <w:rPr>
          <w:b/>
          <w:u w:val="single"/>
        </w:rPr>
        <w:t xml:space="preserve">68566</w:t>
      </w:r>
    </w:p>
    <w:p>
      <w:r>
        <w:t xml:space="preserve">Olen saanut tarpeekseni tästä huutosakin joukkueesta, kaikki nämä ämmät ovat kirjaimellisesti aivokuolleita.</w:t>
      </w:r>
    </w:p>
    <w:p>
      <w:r>
        <w:rPr>
          <w:b/>
          <w:u w:val="single"/>
        </w:rPr>
        <w:t xml:space="preserve">68567</w:t>
      </w:r>
    </w:p>
    <w:p>
      <w:r>
        <w:t xml:space="preserve">Olen Draculan ämmä, ei ole ongelmaa lyödä ämmiä</w:t>
        <w:br/>
        <w:t xml:space="preserve">Kidnappaa heidät, hyökkää heidän kimppuunsa kirveillä ja muulla paskalla</w:t>
      </w:r>
    </w:p>
    <w:p>
      <w:r>
        <w:rPr>
          <w:b/>
          <w:u w:val="single"/>
        </w:rPr>
        <w:t xml:space="preserve">68568</w:t>
      </w:r>
    </w:p>
    <w:p>
      <w:r>
        <w:t xml:space="preserve">Pukeudun eräänä päivänä albiinoksi ja pelästytän Amariksen äidin paskat housuun.</w:t>
      </w:r>
    </w:p>
    <w:p>
      <w:r>
        <w:rPr>
          <w:b/>
          <w:u w:val="single"/>
        </w:rPr>
        <w:t xml:space="preserve">68569</w:t>
      </w:r>
    </w:p>
    <w:p>
      <w:r>
        <w:t xml:space="preserve">Olen kännissä ja syön vitun kusipäätä...</w:t>
      </w:r>
    </w:p>
    <w:p>
      <w:r>
        <w:rPr>
          <w:b/>
          <w:u w:val="single"/>
        </w:rPr>
        <w:t xml:space="preserve">68570</w:t>
      </w:r>
    </w:p>
    <w:p>
      <w:r>
        <w:t xml:space="preserve">Mä nussin tänään huoria kuiviin, jotta he voivat käsitellä niitä myöhemmin. RT @Me_RonG: Somebody girl gettin fuckin tonight"</w:t>
      </w:r>
    </w:p>
    <w:p>
      <w:r>
        <w:rPr>
          <w:b/>
          <w:u w:val="single"/>
        </w:rPr>
        <w:t xml:space="preserve">68571</w:t>
      </w:r>
    </w:p>
    <w:p>
      <w:r>
        <w:t xml:space="preserve">Olen sitten fasho tuossa huorassa! RT @BJayBlast: TBRetreatista tulee 21+? Mä oon siinä huorassa ihan oikeasti tällä kertaa!</w:t>
      </w:r>
    </w:p>
    <w:p>
      <w:r>
        <w:rPr>
          <w:b/>
          <w:u w:val="single"/>
        </w:rPr>
        <w:t xml:space="preserve">68572</w:t>
      </w:r>
    </w:p>
    <w:p>
      <w:r>
        <w:t xml:space="preserve">Olen kunnossa tuossa huorassa</w:t>
      </w:r>
    </w:p>
    <w:p>
      <w:r>
        <w:rPr>
          <w:b/>
          <w:u w:val="single"/>
        </w:rPr>
        <w:t xml:space="preserve">68573</w:t>
      </w:r>
    </w:p>
    <w:p>
      <w:r>
        <w:t xml:space="preserve">I'm finna lopettaa tämä ämmä irratating minua frfr Olen kyllästynyt tähän paskaan anna minun aloittaa työn huntin nyt</w:t>
      </w:r>
    </w:p>
    <w:p>
      <w:r>
        <w:rPr>
          <w:b/>
          <w:u w:val="single"/>
        </w:rPr>
        <w:t xml:space="preserve">68574</w:t>
      </w:r>
    </w:p>
    <w:p>
      <w:r>
        <w:t xml:space="preserve">Haluan nähdä Yankeesin voittavan baseball-pelin...</w:t>
      </w:r>
    </w:p>
    <w:p>
      <w:r>
        <w:rPr>
          <w:b/>
          <w:u w:val="single"/>
        </w:rPr>
        <w:t xml:space="preserve">68575</w:t>
      </w:r>
    </w:p>
    <w:p>
      <w:r>
        <w:t xml:space="preserve">Minä alan lyödä narttuja.</w:t>
      </w:r>
    </w:p>
    <w:p>
      <w:r>
        <w:rPr>
          <w:b/>
          <w:u w:val="single"/>
        </w:rPr>
        <w:t xml:space="preserve">68576</w:t>
      </w:r>
    </w:p>
    <w:p>
      <w:r>
        <w:t xml:space="preserve">Olen flexin on nämä bitches kaikki kulta pullot ei Bombay</w:t>
      </w:r>
    </w:p>
    <w:p>
      <w:r>
        <w:rPr>
          <w:b/>
          <w:u w:val="single"/>
        </w:rPr>
        <w:t xml:space="preserve">68577</w:t>
      </w:r>
    </w:p>
    <w:p>
      <w:r>
        <w:t xml:space="preserve">Olen flexing on neekerit ja ne nartut</w:t>
      </w:r>
    </w:p>
    <w:p>
      <w:r>
        <w:rPr>
          <w:b/>
          <w:u w:val="single"/>
        </w:rPr>
        <w:t xml:space="preserve">68578</w:t>
      </w:r>
    </w:p>
    <w:p>
      <w:r>
        <w:t xml:space="preserve">Olen selata läpi tv näki poikamies on kumartui sekunnin ja kaikki voin sanoa on "kaikki ne huorat roskat"</w:t>
      </w:r>
    </w:p>
    <w:p>
      <w:r>
        <w:rPr>
          <w:b/>
          <w:u w:val="single"/>
        </w:rPr>
        <w:t xml:space="preserve">68579</w:t>
      </w:r>
    </w:p>
    <w:p>
      <w:r>
        <w:t xml:space="preserve">Olen kotoisin #SouthChicagosta, joten tiedän, että se on paha, mutta... ämmä, et sinä asu Englewoodissa! #FOH</w:t>
      </w:r>
    </w:p>
    <w:p>
      <w:r>
        <w:rPr>
          <w:b/>
          <w:u w:val="single"/>
        </w:rPr>
        <w:t xml:space="preserve">68580</w:t>
      </w:r>
    </w:p>
    <w:p>
      <w:r>
        <w:t xml:space="preserve">Olen kotoisin Long Beach Kaliforniasta... joten ihmiset luulevat minua automaattisesti kovanaamaksi tai ämmäksi.... hahha</w:t>
      </w:r>
    </w:p>
    <w:p>
      <w:r>
        <w:rPr>
          <w:b/>
          <w:u w:val="single"/>
        </w:rPr>
        <w:t xml:space="preserve">68581</w:t>
      </w:r>
    </w:p>
    <w:p>
      <w:r>
        <w:t xml:space="preserve">Mä nussin kahden nartun kanssa, mutten koskaan tehnyt niistä huorista rakastajattariani...</w:t>
      </w:r>
    </w:p>
    <w:p>
      <w:r>
        <w:rPr>
          <w:b/>
          <w:u w:val="single"/>
        </w:rPr>
        <w:t xml:space="preserve">68582</w:t>
      </w:r>
    </w:p>
    <w:p>
      <w:r>
        <w:t xml:space="preserve">Minua alkaa nukuttaa ja puhelimeni on sekaisin...</w:t>
      </w:r>
    </w:p>
    <w:p>
      <w:r>
        <w:rPr>
          <w:b/>
          <w:u w:val="single"/>
        </w:rPr>
        <w:t xml:space="preserve">68583</w:t>
      </w:r>
    </w:p>
    <w:p>
      <w:r>
        <w:t xml:space="preserve">Minua lyödään fantasiassa &amp;#128514;&amp;#128514; hän voittaa minut 100:lla tämän hemmetin New England -pelin takia &amp;amp; Julian eldman trash http://t.co/bpptg2pSKF</w:t>
      </w:r>
    </w:p>
    <w:p>
      <w:r>
        <w:rPr>
          <w:b/>
          <w:u w:val="single"/>
        </w:rPr>
        <w:t xml:space="preserve">68584</w:t>
      </w:r>
    </w:p>
    <w:p>
      <w:r>
        <w:t xml:space="preserve">Alan kyllästyä siihen, että kerrot joka kerta, kun teen jotain, mitä vittua minä teen lol. -peckerwood kaveri</w:t>
      </w:r>
    </w:p>
    <w:p>
      <w:r>
        <w:rPr>
          <w:b/>
          <w:u w:val="single"/>
        </w:rPr>
        <w:t xml:space="preserve">68585</w:t>
      </w:r>
    </w:p>
    <w:p>
      <w:r>
        <w:t xml:space="preserve">Olen iloinen, että Ari tietää tekstata minulle tai ottaa yhteyttä, koska olen soitellut ämmälleni koko päivän. Olen huolissani.</w:t>
      </w:r>
    </w:p>
    <w:p>
      <w:r>
        <w:rPr>
          <w:b/>
          <w:u w:val="single"/>
        </w:rPr>
        <w:t xml:space="preserve">68586</w:t>
      </w:r>
    </w:p>
    <w:p>
      <w:r>
        <w:t xml:space="preserve">Olen iloinen siitä, että kerrottuaan minulle, kuinka perusämmä olen, @GreekPharaoh myönsi myös olevansa perusämmä. #truefriendsarebasictogether</w:t>
      </w:r>
    </w:p>
    <w:p>
      <w:r>
        <w:rPr>
          <w:b/>
          <w:u w:val="single"/>
        </w:rPr>
        <w:t xml:space="preserve">68587</w:t>
      </w:r>
    </w:p>
    <w:p>
      <w:r>
        <w:t xml:space="preserve">Olen iloinen nähdessäni, että naiset ovat edelleen kiinnostuneita "hintti"-ilmeestä, kun on kyse jätkien valitsemisesta.</w:t>
      </w:r>
    </w:p>
    <w:p>
      <w:r>
        <w:rPr>
          <w:b/>
          <w:u w:val="single"/>
        </w:rPr>
        <w:t xml:space="preserve">68588</w:t>
      </w:r>
    </w:p>
    <w:p>
      <w:r>
        <w:t xml:space="preserve">Olen iloinen, että te huorat ette ole minun äitini.</w:t>
      </w:r>
    </w:p>
    <w:p>
      <w:r>
        <w:rPr>
          <w:b/>
          <w:u w:val="single"/>
        </w:rPr>
        <w:t xml:space="preserve">68589</w:t>
      </w:r>
    </w:p>
    <w:p>
      <w:r>
        <w:t xml:space="preserve">Olen menossa iso, ämmä, ime munaani...</w:t>
      </w:r>
    </w:p>
    <w:p>
      <w:r>
        <w:rPr>
          <w:b/>
          <w:u w:val="single"/>
        </w:rPr>
        <w:t xml:space="preserve">68590</w:t>
      </w:r>
    </w:p>
    <w:p>
      <w:r>
        <w:t xml:space="preserve">Olen menossa läpi sitä minun ämmä ei ole edes minun ämmä hän antoi koko joukkueen lyödä</w:t>
      </w:r>
    </w:p>
    <w:p>
      <w:r>
        <w:rPr>
          <w:b/>
          <w:u w:val="single"/>
        </w:rPr>
        <w:t xml:space="preserve">68591</w:t>
      </w:r>
    </w:p>
    <w:p>
      <w:r>
        <w:t xml:space="preserve">Aion olla ruma nekru Halloweenina, jotta voin olla oma itseni.</w:t>
      </w:r>
    </w:p>
    <w:p>
      <w:r>
        <w:rPr>
          <w:b/>
          <w:u w:val="single"/>
        </w:rPr>
        <w:t xml:space="preserve">68592</w:t>
      </w:r>
    </w:p>
    <w:p>
      <w:r>
        <w:t xml:space="preserve">Aion pukeutua roskikseksi Halloweenina. Odota, näytän siltä joka päivä.</w:t>
      </w:r>
    </w:p>
    <w:p>
      <w:r>
        <w:rPr>
          <w:b/>
          <w:u w:val="single"/>
        </w:rPr>
        <w:t xml:space="preserve">68593</w:t>
      </w:r>
    </w:p>
    <w:p>
      <w:r>
        <w:t xml:space="preserve">Aion lyödä ämmää, jos kenkäni eivät tule sisään&amp;#128544;</w:t>
      </w:r>
    </w:p>
    <w:p>
      <w:r>
        <w:rPr>
          <w:b/>
          <w:u w:val="single"/>
        </w:rPr>
        <w:t xml:space="preserve">68594</w:t>
      </w:r>
    </w:p>
    <w:p>
      <w:r>
        <w:t xml:space="preserve">Aion myydä iPhonen ja molemmat Macini, en tue homoja.</w:t>
      </w:r>
    </w:p>
    <w:p>
      <w:r>
        <w:rPr>
          <w:b/>
          <w:u w:val="single"/>
        </w:rPr>
        <w:t xml:space="preserve">68595</w:t>
      </w:r>
    </w:p>
    <w:p>
      <w:r>
        <w:t xml:space="preserve">Menen viikonloppuna elokuviin yksin. Ei BFFL:ää, ei ämmiä, ei nekruja, vain minä... #Solo</w:t>
      </w:r>
    </w:p>
    <w:p>
      <w:r>
        <w:rPr>
          <w:b/>
          <w:u w:val="single"/>
        </w:rPr>
        <w:t xml:space="preserve">68596</w:t>
      </w:r>
    </w:p>
    <w:p>
      <w:r>
        <w:t xml:space="preserve">Aion olla ghetto ja värittää tahran tussilla ctfu ctfu</w:t>
      </w:r>
    </w:p>
    <w:p>
      <w:r>
        <w:rPr>
          <w:b/>
          <w:u w:val="single"/>
        </w:rPr>
        <w:t xml:space="preserve">68597</w:t>
      </w:r>
    </w:p>
    <w:p>
      <w:r>
        <w:t xml:space="preserve">Tulen hulluksi, jos on olemassa IF Uchida...</w:t>
      </w:r>
    </w:p>
    <w:p>
      <w:r>
        <w:rPr>
          <w:b/>
          <w:u w:val="single"/>
        </w:rPr>
        <w:t xml:space="preserve">68598</w:t>
      </w:r>
    </w:p>
    <w:p>
      <w:r>
        <w:t xml:space="preserve">Aion hakata sinusta paskat pihalle kun tapaamme taas en malta odottaa.</w:t>
      </w:r>
    </w:p>
    <w:p>
      <w:r>
        <w:rPr>
          <w:b/>
          <w:u w:val="single"/>
        </w:rPr>
        <w:t xml:space="preserve">68599</w:t>
      </w:r>
    </w:p>
    <w:p>
      <w:r>
        <w:t xml:space="preserve">Aion tappaa narttuja tänään.</w:t>
      </w:r>
    </w:p>
    <w:p>
      <w:r>
        <w:rPr>
          <w:b/>
          <w:u w:val="single"/>
        </w:rPr>
        <w:t xml:space="preserve">68600</w:t>
      </w:r>
    </w:p>
    <w:p>
      <w:r>
        <w:t xml:space="preserve">Olen käsillä, kun on aika murkata ämmä...</w:t>
      </w:r>
    </w:p>
    <w:p>
      <w:r>
        <w:rPr>
          <w:b/>
          <w:u w:val="single"/>
        </w:rPr>
        <w:t xml:space="preserve">68601</w:t>
      </w:r>
    </w:p>
    <w:p>
      <w:r>
        <w:t xml:space="preserve">Olen onnellisesti varattu... &amp;amp; En petä ketään teistä huorista.</w:t>
      </w:r>
    </w:p>
    <w:p>
      <w:r>
        <w:rPr>
          <w:b/>
          <w:u w:val="single"/>
        </w:rPr>
        <w:t xml:space="preserve">68602</w:t>
      </w:r>
    </w:p>
    <w:p>
      <w:r>
        <w:t xml:space="preserve">Olen onnellinen, etten ole enää se ämmä, joka olin ennen...</w:t>
      </w:r>
    </w:p>
    <w:p>
      <w:r>
        <w:rPr>
          <w:b/>
          <w:u w:val="single"/>
        </w:rPr>
        <w:t xml:space="preserve">68603</w:t>
      </w:r>
    </w:p>
    <w:p>
      <w:r>
        <w:t xml:space="preserve">Olen koukussa apinafoniikkaan.</w:t>
      </w:r>
    </w:p>
    <w:p>
      <w:r>
        <w:rPr>
          <w:b/>
          <w:u w:val="single"/>
        </w:rPr>
        <w:t xml:space="preserve">68604</w:t>
      </w:r>
    </w:p>
    <w:p>
      <w:r>
        <w:t xml:space="preserve">Olen Vegasissa, nartut http://t.co/JgPiw1kDer</w:t>
      </w:r>
    </w:p>
    <w:p>
      <w:r>
        <w:rPr>
          <w:b/>
          <w:u w:val="single"/>
        </w:rPr>
        <w:t xml:space="preserve">68605</w:t>
      </w:r>
    </w:p>
    <w:p>
      <w:r>
        <w:t xml:space="preserve">Olen sängyssäni puoliunessa. Mutta haluan kovasti sitä Oreo-kahvi-coolattua.</w:t>
      </w:r>
    </w:p>
    <w:p>
      <w:r>
        <w:rPr>
          <w:b/>
          <w:u w:val="single"/>
        </w:rPr>
        <w:t xml:space="preserve">68606</w:t>
      </w:r>
    </w:p>
    <w:p>
      <w:r>
        <w:t xml:space="preserve">Olen loistossaan, ämmä &amp;#128130;&amp;#128315; http://t.co/pnOAaWENkv</w:t>
      </w:r>
    </w:p>
    <w:p>
      <w:r>
        <w:rPr>
          <w:b/>
          <w:u w:val="single"/>
        </w:rPr>
        <w:t xml:space="preserve">68607</w:t>
      </w:r>
    </w:p>
    <w:p>
      <w:r>
        <w:t xml:space="preserve">Olin vanhojen poikieni kanssa, ja tämä ämmä pyysi minua polttamaan pilveä hänen kanssaan vitun Yariksessa. Mitä vittua? Ei helvetissä.</w:t>
      </w:r>
    </w:p>
    <w:p>
      <w:r>
        <w:rPr>
          <w:b/>
          <w:u w:val="single"/>
        </w:rPr>
        <w:t xml:space="preserve">68608</w:t>
      </w:r>
    </w:p>
    <w:p>
      <w:r>
        <w:t xml:space="preserve">Olen vyöhykkeellä kuin toissijainen, ei valehtele ämmä olen lentävä kuin lemmikkikanarialintu...</w:t>
      </w:r>
    </w:p>
    <w:p>
      <w:r>
        <w:rPr>
          <w:b/>
          <w:u w:val="single"/>
        </w:rPr>
        <w:t xml:space="preserve">68609</w:t>
      </w:r>
    </w:p>
    <w:p>
      <w:r>
        <w:t xml:space="preserve">Olen tässä nartussa &amp;#128563;&amp;#128563;&amp;#128563;&amp;#128563;&amp;#128563; kuin mf &amp;#128514;&amp;#128514;&amp;#128514;&amp;#128514;&amp;#128514;&amp;#128514;&amp;#9996;&amp;#65039;&amp;#127811;&amp;#128080;&amp;#128168;</w:t>
      </w:r>
    </w:p>
    <w:p>
      <w:r>
        <w:rPr>
          <w:b/>
          <w:u w:val="single"/>
        </w:rPr>
        <w:t xml:space="preserve">68610</w:t>
      </w:r>
    </w:p>
    <w:p>
      <w:r>
        <w:t xml:space="preserve">Olen tässä huora trippasi ulos ihmiset ovat wildin</w:t>
      </w:r>
    </w:p>
    <w:p>
      <w:r>
        <w:rPr>
          <w:b/>
          <w:u w:val="single"/>
        </w:rPr>
        <w:t xml:space="preserve">68611</w:t>
      </w:r>
    </w:p>
    <w:p>
      <w:r>
        <w:t xml:space="preserve">I'm jus a trill nicca mane</w:t>
      </w:r>
    </w:p>
    <w:p>
      <w:r>
        <w:rPr>
          <w:b/>
          <w:u w:val="single"/>
        </w:rPr>
        <w:t xml:space="preserve">68612</w:t>
      </w:r>
    </w:p>
    <w:p>
      <w:r>
        <w:t xml:space="preserve">Aion vain saada koirani syömään nartun...</w:t>
      </w:r>
    </w:p>
    <w:p>
      <w:r>
        <w:rPr>
          <w:b/>
          <w:u w:val="single"/>
        </w:rPr>
        <w:t xml:space="preserve">68613</w:t>
      </w:r>
    </w:p>
    <w:p>
      <w:r>
        <w:t xml:space="preserve">Elän vain omaa elämää.....</w:t>
      </w:r>
    </w:p>
    <w:p>
      <w:r>
        <w:rPr>
          <w:b/>
          <w:u w:val="single"/>
        </w:rPr>
        <w:t xml:space="preserve">68614</w:t>
      </w:r>
    </w:p>
    <w:p>
      <w:r>
        <w:t xml:space="preserve">Mä oon vain sovittamassa grammoja mun perheen kanssa, ämmä.</w:t>
      </w:r>
    </w:p>
    <w:p>
      <w:r>
        <w:rPr>
          <w:b/>
          <w:u w:val="single"/>
        </w:rPr>
        <w:t xml:space="preserve">68615</w:t>
      </w:r>
    </w:p>
    <w:p>
      <w:r>
        <w:t xml:space="preserve">En vain aio olla narttu sinulle, koska emme puhu syistä. Se oli päätös ja se on tehty ja ohi, miksi aloittaa paskaa?</w:t>
      </w:r>
    </w:p>
    <w:p>
      <w:r>
        <w:rPr>
          <w:b/>
          <w:u w:val="single"/>
        </w:rPr>
        <w:t xml:space="preserve">68616</w:t>
      </w:r>
    </w:p>
    <w:p>
      <w:r>
        <w:t xml:space="preserve">Olen tässä vain nauraa huora</w:t>
      </w:r>
    </w:p>
    <w:p>
      <w:r>
        <w:rPr>
          <w:b/>
          <w:u w:val="single"/>
        </w:rPr>
        <w:t xml:space="preserve">68617</w:t>
      </w:r>
    </w:p>
    <w:p>
      <w:r>
        <w:t xml:space="preserve">Olen vain suolainen ämmä</w:t>
      </w:r>
    </w:p>
    <w:p>
      <w:r>
        <w:rPr>
          <w:b/>
          <w:u w:val="single"/>
        </w:rPr>
        <w:t xml:space="preserve">68618</w:t>
      </w:r>
    </w:p>
    <w:p>
      <w:r>
        <w:t xml:space="preserve">Minä vain sanon. Se on minun lapseni &amp;amp; kerroin jo teille ämmille... &amp;#128076;</w:t>
      </w:r>
    </w:p>
    <w:p>
      <w:r>
        <w:rPr>
          <w:b/>
          <w:u w:val="single"/>
        </w:rPr>
        <w:t xml:space="preserve">68619</w:t>
      </w:r>
    </w:p>
    <w:p>
      <w:r>
        <w:t xml:space="preserve">Sanon vain, että näytät twitter-kuvassasi ihan guidolta ja rakastan sitä #pattyfuckingboges</w:t>
      </w:r>
    </w:p>
    <w:p>
      <w:r>
        <w:rPr>
          <w:b/>
          <w:u w:val="single"/>
        </w:rPr>
        <w:t xml:space="preserve">68620</w:t>
      </w:r>
    </w:p>
    <w:p>
      <w:r>
        <w:t xml:space="preserve">Istun tässä vain odottamassa, että Twitter räjähtää, kun tämä Yankeesin peli päättyy</w:t>
      </w:r>
    </w:p>
    <w:p>
      <w:r>
        <w:rPr>
          <w:b/>
          <w:u w:val="single"/>
        </w:rPr>
        <w:t xml:space="preserve">68621</w:t>
      </w:r>
    </w:p>
    <w:p>
      <w:r>
        <w:t xml:space="preserve">Yritän vain päästä nukkumaan ennen kuin linnut alkavat riehua.</w:t>
      </w:r>
    </w:p>
    <w:p>
      <w:r>
        <w:rPr>
          <w:b/>
          <w:u w:val="single"/>
        </w:rPr>
        <w:t xml:space="preserve">68622</w:t>
      </w:r>
    </w:p>
    <w:p>
      <w:r>
        <w:t xml:space="preserve">Olen vain järkyttynyt siitä, että he ovat saaneet homoja tähän ohjelmaan -</w:t>
      </w:r>
    </w:p>
    <w:p>
      <w:r>
        <w:rPr>
          <w:b/>
          <w:u w:val="single"/>
        </w:rPr>
        <w:t xml:space="preserve">68623</w:t>
      </w:r>
    </w:p>
    <w:p>
      <w:r>
        <w:t xml:space="preserve">Minut tunnetaan Tampassa rumana poikana, jolla ei ole huoria...</w:t>
      </w:r>
    </w:p>
    <w:p>
      <w:r>
        <w:rPr>
          <w:b/>
          <w:u w:val="single"/>
        </w:rPr>
        <w:t xml:space="preserve">68624</w:t>
      </w:r>
    </w:p>
    <w:p>
      <w:r>
        <w:t xml:space="preserve">Olen laktoosia ja huora neekeri tolerantti</w:t>
      </w:r>
    </w:p>
    <w:p>
      <w:r>
        <w:rPr>
          <w:b/>
          <w:u w:val="single"/>
        </w:rPr>
        <w:t xml:space="preserve">68625</w:t>
      </w:r>
    </w:p>
    <w:p>
      <w:r>
        <w:t xml:space="preserve">Olen myöhässä kuin helvetti....Niggas todella vihaa cuz nämä hoes haluavat, että lightskin kaveri vankilaan y'all hullu</w:t>
      </w:r>
    </w:p>
    <w:p>
      <w:r>
        <w:rPr>
          <w:b/>
          <w:u w:val="single"/>
        </w:rPr>
        <w:t xml:space="preserve">68626</w:t>
      </w:r>
    </w:p>
    <w:p>
      <w:r>
        <w:t xml:space="preserve">Olen nostettu ennen kuin olen jäykkä ulos tästä ämmästä...</w:t>
      </w:r>
    </w:p>
    <w:p>
      <w:r>
        <w:rPr>
          <w:b/>
          <w:u w:val="single"/>
        </w:rPr>
        <w:t xml:space="preserve">68627</w:t>
      </w:r>
    </w:p>
    <w:p>
      <w:r>
        <w:t xml:space="preserve">Olen kuin Rashad ja minä tein hänelle niin kuin silloin, kun hän sai selville ghettototuuden New-Newista.</w:t>
      </w:r>
    </w:p>
    <w:p>
      <w:r>
        <w:rPr>
          <w:b/>
          <w:u w:val="single"/>
        </w:rPr>
        <w:t xml:space="preserve">68628</w:t>
      </w:r>
    </w:p>
    <w:p>
      <w:r>
        <w:t xml:space="preserve">Olen kirjaimellisesti aikeissa huutaa ja saada raivokohtauksen, jos ihmiset eivät pidä kiirettä.</w:t>
      </w:r>
    </w:p>
    <w:p>
      <w:r>
        <w:rPr>
          <w:b/>
          <w:u w:val="single"/>
        </w:rPr>
        <w:t xml:space="preserve">68629</w:t>
      </w:r>
    </w:p>
    <w:p>
      <w:r>
        <w:t xml:space="preserve">Nauran kirjaimellisesti järkyttyneenä, hämmästyneenä ja iloisena. ...ihan kaikelle. Kaikelle! Avatkaa samppanja amerikkalaiset homot. Olemme saapuneet.</w:t>
      </w:r>
    </w:p>
    <w:p>
      <w:r>
        <w:rPr>
          <w:b/>
          <w:u w:val="single"/>
        </w:rPr>
        <w:t xml:space="preserve">68630</w:t>
      </w:r>
    </w:p>
    <w:p>
      <w:r>
        <w:t xml:space="preserve">Teen t-paidan. Siinä lukee "Ke$ha, the white trash slut I wish I was." Teinitytöille, joilla on paska musiikkimaku.</w:t>
      </w:r>
    </w:p>
    <w:p>
      <w:r>
        <w:rPr>
          <w:b/>
          <w:u w:val="single"/>
        </w:rPr>
        <w:t xml:space="preserve">68631</w:t>
      </w:r>
    </w:p>
    <w:p>
      <w:r>
        <w:t xml:space="preserve">Teen tänään pollo a la brassoa.</w:t>
      </w:r>
    </w:p>
    <w:p>
      <w:r>
        <w:rPr>
          <w:b/>
          <w:u w:val="single"/>
        </w:rPr>
        <w:t xml:space="preserve">68632</w:t>
      </w:r>
    </w:p>
    <w:p>
      <w:r>
        <w:t xml:space="preserve">Olen mattwho da boy hoe check me out I do some amazing shit</w:t>
      </w:r>
    </w:p>
    <w:p>
      <w:r>
        <w:rPr>
          <w:b/>
          <w:u w:val="single"/>
        </w:rPr>
        <w:t xml:space="preserve">68633</w:t>
      </w:r>
    </w:p>
    <w:p>
      <w:r>
        <w:t xml:space="preserve">Olen luonnostani keulajalkainen... Yritän seistä normaalisti. Minusta näytän epämuodostuneelta, kun huorat pitävät sitä söpönä.</w:t>
      </w:r>
    </w:p>
    <w:p>
      <w:r>
        <w:rPr>
          <w:b/>
          <w:u w:val="single"/>
        </w:rPr>
        <w:t xml:space="preserve">68634</w:t>
      </w:r>
    </w:p>
    <w:p>
      <w:r>
        <w:t xml:space="preserve">En tule koskaan hyväksymään sitä, että neekerini on paljon narttujen seurassa, kun hän on poikiensa kanssa. Koska olin kerran se nainen, jonka pojat laittoivat sinut !!!</w:t>
      </w:r>
    </w:p>
    <w:p>
      <w:r>
        <w:rPr>
          <w:b/>
          <w:u w:val="single"/>
        </w:rPr>
        <w:t xml:space="preserve">68635</w:t>
      </w:r>
    </w:p>
    <w:p>
      <w:r>
        <w:t xml:space="preserve">Olen mukava kaikille, mutta älkää antako kauniin hymyn hämätä, sillä voin muuttua nartuksi nanosekunnissa.</w:t>
      </w:r>
    </w:p>
    <w:p>
      <w:r>
        <w:rPr>
          <w:b/>
          <w:u w:val="single"/>
        </w:rPr>
        <w:t xml:space="preserve">68636</w:t>
      </w:r>
    </w:p>
    <w:p>
      <w:r>
        <w:t xml:space="preserve">En ole mikään man-hoe tho ....</w:t>
      </w:r>
    </w:p>
    <w:p>
      <w:r>
        <w:rPr>
          <w:b/>
          <w:u w:val="single"/>
        </w:rPr>
        <w:t xml:space="preserve">68637</w:t>
      </w:r>
    </w:p>
    <w:p>
      <w:r>
        <w:t xml:space="preserve">En ole nössö, mutta olet silti mulkku.</w:t>
      </w:r>
    </w:p>
    <w:p>
      <w:r>
        <w:rPr>
          <w:b/>
          <w:u w:val="single"/>
        </w:rPr>
        <w:t xml:space="preserve">68638</w:t>
      </w:r>
    </w:p>
    <w:p>
      <w:r>
        <w:t xml:space="preserve">En ole RIKKOINEN &amp;#128080;&amp;#128581;&amp;#128078;&amp;#128164; narttu Olen ONNELLINEN &amp;#128588;&amp;#128591;&amp;#128591;&amp;#128591;&amp;#128077;&amp;#128077;&amp;#128077;&amp;#128076;&amp;#9996;&amp;#65039;&amp;#128175;</w:t>
      </w:r>
    </w:p>
    <w:p>
      <w:r>
        <w:rPr>
          <w:b/>
          <w:u w:val="single"/>
        </w:rPr>
        <w:t xml:space="preserve">68639</w:t>
      </w:r>
    </w:p>
    <w:p>
      <w:r>
        <w:t xml:space="preserve">En ole huora, koska mielestäni kaksi miestä ja yksi nainen yhdessä on THREESOME eikä TRAINAA. #getyamindright</w:t>
      </w:r>
    </w:p>
    <w:p>
      <w:r>
        <w:rPr>
          <w:b/>
          <w:u w:val="single"/>
        </w:rPr>
        <w:t xml:space="preserve">68640</w:t>
      </w:r>
    </w:p>
    <w:p>
      <w:r>
        <w:t xml:space="preserve">En ole samanlainen huora kuin sinä. Ruumiiden määräsi on luultavasti lähellä sataa.</w:t>
      </w:r>
    </w:p>
    <w:p>
      <w:r>
        <w:rPr>
          <w:b/>
          <w:u w:val="single"/>
        </w:rPr>
        <w:t xml:space="preserve">68641</w:t>
      </w:r>
    </w:p>
    <w:p>
      <w:r>
        <w:t xml:space="preserve">En muutenkaan pidä "Setä Tom" -nimityksestä, mutta voisimmeko edes varata sen niille, jotka sen ansaitsevat, eikä vain niille, jotka uskaltavat olla äänestämättä demareita?</w:t>
      </w:r>
    </w:p>
    <w:p>
      <w:r>
        <w:rPr>
          <w:b/>
          <w:u w:val="single"/>
        </w:rPr>
        <w:t xml:space="preserve">68642</w:t>
      </w:r>
    </w:p>
    <w:p>
      <w:r>
        <w:t xml:space="preserve">En anna nartun leikkiä perheeni kanssa. Sillä ei ole väliä, nussinko heidän kanssaan vai en.</w:t>
      </w:r>
    </w:p>
    <w:p>
      <w:r>
        <w:rPr>
          <w:b/>
          <w:u w:val="single"/>
        </w:rPr>
        <w:t xml:space="preserve">68643</w:t>
      </w:r>
    </w:p>
    <w:p>
      <w:r>
        <w:t xml:space="preserve">En tapaile ketään juuri nyt, vaan annan pillulleni jarrutusta.</w:t>
      </w:r>
    </w:p>
    <w:p>
      <w:r>
        <w:rPr>
          <w:b/>
          <w:u w:val="single"/>
        </w:rPr>
        <w:t xml:space="preserve">68644</w:t>
      </w:r>
    </w:p>
    <w:p>
      <w:r>
        <w:t xml:space="preserve">En puolusta Ray Ricea, mutta kaksinaismoralismi on perseestä, eikö olekin http://t.co/PlKFb3LNEM</w:t>
      </w:r>
    </w:p>
    <w:p>
      <w:r>
        <w:rPr>
          <w:b/>
          <w:u w:val="single"/>
        </w:rPr>
        <w:t xml:space="preserve">68645</w:t>
      </w:r>
    </w:p>
    <w:p>
      <w:r>
        <w:t xml:space="preserve">En kuitenkaan halua olla sivullinen narttu &amp;#128075;</w:t>
      </w:r>
    </w:p>
    <w:p>
      <w:r>
        <w:rPr>
          <w:b/>
          <w:u w:val="single"/>
        </w:rPr>
        <w:t xml:space="preserve">68646</w:t>
      </w:r>
    </w:p>
    <w:p>
      <w:r>
        <w:t xml:space="preserve">En ole ghetosta.</w:t>
      </w:r>
    </w:p>
    <w:p>
      <w:r>
        <w:rPr>
          <w:b/>
          <w:u w:val="single"/>
        </w:rPr>
        <w:t xml:space="preserve">68647</w:t>
      </w:r>
    </w:p>
    <w:p>
      <w:r>
        <w:t xml:space="preserve">En vittuile lokakuun kanssa. Hänellä on uutta kamaa, narttu on kylmä.</w:t>
      </w:r>
    </w:p>
    <w:p>
      <w:r>
        <w:rPr>
          <w:b/>
          <w:u w:val="single"/>
        </w:rPr>
        <w:t xml:space="preserve">68648</w:t>
      </w:r>
    </w:p>
    <w:p>
      <w:r>
        <w:t xml:space="preserve">En aio jahdata tyhmää narttua, -</w:t>
      </w:r>
    </w:p>
    <w:p>
      <w:r>
        <w:rPr>
          <w:b/>
          <w:u w:val="single"/>
        </w:rPr>
        <w:t xml:space="preserve">68649</w:t>
      </w:r>
    </w:p>
    <w:p>
      <w:r>
        <w:t xml:space="preserve">En ole paljon tekstiviestejä saada pois minun nuttz hoe</w:t>
      </w:r>
    </w:p>
    <w:p>
      <w:r>
        <w:rPr>
          <w:b/>
          <w:u w:val="single"/>
        </w:rPr>
        <w:t xml:space="preserve">68650</w:t>
      </w:r>
    </w:p>
    <w:p>
      <w:r>
        <w:t xml:space="preserve">En ole erityisen ujo, mutta minun on vaikea rikkoa jäätä tuntemattoman kanssa tai toisin sanoen olen nössö &amp;#128517; haha hän oli niin söpö!</w:t>
      </w:r>
    </w:p>
    <w:p>
      <w:r>
        <w:rPr>
          <w:b/>
          <w:u w:val="single"/>
        </w:rPr>
        <w:t xml:space="preserve">68651</w:t>
      </w:r>
    </w:p>
    <w:p>
      <w:r>
        <w:t xml:space="preserve">En oikeastaan ole puhelintyyppi... Itse asiassa vihaan puhelimessa puhumista &amp;amp; tekstiviestit ovat minulle myös roskaa.</w:t>
      </w:r>
    </w:p>
    <w:p>
      <w:r>
        <w:rPr>
          <w:b/>
          <w:u w:val="single"/>
        </w:rPr>
        <w:t xml:space="preserve">68652</w:t>
      </w:r>
    </w:p>
    <w:p>
      <w:r>
        <w:t xml:space="preserve">En ole kaikkein älykkäin, mutta voin arvata hänen peli lil ja tiedän, kuinka paljon huomiota huorat nuo nartut ovat</w:t>
      </w:r>
    </w:p>
    <w:p>
      <w:r>
        <w:rPr>
          <w:b/>
          <w:u w:val="single"/>
        </w:rPr>
        <w:t xml:space="preserve">68653</w:t>
      </w:r>
    </w:p>
    <w:p>
      <w:r>
        <w:t xml:space="preserve">En ole tyyppi, joka valittaa siitä, kuinka kuuma on, mutta kello on kohta 11 ja hikoilen yhä.</w:t>
      </w:r>
    </w:p>
    <w:p>
      <w:r>
        <w:rPr>
          <w:b/>
          <w:u w:val="single"/>
        </w:rPr>
        <w:t xml:space="preserve">68654</w:t>
      </w:r>
    </w:p>
    <w:p>
      <w:r>
        <w:t xml:space="preserve">En ole sellainen tyyppi, joka tappelee nartun kanssa neekerin takia, vaan sellainen, joka sanoo, että haista paska &amp;amp; ota hänen narttunsa &amp;#9995;&amp;#128514;&amp;#128527;</w:t>
      </w:r>
    </w:p>
    <w:p>
      <w:r>
        <w:rPr>
          <w:b/>
          <w:u w:val="single"/>
        </w:rPr>
        <w:t xml:space="preserve">68655</w:t>
      </w:r>
    </w:p>
    <w:p>
      <w:r>
        <w:t xml:space="preserve">En ole outo, olet vain homo...</w:t>
      </w:r>
    </w:p>
    <w:p>
      <w:r>
        <w:rPr>
          <w:b/>
          <w:u w:val="single"/>
        </w:rPr>
        <w:t xml:space="preserve">68656</w:t>
      </w:r>
    </w:p>
    <w:p>
      <w:r>
        <w:t xml:space="preserve">En tietenkään puhu CoDista, koska se on homoille tarkoitettu peli.</w:t>
      </w:r>
    </w:p>
    <w:p>
      <w:r>
        <w:rPr>
          <w:b/>
          <w:u w:val="single"/>
        </w:rPr>
        <w:t xml:space="preserve">68657</w:t>
      </w:r>
    </w:p>
    <w:p>
      <w:r>
        <w:t xml:space="preserve">Olen vapaalla töistä, missä alastomat huorat ja alkoholi?</w:t>
      </w:r>
    </w:p>
    <w:p>
      <w:r>
        <w:rPr>
          <w:b/>
          <w:u w:val="single"/>
        </w:rPr>
        <w:t xml:space="preserve">68658</w:t>
      </w:r>
    </w:p>
    <w:p>
      <w:r>
        <w:t xml:space="preserve">Nimitän virallisesti tuon ilkeän, luonnottoman punaisen sävyn, joka ei sovi kenellekään ja jota yleensä näkee ghetossa, "hood rediksi".</w:t>
      </w:r>
    </w:p>
    <w:p>
      <w:r>
        <w:rPr>
          <w:b/>
          <w:u w:val="single"/>
        </w:rPr>
        <w:t xml:space="preserve">68659</w:t>
      </w:r>
    </w:p>
    <w:p>
      <w:r>
        <w:t xml:space="preserve">Minulle sopii, että Rasor puhuu paskaa...</w:t>
      </w:r>
    </w:p>
    <w:p>
      <w:r>
        <w:rPr>
          <w:b/>
          <w:u w:val="single"/>
        </w:rPr>
        <w:t xml:space="preserve">68660</w:t>
      </w:r>
    </w:p>
    <w:p>
      <w:r>
        <w:t xml:space="preserve">Olen vanha, mutta pilluni vielä ponnahtaa tho</w:t>
      </w:r>
    </w:p>
    <w:p>
      <w:r>
        <w:rPr>
          <w:b/>
          <w:u w:val="single"/>
        </w:rPr>
        <w:t xml:space="preserve">68661</w:t>
      </w:r>
    </w:p>
    <w:p>
      <w:r>
        <w:t xml:space="preserve">Olen vanhaa koulukuntaa, lyön narttua.</w:t>
      </w:r>
    </w:p>
    <w:p>
      <w:r>
        <w:rPr>
          <w:b/>
          <w:u w:val="single"/>
        </w:rPr>
        <w:t xml:space="preserve">68662</w:t>
      </w:r>
    </w:p>
    <w:p>
      <w:r>
        <w:t xml:space="preserve">Olen laivalla, ämmä.</w:t>
      </w:r>
    </w:p>
    <w:p>
      <w:r>
        <w:rPr>
          <w:b/>
          <w:u w:val="single"/>
        </w:rPr>
        <w:t xml:space="preserve">68663</w:t>
      </w:r>
    </w:p>
    <w:p>
      <w:r>
        <w:t xml:space="preserve">Olen minun vittu, että narttu paska paskaa</w:t>
      </w:r>
    </w:p>
    <w:p>
      <w:r>
        <w:rPr>
          <w:b/>
          <w:u w:val="single"/>
        </w:rPr>
        <w:t xml:space="preserve">68664</w:t>
      </w:r>
    </w:p>
    <w:p>
      <w:r>
        <w:t xml:space="preserve">Olen hyvässä kushissa ja alkoholissa... Mulla on muutama narttu maassa, mutta purkki ryömii</w:t>
      </w:r>
    </w:p>
    <w:p>
      <w:r>
        <w:rPr>
          <w:b/>
          <w:u w:val="single"/>
        </w:rPr>
        <w:t xml:space="preserve">68665</w:t>
      </w:r>
    </w:p>
    <w:p>
      <w:r>
        <w:t xml:space="preserve">Ajan vain humalassa, koska tämä ämmä ajoi minut juomaan!</w:t>
      </w:r>
    </w:p>
    <w:p>
      <w:r>
        <w:rPr>
          <w:b/>
          <w:u w:val="single"/>
        </w:rPr>
        <w:t xml:space="preserve">68666</w:t>
      </w:r>
    </w:p>
    <w:p>
      <w:r>
        <w:t xml:space="preserve">Olen täällä vain siksi, että narttuilu on niin kova juttu &amp;#128514;</w:t>
      </w:r>
    </w:p>
    <w:p>
      <w:r>
        <w:rPr>
          <w:b/>
          <w:u w:val="single"/>
        </w:rPr>
        <w:t xml:space="preserve">68667</w:t>
      </w:r>
    </w:p>
    <w:p>
      <w:r>
        <w:t xml:space="preserve">Järjestän tulitauon kaljupäisten narttujen ja kudonnan välille !</w:t>
      </w:r>
    </w:p>
    <w:p>
      <w:r>
        <w:rPr>
          <w:b/>
          <w:u w:val="single"/>
        </w:rPr>
        <w:t xml:space="preserve">68668</w:t>
      </w:r>
    </w:p>
    <w:p>
      <w:r>
        <w:t xml:space="preserve">Olen ulkona "@VandalSavage_: RT @80sbaby4life: Cosby out here fucking bitches with pudding pops lmao".</w:t>
      </w:r>
    </w:p>
    <w:p>
      <w:r>
        <w:rPr>
          <w:b/>
          <w:u w:val="single"/>
        </w:rPr>
        <w:t xml:space="preserve">68669</w:t>
      </w:r>
    </w:p>
    <w:p>
      <w:r>
        <w:t xml:space="preserve">Olen ulkona tästä ämmästä</w:t>
      </w:r>
    </w:p>
    <w:p>
      <w:r>
        <w:rPr>
          <w:b/>
          <w:u w:val="single"/>
        </w:rPr>
        <w:t xml:space="preserve">68670</w:t>
      </w:r>
    </w:p>
    <w:p>
      <w:r>
        <w:t xml:space="preserve">Mua vituttaa ämmät mun mulkussani, mutta paska mun mulkkuni on pehmeä</w:t>
        <w:br/>
        <w:t xml:space="preserve">SEN SYNNYTTÄMINEN, MITEN SINÄ KANNATATTAA SINUA, SAI MUT SAIRASTUNEEKSI MUTTA MÄ EN YRITTÄISI OLLA Rick Ross</w:t>
      </w:r>
    </w:p>
    <w:p>
      <w:r>
        <w:rPr>
          <w:b/>
          <w:u w:val="single"/>
        </w:rPr>
        <w:t xml:space="preserve">68671</w:t>
      </w:r>
    </w:p>
    <w:p>
      <w:r>
        <w:t xml:space="preserve">Olen melko varma, etten ole koskaan istunut ystäväalueella odottamassa pillua. Sinun täytyy laittaa kyrpäsi pöydälle ja katsoa mitä tapahtuu, -</w:t>
      </w:r>
    </w:p>
    <w:p>
      <w:r>
        <w:rPr>
          <w:b/>
          <w:u w:val="single"/>
        </w:rPr>
        <w:t xml:space="preserve">68672</w:t>
      </w:r>
    </w:p>
    <w:p>
      <w:r>
        <w:t xml:space="preserve">Olen melko varma, että dmv ei anna minun ottaa uutta kuvaa, mutta ämmä saattaa vahingossa menettää ajokorttini uudelleen, jolloin heidän on otettava uusi kuva.</w:t>
      </w:r>
    </w:p>
    <w:p>
      <w:r>
        <w:rPr>
          <w:b/>
          <w:u w:val="single"/>
        </w:rPr>
        <w:t xml:space="preserve">68673</w:t>
      </w:r>
    </w:p>
    <w:p>
      <w:r>
        <w:t xml:space="preserve">Olen pillua en ole tästä internet-elämästä &amp;#128557;&amp;#128532;.</w:t>
      </w:r>
    </w:p>
    <w:p>
      <w:r>
        <w:rPr>
          <w:b/>
          <w:u w:val="single"/>
        </w:rPr>
        <w:t xml:space="preserve">68674</w:t>
      </w:r>
    </w:p>
    <w:p>
      <w:r>
        <w:t xml:space="preserve">Olen pillua piiskaa nämä huorat</w:t>
      </w:r>
    </w:p>
    <w:p>
      <w:r>
        <w:rPr>
          <w:b/>
          <w:u w:val="single"/>
        </w:rPr>
        <w:t xml:space="preserve">68675</w:t>
      </w:r>
    </w:p>
    <w:p>
      <w:r>
        <w:t xml:space="preserve">Olen valmis lähtemään tältä ämmältä -.-</w:t>
      </w:r>
    </w:p>
    <w:p>
      <w:r>
        <w:rPr>
          <w:b/>
          <w:u w:val="single"/>
        </w:rPr>
        <w:t xml:space="preserve">68676</w:t>
      </w:r>
    </w:p>
    <w:p>
      <w:r>
        <w:t xml:space="preserve">Olen valmis itkemään Olen niin vihainen, kuten minä &amp;amp; tämä ämmä joutuu taistelemaan.</w:t>
      </w:r>
    </w:p>
    <w:p>
      <w:r>
        <w:rPr>
          <w:b/>
          <w:u w:val="single"/>
        </w:rPr>
        <w:t xml:space="preserve">68677</w:t>
      </w:r>
    </w:p>
    <w:p>
      <w:r>
        <w:t xml:space="preserve">Olen todella mukava &amp;#128557; mutta toisinaan narttu.</w:t>
      </w:r>
    </w:p>
    <w:p>
      <w:r>
        <w:rPr>
          <w:b/>
          <w:u w:val="single"/>
        </w:rPr>
        <w:t xml:space="preserve">68678</w:t>
      </w:r>
    </w:p>
    <w:p>
      <w:r>
        <w:t xml:space="preserve">En todellakaan ole mikään täysi ämmä, olen vain sosiaalisesti vammainen &amp;#128587;</w:t>
      </w:r>
    </w:p>
    <w:p>
      <w:r>
        <w:rPr>
          <w:b/>
          <w:u w:val="single"/>
        </w:rPr>
        <w:t xml:space="preserve">68679</w:t>
      </w:r>
    </w:p>
    <w:p>
      <w:r>
        <w:t xml:space="preserve">Minulla on krapula ja meillä oli vain olutta. Paljon olutta.</w:t>
      </w:r>
    </w:p>
    <w:p>
      <w:r>
        <w:rPr>
          <w:b/>
          <w:u w:val="single"/>
        </w:rPr>
        <w:t xml:space="preserve">68680</w:t>
      </w:r>
    </w:p>
    <w:p>
      <w:r>
        <w:t xml:space="preserve">I'm rich bitch</w:t>
        <w:br/>
        <w:t xml:space="preserve">*sid in Dave Chappell voice*</w:t>
      </w:r>
    </w:p>
    <w:p>
      <w:r>
        <w:rPr>
          <w:b/>
          <w:u w:val="single"/>
        </w:rPr>
        <w:t xml:space="preserve">68681</w:t>
      </w:r>
    </w:p>
    <w:p>
      <w:r>
        <w:t xml:space="preserve">Mä paahdan ensimmäistä mun niccoja, jotka rokkaa niitä paskoja!</w:t>
      </w:r>
    </w:p>
    <w:p>
      <w:r>
        <w:rPr>
          <w:b/>
          <w:u w:val="single"/>
        </w:rPr>
        <w:t xml:space="preserve">68682</w:t>
      </w:r>
    </w:p>
    <w:p>
      <w:r>
        <w:t xml:space="preserve">Sanon kuitenkin!!! &amp;#128514;&amp;#128514;&amp;#128553;&amp;#128553; RT @___bria: all my panties be vs. ion look like these bitches tho</w:t>
      </w:r>
    </w:p>
    <w:p>
      <w:r>
        <w:rPr>
          <w:b/>
          <w:u w:val="single"/>
        </w:rPr>
        <w:t xml:space="preserve">68683</w:t>
      </w:r>
    </w:p>
    <w:p>
      <w:r>
        <w:t xml:space="preserve">Näen enemmän &amp;amp; lisää neekereitä siirtymässä kauemmas liberty rd... smh...</w:t>
      </w:r>
    </w:p>
    <w:p>
      <w:r>
        <w:rPr>
          <w:b/>
          <w:u w:val="single"/>
        </w:rPr>
        <w:t xml:space="preserve">68684</w:t>
      </w:r>
    </w:p>
    <w:p>
      <w:r>
        <w:t xml:space="preserve">Olen tosissani! Hän on liian kaunis, söisin sekä hänen pillunsa että takapuolensa &amp;#128557;</w:t>
      </w:r>
    </w:p>
    <w:p>
      <w:r>
        <w:rPr>
          <w:b/>
          <w:u w:val="single"/>
        </w:rPr>
        <w:t xml:space="preserve">68685</w:t>
      </w:r>
    </w:p>
    <w:p>
      <w:r>
        <w:t xml:space="preserve">Olen seitsemäntoista-vuotias ja minulla on valtion virka, kysy minulta, välitänkö vittuakaan seuraavasta ämmästä &amp;#128564;</w:t>
      </w:r>
    </w:p>
    <w:p>
      <w:r>
        <w:rPr>
          <w:b/>
          <w:u w:val="single"/>
        </w:rPr>
        <w:t xml:space="preserve">68686</w:t>
      </w:r>
    </w:p>
    <w:p>
      <w:r>
        <w:t xml:space="preserve">Olen kyllästynyt ja kyllästynyt #hintti #häkkiin, joka yrittää nähdä, kuinka kauan kestää ennen kuin #Mooses tappaa #Royal................... #WorldSeries #barrybonds #vitsit #vitsit</w:t>
      </w:r>
    </w:p>
    <w:p>
      <w:r>
        <w:rPr>
          <w:b/>
          <w:u w:val="single"/>
        </w:rPr>
        <w:t xml:space="preserve">68687</w:t>
      </w:r>
    </w:p>
    <w:p>
      <w:r>
        <w:t xml:space="preserve">Olen kyllästynyt ja kyllästynyt "rähinän yläpuolella olevaan" väkijoukkoon, "he ovat kaikki samanlaisia" väkijoukkoon, maltillisiin mössöihin, vastakkainasettelijoihin jne.Herätkää, nössöt. #War</w:t>
      </w:r>
    </w:p>
    <w:p>
      <w:r>
        <w:rPr>
          <w:b/>
          <w:u w:val="single"/>
        </w:rPr>
        <w:t xml:space="preserve">68688</w:t>
      </w:r>
    </w:p>
    <w:p>
      <w:r>
        <w:t xml:space="preserve">Olen helvetin sairas... tämä paska on lintuja varten.</w:t>
      </w:r>
    </w:p>
    <w:p>
      <w:r>
        <w:rPr>
          <w:b/>
          <w:u w:val="single"/>
        </w:rPr>
        <w:t xml:space="preserve">68689</w:t>
      </w:r>
    </w:p>
    <w:p>
      <w:r>
        <w:t xml:space="preserve">Olen kyllästynyt tyyppeihin, jotka julkaisevat lauluvideoita viiniköynnöksellä. Tehkää se suihkussa tai jotain, hintit.</w:t>
      </w:r>
    </w:p>
    <w:p>
      <w:r>
        <w:rPr>
          <w:b/>
          <w:u w:val="single"/>
        </w:rPr>
        <w:t xml:space="preserve">68690</w:t>
      </w:r>
    </w:p>
    <w:p>
      <w:r>
        <w:t xml:space="preserve">Olen kyllästynyt nekrujen valehteluun. Olen kyllästynyt narttujen haalimiseen. Itse asiassa, olen kyllästynyt puhumiseen. RIP BIG http://t.co/WQ5YXWgHd9</w:t>
      </w:r>
    </w:p>
    <w:p>
      <w:r>
        <w:rPr>
          <w:b/>
          <w:u w:val="single"/>
        </w:rPr>
        <w:t xml:space="preserve">68691</w:t>
      </w:r>
    </w:p>
    <w:p>
      <w:r>
        <w:t xml:space="preserve">Olen kyllästynyt teihin huoriin oikeasti Minulla on joku, joka katsoo minua ylöspäin, joten en ole mitään pillupaskaa.</w:t>
      </w:r>
    </w:p>
    <w:p>
      <w:r>
        <w:rPr>
          <w:b/>
          <w:u w:val="single"/>
        </w:rPr>
        <w:t xml:space="preserve">68692</w:t>
      </w:r>
    </w:p>
    <w:p>
      <w:r>
        <w:t xml:space="preserve">Olen kyllästynyt teihin huorat oml</w:t>
      </w:r>
    </w:p>
    <w:p>
      <w:r>
        <w:rPr>
          <w:b/>
          <w:u w:val="single"/>
        </w:rPr>
        <w:t xml:space="preserve">68693</w:t>
      </w:r>
    </w:p>
    <w:p>
      <w:r>
        <w:t xml:space="preserve">Juon Patronia, nekru, narttuni on paha luuhun asti, nekru. Se on sekaisin, mä oon sekaisin, se sanoo: "Miten me päästään kotiin? "</w:t>
      </w:r>
    </w:p>
    <w:p>
      <w:r>
        <w:rPr>
          <w:b/>
          <w:u w:val="single"/>
        </w:rPr>
        <w:t xml:space="preserve">68694</w:t>
      </w:r>
    </w:p>
    <w:p>
      <w:r>
        <w:t xml:space="preserve">Olen niin innoissani hengailusta narttujeni @CheralynVB @LaurieMcKinley kanssa.</w:t>
      </w:r>
    </w:p>
    <w:p>
      <w:r>
        <w:rPr>
          <w:b/>
          <w:u w:val="single"/>
        </w:rPr>
        <w:t xml:space="preserve">68695</w:t>
      </w:r>
    </w:p>
    <w:p>
      <w:r>
        <w:t xml:space="preserve">Olen niin haalistunut, nekru, että olen katoamassa tähän narttuun...</w:t>
      </w:r>
    </w:p>
    <w:p>
      <w:r>
        <w:rPr>
          <w:b/>
          <w:u w:val="single"/>
        </w:rPr>
        <w:t xml:space="preserve">68696</w:t>
      </w:r>
    </w:p>
    <w:p>
      <w:r>
        <w:t xml:space="preserve">Olen niin iloinen, etten herää näyttämään Medusan näköiseltä ämmältä...</w:t>
      </w:r>
    </w:p>
    <w:p>
      <w:r>
        <w:rPr>
          <w:b/>
          <w:u w:val="single"/>
        </w:rPr>
        <w:t xml:space="preserve">68697</w:t>
      </w:r>
    </w:p>
    <w:p>
      <w:r>
        <w:t xml:space="preserve">Olen niin korkealla korkealla korkealla, että ämmä ei voi puhaltaa minun korkea</w:t>
      </w:r>
    </w:p>
    <w:p>
      <w:r>
        <w:rPr>
          <w:b/>
          <w:u w:val="single"/>
        </w:rPr>
        <w:t xml:space="preserve">68698</w:t>
      </w:r>
    </w:p>
    <w:p>
      <w:r>
        <w:t xml:space="preserve">Olen niin vihainen, koska huorat ajattelevat, että se on hauskaa.</w:t>
      </w:r>
    </w:p>
    <w:p>
      <w:r>
        <w:rPr>
          <w:b/>
          <w:u w:val="single"/>
        </w:rPr>
        <w:t xml:space="preserve">68699</w:t>
      </w:r>
    </w:p>
    <w:p>
      <w:r>
        <w:t xml:space="preserve">Olen niin vitun seksikäs. Minulla ei ole aikaa olla jälkeenjäänyt.</w:t>
      </w:r>
    </w:p>
    <w:p>
      <w:r>
        <w:rPr>
          <w:b/>
          <w:u w:val="single"/>
        </w:rPr>
        <w:t xml:space="preserve">68700</w:t>
      </w:r>
    </w:p>
    <w:p>
      <w:r>
        <w:t xml:space="preserve">Olen niin raaka on ongelma paras kappale tyga on mitään sen jälkeen on roskakoriin asti</w:t>
      </w:r>
    </w:p>
    <w:p>
      <w:r>
        <w:rPr>
          <w:b/>
          <w:u w:val="single"/>
        </w:rPr>
        <w:t xml:space="preserve">68701</w:t>
      </w:r>
    </w:p>
    <w:p>
      <w:r>
        <w:t xml:space="preserve">Olen niin kyllästynyt teihin neekereihin...</w:t>
      </w:r>
    </w:p>
    <w:p>
      <w:r>
        <w:rPr>
          <w:b/>
          <w:u w:val="single"/>
        </w:rPr>
        <w:t xml:space="preserve">68702</w:t>
      </w:r>
    </w:p>
    <w:p>
      <w:r>
        <w:t xml:space="preserve">Olen niin kyllästynyt tähän hiton työhön, haluan räjäyttää tämän ämmän lol</w:t>
      </w:r>
    </w:p>
    <w:p>
      <w:r>
        <w:rPr>
          <w:b/>
          <w:u w:val="single"/>
        </w:rPr>
        <w:t xml:space="preserve">68703</w:t>
      </w:r>
    </w:p>
    <w:p>
      <w:r>
        <w:t xml:space="preserve">Olen pahoillani, mutta jos pukusi on "tuhma koulutyttö" tänä vuonna, pidän sinua ikuisesti perusnarttuna. #becreative #followers</w:t>
      </w:r>
    </w:p>
    <w:p>
      <w:r>
        <w:rPr>
          <w:b/>
          <w:u w:val="single"/>
        </w:rPr>
        <w:t xml:space="preserve">68704</w:t>
      </w:r>
    </w:p>
    <w:p>
      <w:r>
        <w:t xml:space="preserve">Olen pahoillani, mutta tämä saa minut tuntemaan itseni niin vapaaksi. Kuin vitun majesteettinen lintu. #gotonelessproblemwithoutya http://t.co/EKFOVVcWht http://t.co/EKFOVVcWht</w:t>
      </w:r>
    </w:p>
    <w:p>
      <w:r>
        <w:rPr>
          <w:b/>
          <w:u w:val="single"/>
        </w:rPr>
        <w:t xml:space="preserve">68705</w:t>
      </w:r>
    </w:p>
    <w:p>
      <w:r>
        <w:t xml:space="preserve">Olen pahoillani, mutta miksi minun pitäisi välittää siitä, mitä narttu minun nigga oli naida w ennen minua</w:t>
      </w:r>
    </w:p>
    <w:p>
      <w:r>
        <w:rPr>
          <w:b/>
          <w:u w:val="single"/>
        </w:rPr>
        <w:t xml:space="preserve">68706</w:t>
      </w:r>
    </w:p>
    <w:p>
      <w:r>
        <w:t xml:space="preserve">Olen pahoillani... Olen pahoillani... En voi vittuilla sinulle enää... ja olen pahoillani &amp;#128514;</w:t>
      </w:r>
    </w:p>
    <w:p>
      <w:r>
        <w:rPr>
          <w:b/>
          <w:u w:val="single"/>
        </w:rPr>
        <w:t xml:space="preserve">68707</w:t>
      </w:r>
    </w:p>
    <w:p>
      <w:r>
        <w:t xml:space="preserve">Alan käyttäytyä kuin Hollywood tämän nartun kanssa.</w:t>
      </w:r>
    </w:p>
    <w:p>
      <w:r>
        <w:rPr>
          <w:b/>
          <w:u w:val="single"/>
        </w:rPr>
        <w:t xml:space="preserve">68708</w:t>
      </w:r>
    </w:p>
    <w:p>
      <w:r>
        <w:t xml:space="preserve">Alan olla pitämättä Meekistä, tämä on liian ylimielinen minulle...</w:t>
      </w:r>
    </w:p>
    <w:p>
      <w:r>
        <w:rPr>
          <w:b/>
          <w:u w:val="single"/>
        </w:rPr>
        <w:t xml:space="preserve">68709</w:t>
      </w:r>
    </w:p>
    <w:p>
      <w:r>
        <w:t xml:space="preserve">Pidän kiinni @tha_fluzzy07:n teoriasta, jonka mukaan musta pillu maistuu mansikkamaidolta.</w:t>
      </w:r>
    </w:p>
    <w:p>
      <w:r>
        <w:rPr>
          <w:b/>
          <w:u w:val="single"/>
        </w:rPr>
        <w:t xml:space="preserve">68710</w:t>
      </w:r>
    </w:p>
    <w:p>
      <w:r>
        <w:t xml:space="preserve">Olen vieläkin vihainen, koska tämä nekru sanoi oikeasti: "Minulle tekstailevat ämmät kysyvät minulta...". Voi TODELLA? Mutta anna kun sanon sum wit that in it &amp;#128175;</w:t>
      </w:r>
    </w:p>
    <w:p>
      <w:r>
        <w:rPr>
          <w:b/>
          <w:u w:val="single"/>
        </w:rPr>
        <w:t xml:space="preserve">68711</w:t>
      </w:r>
    </w:p>
    <w:p>
      <w:r>
        <w:t xml:space="preserve">Olen edelleen heikko pois narttu gettin pissed on lol</w:t>
      </w:r>
    </w:p>
    <w:p>
      <w:r>
        <w:rPr>
          <w:b/>
          <w:u w:val="single"/>
        </w:rPr>
        <w:t xml:space="preserve">68712</w:t>
      </w:r>
    </w:p>
    <w:p>
      <w:r>
        <w:t xml:space="preserve">Olen jumissa huoneessani... Talo liikkuu tai jotain, ja ennen oli hankalaa avata ovea, mutta nyt se on kuin... Jumissa.</w:t>
      </w:r>
    </w:p>
    <w:p>
      <w:r>
        <w:rPr>
          <w:b/>
          <w:u w:val="single"/>
        </w:rPr>
        <w:t xml:space="preserve">68713</w:t>
      </w:r>
    </w:p>
    <w:p>
      <w:r>
        <w:t xml:space="preserve">Olen niin narttu joskus lol</w:t>
      </w:r>
    </w:p>
    <w:p>
      <w:r>
        <w:rPr>
          <w:b/>
          <w:u w:val="single"/>
        </w:rPr>
        <w:t xml:space="preserve">68714</w:t>
      </w:r>
    </w:p>
    <w:p>
      <w:r>
        <w:t xml:space="preserve">Olen niin narttu Austinille &amp;#128514;&amp;#128514;</w:t>
      </w:r>
    </w:p>
    <w:p>
      <w:r>
        <w:rPr>
          <w:b/>
          <w:u w:val="single"/>
        </w:rPr>
        <w:t xml:space="preserve">68715</w:t>
      </w:r>
    </w:p>
    <w:p>
      <w:r>
        <w:t xml:space="preserve">Olen joskus niin jälkeenjäänyt.</w:t>
      </w:r>
    </w:p>
    <w:p>
      <w:r>
        <w:rPr>
          <w:b/>
          <w:u w:val="single"/>
        </w:rPr>
        <w:t xml:space="preserve">68716</w:t>
      </w:r>
    </w:p>
    <w:p>
      <w:r>
        <w:t xml:space="preserve">Olen varma, että @AFP lisäisi tämän hyödyllisen selityksen, jos kyseessä olisivat punaniskaiset teekkarit. https://t.co/zkqg5WfE5R</w:t>
      </w:r>
    </w:p>
    <w:p>
      <w:r>
        <w:rPr>
          <w:b/>
          <w:u w:val="single"/>
        </w:rPr>
        <w:t xml:space="preserve">68717</w:t>
      </w:r>
    </w:p>
    <w:p>
      <w:r>
        <w:t xml:space="preserve">Olen yllättynyt siitä, että olen yhä koulussa, sillä toisinaan voin olla melkoinen jälkeenjäänyt. Olen joko poikkeuksellinen jossakin aineessa tai sitten aivan paska.</w:t>
      </w:r>
    </w:p>
    <w:p>
      <w:r>
        <w:rPr>
          <w:b/>
          <w:u w:val="single"/>
        </w:rPr>
        <w:t xml:space="preserve">68718</w:t>
      </w:r>
    </w:p>
    <w:p>
      <w:r>
        <w:t xml:space="preserve">Tarkoitan loistavaa lyöntiä. Tuomari oli aivan sekaisin Carlton Haywoodia vastaan. Dude otti koko minuutin vastaamatta @Royceda59</w:t>
      </w:r>
    </w:p>
    <w:p>
      <w:r>
        <w:rPr>
          <w:b/>
          <w:u w:val="single"/>
        </w:rPr>
        <w:t xml:space="preserve">68719</w:t>
      </w:r>
    </w:p>
    <w:p>
      <w:r>
        <w:t xml:space="preserve">I'm thankful for dem big booty hoes doe #realtalk #realtalk</w:t>
      </w:r>
    </w:p>
    <w:p>
      <w:r>
        <w:rPr>
          <w:b/>
          <w:u w:val="single"/>
        </w:rPr>
        <w:t xml:space="preserve">68720</w:t>
      </w:r>
    </w:p>
    <w:p>
      <w:r>
        <w:t xml:space="preserve">Olen suurin redskins dam juuri nyt, jos he saavat tämän pysäyttää</w:t>
      </w:r>
    </w:p>
    <w:p>
      <w:r>
        <w:rPr>
          <w:b/>
          <w:u w:val="single"/>
        </w:rPr>
        <w:t xml:space="preserve">68721</w:t>
      </w:r>
    </w:p>
    <w:p>
      <w:r>
        <w:t xml:space="preserve">Olen se ämmä, joka tulee ulos hikisenä ja saa silti neekerin tarkistamaan minut&amp;#128526;</w:t>
      </w:r>
    </w:p>
    <w:p>
      <w:r>
        <w:rPr>
          <w:b/>
          <w:u w:val="single"/>
        </w:rPr>
        <w:t xml:space="preserve">68722</w:t>
      </w:r>
    </w:p>
    <w:p>
      <w:r>
        <w:t xml:space="preserve">Olen se hullu ämmä, joka soittaa sinulle 10 kertaa tunnissa...</w:t>
      </w:r>
    </w:p>
    <w:p>
      <w:r>
        <w:rPr>
          <w:b/>
          <w:u w:val="single"/>
        </w:rPr>
        <w:t xml:space="preserve">68723</w:t>
      </w:r>
    </w:p>
    <w:p>
      <w:r>
        <w:t xml:space="preserve">Olen kuntosalilla katsomassa narttujen takapuolta #creeping &amp;#9996;&amp;#65039;</w:t>
      </w:r>
    </w:p>
    <w:p>
      <w:r>
        <w:rPr>
          <w:b/>
          <w:u w:val="single"/>
        </w:rPr>
        <w:t xml:space="preserve">68724</w:t>
      </w:r>
    </w:p>
    <w:p>
      <w:r>
        <w:t xml:space="preserve">Olen mies tämän nartun ympärillä baby</w:t>
      </w:r>
    </w:p>
    <w:p>
      <w:r>
        <w:rPr>
          <w:b/>
          <w:u w:val="single"/>
        </w:rPr>
        <w:t xml:space="preserve">68725</w:t>
      </w:r>
    </w:p>
    <w:p>
      <w:r>
        <w:t xml:space="preserve">Minä olen veto-narttu</w:t>
      </w:r>
    </w:p>
    <w:p>
      <w:r>
        <w:rPr>
          <w:b/>
          <w:u w:val="single"/>
        </w:rPr>
        <w:t xml:space="preserve">68726</w:t>
      </w:r>
    </w:p>
    <w:p>
      <w:r>
        <w:t xml:space="preserve">Olen oikea Tony Montana, minulla on 50 alastonta narttua banaaniveneessä...</w:t>
      </w:r>
    </w:p>
    <w:p>
      <w:r>
        <w:rPr>
          <w:b/>
          <w:u w:val="single"/>
        </w:rPr>
        <w:t xml:space="preserve">68727</w:t>
      </w:r>
    </w:p>
    <w:p>
      <w:r>
        <w:t xml:space="preserve">Olen ihmistyyppi, joka käyttäytyy kuin en välittäisi tietyistä reaktioista, mutta todellisuudessa olen pieni narttu sisältä.</w:t>
      </w:r>
    </w:p>
    <w:p>
      <w:r>
        <w:rPr>
          <w:b/>
          <w:u w:val="single"/>
        </w:rPr>
        <w:t xml:space="preserve">68728</w:t>
      </w:r>
    </w:p>
    <w:p>
      <w:r>
        <w:t xml:space="preserve">Luulen, että hänellä on jonkinlainen matalan tason pakko-oireinen häiriö..... Tai sitten hän on täysin sekaisin... Aika varmasti täysin jälkeenjäänyt.</w:t>
      </w:r>
    </w:p>
    <w:p>
      <w:r>
        <w:rPr>
          <w:b/>
          <w:u w:val="single"/>
        </w:rPr>
        <w:t xml:space="preserve">68729</w:t>
      </w:r>
    </w:p>
    <w:p>
      <w:r>
        <w:t xml:space="preserve">Olen kyllästynyt siihen, että ämmät luulevat olevansa siistejä, vaikka ovat rumia. Jos olet ruma ämmä, niin olet vain ruma...</w:t>
      </w:r>
    </w:p>
    <w:p>
      <w:r>
        <w:rPr>
          <w:b/>
          <w:u w:val="single"/>
        </w:rPr>
        <w:t xml:space="preserve">68730</w:t>
      </w:r>
    </w:p>
    <w:p>
      <w:r>
        <w:t xml:space="preserve">Olen liian narttu sanoakseni siitä mitään...</w:t>
      </w:r>
    </w:p>
    <w:p>
      <w:r>
        <w:rPr>
          <w:b/>
          <w:u w:val="single"/>
        </w:rPr>
        <w:t xml:space="preserve">68731</w:t>
      </w:r>
    </w:p>
    <w:p>
      <w:r>
        <w:t xml:space="preserve">Olen liian kiltti ihmisille , mutta kun vihdoin päätän sanoa jotain , olen narttu . ihanaa .</w:t>
      </w:r>
    </w:p>
    <w:p>
      <w:r>
        <w:rPr>
          <w:b/>
          <w:u w:val="single"/>
        </w:rPr>
        <w:t xml:space="preserve">68732</w:t>
      </w:r>
    </w:p>
    <w:p>
      <w:r>
        <w:t xml:space="preserve">Yritän syödä pihvejä ja tämä huora haluaa syödä maapähkinöitä!!! -- @BIRDMAN5STAR ääni</w:t>
      </w:r>
    </w:p>
    <w:p>
      <w:r>
        <w:rPr>
          <w:b/>
          <w:u w:val="single"/>
        </w:rPr>
        <w:t xml:space="preserve">68733</w:t>
      </w:r>
    </w:p>
    <w:p>
      <w:r>
        <w:t xml:space="preserve">I'm tryna face fuck kesha, te ämmät tuo naudanlihaa minä saan salaatti n ketsuppi</w:t>
      </w:r>
    </w:p>
    <w:p>
      <w:r>
        <w:rPr>
          <w:b/>
          <w:u w:val="single"/>
        </w:rPr>
        <w:t xml:space="preserve">68734</w:t>
      </w:r>
    </w:p>
    <w:p>
      <w:r>
        <w:t xml:space="preserve">Yritän tehdä M:stä B:tä tässä nartussa, enkä ole koskaan maksanut siitä, että olen jonkun nartun kanssa!</w:t>
      </w:r>
    </w:p>
    <w:p>
      <w:r>
        <w:rPr>
          <w:b/>
          <w:u w:val="single"/>
        </w:rPr>
        <w:t xml:space="preserve">68735</w:t>
      </w:r>
    </w:p>
    <w:p>
      <w:r>
        <w:t xml:space="preserve">Minusta on tulossa sydämetön narttu.</w:t>
      </w:r>
    </w:p>
    <w:p>
      <w:r>
        <w:rPr>
          <w:b/>
          <w:u w:val="single"/>
        </w:rPr>
        <w:t xml:space="preserve">68736</w:t>
      </w:r>
    </w:p>
    <w:p>
      <w:r>
        <w:t xml:space="preserve">Olen hereillä ennen kuin linnut heräävät, joten et voi kertoa minulle paskaakaan.</w:t>
      </w:r>
    </w:p>
    <w:p>
      <w:r>
        <w:rPr>
          <w:b/>
          <w:u w:val="single"/>
        </w:rPr>
        <w:t xml:space="preserve">68737</w:t>
      </w:r>
    </w:p>
    <w:p>
      <w:r>
        <w:t xml:space="preserve">Olen kyllästynyt denna narttu</w:t>
      </w:r>
    </w:p>
    <w:p>
      <w:r>
        <w:rPr>
          <w:b/>
          <w:u w:val="single"/>
        </w:rPr>
        <w:t xml:space="preserve">68738</w:t>
      </w:r>
    </w:p>
    <w:p>
      <w:r>
        <w:t xml:space="preserve">Olen hereillä.</w:t>
      </w:r>
    </w:p>
    <w:p>
      <w:r>
        <w:rPr>
          <w:b/>
          <w:u w:val="single"/>
        </w:rPr>
        <w:t xml:space="preserve">68739</w:t>
      </w:r>
    </w:p>
    <w:p>
      <w:r>
        <w:t xml:space="preserve">Olen tottunut siihen, että nämä huorat eivät pelaa...</w:t>
      </w:r>
    </w:p>
    <w:p>
      <w:r>
        <w:rPr>
          <w:b/>
          <w:u w:val="single"/>
        </w:rPr>
        <w:t xml:space="preserve">68740</w:t>
      </w:r>
    </w:p>
    <w:p>
      <w:r>
        <w:t xml:space="preserve">Minulla on 3 narttua &amp;amp; 2 niistä sekoittaa</w:t>
      </w:r>
    </w:p>
    <w:p>
      <w:r>
        <w:rPr>
          <w:b/>
          <w:u w:val="single"/>
        </w:rPr>
        <w:t xml:space="preserve">68741</w:t>
      </w:r>
    </w:p>
    <w:p>
      <w:r>
        <w:t xml:space="preserve">Olen toisen neekerihuoran kanssa;</w:t>
      </w:r>
    </w:p>
    <w:p>
      <w:r>
        <w:rPr>
          <w:b/>
          <w:u w:val="single"/>
        </w:rPr>
        <w:t xml:space="preserve">68742</w:t>
      </w:r>
    </w:p>
    <w:p>
      <w:r>
        <w:t xml:space="preserve">I'm.a be even pretty &amp;#128129; Julisa tekee taikoja nartuille .. Lol I keep stalking her IG to see how perfect I want my braids.... Sen vaikea valita!!!</w:t>
      </w:r>
    </w:p>
    <w:p>
      <w:r>
        <w:rPr>
          <w:b/>
          <w:u w:val="single"/>
        </w:rPr>
        <w:t xml:space="preserve">68743</w:t>
      </w:r>
    </w:p>
    <w:p>
      <w:r>
        <w:t xml:space="preserve">Valitsen numeron 6.</w:t>
        <w:br/>
        <w:br/>
        <w:t xml:space="preserve"> Koska ne Scream-nartut pysyivät PYSÄYTYVÄNÄ, kun heitä kaadettiin ja muuta paskaa. Vitut niistä nynnyistä. Ilman yllätystä ne on paskoja.</w:t>
      </w:r>
    </w:p>
    <w:p>
      <w:r>
        <w:rPr>
          <w:b/>
          <w:u w:val="single"/>
        </w:rPr>
        <w:t xml:space="preserve">68744</w:t>
      </w:r>
    </w:p>
    <w:p>
      <w:r>
        <w:t xml:space="preserve">Olen nukkunut äitini kanssa viimeiset pari viikkoa ja vannon, että tämä ämmä näkee seksiunia tai jotain, joka aina valittaa unissaan.</w:t>
      </w:r>
    </w:p>
    <w:p>
      <w:r>
        <w:rPr>
          <w:b/>
          <w:u w:val="single"/>
        </w:rPr>
        <w:t xml:space="preserve">68745</w:t>
      </w:r>
    </w:p>
    <w:p>
      <w:r>
        <w:t xml:space="preserve">I've been tryin to tell niggas RT @_nicarrag Lesbian porn have the finest bitches</w:t>
      </w:r>
    </w:p>
    <w:p>
      <w:r>
        <w:rPr>
          <w:b/>
          <w:u w:val="single"/>
        </w:rPr>
        <w:t xml:space="preserve">68746</w:t>
      </w:r>
    </w:p>
    <w:p>
      <w:r>
        <w:t xml:space="preserve">Olen syönyt tänään kuusi pakettia Hello Kittyn hedelmäpurkkeja, koska voin narttuilla, että olen aikuinen.</w:t>
      </w:r>
    </w:p>
    <w:p>
      <w:r>
        <w:rPr>
          <w:b/>
          <w:u w:val="single"/>
        </w:rPr>
        <w:t xml:space="preserve">68747</w:t>
      </w:r>
    </w:p>
    <w:p>
      <w:r>
        <w:t xml:space="preserve">Minulla on lintuperspektiivi kaikista salaisuuksistasi.</w:t>
      </w:r>
    </w:p>
    <w:p>
      <w:r>
        <w:rPr>
          <w:b/>
          <w:u w:val="single"/>
        </w:rPr>
        <w:t xml:space="preserve">68748</w:t>
      </w:r>
    </w:p>
    <w:p>
      <w:r>
        <w:t xml:space="preserve">Olen saanut kaikki skurttaamaan näitä huoria &amp;#128514;&amp;#128514;&amp;#128514;&amp;#128514;&amp;#128514;&amp;#128514;&amp;#9995;</w:t>
      </w:r>
    </w:p>
    <w:p>
      <w:r>
        <w:rPr>
          <w:b/>
          <w:u w:val="single"/>
        </w:rPr>
        <w:t xml:space="preserve">68749</w:t>
      </w:r>
    </w:p>
    <w:p>
      <w:r>
        <w:t xml:space="preserve">Minulla on suolakeksejä ja punaviiniä. Voiko ehtoollisen tehdä itse? En ole käynyt kirkossa vähään aikaan. #tbtweets</w:t>
      </w:r>
    </w:p>
    <w:p>
      <w:r>
        <w:rPr>
          <w:b/>
          <w:u w:val="single"/>
        </w:rPr>
        <w:t xml:space="preserve">68750</w:t>
      </w:r>
    </w:p>
    <w:p>
      <w:r>
        <w:t xml:space="preserve">En ole koskaan elämässäni tuntenut oloani näin mukavaksi hullun seurassa. Ole siisti hullu ämmä. Tämä on minun neekerini tässä.</w:t>
      </w:r>
    </w:p>
    <w:p>
      <w:r>
        <w:rPr>
          <w:b/>
          <w:u w:val="single"/>
        </w:rPr>
        <w:t xml:space="preserve">68751</w:t>
      </w:r>
    </w:p>
    <w:p>
      <w:r>
        <w:t xml:space="preserve">En ole koskaan syönyt Twinkietä.</w:t>
      </w:r>
    </w:p>
    <w:p>
      <w:r>
        <w:rPr>
          <w:b/>
          <w:u w:val="single"/>
        </w:rPr>
        <w:t xml:space="preserve">68752</w:t>
      </w:r>
    </w:p>
    <w:p>
      <w:r>
        <w:t xml:space="preserve">Minulla ei ole koskaan ollut ongelmia kenenkään kanssa täällä, olen ollut yhtiössä vuoden, ja sitten tämä vitun vasikka yrittää saada minulle potkut...</w:t>
      </w:r>
    </w:p>
    <w:p>
      <w:r>
        <w:rPr>
          <w:b/>
          <w:u w:val="single"/>
        </w:rPr>
        <w:t xml:space="preserve">68753</w:t>
      </w:r>
    </w:p>
    <w:p>
      <w:r>
        <w:t xml:space="preserve">Olen syönyt melkein koko laatikollisen veljenpoikani juustonaksuja. Minusta tuntuu vain vähän pahalta.</w:t>
      </w:r>
    </w:p>
    <w:p>
      <w:r>
        <w:rPr>
          <w:b/>
          <w:u w:val="single"/>
        </w:rPr>
        <w:t xml:space="preserve">68754</w:t>
      </w:r>
    </w:p>
    <w:p>
      <w:r>
        <w:t xml:space="preserve">Olen nähnyt #MajorLeaugea Charlie Sheenin kanssa...........ja #Giants teki syntiä palvellessaan #barrybondsia lyöntivalmentajana&amp;gt;</w:t>
      </w:r>
    </w:p>
    <w:p>
      <w:r>
        <w:rPr>
          <w:b/>
          <w:u w:val="single"/>
        </w:rPr>
        <w:t xml:space="preserve">68755</w:t>
      </w:r>
    </w:p>
    <w:p>
      <w:r>
        <w:t xml:space="preserve">Olen nähnyt kaikki Scrubsin jaksot. Tunne ensimmäinen jakso, nekru!</w:t>
      </w:r>
    </w:p>
    <w:p>
      <w:r>
        <w:rPr>
          <w:b/>
          <w:u w:val="single"/>
        </w:rPr>
        <w:t xml:space="preserve">68756</w:t>
      </w:r>
    </w:p>
    <w:p>
      <w:r>
        <w:t xml:space="preserve">Olen kertonut niille ämmille hammaslääkärissä, että ikenet ovat vetäytyneet viimeisen vuoden ajan, ja nyt he haluavat varoittaa minua siitä...</w:t>
      </w:r>
    </w:p>
    <w:p>
      <w:r>
        <w:rPr>
          <w:b/>
          <w:u w:val="single"/>
        </w:rPr>
        <w:t xml:space="preserve">68757</w:t>
      </w:r>
    </w:p>
    <w:p>
      <w:r>
        <w:t xml:space="preserve">Minä, minä näen joitakin huoria hurrrrrissa.</w:t>
      </w:r>
    </w:p>
    <w:p>
      <w:r>
        <w:rPr>
          <w:b/>
          <w:u w:val="single"/>
        </w:rPr>
        <w:t xml:space="preserve">68758</w:t>
      </w:r>
    </w:p>
    <w:p>
      <w:r>
        <w:t xml:space="preserve">Minä ainakin toivotan tervetulleeksi uudet itäisen Panhandlen hallitsijamme ja toivon, että he tekevät parempaa työtä kuin ne juntit, jotka saivat meidät tänne alun perin.</w:t>
      </w:r>
    </w:p>
    <w:p>
      <w:r>
        <w:rPr>
          <w:b/>
          <w:u w:val="single"/>
        </w:rPr>
        <w:t xml:space="preserve">68759</w:t>
      </w:r>
    </w:p>
    <w:p>
      <w:r>
        <w:t xml:space="preserve">IG olla tarjouksen nartut ja nämä tyhmä perse kasvot lol</w:t>
      </w:r>
    </w:p>
    <w:p>
      <w:r>
        <w:rPr>
          <w:b/>
          <w:u w:val="single"/>
        </w:rPr>
        <w:t xml:space="preserve">68760</w:t>
      </w:r>
    </w:p>
    <w:p>
      <w:r>
        <w:t xml:space="preserve">Olen täällä täyttämässä näitä huoria leukapuolella -</w:t>
      </w:r>
    </w:p>
    <w:p>
      <w:r>
        <w:rPr>
          <w:b/>
          <w:u w:val="single"/>
        </w:rPr>
        <w:t xml:space="preserve">68761</w:t>
      </w:r>
    </w:p>
    <w:p>
      <w:r>
        <w:t xml:space="preserve">ISIS-jihadistit keskustelevat &amp;#8216;ostamisesta ja myymisestä&amp;#8217; Jezidi-tytöt orjiksi http://t.co/UoPgIPOpWS #tcot #pjnet</w:t>
      </w:r>
    </w:p>
    <w:p>
      <w:r>
        <w:rPr>
          <w:b/>
          <w:u w:val="single"/>
        </w:rPr>
        <w:t xml:space="preserve">68762</w:t>
      </w:r>
    </w:p>
    <w:p>
      <w:r>
        <w:t xml:space="preserve">ISIS-jihadistit Australiassa ampuivat miestä kasvoihin, joka lauloi &amp;#8216;ISIS pysyy&amp;#8217; http://t.co/xyzXv5LZs1 #tcot #pjnet</w:t>
      </w:r>
    </w:p>
    <w:p>
      <w:r>
        <w:rPr>
          <w:b/>
          <w:u w:val="single"/>
        </w:rPr>
        <w:t xml:space="preserve">68763</w:t>
      </w:r>
    </w:p>
    <w:p>
      <w:r>
        <w:t xml:space="preserve">ISIS-kannattajat Amerikassa: http://t.co/u0YHWkD34c http://t.co/0XHPbRL9EQ http://t.co/0XHPbRL9EQ</w:t>
      </w:r>
    </w:p>
    <w:p>
      <w:r>
        <w:rPr>
          <w:b/>
          <w:u w:val="single"/>
        </w:rPr>
        <w:t xml:space="preserve">68764</w:t>
      </w:r>
    </w:p>
    <w:p>
      <w:r>
        <w:t xml:space="preserve">Ian katsonut Maurya niin kauan ..Maury käyttää farkkuja ohjelmassa nyt... Hän taisi tykätä, että minun ei tarvitse enää pukeutua näille gettoperseille...</w:t>
      </w:r>
    </w:p>
    <w:p>
      <w:r>
        <w:rPr>
          <w:b/>
          <w:u w:val="single"/>
        </w:rPr>
        <w:t xml:space="preserve">68765</w:t>
      </w:r>
    </w:p>
    <w:p>
      <w:r>
        <w:t xml:space="preserve">Ibuki&amp;#180;s ajeltu pillu sormitetaan ja nussitaan ennen kuin hänen tiukka pikku ruusunnuppu perseestä tuhotaan http://t.co/kPxRSZVD9K</w:t>
      </w:r>
    </w:p>
    <w:p>
      <w:r>
        <w:rPr>
          <w:b/>
          <w:u w:val="single"/>
        </w:rPr>
        <w:t xml:space="preserve">68766</w:t>
      </w:r>
    </w:p>
    <w:p>
      <w:r>
        <w:t xml:space="preserve">Id valoa, että narttu tulessa alkaen, että ratchet perse kutoa</w:t>
      </w:r>
    </w:p>
    <w:p>
      <w:r>
        <w:rPr>
          <w:b/>
          <w:u w:val="single"/>
        </w:rPr>
        <w:t xml:space="preserve">68767</w:t>
      </w:r>
    </w:p>
    <w:p>
      <w:r>
        <w:t xml:space="preserve">Id saa sinut näyttämään aivan nössöltä, koska olet liian peloissasi sanoaksesi mitään päin naamaa hahahahahahaha</w:t>
      </w:r>
    </w:p>
    <w:p>
      <w:r>
        <w:rPr>
          <w:b/>
          <w:u w:val="single"/>
        </w:rPr>
        <w:t xml:space="preserve">68768</w:t>
      </w:r>
    </w:p>
    <w:p>
      <w:r>
        <w:t xml:space="preserve">Id mieluummin olla sinun niggah</w:t>
      </w:r>
    </w:p>
    <w:p>
      <w:r>
        <w:rPr>
          <w:b/>
          <w:u w:val="single"/>
        </w:rPr>
        <w:t xml:space="preserve">68769</w:t>
      </w:r>
    </w:p>
    <w:p>
      <w:r>
        <w:t xml:space="preserve">Idc I eat the pussy &amp;#128513;</w:t>
      </w:r>
    </w:p>
    <w:p>
      <w:r>
        <w:rPr>
          <w:b/>
          <w:u w:val="single"/>
        </w:rPr>
        <w:t xml:space="preserve">68770</w:t>
      </w:r>
    </w:p>
    <w:p>
      <w:r>
        <w:t xml:space="preserve">Idc noin kukaan näistä nartuista .</w:t>
      </w:r>
    </w:p>
    <w:p>
      <w:r>
        <w:rPr>
          <w:b/>
          <w:u w:val="single"/>
        </w:rPr>
        <w:t xml:space="preserve">68771</w:t>
      </w:r>
    </w:p>
    <w:p>
      <w:r>
        <w:t xml:space="preserve">Idgaf I have my coon moments</w:t>
      </w:r>
    </w:p>
    <w:p>
      <w:r>
        <w:rPr>
          <w:b/>
          <w:u w:val="single"/>
        </w:rPr>
        <w:t xml:space="preserve">68772</w:t>
      </w:r>
    </w:p>
    <w:p>
      <w:r>
        <w:t xml:space="preserve">En välitä siitä, että jollain on parannuskeino, anna tämän nartun palaa.</w:t>
      </w:r>
    </w:p>
    <w:p>
      <w:r>
        <w:rPr>
          <w:b/>
          <w:u w:val="single"/>
        </w:rPr>
        <w:t xml:space="preserve">68773</w:t>
      </w:r>
    </w:p>
    <w:p>
      <w:r>
        <w:t xml:space="preserve">Idgaf noin nämä rahanälkäinen nartut</w:t>
      </w:r>
    </w:p>
    <w:p>
      <w:r>
        <w:rPr>
          <w:b/>
          <w:u w:val="single"/>
        </w:rPr>
        <w:t xml:space="preserve">68774</w:t>
      </w:r>
    </w:p>
    <w:p>
      <w:r>
        <w:t xml:space="preserve">En välitä sinunkaan litteärintaisten huorien tunteista, olet aikuinen mies, nekru.</w:t>
      </w:r>
    </w:p>
    <w:p>
      <w:r>
        <w:rPr>
          <w:b/>
          <w:u w:val="single"/>
        </w:rPr>
        <w:t xml:space="preserve">68775</w:t>
      </w:r>
    </w:p>
    <w:p>
      <w:r>
        <w:t xml:space="preserve">En välitä sinusta, vaikka sait minut koko päivän.</w:t>
      </w:r>
    </w:p>
    <w:p>
      <w:r>
        <w:rPr>
          <w:b/>
          <w:u w:val="single"/>
        </w:rPr>
        <w:t xml:space="preserve">68776</w:t>
      </w:r>
    </w:p>
    <w:p>
      <w:r>
        <w:t xml:space="preserve">En välitä sinusta tai miehistäsi, ämmistäsi, enkä mistään näistä ämmistä. Voitte kaikki painua vittuun minun puolestani.</w:t>
      </w:r>
    </w:p>
    <w:p>
      <w:r>
        <w:rPr>
          <w:b/>
          <w:u w:val="single"/>
        </w:rPr>
        <w:t xml:space="preserve">68777</w:t>
      </w:r>
    </w:p>
    <w:p>
      <w:r>
        <w:t xml:space="preserve">Idgaf jos se on 15.00 iltapäivällä ämmä tehdä pannukakkuja!</w:t>
      </w:r>
    </w:p>
    <w:p>
      <w:r>
        <w:rPr>
          <w:b/>
          <w:u w:val="single"/>
        </w:rPr>
        <w:t xml:space="preserve">68778</w:t>
      </w:r>
    </w:p>
    <w:p>
      <w:r>
        <w:t xml:space="preserve">Idgaf jos se kuulostaa epäloogiselta, tämä Twitter-ämmä.</w:t>
      </w:r>
    </w:p>
    <w:p>
      <w:r>
        <w:rPr>
          <w:b/>
          <w:u w:val="single"/>
        </w:rPr>
        <w:t xml:space="preserve">68779</w:t>
      </w:r>
    </w:p>
    <w:p>
      <w:r>
        <w:t xml:space="preserve">Idgaf mitä kukaan sanoo. PELAAMINEN ON TYPERÄÄ. jos jatkuvasti valitat, ettei sinulla ole rahaa, miksi menisit kasinolle?</w:t>
      </w:r>
    </w:p>
    <w:p>
      <w:r>
        <w:rPr>
          <w:b/>
          <w:u w:val="single"/>
        </w:rPr>
        <w:t xml:space="preserve">68780</w:t>
      </w:r>
    </w:p>
    <w:p>
      <w:r>
        <w:t xml:space="preserve">Idgaf mitä teet saadaksesi sen kunhan menet kovaa siinä. Myy huumeita, luottokortteja, sekkejä, strippaa, myy pillua, mitä tahansa. Kunhan et ole puolittainen!</w:t>
      </w:r>
    </w:p>
    <w:p>
      <w:r>
        <w:rPr>
          <w:b/>
          <w:u w:val="single"/>
        </w:rPr>
        <w:t xml:space="preserve">68781</w:t>
      </w:r>
    </w:p>
    <w:p>
      <w:r>
        <w:t xml:space="preserve">Ranskan presidentin idioottimainen sensuuri ei ymmärrä, että hän antaa jihadisteille voimaa sensuroimalla internetiä tukuittain #fail</w:t>
      </w:r>
    </w:p>
    <w:p>
      <w:r>
        <w:rPr>
          <w:b/>
          <w:u w:val="single"/>
        </w:rPr>
        <w:t xml:space="preserve">68782</w:t>
      </w:r>
    </w:p>
    <w:p>
      <w:r>
        <w:t xml:space="preserve">En tiedä teistä, mutta minä rakastan janoisia narttuja. Ainakaan he eivät pelkää käyttää neekeriä...</w:t>
      </w:r>
    </w:p>
    <w:p>
      <w:r>
        <w:rPr>
          <w:b/>
          <w:u w:val="single"/>
        </w:rPr>
        <w:t xml:space="preserve">68783</w:t>
      </w:r>
    </w:p>
    <w:p>
      <w:r>
        <w:t xml:space="preserve">Idk bro &amp;#8220;@JactionJ: joukko huoria ei todellakaan ole verrattavissa siihen, että sinulla on yksi uskollinen tyttö, bruh&amp;#8221;</w:t>
      </w:r>
    </w:p>
    <w:p>
      <w:r>
        <w:rPr>
          <w:b/>
          <w:u w:val="single"/>
        </w:rPr>
        <w:t xml:space="preserve">68784</w:t>
      </w:r>
    </w:p>
    <w:p>
      <w:r>
        <w:t xml:space="preserve">En tiedä, miten minulla on ystäviä, koska olen niin suorasukainen ja sarkastinen, että ihmiset luultavasti luulevat minua raivoisaksi ämmäksi.</w:t>
      </w:r>
    </w:p>
    <w:p>
      <w:r>
        <w:rPr>
          <w:b/>
          <w:u w:val="single"/>
        </w:rPr>
        <w:t xml:space="preserve">68785</w:t>
      </w:r>
    </w:p>
    <w:p>
      <w:r>
        <w:t xml:space="preserve">Idk miten ämmät luottavat toisiin ämmiin niin helposti. Minulla on edelleen samat ystävät.</w:t>
      </w:r>
    </w:p>
    <w:p>
      <w:r>
        <w:rPr>
          <w:b/>
          <w:u w:val="single"/>
        </w:rPr>
        <w:t xml:space="preserve">68786</w:t>
      </w:r>
    </w:p>
    <w:p>
      <w:r>
        <w:t xml:space="preserve">Idk ehkä olen vain katkera, mutta nartuille rahan antaminen ja vain aitona neekerinä oleminen ei ole saanut minua mihinkään, joten vitut siitä. Struggle hoe.</w:t>
      </w:r>
    </w:p>
    <w:p>
      <w:r>
        <w:rPr>
          <w:b/>
          <w:u w:val="single"/>
        </w:rPr>
        <w:t xml:space="preserve">68787</w:t>
      </w:r>
    </w:p>
    <w:p>
      <w:r>
        <w:t xml:space="preserve">Idk mikä on pahempaa kuin rahaton huora, jolla on potentiaalia.</w:t>
      </w:r>
    </w:p>
    <w:p>
      <w:r>
        <w:rPr>
          <w:b/>
          <w:u w:val="single"/>
        </w:rPr>
        <w:t xml:space="preserve">68788</w:t>
      </w:r>
    </w:p>
    <w:p>
      <w:r>
        <w:t xml:space="preserve">En tiedä, minne tämä nekru meni, mutta hänen on parasta löytää minulle ruokaa, ennen kuin minusta tulee tosielämän ämmä&amp;#128530;</w:t>
      </w:r>
    </w:p>
    <w:p>
      <w:r>
        <w:rPr>
          <w:b/>
          <w:u w:val="single"/>
        </w:rPr>
        <w:t xml:space="preserve">68789</w:t>
      </w:r>
    </w:p>
    <w:p>
      <w:r>
        <w:t xml:space="preserve">Idk kuka tf Roro &amp;amp; Sophie ovat, mutta olen iloinen, että he saivat nartut twerkin viiniköynnöksen ne ruoskat ne piiskat</w:t>
      </w:r>
    </w:p>
    <w:p>
      <w:r>
        <w:rPr>
          <w:b/>
          <w:u w:val="single"/>
        </w:rPr>
        <w:t xml:space="preserve">68790</w:t>
      </w:r>
    </w:p>
    <w:p>
      <w:r>
        <w:t xml:space="preserve">Idk miksi nartut luulevat ne pelaajat lol nartut ovat nolla peliä</w:t>
      </w:r>
    </w:p>
    <w:p>
      <w:r>
        <w:rPr>
          <w:b/>
          <w:u w:val="single"/>
        </w:rPr>
        <w:t xml:space="preserve">68791</w:t>
      </w:r>
    </w:p>
    <w:p>
      <w:r>
        <w:t xml:space="preserve">Idont halua Bestfriend Poikaystävä homeboy eikä homegirl... vittu kaikki yall nartut ctfu idc idc idc idc</w:t>
      </w:r>
    </w:p>
    <w:p>
      <w:r>
        <w:rPr>
          <w:b/>
          <w:u w:val="single"/>
        </w:rPr>
        <w:t xml:space="preserve">68792</w:t>
      </w:r>
    </w:p>
    <w:p>
      <w:r>
        <w:t xml:space="preserve">Jos @IamShady_ ei tiennyt, että rakastan sinua, koska &amp;#128514;&amp;#128514;&amp;#128514;&amp;#128514;</w:t>
      </w:r>
    </w:p>
    <w:p>
      <w:r>
        <w:rPr>
          <w:b/>
          <w:u w:val="single"/>
        </w:rPr>
        <w:t xml:space="preserve">68793</w:t>
      </w:r>
    </w:p>
    <w:p>
      <w:r>
        <w:t xml:space="preserve">Jos @UnLike_Society lähettää vielä 1 kuvan aalloistaan, tuon S-Curlini takaisin näille huorille vuodeksi 2014.</w:t>
      </w:r>
    </w:p>
    <w:p>
      <w:r>
        <w:rPr>
          <w:b/>
          <w:u w:val="single"/>
        </w:rPr>
        <w:t xml:space="preserve">68794</w:t>
      </w:r>
    </w:p>
    <w:p>
      <w:r>
        <w:t xml:space="preserve">Jos Ashton on roskasakkia, niin mikä minä sitten olen! Älkää viitsikö kaverit joku kuten Ashton ei voi olla roskasakkia, hän saa liian monet ihmiset hymyilemään!!!</w:t>
      </w:r>
    </w:p>
    <w:p>
      <w:r>
        <w:rPr>
          <w:b/>
          <w:u w:val="single"/>
        </w:rPr>
        <w:t xml:space="preserve">68795</w:t>
      </w:r>
    </w:p>
    <w:p>
      <w:r>
        <w:t xml:space="preserve">Jos Bradley Cooper voittaa #Oscarin ennen Ryan Goslingia, imma leikkaan ämmän.</w:t>
      </w:r>
    </w:p>
    <w:p>
      <w:r>
        <w:rPr>
          <w:b/>
          <w:u w:val="single"/>
        </w:rPr>
        <w:t xml:space="preserve">68796</w:t>
      </w:r>
    </w:p>
    <w:p>
      <w:r>
        <w:t xml:space="preserve">Jos California Chrome ei lähde tasarahalla tai paremmin, saatan kääntää roskakorin ympäri. Tarkoitan, että hitto, voinko saada 6-5? Voi sitä inhimillisyyttä!</w:t>
      </w:r>
    </w:p>
    <w:p>
      <w:r>
        <w:rPr>
          <w:b/>
          <w:u w:val="single"/>
        </w:rPr>
        <w:t xml:space="preserve">68797</w:t>
      </w:r>
    </w:p>
    <w:p>
      <w:r>
        <w:t xml:space="preserve">Jos Dirty D olisi vielä olemassa, mietin, kuinka monia teistä nuoremmista hän kutsuisi "epäkunnioittavaksi paskiaiseksi".</w:t>
      </w:r>
    </w:p>
    <w:p>
      <w:r>
        <w:rPr>
          <w:b/>
          <w:u w:val="single"/>
        </w:rPr>
        <w:t xml:space="preserve">68798</w:t>
      </w:r>
    </w:p>
    <w:p>
      <w:r>
        <w:t xml:space="preserve">Jos Dj Khaled syö Nicki Minajin pillua, hän saa maistaa kaikkia rap-alan toimijoita.</w:t>
      </w:r>
    </w:p>
    <w:p>
      <w:r>
        <w:rPr>
          <w:b/>
          <w:u w:val="single"/>
        </w:rPr>
        <w:t xml:space="preserve">68799</w:t>
      </w:r>
    </w:p>
    <w:p>
      <w:r>
        <w:t xml:space="preserve">Jos Drew Stubbs olisi sutenööri, hän ei osuisi edes huoraan.</w:t>
      </w:r>
    </w:p>
    <w:p>
      <w:r>
        <w:rPr>
          <w:b/>
          <w:u w:val="single"/>
        </w:rPr>
        <w:t xml:space="preserve">68800</w:t>
      </w:r>
    </w:p>
    <w:p>
      <w:r>
        <w:t xml:space="preserve">Jos minusta tulee presidentti, kaikki ovat lukkojen takana. Johdan tätä narttua kuin vankilaa.</w:t>
      </w:r>
    </w:p>
    <w:p>
      <w:r>
        <w:rPr>
          <w:b/>
          <w:u w:val="single"/>
        </w:rPr>
        <w:t xml:space="preserve">68801</w:t>
      </w:r>
    </w:p>
    <w:p>
      <w:r>
        <w:t xml:space="preserve">Jos kutsuisin sinua nartuksi, vihaisit minua... Jos kutsuisin sinua pahaksi nartuksi, kiittäisit minua!</w:t>
      </w:r>
    </w:p>
    <w:p>
      <w:r>
        <w:rPr>
          <w:b/>
          <w:u w:val="single"/>
        </w:rPr>
        <w:t xml:space="preserve">68802</w:t>
      </w:r>
    </w:p>
    <w:p>
      <w:r>
        <w:t xml:space="preserve">Jos en voi ansaita sinusta rahaa, en edes halua sinua.</w:t>
      </w:r>
    </w:p>
    <w:p>
      <w:r>
        <w:rPr>
          <w:b/>
          <w:u w:val="single"/>
        </w:rPr>
        <w:t xml:space="preserve">68803</w:t>
      </w:r>
    </w:p>
    <w:p>
      <w:r>
        <w:t xml:space="preserve">Jos en pidä tuosta huorasta, käännän hänen perseensä frisbeeksi -</w:t>
      </w:r>
    </w:p>
    <w:p>
      <w:r>
        <w:rPr>
          <w:b/>
          <w:u w:val="single"/>
        </w:rPr>
        <w:t xml:space="preserve">68804</w:t>
      </w:r>
    </w:p>
    <w:p>
      <w:r>
        <w:t xml:space="preserve">Jos en saa tänään isoa peppuhuoraa, rio raivostuu.</w:t>
      </w:r>
    </w:p>
    <w:p>
      <w:r>
        <w:rPr>
          <w:b/>
          <w:u w:val="single"/>
        </w:rPr>
        <w:t xml:space="preserve">68805</w:t>
      </w:r>
    </w:p>
    <w:p>
      <w:r>
        <w:t xml:space="preserve">Jos olen koskaan syönyt pilluasi ennen ja olet nussinut yli 3 neekeriä ennen sitä, kerro minulle heti, koska olet minulle 100 dollaria velkaa, senkin likainen ämmä.</w:t>
      </w:r>
    </w:p>
    <w:p>
      <w:r>
        <w:rPr>
          <w:b/>
          <w:u w:val="single"/>
        </w:rPr>
        <w:t xml:space="preserve">68806</w:t>
      </w:r>
    </w:p>
    <w:p>
      <w:r>
        <w:t xml:space="preserve">Jos joskus teen rikoksen, voitte mainita LVL:n ainoana vaikuttajana.</w:t>
      </w:r>
    </w:p>
    <w:p>
      <w:r>
        <w:rPr>
          <w:b/>
          <w:u w:val="single"/>
        </w:rPr>
        <w:t xml:space="preserve">68807</w:t>
      </w:r>
    </w:p>
    <w:p>
      <w:r>
        <w:t xml:space="preserve">Jos näkisin Kendall Jonesin henkilökohtaisesti, tappaisin hänet heti. Vihaan sitä ämmää enemmän kuin mitään muuta elämässä.</w:t>
      </w:r>
    </w:p>
    <w:p>
      <w:r>
        <w:rPr>
          <w:b/>
          <w:u w:val="single"/>
        </w:rPr>
        <w:t xml:space="preserve">68808</w:t>
      </w:r>
    </w:p>
    <w:p>
      <w:r>
        <w:t xml:space="preserve">Jos nussin neekeri narttu ima vain nauhoittaa sen ja pitää fuckin häntä kunnes hän leikkiä tyhmä sitten ima täytyy näyttää hänelle</w:t>
      </w:r>
    </w:p>
    <w:p>
      <w:r>
        <w:rPr>
          <w:b/>
          <w:u w:val="single"/>
        </w:rPr>
        <w:t xml:space="preserve">68809</w:t>
      </w:r>
    </w:p>
    <w:p>
      <w:r>
        <w:t xml:space="preserve">Jos saisin dollarin joka kerta, kun joku kutsuu minua Maggieksi, saisin sen satamaan kaikille näille huorille...</w:t>
      </w:r>
    </w:p>
    <w:p>
      <w:r>
        <w:rPr>
          <w:b/>
          <w:u w:val="single"/>
        </w:rPr>
        <w:t xml:space="preserve">68810</w:t>
      </w:r>
    </w:p>
    <w:p>
      <w:r>
        <w:t xml:space="preserve">Jos minulla olisi hiukset, tekisin nyt vakavasti permanentin. Genetiikka on kylmä narttu.</w:t>
      </w:r>
    </w:p>
    <w:p>
      <w:r>
        <w:rPr>
          <w:b/>
          <w:u w:val="single"/>
        </w:rPr>
        <w:t xml:space="preserve">68811</w:t>
      </w:r>
    </w:p>
    <w:p>
      <w:r>
        <w:t xml:space="preserve">Jos lyön sinua tuolla haulikolla, lyön vetoa, että vartalosi kääntyy...</w:t>
      </w:r>
    </w:p>
    <w:p>
      <w:r>
        <w:rPr>
          <w:b/>
          <w:u w:val="single"/>
        </w:rPr>
        <w:t xml:space="preserve">68812</w:t>
      </w:r>
    </w:p>
    <w:p>
      <w:r>
        <w:t xml:space="preserve">Jos pidän ovea auki sinulle, ämmä, sinun PITÄÄ kiittää tai paiskaan oven selkääsi.</w:t>
      </w:r>
    </w:p>
    <w:p>
      <w:r>
        <w:rPr>
          <w:b/>
          <w:u w:val="single"/>
        </w:rPr>
        <w:t xml:space="preserve">68813</w:t>
      </w:r>
    </w:p>
    <w:p>
      <w:r>
        <w:t xml:space="preserve">Jos julkaisen kuvan naisestani, kaikki te huorat hyppäätte sillalta tänä iltana! Lol</w:t>
      </w:r>
    </w:p>
    <w:p>
      <w:r>
        <w:rPr>
          <w:b/>
          <w:u w:val="single"/>
        </w:rPr>
        <w:t xml:space="preserve">68814</w:t>
      </w:r>
    </w:p>
    <w:p>
      <w:r>
        <w:t xml:space="preserve">Jos kunnioitan sinua, vaadin kunnioitusta takaisin. Jos luulet voivasi olla narttu, voin olla vielä isompi narttu. Tuo se</w:t>
      </w:r>
    </w:p>
    <w:p>
      <w:r>
        <w:rPr>
          <w:b/>
          <w:u w:val="single"/>
        </w:rPr>
        <w:t xml:space="preserve">68815</w:t>
      </w:r>
    </w:p>
    <w:p>
      <w:r>
        <w:t xml:space="preserve">Jos näen toisen nartun, jolla on rullapussi, ima diesel sitä narttua...</w:t>
      </w:r>
    </w:p>
    <w:p>
      <w:r>
        <w:rPr>
          <w:b/>
          <w:u w:val="single"/>
        </w:rPr>
        <w:t xml:space="preserve">68816</w:t>
      </w:r>
    </w:p>
    <w:p>
      <w:r>
        <w:t xml:space="preserve">Jos poltan kanssasi ämmä sen loppu</w:t>
      </w:r>
    </w:p>
    <w:p>
      <w:r>
        <w:rPr>
          <w:b/>
          <w:u w:val="single"/>
        </w:rPr>
        <w:t xml:space="preserve">68817</w:t>
      </w:r>
    </w:p>
    <w:p>
      <w:r>
        <w:t xml:space="preserve">Jos olisin mies, pukeutuisin ehdottomasti nussimaan häntä suoraan pilluun.</w:t>
      </w:r>
    </w:p>
    <w:p>
      <w:r>
        <w:rPr>
          <w:b/>
          <w:u w:val="single"/>
        </w:rPr>
        <w:t xml:space="preserve">68818</w:t>
      </w:r>
    </w:p>
    <w:p>
      <w:r>
        <w:t xml:space="preserve">Jos joutuisin autiolle saarelle ja voisin ottaa mukaan vain yhden asian, ottaisin mukaan Doran. Tuolla huoralla on kaikki siinä repussa.</w:t>
      </w:r>
    </w:p>
    <w:p>
      <w:r>
        <w:rPr>
          <w:b/>
          <w:u w:val="single"/>
        </w:rPr>
        <w:t xml:space="preserve">68819</w:t>
      </w:r>
    </w:p>
    <w:p>
      <w:r>
        <w:t xml:space="preserve">Jos olisin lapsi tänään... Michelle Obaman lounas päätyisi roskakoriin.</w:t>
      </w:r>
    </w:p>
    <w:p>
      <w:r>
        <w:rPr>
          <w:b/>
          <w:u w:val="single"/>
        </w:rPr>
        <w:t xml:space="preserve">68820</w:t>
      </w:r>
    </w:p>
    <w:p>
      <w:r>
        <w:t xml:space="preserve">Jos olisin syntynyt mustana;</w:t>
        <w:br/>
        <w:t xml:space="preserve">Minulla olisi paljon lapsia, en tekisi koskaan töitä, saisin paljon ilmaista tavaraa &amp;amp; valittaisin siitä!</w:t>
        <w:br/>
        <w:t xml:space="preserve"> Luojan kiitos, etten ollut~What a DRAG I'd B</w:t>
      </w:r>
    </w:p>
    <w:p>
      <w:r>
        <w:rPr>
          <w:b/>
          <w:u w:val="single"/>
        </w:rPr>
        <w:t xml:space="preserve">68821</w:t>
      </w:r>
    </w:p>
    <w:p>
      <w:r>
        <w:t xml:space="preserve">Jos pukeutuisin tutuun, yksikään ämmä ei haluaisi minua &amp;#128514;&amp;#128514; niin koiramme sanoo itselleen joka päivä &amp;#128529;</w:t>
      </w:r>
    </w:p>
    <w:p>
      <w:r>
        <w:rPr>
          <w:b/>
          <w:u w:val="single"/>
        </w:rPr>
        <w:t xml:space="preserve">68822</w:t>
      </w:r>
    </w:p>
    <w:p>
      <w:r>
        <w:t xml:space="preserve">Jos yritän laillisesti, PAHIN asia, jonka voit tehdä, on yrittää leikkiä kanssani. Saat linnun niinoo nopeasti.</w:t>
      </w:r>
    </w:p>
    <w:p>
      <w:r>
        <w:rPr>
          <w:b/>
          <w:u w:val="single"/>
        </w:rPr>
        <w:t xml:space="preserve">68823</w:t>
      </w:r>
    </w:p>
    <w:p>
      <w:r>
        <w:t xml:space="preserve">Jos jaan neekerini kaikkien muiden ämmien kanssa, miksi haluan hänet. Hän ei ole enää erityinen. Voi helvetti.</w:t>
      </w:r>
    </w:p>
    <w:p>
      <w:r>
        <w:rPr>
          <w:b/>
          <w:u w:val="single"/>
        </w:rPr>
        <w:t xml:space="preserve">68824</w:t>
      </w:r>
    </w:p>
    <w:p>
      <w:r>
        <w:t xml:space="preserve">Jos en ole koskaan nähnyt hänen tekevän jotain "huora"-paskaa omin silmin, kieltäydyn antamasta toisen neekerin vaikuttaa ajatuksiini hänestä. Entä sitten?</w:t>
      </w:r>
    </w:p>
    <w:p>
      <w:r>
        <w:rPr>
          <w:b/>
          <w:u w:val="single"/>
        </w:rPr>
        <w:t xml:space="preserve">68825</w:t>
      </w:r>
    </w:p>
    <w:p>
      <w:r>
        <w:t xml:space="preserve">Jos Kubiak olisi pelaaja, hänelle annettaisiin kipulääkkeitä ja käskettäisiin lopettaa nössöily.</w:t>
      </w:r>
    </w:p>
    <w:p>
      <w:r>
        <w:rPr>
          <w:b/>
          <w:u w:val="single"/>
        </w:rPr>
        <w:t xml:space="preserve">68826</w:t>
      </w:r>
    </w:p>
    <w:p>
      <w:r>
        <w:t xml:space="preserve">Jos Temple voittaa Rutgersin tänään, olen onnellinen.</w:t>
      </w:r>
    </w:p>
    <w:p>
      <w:r>
        <w:rPr>
          <w:b/>
          <w:u w:val="single"/>
        </w:rPr>
        <w:t xml:space="preserve">68827</w:t>
      </w:r>
    </w:p>
    <w:p>
      <w:r>
        <w:t xml:space="preserve">Jos ämmä ärsyttää, hän lähtee.</w:t>
      </w:r>
    </w:p>
    <w:p>
      <w:r>
        <w:rPr>
          <w:b/>
          <w:u w:val="single"/>
        </w:rPr>
        <w:t xml:space="preserve">68828</w:t>
      </w:r>
    </w:p>
    <w:p>
      <w:r>
        <w:t xml:space="preserve">Jos joku ämmä purisi munaani, hakkaisin hänet varmaan paskaksi.</w:t>
      </w:r>
    </w:p>
    <w:p>
      <w:r>
        <w:rPr>
          <w:b/>
          <w:u w:val="single"/>
        </w:rPr>
        <w:t xml:space="preserve">68829</w:t>
      </w:r>
    </w:p>
    <w:p>
      <w:r>
        <w:t xml:space="preserve">Jos ämmä valitsee, anna hänen valita, lmao, siinä kaikki!</w:t>
      </w:r>
    </w:p>
    <w:p>
      <w:r>
        <w:rPr>
          <w:b/>
          <w:u w:val="single"/>
        </w:rPr>
        <w:t xml:space="preserve">68830</w:t>
      </w:r>
    </w:p>
    <w:p>
      <w:r>
        <w:t xml:space="preserve">Jos ämmä ei pidä minusta, ämmä on väärässä.</w:t>
      </w:r>
    </w:p>
    <w:p>
      <w:r>
        <w:rPr>
          <w:b/>
          <w:u w:val="single"/>
        </w:rPr>
        <w:t xml:space="preserve">68831</w:t>
      </w:r>
    </w:p>
    <w:p>
      <w:r>
        <w:t xml:space="preserve">Jos ämmä ei maista omaa &amp;#128573; sinun ei pitäisi edes uskaltaa syödä sitä &amp;#128567;</w:t>
      </w:r>
    </w:p>
    <w:p>
      <w:r>
        <w:rPr>
          <w:b/>
          <w:u w:val="single"/>
        </w:rPr>
        <w:t xml:space="preserve">68832</w:t>
      </w:r>
    </w:p>
    <w:p>
      <w:r>
        <w:t xml:space="preserve">Jos ämmä joutuu hössöttämään &amp;amp;&amp;amp;tappelemaan niggasta, joka on halannut &amp;amp;&amp;amp; ,boo'd up w seuraavan ämmän kanssa, ei selvästikään välitä sinusta.</w:t>
      </w:r>
    </w:p>
    <w:p>
      <w:r>
        <w:rPr>
          <w:b/>
          <w:u w:val="single"/>
        </w:rPr>
        <w:t xml:space="preserve">68833</w:t>
      </w:r>
    </w:p>
    <w:p>
      <w:r>
        <w:t xml:space="preserve">Jos ämmä on paha ja sinkku hän on sinkku syystä....hoe prolly cray or a runna</w:t>
      </w:r>
    </w:p>
    <w:p>
      <w:r>
        <w:rPr>
          <w:b/>
          <w:u w:val="single"/>
        </w:rPr>
        <w:t xml:space="preserve">68834</w:t>
      </w:r>
    </w:p>
    <w:p>
      <w:r>
        <w:t xml:space="preserve">Jos narttu saa sinut valittamaan seksin aikana, hän omistaa sielusi. &amp;#128175;</w:t>
      </w:r>
    </w:p>
    <w:p>
      <w:r>
        <w:rPr>
          <w:b/>
          <w:u w:val="single"/>
        </w:rPr>
        <w:t xml:space="preserve">68835</w:t>
      </w:r>
    </w:p>
    <w:p>
      <w:r>
        <w:t xml:space="preserve">Jos muija haluaa minun syövän hänen pilluaan ja lähtee sitten, otan sen ilomielin vastaan. Lol</w:t>
      </w:r>
    </w:p>
    <w:p>
      <w:r>
        <w:rPr>
          <w:b/>
          <w:u w:val="single"/>
        </w:rPr>
        <w:t xml:space="preserve">68836</w:t>
      </w:r>
    </w:p>
    <w:p>
      <w:r>
        <w:t xml:space="preserve">Jos söpö ämmä nussii surkean neekerin kanssa, hänestä tulee automaattisesti 10 kertaa vähemmän viehättävä minun silmissäni.</w:t>
      </w:r>
    </w:p>
    <w:p>
      <w:r>
        <w:rPr>
          <w:b/>
          <w:u w:val="single"/>
        </w:rPr>
        <w:t xml:space="preserve">68837</w:t>
      </w:r>
    </w:p>
    <w:p>
      <w:r>
        <w:t xml:space="preserve">Jos joku neekeri ei ole koskaan sanonut sinulle: "ämmä, sulla on pommin näköinen puzzy", tapa itsesi, ämmä http://t.co/CZXRV9to4A</w:t>
      </w:r>
    </w:p>
    <w:p>
      <w:r>
        <w:rPr>
          <w:b/>
          <w:u w:val="single"/>
        </w:rPr>
        <w:t xml:space="preserve">68838</w:t>
      </w:r>
    </w:p>
    <w:p>
      <w:r>
        <w:t xml:space="preserve">Jos neekeri päiväunilla voi nussia ämmääni, se tarkoittaa, että hän on rampa, koska nussii rampaa..... Kaikki neekerit täällä ovat korneita...</w:t>
      </w:r>
    </w:p>
    <w:p>
      <w:r>
        <w:rPr>
          <w:b/>
          <w:u w:val="single"/>
        </w:rPr>
        <w:t xml:space="preserve">68839</w:t>
      </w:r>
    </w:p>
    <w:p>
      <w:r>
        <w:t xml:space="preserve">Jos neekeri katsoo Love and HipHopia pudotuspelien sijasta, hän on homo.</w:t>
      </w:r>
    </w:p>
    <w:p>
      <w:r>
        <w:rPr>
          <w:b/>
          <w:u w:val="single"/>
        </w:rPr>
        <w:t xml:space="preserve">68840</w:t>
      </w:r>
    </w:p>
    <w:p>
      <w:r>
        <w:t xml:space="preserve">Jos neekerin puhelin hajoaa, usko pois, että hän muistaa vain sen tärkeimmän nartun numeron tai sen nartun, joka on käteistä hänen numerossaan &amp;#128175;&amp;#128527;</w:t>
      </w:r>
    </w:p>
    <w:p>
      <w:r>
        <w:rPr>
          <w:b/>
          <w:u w:val="single"/>
        </w:rPr>
        <w:t xml:space="preserve">68841</w:t>
      </w:r>
    </w:p>
    <w:p>
      <w:r>
        <w:t xml:space="preserve">Jos espanjalainen puhuu valkoiselle ja tämä tappaa hänet, se on itsepuolustusta.</w:t>
      </w:r>
    </w:p>
    <w:p>
      <w:r>
        <w:rPr>
          <w:b/>
          <w:u w:val="single"/>
        </w:rPr>
        <w:t xml:space="preserve">68842</w:t>
      </w:r>
    </w:p>
    <w:p>
      <w:r>
        <w:t xml:space="preserve">Jos opettaja antoi minulle pillua peruskoulussa, minun oli kerrottava siitä jollekulle.</w:t>
      </w:r>
    </w:p>
    <w:p>
      <w:r>
        <w:rPr>
          <w:b/>
          <w:u w:val="single"/>
        </w:rPr>
        <w:t xml:space="preserve">68843</w:t>
      </w:r>
    </w:p>
    <w:p>
      <w:r>
        <w:t xml:space="preserve">Jos opettaja yritti heittää minulle pillua, kun olin koulussa, nekru, en sano paskaakaan.</w:t>
      </w:r>
    </w:p>
    <w:p>
      <w:r>
        <w:rPr>
          <w:b/>
          <w:u w:val="single"/>
        </w:rPr>
        <w:t xml:space="preserve">68844</w:t>
      </w:r>
    </w:p>
    <w:p>
      <w:r>
        <w:t xml:space="preserve">Jos ahdistus olisi ihminen, tappaisin sen ämmän niin vitun nopeasti.</w:t>
      </w:r>
    </w:p>
    <w:p>
      <w:r>
        <w:rPr>
          <w:b/>
          <w:u w:val="single"/>
        </w:rPr>
        <w:t xml:space="preserve">68845</w:t>
      </w:r>
    </w:p>
    <w:p>
      <w:r>
        <w:t xml:space="preserve">Jos joku joskus saa asenne tai w e minulle idgaf kuka se on aion olla narttu heti takaisin &amp;#128076;&amp;#128076;</w:t>
      </w:r>
    </w:p>
    <w:p>
      <w:r>
        <w:rPr>
          <w:b/>
          <w:u w:val="single"/>
        </w:rPr>
        <w:t xml:space="preserve">68846</w:t>
      </w:r>
    </w:p>
    <w:p>
      <w:r>
        <w:t xml:space="preserve">Jos joku haluaa tuoda minulle makeaa teetä juhliini... Se tekisi syntymäpäivästäni täydellisen... No se ja cracker barrel &amp;#128525;&amp;#128525;</w:t>
      </w:r>
    </w:p>
    <w:p>
      <w:r>
        <w:rPr>
          <w:b/>
          <w:u w:val="single"/>
        </w:rPr>
        <w:t xml:space="preserve">68847</w:t>
      </w:r>
    </w:p>
    <w:p>
      <w:r>
        <w:t xml:space="preserve">Jos jokin sanomani on loukannut sinua, se on sinun ongelmasi, ei minun ongelmani. Älä ole tuollainen pikku narttu.</w:t>
      </w:r>
    </w:p>
    <w:p>
      <w:r>
        <w:rPr>
          <w:b/>
          <w:u w:val="single"/>
        </w:rPr>
        <w:t xml:space="preserve">68848</w:t>
      </w:r>
    </w:p>
    <w:p>
      <w:r>
        <w:t xml:space="preserve">Jos pillun syönti tekee sinut onnelliseksi, olen sen kannalla. :)</w:t>
      </w:r>
    </w:p>
    <w:p>
      <w:r>
        <w:rPr>
          <w:b/>
          <w:u w:val="single"/>
        </w:rPr>
        <w:t xml:space="preserve">68849</w:t>
      </w:r>
    </w:p>
    <w:p>
      <w:r>
        <w:t xml:space="preserve">Jos koskaan urheilu vaikutti käsikirjoitetulta, tämä Yankee-pelin loppu todisti sen.</w:t>
      </w:r>
    </w:p>
    <w:p>
      <w:r>
        <w:rPr>
          <w:b/>
          <w:u w:val="single"/>
        </w:rPr>
        <w:t xml:space="preserve">68850</w:t>
      </w:r>
    </w:p>
    <w:p>
      <w:r>
        <w:t xml:space="preserve">Jos kaikki ovat jo lyöneet, ei neekeri tietenkään voi ottaa sinua vakavasti... En tiedä miksi huorat ovat niin yllättyneitä...</w:t>
      </w:r>
    </w:p>
    <w:p>
      <w:r>
        <w:rPr>
          <w:b/>
          <w:u w:val="single"/>
        </w:rPr>
        <w:t xml:space="preserve">68851</w:t>
      </w:r>
    </w:p>
    <w:p>
      <w:r>
        <w:t xml:space="preserve">Jos hänen biossaan lukee "Vain Jumala voi tuomita minut", hän on huora.</w:t>
      </w:r>
    </w:p>
    <w:p>
      <w:r>
        <w:rPr>
          <w:b/>
          <w:u w:val="single"/>
        </w:rPr>
        <w:t xml:space="preserve">68852</w:t>
      </w:r>
    </w:p>
    <w:p>
      <w:r>
        <w:t xml:space="preserve">Jos hänen äitinsä oli/on huora, hän on todennäköisesti myös huora. Mistä luulet hänen oppineen sen?</w:t>
      </w:r>
    </w:p>
    <w:p>
      <w:r>
        <w:rPr>
          <w:b/>
          <w:u w:val="single"/>
        </w:rPr>
        <w:t xml:space="preserve">68853</w:t>
      </w:r>
    </w:p>
    <w:p>
      <w:r>
        <w:t xml:space="preserve">Jos en ole lyönyt tuota ämmää, niin en ole lyönyt sitä ämmää, miksi valehdella siitä, että se on pikkumaista paskaa.</w:t>
      </w:r>
    </w:p>
    <w:p>
      <w:r>
        <w:rPr>
          <w:b/>
          <w:u w:val="single"/>
        </w:rPr>
        <w:t xml:space="preserve">68854</w:t>
      </w:r>
    </w:p>
    <w:p>
      <w:r>
        <w:t xml:space="preserve">Jos nussin häntä, tiedän, että kaikki neekerit haluavat hänet.</w:t>
      </w:r>
    </w:p>
    <w:p>
      <w:r>
        <w:rPr>
          <w:b/>
          <w:u w:val="single"/>
        </w:rPr>
        <w:t xml:space="preserve">68855</w:t>
      </w:r>
    </w:p>
    <w:p>
      <w:r>
        <w:t xml:space="preserve">Jos suoristan hiukseni, niistä tulee pitkät, ja huorat vihaavat niitä &amp;#128553;&amp;#128514;&amp;#128514;</w:t>
      </w:r>
    </w:p>
    <w:p>
      <w:r>
        <w:rPr>
          <w:b/>
          <w:u w:val="single"/>
        </w:rPr>
        <w:t xml:space="preserve">68856</w:t>
      </w:r>
    </w:p>
    <w:p>
      <w:r>
        <w:t xml:space="preserve">Jos saisin rikkaan tytön, niin olkoon niin. Ainakin hän pitää minusta. Hän näki minussa jotain, mitä te huorat ette nähneet.</w:t>
      </w:r>
    </w:p>
    <w:p>
      <w:r>
        <w:rPr>
          <w:b/>
          <w:u w:val="single"/>
        </w:rPr>
        <w:t xml:space="preserve">68857</w:t>
      </w:r>
    </w:p>
    <w:p>
      <w:r>
        <w:t xml:space="preserve">Jos en olisi Yankee-fani, olisin luultavasti SF Giants -fani LOL.</w:t>
      </w:r>
    </w:p>
    <w:p>
      <w:r>
        <w:rPr>
          <w:b/>
          <w:u w:val="single"/>
        </w:rPr>
        <w:t xml:space="preserve">68858</w:t>
      </w:r>
    </w:p>
    <w:p>
      <w:r>
        <w:t xml:space="preserve">Ilman tätä peittoa nännini olisivat kovemmat kuin Anne Frankin etsinnät.</w:t>
      </w:r>
    </w:p>
    <w:p>
      <w:r>
        <w:rPr>
          <w:b/>
          <w:u w:val="single"/>
        </w:rPr>
        <w:t xml:space="preserve">68859</w:t>
      </w:r>
    </w:p>
    <w:p>
      <w:r>
        <w:t xml:space="preserve">Jos armeijaan liittyminen tuo teille narttuja, niin armeijaan minä menen.</w:t>
      </w:r>
    </w:p>
    <w:p>
      <w:r>
        <w:rPr>
          <w:b/>
          <w:u w:val="single"/>
        </w:rPr>
        <w:t xml:space="preserve">68860</w:t>
      </w:r>
    </w:p>
    <w:p>
      <w:r>
        <w:t xml:space="preserve">Jos luke hemmings todella ajattelee, että he ovat roskaväkeä, MINUN PITÄÄ OLLA VITTU DIRT, koska te pojat olette kauniita, perkele!</w:t>
      </w:r>
    </w:p>
    <w:p>
      <w:r>
        <w:rPr>
          <w:b/>
          <w:u w:val="single"/>
        </w:rPr>
        <w:t xml:space="preserve">68861</w:t>
      </w:r>
    </w:p>
    <w:p>
      <w:r>
        <w:t xml:space="preserve">Jos vihani toteutuisi, se olisi vitun atomipommi, joka räjäyttäisi tämän nartun.</w:t>
      </w:r>
    </w:p>
    <w:p>
      <w:r>
        <w:rPr>
          <w:b/>
          <w:u w:val="single"/>
        </w:rPr>
        <w:t xml:space="preserve">68862</w:t>
      </w:r>
    </w:p>
    <w:p>
      <w:r>
        <w:t xml:space="preserve">Jos poikaystäväni julkaisee kuvan tyttärestäni, tykkään siitä ja jatkan selaamista. Kommenttisi eivät ole tarpeen. Kyllä, ämmä, tiedän, että hän on söpö.</w:t>
      </w:r>
    </w:p>
    <w:p>
      <w:r>
        <w:rPr>
          <w:b/>
          <w:u w:val="single"/>
        </w:rPr>
        <w:t xml:space="preserve">68863</w:t>
      </w:r>
    </w:p>
    <w:p>
      <w:r>
        <w:t xml:space="preserve">Jos ämmälläni on pekonirintsikat....im vien tuon perseen funky towniin</w:t>
      </w:r>
    </w:p>
    <w:p>
      <w:r>
        <w:rPr>
          <w:b/>
          <w:u w:val="single"/>
        </w:rPr>
        <w:t xml:space="preserve">68864</w:t>
      </w:r>
    </w:p>
    <w:p>
      <w:r>
        <w:t xml:space="preserve">Jos ystäväni eivät halua hengailla, automaattinen reaktioni on kutsua heitä ämmäksi. Hups.</w:t>
      </w:r>
    </w:p>
    <w:p>
      <w:r>
        <w:rPr>
          <w:b/>
          <w:u w:val="single"/>
        </w:rPr>
        <w:t xml:space="preserve">68865</w:t>
      </w:r>
    </w:p>
    <w:p>
      <w:r>
        <w:t xml:space="preserve">Jos twiittini osuivat liian lähelle kotia, miksi olet subbannut minut, typerä ämmä? Tarkista omat vitun itsekysymyksesi, pikku ämmä.</w:t>
      </w:r>
    </w:p>
    <w:p>
      <w:r>
        <w:rPr>
          <w:b/>
          <w:u w:val="single"/>
        </w:rPr>
        <w:t xml:space="preserve">68866</w:t>
      </w:r>
    </w:p>
    <w:p>
      <w:r>
        <w:t xml:space="preserve">Ilman GZ:tä #Trayvon olisi elossa tällä hetkellä... Polttelisi kulhoa ja twiittaisi "nartuista ja huorista". Hän oli niin mukava poika...</w:t>
      </w:r>
    </w:p>
    <w:p>
      <w:r>
        <w:rPr>
          <w:b/>
          <w:u w:val="single"/>
        </w:rPr>
        <w:t xml:space="preserve">68867</w:t>
      </w:r>
    </w:p>
    <w:p>
      <w:r>
        <w:t xml:space="preserve">Jos ette ole, niin olette pelkuri ja peloissanne osoitatte, että teillä ei ole uskoa...Vain yksi paholaisen narttu....</w:t>
      </w:r>
    </w:p>
    <w:p>
      <w:r>
        <w:rPr>
          <w:b/>
          <w:u w:val="single"/>
        </w:rPr>
        <w:t xml:space="preserve">68868</w:t>
      </w:r>
    </w:p>
    <w:p>
      <w:r>
        <w:t xml:space="preserve">Jos vain seurustelisin tytön kanssa, joka asuu Mack Roadin varrella, voisin saada Sacramenton ghettojen pyhän kolminaisuuden päivittäin...</w:t>
      </w:r>
    </w:p>
    <w:p>
      <w:r>
        <w:rPr>
          <w:b/>
          <w:u w:val="single"/>
        </w:rPr>
        <w:t xml:space="preserve">68869</w:t>
      </w:r>
    </w:p>
    <w:p>
      <w:r>
        <w:t xml:space="preserve">Kunpa kaikki tietäisivät todellisen sinut...valheellisin narttu jonka tiedän...</w:t>
      </w:r>
    </w:p>
    <w:p>
      <w:r>
        <w:rPr>
          <w:b/>
          <w:u w:val="single"/>
        </w:rPr>
        <w:t xml:space="preserve">68870</w:t>
      </w:r>
    </w:p>
    <w:p>
      <w:r>
        <w:t xml:space="preserve">Kunpa uusi ostoskeskukseni ei olisi niin ghettomainen.</w:t>
      </w:r>
    </w:p>
    <w:p>
      <w:r>
        <w:rPr>
          <w:b/>
          <w:u w:val="single"/>
        </w:rPr>
        <w:t xml:space="preserve">68871</w:t>
      </w:r>
    </w:p>
    <w:p>
      <w:r>
        <w:t xml:space="preserve">Jos vain te ämmät todella tietäisitte</w:t>
      </w:r>
    </w:p>
    <w:p>
      <w:r>
        <w:rPr>
          <w:b/>
          <w:u w:val="single"/>
        </w:rPr>
        <w:t xml:space="preserve">68872</w:t>
      </w:r>
    </w:p>
    <w:p>
      <w:r>
        <w:t xml:space="preserve">Jos pillua huulet voisivat puhua ill mennä sinne alas kuin se kuiskaten</w:t>
      </w:r>
    </w:p>
    <w:p>
      <w:r>
        <w:rPr>
          <w:b/>
          <w:u w:val="single"/>
        </w:rPr>
        <w:t xml:space="preserve">68873</w:t>
      </w:r>
    </w:p>
    <w:p>
      <w:r>
        <w:t xml:space="preserve">Jos hän on huora, minä olen huora.</w:t>
      </w:r>
    </w:p>
    <w:p>
      <w:r>
        <w:rPr>
          <w:b/>
          <w:u w:val="single"/>
        </w:rPr>
        <w:t xml:space="preserve">68874</w:t>
      </w:r>
    </w:p>
    <w:p>
      <w:r>
        <w:t xml:space="preserve">Jos hän on huora sosiaalisessa mediassa, hän on huora myös tosielämässä.</w:t>
      </w:r>
    </w:p>
    <w:p>
      <w:r>
        <w:rPr>
          <w:b/>
          <w:u w:val="single"/>
        </w:rPr>
        <w:t xml:space="preserve">68875</w:t>
      </w:r>
    </w:p>
    <w:p>
      <w:r>
        <w:t xml:space="preserve">Jos hän ei ole yo nainen u parempi ei tekstiviesti hänen perse hyvä huomenta lopeta kohtelevat näitä puolella hoes kuin wifey materiaalia</w:t>
      </w:r>
    </w:p>
    <w:p>
      <w:r>
        <w:rPr>
          <w:b/>
          <w:u w:val="single"/>
        </w:rPr>
        <w:t xml:space="preserve">68876</w:t>
      </w:r>
    </w:p>
    <w:p>
      <w:r>
        <w:t xml:space="preserve">Jos hän ei puhu sinulle, kenelle hän sitten puhuu? Cus you know bitches cant stop talking #TrustIssues</w:t>
      </w:r>
    </w:p>
    <w:p>
      <w:r>
        <w:rPr>
          <w:b/>
          <w:u w:val="single"/>
        </w:rPr>
        <w:t xml:space="preserve">68877</w:t>
      </w:r>
    </w:p>
    <w:p>
      <w:r>
        <w:t xml:space="preserve">Jos hän ei arvosta sitä ja sanoo kyllä. Ämmä ei ole aito.</w:t>
      </w:r>
    </w:p>
    <w:p>
      <w:r>
        <w:rPr>
          <w:b/>
          <w:u w:val="single"/>
        </w:rPr>
        <w:t xml:space="preserve">68878</w:t>
      </w:r>
    </w:p>
    <w:p>
      <w:r>
        <w:t xml:space="preserve">Jos hän inhoaa suuseksiä suuhun, hän on huora.Kerro minulle toisin.</w:t>
      </w:r>
    </w:p>
    <w:p>
      <w:r>
        <w:rPr>
          <w:b/>
          <w:u w:val="single"/>
        </w:rPr>
        <w:t xml:space="preserve">68879</w:t>
      </w:r>
    </w:p>
    <w:p>
      <w:r>
        <w:t xml:space="preserve">Jos hän tietää nimesi jo ennen kuin tapaat hänet, niin se ämmä on SÖÖTÄ!</w:t>
      </w:r>
    </w:p>
    <w:p>
      <w:r>
        <w:rPr>
          <w:b/>
          <w:u w:val="single"/>
        </w:rPr>
        <w:t xml:space="preserve">68880</w:t>
      </w:r>
    </w:p>
    <w:p>
      <w:r>
        <w:t xml:space="preserve">Jos hän tekee hyvän voileivän ja antaa hyvän suihinoton, vaimo sen huoran. Siten voit syödä, kun hän syö...</w:t>
      </w:r>
    </w:p>
    <w:p>
      <w:r>
        <w:rPr>
          <w:b/>
          <w:u w:val="single"/>
        </w:rPr>
        <w:t xml:space="preserve">68881</w:t>
      </w:r>
    </w:p>
    <w:p>
      <w:r>
        <w:t xml:space="preserve">Jos hän käyttää näitä illallisella, hän maksaa itse ruokansa, koska kohtelen tuota narttua kuin muukalaista..... http://t.co/Pm5AA6PlW0.</w:t>
      </w:r>
    </w:p>
    <w:p>
      <w:r>
        <w:rPr>
          <w:b/>
          <w:u w:val="single"/>
        </w:rPr>
        <w:t xml:space="preserve">68882</w:t>
      </w:r>
    </w:p>
    <w:p>
      <w:r>
        <w:t xml:space="preserve">Jos hän sanoo olevansa "paha ämmä", kuuntele häntä.</w:t>
        <w:br/>
        <w:br/>
        <w:t xml:space="preserve"> Hän on pahaksi terveydellesi!</w:t>
      </w:r>
    </w:p>
    <w:p>
      <w:r>
        <w:rPr>
          <w:b/>
          <w:u w:val="single"/>
        </w:rPr>
        <w:t xml:space="preserve">68883</w:t>
      </w:r>
    </w:p>
    <w:p>
      <w:r>
        <w:t xml:space="preserve">Jos joku ei ole anglosaksinen protestantti, hänellä ei ole oikeutta elää Yhdysvalloissa. Ei lainkaan, he ovat ulkomaalaista saastaa.</w:t>
      </w:r>
    </w:p>
    <w:p>
      <w:r>
        <w:rPr>
          <w:b/>
          <w:u w:val="single"/>
        </w:rPr>
        <w:t xml:space="preserve">68884</w:t>
      </w:r>
    </w:p>
    <w:p>
      <w:r>
        <w:t xml:space="preserve">Jos joku kuuluu "James X:ään", hän on valkoisen roskaväen kultisti.</w:t>
      </w:r>
    </w:p>
    <w:p>
      <w:r>
        <w:rPr>
          <w:b/>
          <w:u w:val="single"/>
        </w:rPr>
        <w:t xml:space="preserve">68885</w:t>
      </w:r>
    </w:p>
    <w:p>
      <w:r>
        <w:t xml:space="preserve">Jos joku työntää sinua tänään liian kovaa, hän saattaa yllättyä, miten... Lisää Kauris http://t.co/3kpy22pi0E</w:t>
      </w:r>
    </w:p>
    <w:p>
      <w:r>
        <w:rPr>
          <w:b/>
          <w:u w:val="single"/>
        </w:rPr>
        <w:t xml:space="preserve">68886</w:t>
      </w:r>
    </w:p>
    <w:p>
      <w:r>
        <w:t xml:space="preserve">Jos se pillu ei ole luomua, säilöntäaineetonta, ei kasvuhormoneja, tuoretta, USDA:n hyväksymää, en vittuile sille.</w:t>
      </w:r>
    </w:p>
    <w:p>
      <w:r>
        <w:rPr>
          <w:b/>
          <w:u w:val="single"/>
        </w:rPr>
        <w:t xml:space="preserve">68887</w:t>
      </w:r>
    </w:p>
    <w:p>
      <w:r>
        <w:t xml:space="preserve">Jos tuossa pillussa ei ole päätä, en halua sitä!!!</w:t>
      </w:r>
    </w:p>
    <w:p>
      <w:r>
        <w:rPr>
          <w:b/>
          <w:u w:val="single"/>
        </w:rPr>
        <w:t xml:space="preserve">68888</w:t>
      </w:r>
    </w:p>
    <w:p>
      <w:r>
        <w:t xml:space="preserve">Jos se on sinun huorasi ... That's my hoe 2</w:t>
      </w:r>
    </w:p>
    <w:p>
      <w:r>
        <w:rPr>
          <w:b/>
          <w:u w:val="single"/>
        </w:rPr>
        <w:t xml:space="preserve">68889</w:t>
      </w:r>
    </w:p>
    <w:p>
      <w:r>
        <w:t xml:space="preserve">Jos te huorat haluatte sitä, niin vitut siitä.</w:t>
      </w:r>
    </w:p>
    <w:p>
      <w:r>
        <w:rPr>
          <w:b/>
          <w:u w:val="single"/>
        </w:rPr>
        <w:t xml:space="preserve">68890</w:t>
      </w:r>
    </w:p>
    <w:p>
      <w:r>
        <w:t xml:space="preserve">Jos @Yankees saa Dempsterin, he näyttävät vain vanhenevan. #smh Tuokaa vähän nuoruutta!!!! #mlb</w:t>
      </w:r>
    </w:p>
    <w:p>
      <w:r>
        <w:rPr>
          <w:b/>
          <w:u w:val="single"/>
        </w:rPr>
        <w:t xml:space="preserve">68891</w:t>
      </w:r>
    </w:p>
    <w:p>
      <w:r>
        <w:t xml:space="preserve">Jos Yankees ei pysty voittamaan Red Soxia, se ei edes ansaitse olla pudotuspeleissä #yankees #redsox #mlb</w:t>
      </w:r>
    </w:p>
    <w:p>
      <w:r>
        <w:rPr>
          <w:b/>
          <w:u w:val="single"/>
        </w:rPr>
        <w:t xml:space="preserve">68892</w:t>
      </w:r>
    </w:p>
    <w:p>
      <w:r>
        <w:t xml:space="preserve">Jos kuori ei ole graham-keksejä, pidä piirakka...</w:t>
      </w:r>
    </w:p>
    <w:p>
      <w:r>
        <w:rPr>
          <w:b/>
          <w:u w:val="single"/>
        </w:rPr>
        <w:t xml:space="preserve">68893</w:t>
      </w:r>
    </w:p>
    <w:p>
      <w:r>
        <w:t xml:space="preserve">Jos hän puhuu vain kulmakarvoistaan, hänellä on metsäpillua.</w:t>
      </w:r>
    </w:p>
    <w:p>
      <w:r>
        <w:rPr>
          <w:b/>
          <w:u w:val="single"/>
        </w:rPr>
        <w:t xml:space="preserve">68894</w:t>
      </w:r>
    </w:p>
    <w:p>
      <w:r>
        <w:t xml:space="preserve">Jos palvelimet black ops 2 toimii homo tänään tämä on minun bitch fo yön http://t.co/8rbDhEIa</w:t>
      </w:r>
    </w:p>
    <w:p>
      <w:r>
        <w:rPr>
          <w:b/>
          <w:u w:val="single"/>
        </w:rPr>
        <w:t xml:space="preserve">68895</w:t>
      </w:r>
    </w:p>
    <w:p>
      <w:r>
        <w:t xml:space="preserve">Jos sanoja huora, huora, lutka, prostituoitu jne. ei olisi keksitty, olisi paljon enemmän pillua tarjolla.</w:t>
      </w:r>
    </w:p>
    <w:p>
      <w:r>
        <w:rPr>
          <w:b/>
          <w:u w:val="single"/>
        </w:rPr>
        <w:t xml:space="preserve">68896</w:t>
      </w:r>
    </w:p>
    <w:p>
      <w:r>
        <w:t xml:space="preserve">Jos maailma olisi vapaa sucka ilmaiseksi se olisi vain minä ja minun nigs jäljellä</w:t>
      </w:r>
    </w:p>
    <w:p>
      <w:r>
        <w:rPr>
          <w:b/>
          <w:u w:val="single"/>
        </w:rPr>
        <w:t xml:space="preserve">68897</w:t>
      </w:r>
    </w:p>
    <w:p>
      <w:r>
        <w:t xml:space="preserve">Jos neekerit pillua me douche em me siivota em pois</w:t>
      </w:r>
    </w:p>
    <w:p>
      <w:r>
        <w:rPr>
          <w:b/>
          <w:u w:val="single"/>
        </w:rPr>
        <w:t xml:space="preserve">68898</w:t>
      </w:r>
    </w:p>
    <w:p>
      <w:r>
        <w:t xml:space="preserve">Jos nämä huorat eivät valehtele olevansa lihavia, he piilottelevat backpage-profiilia jossain...</w:t>
      </w:r>
    </w:p>
    <w:p>
      <w:r>
        <w:rPr>
          <w:b/>
          <w:u w:val="single"/>
        </w:rPr>
        <w:t xml:space="preserve">68899</w:t>
      </w:r>
    </w:p>
    <w:p>
      <w:r>
        <w:t xml:space="preserve">Jos tämä ämmä ei luovuta Crashia, -</w:t>
      </w:r>
    </w:p>
    <w:p>
      <w:r>
        <w:rPr>
          <w:b/>
          <w:u w:val="single"/>
        </w:rPr>
        <w:t xml:space="preserve">68900</w:t>
      </w:r>
    </w:p>
    <w:p>
      <w:r>
        <w:t xml:space="preserve">Jos tämä ämmä lyö luurin korvaan vielä kerran.......</w:t>
      </w:r>
    </w:p>
    <w:p>
      <w:r>
        <w:rPr>
          <w:b/>
          <w:u w:val="single"/>
        </w:rPr>
        <w:t xml:space="preserve">68901</w:t>
      </w:r>
    </w:p>
    <w:p>
      <w:r>
        <w:t xml:space="preserve">Jos tämä ämmä uusi määrä paskaa puhuin bout häntä minun twittah lol</w:t>
      </w:r>
    </w:p>
    <w:p>
      <w:r>
        <w:rPr>
          <w:b/>
          <w:u w:val="single"/>
        </w:rPr>
        <w:t xml:space="preserve">68902</w:t>
      </w:r>
    </w:p>
    <w:p>
      <w:r>
        <w:t xml:space="preserve">Jos panssarivaunuja käyttäviä poliiseja koulutetaan, he pysyttelevät kauempana ja katsovat, kun savu hälvenee. Miksi jokainen asehuora haluaa olla... http://t.co/cuLyANyQ...</w:t>
      </w:r>
    </w:p>
    <w:p>
      <w:r>
        <w:rPr>
          <w:b/>
          <w:u w:val="single"/>
        </w:rPr>
        <w:t xml:space="preserve">68903</w:t>
      </w:r>
    </w:p>
    <w:p>
      <w:r>
        <w:t xml:space="preserve">Jos u paha ämmä #EnjoyYaDay</w:t>
      </w:r>
    </w:p>
    <w:p>
      <w:r>
        <w:rPr>
          <w:b/>
          <w:u w:val="single"/>
        </w:rPr>
        <w:t xml:space="preserve">68904</w:t>
      </w:r>
    </w:p>
    <w:p>
      <w:r>
        <w:t xml:space="preserve">Jos olisit ämmä ja olisin saanut sinut, en välittäisi vittuakaan, jos Chris Brown pussittaisi sinut, ämmä, olin jo saanut sinut lol.</w:t>
      </w:r>
    </w:p>
    <w:p>
      <w:r>
        <w:rPr>
          <w:b/>
          <w:u w:val="single"/>
        </w:rPr>
        <w:t xml:space="preserve">68905</w:t>
      </w:r>
    </w:p>
    <w:p>
      <w:r>
        <w:t xml:space="preserve">Jos et nai, et ime, mitä teet, huora &amp;#128572;</w:t>
      </w:r>
    </w:p>
    <w:p>
      <w:r>
        <w:rPr>
          <w:b/>
          <w:u w:val="single"/>
        </w:rPr>
        <w:t xml:space="preserve">68906</w:t>
      </w:r>
    </w:p>
    <w:p>
      <w:r>
        <w:t xml:space="preserve">Jos te pahat nekrut todella leikitte kiltisti saadaksenne pillua, niin... se perse on mennyttä &amp;#128514;</w:t>
      </w:r>
    </w:p>
    <w:p>
      <w:r>
        <w:rPr>
          <w:b/>
          <w:u w:val="single"/>
        </w:rPr>
        <w:t xml:space="preserve">68907</w:t>
      </w:r>
    </w:p>
    <w:p>
      <w:r>
        <w:t xml:space="preserve">Jos odotat minun lopettavan leikkimisen neekereiden kanssa, mutta sinä leikit narttujen kanssa, en voi käsitellä sitä.</w:t>
      </w:r>
    </w:p>
    <w:p>
      <w:r>
        <w:rPr>
          <w:b/>
          <w:u w:val="single"/>
        </w:rPr>
        <w:t xml:space="preserve">68908</w:t>
      </w:r>
    </w:p>
    <w:p>
      <w:r>
        <w:t xml:space="preserve">Jos olet vetänyt paskasi napasi ohi, olet liian vanha joogahousuihin, ämmä, se ei ole 1983.</w:t>
      </w:r>
    </w:p>
    <w:p>
      <w:r>
        <w:rPr>
          <w:b/>
          <w:u w:val="single"/>
        </w:rPr>
        <w:t xml:space="preserve">68909</w:t>
      </w:r>
    </w:p>
    <w:p>
      <w:r>
        <w:t xml:space="preserve">Jos tunnet tämän nartun, tiedät, että olet meksikolainen http://t.co/Jyw85Vmp8K</w:t>
      </w:r>
    </w:p>
    <w:p>
      <w:r>
        <w:rPr>
          <w:b/>
          <w:u w:val="single"/>
        </w:rPr>
        <w:t xml:space="preserve">68910</w:t>
      </w:r>
    </w:p>
    <w:p>
      <w:r>
        <w:t xml:space="preserve">Jos et puhu rahasta tai ruohosta, en edes halua puhua kanssasi.</w:t>
      </w:r>
    </w:p>
    <w:p>
      <w:r>
        <w:rPr>
          <w:b/>
          <w:u w:val="single"/>
        </w:rPr>
        <w:t xml:space="preserve">68911</w:t>
      </w:r>
    </w:p>
    <w:p>
      <w:r>
        <w:t xml:space="preserve">Jos ämmä alkaa vittuilemaan, teen jotain elintärkeää rikki. Varoitus: soita poliisille vaarasta, joka aiheuttaa pysyviä vaurioita.</w:t>
      </w:r>
    </w:p>
    <w:p>
      <w:r>
        <w:rPr>
          <w:b/>
          <w:u w:val="single"/>
        </w:rPr>
        <w:t xml:space="preserve">68912</w:t>
      </w:r>
    </w:p>
    <w:p>
      <w:r>
        <w:t xml:space="preserve">Jos viagra olisi nartuille, sitä kutsuttaisiin niagraksi.</w:t>
      </w:r>
    </w:p>
    <w:p>
      <w:r>
        <w:rPr>
          <w:b/>
          <w:u w:val="single"/>
        </w:rPr>
        <w:t xml:space="preserve">68913</w:t>
      </w:r>
    </w:p>
    <w:p>
      <w:r>
        <w:t xml:space="preserve">Jos saamme yhtään keppostelijoita, annan Android-neuvoja. Joten... tulkaa sisään, hintit...</w:t>
      </w:r>
    </w:p>
    <w:p>
      <w:r>
        <w:rPr>
          <w:b/>
          <w:u w:val="single"/>
        </w:rPr>
        <w:t xml:space="preserve">68914</w:t>
      </w:r>
    </w:p>
    <w:p>
      <w:r>
        <w:t xml:space="preserve">Jos te preppy ämmät koskaan väittelette näin juhlissa, ettekä tee mitään, saatte pullon niskaanne.</w:t>
      </w:r>
    </w:p>
    <w:p>
      <w:r>
        <w:rPr>
          <w:b/>
          <w:u w:val="single"/>
        </w:rPr>
        <w:t xml:space="preserve">68915</w:t>
      </w:r>
    </w:p>
    <w:p>
      <w:r>
        <w:t xml:space="preserve">Jos te kaikki nekrut olette homoja, miksi teidän pitää olla niin yliampuvia? Pukeudutaan narttupaskoihin, joita naiset eivät edes uskaltaisi käyttää. Smh.</w:t>
      </w:r>
    </w:p>
    <w:p>
      <w:r>
        <w:rPr>
          <w:b/>
          <w:u w:val="single"/>
        </w:rPr>
        <w:t xml:space="preserve">68916</w:t>
      </w:r>
    </w:p>
    <w:p>
      <w:r>
        <w:t xml:space="preserve">Jos aiot jatkossakin olla vastahakoinen ämmä... mene sitten kuolemaan. Minulla ei ole aikaa tuollaiseen pelleilyyn!</w:t>
      </w:r>
    </w:p>
    <w:p>
      <w:r>
        <w:rPr>
          <w:b/>
          <w:u w:val="single"/>
        </w:rPr>
        <w:t xml:space="preserve">68917</w:t>
      </w:r>
    </w:p>
    <w:p>
      <w:r>
        <w:t xml:space="preserve">Jos nimesi oli tässä laulussa, olit silloin huora, &amp;amp; ylikasvanut huora nyt.... http://t.co/1RbJoHBEN6</w:t>
      </w:r>
    </w:p>
    <w:p>
      <w:r>
        <w:rPr>
          <w:b/>
          <w:u w:val="single"/>
        </w:rPr>
        <w:t xml:space="preserve">68918</w:t>
      </w:r>
    </w:p>
    <w:p>
      <w:r>
        <w:t xml:space="preserve">Jos neekeri saa sinut kiinni huijaamisesta, ja hakkaa sinut lil yeahin edessä, eikä lil yeah auta. Annatteko silti hänelle pillua, naiset?</w:t>
      </w:r>
    </w:p>
    <w:p>
      <w:r>
        <w:rPr>
          <w:b/>
          <w:u w:val="single"/>
        </w:rPr>
        <w:t xml:space="preserve">68919</w:t>
      </w:r>
    </w:p>
    <w:p>
      <w:r>
        <w:t xml:space="preserve">Jos yo pussy hyvä minun "Pullout" peli heikko!!!</w:t>
      </w:r>
    </w:p>
    <w:p>
      <w:r>
        <w:rPr>
          <w:b/>
          <w:u w:val="single"/>
        </w:rPr>
        <w:t xml:space="preserve">68920</w:t>
      </w:r>
    </w:p>
    <w:p>
      <w:r>
        <w:t xml:space="preserve">Jos pidät #suklaasta tai #sodapopista ja twiittaat pahaa #HappyColumbusDaysta..............Olet VITTU" #retard #HYPOCRITE&amp;gt;</w:t>
      </w:r>
    </w:p>
    <w:p>
      <w:r>
        <w:rPr>
          <w:b/>
          <w:u w:val="single"/>
        </w:rPr>
        <w:t xml:space="preserve">68921</w:t>
      </w:r>
    </w:p>
    <w:p>
      <w:r>
        <w:t xml:space="preserve">Jos olet paha ämmä, nosta kätesi ylös.</w:t>
      </w:r>
    </w:p>
    <w:p>
      <w:r>
        <w:rPr>
          <w:b/>
          <w:u w:val="single"/>
        </w:rPr>
        <w:t xml:space="preserve">68922</w:t>
      </w:r>
    </w:p>
    <w:p>
      <w:r>
        <w:t xml:space="preserve">Jos olet huora, aion kohdella sinua kuin sellaista, aivan kuten jos olet hyvä tyttö, aion kohdella sinua kuin sellaista. I don't discriminate</w:t>
      </w:r>
    </w:p>
    <w:p>
      <w:r>
        <w:rPr>
          <w:b/>
          <w:u w:val="single"/>
        </w:rPr>
        <w:t xml:space="preserve">68923</w:t>
      </w:r>
    </w:p>
    <w:p>
      <w:r>
        <w:t xml:space="preserve">Jos olet huippunarttu, anna minun huutaa sinulle. (:</w:t>
      </w:r>
    </w:p>
    <w:p>
      <w:r>
        <w:rPr>
          <w:b/>
          <w:u w:val="single"/>
        </w:rPr>
        <w:t xml:space="preserve">68924</w:t>
      </w:r>
    </w:p>
    <w:p>
      <w:r>
        <w:t xml:space="preserve">Jos käyttäydyt kuin vitun jälkeenjäänyt, kun olet pilvessä, se on ohi, mane, pysy kaukana minusta.</w:t>
      </w:r>
    </w:p>
    <w:p>
      <w:r>
        <w:rPr>
          <w:b/>
          <w:u w:val="single"/>
        </w:rPr>
        <w:t xml:space="preserve">68925</w:t>
      </w:r>
    </w:p>
    <w:p>
      <w:r>
        <w:t xml:space="preserve">Jos et ole Stevie J:n narttu, kutsut häntä tietysti maailman pohjasakaksi.Hänen narttunsa koukuttelevat, kun he ovat järkyttyneitä.</w:t>
      </w:r>
    </w:p>
    <w:p>
      <w:r>
        <w:rPr>
          <w:b/>
          <w:u w:val="single"/>
        </w:rPr>
        <w:t xml:space="preserve">68926</w:t>
      </w:r>
    </w:p>
    <w:p>
      <w:r>
        <w:t xml:space="preserve">Jos et ole huora, häivy mun loukkupesästä @Reptar_07 .</w:t>
      </w:r>
    </w:p>
    <w:p>
      <w:r>
        <w:rPr>
          <w:b/>
          <w:u w:val="single"/>
        </w:rPr>
        <w:t xml:space="preserve">68927</w:t>
      </w:r>
    </w:p>
    <w:p>
      <w:r>
        <w:t xml:space="preserve">Jos et oo mun veli, sun on parempi varoa sun ämmää &amp;#128514;&amp;#128514;&amp;#128514;&amp;#128514;&amp;#128076; lainaa sun huoraa esittelemällä mun sutenööriä !</w:t>
      </w:r>
    </w:p>
    <w:p>
      <w:r>
        <w:rPr>
          <w:b/>
          <w:u w:val="single"/>
        </w:rPr>
        <w:t xml:space="preserve">68928</w:t>
      </w:r>
    </w:p>
    <w:p>
      <w:r>
        <w:t xml:space="preserve">Jos et ole veljeni... Sinun ämmä sinkku silmissäni &amp;#128514;&amp;#128170;</w:t>
      </w:r>
    </w:p>
    <w:p>
      <w:r>
        <w:rPr>
          <w:b/>
          <w:u w:val="single"/>
        </w:rPr>
        <w:t xml:space="preserve">68929</w:t>
      </w:r>
    </w:p>
    <w:p>
      <w:r>
        <w:t xml:space="preserve">Jos et ime munaa, miksi istut siinä huulet auki? Tuo on kollageenia, vitun ämmä!</w:t>
      </w:r>
    </w:p>
    <w:p>
      <w:r>
        <w:rPr>
          <w:b/>
          <w:u w:val="single"/>
        </w:rPr>
        <w:t xml:space="preserve">68930</w:t>
      </w:r>
    </w:p>
    <w:p>
      <w:r>
        <w:t xml:space="preserve">Jos polveudut jostain muusta kuin eurooppalaisesta aatelis- ja/tai kuninkaallisesta perheestä, olet tavallista katujen roskaväkeä, joka ei ole saanut arvonimeä.</w:t>
      </w:r>
    </w:p>
    <w:p>
      <w:r>
        <w:rPr>
          <w:b/>
          <w:u w:val="single"/>
        </w:rPr>
        <w:t xml:space="preserve">68931</w:t>
      </w:r>
    </w:p>
    <w:p>
      <w:r>
        <w:t xml:space="preserve">Jos olet klubilla joka viikonloppu ja jätät lapsesi äidin luo, en halua kuulla sinun valittavan elatusavusta. &amp;#128056;&amp;#9749;</w:t>
      </w:r>
    </w:p>
    <w:p>
      <w:r>
        <w:rPr>
          <w:b/>
          <w:u w:val="single"/>
        </w:rPr>
        <w:t xml:space="preserve">68932</w:t>
      </w:r>
    </w:p>
    <w:p>
      <w:r>
        <w:t xml:space="preserve">Jos et aio pysyä yhdessä roskiksessa kierrätystä varten, en aio välittää vittuakaan siitä, minne laitan roskani.</w:t>
      </w:r>
    </w:p>
    <w:p>
      <w:r>
        <w:rPr>
          <w:b/>
          <w:u w:val="single"/>
        </w:rPr>
        <w:t xml:space="preserve">68933</w:t>
      </w:r>
    </w:p>
    <w:p>
      <w:r>
        <w:t xml:space="preserve">Jos minulta kysytään, jokainen homo ämmä</w:t>
      </w:r>
    </w:p>
    <w:p>
      <w:r>
        <w:rPr>
          <w:b/>
          <w:u w:val="single"/>
        </w:rPr>
        <w:t xml:space="preserve">68934</w:t>
      </w:r>
    </w:p>
    <w:p>
      <w:r>
        <w:t xml:space="preserve">Jos olet viehättävä ihmiset vain mennyt ylös ja olettaa sinulla on huoria</w:t>
      </w:r>
    </w:p>
    <w:p>
      <w:r>
        <w:rPr>
          <w:b/>
          <w:u w:val="single"/>
        </w:rPr>
        <w:t xml:space="preserve">68935</w:t>
      </w:r>
    </w:p>
    <w:p>
      <w:r>
        <w:t xml:space="preserve">Jos olet ballin sitten ostaa ya ämmä jotain</w:t>
      </w:r>
    </w:p>
    <w:p>
      <w:r>
        <w:rPr>
          <w:b/>
          <w:u w:val="single"/>
        </w:rPr>
        <w:t xml:space="preserve">68936</w:t>
      </w:r>
    </w:p>
    <w:p>
      <w:r>
        <w:t xml:space="preserve">If you balling buy yo bitch something</w:t>
      </w:r>
    </w:p>
    <w:p>
      <w:r>
        <w:rPr>
          <w:b/>
          <w:u w:val="single"/>
        </w:rPr>
        <w:t xml:space="preserve">68937</w:t>
      </w:r>
    </w:p>
    <w:p>
      <w:r>
        <w:t xml:space="preserve">Jos ruumiinlukusi on suurempi kuin minun, olet huora.</w:t>
      </w:r>
    </w:p>
    <w:p>
      <w:r>
        <w:rPr>
          <w:b/>
          <w:u w:val="single"/>
        </w:rPr>
        <w:t xml:space="preserve">68938</w:t>
      </w:r>
    </w:p>
    <w:p>
      <w:r>
        <w:t xml:space="preserve">Jos et pysty muuttamaan Instagramin tykkäyksiä/tykkäyksiä joksikin tosielämän paskaksi #trash</w:t>
      </w:r>
    </w:p>
    <w:p>
      <w:r>
        <w:rPr>
          <w:b/>
          <w:u w:val="single"/>
        </w:rPr>
        <w:t xml:space="preserve">68939</w:t>
      </w:r>
    </w:p>
    <w:p>
      <w:r>
        <w:t xml:space="preserve">Jos sinulla ei olisi tatuointeja linturintaasi ja aliravittua vartaloasi vastaan... instagramisi olisi roskaa.</w:t>
      </w:r>
    </w:p>
    <w:p>
      <w:r>
        <w:rPr>
          <w:b/>
          <w:u w:val="single"/>
        </w:rPr>
        <w:t xml:space="preserve">68940</w:t>
      </w:r>
    </w:p>
    <w:p>
      <w:r>
        <w:t xml:space="preserve">If you don't fuck with @ChrisWebby your either A) slackin B) a turd burgular C) a pussy face. or D) all of the above #WhichIsIt ?</w:t>
      </w:r>
    </w:p>
    <w:p>
      <w:r>
        <w:rPr>
          <w:b/>
          <w:u w:val="single"/>
        </w:rPr>
        <w:t xml:space="preserve">68941</w:t>
      </w:r>
    </w:p>
    <w:p>
      <w:r>
        <w:t xml:space="preserve">Jos et tiedä, mitä ämmä tekee, et ole ämmä, sanon vain.</w:t>
      </w:r>
    </w:p>
    <w:p>
      <w:r>
        <w:rPr>
          <w:b/>
          <w:u w:val="single"/>
        </w:rPr>
        <w:t xml:space="preserve">68942</w:t>
      </w:r>
    </w:p>
    <w:p>
      <w:r>
        <w:t xml:space="preserve">Jos et kiitä, kun joku pitää sinulle oven auki, olet narttu.</w:t>
      </w:r>
    </w:p>
    <w:p>
      <w:r>
        <w:rPr>
          <w:b/>
          <w:u w:val="single"/>
        </w:rPr>
        <w:t xml:space="preserve">68943</w:t>
      </w:r>
    </w:p>
    <w:p>
      <w:r>
        <w:t xml:space="preserve">Jos et tunne JJ-setää, olet narttu...</w:t>
      </w:r>
    </w:p>
    <w:p>
      <w:r>
        <w:rPr>
          <w:b/>
          <w:u w:val="single"/>
        </w:rPr>
        <w:t xml:space="preserve">68944</w:t>
      </w:r>
    </w:p>
    <w:p>
      <w:r>
        <w:t xml:space="preserve">Jos nautit metsästyksestä urheilun vuoksi, olet roskasakkia. Jos metsästät ruokaa varten, ansaitset nälkää.</w:t>
      </w:r>
    </w:p>
    <w:p>
      <w:r>
        <w:rPr>
          <w:b/>
          <w:u w:val="single"/>
        </w:rPr>
        <w:t xml:space="preserve">68945</w:t>
      </w:r>
    </w:p>
    <w:p>
      <w:r>
        <w:t xml:space="preserve">Jos seuraat minua twitterissä ja olet kovaääninen mulkku talviuinnin keinuissa, älä ole vieras &amp;#128526;</w:t>
      </w:r>
    </w:p>
    <w:p>
      <w:r>
        <w:rPr>
          <w:b/>
          <w:u w:val="single"/>
        </w:rPr>
        <w:t xml:space="preserve">68946</w:t>
      </w:r>
    </w:p>
    <w:p>
      <w:r>
        <w:t xml:space="preserve">Jos vittuilet vuokrasi takia olet surkea huora...</w:t>
      </w:r>
    </w:p>
    <w:p>
      <w:r>
        <w:rPr>
          <w:b/>
          <w:u w:val="single"/>
        </w:rPr>
        <w:t xml:space="preserve">68947</w:t>
      </w:r>
    </w:p>
    <w:p>
      <w:r>
        <w:t xml:space="preserve">Jos riitat jonkun kanssa ja sanot: "Hyvää elämää &amp;amp; onnea Ohiossa", se on "haista vittu, ämmä, lähde pois".</w:t>
      </w:r>
    </w:p>
    <w:p>
      <w:r>
        <w:rPr>
          <w:b/>
          <w:u w:val="single"/>
        </w:rPr>
        <w:t xml:space="preserve">68948</w:t>
      </w:r>
    </w:p>
    <w:p>
      <w:r>
        <w:t xml:space="preserve">Jos menet parturiin perjantaina, sinun on otettava laturi ja muutama välipala tuohon narttuun &amp;#128514;</w:t>
      </w:r>
    </w:p>
    <w:p>
      <w:r>
        <w:rPr>
          <w:b/>
          <w:u w:val="single"/>
        </w:rPr>
        <w:t xml:space="preserve">68949</w:t>
      </w:r>
    </w:p>
    <w:p>
      <w:r>
        <w:t xml:space="preserve">Jos menet strippiklubille joka viikonloppu, et koskaan koe ansaittua pillua.</w:t>
      </w:r>
    </w:p>
    <w:p>
      <w:r>
        <w:rPr>
          <w:b/>
          <w:u w:val="single"/>
        </w:rPr>
        <w:t xml:space="preserve">68950</w:t>
      </w:r>
    </w:p>
    <w:p>
      <w:r>
        <w:t xml:space="preserve">Jos sinulla on jo vuonna 2014 ruumiita, et voi puhua kenenkään olevan huora.</w:t>
      </w:r>
    </w:p>
    <w:p>
      <w:r>
        <w:rPr>
          <w:b/>
          <w:u w:val="single"/>
        </w:rPr>
        <w:t xml:space="preserve">68951</w:t>
      </w:r>
    </w:p>
    <w:p>
      <w:r>
        <w:t xml:space="preserve">Jos sinulla on hyvä tyttö, älä tee hänestä "pahaa narttua".</w:t>
      </w:r>
    </w:p>
    <w:p>
      <w:r>
        <w:rPr>
          <w:b/>
          <w:u w:val="single"/>
        </w:rPr>
        <w:t xml:space="preserve">68952</w:t>
      </w:r>
    </w:p>
    <w:p>
      <w:r>
        <w:t xml:space="preserve">Jos sulla on neekeri ja sulla on toinen neekeri #wcw oot huora &amp;#128514;&amp;#128514;</w:t>
      </w:r>
    </w:p>
    <w:p>
      <w:r>
        <w:rPr>
          <w:b/>
          <w:u w:val="single"/>
        </w:rPr>
        <w:t xml:space="preserve">68953</w:t>
      </w:r>
    </w:p>
    <w:p>
      <w:r>
        <w:t xml:space="preserve">Jos sinulla on jotain ongelmia kanssani, kerro se minulle ennen kuin kireydyn nartun perseeseen. -.-</w:t>
      </w:r>
    </w:p>
    <w:p>
      <w:r>
        <w:rPr>
          <w:b/>
          <w:u w:val="single"/>
        </w:rPr>
        <w:t xml:space="preserve">68954</w:t>
      </w:r>
    </w:p>
    <w:p>
      <w:r>
        <w:t xml:space="preserve">Jos syytät neekeriä siitä, että hän yrittää puhua muijallesi, olet todella epävarma hintti, eikä hän ole sinun hallinnassasi...</w:t>
      </w:r>
    </w:p>
    <w:p>
      <w:r>
        <w:rPr>
          <w:b/>
          <w:u w:val="single"/>
        </w:rPr>
        <w:t xml:space="preserve">68955</w:t>
      </w:r>
    </w:p>
    <w:p>
      <w:r>
        <w:t xml:space="preserve">Jos sinulla on tatuointeja rinnoissasi, olet roskaperse ämmä ja pysy kaukana minusta ja sinun happamasta pillustasi.</w:t>
      </w:r>
    </w:p>
    <w:p>
      <w:r>
        <w:rPr>
          <w:b/>
          <w:u w:val="single"/>
        </w:rPr>
        <w:t xml:space="preserve">68956</w:t>
      </w:r>
    </w:p>
    <w:p>
      <w:r>
        <w:t xml:space="preserve">Jos sinun täytyy käyttäytyä kuin olisit käsiraudoissa ämmän saadaksesi perseesi, olet surkea &amp;#128514; , todelliset neekerit antavat ämmien tietää, mitä se on hyppäämisestä&amp;#10071;&amp;#65039;</w:t>
      </w:r>
    </w:p>
    <w:p>
      <w:r>
        <w:rPr>
          <w:b/>
          <w:u w:val="single"/>
        </w:rPr>
        <w:t xml:space="preserve">68957</w:t>
      </w:r>
    </w:p>
    <w:p>
      <w:r>
        <w:t xml:space="preserve">Jos hengailet huorien kanssa, olet itsekin huora. Jos yrität väitellä tästä, olet huora. Jos loukkaannut tästä, olet huora.&amp;#128175;</w:t>
      </w:r>
    </w:p>
    <w:p>
      <w:r>
        <w:rPr>
          <w:b/>
          <w:u w:val="single"/>
        </w:rPr>
        <w:t xml:space="preserve">68958</w:t>
      </w:r>
    </w:p>
    <w:p>
      <w:r>
        <w:t xml:space="preserve">Jos sinulla on kemiaa, tarvitset vain ajoituksen... Mutta ajoitus on hankalaa.</w:t>
      </w:r>
    </w:p>
    <w:p>
      <w:r>
        <w:rPr>
          <w:b/>
          <w:u w:val="single"/>
        </w:rPr>
        <w:t xml:space="preserve">68959</w:t>
      </w:r>
    </w:p>
    <w:p>
      <w:r>
        <w:t xml:space="preserve">Jos saat ystäväsi hyppäämään tappeluun, se osoittaa, että olet pelkkä nössö.</w:t>
      </w:r>
    </w:p>
    <w:p>
      <w:r>
        <w:rPr>
          <w:b/>
          <w:u w:val="single"/>
        </w:rPr>
        <w:t xml:space="preserve">68960</w:t>
      </w:r>
    </w:p>
    <w:p>
      <w:r>
        <w:t xml:space="preserve">Jos te huorat lakkaatte ajamasta partaanne, juoksen ympäriinsä suihkuttelemassa nairia teidän kaikkien päälle.</w:t>
      </w:r>
    </w:p>
    <w:p>
      <w:r>
        <w:rPr>
          <w:b/>
          <w:u w:val="single"/>
        </w:rPr>
        <w:t xml:space="preserve">68961</w:t>
      </w:r>
    </w:p>
    <w:p>
      <w:r>
        <w:t xml:space="preserve">Jos hyppäät jonkun kimppuun, olet narttu...</w:t>
      </w:r>
    </w:p>
    <w:p>
      <w:r>
        <w:rPr>
          <w:b/>
          <w:u w:val="single"/>
        </w:rPr>
        <w:t xml:space="preserve">68962</w:t>
      </w:r>
    </w:p>
    <w:p>
      <w:r>
        <w:t xml:space="preserve">Jos hyppäät jonkun kimppuun, olet narttu tilanteesta riippumatta...</w:t>
      </w:r>
    </w:p>
    <w:p>
      <w:r>
        <w:rPr>
          <w:b/>
          <w:u w:val="single"/>
        </w:rPr>
        <w:t xml:space="preserve">68963</w:t>
      </w:r>
    </w:p>
    <w:p>
      <w:r>
        <w:t xml:space="preserve">Jos tapat kaikki poliisit ja cracker-vauvat, mitä seuraavaksi??????? Mustat osavaltiot, valkoiset osavaltiot ja latino-osavaltiot? Eikö se ole takapakkia?</w:t>
      </w:r>
    </w:p>
    <w:p>
      <w:r>
        <w:rPr>
          <w:b/>
          <w:u w:val="single"/>
        </w:rPr>
        <w:t xml:space="preserve">68964</w:t>
      </w:r>
    </w:p>
    <w:p>
      <w:r>
        <w:t xml:space="preserve">Jos tiedät, että miehellä on vastasyntynyt vauva, miksi vitussa yrität puhua hänelle? Epätoivoinen huora</w:t>
      </w:r>
    </w:p>
    <w:p>
      <w:r>
        <w:rPr>
          <w:b/>
          <w:u w:val="single"/>
        </w:rPr>
        <w:t xml:space="preserve">68965</w:t>
      </w:r>
    </w:p>
    <w:p>
      <w:r>
        <w:t xml:space="preserve">Jos pidät 24k kultaisista rilloista, olet nössö...</w:t>
      </w:r>
    </w:p>
    <w:p>
      <w:r>
        <w:rPr>
          <w:b/>
          <w:u w:val="single"/>
        </w:rPr>
        <w:t xml:space="preserve">68966</w:t>
      </w:r>
    </w:p>
    <w:p>
      <w:r>
        <w:t xml:space="preserve">Jos rakastat jotakuta, et voi pettää, hankkia huoria, tehdä tiettyjä asioita, jotka aiheuttavat heille rajoituksia.</w:t>
      </w:r>
    </w:p>
    <w:p>
      <w:r>
        <w:rPr>
          <w:b/>
          <w:u w:val="single"/>
        </w:rPr>
        <w:t xml:space="preserve">68967</w:t>
      </w:r>
    </w:p>
    <w:p>
      <w:r>
        <w:t xml:space="preserve">Jos sinun on pakko kutsua minua keksiksi, kutsu minua Cheez-It:ksi, älä suolakeksiksi.</w:t>
      </w:r>
    </w:p>
    <w:p>
      <w:r>
        <w:rPr>
          <w:b/>
          <w:u w:val="single"/>
        </w:rPr>
        <w:t xml:space="preserve">68968</w:t>
      </w:r>
    </w:p>
    <w:p>
      <w:r>
        <w:t xml:space="preserve">Jos et ole hänen äitinsä tai hänen siskonsa hyvästi narttu! Minulla ei ole aikaa sellaiseen.</w:t>
      </w:r>
    </w:p>
    <w:p>
      <w:r>
        <w:rPr>
          <w:b/>
          <w:u w:val="single"/>
        </w:rPr>
        <w:t xml:space="preserve">68969</w:t>
      </w:r>
    </w:p>
    <w:p>
      <w:r>
        <w:t xml:space="preserve">Jos et nuole varpaita, olet perus ämmä... Enkä voi vittuilla perus ämmän kanssa...</w:t>
      </w:r>
    </w:p>
    <w:p>
      <w:r>
        <w:rPr>
          <w:b/>
          <w:u w:val="single"/>
        </w:rPr>
        <w:t xml:space="preserve">68970</w:t>
      </w:r>
    </w:p>
    <w:p>
      <w:r>
        <w:t xml:space="preserve">Jos et ole narttuni. En todellakaan välitä &amp;#128076;</w:t>
      </w:r>
    </w:p>
    <w:p>
      <w:r>
        <w:rPr>
          <w:b/>
          <w:u w:val="single"/>
        </w:rPr>
        <w:t xml:space="preserve">68971</w:t>
      </w:r>
    </w:p>
    <w:p>
      <w:r>
        <w:t xml:space="preserve">Jos olet yksi huoristani .... tee itsesi tunnetuksi.</w:t>
      </w:r>
    </w:p>
    <w:p>
      <w:r>
        <w:rPr>
          <w:b/>
          <w:u w:val="single"/>
        </w:rPr>
        <w:t xml:space="preserve">68972</w:t>
      </w:r>
    </w:p>
    <w:p>
      <w:r>
        <w:t xml:space="preserve">Jos pidät vain juustopizzasta, olet nössö. Pysy kaukana minusta ja ihanasta yhdistelmäpizzastani.</w:t>
      </w:r>
    </w:p>
    <w:p>
      <w:r>
        <w:rPr>
          <w:b/>
          <w:u w:val="single"/>
        </w:rPr>
        <w:t xml:space="preserve">68973</w:t>
      </w:r>
    </w:p>
    <w:p>
      <w:r>
        <w:t xml:space="preserve">Jos vasikoit perheestäsi vain siksi, ettet joudu vaikeuksiin, olet pikku ämmä #BloodThickerThanWater</w:t>
      </w:r>
    </w:p>
    <w:p>
      <w:r>
        <w:rPr>
          <w:b/>
          <w:u w:val="single"/>
        </w:rPr>
        <w:t xml:space="preserve">68974</w:t>
      </w:r>
    </w:p>
    <w:p>
      <w:r>
        <w:t xml:space="preserve">Jos todella tunnette minut, tiedätte kaikki ongelmat, joita joudun käymään läpi kaikkien näiden vihaavien narttujen kanssa.</w:t>
      </w:r>
    </w:p>
    <w:p>
      <w:r>
        <w:rPr>
          <w:b/>
          <w:u w:val="single"/>
        </w:rPr>
        <w:t xml:space="preserve">68975</w:t>
      </w:r>
    </w:p>
    <w:p>
      <w:r>
        <w:t xml:space="preserve">Jos sanoit tänään internetissä enemmän Duck Dynastysta kuin #NorthwestImperative-tapahtumasta, olet hyödytön whigger.</w:t>
      </w:r>
    </w:p>
    <w:p>
      <w:r>
        <w:rPr>
          <w:b/>
          <w:u w:val="single"/>
        </w:rPr>
        <w:t xml:space="preserve">68976</w:t>
      </w:r>
    </w:p>
    <w:p>
      <w:r>
        <w:t xml:space="preserve">Jos sanot jonkin seuraavista sanoista, keskustelu on ohi: neekeri, neekeri, nigga, swag, yolo, homo, retardi.</w:t>
      </w:r>
    </w:p>
    <w:p>
      <w:r>
        <w:rPr>
          <w:b/>
          <w:u w:val="single"/>
        </w:rPr>
        <w:t xml:space="preserve">68977</w:t>
      </w:r>
    </w:p>
    <w:p>
      <w:r>
        <w:t xml:space="preserve">Jos sanot minusta mitään, lyön poikaystäväsi tajuttomaksi. Anna mennä, ämmä. Poikaystäväsi on häpymätön rääpäle.</w:t>
      </w:r>
    </w:p>
    <w:p>
      <w:r>
        <w:rPr>
          <w:b/>
          <w:u w:val="single"/>
        </w:rPr>
        <w:t xml:space="preserve">68978</w:t>
      </w:r>
    </w:p>
    <w:p>
      <w:r>
        <w:t xml:space="preserve">Jos näet minut, puhu nartulle. !</w:t>
      </w:r>
    </w:p>
    <w:p>
      <w:r>
        <w:rPr>
          <w:b/>
          <w:u w:val="single"/>
        </w:rPr>
        <w:t xml:space="preserve">68979</w:t>
      </w:r>
    </w:p>
    <w:p>
      <w:r>
        <w:t xml:space="preserve">Jos olet sinkku, ala vain iskeä noita huoria. &amp;#128524; &amp;#128129;</w:t>
      </w:r>
    </w:p>
    <w:p>
      <w:r>
        <w:rPr>
          <w:b/>
          <w:u w:val="single"/>
        </w:rPr>
        <w:t xml:space="preserve">68980</w:t>
      </w:r>
    </w:p>
    <w:p>
      <w:r>
        <w:t xml:space="preserve">Jos hidastat vauhtia lätäkön takia, olet narttu...</w:t>
      </w:r>
    </w:p>
    <w:p>
      <w:r>
        <w:rPr>
          <w:b/>
          <w:u w:val="single"/>
        </w:rPr>
        <w:t xml:space="preserve">68981</w:t>
      </w:r>
    </w:p>
    <w:p>
      <w:r>
        <w:t xml:space="preserve">Jos hiippailet dissaamalla &amp;amp; tulen luoksesi yrittäen käsitellä alkuperäistä ongelmaa &amp;amp; sanot, ettei se ole mitään... You a bitch</w:t>
      </w:r>
    </w:p>
    <w:p>
      <w:r>
        <w:rPr>
          <w:b/>
          <w:u w:val="single"/>
        </w:rPr>
        <w:t xml:space="preserve">68982</w:t>
      </w:r>
    </w:p>
    <w:p>
      <w:r>
        <w:t xml:space="preserve">Jos hikoilet pillua, se on sinulle uutta...</w:t>
      </w:r>
    </w:p>
    <w:p>
      <w:r>
        <w:rPr>
          <w:b/>
          <w:u w:val="single"/>
        </w:rPr>
        <w:t xml:space="preserve">68983</w:t>
      </w:r>
    </w:p>
    <w:p>
      <w:r>
        <w:t xml:space="preserve">Jos vie kauan aikaa tekstiviestin takaisin sinulle huora</w:t>
      </w:r>
    </w:p>
    <w:p>
      <w:r>
        <w:rPr>
          <w:b/>
          <w:u w:val="single"/>
        </w:rPr>
        <w:t xml:space="preserve">68984</w:t>
      </w:r>
    </w:p>
    <w:p>
      <w:r>
        <w:t xml:space="preserve">Jos sanot lesbolle, että hän näyttää aivan neekeriltä, onko se kohteliaisuus? Olen aina miettinyt sitä.</w:t>
      </w:r>
    </w:p>
    <w:p>
      <w:r>
        <w:rPr>
          <w:b/>
          <w:u w:val="single"/>
        </w:rPr>
        <w:t xml:space="preserve">68985</w:t>
      </w:r>
    </w:p>
    <w:p>
      <w:r>
        <w:t xml:space="preserve">Jos tekstailet muille neekereille, kerro minulle, niin voin etsiä itselleni muita narttuja. No hard feelings</w:t>
      </w:r>
    </w:p>
    <w:p>
      <w:r>
        <w:rPr>
          <w:b/>
          <w:u w:val="single"/>
        </w:rPr>
        <w:t xml:space="preserve">68986</w:t>
      </w:r>
    </w:p>
    <w:p>
      <w:r>
        <w:t xml:space="preserve">Jos luulet, että termi #redskins on loukkaava poliittinen kysymys, olet tietämätön.</w:t>
      </w:r>
    </w:p>
    <w:p>
      <w:r>
        <w:rPr>
          <w:b/>
          <w:u w:val="single"/>
        </w:rPr>
        <w:t xml:space="preserve">68987</w:t>
      </w:r>
    </w:p>
    <w:p>
      <w:r>
        <w:t xml:space="preserve">Jos haluatte sen, tulkaa ja ostakaa se ei ole mitään mufuckin fronting nykyään niccas pelaa pelejä noin muutama hunned! -- @FenkellPayroll #Loud</w:t>
      </w:r>
    </w:p>
    <w:p>
      <w:r>
        <w:rPr>
          <w:b/>
          <w:u w:val="single"/>
        </w:rPr>
        <w:t xml:space="preserve">68988</w:t>
      </w:r>
    </w:p>
    <w:p>
      <w:r>
        <w:t xml:space="preserve">Jos olit narttunekru vuonna 2013, olet narttunekru vielä vuonna 2014 &amp;#128175;&amp;#128175;</w:t>
      </w:r>
    </w:p>
    <w:p>
      <w:r>
        <w:rPr>
          <w:b/>
          <w:u w:val="single"/>
        </w:rPr>
        <w:t xml:space="preserve">68989</w:t>
      </w:r>
    </w:p>
    <w:p>
      <w:r>
        <w:t xml:space="preserve">Jos nussit tai yrität nussia niccas-tyttöä .. Olet paskiainen lol.</w:t>
      </w:r>
    </w:p>
    <w:p>
      <w:r>
        <w:rPr>
          <w:b/>
          <w:u w:val="single"/>
        </w:rPr>
        <w:t xml:space="preserve">68990</w:t>
      </w:r>
    </w:p>
    <w:p>
      <w:r>
        <w:t xml:space="preserve">Jos työskentelet yövuorossa, hän huijaa sinua. Joku muu peittelee narttusi.</w:t>
      </w:r>
    </w:p>
    <w:p>
      <w:r>
        <w:rPr>
          <w:b/>
          <w:u w:val="single"/>
        </w:rPr>
        <w:t xml:space="preserve">68991</w:t>
      </w:r>
    </w:p>
    <w:p>
      <w:r>
        <w:t xml:space="preserve">Jos olisit seurannut George Washingtonia vuonna 1776, se tarkoittaa, että olet valkoista roskaväkeä.</w:t>
      </w:r>
    </w:p>
    <w:p>
      <w:r>
        <w:rPr>
          <w:b/>
          <w:u w:val="single"/>
        </w:rPr>
        <w:t xml:space="preserve">68992</w:t>
      </w:r>
    </w:p>
    <w:p>
      <w:r>
        <w:t xml:space="preserve">Jos olet mies ja "huorat" ja/tai "nartut" on oletussanasi naisille... sinun on lähdettävä. Poistukaa, olkaa hyvä.</w:t>
      </w:r>
    </w:p>
    <w:p>
      <w:r>
        <w:rPr>
          <w:b/>
          <w:u w:val="single"/>
        </w:rPr>
        <w:t xml:space="preserve">68993</w:t>
      </w:r>
    </w:p>
    <w:p>
      <w:r>
        <w:t xml:space="preserve">Jos olet valittava narttu, ota ZIMA ja pidä turpasi kiinni!</w:t>
        <w:br/>
        <w:t xml:space="preserve"> #Demokraatit http://t.co/ZAYMXsdza3</w:t>
      </w:r>
    </w:p>
    <w:p>
      <w:r>
        <w:rPr>
          <w:b/>
          <w:u w:val="single"/>
        </w:rPr>
        <w:t xml:space="preserve">68994</w:t>
      </w:r>
    </w:p>
    <w:p>
      <w:r>
        <w:t xml:space="preserve">Jos käyttäydyt kuin narttu enemmän kuin narttusi... on ongelma...</w:t>
      </w:r>
    </w:p>
    <w:p>
      <w:r>
        <w:rPr>
          <w:b/>
          <w:u w:val="single"/>
        </w:rPr>
        <w:t xml:space="preserve">68995</w:t>
      </w:r>
    </w:p>
    <w:p>
      <w:r>
        <w:t xml:space="preserve">Jos olet hieman pelokas narttu Louisvillen puhdistusten mahdollisuudesta... mene vain Fergusoniin.</w:t>
      </w:r>
    </w:p>
    <w:p>
      <w:r>
        <w:rPr>
          <w:b/>
          <w:u w:val="single"/>
        </w:rPr>
        <w:t xml:space="preserve">68996</w:t>
      </w:r>
    </w:p>
    <w:p>
      <w:r>
        <w:t xml:space="preserve">Jos aiot olla huora, älä etsi suhteita. menetit sen etuoikeuden, kun päätit olla huora.</w:t>
      </w:r>
    </w:p>
    <w:p>
      <w:r>
        <w:rPr>
          <w:b/>
          <w:u w:val="single"/>
        </w:rPr>
        <w:t xml:space="preserve">68997</w:t>
      </w:r>
    </w:p>
    <w:p>
      <w:r>
        <w:t xml:space="preserve">Jos sinulla on tyttöongelmia, olen pahoillani puolestasi, poika. Minulla on 99 ongelmaa, mutta narttu ei ole yksi niistä;</w:t>
      </w:r>
    </w:p>
    <w:p>
      <w:r>
        <w:rPr>
          <w:b/>
          <w:u w:val="single"/>
        </w:rPr>
        <w:t xml:space="preserve">68998</w:t>
      </w:r>
    </w:p>
    <w:p>
      <w:r>
        <w:t xml:space="preserve">Jos et ole viehättävä .... narttu, et tee juomiani...! TF luuletko, että tämä on?</w:t>
      </w:r>
    </w:p>
    <w:p>
      <w:r>
        <w:rPr>
          <w:b/>
          <w:u w:val="single"/>
        </w:rPr>
        <w:t xml:space="preserve">68999</w:t>
      </w:r>
    </w:p>
    <w:p>
      <w:r>
        <w:t xml:space="preserve">Jos et polveudu suoraan eurooppalaisesta kuninkaallisesta ja ylemmästä aatelistosta, et ole täysin ihminen. Olet vain tavallista roskaväkeä.</w:t>
      </w:r>
    </w:p>
    <w:p>
      <w:r>
        <w:rPr>
          <w:b/>
          <w:u w:val="single"/>
        </w:rPr>
        <w:t xml:space="preserve">69000</w:t>
      </w:r>
    </w:p>
    <w:p>
      <w:r>
        <w:t xml:space="preserve">Jos et ole katsomassa tätä Seahawksin peliä, olet helvetin narttu.</w:t>
      </w:r>
    </w:p>
    <w:p>
      <w:r>
        <w:rPr>
          <w:b/>
          <w:u w:val="single"/>
        </w:rPr>
        <w:t xml:space="preserve">69001</w:t>
      </w:r>
    </w:p>
    <w:p>
      <w:r>
        <w:t xml:space="preserve">Jos olet koskaan ollut liian humalassa kalaan, saatat olla punaniska...</w:t>
      </w:r>
    </w:p>
    <w:p>
      <w:r>
        <w:rPr>
          <w:b/>
          <w:u w:val="single"/>
        </w:rPr>
        <w:t xml:space="preserve">69002</w:t>
      </w:r>
    </w:p>
    <w:p>
      <w:r>
        <w:t xml:space="preserve">Jos olet neekeri ... ja käytät termiä "jassssssssssss", oletan, että olet homo...</w:t>
      </w:r>
    </w:p>
    <w:p>
      <w:r>
        <w:rPr>
          <w:b/>
          <w:u w:val="single"/>
        </w:rPr>
        <w:t xml:space="preserve">69003</w:t>
      </w:r>
    </w:p>
    <w:p>
      <w:r>
        <w:t xml:space="preserve">Jos pääasiallinen syysi olla pitämättä jostakin asiasta on se, että se on suosittu, on 100 % todennäköistä, että olet pieni tyhmä idiootti, narttupentu.</w:t>
      </w:r>
    </w:p>
    <w:p>
      <w:r>
        <w:rPr>
          <w:b/>
          <w:u w:val="single"/>
        </w:rPr>
        <w:t xml:space="preserve">69004</w:t>
      </w:r>
    </w:p>
    <w:p>
      <w:r>
        <w:t xml:space="preserve">Jos vanhempasi antavat sinun juoda alaikäisenä, he ovat vitun jälkeenjääneet, ja niin olet sinäkin.</w:t>
      </w:r>
    </w:p>
    <w:p>
      <w:r>
        <w:rPr>
          <w:b/>
          <w:u w:val="single"/>
        </w:rPr>
        <w:t xml:space="preserve">69005</w:t>
      </w:r>
    </w:p>
    <w:p>
      <w:r>
        <w:t xml:space="preserve">Jos pillusi haisee, et pääse taivaaseen.</w:t>
      </w:r>
    </w:p>
    <w:p>
      <w:r>
        <w:rPr>
          <w:b/>
          <w:u w:val="single"/>
        </w:rPr>
        <w:t xml:space="preserve">69006</w:t>
      </w:r>
    </w:p>
    <w:p>
      <w:r>
        <w:t xml:space="preserve">Jos twitter on yksityinen mutta Instagram on julkinen u r probs roskapuhetta thot</w:t>
      </w:r>
    </w:p>
    <w:p>
      <w:r>
        <w:rPr>
          <w:b/>
          <w:u w:val="single"/>
        </w:rPr>
        <w:t xml:space="preserve">69007</w:t>
      </w:r>
    </w:p>
    <w:p>
      <w:r>
        <w:t xml:space="preserve">Jos annat ämmäsi lähteä toisen neekerin kanssa etkä sano paskaakaan, se on sinun syytäsi!</w:t>
      </w:r>
    </w:p>
    <w:p>
      <w:r>
        <w:rPr>
          <w:b/>
          <w:u w:val="single"/>
        </w:rPr>
        <w:t xml:space="preserve">69008</w:t>
      </w:r>
    </w:p>
    <w:p>
      <w:r>
        <w:t xml:space="preserve">Iggy Azaelia ei ole mikään yhden hitin ihme. Hän on paha ämmä.</w:t>
      </w:r>
    </w:p>
    <w:p>
      <w:r>
        <w:rPr>
          <w:b/>
          <w:u w:val="single"/>
        </w:rPr>
        <w:t xml:space="preserve">69009</w:t>
      </w:r>
    </w:p>
    <w:p>
      <w:r>
        <w:t xml:space="preserve">Iggy on trendi. Twitter on tänään roskasakki.</w:t>
      </w:r>
    </w:p>
    <w:p>
      <w:r>
        <w:rPr>
          <w:b/>
          <w:u w:val="single"/>
        </w:rPr>
        <w:t xml:space="preserve">69010</w:t>
      </w:r>
    </w:p>
    <w:p>
      <w:r>
        <w:t xml:space="preserve">Igot tasolle 21 toistaiseksi flappy birds smh</w:t>
      </w:r>
    </w:p>
    <w:p>
      <w:r>
        <w:rPr>
          <w:b/>
          <w:u w:val="single"/>
        </w:rPr>
        <w:t xml:space="preserve">69011</w:t>
      </w:r>
    </w:p>
    <w:p>
      <w:r>
        <w:t xml:space="preserve">Ihate a nosie bitch '</w:t>
      </w:r>
    </w:p>
    <w:p>
      <w:r>
        <w:rPr>
          <w:b/>
          <w:u w:val="single"/>
        </w:rPr>
        <w:t xml:space="preserve">69012</w:t>
      </w:r>
    </w:p>
    <w:p>
      <w:r>
        <w:t xml:space="preserve">Ihate niitä hulluja narttuja, missä iloiset ovat?</w:t>
      </w:r>
    </w:p>
    <w:p>
      <w:r>
        <w:rPr>
          <w:b/>
          <w:u w:val="single"/>
        </w:rPr>
        <w:t xml:space="preserve">69013</w:t>
      </w:r>
    </w:p>
    <w:p>
      <w:r>
        <w:t xml:space="preserve">Iite Peyton älä ole hintti tällä ajokerralla.</w:t>
      </w:r>
    </w:p>
    <w:p>
      <w:r>
        <w:rPr>
          <w:b/>
          <w:u w:val="single"/>
        </w:rPr>
        <w:t xml:space="preserve">69014</w:t>
      </w:r>
    </w:p>
    <w:p>
      <w:r>
        <w:t xml:space="preserve">Ik hänen ämmä perse näki minut mainita hänen pitkä perseensä</w:t>
      </w:r>
    </w:p>
    <w:p>
      <w:r>
        <w:rPr>
          <w:b/>
          <w:u w:val="single"/>
        </w:rPr>
        <w:t xml:space="preserve">69015</w:t>
      </w:r>
    </w:p>
    <w:p>
      <w:r>
        <w:t xml:space="preserve">Tiedän pari mf, joka tekee tätä, heidän suosikkilinja en tekisi, että se on nuori. ämmä STOPP' SINUN nuori mieli.</w:t>
      </w:r>
    </w:p>
    <w:p>
      <w:r>
        <w:rPr>
          <w:b/>
          <w:u w:val="single"/>
        </w:rPr>
        <w:t xml:space="preserve">69016</w:t>
      </w:r>
    </w:p>
    <w:p>
      <w:r>
        <w:t xml:space="preserve">Erotan tuon Ninan kuin ensimmäisenä työpäivänään, ja se ämmä nukkui yli.</w:t>
      </w:r>
    </w:p>
    <w:p>
      <w:r>
        <w:rPr>
          <w:b/>
          <w:u w:val="single"/>
        </w:rPr>
        <w:t xml:space="preserve">69017</w:t>
      </w:r>
    </w:p>
    <w:p>
      <w:r>
        <w:t xml:space="preserve">Otan sinun narttusi ja teen hänestä kaikkien nartun&amp;#128558;&amp;#128074;</w:t>
      </w:r>
    </w:p>
    <w:p>
      <w:r>
        <w:rPr>
          <w:b/>
          <w:u w:val="single"/>
        </w:rPr>
        <w:t xml:space="preserve">69018</w:t>
      </w:r>
    </w:p>
    <w:p>
      <w:r>
        <w:t xml:space="preserve">Illist ämmä elossa</w:t>
      </w:r>
    </w:p>
    <w:p>
      <w:r>
        <w:rPr>
          <w:b/>
          <w:u w:val="single"/>
        </w:rPr>
        <w:t xml:space="preserve">69019</w:t>
      </w:r>
    </w:p>
    <w:p>
      <w:r>
        <w:t xml:space="preserve">Olen sinkku narttu tässä rahapaskassa &amp;#128175;&amp;#128184;</w:t>
      </w:r>
    </w:p>
    <w:p>
      <w:r>
        <w:rPr>
          <w:b/>
          <w:u w:val="single"/>
        </w:rPr>
        <w:t xml:space="preserve">69020</w:t>
      </w:r>
    </w:p>
    <w:p>
      <w:r>
        <w:t xml:space="preserve">Olen boogie ass niggahs näille nopeille huorille</w:t>
      </w:r>
    </w:p>
    <w:p>
      <w:r>
        <w:rPr>
          <w:b/>
          <w:u w:val="single"/>
        </w:rPr>
        <w:t xml:space="preserve">69021</w:t>
      </w:r>
    </w:p>
    <w:p>
      <w:r>
        <w:t xml:space="preserve">Olen erilainen neekeri...jos pillu hyvä im ei yritä naida mitään 20mins..im pysähtyminen, peruuttaminen ulos se, mitään en ca ajatella kestää kauemmin</w:t>
      </w:r>
    </w:p>
    <w:p>
      <w:r>
        <w:rPr>
          <w:b/>
          <w:u w:val="single"/>
        </w:rPr>
        <w:t xml:space="preserve">69022</w:t>
      </w:r>
    </w:p>
    <w:p>
      <w:r>
        <w:t xml:space="preserve">Olen ghettoperse nekru sinä esikaupunki</w:t>
      </w:r>
    </w:p>
    <w:p>
      <w:r>
        <w:rPr>
          <w:b/>
          <w:u w:val="single"/>
        </w:rPr>
        <w:t xml:space="preserve">69023</w:t>
      </w:r>
    </w:p>
    <w:p>
      <w:r>
        <w:t xml:space="preserve">Olen homo.... #mmm</w:t>
      </w:r>
    </w:p>
    <w:p>
      <w:r>
        <w:rPr>
          <w:b/>
          <w:u w:val="single"/>
        </w:rPr>
        <w:t xml:space="preserve">69024</w:t>
      </w:r>
    </w:p>
    <w:p>
      <w:r>
        <w:t xml:space="preserve">Olen rikas neekeri, tarvitsen rikkaan nartun.</w:t>
      </w:r>
    </w:p>
    <w:p>
      <w:r>
        <w:rPr>
          <w:b/>
          <w:u w:val="single"/>
        </w:rPr>
        <w:t xml:space="preserve">69025</w:t>
      </w:r>
    </w:p>
    <w:p>
      <w:r>
        <w:t xml:space="preserve">Olen eteläpuolen nekru vittu ympäri vittu ympäri vittu ympäri</w:t>
      </w:r>
    </w:p>
    <w:p>
      <w:r>
        <w:rPr>
          <w:b/>
          <w:u w:val="single"/>
        </w:rPr>
        <w:t xml:space="preserve">69026</w:t>
      </w:r>
    </w:p>
    <w:p>
      <w:r>
        <w:t xml:space="preserve">Olen ääliö</w:t>
      </w:r>
    </w:p>
    <w:p>
      <w:r>
        <w:rPr>
          <w:b/>
          <w:u w:val="single"/>
        </w:rPr>
        <w:t xml:space="preserve">69027</w:t>
      </w:r>
    </w:p>
    <w:p>
      <w:r>
        <w:t xml:space="preserve">Olen westside niggah joten tiedät im rockin wit Game</w:t>
      </w:r>
    </w:p>
    <w:p>
      <w:r>
        <w:rPr>
          <w:b/>
          <w:u w:val="single"/>
        </w:rPr>
        <w:t xml:space="preserve">69028</w:t>
      </w:r>
    </w:p>
    <w:p>
      <w:r>
        <w:t xml:space="preserve">Olen aikeissa nussia Taylorin nartun persettä...</w:t>
      </w:r>
    </w:p>
    <w:p>
      <w:r>
        <w:rPr>
          <w:b/>
          <w:u w:val="single"/>
        </w:rPr>
        <w:t xml:space="preserve">69029</w:t>
      </w:r>
    </w:p>
    <w:p>
      <w:r>
        <w:t xml:space="preserve">Olen saamassa kaiken pillun.</w:t>
      </w:r>
    </w:p>
    <w:p>
      <w:r>
        <w:rPr>
          <w:b/>
          <w:u w:val="single"/>
        </w:rPr>
        <w:t xml:space="preserve">69030</w:t>
      </w:r>
    </w:p>
    <w:p>
      <w:r>
        <w:t xml:space="preserve">Im riippuvainen huono bitches kuin minulla ei ole koskaan ollut bitches</w:t>
      </w:r>
    </w:p>
    <w:p>
      <w:r>
        <w:rPr>
          <w:b/>
          <w:u w:val="single"/>
        </w:rPr>
        <w:t xml:space="preserve">69031</w:t>
      </w:r>
    </w:p>
    <w:p>
      <w:r>
        <w:t xml:space="preserve">Saan kompastua narttuni päälle, mutta hän ei voi kompastua minuun.</w:t>
      </w:r>
    </w:p>
    <w:p>
      <w:r>
        <w:rPr>
          <w:b/>
          <w:u w:val="single"/>
        </w:rPr>
        <w:t xml:space="preserve">69032</w:t>
      </w:r>
    </w:p>
    <w:p>
      <w:r>
        <w:t xml:space="preserve">Im back bitches!!!!!!</w:t>
      </w:r>
    </w:p>
    <w:p>
      <w:r>
        <w:rPr>
          <w:b/>
          <w:u w:val="single"/>
        </w:rPr>
        <w:t xml:space="preserve">69033</w:t>
      </w:r>
    </w:p>
    <w:p>
      <w:r>
        <w:t xml:space="preserve">Im takaisin lähtöruutuun. Ei narttuja .ei ruohoa paljon roikkua ova</w:t>
      </w:r>
    </w:p>
    <w:p>
      <w:r>
        <w:rPr>
          <w:b/>
          <w:u w:val="single"/>
        </w:rPr>
        <w:t xml:space="preserve">69034</w:t>
      </w:r>
    </w:p>
    <w:p>
      <w:r>
        <w:t xml:space="preserve">Im done with life"@Gmel_Genuine: Im just ready to wake up and have pussy for breakfast everyday"</w:t>
      </w:r>
    </w:p>
    <w:p>
      <w:r>
        <w:rPr>
          <w:b/>
          <w:u w:val="single"/>
        </w:rPr>
        <w:t xml:space="preserve">69035</w:t>
      </w:r>
    </w:p>
    <w:p>
      <w:r>
        <w:t xml:space="preserve">Olen iloinen, että siirsin luovan geenini tyttärelleni, mutta hän sai myös jälkeenjääneen geenin.</w:t>
      </w:r>
    </w:p>
    <w:p>
      <w:r>
        <w:rPr>
          <w:b/>
          <w:u w:val="single"/>
        </w:rPr>
        <w:t xml:space="preserve">69036</w:t>
      </w:r>
    </w:p>
    <w:p>
      <w:r>
        <w:t xml:space="preserve">Im alkaen 210 tiedät jo bout räjäyttää virtauksen tämän narttu hoe nimet Miguel on chillin minun nigga Tono kanssa</w:t>
      </w:r>
    </w:p>
    <w:p>
      <w:r>
        <w:rPr>
          <w:b/>
          <w:u w:val="single"/>
        </w:rPr>
        <w:t xml:space="preserve">69037</w:t>
      </w:r>
    </w:p>
    <w:p>
      <w:r>
        <w:t xml:space="preserve">Im saada unelias tämä vesi tekee narttu oikealle</w:t>
      </w:r>
    </w:p>
    <w:p>
      <w:r>
        <w:rPr>
          <w:b/>
          <w:u w:val="single"/>
        </w:rPr>
        <w:t xml:space="preserve">69038</w:t>
      </w:r>
    </w:p>
    <w:p>
      <w:r>
        <w:t xml:space="preserve">Olen iloinen, että tapasin tämän tytön. Muistuttaa minua siitä roskasta, jonka jätin taakseni.</w:t>
      </w:r>
    </w:p>
    <w:p>
      <w:r>
        <w:rPr>
          <w:b/>
          <w:u w:val="single"/>
        </w:rPr>
        <w:t xml:space="preserve">69039</w:t>
      </w:r>
    </w:p>
    <w:p>
      <w:r>
        <w:t xml:space="preserve">Im tuskin tässä hoe enää lol</w:t>
      </w:r>
    </w:p>
    <w:p>
      <w:r>
        <w:rPr>
          <w:b/>
          <w:u w:val="single"/>
        </w:rPr>
        <w:t xml:space="preserve">69040</w:t>
      </w:r>
    </w:p>
    <w:p>
      <w:r>
        <w:t xml:space="preserve">Olen Ice Cube, voit kutsua minua Grinchiksi. Minulla on listasi, mutta en anna sinulle paskaakaan, ämmä.</w:t>
      </w:r>
    </w:p>
    <w:p>
      <w:r>
        <w:rPr>
          <w:b/>
          <w:u w:val="single"/>
        </w:rPr>
        <w:t xml:space="preserve">69041</w:t>
      </w:r>
    </w:p>
    <w:p>
      <w:r>
        <w:t xml:space="preserve">Im täydessä puku rusetti ja kaikki ravintolassa &amp;amp; kutsutaan minun frat narttu perse nigga.Caught itseäni Bc Im noin valkoinen ppl tuijottaa minua lol</w:t>
      </w:r>
    </w:p>
    <w:p>
      <w:r>
        <w:rPr>
          <w:b/>
          <w:u w:val="single"/>
        </w:rPr>
        <w:t xml:space="preserve">69042</w:t>
      </w:r>
    </w:p>
    <w:p>
      <w:r>
        <w:t xml:space="preserve">Olen Mickey D:ssä ja hän meni pyytämään tuplajuustohampurilaista ilman juustoa!!!! #FOH</w:t>
      </w:r>
    </w:p>
    <w:p>
      <w:r>
        <w:rPr>
          <w:b/>
          <w:u w:val="single"/>
        </w:rPr>
        <w:t xml:space="preserve">69043</w:t>
      </w:r>
    </w:p>
    <w:p>
      <w:r>
        <w:t xml:space="preserve">Olen vain nuori niggah täällä jahdata ins, kunnes im kuljettajan istuimella minun benz</w:t>
      </w:r>
    </w:p>
    <w:p>
      <w:r>
        <w:rPr>
          <w:b/>
          <w:u w:val="single"/>
        </w:rPr>
        <w:t xml:space="preserve">69044</w:t>
      </w:r>
    </w:p>
    <w:p>
      <w:r>
        <w:t xml:space="preserve">Olen vain nuori neekeri, joka yrittää elää elämäni pitkään</w:t>
      </w:r>
    </w:p>
    <w:p>
      <w:r>
        <w:rPr>
          <w:b/>
          <w:u w:val="single"/>
        </w:rPr>
        <w:t xml:space="preserve">69045</w:t>
      </w:r>
    </w:p>
    <w:p>
      <w:r>
        <w:t xml:space="preserve">Olen vasta aloittamassa oh yeah me saamme sen narttu</w:t>
      </w:r>
    </w:p>
    <w:p>
      <w:r>
        <w:rPr>
          <w:b/>
          <w:u w:val="single"/>
        </w:rPr>
        <w:t xml:space="preserve">69046</w:t>
      </w:r>
    </w:p>
    <w:p>
      <w:r>
        <w:t xml:space="preserve">Olen juuri autossani jammailemassa Taylor Swiftin kanssa.</w:t>
      </w:r>
    </w:p>
    <w:p>
      <w:r>
        <w:rPr>
          <w:b/>
          <w:u w:val="single"/>
        </w:rPr>
        <w:t xml:space="preserve">69047</w:t>
      </w:r>
    </w:p>
    <w:p>
      <w:r>
        <w:t xml:space="preserve">Etsin syytä todella spazz narttu (koskaan minun nainen) mutta....a narttu ei kuitenkaan vähemmän lol</w:t>
      </w:r>
    </w:p>
    <w:p>
      <w:r>
        <w:rPr>
          <w:b/>
          <w:u w:val="single"/>
        </w:rPr>
        <w:t xml:space="preserve">69048</w:t>
      </w:r>
    </w:p>
    <w:p>
      <w:r>
        <w:t xml:space="preserve">Olen vihainen, että James antoi minun juoda tuota paskaa... kosto on narttu.</w:t>
      </w:r>
    </w:p>
    <w:p>
      <w:r>
        <w:rPr>
          <w:b/>
          <w:u w:val="single"/>
        </w:rPr>
        <w:t xml:space="preserve">69049</w:t>
      </w:r>
    </w:p>
    <w:p>
      <w:r>
        <w:t xml:space="preserve">Olen naimisissa jälkeenjääneen kanssa, varmaan siksi olemme niin hyviä yhdessä. Nekru kyykyttää minua unissaan.</w:t>
      </w:r>
    </w:p>
    <w:p>
      <w:r>
        <w:rPr>
          <w:b/>
          <w:u w:val="single"/>
        </w:rPr>
        <w:t xml:space="preserve">69050</w:t>
      </w:r>
    </w:p>
    <w:p>
      <w:r>
        <w:t xml:space="preserve">Olen tiukassa ympyrässä, ämmä, et pääse läpi tästä silmukasta...</w:t>
      </w:r>
    </w:p>
    <w:p>
      <w:r>
        <w:rPr>
          <w:b/>
          <w:u w:val="single"/>
        </w:rPr>
        <w:t xml:space="preserve">69051</w:t>
      </w:r>
    </w:p>
    <w:p>
      <w:r>
        <w:t xml:space="preserve">En koskaan cuffin ellei narttuni kasvanut tai näyttele aikuista. En pysty käsittelemään pieniä tyttöjä nbs</w:t>
      </w:r>
    </w:p>
    <w:p>
      <w:r>
        <w:rPr>
          <w:b/>
          <w:u w:val="single"/>
        </w:rPr>
        <w:t xml:space="preserve">69052</w:t>
      </w:r>
    </w:p>
    <w:p>
      <w:r>
        <w:t xml:space="preserve">En suutele näitä narttuja kielisuudelmilla...</w:t>
      </w:r>
    </w:p>
    <w:p>
      <w:r>
        <w:rPr>
          <w:b/>
          <w:u w:val="single"/>
        </w:rPr>
        <w:t xml:space="preserve">69053</w:t>
      </w:r>
    </w:p>
    <w:p>
      <w:r>
        <w:t xml:space="preserve">Im nt rey puhua dumbass ämmä, joka on kadonnut tässä maailmassa, hän todella täytyy pelastaa pelastaa http://t.co/E0JVa37bim kokeile sitä, se wrks</w:t>
      </w:r>
    </w:p>
    <w:p>
      <w:r>
        <w:rPr>
          <w:b/>
          <w:u w:val="single"/>
        </w:rPr>
        <w:t xml:space="preserve">69054</w:t>
      </w:r>
    </w:p>
    <w:p>
      <w:r>
        <w:t xml:space="preserve">Im vain ylimielinen huorat hmmm ihmettelen miksi prolyy cuz en vittu kanssa yall</w:t>
      </w:r>
    </w:p>
    <w:p>
      <w:r>
        <w:rPr>
          <w:b/>
          <w:u w:val="single"/>
        </w:rPr>
        <w:t xml:space="preserve">69055</w:t>
      </w:r>
    </w:p>
    <w:p>
      <w:r>
        <w:t xml:space="preserve">Ollaksesi todellinen nicca sinun täytyy olla Real ... Nicca!</w:t>
      </w:r>
    </w:p>
    <w:p>
      <w:r>
        <w:rPr>
          <w:b/>
          <w:u w:val="single"/>
        </w:rPr>
        <w:t xml:space="preserve">69056</w:t>
      </w:r>
    </w:p>
    <w:p>
      <w:r>
        <w:t xml:space="preserve">Im prolly wit yo bitch iso perse ei mahdu ylös 6!</w:t>
      </w:r>
    </w:p>
    <w:p>
      <w:r>
        <w:rPr>
          <w:b/>
          <w:u w:val="single"/>
        </w:rPr>
        <w:t xml:space="preserve">69057</w:t>
      </w:r>
    </w:p>
    <w:p>
      <w:r>
        <w:t xml:space="preserve">Im valmis tänään &amp;#127936;&amp;#128308;&amp;#9898;#iu #iubb #hoosiers #hoosierstate #ncaa #big10 #michigan #gameday #btown&amp;#8230; http://t.co/6g7JNMoW</w:t>
      </w:r>
    </w:p>
    <w:p>
      <w:r>
        <w:rPr>
          <w:b/>
          <w:u w:val="single"/>
        </w:rPr>
        <w:t xml:space="preserve">69058</w:t>
      </w:r>
    </w:p>
    <w:p>
      <w:r>
        <w:t xml:space="preserve">Olen oikeasti jälkeenjäänyt, istun tässä ja suutun ajatellen, että tyttäreni jättää minut huomiotta, ja sitten muistan, ettei hän ole täällä.</w:t>
      </w:r>
    </w:p>
    <w:p>
      <w:r>
        <w:rPr>
          <w:b/>
          <w:u w:val="single"/>
        </w:rPr>
        <w:t xml:space="preserve">69059</w:t>
      </w:r>
    </w:p>
    <w:p>
      <w:r>
        <w:t xml:space="preserve">Olen Rick James, narttu, näytä tissisi!</w:t>
      </w:r>
    </w:p>
    <w:p>
      <w:r>
        <w:rPr>
          <w:b/>
          <w:u w:val="single"/>
        </w:rPr>
        <w:t xml:space="preserve">69060</w:t>
      </w:r>
    </w:p>
    <w:p>
      <w:r>
        <w:t xml:space="preserve">Im sippin kuumaa teetä narttu</w:t>
      </w:r>
    </w:p>
    <w:p>
      <w:r>
        <w:rPr>
          <w:b/>
          <w:u w:val="single"/>
        </w:rPr>
        <w:t xml:space="preserve">69061</w:t>
      </w:r>
    </w:p>
    <w:p>
      <w:r>
        <w:t xml:space="preserve">Im tupakointi hyvä n minun ämmä omahyväinen! --- @JAYREIDOFFICIAL</w:t>
      </w:r>
    </w:p>
    <w:p>
      <w:r>
        <w:rPr>
          <w:b/>
          <w:u w:val="single"/>
        </w:rPr>
        <w:t xml:space="preserve">69062</w:t>
      </w:r>
    </w:p>
    <w:p>
      <w:r>
        <w:t xml:space="preserve">Im niinooooo kyllästynyt tämän mulkku lesbo näkyy minun fb-syötteen. Oikeat urokset eivät paneskele neekereitä. Ole vain biseksuaali.</w:t>
      </w:r>
    </w:p>
    <w:p>
      <w:r>
        <w:rPr>
          <w:b/>
          <w:u w:val="single"/>
        </w:rPr>
        <w:t xml:space="preserve">69063</w:t>
      </w:r>
    </w:p>
    <w:p>
      <w:r>
        <w:t xml:space="preserve">Olen pahoillani, mutta sinun ei olisi tarvinnut olla narttu viime yönä.</w:t>
      </w:r>
    </w:p>
    <w:p>
      <w:r>
        <w:rPr>
          <w:b/>
          <w:u w:val="single"/>
        </w:rPr>
        <w:t xml:space="preserve">69064</w:t>
      </w:r>
    </w:p>
    <w:p>
      <w:r>
        <w:t xml:space="preserve">Im sorry, I used to be on that shit, but im not worried about the next bitch #unbothered #threatenwho</w:t>
      </w:r>
    </w:p>
    <w:p>
      <w:r>
        <w:rPr>
          <w:b/>
          <w:u w:val="single"/>
        </w:rPr>
        <w:t xml:space="preserve">69065</w:t>
      </w:r>
    </w:p>
    <w:p>
      <w:r>
        <w:t xml:space="preserve">Im start askin dese hoe niggas if they got sand in they pussy....</w:t>
      </w:r>
    </w:p>
    <w:p>
      <w:r>
        <w:rPr>
          <w:b/>
          <w:u w:val="single"/>
        </w:rPr>
        <w:t xml:space="preserve">69066</w:t>
      </w:r>
    </w:p>
    <w:p>
      <w:r>
        <w:t xml:space="preserve">Menen silti keppostelemaan. Se on ilmaista naposteltavaa, ämmä.</w:t>
      </w:r>
    </w:p>
    <w:p>
      <w:r>
        <w:rPr>
          <w:b/>
          <w:u w:val="single"/>
        </w:rPr>
        <w:t xml:space="preserve">69067</w:t>
      </w:r>
    </w:p>
    <w:p>
      <w:r>
        <w:t xml:space="preserve">Olen joskus niin narttu&amp;#128553;&amp;#128553;</w:t>
      </w:r>
    </w:p>
    <w:p>
      <w:r>
        <w:rPr>
          <w:b/>
          <w:u w:val="single"/>
        </w:rPr>
        <w:t xml:space="preserve">69068</w:t>
      </w:r>
    </w:p>
    <w:p>
      <w:r>
        <w:t xml:space="preserve">Minä sanon sinulle! RT @KfromtheG: Roethlisberger sai rikosrekisterinsä pyyhittyä pois ja hänestä tuli roskaväkeä.</w:t>
      </w:r>
    </w:p>
    <w:p>
      <w:r>
        <w:rPr>
          <w:b/>
          <w:u w:val="single"/>
        </w:rPr>
        <w:t xml:space="preserve">69069</w:t>
      </w:r>
    </w:p>
    <w:p>
      <w:r>
        <w:t xml:space="preserve">Olen suurin nössö, kun se tulee pelottavia asioita</w:t>
      </w:r>
    </w:p>
    <w:p>
      <w:r>
        <w:rPr>
          <w:b/>
          <w:u w:val="single"/>
        </w:rPr>
        <w:t xml:space="preserve">69070</w:t>
      </w:r>
    </w:p>
    <w:p>
      <w:r>
        <w:t xml:space="preserve">Minä olen mies täällä, beibi, tsekkaa rannekelloni &amp;#8986;&amp;#128130;</w:t>
      </w:r>
    </w:p>
    <w:p>
      <w:r>
        <w:rPr>
          <w:b/>
          <w:u w:val="single"/>
        </w:rPr>
        <w:t xml:space="preserve">69071</w:t>
      </w:r>
    </w:p>
    <w:p>
      <w:r>
        <w:t xml:space="preserve">Minä olen se nekru, jonka kanssa hän todella haluaa ratsastaa.</w:t>
      </w:r>
    </w:p>
    <w:p>
      <w:r>
        <w:rPr>
          <w:b/>
          <w:u w:val="single"/>
        </w:rPr>
        <w:t xml:space="preserve">69072</w:t>
      </w:r>
    </w:p>
    <w:p>
      <w:r>
        <w:t xml:space="preserve">Im thinkin käyttää tätä beat ja kyllä tein sen liian bitch lol http://t.co/HTUk4USZJo</w:t>
      </w:r>
    </w:p>
    <w:p>
      <w:r>
        <w:rPr>
          <w:b/>
          <w:u w:val="single"/>
        </w:rPr>
        <w:t xml:space="preserve">69073</w:t>
      </w:r>
    </w:p>
    <w:p>
      <w:r>
        <w:t xml:space="preserve">Olen kyllästynyt kaikkiin näihin heikoihin miehiin, jotka kertovat minulle, miksi on ok tai oikeutettua lyödä naista kasvoihin. Tuo paska on ämmän tekemää.</w:t>
      </w:r>
    </w:p>
    <w:p>
      <w:r>
        <w:rPr>
          <w:b/>
          <w:u w:val="single"/>
        </w:rPr>
        <w:t xml:space="preserve">69074</w:t>
      </w:r>
    </w:p>
    <w:p>
      <w:r>
        <w:t xml:space="preserve">Olen kyllästynyt näkemään tämän häiritsevän nartun, jolla on 3 tissiä, -</w:t>
      </w:r>
    </w:p>
    <w:p>
      <w:r>
        <w:rPr>
          <w:b/>
          <w:u w:val="single"/>
        </w:rPr>
        <w:t xml:space="preserve">69075</w:t>
      </w:r>
    </w:p>
    <w:p>
      <w:r>
        <w:t xml:space="preserve">Im kyllästynyt näihin nartut actin kuin he uskollinen lol</w:t>
      </w:r>
    </w:p>
    <w:p>
      <w:r>
        <w:rPr>
          <w:b/>
          <w:u w:val="single"/>
        </w:rPr>
        <w:t xml:space="preserve">69076</w:t>
      </w:r>
    </w:p>
    <w:p>
      <w:r>
        <w:t xml:space="preserve">Yritän tulla takaisin hienona perseenä seuraavassa elämässä....</w:t>
      </w:r>
    </w:p>
    <w:p>
      <w:r>
        <w:rPr>
          <w:b/>
          <w:u w:val="single"/>
        </w:rPr>
        <w:t xml:space="preserve">69077</w:t>
      </w:r>
    </w:p>
    <w:p>
      <w:r>
        <w:t xml:space="preserve">Yritän poistaa sanan "ämmä" sanavarastostani, vaikeinta paskaa ikinä!</w:t>
      </w:r>
    </w:p>
    <w:p>
      <w:r>
        <w:rPr>
          <w:b/>
          <w:u w:val="single"/>
        </w:rPr>
        <w:t xml:space="preserve">69078</w:t>
      </w:r>
    </w:p>
    <w:p>
      <w:r>
        <w:t xml:space="preserve">En ole ihan sinun luokassasi, anteeksi egoni.</w:t>
      </w:r>
    </w:p>
    <w:p>
      <w:r>
        <w:rPr>
          <w:b/>
          <w:u w:val="single"/>
        </w:rPr>
        <w:t xml:space="preserve">69079</w:t>
      </w:r>
    </w:p>
    <w:p>
      <w:r>
        <w:t xml:space="preserve">Pidän yhtä walmartin takkia walmartissa, onko se ghetto? Lmao vitut siitä.</w:t>
      </w:r>
    </w:p>
    <w:p>
      <w:r>
        <w:rPr>
          <w:b/>
          <w:u w:val="single"/>
        </w:rPr>
        <w:t xml:space="preserve">69080</w:t>
      </w:r>
    </w:p>
    <w:p>
      <w:r>
        <w:t xml:space="preserve">Olen sinun ämmäsi kanssa tupakalla. Anna hänen pitää keskikohta, minä pyöritän tämän voimakkaan...</w:t>
      </w:r>
    </w:p>
    <w:p>
      <w:r>
        <w:rPr>
          <w:b/>
          <w:u w:val="single"/>
        </w:rPr>
        <w:t xml:space="preserve">69081</w:t>
      </w:r>
    </w:p>
    <w:p>
      <w:r>
        <w:t xml:space="preserve">Olen huomenna kotona, joten järjestäkää minulle ämmä.</w:t>
      </w:r>
    </w:p>
    <w:p>
      <w:r>
        <w:rPr>
          <w:b/>
          <w:u w:val="single"/>
        </w:rPr>
        <w:t xml:space="preserve">69082</w:t>
      </w:r>
    </w:p>
    <w:p>
      <w:r>
        <w:t xml:space="preserve">Minun täytyy vittuilla neekerini Omarin kanssa niistä ruohobrownieista.</w:t>
      </w:r>
    </w:p>
    <w:p>
      <w:r>
        <w:rPr>
          <w:b/>
          <w:u w:val="single"/>
        </w:rPr>
        <w:t xml:space="preserve">69083</w:t>
      </w:r>
    </w:p>
    <w:p>
      <w:r>
        <w:t xml:space="preserve">Olen tekopyhä. Sanon "En nussi huorien kanssa" ja kaksi päivää myöhemmin annan huoran leikkiä kalullani McDonald'sin drive thruussa. Rakastan niiden ranskalaisia</w:t>
      </w:r>
    </w:p>
    <w:p>
      <w:r>
        <w:rPr>
          <w:b/>
          <w:u w:val="single"/>
        </w:rPr>
        <w:t xml:space="preserve">69084</w:t>
      </w:r>
    </w:p>
    <w:p>
      <w:r>
        <w:t xml:space="preserve">Ima tappaa cay &amp;#128514;&amp;#128557; ugh hän pysyä minun viimeinen hermo, mutta rakastan, että on funccy bitchy</w:t>
      </w:r>
    </w:p>
    <w:p>
      <w:r>
        <w:rPr>
          <w:b/>
          <w:u w:val="single"/>
        </w:rPr>
        <w:t xml:space="preserve">69085</w:t>
      </w:r>
    </w:p>
    <w:p>
      <w:r>
        <w:t xml:space="preserve">Tyrmään tuon nössön kuin tappelussa !&amp;#128074;&amp;#128527;&amp;#128064; http://t.co/XvWl4RGD7u</w:t>
      </w:r>
    </w:p>
    <w:p>
      <w:r>
        <w:rPr>
          <w:b/>
          <w:u w:val="single"/>
        </w:rPr>
        <w:t xml:space="preserve">69086</w:t>
      </w:r>
    </w:p>
    <w:p>
      <w:r>
        <w:t xml:space="preserve">Tyrmään sen nössön kuin otteluiltana. &amp;#128074;&amp;#128074;</w:t>
      </w:r>
    </w:p>
    <w:p>
      <w:r>
        <w:rPr>
          <w:b/>
          <w:u w:val="single"/>
        </w:rPr>
        <w:t xml:space="preserve">69087</w:t>
      </w:r>
    </w:p>
    <w:p>
      <w:r>
        <w:t xml:space="preserve">I'm pull up eat on that pussy and dip &amp;#128525;</w:t>
      </w:r>
    </w:p>
    <w:p>
      <w:r>
        <w:rPr>
          <w:b/>
          <w:u w:val="single"/>
        </w:rPr>
        <w:t xml:space="preserve">69088</w:t>
      </w:r>
    </w:p>
    <w:p>
      <w:r>
        <w:t xml:space="preserve">Vedän ylös, syön sitä pillua ja kastan...</w:t>
      </w:r>
    </w:p>
    <w:p>
      <w:r>
        <w:rPr>
          <w:b/>
          <w:u w:val="single"/>
        </w:rPr>
        <w:t xml:space="preserve">69089</w:t>
      </w:r>
    </w:p>
    <w:p>
      <w:r>
        <w:t xml:space="preserve">Ima pull up eat on that pussy n dip</w:t>
      </w:r>
    </w:p>
    <w:p>
      <w:r>
        <w:rPr>
          <w:b/>
          <w:u w:val="single"/>
        </w:rPr>
        <w:t xml:space="preserve">69090</w:t>
      </w:r>
    </w:p>
    <w:p>
      <w:r>
        <w:t xml:space="preserve">Ima shmurda tanssii tuossa pillussa!!!</w:t>
      </w:r>
    </w:p>
    <w:p>
      <w:r>
        <w:rPr>
          <w:b/>
          <w:u w:val="single"/>
        </w:rPr>
        <w:t xml:space="preserve">69091</w:t>
      </w:r>
    </w:p>
    <w:p>
      <w:r>
        <w:t xml:space="preserve">Ima side bitch ajoittain ja pysyn paikallani</w:t>
      </w:r>
    </w:p>
    <w:p>
      <w:r>
        <w:rPr>
          <w:b/>
          <w:u w:val="single"/>
        </w:rPr>
        <w:t xml:space="preserve">69092</w:t>
      </w:r>
    </w:p>
    <w:p>
      <w:r>
        <w:t xml:space="preserve">Levitän sen pillun kuin akka...</w:t>
      </w:r>
    </w:p>
    <w:p>
      <w:r>
        <w:rPr>
          <w:b/>
          <w:u w:val="single"/>
        </w:rPr>
        <w:t xml:space="preserve">69093</w:t>
      </w:r>
    </w:p>
    <w:p>
      <w:r>
        <w:t xml:space="preserve">Aloitan näiden huorien kaveriksi nimeämisen &amp;#128514;&amp;#128514;&amp;#128514;&amp;#128514;</w:t>
      </w:r>
    </w:p>
    <w:p>
      <w:r>
        <w:rPr>
          <w:b/>
          <w:u w:val="single"/>
        </w:rPr>
        <w:t xml:space="preserve">69094</w:t>
      </w:r>
    </w:p>
    <w:p>
      <w:r>
        <w:t xml:space="preserve">Revin tuon pillun UUUUUP:n</w:t>
      </w:r>
    </w:p>
    <w:p>
      <w:r>
        <w:rPr>
          <w:b/>
          <w:u w:val="single"/>
        </w:rPr>
        <w:t xml:space="preserve">69095</w:t>
      </w:r>
    </w:p>
    <w:p>
      <w:r>
        <w:t xml:space="preserve">Ima trash @ForeverMEM85 fantasiassa</w:t>
      </w:r>
    </w:p>
    <w:p>
      <w:r>
        <w:rPr>
          <w:b/>
          <w:u w:val="single"/>
        </w:rPr>
        <w:t xml:space="preserve">69096</w:t>
      </w:r>
    </w:p>
    <w:p>
      <w:r>
        <w:t xml:space="preserve">Imma päästä kotiin noin 0300 ongelma on se, että se on pesukarhu lähtee baarista, joka joi 7 laukausta Crown Royal luulee, että hän voi vielä ajaa</w:t>
      </w:r>
    </w:p>
    <w:p>
      <w:r>
        <w:rPr>
          <w:b/>
          <w:u w:val="single"/>
        </w:rPr>
        <w:t xml:space="preserve">69097</w:t>
      </w:r>
    </w:p>
    <w:p>
      <w:r>
        <w:t xml:space="preserve">Imma tyrmätä pillu kuin otteluilta</w:t>
      </w:r>
    </w:p>
    <w:p>
      <w:r>
        <w:rPr>
          <w:b/>
          <w:u w:val="single"/>
        </w:rPr>
        <w:t xml:space="preserve">69098</w:t>
      </w:r>
    </w:p>
    <w:p>
      <w:r>
        <w:t xml:space="preserve">Imma rajoittaa minun liitto näiden luokan f narttuja ensi vuonna elämäni vain mennyt olla minulle ja muutama ppl ei ole aikaa BS frfr</w:t>
      </w:r>
    </w:p>
    <w:p>
      <w:r>
        <w:rPr>
          <w:b/>
          <w:u w:val="single"/>
        </w:rPr>
        <w:t xml:space="preserve">69099</w:t>
      </w:r>
    </w:p>
    <w:p>
      <w:r>
        <w:t xml:space="preserve">Kohtelen sinua niin kuin käyttäydyt ... Jos käyttäydyt kuin narttu, sinua kohdellaan kuin narttua.</w:t>
      </w:r>
    </w:p>
    <w:p>
      <w:r>
        <w:rPr>
          <w:b/>
          <w:u w:val="single"/>
        </w:rPr>
        <w:t xml:space="preserve">69100</w:t>
      </w:r>
    </w:p>
    <w:p>
      <w:r>
        <w:t xml:space="preserve">Vuonna 2014 olen päättänyt täydellistää narttunaamani.</w:t>
      </w:r>
    </w:p>
    <w:p>
      <w:r>
        <w:rPr>
          <w:b/>
          <w:u w:val="single"/>
        </w:rPr>
        <w:t xml:space="preserve">69101</w:t>
      </w:r>
    </w:p>
    <w:p>
      <w:r>
        <w:t xml:space="preserve">Lisää naisia rekrytoinnin toivossa ISIS avaa jihadistien loppukoulun http://t.co/nMua12yr2W http://t.co/qi1YqNmemw</w:t>
      </w:r>
    </w:p>
    <w:p>
      <w:r>
        <w:rPr>
          <w:b/>
          <w:u w:val="single"/>
        </w:rPr>
        <w:t xml:space="preserve">69102</w:t>
      </w:r>
    </w:p>
    <w:p>
      <w:r>
        <w:t xml:space="preserve">Elokuvassa kaikki eivät ole tähtiä... Tarvitaan kanssatähtiä ja statisteja... &amp;#171;@ChanteGooden Inhoan huoria, jotka ovat ylpeitä siitä, että he ovat toinen muija&amp;#187;</w:t>
      </w:r>
    </w:p>
    <w:p>
      <w:r>
        <w:rPr>
          <w:b/>
          <w:u w:val="single"/>
        </w:rPr>
        <w:t xml:space="preserve">69103</w:t>
      </w:r>
    </w:p>
    <w:p>
      <w:r>
        <w:t xml:space="preserve">Jos unohditte, olen ollut hereillä tasan kello 4:18 ja tienannut 100 000 dollaria töissä, enkä ole vieläkään nukkunut.</w:t>
      </w:r>
    </w:p>
    <w:p>
      <w:r>
        <w:rPr>
          <w:b/>
          <w:u w:val="single"/>
        </w:rPr>
        <w:t xml:space="preserve">69104</w:t>
      </w:r>
    </w:p>
    <w:p>
      <w:r>
        <w:t xml:space="preserve">Luokassa vielä kännissä eilisestä illasta ja tämä muija tekee esitelmää Chipotlesta, bitch can I live #tease #feedme</w:t>
      </w:r>
    </w:p>
    <w:p>
      <w:r>
        <w:rPr>
          <w:b/>
          <w:u w:val="single"/>
        </w:rPr>
        <w:t xml:space="preserve">69105</w:t>
      </w:r>
    </w:p>
    <w:p>
      <w:r>
        <w:t xml:space="preserve">Luokassa repimässä kuin ämmä</w:t>
      </w:r>
    </w:p>
    <w:p>
      <w:r>
        <w:rPr>
          <w:b/>
          <w:u w:val="single"/>
        </w:rPr>
        <w:t xml:space="preserve">69106</w:t>
      </w:r>
    </w:p>
    <w:p>
      <w:r>
        <w:t xml:space="preserve">Klubilla tekemässä elokuvia. Tunnen itseni Tyler Perryksi. Vitun neekerit ämmät. ne kysyy miksi menin naimisiin.</w:t>
      </w:r>
    </w:p>
    <w:p>
      <w:r>
        <w:rPr>
          <w:b/>
          <w:u w:val="single"/>
        </w:rPr>
        <w:t xml:space="preserve">69107</w:t>
      </w:r>
    </w:p>
    <w:p>
      <w:r>
        <w:t xml:space="preserve">Ala-asteella sidoin tytön sidontapallotolppaan sidontapallolla, koska hän oli narttu.</w:t>
      </w:r>
    </w:p>
    <w:p>
      <w:r>
        <w:rPr>
          <w:b/>
          <w:u w:val="single"/>
        </w:rPr>
        <w:t xml:space="preserve">69108</w:t>
      </w:r>
    </w:p>
    <w:p>
      <w:r>
        <w:t xml:space="preserve">Elämässä teidän on kysyttävä itseltänne... oletteko valittu vai perusnarttu? #letsbereal</w:t>
      </w:r>
    </w:p>
    <w:p>
      <w:r>
        <w:rPr>
          <w:b/>
          <w:u w:val="single"/>
        </w:rPr>
        <w:t xml:space="preserve">69109</w:t>
      </w:r>
    </w:p>
    <w:p>
      <w:r>
        <w:t xml:space="preserve">25 vuoden aikana olen tukenut enemmän neekereitä ja narttuja ja heidän lapsiaan ja no... kiitollisuuteni on kuollut.</w:t>
      </w:r>
    </w:p>
    <w:p>
      <w:r>
        <w:rPr>
          <w:b/>
          <w:u w:val="single"/>
        </w:rPr>
        <w:t xml:space="preserve">69110</w:t>
      </w:r>
    </w:p>
    <w:p>
      <w:r>
        <w:t xml:space="preserve">Mielestäni LHHA on osuva kuvaus siitä, millainen osa Atlantaa on. Tyhmät huorat ja neekerit, ratchet-rouvat ja typerät väitteet.</w:t>
      </w:r>
    </w:p>
    <w:p>
      <w:r>
        <w:rPr>
          <w:b/>
          <w:u w:val="single"/>
        </w:rPr>
        <w:t xml:space="preserve">69111</w:t>
      </w:r>
    </w:p>
    <w:p>
      <w:r>
        <w:t xml:space="preserve">Minun mielestäni jokainen ämmä on homo.</w:t>
      </w:r>
    </w:p>
    <w:p>
      <w:r>
        <w:rPr>
          <w:b/>
          <w:u w:val="single"/>
        </w:rPr>
        <w:t xml:space="preserve">69112</w:t>
      </w:r>
    </w:p>
    <w:p>
      <w:r>
        <w:t xml:space="preserve">Ollakseen todellinen nicca sinun täytyy olla TODELLINEN nicca!</w:t>
      </w:r>
    </w:p>
    <w:p>
      <w:r>
        <w:rPr>
          <w:b/>
          <w:u w:val="single"/>
        </w:rPr>
        <w:t xml:space="preserve">69113</w:t>
      </w:r>
    </w:p>
    <w:p>
      <w:r>
        <w:t xml:space="preserve">Muita uutisia: silmäluomeni kouristelee edelleen. Ripsivärin laittaminen oli tänään hankalaa. #wtf</w:t>
      </w:r>
    </w:p>
    <w:p>
      <w:r>
        <w:rPr>
          <w:b/>
          <w:u w:val="single"/>
        </w:rPr>
        <w:t xml:space="preserve">69114</w:t>
      </w:r>
    </w:p>
    <w:p>
      <w:r>
        <w:t xml:space="preserve">Toisin sanoen kutsua sinua ämmäksi.</w:t>
      </w:r>
    </w:p>
    <w:p>
      <w:r>
        <w:rPr>
          <w:b/>
          <w:u w:val="single"/>
        </w:rPr>
        <w:t xml:space="preserve">69115</w:t>
      </w:r>
    </w:p>
    <w:p>
      <w:r>
        <w:t xml:space="preserve">Todellisuudessa ontuva neekerit ja korni neekerit saavat narttuja, koska se on niinoo monet niistä neekereistä nbs lol.</w:t>
      </w:r>
    </w:p>
    <w:p>
      <w:r>
        <w:rPr>
          <w:b/>
          <w:u w:val="single"/>
        </w:rPr>
        <w:t xml:space="preserve">69116</w:t>
      </w:r>
    </w:p>
    <w:p>
      <w:r>
        <w:t xml:space="preserve">Punaniskojen maassa ;) #Tennessee</w:t>
      </w:r>
    </w:p>
    <w:p>
      <w:r>
        <w:rPr>
          <w:b/>
          <w:u w:val="single"/>
        </w:rPr>
        <w:t xml:space="preserve">69117</w:t>
      </w:r>
    </w:p>
    <w:p>
      <w:r>
        <w:t xml:space="preserve">Viime viikolla sekä Paula Dean että setäni menettivät työpaikkansa, koska he sanoivat "neekeri". Bullllllshiiiiitttt</w:t>
      </w:r>
    </w:p>
    <w:p>
      <w:r>
        <w:rPr>
          <w:b/>
          <w:u w:val="single"/>
        </w:rPr>
        <w:t xml:space="preserve">69118</w:t>
      </w:r>
    </w:p>
    <w:p>
      <w:r>
        <w:t xml:space="preserve">Lil Debbien sanoin: "Minä olen se ämmä."</w:t>
      </w:r>
    </w:p>
    <w:p>
      <w:r>
        <w:rPr>
          <w:b/>
          <w:u w:val="single"/>
        </w:rPr>
        <w:t xml:space="preserve">69119</w:t>
      </w:r>
    </w:p>
    <w:p>
      <w:r>
        <w:t xml:space="preserve">Tässä päivityksessä löydät paljon hardcore kyrvän imemistä, perseen lyömistä ja pillua sykkivää jännitystä. Minun on pakko&amp;#8230; http://t.co/LVODRmiwIh</w:t>
      </w:r>
    </w:p>
    <w:p>
      <w:r>
        <w:rPr>
          <w:b/>
          <w:u w:val="single"/>
        </w:rPr>
        <w:t xml:space="preserve">69120</w:t>
      </w:r>
    </w:p>
    <w:p>
      <w:r>
        <w:t xml:space="preserve">Kahden kuukauden kuluttua</w:t>
      </w:r>
    </w:p>
    <w:p>
      <w:r>
        <w:rPr>
          <w:b/>
          <w:u w:val="single"/>
        </w:rPr>
        <w:t xml:space="preserve">69121</w:t>
      </w:r>
    </w:p>
    <w:p>
      <w:r>
        <w:t xml:space="preserve">In yo bitch dm like... http://t.co/OuJU8LaXr1</w:t>
      </w:r>
    </w:p>
    <w:p>
      <w:r>
        <w:rPr>
          <w:b/>
          <w:u w:val="single"/>
        </w:rPr>
        <w:t xml:space="preserve">69122</w:t>
      </w:r>
    </w:p>
    <w:p>
      <w:r>
        <w:t xml:space="preserve">In-N-Out on kuin auringonpaiste ja sininen taivas. Linnun laulu. Hymy kuistilla. Meren tuoksu tuulen suutelemilla poskilla.</w:t>
      </w:r>
    </w:p>
    <w:p>
      <w:r>
        <w:rPr>
          <w:b/>
          <w:u w:val="single"/>
        </w:rPr>
        <w:t xml:space="preserve">69123</w:t>
      </w:r>
    </w:p>
    <w:p>
      <w:r>
        <w:t xml:space="preserve">Sängyssä syömässä ylijäänyttä poppadomia. #livinthedream</w:t>
      </w:r>
    </w:p>
    <w:p>
      <w:r>
        <w:rPr>
          <w:b/>
          <w:u w:val="single"/>
        </w:rPr>
        <w:t xml:space="preserve">69124</w:t>
      </w:r>
    </w:p>
    <w:p>
      <w:r>
        <w:t xml:space="preserve">Mukaanlukien sinun kokoinen huora !</w:t>
      </w:r>
    </w:p>
    <w:p>
      <w:r>
        <w:rPr>
          <w:b/>
          <w:u w:val="single"/>
        </w:rPr>
        <w:t xml:space="preserve">69125</w:t>
      </w:r>
    </w:p>
    <w:p>
      <w:r>
        <w:t xml:space="preserve">Inde jus sai minut hypeen töissä!!! Tiesin, että narttu Candace ei kuole.</w:t>
      </w:r>
    </w:p>
    <w:p>
      <w:r>
        <w:rPr>
          <w:b/>
          <w:u w:val="single"/>
        </w:rPr>
        <w:t xml:space="preserve">69126</w:t>
      </w:r>
    </w:p>
    <w:p>
      <w:r>
        <w:t xml:space="preserve">Indiana ei anna näille nickeille paskaakaan... Heidän piti voittaa viimeinen peli!</w:t>
      </w:r>
    </w:p>
    <w:p>
      <w:r>
        <w:rPr>
          <w:b/>
          <w:u w:val="single"/>
        </w:rPr>
        <w:t xml:space="preserve">69127</w:t>
      </w:r>
    </w:p>
    <w:p>
      <w:r>
        <w:t xml:space="preserve">Indiana hävisi Bowling Greenille. Big Ten on edelleen roskaa.</w:t>
      </w:r>
    </w:p>
    <w:p>
      <w:r>
        <w:rPr>
          <w:b/>
          <w:u w:val="single"/>
        </w:rPr>
        <w:t xml:space="preserve">69128</w:t>
      </w:r>
    </w:p>
    <w:p>
      <w:r>
        <w:t xml:space="preserve">Epäsuoraperseiset pikku ämmät, kuin tietäisitte vitun numeroni ja missä asun.</w:t>
      </w:r>
    </w:p>
    <w:p>
      <w:r>
        <w:rPr>
          <w:b/>
          <w:u w:val="single"/>
        </w:rPr>
        <w:t xml:space="preserve">69129</w:t>
      </w:r>
    </w:p>
    <w:p>
      <w:r>
        <w:t xml:space="preserve">Innovatiivisia ideoita ratkaisemattomasta kysymyksestä, joka liittyy ho... Lisää aiheesta Libra http://t.co/UOoN09K1Dq</w:t>
      </w:r>
    </w:p>
    <w:p>
      <w:r>
        <w:rPr>
          <w:b/>
          <w:u w:val="single"/>
        </w:rPr>
        <w:t xml:space="preserve">69130</w:t>
      </w:r>
    </w:p>
    <w:p>
      <w:r>
        <w:t xml:space="preserve">Innostaa valtavaa turistijoukkoa istumaan ja katselemaan "villejä niittyratoja" täällä roskakorien luona. Kamerat ovat ulkona. Hengästytään.</w:t>
      </w:r>
    </w:p>
    <w:p>
      <w:r>
        <w:rPr>
          <w:b/>
          <w:u w:val="single"/>
        </w:rPr>
        <w:t xml:space="preserve">69131</w:t>
      </w:r>
    </w:p>
    <w:p>
      <w:r>
        <w:t xml:space="preserve">Instagram on saanut sinut katsomaan kusipäitä kuin "Kuka vittu tämä ämmä/nigga luulee olevansa ISSS?"?</w:t>
      </w:r>
    </w:p>
    <w:p>
      <w:r>
        <w:rPr>
          <w:b/>
          <w:u w:val="single"/>
        </w:rPr>
        <w:t xml:space="preserve">69132</w:t>
      </w:r>
    </w:p>
    <w:p>
      <w:r>
        <w:t xml:space="preserve">Sen sijaan, että tytöt kutsuvat toisiaan huoriksi, heidän pitäisi tukea toisiaan. Idk se on vain minä.</w:t>
      </w:r>
    </w:p>
    <w:p>
      <w:r>
        <w:rPr>
          <w:b/>
          <w:u w:val="single"/>
        </w:rPr>
        <w:t xml:space="preserve">69133</w:t>
      </w:r>
    </w:p>
    <w:p>
      <w:r>
        <w:t xml:space="preserve">Urheilujoukkueisiin liittymisen sijaan huorat liittyvät Twerk-joukkueisiin.</w:t>
      </w:r>
    </w:p>
    <w:p>
      <w:r>
        <w:rPr>
          <w:b/>
          <w:u w:val="single"/>
        </w:rPr>
        <w:t xml:space="preserve">69134</w:t>
      </w:r>
    </w:p>
    <w:p>
      <w:r>
        <w:t xml:space="preserve">Kansainvälinen lainvalvontaoperaatio häiritsee Shylock-pankki-haittaohjelmaa - PCWorld: http://t.co/NPVP80gFh6... http://t.co/NPVP80gFh6</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docId:481B0A933740216629AE40477C15C05B</keywords>
  <dc:description>generated by python-docx</dc:description>
  <lastModifiedBy/>
  <revision>1</revision>
  <dcterms:created xsi:type="dcterms:W3CDTF">2013-12-23T23:15:00.0000000Z</dcterms:created>
  <dcterms:modified xsi:type="dcterms:W3CDTF">2013-12-23T23:15:00.0000000Z</dcterms:modified>
  <category/>
</coreProperties>
</file>