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799490</w:t>
      </w:r>
    </w:p>
    <w:p>
      <w:r>
        <w:t xml:space="preserve">Olen täysin samaa mieltä. Julkaisupäivän ja sadan pelaajan saavuttamisen jälkeen en ole tehnyt muuta kuin kirjautunut sisään joka aamu saadakseni yrttejä ja malmia. Hahmoni ei ole poistunut varuskunnasta yli kahteen viikkoon! MoP:n loppu oli minusta paljon miellyttävämpi kuin tämä. Olen jopa menettänyt täydellisen kiinnostukseni PvP:hen, ja se oli tärkein juttuni. Suurin osa ystävistäni ei ole ollut verkossa yli 7 päivään, ja yhden ystäväni, jonka kanssa pelasin joka päivä, olen tavoittanut verkossa vain kerran parin viime viikon aikana. Olen nauttinut tästä pelistä 6 vuoden ajan, mutta en ole nauttinut mistään sen jälkeen, kun olen saavuttanut 100.</w:t>
      </w:r>
    </w:p>
    <w:p>
      <w:r>
        <w:rPr>
          <w:b/>
          <w:u w:val="single"/>
        </w:rPr>
        <w:t xml:space="preserve">799491</w:t>
      </w:r>
    </w:p>
    <w:p>
      <w:r>
        <w:t xml:space="preserve">07/12/2014 08:16Posted by</w:t>
        <w:br/>
        <w:t xml:space="preserve">a6b4056e7f0fac55</w:t>
        <w:br/>
        <w:t xml:space="preserve">lisäksi miksi ei lisätä muutama kova painajaismainen rep ryhmittymät</w:t>
        <w:br/>
        <w:br/>
        <w:t xml:space="preserve">Ongelma on, että ne kaikki ovat grinds nyt..</w:t>
      </w:r>
    </w:p>
    <w:p>
      <w:r>
        <w:rPr>
          <w:b/>
          <w:u w:val="single"/>
        </w:rPr>
        <w:t xml:space="preserve">799492</w:t>
      </w:r>
    </w:p>
    <w:p>
      <w:r>
        <w:t xml:space="preserve">07/12/2014 13:36Postannut</w:t>
        <w:br/>
        <w:t xml:space="preserve">210f849513a7a49c</w:t>
        <w:br/>
        <w:t xml:space="preserve">My sub expires 2nd of January. Epäilen suuresti, että uusin ennen kuin jotain suuria muutoksia tulevissa laastareissa.</w:t>
        <w:br/>
        <w:br/>
        <w:t xml:space="preserve"> Omani päättyy 25. joulukuuta. Ensimmäistä kertaa 6-7 vuoteen en tunne mitään halua uusia. Kertoo paljon, kun tämä on pelaajien tila vain vähän aikaa laajennuksen julkaisun jälkeen.</w:t>
      </w:r>
    </w:p>
    <w:p>
      <w:r>
        <w:rPr>
          <w:b/>
          <w:u w:val="single"/>
        </w:rPr>
        <w:t xml:space="preserve">799493</w:t>
      </w:r>
    </w:p>
    <w:p>
      <w:r>
        <w:t xml:space="preserve">minusta tuntuu aivan päinvastaiselta, ja myös ystäväni ovat tyytyväisiä. Jotkut, jotka lähtivät, kun Cata tuli (Wonder why;) ovat itse asiassa ajatellut tulla takaisin, mutta maailman tila ennen WOD edelleen häiritsee heitä ja karsiminen ei ole sitä, mitä he pitivät alunperin, joten näen mitä tapahtuu.</w:t>
        <w:br/>
        <w:br/>
        <w:t xml:space="preserve"> EDIT:Ottaen huomioon sen hieman enemmän ajatellut, että välitön tunne, toivoin Garrisons ei olisi ollut mitä ne ovat, mutta sen sijaan ylimääräinen minipeli täysin erillinen leveling mutta osa tarinaa ja toivoin, että ne olisivat olleet kuten alunperin niin, että voit rakentaa sen useammassa kuin yhdessä paikassa...</w:t>
        <w:br/>
        <w:br/>
        <w:t xml:space="preserve"> Toivottavasti he eivät koskaan tehneet karsintaa, mutta pidän siitä, että he tekivät joistakin asioista vaikeampia, kuten enemmän vahinkoa ja vähemmän parantumista....</w:t>
        <w:br/>
        <w:br/>
        <w:t xml:space="preserve"> Rakastan lentokieltoa, mutta minusta tuntuu, että on oltava enemmän kannustimia päästä pois varuskunnista... ehkä vanhan koulukunnan varuskuntatehtäviä, jotka todella vaativat sinua matkustamaan muihin paikkoihin maailmassa...</w:t>
      </w:r>
    </w:p>
    <w:p>
      <w:r>
        <w:rPr>
          <w:b/>
          <w:u w:val="single"/>
        </w:rPr>
        <w:t xml:space="preserve">799494</w:t>
      </w:r>
    </w:p>
    <w:p>
      <w:r>
        <w:t xml:space="preserve">The garrisons g</w:t>
        <w:br/>
        <w:br/>
        <w:t xml:space="preserve">07/12/2014 07:25Posted by</w:t>
        <w:br/>
        <w:t xml:space="preserve">cc689684531877d0</w:t>
        <w:br/>
        <w:t xml:space="preserve">Vanhan koulukunnan kaverit pitivät kampanjoita ja Blizz kuunteli.</w:t>
        <w:br/>
        <w:br/>
        <w:t xml:space="preserve"> Näin siinä sitten kävi.</w:t>
        <w:br/>
        <w:br/>
        <w:t xml:space="preserve"> Nyt, ei ihan yllättäen, se on yhtä tyhjä, hiljainen ja tunkkainen kuin yksi niistä pubeista, joissa vanhat kaverit käyvät.</w:t>
        <w:br/>
        <w:br/>
        <w:t xml:space="preserve"> Minua se ei niinkään haittaisi, mutta se ei ole edes mikään tasokas paikka, jossa on mukava ravintola.</w:t>
        <w:br/>
        <w:br/>
        <w:t xml:space="preserve"> Ei, vaan se on joku takakadun ankea painajaismainen paikka, jossa haisee sianlihan raapaisu, ja joka on täynnä äreää mutinaa "nykypäivän lapsista" ja "minun aikoinani".</w:t>
        <w:br/>
        <w:br/>
        <w:t xml:space="preserve"> Luulen, että kyse on enemmänkin saman paskan toistamisesta yhä uudelleen ja uudelleen. En sanoisi, että he ottivat askeleen taaksepäin. Sanoisin pikemminkin, että he eivät ottaneet mitään askelta.</w:t>
        <w:br/>
        <w:t xml:space="preserve"> Varuskuntajuttu oli hauska ensimmäisen viikon ajan. Nyt se on vain työlästä ja tylsää...</w:t>
        <w:br/>
        <w:t xml:space="preserve"> Ashran on vielä pahempi. Ensin jonotusajat, sitten älytön "kumpi puoli, jolla on eniten metsästäjiä ja kiekkopappeja, pystyy työntämään paremmin eteenpäin".</w:t>
        <w:br/>
        <w:t xml:space="preserve"> Ja siinä kaikki uudet asiat... Ei mitään todellista muutosta luolastoissa. Kyllästyin niihin ennen kuin sain edes ensimmäisen heroicin suoritettua.</w:t>
        <w:br/>
        <w:t xml:space="preserve"> PvP on edelleen sama asia, BG:t ja areenat... Woopti doo. Ihan kuin meillä ei olisi ollut sitä jo tarpeeksi...</w:t>
        <w:br/>
        <w:t xml:space="preserve"> Ainoa hyvä asia on grafiikkapäivitys.</w:t>
      </w:r>
    </w:p>
    <w:p>
      <w:r>
        <w:rPr>
          <w:b/>
          <w:u w:val="single"/>
        </w:rPr>
        <w:t xml:space="preserve">799495</w:t>
      </w:r>
    </w:p>
    <w:p>
      <w:r>
        <w:t xml:space="preserve">Näin juuri, että sinisen PvP-setin ja violetin välillä on 40 (kyllä, 40) iLevelin ero. Tämä luo jälleen kerran valtavan kuilun satunnaisten ja vakavampien PvP-pelaajien välille ja poistaa MoP:n tapaan altsit pelistä.</w:t>
        <w:br/>
        <w:br/>
        <w:t xml:space="preserve"> Näyttäisi siltä, että se tehdään nopeasti.</w:t>
      </w:r>
    </w:p>
    <w:p>
      <w:r>
        <w:rPr>
          <w:b/>
          <w:u w:val="single"/>
        </w:rPr>
        <w:t xml:space="preserve">799496</w:t>
      </w:r>
    </w:p>
    <w:p>
      <w:r>
        <w:t xml:space="preserve">07/12/2014 21:17Postannut</w:t>
        <w:br/>
        <w:t xml:space="preserve">5fe1020e2e75c019</w:t>
        <w:br/>
        <w:t xml:space="preserve">Näin juuri, että sinisen PvP-setin ja violetin välillä on 40 (kyllä, 40) iLevel-eroa. Tämä luo jälleen kerran valtavan kuilun satunnaisten ja vakavampien PvP-pelaajien välille ja poistaa MoP:n tapaan altsit pelistä.</w:t>
        <w:br/>
        <w:br/>
        <w:t xml:space="preserve"> Näyttäisi siltä, että se tehdään nopeasti.</w:t>
        <w:br/>
        <w:br/>
        <w:t xml:space="preserve"> Joo, se tulee olemaan todella huono juttu... Mutta tuon gearing jutun kanssa voin elää. Conquest capin tekeminen muutamalla hahmolla ei ole pahin asia....</w:t>
        <w:br/>
        <w:t xml:space="preserve"> Kuitenkin, jos on jotain mikä poistaa alteja, se on Garrison. Kenellä on motivaatiota tehdä kaikki nuo askareet 3-4 eri hahmolla? Minulla ei ainakaan ole.</w:t>
      </w:r>
    </w:p>
    <w:p>
      <w:r>
        <w:rPr>
          <w:b/>
          <w:u w:val="single"/>
        </w:rPr>
        <w:t xml:space="preserve">799497</w:t>
      </w:r>
    </w:p>
    <w:p>
      <w:r>
        <w:t xml:space="preserve">En ole pelannut neljään päivään ja silloinkin vain 20 minuuttia, sitä ennen en ollut pelannut viikkoon. WoD on vain todella, todella tylsä minulle.</w:t>
        <w:br/>
        <w:br/>
        <w:t xml:space="preserve"> Aika monessa aikaisemmassa laajennuksessa minulla ei ollut mitään ongelmaa grindata mielettömästi dungeoneja koko päivän, nyt yhden tai kahden jälkeen olen tylsistynyt kuoliaaksi. Rareiden metsästys tuntui aluksi kiinnostavalta, mutta siitä tuli hyvin nopeasti tylsää, ja käsittääkseni max level koostuu periaatteessa täsmälleen saman asian tekemisestä, mutta enemmän.</w:t>
        <w:br/>
        <w:br/>
        <w:t xml:space="preserve"> En tiedä, ehkä se johtuu vain mielialastani, mutta en vain pysty tällä hetkellä innostumaan WoWista, minulla ei vain ole aikaa siihen (ei sillä, että tekisin mitään muuta, vietin viimeiset 30 tuntia katsomalla Orange is the new Blackia).</w:t>
      </w:r>
    </w:p>
    <w:p>
      <w:r>
        <w:rPr>
          <w:b/>
          <w:u w:val="single"/>
        </w:rPr>
        <w:t xml:space="preserve">799498</w:t>
      </w:r>
    </w:p>
    <w:p>
      <w:r>
        <w:t xml:space="preserve">Tykkäsin risteillä ympäri maailmaa, kerätä joitakin rep tai vaihde milloin halusin, gank joitakin milloin halusin, mutta maailman pvp havent on ollut olemassa sitten vanilla ja joitakin tbc, lentävät ratsut poistettu, että hauskaa jotenkin, jossa ihmiset vain lentävät ohi toisiaan. WOD tällä hetkellä dosent ei ole fly mounts kyky, mutta ei ole mitään syytä ihmisille lähteä kaupunkien / varuskunnat. ja en voi kadota vartijoiden, joten ganking kaupungeissa ja hauskaa siellä on pois kysymys. LFR/G saa ihmiset teleporttailemaan sen sijaan, että he todella menisivät instanssiin. Minusta Black rock mountain oli varsin nautinnollinen vanillassa, kun odotin vain seuraavaa instanssiin matkalla olevaa kaveria, jonka voisin tappaa. Tai miten olisi Hillsbradin vuoren juurella, sodat siellä?... Luulin, että WOD toisi minulle jotain tuosta tunteesta takaisin, mutta Nagrandissa on turha juosta ympäriinsä, koska suurin osa porukasta on varuskunnissa kirjautumassa BG:iin tai LFR:ään. Roskakori, kuten joku muu täällä kutsuu sitä, no.....Might aswell sign for a BG, niin minun ei tarvitse vaivautua typerien artifactien ja LISÄÄ luita minun garisson. Tämä peli on vain lattea ja tylsä, mutta ehkä se johtuu vain siitä, että olen liian vanha tai että olen tyyppi, joka luulee, että kaikki oli ennen parempaa. Mutta lopetan ehdottomasti allekirjoittamisen, koska peli on muuttunut joka laajennuksen myötä yhä tylsemmäksi ja tylsemmäksi, ja mitä järkeä on sitten maksaa?.</w:t>
      </w:r>
    </w:p>
    <w:p>
      <w:r>
        <w:rPr>
          <w:b/>
          <w:u w:val="single"/>
        </w:rPr>
        <w:t xml:space="preserve">799499</w:t>
      </w:r>
    </w:p>
    <w:p>
      <w:r>
        <w:t xml:space="preserve">Vastauksena kaikkiin sinisten viesteihin "Palaute laajennuksesta on ylivoimaisen positiivista!", olisin kiinnostunut näkemään tilaajaluvut kuukausi WoDin julkaisun jälkeen.</w:t>
        <w:br/>
        <w:br/>
        <w:t xml:space="preserve"> No, 5 päivää yli kuukauden ;)</w:t>
      </w:r>
    </w:p>
    <w:p>
      <w:r>
        <w:rPr>
          <w:b/>
          <w:u w:val="single"/>
        </w:rPr>
        <w:t xml:space="preserve">799500</w:t>
      </w:r>
    </w:p>
    <w:p>
      <w:r>
        <w:t xml:space="preserve">Aina tulee olemaan, Lich King!!!!</w:t>
        <w:br/>
        <w:br/>
        <w:t xml:space="preserve"> WOTLK on ja oli parempi, kuin tämä !@##$e.</w:t>
        <w:br/>
        <w:br/>
        <w:t xml:space="preserve"> En ole koskaan tuntenut rahojeni tuhlaamisen tunnetta tähän asti, Ei sisältöä, Ei lentämistä.... Vain puhdasta Facebook-paskaa, joka tylsistyttää housut kintuissa.</w:t>
        <w:br/>
        <w:br/>
        <w:t xml:space="preserve"> Luulin, että Garrisonsista tulisi WOW:n versio Settlersistä, Kuinka väärässä olinkaan siinä olettamuksessa.</w:t>
      </w:r>
    </w:p>
    <w:p>
      <w:r>
        <w:rPr>
          <w:b/>
          <w:u w:val="single"/>
        </w:rPr>
        <w:t xml:space="preserve">799501</w:t>
      </w:r>
    </w:p>
    <w:p>
      <w:r>
        <w:t xml:space="preserve">Minua harmittaa sanoa tämä, mutta olen samaa mieltä.</w:t>
        <w:br/>
        <w:br/>
        <w:t xml:space="preserve"> Lineaarisen questing-teeman jatkuminen tekee alteista vaikeita. Se oli tarpeeksi vaikeaa cata:ssa ja sitten mopissa, mutta onnistuin saamaan 12 x 90. Nyt en näe saavani kuin 2 satasta, kun pelaan tunnin ja kyllästyn tekemään samat questit samalla tavalla.</w:t>
        <w:br/>
        <w:br/>
        <w:t xml:space="preserve"> Ammatit on perattu ja ne ovat tylsiä.</w:t>
        <w:br/>
        <w:br/>
        <w:t xml:space="preserve"> Varustautuminen on epäkiinnostavaa ja "helppoa".</w:t>
        <w:br/>
        <w:br/>
        <w:t xml:space="preserve"> Kaipaan dailyjä.</w:t>
        <w:br/>
        <w:br/>
        <w:t xml:space="preserve"> Kaipaan wotlkia.</w:t>
        <w:br/>
        <w:br/>
        <w:t xml:space="preserve"> Ehkä se johtuu vain minusta, ehkä olen pelannut liian kauan. Olin todella kiinni Ashranissa ennen tätä expacia, joka toi takaisin taktisten PvP-taistelukenttien loistavat ajat - tol bard oli parempi ja Wintergrasp sitä ennen.</w:t>
        <w:br/>
        <w:br/>
        <w:t xml:space="preserve"> Ehkä toivoin liikaa? Nautin todella 90-100 ensimmäisellä kerralla, mutta todella kamppailen altien kanssa ( sanoin tämän jo).</w:t>
        <w:br/>
        <w:br/>
        <w:t xml:space="preserve"> Lähden kahden viikon päästä jouluksi ja uudeksi vuodeksi Havaijille - toivottavasti palaan sieltä virkeänä ja valmiina.</w:t>
      </w:r>
    </w:p>
    <w:p>
      <w:r>
        <w:rPr>
          <w:b/>
          <w:u w:val="single"/>
        </w:rPr>
        <w:t xml:space="preserve">799502</w:t>
      </w:r>
    </w:p>
    <w:p>
      <w:r>
        <w:t xml:space="preserve">Voi niitä viestejä...</w:t>
        <w:br/>
        <w:br/>
        <w:t xml:space="preserve"> WoD alkaa tylsistyä hälyttävää vauhtia SINULLE. SINULLE.</w:t>
      </w:r>
    </w:p>
    <w:p>
      <w:r>
        <w:rPr>
          <w:b/>
          <w:u w:val="single"/>
        </w:rPr>
        <w:t xml:space="preserve">799503</w:t>
      </w:r>
    </w:p>
    <w:p>
      <w:r>
        <w:t xml:space="preserve">07/12/2014 21:57Postannut 18e2edbc1b6558a9</w:t>
        <w:br/>
        <w:br/>
        <w:t xml:space="preserve">Voi noita viestejä...WoD tylsistyy hälyttävää vauhtia TO</w:t>
        <w:br/>
        <w:t xml:space="preserve">YOU.</w:t>
        <w:t xml:space="preserve">SINULLE.</w:t>
        <w:br/>
        <w:br/>
        <w:t xml:space="preserve">ja niille 50 muulle, jotka äänestävät sitä ylöspäin ottakaa ruusunpunaiset lasinne pois</w:t>
        <w:br/>
        <w:t xml:space="preserve">ja ehkä näette.</w:t>
      </w:r>
    </w:p>
    <w:p>
      <w:r>
        <w:rPr>
          <w:b/>
          <w:u w:val="single"/>
        </w:rPr>
        <w:t xml:space="preserve">799504</w:t>
      </w:r>
    </w:p>
    <w:p>
      <w:r>
        <w:t xml:space="preserve">WOD.</w:t>
        <w:br/>
        <w:br/>
        <w:t xml:space="preserve"> He eivät ainoastaan poistaneet luokkien kykyjä, vaan myös passiiveja, jotka tekivät luokasta syvällisen. Kykyjen poistaminen ei haittaa minua, mutta miksi passiivit? Se tekee pelaamastani luokasta niin tylsän.</w:t>
        <w:br/>
        <w:br/>
        <w:t xml:space="preserve"> Varuskunnat ovat perseestä, mieluummin oikeat kaupungit.</w:t>
        <w:br/>
        <w:br/>
        <w:t xml:space="preserve"> Seuraajatehtävät ovat syvältä, eivätkä ne kuulu MMO:han.</w:t>
        <w:br/>
        <w:br/>
        <w:t xml:space="preserve"> Ashranin kaupunki on suuri eeppinen epäonnistuminen.</w:t>
        <w:br/>
        <w:br/>
        <w:t xml:space="preserve"> Dailyt tylsistyttävät minut kuoliaaksi. Paras päivä on ironisesti kalastuspäivä. Onnittelut.</w:t>
        <w:br/>
        <w:br/>
        <w:t xml:space="preserve"> Aina kun avaan kartan odotan, että ruudulla vilkkuu viesti "OH MY GOD NEW EVENT HERE NEW EVENT COME TO THIS PLACE YOU GOT TO KILL THIS BOSS HERE AND SAVE THE PLACE!" kuten bonus objective -tyyppiset jutut. Tarkoitan, että mitä järkeä on olla lentämättä kun ei ole mitään tekemistä?</w:t>
        <w:br/>
        <w:br/>
        <w:t xml:space="preserve"> Palkinnot olisivat voineet olla malmien ja ruohon louhintaa sen sijaan, että ne olisi laitettu pirun varuskuntaan.</w:t>
        <w:br/>
        <w:br/>
        <w:t xml:space="preserve"> Ja eepokset... EPIIKIT ovat vielä helpommin saatavissa. Rofl saada palkittu EPIC questista, joka korvataan 10 minuuttia myöhemmin. Oletko tosissasi? Ettekö olisi voineet laittaa "Upgrade level 1/2/3" harvinaisiksi bonuksiksi sen sijaan, että olisitte laittaneet EPIC:n?!</w:t>
        <w:br/>
        <w:br/>
        <w:t xml:space="preserve"> Ja ensimmäinen todellinen epic jonka saat on sormus NORMAL DUNGEON questista?</w:t>
        <w:br/>
        <w:br/>
        <w:t xml:space="preserve"> Mikä on pahinta tässä laajennuksessa? Luokat. Joo he poistivat syvyyttä monista spekseistä. En voi kuvitella pelaavani yli kuukauden. Tarkoitan kuvitella saada vielä 20 kuukautta odottaa uutta laajennusta tällä tylsällä 1,2,3 ei mitään muuta tyyppisellä luokalla.</w:t>
        <w:br/>
        <w:br/>
        <w:t xml:space="preserve"> Inhoan sanoa tätä, mutta pidän enemmän MOP:sta kuin WOD:sta.</w:t>
        <w:br/>
        <w:br/>
        <w:t xml:space="preserve"> Tiesin, että WOD tuottaisi minulle pettymyksen heti, kun astuin portaaliin ja streemailin jokaista mobia silmät kiinni. Mikä siinä on niin HYVÄÄ? Mikä sai ihmiset sanomaan "paras laajennus ikinä", kun ensimmäinen palkinto on korkea ilvl sininen ase... sininen... ase. Harvinainen ase. Ensimmäinen palkinto on harvinainen.</w:t>
        <w:br/>
        <w:br/>
        <w:t xml:space="preserve"> En muista mitään. Kaikki vain meni niin nopeasti. Se on kuin tekisi päivittäistä quest-paskaa MOP:ssä SOO-varusteilla. Ei haastetta, ei mitään muistettavaa, paina vain 1 ja 2 samalla kun melkein nukahtaa.</w:t>
        <w:br/>
        <w:br/>
        <w:t xml:space="preserve"> Ainoa asia, jonka muistan, on se örkkiuros, joka kaivoi jotain !@#$ ja heitti sen veteen.</w:t>
        <w:br/>
        <w:br/>
        <w:t xml:space="preserve"> Kyllä tämä koko laajennus on täynnä %^-*. Jos katsot tarkkaan, voit löytää !@#$ kaikkialla. Jopa kalpeilla orkkialueilla. Voi veljet, kalpeat örkit ottavat %^-*? Ja mikä on !@#$ paska diahrea kasat lähellä uhrattuja ruumiita epäpyhissä paikoissa? Joo expansionista tuli niin tylsä että katselin %^-* kasojen perään.</w:t>
        <w:br/>
        <w:br/>
        <w:t xml:space="preserve"> Btw raaputa se. Tämä laajennus on parempi kuin MOP. Id mieluummin kuulee "blood and thunder" kuin paska "slow dooown" joka kummitteli vuosia.</w:t>
      </w:r>
    </w:p>
    <w:p>
      <w:r>
        <w:rPr>
          <w:b/>
          <w:u w:val="single"/>
        </w:rPr>
        <w:t xml:space="preserve">799505</w:t>
      </w:r>
    </w:p>
    <w:p>
      <w:r>
        <w:t xml:space="preserve">07/12/2014 20:28Postannut</w:t>
        <w:br/>
        <w:t xml:space="preserve">09592586adb91eb5</w:t>
        <w:br/>
        <w:t xml:space="preserve">Rakastan tehdä 20 GR 4 tuntia sota mylly työ tilauksia saada 1 rauta horde sCRAP.</w:t>
        <w:br/>
        <w:br/>
        <w:t xml:space="preserve"> Joo, mikäs niissä työtilauksissa on?</w:t>
        <w:br/>
        <w:br/>
        <w:t xml:space="preserve"> Näyttää siltä, että laitat tonneittain resursseja ja et saa käytännössä mitään takaisin.</w:t>
        <w:br/>
        <w:br/>
        <w:t xml:space="preserve"> Itse asiassa pidän varuskuntien konseptista.</w:t>
        <w:br/>
        <w:br/>
        <w:t xml:space="preserve"> Ongelmani niiden kanssa on se, että ne olivat liian keskeisiä tasonnostossa ja merkitsivät sitä, että sinun piti tehdä niin monta tehtävää saadaksesi seuraajia, ja nyt ne näyttävät olevan liian keskeisiä varustautumisessa.</w:t>
        <w:br/>
        <w:br/>
        <w:t xml:space="preserve"> Sitten on vielä rep grindit - olen pärjännyt niiden kanssa, mutta se alkaa kyllästyttää hyvin nopeasti.</w:t>
        <w:br/>
        <w:br/>
        <w:t xml:space="preserve"> Jotkut ihmiset eivät pitäneet MoP:n kaikista dailytöistä, joten he vastasivat siihen Timeless Islellä.</w:t>
        <w:br/>
        <w:br/>
        <w:t xml:space="preserve"> Ilmeisesti heillä ei ole muuta vaihtoehtoa kuin loputtomat dailyt tai harvinainen tappaminen ja rep grindaus.</w:t>
        <w:br/>
        <w:br/>
        <w:t xml:space="preserve"> Vaikka heillä ei ole muuta, olisi mukavaa saada vaihtoehtoja, mutta ei, jos ne eivät ole oikeastaan vaihtoehtoja vaan pakollisia.</w:t>
        <w:br/>
        <w:br/>
        <w:t xml:space="preserve"> He voisivat siis antaa sinulle mahdollisuuden valita, haluatko tehdä joukon dailytehtäviä vai grindata repiä, ja voit valita, kumpi niistä on kyseisenä päivänä vuorossa.</w:t>
        <w:br/>
        <w:br/>
        <w:t xml:space="preserve"> Itse asiassa instansseihin (luolastot, LFR jne.) liittyvät palkinnot sopisivat paremmin kaltaiselleni henkilölle, koska käytän mieluummin aikaani niihin.</w:t>
        <w:br/>
        <w:br/>
        <w:t xml:space="preserve"> Ehkä kaupungintalolla pitäisi siis olla neljä vaihtoehtoa joka päivä?</w:t>
        <w:br/>
        <w:br/>
        <w:t xml:space="preserve"> Valitse yksi: dailyt, rep grind, luolastopalkinnot tai raid-palkinnot (mukaan lukien LFR, kun se avataan)?</w:t>
      </w:r>
    </w:p>
    <w:p>
      <w:r>
        <w:rPr>
          <w:b/>
          <w:u w:val="single"/>
        </w:rPr>
        <w:t xml:space="preserve">799506</w:t>
      </w:r>
    </w:p>
    <w:p>
      <w:r>
        <w:t xml:space="preserve">07/12/2014 07:36Posted by</w:t>
        <w:br/>
        <w:t xml:space="preserve">3cf8346331af1dd4</w:t>
        <w:br/>
        <w:t xml:space="preserve">He tuhosivat täysin kaikki ammatit ja kaikki on suljettu jäähdytysaikojen taakse, se kaikki on juoni, jolla sinut saadaan pelaamaan pidempään ja tekemään vähemmän sisältöä, koska kuten aiemmin todettiin, WOD on keskeneräinen tuote.</w:t>
        <w:br/>
        <w:br/>
        <w:t xml:space="preserve"> Se on juoni, joka epäonnistuu, koska ajattelen, että peruutan sen, kun nykyinen subini loppuu - liian vähän tekemistä, ja se, mitä on, on liian hitaan hidasta edes rekisteröidä kiinnostavaksi nyt.</w:t>
        <w:br/>
        <w:br/>
        <w:t xml:space="preserve"> Ja lopuksi slumming se maassa - ei lentäminen - että iot oma on jatkuva nalkuttava turhautumista, joka vain tekee kaikki muu, mikä on vialla vituttaa minua vieläkin enemmän.</w:t>
        <w:br/>
        <w:br/>
        <w:t xml:space="preserve"> Hauskaa parin viikon ajan (samalla kun tasoitetaan ja hieman gearia pian sen jälkeen), mutta kaikki ylimääräinen tuntuu turhalta, kun otetaan huomioon pelin ydinosan lopputulos.</w:t>
      </w:r>
    </w:p>
    <w:p>
      <w:r>
        <w:rPr>
          <w:b/>
          <w:u w:val="single"/>
        </w:rPr>
        <w:t xml:space="preserve">799507</w:t>
      </w:r>
    </w:p>
    <w:p>
      <w:r>
        <w:t xml:space="preserve">Ammattien vapauden puute on suurin valitukseni. Miksi O miksi hankkiudutte eroon socketista ja jalokivistä? Kaikki se aika ja raha, joka on tuhlattu JC:n maksimointiin, ja sitten otetaan pois tärkein syy oppia jalokivien valmistusta? Myös portti kaiken takana farm-villen tyyliin cooldownit?</w:t>
        <w:br/>
        <w:br/>
        <w:t xml:space="preserve"> Lentämisen puutteen lisäksi...</w:t>
        <w:br/>
        <w:br/>
        <w:t xml:space="preserve"> Minä rehellisesti sanottuna rakastin MoP-laajennusta. Enemmän samaa, mutta Draenorissa oli kaikki mitä etsin...</w:t>
        <w:br/>
        <w:br/>
        <w:t xml:space="preserve"> Missä on Timeless Isle tyyppinen paikka tähän xpaciin? Mielenkiintoisia Rep grindit kuten Cloud serpent kilta? Epälineaarinen questing? En saa itseäni tasolle altini koska lineaarinen luonne tarina questit.</w:t>
        <w:br/>
        <w:br/>
        <w:t xml:space="preserve"> Mutta kuten aiemmin sanoin, ammattien karsiminen on minulle henkilökohtaisesti kuin potku säkkiin, erityisesti jalokivien käsityöläisenä ja kaivostyöläisenä.</w:t>
      </w:r>
    </w:p>
    <w:p>
      <w:r>
        <w:rPr>
          <w:b/>
          <w:u w:val="single"/>
        </w:rPr>
        <w:t xml:space="preserve">799508</w:t>
      </w:r>
    </w:p>
    <w:p>
      <w:r>
        <w:t xml:space="preserve">07/12/2014 08:06Posted by</w:t>
        <w:br/>
        <w:t xml:space="preserve">9c58ff3bc2ecdd09</w:t>
        <w:br/>
        <w:t xml:space="preserve">"naah i shall pass"</w:t>
        <w:br/>
        <w:br/>
        <w:t xml:space="preserve">No, you shall not.</w:t>
      </w:r>
    </w:p>
    <w:p>
      <w:r>
        <w:rPr>
          <w:b/>
          <w:u w:val="single"/>
        </w:rPr>
        <w:t xml:space="preserve">799509</w:t>
      </w:r>
    </w:p>
    <w:p>
      <w:r>
        <w:t xml:space="preserve">07/12/2014 22:38Postannut</w:t>
        <w:br/>
        <w:t xml:space="preserve">f44d0198f3b76a36</w:t>
        <w:br/>
        <w:t xml:space="preserve">Missä on Timeless Isle -tyyppinen sijainti tälle xpacille?</w:t>
        <w:br/>
        <w:br/>
        <w:t xml:space="preserve"> Meillä on ashran pvp vastaava, erittäin siisti avoin maailma mutta sinne pitää jonottaa joten sen actualy bg much balance.</w:t>
      </w:r>
    </w:p>
    <w:p>
      <w:r>
        <w:rPr>
          <w:b/>
          <w:u w:val="single"/>
        </w:rPr>
        <w:t xml:space="preserve">799510</w:t>
      </w:r>
    </w:p>
    <w:p>
      <w:r>
        <w:t xml:space="preserve">Meleenä halveksin Ashrania.</w:t>
        <w:br/>
        <w:br/>
        <w:t xml:space="preserve"> Joudun roikkumaan kahden kävelevän jättiläisen ympärillä, jotka saavat Range-nukkeja.</w:t>
        <w:br/>
        <w:br/>
        <w:t xml:space="preserve"> WooT?</w:t>
      </w:r>
    </w:p>
    <w:p>
      <w:r>
        <w:rPr>
          <w:b/>
          <w:u w:val="single"/>
        </w:rPr>
        <w:t xml:space="preserve">799511</w:t>
      </w:r>
    </w:p>
    <w:p>
      <w:r>
        <w:t xml:space="preserve">07/12/2014 17:56Lähettäjä</w:t>
        <w:br/>
        <w:t xml:space="preserve">29458f81827b680b</w:t>
        <w:br/>
        <w:t xml:space="preserve">He sanovat, vaikka ilmeisesti ei ole edes kaatanut yhden pomon High Maul vielä katsomalla heidän armoury (kyllä tiedän, että en ole joko, se ei ole piste), tai tehnyt MC raid ollenkaan, Ei näytä siltä, että olet PVP paljon joko.Joten kyllä, sinulla ei ole mitään perusteita väittää peliä tylsäksi, kun et oikeastaan tee siinä mitään, jos kirjaudut sisään ja teet vain päivittäisiä varuskuntajuttujasi, ei sh*t kyllästyt siihen, jos et pelaa PVP:tä tai PVE:tä.</w:t>
        <w:br/>
        <w:br/>
        <w:t xml:space="preserve"> En voi.</w:t>
        <w:br/>
        <w:br/>
        <w:t xml:space="preserve"> Raidasin MoP:ssa, mutta en voi raidata WoD:ssa, koska:</w:t>
        <w:br/>
        <w:br/>
        <w:t xml:space="preserve"> 1. He ovat pilanneet päähenkilöni mallin, joten en halua pelata häntä enää, ja se on char, jolla raidasin.</w:t>
        <w:br/>
        <w:br/>
        <w:t xml:space="preserve"> 2. En voi PUG, koska speksejäni ei pidetä elinkelpoisena ATM:nä (vain MM Lone Wolfin kanssa on), enkä aio vaihtaa sitä, kun se on Blizzin vika, että se on mokannut tässä suhteessa, ei minun.</w:t>
        <w:br/>
        <w:br/>
        <w:t xml:space="preserve"> 3. LFR:ää ei ole vielä julkaistu, ja vaikka se julkaistaisiinkin, se otetaan käyttöön vain vähitellen, viikkojen kuluessa.</w:t>
        <w:br/>
        <w:br/>
        <w:t xml:space="preserve"> Puhumattakaan siitä, että myös ihmisillä, jotka eivät "oikeasti raidaa", on oikeus mielipiteeseen.</w:t>
        <w:br/>
        <w:br/>
        <w:t xml:space="preserve"> Ei ole heidän vikansa, että Blizz estää heitä tekemästä minkäänlaista mielenkiintoista loppupeliä viikkoihin tai kuukausiin pitääkseen muutaman "oikean raiderin" tyytyväisenä (tai vähemmän onnettomana).</w:t>
      </w:r>
    </w:p>
    <w:p>
      <w:r>
        <w:rPr>
          <w:b/>
          <w:u w:val="single"/>
        </w:rPr>
        <w:t xml:space="preserve">799512</w:t>
      </w:r>
    </w:p>
    <w:p>
      <w:r>
        <w:t xml:space="preserve">07/12/2014 08:45Postannut</w:t>
        <w:br/>
        <w:t xml:space="preserve">e7accb4220315df0</w:t>
        <w:br/>
        <w:t xml:space="preserve">En väittänyt, että he lisäsivät paljon, sanon, että he eivät poistaneet paljon, ihmiset eivät elämää peli ja sitten valittaa, kun ei ole tarpeeksi tekemistä (Varsinkin, jos he eivät ole edes kokeillut raid kuten OP katsomalla hänen tilaansa)</w:t>
        <w:br/>
        <w:br/>
        <w:t xml:space="preserve">Olen tehnyt hyvin vähän käynnistämisen jälkeen ja olen jo siinä vaiheessa, että mietin, mitä tehdä pelissä. Minulla toki on elämä ja töitäkin pitää tehdä.</w:t>
        <w:br/>
        <w:br/>
        <w:t xml:space="preserve"> Olen raivannut dungeoneja tehnyt questeja leveloinut varuskuntani ja joitakin seuraajia minulla on kaivos ja yrttitarha.</w:t>
        <w:br/>
        <w:br/>
        <w:t xml:space="preserve"> Aloitin tällä viikolla myös ryöstöretket.</w:t>
        <w:br/>
        <w:br/>
        <w:t xml:space="preserve"> Nyt työskentelen 3 alttia hitaasti tasoittaen niitä, minulla ei rehellisesti sanottuna ole paljon tekemistä pelissä ja se on hyvin outoa. En ole hyvällä tuulella ammattien tilasta, mitä he tekivät niille on anteeksiantamatonta.</w:t>
        <w:br/>
        <w:br/>
        <w:t xml:space="preserve"> Etsin jotain tekemistä, yrttien tai malmin viljely on turhaa, koska et yksinkertaisesti saa lähes mitään solmuista, jotka tekevät siitä arvokasta, Ja vaikka tekisitkin, materiaalien jäähdytysaika, jota tarvitaan käsityön tekemiseen, tekee myös maanviljelystä kaikkein turhimman yrityksen pelissä. Se on taso vahinkoa ne ovat ammatteja.</w:t>
        <w:br/>
        <w:br/>
        <w:t xml:space="preserve"> Mitä he ovat tehneet on korjata tiettyjä pelin osa-alueita ja täysin vähentänyt sen, mitä tarvitaan ajan kuluttamiseen ammateissa.</w:t>
      </w:r>
    </w:p>
    <w:p>
      <w:r>
        <w:rPr>
          <w:b/>
          <w:u w:val="single"/>
        </w:rPr>
        <w:t xml:space="preserve">799513</w:t>
      </w:r>
    </w:p>
    <w:p>
      <w:r>
        <w:t xml:space="preserve">En kyllästy lainkaan. Pidän itseni kiireisenä uuden hahmon tasoittamisessa, koska Blizzard pilasi täysin pääluokkani tässä laajennuksessa.</w:t>
      </w:r>
    </w:p>
    <w:p>
      <w:r>
        <w:rPr>
          <w:b/>
          <w:u w:val="single"/>
        </w:rPr>
        <w:t xml:space="preserve">799514</w:t>
      </w:r>
    </w:p>
    <w:p>
      <w:r>
        <w:t xml:space="preserve">Onnellinen enemmistö on verkossa ja pelaa eikä katso foorumeita. Ne meistä, jotka rakastavat WoDia ja tulevat tänne, tekevät sen silloin, kun meillä ei ole parempaa tekemistä eikä mahdollisuutta pelata. Joten kiitos paljon, ei mitään vaaleanpunaisia laseja - minä itse asiassa rakastan laajennusta, kuten useimmat muutkin. On olemassa asioita, joita kutsutaan mielipiteiksi, mutta ihmisten mielipiteet asioista eivät oikeastaan edusta niiden tilaa, ja tämä aihe yrittää väittää juuri sitä.</w:t>
      </w:r>
    </w:p>
    <w:p>
      <w:r>
        <w:rPr>
          <w:b/>
          <w:u w:val="single"/>
        </w:rPr>
        <w:t xml:space="preserve">799515</w:t>
      </w:r>
    </w:p>
    <w:p>
      <w:r>
        <w:t xml:space="preserve">07/12/2014 19:49Postannut 15d824ef257262ac</w:t>
        <w:br/>
        <w:br/>
        <w:t xml:space="preserve">07/12/2014 18:02Postannut 85f3070e62845fbf</w:t>
        <w:br/>
        <w:br/>
        <w:t xml:space="preserve">räjäyttää reiän kalalammen kylkeen, joka saisi sen valumaan</w:t>
        <w:br/>
        <w:t xml:space="preserve">kyljen yli mereen</w:t>
        <w:br/>
        <w:br/>
        <w:t xml:space="preserve">Whoa nyt, olkaa nyt järkeviä.</w:t>
        <w:br/>
        <w:br/>
        <w:t xml:space="preserve">07/12/2014 20:25Postannut f50f3dcba114187a</w:t>
        <w:br/>
        <w:br/>
        <w:t xml:space="preserve">Paitsi kalastuslampi!</w:t>
        <w:t xml:space="preserve">Itse pidän siitä, että kalastuksesta on tehty</w:t>
        <w:br/>
        <w:t xml:space="preserve">mielenkiintoisempaa ja tekemisen arvoista, mutta ymmärrän, ettei se ole kaikkien mieleen.</w:t>
        <w:br/>
        <w:br/>
        <w:t xml:space="preserve">Luulen, että minun pitäisi antaa selvennys, pitäen mielessä poliittisen</w:t>
        <w:br/>
        <w:t xml:space="preserve">määritelmän, jonka mukaan selvennyksen tarkoitus ei ole tehdä</w:t>
        <w:br/>
        <w:t xml:space="preserve">selväksi, vaan laittaa itsensä selväksi. ;PI rakastan kalastusta!</w:t>
        <w:t xml:space="preserve">Sain</w:t>
        <w:br/>
        <w:t xml:space="preserve">700:aan melko nopeasti</w:t>
        <w:t xml:space="preserve">Jopa minun level 40 altillani on 600 Fishing. ja</w:t>
        <w:br/>
        <w:t xml:space="preserve">kalastuslampi on ihana paikka - mutta sitten koko varuskunta on ihana</w:t>
        <w:br/>
        <w:t xml:space="preserve">paikka. ongelmani kalastusaltaiden kanssa: 1. Huomaatko</w:t>
        <w:br/>
        <w:t xml:space="preserve">kalojen määrän, joka on lähetetty AH:lle?</w:t>
        <w:t xml:space="preserve">Koska Blizzard luottaa</w:t>
        <w:br/>
        <w:t xml:space="preserve">raportteihin bottien pyydystämisessä, kalastusaltaat ovat nyt 100% turvallisia fishbot</w:t>
        <w:br/>
      </w:r>
      <w:r>
        <w:t xml:space="preserve">ta. 2. Kalastusaltaat ovat n</w:t>
        <w:t xml:space="preserve">t 100% turvallisia fishbot alueita.. en halua seistä yhdessä paikassa kalastamassa koko</w:t>
        <w:br/>
        <w:t xml:space="preserve">pelin ajan. cata:ssa minun piti mennä Twilight Highlandsiin pyydystääkseni yhtä</w:t>
        <w:br/>
        <w:t xml:space="preserve">kalatyyppiä, jota saattoi pyydystää vain altaista, ja kun ne oli kalastettu</w:t>
        <w:br/>
        <w:t xml:space="preserve">pois, minun piti kalastaa toisenlaista kalaa altaista, jotta</w:t>
        <w:t xml:space="preserve">haluamani</w:t>
        <w:br/>
        <w:t xml:space="preserve"> </w:t>
        <w:t xml:space="preserve">kalat</w:t>
        <w:t xml:space="preserve">respawnaisivat.Minun oli mentävä Uldumiin saadakseni toisenlaista</w:t>
        <w:br/>
        <w:t xml:space="preserve">kalaa, jota ei voinut pyydystää altaista, joten minun oli varmistettava</w:t>
        <w:t xml:space="preserve">että </w:t>
        <w:t xml:space="preserve">kalastustaitoni</w:t>
        <w:br/>
        <w:t xml:space="preserve"> oli maksimissaan ja käytettävä vieheitä. minun oli mentävä Tol Baradiin saadakseni</w:t>
        <w:br/>
        <w:t xml:space="preserve">ankeriaita. minun oli mentävä Deepholmiin saadakseni laavakaloja. nyt minulla on</w:t>
        <w:br/>
        <w:t xml:space="preserve">aina yksi kaikista seitsemästä (tai kahdeksasta) syöttityypistä laukussani.</w:t>
        <w:t xml:space="preserve">Kun käytän</w:t>
        <w:br/>
        <w:t xml:space="preserve">syöttiä, saan varmasti korvaavan syötin, kun käyttämäni</w:t>
        <w:br/>
        <w:t xml:space="preserve">on aktiivinen.</w:t>
        <w:t xml:space="preserve">Ei ole mitään järkeä liikkua tai mennä minnekään muualle. se on</w:t>
        <w:br/>
        <w:t xml:space="preserve">ei kalastusta. 3</w:t>
        <w:t xml:space="preserve">Omasta</w:t>
        <w:br/>
        <w:t xml:space="preserve"> lammestasi</w:t>
        <w:t xml:space="preserve">ei oikeastaan voi saada muuta kuin pieniä kaloja</w:t>
        <w:t xml:space="preserve">ennen kuin päivität sen. Se tuntuu kuin läimäys kasvoihin.</w:t>
        <w:t xml:space="preserve">Minä</w:t>
        <w:br/>
        <w:t xml:space="preserve">voin käyttää Worm Supremea ja Kalu'ak Masterclassia ja hattua ja kaikkea muuta,</w:t>
        <w:br/>
        <w:t xml:space="preserve">ja olla yhdeksänsataa taitavaa, taatusti pyydystän Enormousia joka</w:t>
        <w:br/>
        <w:t xml:space="preserve">kerta - paitsi omassa varuskunnassani, ellen maksa 2K:ta etuoikeudesta.</w:t>
        <w:br/>
        <w:t xml:space="preserve"> Se ei ole oikein.</w:t>
      </w:r>
    </w:p>
    <w:p>
      <w:r>
        <w:rPr>
          <w:b/>
          <w:u w:val="single"/>
        </w:rPr>
        <w:t xml:space="preserve">799516</w:t>
      </w:r>
    </w:p>
    <w:p>
      <w:r>
        <w:t xml:space="preserve">08/12/2014 01:19Postannut 18e2edbc1b6558a9</w:t>
        <w:br/>
        <w:br/>
        <w:t xml:space="preserve">Iloinen enemmistö on verkossa ja pelaa eikä katso foorumeita.</w:t>
        <w:br/>
        <w:t xml:space="preserve">Ne meistä, jotka rakastavat WoDia ja tulevat tänne, tekevät sen silloin kun ei ole</w:t>
        <w:br/>
        <w:t xml:space="preserve">parempaa tekemistä eikä mahdollisuutta pelata.</w:t>
        <w:t xml:space="preserve">Joten kiitos paljon, ei vaaleanpunaisia</w:t>
        <w:br/>
        <w:t xml:space="preserve">laseja - minä itse asiassa rakastan laajennusta, kuten useimmat muutkin.</w:t>
        <w:t xml:space="preserve">On olemassa</w:t>
        <w:br/>
        <w:t xml:space="preserve">asioita, joita kutsutaan mielipiteiksi, mutta ihmisten mielipiteet asioista eivät oikeastaan</w:t>
        <w:br/>
        <w:t xml:space="preserve">edusta näiden asioiden tilaa, ja tämä aihe yrittää väittää juuri</w:t>
        <w:br/>
        <w:t xml:space="preserve">sitä</w:t>
        <w:br/>
        <w:br/>
        <w:t xml:space="preserve">joitakin objektiivisia suunnitteluun liittyviä ongelmia, kun on kyse</w:t>
        <w:br/>
        <w:t xml:space="preserve">WoDin sisällön uudelleenpelattavuudesta.</w:t>
        <w:t xml:space="preserve">Riippumatta siitä,</w:t>
        <w:t xml:space="preserve">nauttiiko</w:t>
        <w:t xml:space="preserve">enemmistö</w:t>
        <w:br/>
        <w:t xml:space="preserve">pelistä näistä ongelmista huolimatta, ei ole mitään järkeä olla</w:t>
        <w:br/>
        <w:t xml:space="preserve">korjaamatta niitä ja lisätä tyytyväisten pelaajien määrää.</w:t>
        <w:br/>
        <w:t xml:space="preserve">Kyse ei ole</w:t>
        <w:t xml:space="preserve">siitä, pitääkö jostain pelistä enemmän ihmisiä kuin ei, vaan siitä, miten</w:t>
        <w:br/>
        <w:t xml:space="preserve">pelistä voitaisiin tehdä parempi niin, että *kaikki* (tai niin lähelle kuin näin</w:t>
        <w:t xml:space="preserve">isossa pelissä</w:t>
        <w:br/>
        <w:t xml:space="preserve"> </w:t>
        <w:t xml:space="preserve">on mahdollista</w:t>
        <w:t xml:space="preserve">päästä) pitäisivät siitä</w:t>
      </w:r>
    </w:p>
    <w:p>
      <w:r>
        <w:rPr>
          <w:b/>
          <w:u w:val="single"/>
        </w:rPr>
        <w:t xml:space="preserve">799517</w:t>
      </w:r>
    </w:p>
    <w:p>
      <w:r>
        <w:t xml:space="preserve">07/12/2014 22:55Posted by</w:t>
        <w:br/>
        <w:t xml:space="preserve">cc689684531877d0</w:t>
        <w:br/>
        <w:t xml:space="preserve">1</w:t>
        <w:t xml:space="preserve"> Ne on pilanneet mun mainin mallin, joten en halua enää pelata häntä ja sillä charilla räiskin.</w:t>
        <w:br/>
        <w:br/>
        <w:t xml:space="preserve"> Sammuttaa uudet hahmomallit sitten? Ongelma ratkaistu.</w:t>
        <w:br/>
        <w:t xml:space="preserve"> Tuo on niin typerä tekosyy olla räiskimättä, anteeksi.</w:t>
        <w:br/>
        <w:br/>
        <w:t xml:space="preserve">07/12/2014 22:55Postannut</w:t>
        <w:br/>
        <w:t xml:space="preserve">cc689684531877d0</w:t>
        <w:br/>
        <w:t xml:space="preserve">2. En voi PUG, koska speksejäni ei pidetä elinkelpoisena ATM (vain MM Lone Wolfin kanssa on) enkä aio muuttaa sitä, kun se on Blizzin vika, että se mokaa kuninkaallisesti tässä suhteessa; ei minun.</w:t>
        <w:br/>
        <w:br/>
        <w:t xml:space="preserve"> Metsästäjät ovat DPS:n suhteen huippuluokkaa ja erittäin haluttuja, mitä ihmettä sinä poltat, koska minä haluan jotain siitä.</w:t>
        <w:br/>
        <w:br/>
        <w:t xml:space="preserve">07/12/2014 22:55Postannut</w:t>
        <w:br/>
        <w:t xml:space="preserve">cc689684531877d0</w:t>
        <w:br/>
        <w:t xml:space="preserve">Ei ole heidän vikansa, että Blizz estää heitä tekemästä minkäänlaista mielenkiintoista endgamea viikkoihin tai kuukausiin pitääkseen muutaman "oikean raiderin" tyytyväisenä (tai vähemmän onnettomana).</w:t>
        <w:br/>
        <w:br/>
        <w:t xml:space="preserve"> Tekemistä on rehellisesti sanottuna tarpeeksi.</w:t>
        <w:br/>
        <w:t xml:space="preserve"> Challenge Mode-sisältöä, PVP:tä ja Normal/Heroic raiding-sisältöä, johon voi upottaa hampaansa.</w:t>
        <w:br/>
        <w:br/>
        <w:t xml:space="preserve"> Lopeta valittaminen ja mene tekemään jotain.</w:t>
      </w:r>
    </w:p>
    <w:p>
      <w:r>
        <w:rPr>
          <w:b/>
          <w:u w:val="single"/>
        </w:rPr>
        <w:t xml:space="preserve">799518</w:t>
      </w:r>
    </w:p>
    <w:p>
      <w:r>
        <w:t xml:space="preserve">raiding on ollut painajainen tähän mennessä olen yrittänyt tehdä flex run tänään ja eilen myös päädyin olemaan siellä koko 5 tuntia ja monia ryhmiä myöhemmin minulla ei ollut mitään näyttää, koska yksikään ryhmistä ei voinut edes päästä ohi toisen bossin puhdasta turhautumista tunsin sillä hetkellä.</w:t>
        <w:br/>
        <w:br/>
        <w:t xml:space="preserve">ja pvp on täydellinen sotku, jos ashran on mitään, kuten että vuosipäivän tapahtuma massiivinen zerg ryhmät olen vakavasti päänsärkyä kuin melee.</w:t>
        <w:br/>
        <w:br/>
        <w:t xml:space="preserve"> ja challenge modes tuntuu hyvin palkitsematon ja se on sama kuin heroic dungeon älä ymmärrä minua väärin vaikka uudet dungeonit ovat hienoja, mutta olemme nähneet, että nyt ja määrä kertaa se kestää päästä jonoon on kauhistuttava joskus olen odottanut lähes tunnin päästä yhteen.</w:t>
        <w:br/>
        <w:br/>
        <w:t xml:space="preserve"> avoin maailma tuntuu tylsältä kun olet suorittanut kaikki questit ja ryöstöarkut mikä on hauskaa mutta sen pitäisi olla sivupeli se ei vain ole mitään mikä tuntuu hauskalta tai palkitsevalta mennä shadowmoon laakson ulkopuolelle tai mille tahansa muulle alueelle WoD:ssä tunnen itseni vangituksi omaan varuskuntaani.</w:t>
      </w:r>
    </w:p>
    <w:p>
      <w:r>
        <w:rPr>
          <w:b/>
          <w:u w:val="single"/>
        </w:rPr>
        <w:t xml:space="preserve">799519</w:t>
      </w:r>
    </w:p>
    <w:p>
      <w:r>
        <w:t xml:space="preserve">07/12/2014 06:45Postannut</w:t>
        <w:br/>
        <w:t xml:space="preserve">6fdc9afebf164151</w:t>
        <w:br/>
        <w:t xml:space="preserve">Olen pelannut tätä peliä jo jonkin aikaa, mutta en ole koskaan nähnyt, että niin moni ystäväni battlenetissä olisi ollut päiviä offline ja lähes aina katkaisemassa yhteyttä jo muutaman tunnin sisällä.</w:t>
        <w:br/>
        <w:br/>
        <w:t xml:space="preserve"> Omakohtaista kokemusta, minä ja tyttöystäväni olimme kovia WoW-pelaajia. Voin olla joskus kyyninen paskiainen, minulla oli ajatus siitä, että minut vangittaisiin garrisoniin ilman ketään, joka näkisi, että dailyt ja tylsien heroicien spämmääminen 24/7 tappoivat hauskuuteni joksikin aikaa.... Mutta tänään kun Blizzard-pakkomielteinen tyttöystäväni, joka tuskin kirjautui pois tästä pelistä WOTLK:n jälkeen, heräsi ja sanoi minulle "En tunne pelaavani WoWia ollenkaan tänään..." ja pelasi jotain muuta sen sijaan... se sai minut todella ajattelemaan, että laajennus loppui jo hauskuudesta. Toinen hardcore PvP-friikki ystäväni, joka tuhlasi öitä tämän pelin parissa, osti WoDin, enkä nähnyt häntä enää netissä tuon kirjautumisyrityksen jälkeen. Ja lista jatkuu niin monien "Viimeisin kirjautuminen yli viikon" kavereiden kanssa kaikkialla... Koko valtavasta kaverilistastani minulla on 3-4 jatkuvasti verkossa olevaa rohkeaa sielua, jotka istuvat GARRISONISSAAN AFK 24/7. Kukaan ei enää farmaa transmogeja... Helvetti kun on RP serveri, jopa Stormwindin kirkossa on vähemmän ihmisiä kuin koskaan.</w:t>
        <w:br/>
        <w:br/>
        <w:t xml:space="preserve"> Olen nähnyt muiden valittavan tilanteesta Trade Chatissa viime aikoina, keskivertopelaajan vastaus heille oli "Mene pelaamaan jotain muuta". Mitä minä voin tehdä?! Rakastan WoWia. Se on ainoa MMO, jota voin pelata ja jolla on valtava pelaajakanta. Mutta en vain voi enää pakottaa itseäni tekemään inn dailyjä. EN SAANUT EDES PÄIVITTÄISIÄ YRTTI- JA KAIVOSKIERROKSIA VALMIIKSI TÄNÄÄN!</w:t>
        <w:br/>
        <w:br/>
        <w:t xml:space="preserve"> Luoja, mitä tälle pelille on tapahtunut? En ole koskaan ennen nähnyt WoWia näin eristyksissä, tylsänä ja vailla sisältöä....</w:t>
        <w:br/>
        <w:br/>
        <w:t xml:space="preserve"> Tervehdin teitä.</w:t>
      </w:r>
    </w:p>
    <w:p>
      <w:r>
        <w:rPr>
          <w:b/>
          <w:u w:val="single"/>
        </w:rPr>
        <w:t xml:space="preserve">799520</w:t>
      </w:r>
    </w:p>
    <w:p>
      <w:r>
        <w:t xml:space="preserve">Tässä on minun mielipiteeni - jos jotakuta kiinnostaa. Kuunnelkaa minua loppuun asti, jos haluatte.</w:t>
        <w:br/>
        <w:br/>
        <w:t xml:space="preserve"> Minusta tuntuu, että suurin osa tämän sivuston upvoteista saarnaa vain omalle kuorolleen.</w:t>
        <w:br/>
        <w:br/>
        <w:t xml:space="preserve"> Olen pelannut tätä peliä viimeisen noin kuukauden aikana paljon enemmän tunteja kuin olisi pitänyt. Ollut koko ajan tekemässä jotain, eikä ole vielä ehtinyt kyllästyä. Ehkä pian kyllästynkin, kuka tietää? Mutta tällä hetkellä, päivittäisten varuskuntatehtävien tekeminen, Apexiksen kristallien hyökkäys, kalastaminen, ruoanlaittomattojen metsästys, työtilausten tekeminen, seuraajien lähettäminen tehtäviin, uuden ammatin tasoittaminen (minun tapauksessani).... Tuskin osaan hallita aikaani tässä pelissä. En ole vielä ehtinyt edes lopettaa Nagrandin questlinea! Ja nyt meille on esitelty uusi, hieman haastava raidi. Miten te teette sen? Miten teillä on aikaa kaikkeen tähän ja silti tylsistytte?</w:t>
        <w:br/>
        <w:br/>
        <w:t xml:space="preserve"> Jonot ovat varmaan syvältä, jos olet DPS. Mutta suoraan sanottuna, mitä odotit? Mitä jos tekisitte aloitteen ja perustaisitte ryhmän, jos ette jaksa odottaa 40 minuuttia?</w:t>
        <w:br/>
        <w:br/>
        <w:t xml:space="preserve"> Joo, varuskunta eristää sinut suurista kaupungeista. Mutta se on makuasia. Minä pidän enemmän siitä, että minulla on oma linnake ja menen kaupunkiin vain AH:ta varten - muut eivät. Ja tärkein seikka tässä on: sinun ei PAKKO pysyä varuskunnassasi. Voit mennä suuriin kaupunkeihin, se on sinun valintasi. Mikään ei estä sinua! Voit lähettää työmääräyksesi 2 minuutissa ja mennä mihin tahansa kaupunkiin haluat sen jälkeen. Se, että useimmat ihmiset eivät tee niin, on merkki siitä, että he haluavat mieluummin jäädä varuskuntaansa.</w:t>
        <w:br/>
        <w:br/>
        <w:t xml:space="preserve"> Nyt PvP:stä. Myönnän, etten ole kummoinen PvP-pelaaja. En ole pelannut tätä peliä sitten WotLK:n, ja muistan nauttineeni Wintergraspista - se oli yksinkertaista, ytimekästä ja liittyi hienosti juoneen ja tarjosi selkeitä etuja. Olen käynyt Ashranissa kerran, enkä varmaan enää koskaan mene sinne, ellei ole pakko. Se on sotkuinen, en ymmärtänyt, mitä minun piti tehdä, minne mennä ja mitkä olivat tavoitteet. Hitto, en edes ymmärrä, miksi Horde ja Alliance ovat siellä. Ja jonotusajat. Voi herranjumala.</w:t>
        <w:br/>
        <w:br/>
        <w:t xml:space="preserve"> Suurin ongelma, josta olen samaa mieltä, on se, että bonustavoitteiden tekemisen, puutavaran keräämisen ja viikoittaisen maailmanpomon lisäksi Draenorissa ei ole oikeastaan mitään syytä olla lainkaan. Ehkäpä kouluttaa joitakin ratsuja talleille... ja kerätä villisian lihaa. Mitä tapahtui PvP-tapahtumille, kuten Hellfire Peninsulassa TBC:ssä? Ne olivat varsin viihdyttäviä, en ymmärrä, mikseivät he tekisi jotain sellaista uudelleen.</w:t>
        <w:br/>
        <w:br/>
        <w:t xml:space="preserve"> Kaiken kaikkiaan peli vaikuttaa minusta, joka palaan pelin pariin pitkän tauon jälkeen, ihan hyvältä. Siinä on joitakin vakavia ongelmia (en vieläkään keksi hyvää selitystä tankkien järjettömille ryöstöretkien ryöstötaulukoille), mutta siinä on myös hyviä puolia. Minusta vaikuttaa siltä, että varuskunta yrittää pakottaa pelaajat osallistumaan pelin jokaiseen osa-alueeseen - olipa kyse sitten kalastuksesta, ruoanlaitosta, primaleiden viljelystä tai seuraajien minipeleistä. Jotkut ihmiset ymmärrettävästi inhoavat tätä, sillä he haluavat erikoistua ja valita, miten viettävät aikaansa sen sijaan, että odottavat työmääräyksiä ja tekevät muita asioita, joita he pitävät ajanhukkana. Minulle, joka *yritän* ottaa asioita maltillisesti, tämä on ollut tähän mennessä miellyttävä kokemus. Olen varma, että se muuttuu kauheaksi, kun sisältö vanhenee, mutta se ei ole huono hetki pitää taukoa ja odottaa seuraavaa patchia .</w:t>
        <w:br/>
        <w:br/>
        <w:t xml:space="preserve"> No, siinä oli minun kaksi senttiä. Jos saan luvan antaa neuvoja - yrittäkää ottaa peliä maltillisesti, jos tunnette itsenne tylsistyneeksi jo nyt. Tiedän, että se kuulostaa juustoiselta, mutta siitä ei todellakaan voisi olla haittaa.</w:t>
      </w:r>
    </w:p>
    <w:p>
      <w:r>
        <w:rPr>
          <w:b/>
          <w:u w:val="single"/>
        </w:rPr>
        <w:t xml:space="preserve">799521</w:t>
      </w:r>
    </w:p>
    <w:p>
      <w:r>
        <w:t xml:space="preserve">Haluan päiväkirjat takaisin mainetta varten, kuten MoP:ssa.....</w:t>
        <w:t xml:space="preserve">Mobien grindaaminen kuin</w:t>
        <w:br/>
        <w:t xml:space="preserve">botti on jotain mitä en tule koskaan ymmärtämään... mitä wowista on tulossa?</w:t>
        <w:t xml:space="preserve">Toinen</w:t>
        <w:br/>
        <w:t xml:space="preserve">korealainen mmorpg-peli loputtomalla grindauksella?</w:t>
        <w:t xml:space="preserve">Oikeasti, missä on hauskaa loputtomassa</w:t>
        <w:br/>
        <w:t xml:space="preserve">mob grindaamisessa???? wtf Blizzard.</w:t>
      </w:r>
    </w:p>
    <w:p>
      <w:r>
        <w:rPr>
          <w:b/>
          <w:u w:val="single"/>
        </w:rPr>
        <w:t xml:space="preserve">799522</w:t>
      </w:r>
    </w:p>
    <w:p>
      <w:r>
        <w:t xml:space="preserve">En ymmärrä, miksi ei voi olla enemmän kuin yksi tapa tasoittaa mainetta niille, jotka pitivät tabardit he voisivat tasoittaa tabardit niille, jotka nauttivat mind numbingly tylsää mob grind he voisivat tehdä, että päivittäin quests ihmisille, jotka nauttivat ne siellä ongelma ratkaistu.</w:t>
        <w:br/>
        <w:br/>
        <w:t xml:space="preserve"> En ymmärrä, kun mop aloitti oli 10 triljoonaa daily questit en henkilökohtaisesti ollut ongelma määrä questit mutta blizzards logiikka korjata liian monta daily questit on tyhmä kanssa eeppisesti mittasuhteet miksi helvetissä he eivät löydä keskitie 0 dailys 10 triljoonaa daily questit.</w:t>
        <w:br/>
        <w:br/>
        <w:t xml:space="preserve"> Minulle peli on edelleen hauska, koska nautin itse Ashran-taisteluista ja minun ei tarvitse tehdä areenoita conquest-pisteideni takia, koska vihaan areenoita.</w:t>
        <w:br/>
        <w:br/>
        <w:t xml:space="preserve"> -Kartanot olisivat paljon parempia, jos niitä voitaisiin muokata enemmän ja paljon vähemmän odotuspelejä.</w:t>
        <w:br/>
        <w:br/>
        <w:t xml:space="preserve"> -Professiot eivät tunnu enää ammattilaisilta ainakaan minusta nyt profit tuntuvat enemmänkin siltä kuin kävisit kirpputorilla joskus saat paskaa joskus kultaa.</w:t>
        <w:br/>
        <w:br/>
        <w:t xml:space="preserve"> -Kykyjen karsiminen onko tätä oikeasti testattu? jotkut luokat kuten rogue ja shadow priest tuntuvat edelleen hauskoilta ja jännittäviltä mutta luokat kuten hunter o boy nyt hunter tuntuu ja näyttää siltä että se on suunniteltu pelattavaksi kissan soittaessa pianoa en voisi kuvitella että hunter olisi yhtään tylsempi pelata.</w:t>
        <w:br/>
        <w:br/>
        <w:t xml:space="preserve"> Dungeons pidän ja koska hopeatason koealueet on läpäistävä se suodattaa pois pelaajia jotka ovat olleet siellä ilmaista kyytiä kuin nyt normaali luolastot olivat aluksi ainakin surkea, mutta HC luolastot olivat paljon helpompi suorittaa, joten se on hopea koealueet tekee työnsä.</w:t>
      </w:r>
    </w:p>
    <w:p>
      <w:r>
        <w:rPr>
          <w:b/>
          <w:u w:val="single"/>
        </w:rPr>
        <w:t xml:space="preserve">799523</w:t>
      </w:r>
    </w:p>
    <w:p>
      <w:r>
        <w:t xml:space="preserve">Niin, peli on tylsä. En pelaa ollenkaan ja tunnen itseni ryöstetyksi. Tämä Expac on ollut säälittävä kaikin puolin.</w:t>
      </w:r>
    </w:p>
    <w:p>
      <w:r>
        <w:rPr>
          <w:b/>
          <w:u w:val="single"/>
        </w:rPr>
        <w:t xml:space="preserve">799524</w:t>
      </w:r>
    </w:p>
    <w:p>
      <w:r>
        <w:t xml:space="preserve">Minua häiritsee eniten se, että sekä TBC:ssä että WotLK:ssa Blizzard</w:t>
        <w:t xml:space="preserve">kertoi</w:t>
        <w:br/>
        <w:t xml:space="preserve"> meille, etteivät he lisäisi huutokauppataloja Shattrathiin tai</w:t>
        <w:br/>
        <w:t xml:space="preserve">Dalaraniin, koska se poistaisi</w:t>
        <w:t xml:space="preserve">pelaajilta</w:t>
        <w:t xml:space="preserve">ainoan</w:t>
        <w:br/>
        <w:t xml:space="preserve">syyn olla vuorovaikutuksessa toisten kanssa vanhemmissa kaupungeissa.Tämä</w:t>
        <w:br/>
        <w:t xml:space="preserve">oli tärkein syy</w:t>
        <w:t xml:space="preserve">Sen postasi blue (661887c6a03ecdb0).</w:t>
        <w:br/>
        <w:t xml:space="preserve">Cata:ssa he poistivat portaalit Shattrathista ja Dalaranista hieman samankaltaisesta</w:t>
        <w:br/>
        <w:t xml:space="preserve">syystä - koska jos meillä olisi ne siellä, voisimme sydämeen vanhan sisällön</w:t>
        <w:br/>
        <w:t xml:space="preserve">kaupunkeihin, emmekä olisi vuorovaikutuksessa ihmisten kanssa vanhassa Azerothissa.Se oli melko</w:t>
        <w:br/>
        <w:t xml:space="preserve">ärsyttävää, mutta me suostuimme siihen, koska se oli tavallaan järkevää.Jotkut</w:t>
        <w:br/>
        <w:t xml:space="preserve">ihmiset pyysivät iät ja ajat, että tärkeät asiat lisättäisiin muihin kaupunkeihin kuin</w:t>
        <w:br/>
        <w:t xml:space="preserve">Orgrimmariin ja Stormwindiin: Transmog, Voids jne.</w:t>
        <w:t xml:space="preserve">Jälleen kerran syynä</w:t>
        <w:t xml:space="preserve">niitä</w:t>
        <w:t xml:space="preserve">ei</w:t>
        <w:br/>
        <w:t xml:space="preserve">laiteta</w:t>
        <w:t xml:space="preserve">sinne, oli se, että yhteisö olisi liian hajaantunut eri kaupunkeihin ja se</w:t>
        <w:br/>
        <w:t xml:space="preserve">ei tuntuisi hengittävältä, elävältä maailmalta. no, arvatkaapa mitä,</w:t>
        <w:br/>
        <w:t xml:space="preserve">Varuskunnat ovat tehneet KAIKISTA kaupungeista autioita. Ihan totta.</w:t>
        <w:t xml:space="preserve">Vuosikausia te</w:t>
        <w:br/>
        <w:t xml:space="preserve">ette halunneet lisätä huutokauppiaita, kouluttajia, pankkeja, jotta voisimme olla</w:t>
        <w:t xml:space="preserve">yhdessä</w:t>
        <w:br/>
        <w:t xml:space="preserve"> samassa paikassa, ja nyt yhtäkkiä saamme oman pienen</w:t>
        <w:br/>
        <w:t xml:space="preserve">tyhjän dorppimme keskellä ei-mitään.Ja mikä on nerokas</w:t>
        <w:br/>
        <w:t xml:space="preserve">ratkaisu tällä kertaa? Ei sallita lentämistä. Smh.</w:t>
        <w:t xml:space="preserve">Jos mokaatte jotain, ja teidän</w:t>
        <w:br/>
        <w:t xml:space="preserve">ratkaisunne on mokata sitä vielä vähän enemmän.</w:t>
        <w:t xml:space="preserve">Kaksi väärää ei tee oikeaa. Ja</w:t>
        <w:br/>
        <w:t xml:space="preserve">OK, ymmärrän, että olette nähneet paljon vaivaa luodessanne varuskuntaa ja siksi</w:t>
        <w:br/>
        <w:t xml:space="preserve">haluatte työntää sen kurkustamme alas, mutta luulen, että siellä on varmasti joitakin</w:t>
        <w:br/>
        <w:t xml:space="preserve">melko ärsyyntyneitä suunnittelijoita, jotka ovat luoneet kauniita paikkoja, kuten</w:t>
        <w:br/>
        <w:t xml:space="preserve">Karabor ja Bladespire, ja antavat meille geneerisiä tavaroita, jotka on sijoitettu</w:t>
        <w:br/>
        <w:t xml:space="preserve">kauhean suunnitellun taistelukentän</w:t>
        <w:t xml:space="preserve">viereen</w:t>
      </w:r>
      <w:r>
        <w:t xml:space="preserve">Toki, olen (sinisen</w:t>
        <w:br/>
        <w:t xml:space="preserve">postaajan Loren mukaan) "edelleen kykenevä tutkimaan niitä, ne ovat edelleen täysin</w:t>
        <w:br/>
        <w:t xml:space="preserve">asuttuja, ja ne ovat edelleen yhtä kauniita kuin ne</w:t>
        <w:br/>
        <w:t xml:space="preserve">olisivat olleet Transmog NPC:n kanssa". Mutta kuka niitä oikeasti "tutkii"?</w:t>
        <w:br/>
        <w:t xml:space="preserve">No, minä voin kai mennä sinne, kun Garrisonini pelaa peliä puolestani.</w:t>
        <w:br/>
        <w:t xml:space="preserve">kiitos</w:t>
        <w:t xml:space="preserve">, että annoitte minulle tarvittavat cooldownit, jotta voin kävellä tyhjässä</w:t>
        <w:br/>
        <w:t xml:space="preserve">entisessä pääkaupungissa.</w:t>
      </w:r>
    </w:p>
    <w:p>
      <w:r>
        <w:rPr>
          <w:b/>
          <w:u w:val="single"/>
        </w:rPr>
        <w:t xml:space="preserve">799525</w:t>
      </w:r>
    </w:p>
    <w:p>
      <w:r>
        <w:t xml:space="preserve">Pidin monista asioista WoDissa, mutta en Garissonista, joka on 90 % kaikesta, mitä teet...</w:t>
        <w:br/>
        <w:br/>
        <w:t xml:space="preserve"> Minusta tuntuu, että Garissonit ovat jokin tuleva mikrotransaktio-ominaisuus, joka tulee käyttöön, kun peli on free2play.</w:t>
        <w:br/>
        <w:br/>
        <w:t xml:space="preserve"> Maksat oikeaa rahaa nopeuttaaksesi työtilauksia ja seuraajien tehtäviä.</w:t>
      </w:r>
    </w:p>
    <w:p>
      <w:r>
        <w:rPr>
          <w:b/>
          <w:u w:val="single"/>
        </w:rPr>
        <w:t xml:space="preserve">799526</w:t>
      </w:r>
    </w:p>
    <w:p>
      <w:r>
        <w:t xml:space="preserve">Elävänä etsijänä, jolla ei ole liikaa vapaa-aikaa, minulla on silti hauskaa. Olen kaivannut vanillaa ja tbc:tä, mutta rakastan tätä laajennusta enemmän kuin mitään muuta.</w:t>
      </w:r>
    </w:p>
    <w:p>
      <w:r>
        <w:rPr>
          <w:b/>
          <w:u w:val="single"/>
        </w:rPr>
        <w:t xml:space="preserve">799527</w:t>
      </w:r>
    </w:p>
    <w:p>
      <w:r>
        <w:t xml:space="preserve">08/12/2014 01:19Postannut 18e2edbc1b6558a9</w:t>
        <w:br/>
        <w:br/>
        <w:t xml:space="preserve">Iloinen enemmistö on verkossa ja pelaa eikä katso foorumeita.</w:t>
        <w:br/>
        <w:t xml:space="preserve">Ne meistä, jotka rakastavat WoDia ja tulevat tänne, tekevät sen silloin kun ei ole</w:t>
        <w:br/>
        <w:t xml:space="preserve">parempaa tekemistä eikä mahdollisuutta pelata.</w:t>
        <w:t xml:space="preserve">Joten kiitos paljon, ei vaaleanpunaisia</w:t>
        <w:br/>
        <w:t xml:space="preserve">laseja - minä itse asiassa rakastan laajennusta, kuten useimmat muutkin.</w:t>
        <w:t xml:space="preserve">On olemassa</w:t>
        <w:br/>
        <w:t xml:space="preserve">asioita, joita kutsutaan mielipiteiksi, mutta ihmisten mielipiteet asioista eivät oikeastaan</w:t>
        <w:br/>
        <w:t xml:space="preserve">edusta näiden asioiden tilaa, ja tämä aihe yrittää väittää juuri</w:t>
        <w:br/>
        <w:t xml:space="preserve">sitä</w:t>
        <w:br/>
        <w:br/>
        <w:t xml:space="preserve"> Oletko niin varma?</w:t>
        <w:t xml:space="preserve">En ole puhunut kenenkään kanssa, jonka mielestä tämä xpack on</w:t>
        <w:br/>
        <w:t xml:space="preserve">mitään erikoista ja useimmat eivät pidä siitä ollenkaan. 3 viikkoa on kulunut vasta,</w:t>
        <w:br/>
        <w:t xml:space="preserve">kukaan tuntemani ei ole väsynyt edes MoP:n 50+ dailyyn, vain 3 viikossa. ehkä</w:t>
        <w:br/>
        <w:t xml:space="preserve">kaikki ystäväni ovat vain itkupotkuraivareita, en tiedä.</w:t>
      </w:r>
    </w:p>
    <w:p>
      <w:r>
        <w:rPr>
          <w:b/>
          <w:u w:val="single"/>
        </w:rPr>
        <w:t xml:space="preserve">799528</w:t>
      </w:r>
    </w:p>
    <w:p>
      <w:r>
        <w:t xml:space="preserve">Tämä on vain yksi täyteaine laajennus ilmeisesti, he tekivät hyvää työtä suurimmaksi osaksi, ei voi puhua raidit, eivät ole tehneet sitä vielä.</w:t>
        <w:br/>
        <w:br/>
        <w:t xml:space="preserve"> Mutta mitä tulee muuhun sisältöön, no kun saavutat max levelin, se on ilmeisen tylsää, on aina ollut ja tulee aina olemaan.</w:t>
        <w:br/>
        <w:br/>
        <w:t xml:space="preserve"> Dailies, dalies, my kingdom for dailes people cry....no... nämäkin muuttuvat äärimmäisen tylsiksi ajan myötä, sanoakseni toistuviksi.</w:t>
      </w:r>
    </w:p>
    <w:p>
      <w:r>
        <w:rPr>
          <w:b/>
          <w:u w:val="single"/>
        </w:rPr>
        <w:t xml:space="preserve">799529</w:t>
      </w:r>
    </w:p>
    <w:p>
      <w:r>
        <w:t xml:space="preserve">En ymmärrä, mitä muuta te haluaisitte nähdä...</w:t>
        <w:br/>
        <w:br/>
        <w:t xml:space="preserve"> Arena- ja RBG-kausi on juuri alkanut, joten kaikille PvP-pelaajiksi itseään kutsuville on tarjolla tämä.</w:t>
        <w:br/>
        <w:br/>
        <w:t xml:space="preserve"> Raid-sisältö on käynnissä ja Highmaul on toistaiseksi uskomattoman hauska raid, jossa on hyvät mekaniikat.</w:t>
        <w:br/>
        <w:br/>
        <w:t xml:space="preserve"> Haastetilat! Päivittäisten ei-luokiteltujen tai pronssihaastetilojen suorittaminen on ihan hyvä ja hieno juttu, mutta se ei loppujen lopuksi olekaan niin haastavaa. Kokoa ryhmä ja kokeile kultarasteja. Näiden aikarajojen saavuttaminen ajaa sinut ja ryhmäsi suorituskyvyn äärirajoille, ja se on mukava projekti, jos tuntuu, ettei peli tarjoa vaikeuksia.</w:t>
        <w:br/>
        <w:br/>
        <w:t xml:space="preserve"> Dailyjä ei ole enää liikaa, koska Pandarian tilanne aiheutti suuren paheksunnan, ja näyttää siltä, että Blizzard laittoi sen sijaan erilaisen, vanhakantaisemman järjestelmän maineesi kasvattamiseen. Menkää vain ja farmatkaa niitä.</w:t>
        <w:br/>
        <w:br/>
        <w:t xml:space="preserve"> Garrisons, Garrisons, Garrisons. Kaikki eivät tunnu nauttivan niistä tässä threadissa, mikä on menetys, koska iso osa laajennuksesta pyörii oman kaupungin ympärillä. Minä en kuitenkaan saa tarpeekseni näistä seuraajatehtävistä, kaikkien niiden tasoittaminen eeppiseksi ja niiden esineiden tason nostaminen on minulle hauska juttu, joka ei vie liikaa aikaa.</w:t>
        <w:br/>
        <w:br/>
        <w:t xml:space="preserve"> Tutki uutta maailmaa. Draenor on kaunis maanosa ja siellä on paljon löydettävää. Harvinaisia aarteita, harvinaisia spawneja, ympäri maailmaa ripoteltuja seuraajia, moniin näistä kaikista liittyy hienoja turhamaisuus-tapahtumia, Draenorissa on paljon nähtävää ja löydettävää.</w:t>
        <w:br/>
        <w:br/>
        <w:t xml:space="preserve"> Sitten tietysti kaikki vanhempi sisältö on edelleen olemassa kaikille teille lemmikkien kouluttajille, saavutusten metsästäjille, ratsujen keräilijöille, lelujen tekijöille, kullan hamstraajille, transmog-muodin suunnittelijoille, luolastojen ryömijöille...</w:t>
        <w:br/>
        <w:br/>
        <w:t xml:space="preserve"> Olen aina ollut sitä mieltä, että tämä peli on sitä, mitä siitä tehdään. Sisältöä on paljon, eikä se tunnu koskaan loppuvan kesken, jos sinulla on joukko ystäviä tai kilta, joka aikoo tehdä siitä hauskan ja täyteläisen kokemuksen. Meillä on ollut hauskaa kiltamme edetessä uuden raid-sisällön läpi, ja olemme pitäneet itsemme kiireisinä viimeisen kuukauden aikana killan dungeon-juoksuilla, killan taistelukentillä, killan haastetiloilla (sekä päivittäiset että kultayritykset), killan farmiryhmillä, auttamalla ja avustamalla toisiamme.</w:t>
        <w:br/>
        <w:br/>
        <w:t xml:space="preserve"> Hyvä kilta, jossa on ihmisiä, joiden kanssa on hauska hengailla, tuottaa enemmän sisältöä kuin mikään muu, mutta niille, joilla on hieman puutteita kiltaosastolla, uudelleen kehitetty Group Finder -työkalu on taivaan lahja, koska se teki pelaajista sosiaalisempia. Jokaiseen ryhmään, johon olen tähän mennessä liittynyt (ja liityin moniin), oli hauskoja ja puhelias, jotka nauttivat siitä, että tekivät toistensa kanssa mitä tahansa, mitä he lähtivätkin tekemään.</w:t>
      </w:r>
    </w:p>
    <w:p>
      <w:r>
        <w:rPr>
          <w:b/>
          <w:u w:val="single"/>
        </w:rPr>
        <w:t xml:space="preserve">799530</w:t>
      </w:r>
    </w:p>
    <w:p>
      <w:r>
        <w:t xml:space="preserve">08/12/2014 07:40Postannut</w:t>
        <w:br/>
        <w:t xml:space="preserve">4345e5710e5de8d0</w:t>
        <w:br/>
        <w:t xml:space="preserve">En tajua mitä muuta te kaverit haluaisitte nähdä..</w:t>
        <w:br/>
        <w:br/>
        <w:t xml:space="preserve"> Arena ja RBG kausi alkoi juuri, joten kaikille jotka väittävät itseään PvP pelaajaksi, on tämä.</w:t>
        <w:br/>
        <w:br/>
        <w:t xml:space="preserve"> Raid-sisältö on käynnissä ja Highmaul on toistaiseksi uskomattoman hauska raid, jossa on hyvät mekaniikat.</w:t>
        <w:br/>
        <w:br/>
        <w:t xml:space="preserve"> Haastetilat! Päivittäisten ei-luokiteltujen tai pronssihaastetilojen suorittaminen on ihan hyvä ja hieno juttu, mutta se ei loppujen lopuksi olekaan niin haastavaa. Kokoa ryhmä ja kokeile kultarasteja. Näiden aikarajojen saavuttaminen ajaa sinut ja ryhmäsi suorituskyvyn äärirajoille, ja se on mukava projekti, jos tuntuu, ettei peli tarjoa vaikeuksia.</w:t>
        <w:br/>
        <w:br/>
        <w:t xml:space="preserve"> Dailyjä ei ole enää liikaa, koska Pandarian tilanne aiheutti suuren paheksunnan, ja näyttää siltä, että Blizzard laittoi sen sijaan erilaisen, vanhakantaisemman järjestelmän maineesi kasvattamiseen. Menkää vain ja farmatkaa niitä.</w:t>
        <w:br/>
        <w:br/>
        <w:t xml:space="preserve"> Garrisons, Garrisons, Garrisons. Kaikki eivät tunnu nauttivan niistä tässä threadissa, mikä on menetys, koska iso osa laajennuksesta pyörii oman kaupungin ympärillä. Minä en kuitenkaan saa tarpeekseni näistä seuraajatehtävistä, kaikkien niiden tasoittaminen eeppiseksi ja niiden esineiden tason nostaminen on minulle hauska juttu, joka ei vie liikaa aikaa.</w:t>
        <w:br/>
        <w:br/>
        <w:t xml:space="preserve"> Tutki uutta maailmaa. Draenor on kaunis maanosa ja siellä on paljon löydettävää. Harvinaisia aarteita, harvinaisia spawneja, ympäri maailmaa ripoteltuja seuraajia, moniin näistä kaikista liittyy hienoja turhamaisuus-tapahtumia, Draenorissa on paljon nähtävää ja löydettävää.</w:t>
        <w:br/>
        <w:br/>
        <w:t xml:space="preserve"> Sitten tietysti kaikki vanhempi sisältö on edelleen olemassa kaikille teille lemmikkien kouluttajille, saavutusten metsästäjille, ratsujen keräilijöille, lelujen tekijöille, kullan hamstraajille, transmog-muodin suunnittelijoille, luolastojen ryömijöille...</w:t>
        <w:br/>
        <w:br/>
        <w:t xml:space="preserve"> Olen aina ollut sitä mieltä, että tämä peli on sitä, mitä siitä tehdään. Sisältöä on paljon, eikä se tunnu koskaan loppuvan kesken, jos sinulla on joukko ystäviä tai kilta, joka aikoo tehdä siitä hauskan ja täyteläisen kokemuksen. Meillä on ollut hauskaa kiltamme edetessä uuden raid-sisällön läpi, ja olemme pitäneet itsemme kiireisinä viimeisen kuukauden aikana killan dungeon-juoksuilla, killan taistelukentillä, killan haastetiloilla (sekä päivittäiset että kultayritykset), killan farmiryhmillä, auttamalla ja avustamalla toisiamme.</w:t>
        <w:br/>
        <w:br/>
        <w:t xml:space="preserve"> Hyvä kilta, jossa on ihmisiä, joiden kanssa on hauska hengailla, tuottaa enemmän sisältöä kuin mikään muu, mutta niille, joilla on hieman puutteita kiltaosastolla, uudelleen kehitetty Group Finder -työkalu on taivaan lahja, koska se teki pelaajista sosiaalisempia. Jokaiseen ryhmään, johon olen tähän mennessä liittynyt (ja liityin moniin), oli hauskoja ja puhelias, jotka nauttivat siitä, että tekivät toistensa kanssa mitä tahansa, mitä he lähtivätkin tekemään.</w:t>
        <w:br/>
        <w:br/>
        <w:t xml:space="preserve"> Joo, on olemassa varuskunta ja VAIN varuskunta. Blizzard ei vain tajua, että valinta on hyvä asia.</w:t>
        <w:br/>
        <w:t xml:space="preserve"> Miksei voisi olla muutama daily, garrison, rep tabardit, challenge moodit jne. Ei! Se on tämä YKSI asia joka expantion eikä mitään muuta! Jos ihmiset eivät pidä tästä yhdestä asiasta, he lähtevät. Miten tämä on hyvää suunnittelua?</w:t>
        <w:br/>
        <w:br/>
        <w:t xml:space="preserve"> Tutkiminen? Mitä tutkittavaa siellä on? Kun vielä lisätään, että kun lentävät ratsut on poistettu maksimitasolla, ulkona käyminen on työlästä, joka monien mielestä vie paljon hauskuutta sen vähäisenkin tutkimisesta.</w:t>
      </w:r>
    </w:p>
    <w:p>
      <w:r>
        <w:rPr>
          <w:b/>
          <w:u w:val="single"/>
        </w:rPr>
        <w:t xml:space="preserve">799531</w:t>
      </w:r>
    </w:p>
    <w:p>
      <w:r>
        <w:t xml:space="preserve">Se on hieman tylsää yhdellä toonilla. Törmäsin seinään, kun katsoin enchant-hintoja, joten aloin saada 90 enchanter/tailorini 100:aan. Se antoi uuden ulottuvuuden, kaikki se upea turkki oli nyt käyttöä räätälöintiin ja 3k aseiden lumous, jonka pystyin tekemään melko nopeasti. Pääasiassa yksin pelaavana minulla ei ole koskaan aikaa kyllästyä peliin. Ainoa ongelmani on DS 25:n kaltaiset asiat, joita en voi pelata yksin. Jos minulla olisi hyviä kiltalaisia, viljelisin heidän kanssaan elitejä ja harvinaisuuksia.</w:t>
      </w:r>
    </w:p>
    <w:p>
      <w:r>
        <w:rPr>
          <w:b/>
          <w:u w:val="single"/>
        </w:rPr>
        <w:t xml:space="preserve">799532</w:t>
      </w:r>
    </w:p>
    <w:p>
      <w:r>
        <w:t xml:space="preserve">WOD on suurin asia, joka on koskaan tapahtunut wow!!! Ydin on uskomaton... voin vain nähdä suuria sisältölaastareita tulevaisuudessa!!! Rakastan varuskuntani... rakastan seuraajiani... ja sitä, että voin progresoida heitä (vihreästä violettiin, aina innoissaan nähdäkseni, mitä toissijaisia taitoja he saavat... ja ilvl600-655)... kyllä, minun täytyy korjata kaivokseni ja puutarhani... saan siitä kultaa AH:lta... selvästi paljon parempi kuin tehdä 25 dailya päivässä, kuten mopissa... Olen innoissani joka päivä, kun tulen töistä kotiin ja ryöstän gladiator tribuutin tai bunkkerilähetyksen... koskaan ei tiedä mitä saa!!! ja salvage crates kaikista tehtävistä, tietämättömät... tykkään viljellä lvl 100 mobeja ja elitejä northern nagrandissa kätköjä varten... tykkään Ashanista, mutta palkinto nerf oli liian kova ja toivon, että he buffaavat sitä hieman... ihmiset valittavat tyhjistä kaupungeista? Olen liittoutunut Stormscaleen... Unohtakaa se...</w:t>
      </w:r>
    </w:p>
    <w:p>
      <w:r>
        <w:rPr>
          <w:b/>
          <w:u w:val="single"/>
        </w:rPr>
        <w:t xml:space="preserve">799533</w:t>
      </w:r>
    </w:p>
    <w:p>
      <w:r>
        <w:t xml:space="preserve">im nauttia WoD niin paljon, että im leveling alt pois tylsää .....and kiitos Jumala, että luokka on enemmän kuin 3 painikkeet minun MM hunter on käyttänyt ugh... cant stand joitakin luokkia, tylsää pelata.....</w:t>
      </w:r>
    </w:p>
    <w:p>
      <w:r>
        <w:rPr>
          <w:b/>
          <w:u w:val="single"/>
        </w:rPr>
        <w:t xml:space="preserve">799534</w:t>
      </w:r>
    </w:p>
    <w:p>
      <w:r>
        <w:t xml:space="preserve">Henkilökohtaisesti, ei paras laajennus siellä. Oikeastaan lopetan sen pelaamisen, mikä tarkoittaa, että olen keskusteluvaiheessa, jossa pidän taukoa ja palaan tai menen odottamaan seuraavaa laajennusta.</w:t>
        <w:br/>
        <w:br/>
        <w:t xml:space="preserve"> Se on Garrison mielestäni, se on hyvä kyllä, mutta se olisi pitänyt laittaa osaksi tasoitusta tai pelin etenemistä ollenkaan, enemmänkin sivujuttu. Suurten ryhmittymien kaupunkien tyhjeneminen on myös todella masentavaa nähdä.</w:t>
        <w:br/>
        <w:br/>
        <w:t xml:space="preserve"> Itseasiassa olen nyt sitä mieltä, että pääfraktiokaupungeissa pitäisi olla jotain mitä ei saa Draenorista tai Garrisonista. Jotain, joka houkuttelisi ihmiset takaisin edes hetkeksi.</w:t>
      </w:r>
    </w:p>
    <w:p>
      <w:r>
        <w:rPr>
          <w:b/>
          <w:u w:val="single"/>
        </w:rPr>
        <w:t xml:space="preserve">799535</w:t>
      </w:r>
    </w:p>
    <w:p>
      <w:r>
        <w:t xml:space="preserve">en vain ymmärrä ihmisiä tässä aiheessa tai ihmiset siinä..</w:t>
        <w:br/>
        <w:br/>
        <w:t xml:space="preserve">raidaus ja pvp on ollut AINOA todellinen endgame sisältöä tämän pelin alusta tähän päivään, kaikki laajennukset olen pelannut, kun olen tehnyt maine jne. muuta "sisältöä" olen kirjautunut wow vain raidit ja haaste luolastoja jne. todellinen endgame sisältöä.</w:t>
        <w:br/>
        <w:br/>
        <w:t xml:space="preserve">jos luulet, että se oli jotain muuta ennen olet väärässä... kun olet tehnyt muita juttuja se on vain raidia.</w:t>
        <w:br/>
        <w:br/>
        <w:t xml:space="preserve">ja jos haluat voit aina tehdä alt hahmon.</w:t>
        <w:br/>
        <w:br/>
        <w:t xml:space="preserve">mielestäni garrison on mahtava ja wod on paras laajennus sitten Wotlk, on se yksinäisyys siellä ? kyllä, mutta siksi meillä on stormshield.</w:t>
        <w:t xml:space="preserve">Mene sinne jos haluat paikan jossa voit hyppiä muiden ihmisten kanssa.</w:t>
        <w:br/>
        <w:br/>
        <w:t xml:space="preserve">edit:</w:t>
        <w:br/>
        <w:br/>
        <w:t xml:space="preserve">ps. highmaul on ollut mahtavin raid dungeon myös sitten wotlk:n. bossit ovat siistejä ja trash mobit on kohtalaisia, ei liikaa mutta ei myöskään liian vähän.</w:t>
      </w:r>
    </w:p>
    <w:p>
      <w:r>
        <w:rPr>
          <w:b/>
          <w:u w:val="single"/>
        </w:rPr>
        <w:t xml:space="preserve">799536</w:t>
      </w:r>
    </w:p>
    <w:p>
      <w:r>
        <w:t xml:space="preserve">08/12/2014 07:14Postannut</w:t>
        <w:br/>
        <w:t xml:space="preserve">3ea43e6121517c36</w:t>
        <w:br/>
        <w:t xml:space="preserve">Pidin monista asioista WoD:ssä, mutta en Garissonista... joka on 90% asioista, joita teet.</w:t>
        <w:br/>
        <w:br/>
        <w:t xml:space="preserve"> Minusta tuntuu että Garissonit on joku tuleva mikrotransaktio-ominaisuus joka tulee käyttöön kun peli on free2play.</w:t>
        <w:br/>
        <w:br/>
        <w:t xml:space="preserve"> Maksat oikeaa rahaa nopeuttaaksesi työtilauksia ja seuraajien tehtäviä.</w:t>
        <w:br/>
        <w:br/>
        <w:t xml:space="preserve"> Kerron sinulle pienen salaisuuden, vain epäonnistuneet MMO:t menevät ilmaispelattaviksi, WoW:lla on 10miljoonaa pelaajaa, olisi idioottimaista mennä ilmaispelattavaksi.</w:t>
      </w:r>
    </w:p>
    <w:p>
      <w:r>
        <w:rPr>
          <w:b/>
          <w:u w:val="single"/>
        </w:rPr>
        <w:t xml:space="preserve">799537</w:t>
      </w:r>
    </w:p>
    <w:p>
      <w:r>
        <w:t xml:space="preserve">08/12/2014 08:34Postannut</w:t>
        <w:br/>
        <w:t xml:space="preserve">e3e9ad7af273aff2</w:t>
        <w:br/>
        <w:br/>
        <w:t xml:space="preserve">08/12/2014 07:14Postannut</w:t>
        <w:br/>
        <w:t xml:space="preserve">3ea43e6121517c36</w:t>
        <w:br/>
        <w:t xml:space="preserve">Pidin monista asioista WoD:ssä, mutta EI Garissonista.. joka on 90% asioista...</w:t>
        <w:br/>
        <w:br/>
        <w:t xml:space="preserve"> Minusta tuntuu että Garissonit on joku tuleva mikrotransaktio-ominaisuus joka tulee käyttöön kun peli on free2play.</w:t>
        <w:br/>
        <w:br/>
        <w:t xml:space="preserve"> Maksat oikeaa rahaa nopeuttaaksesi työtilauksia ja seuraajien tehtäviä.</w:t>
        <w:br/>
        <w:br/>
        <w:t xml:space="preserve"> Kerron sinulle pienen salaisuuden, vain epäonnistuneet MMO:t menevät ilmaispelattaviksi, WoW:lla on 10miljoonaa pelaajaa, olisi idioottimaista mennä ilmaispelattavaksi.</w:t>
        <w:br/>
        <w:br/>
        <w:t xml:space="preserve"> Niinkö? Tuntuu siltä, että he valmistautuvat siihen.</w:t>
      </w:r>
    </w:p>
    <w:p>
      <w:r>
        <w:rPr>
          <w:b/>
          <w:u w:val="single"/>
        </w:rPr>
        <w:t xml:space="preserve">799538</w:t>
      </w:r>
    </w:p>
    <w:p>
      <w:r>
        <w:t xml:space="preserve">En ole vielä niin synkkä ja synkkä sen suhteen. Tosin toivoisin, että voisin lentää uudelleen, jotta voisin nauttia siitä, että näkisin kauniin uuden mantereen uudesta näkökulmasta. Samat vanhat lentoreitit eivät vain tee sitä, joten yksinkertaisesti alt tab niiden aikana. Näen maailmasta vain varuskuntani, Stormshieldin, Apexin päivittäiset alueet ja Nagrandin (puutavaran ja savage bloodin takia).</w:t>
        <w:br/>
        <w:br/>
        <w:t xml:space="preserve"> Varuskunnasta on tullut tässä vaiheessa pelkkää askaretta. Siellä ei ole tarpeeksi turhamaisuutta, jolla sitä voisi koristella. Se tuntuu geneeriseltä instanssilta eikä joltain omalta. Mitä tulee askareeseen, se ei ole kovin paha yhdellä hahmolla, mutta jo kahdella hahmolla se alkaa tuntua hieman tuskaiselta. En ole tasoittanut munkkia enempää, koska ajatus varuskuntatöiden tekemisestä kolmella hahmolla on kuvottava.</w:t>
        <w:br/>
        <w:br/>
        <w:t xml:space="preserve"> Mutta ainakin Highmaul on toistaiseksi hauska. Pidän sen tyylistä, pomoista, roskien määrästä... kaikki on hyvin tehty. Toivoisin vain, että luokkamekaniikat ja tasapaino olisivat paremmalla tolalla.</w:t>
      </w:r>
    </w:p>
    <w:p>
      <w:r>
        <w:rPr>
          <w:b/>
          <w:u w:val="single"/>
        </w:rPr>
        <w:t xml:space="preserve">799539</w:t>
      </w:r>
    </w:p>
    <w:p>
      <w:r>
        <w:t xml:space="preserve">Kiltani mielestä minun pitäisi olla onnellinen. Päivittäiset cds ovat mahtavia, kun ollaan riippuvaisia vain garrisoneista kaikessa, everythign (jopa f**** qeust achievementit) gated behind dailies, flr kaikki craftingit ovat täysin käyttökelvottomia, useimmat luokat ovat pilalla jne. .... Peli on pelkkää askaretta. Kirjaudu sisään päivittäisten cds:ien, tehtävien ja appex crystal area:n takia. Ja silloinkin kehtaavat stealth nerfata seuraajia ja appex mutple kertaa! Ainoa prof josta nautin on insinöörityö nyt, loput on hyödyttömiä (louhinta lol) tai vanhentuneita jo (bs.....).</w:t>
        <w:t xml:space="preserve">Can't even make gold is what i like to say this way:(</w:t>
        <w:br/>
        <w:br/>
        <w:t xml:space="preserve">Highmaul on kuitenkin hauskaa.</w:t>
      </w:r>
    </w:p>
    <w:p>
      <w:r>
        <w:rPr>
          <w:b/>
          <w:u w:val="single"/>
        </w:rPr>
        <w:t xml:space="preserve">799540</w:t>
      </w:r>
    </w:p>
    <w:p>
      <w:r>
        <w:t xml:space="preserve">Jos voisin lentää haluamiini paikkoihin ilman lentoreittiä, olisin 95-prosenttisesti maailmalla ja 5-prosenttisesti varuskunnassa.</w:t>
        <w:br/>
        <w:br/>
        <w:t xml:space="preserve"> Valitettavasti tilanne on päinvastoin, koska olen menettänyt vapauden mennä sinne, minne haluan, ilman, että minun on pakko tehdä se käyttämällä maaliitäntää.</w:t>
        <w:br/>
        <w:br/>
        <w:t xml:space="preserve"> TBC:ssä lentäminen avasi uusia mahdollisuuksia, joita ei normaalisti ollut saatavilla. WoD:ssä sitä pidetään "huonona asiana". Kuvittele.</w:t>
        <w:br/>
        <w:br/>
        <w:t xml:space="preserve"> Minun 11 alttini istuvat varuskunnassa, kunnes saamme lentämisen takaisin.</w:t>
      </w:r>
    </w:p>
    <w:p>
      <w:r>
        <w:rPr>
          <w:b/>
          <w:u w:val="single"/>
        </w:rPr>
        <w:t xml:space="preserve">799541</w:t>
      </w:r>
    </w:p>
    <w:p>
      <w:r>
        <w:t xml:space="preserve">Draenor on äärimmäisen pieni. Ohittaisit Nagrandin kahdessa sekunnissa. Luulen, että syy miksi he eivät halua lentämistä on se, etteivät näyttäisi kuinka vähän vaivaa he tekivät xd</w:t>
      </w:r>
    </w:p>
    <w:p>
      <w:r>
        <w:rPr>
          <w:b/>
          <w:u w:val="single"/>
        </w:rPr>
        <w:t xml:space="preserve">799542</w:t>
      </w:r>
    </w:p>
    <w:p>
      <w:r>
        <w:t xml:space="preserve">08/12/2014 10:21Postannut</w:t>
        <w:br/>
        <w:t xml:space="preserve">8dab49be58b87603</w:t>
        <w:br/>
        <w:t xml:space="preserve">Dude Draenor on äärimmäisen pieni. Ohittaisit Nagrandin kahdessa sekunnissa.</w:t>
        <w:t xml:space="preserve">Luulen, että syy miksi he eivät halua lentämistä on se, etteivät näyttäisi kuinka vähän vaivaa he tekivät xd</w:t>
        <w:br/>
        <w:br/>
        <w:t xml:space="preserve">Kun katsoo kuinka iso shattrath on wodissa vs. sen koko tbc:ssä, täytyy olla samaa mieltä. He kutistivat alueita. Toki tässä on enemmän alueita, mutta vaikka ottaisit ne ja menisit sisään prosentuaalisesti, vyöhykkeet kutistuivat tbc:hen verrattuna. Smv/frost fire poislukien. luulin tämän olleen ennen shatteringia, joten olen hieman hämmentynyt.</w:t>
      </w:r>
    </w:p>
    <w:p>
      <w:r>
        <w:rPr>
          <w:b/>
          <w:u w:val="single"/>
        </w:rPr>
        <w:t xml:space="preserve">799543</w:t>
      </w:r>
    </w:p>
    <w:p>
      <w:r>
        <w:t xml:space="preserve">07/12/2014 06:45Lähettäjä</w:t>
        <w:br/>
        <w:t xml:space="preserve">6fdc9afebf164151</w:t>
        <w:br/>
        <w:t xml:space="preserve">Olen pelannut tätä peliä jo jonkin aikaa, mutta en ole koskaan nähnyt, että niin moni ystäväni battlenetissä olisi ollut päiviä offline-tilassa ja melkein aina katkaisemassa yhteyttä jo muutaman tunnin sisällä.Henkilökohtainen kokemus, minä ja tyttöystäväni olimme kovia WoW-pelaajia. Voin olla joskus kyyninen paskiainen, minulla oli ajatus siitä, että minut vangittaisiin garrisoniin ilman ketään, joka näkisi, että dailyt ja tylsien heroicien spämmääminen 24/7 tappoivat hauskuuteni joksikin aikaa.... Mutta tänään kun Blizzard-pakkomielteinen tyttöystäväni, joka tuskin kirjautui pois tästä pelistä WOTLK:n jälkeen, heräsi ja sanoi minulle "En tunne pelaavani WoWia ollenkaan tänään..." ja pelasi jotain muuta sen sijaan... se sai minut todella ajattelemaan, että laajennus loppui jo hauskuudesta. Toinen hardcore PvP-friikki ystäväni, joka tuhlasi öitä tämän pelin parissa, osti WoDin, enkä nähnyt häntä enää netissä tuon kirjautumisyrityksen jälkeen. Ja lista jatkuu niin monien "Viimeisin kirjautuminen yli viikon" kavereiden kanssa kaikkialla... Koko valtavasta kaverilistastani minulla on 3-4 jatkuvasti verkossa olevaa rohkeaa sielua, jotka istuvat GARRISONISSAAN AFK 24/7. Kukaan ei enää farmaa transmogeja... Helvetti, kun on RP-palvelimella, jopa Stormwindin kirkossa on vähemmän ihmisiä kuin koskaan. olen nähnyt muiden valittavan tilanteesta Trade Chatissa viime aikoina, keskivertopelaajan vastaus heille oli "Mene pelaamaan jotain muuta". Mitä minä voin tehdä?! Rakastan WoWia. Se on ainoa MMO, jota voin pelata ja jolla on valtava pelaajakanta. Mutta en vain voi enää pakottaa itseäni tekemään inn dailyt. EN SAANUT EDES PÄIVITTÄISIÄ YRTTI- JA KAIVOSKIERROKSIA VALMIIKSI TÄNÄÄN! Luoja, mitä tälle pelille on tapahtunut?</w:t>
        <w:t xml:space="preserve">En ole koskaan ennen nähnyt WoWia näin eristyksissä, tylsänä ja vailla sisältöä.</w:t>
        <w:br/>
        <w:br/>
        <w:t xml:space="preserve">Henkilökohtainen mielipide</w:t>
        <w:br/>
        <w:br/>
        <w:t xml:space="preserve">Minulla ja kavereillani on hauskaa, enemmän kuin koskaan sen jälkeen kun aloitimme vanillassa</w:t>
        <w:br/>
        <w:br/>
        <w:t xml:space="preserve">ilmapiiri on mahtava</w:t>
        <w:br/>
        <w:br/>
        <w:t xml:space="preserve">Tekstisi läpi lukiessani vaikuttaa siltä, että olet yleisesti ottaen palanut loppuun koko wowista</w:t>
      </w:r>
    </w:p>
    <w:p>
      <w:r>
        <w:rPr>
          <w:b/>
          <w:u w:val="single"/>
        </w:rPr>
        <w:t xml:space="preserve">799544</w:t>
      </w:r>
    </w:p>
    <w:p>
      <w:r>
        <w:t xml:space="preserve">&lt;snip&gt;</w:t>
        <w:br/>
        <w:br/>
        <w:t xml:space="preserve">Highmaul on juuri julkaistu ja se pitää massat loitolla jonkin aikaa, mutta muistakaa, että Blackrock foundryn jälkeen mitään</w:t>
        <w:br/>
        <w:t xml:space="preserve">uutta</w:t>
        <w:t xml:space="preserve">ei</w:t>
        <w:t xml:space="preserve">ole tulossa maaliskuuhun asti ja se on hyvin optimistista!</w:t>
        <w:br/>
        <w:br/>
        <w:t xml:space="preserve">TL:DR</w:t>
        <w:br/>
        <w:br/>
        <w:t xml:space="preserve">Kykyjen karsiminen pilasi luokat</w:t>
        <w:br/>
        <w:t xml:space="preserve"> WOD julkaistiin keskeneräisenä tuotteena.</w:t>
        <w:br/>
        <w:t xml:space="preserve">Garrisonit tekevät WoWista epäsosiaalisemman</w:t>
        <w:br/>
        <w:t xml:space="preserve">Professions täysin hävitetty.</w:t>
        <w:br/>
        <w:t xml:space="preserve"> Ei kannustinta suorittaa heroics yli 635 ilvl.</w:t>
        <w:br/>
        <w:br/>
        <w:t xml:space="preserve"> Maaliskuu?</w:t>
        <w:t xml:space="preserve">Maaliskuusta tulee maaliskuu, kunnes</w:t>
        <w:br/>
        <w:t xml:space="preserve">ALL THE DAMN RAID FINDERS IN FOUNDRY OPEN</w:t>
        <w:br/>
        <w:br/>
        <w:t xml:space="preserve">Meillä ei ole vielä edes ETA:ta foundryn julkaisulle.</w:t>
        <w:br/>
        <w:br/>
        <w:t xml:space="preserve"> Hyvin optimistinen todellakin. Nyt realistinen ennuste - 6.1 ei-raid-patch tulee ulos joskus loppukeväästä, ja 6.2 uuden raid-tierin kanssa syksyllä.</w:t>
        <w:br/>
        <w:br/>
        <w:t xml:space="preserve"> En todennäköisesti lopeta WoWia lähiaikoina, koska nautin kullan keräämisestä ja koko tilin kattaminen ei ole niin helppo tehtävä. Tämä on mitä teen ulkopuolella raiding, tämä piti minut subbed hyvin pitkä MOP sisältöä tyhjiö.</w:t>
        <w:br/>
        <w:br/>
        <w:t xml:space="preserve"> Mutta koska kaikki on suljettu noiden päivittäisten cooldownien taakse, saatan menettää kiinnostukseni myös siihen...</w:t>
      </w:r>
    </w:p>
    <w:p>
      <w:r>
        <w:rPr>
          <w:b/>
          <w:u w:val="single"/>
        </w:rPr>
        <w:t xml:space="preserve">799545</w:t>
      </w:r>
    </w:p>
    <w:p>
      <w:r>
        <w:t xml:space="preserve">&lt;span class="truncated"&gt;...&lt;/span&gt;</w:t>
        <w:br/>
        <w:br/>
        <w:t xml:space="preserve">Kerron sinulle pienen salaisuuden, vain epäonnistuneet MMO:t menevät ilmaiseksi pelattavaksi, WoW:lla on 10mil pelaajaa, olisi idioottimaista mennä ilmaiseksi pelattavaksi.</w:t>
        <w:br/>
        <w:br/>
        <w:t xml:space="preserve"> Niinkö? Tuntuu kyllä siltä, että he valmistautuvat siihen.</w:t>
        <w:br/>
        <w:br/>
        <w:t xml:space="preserve">Sanoin tämän jo aiemmin ja sanon sen uudelleen:</w:t>
        <w:br/>
        <w:br/>
        <w:t xml:space="preserve">WoD ei ole laajennus, jota on suunniteltu ensisijaisesti käyttäjäkokemusta varten. Meille pelaajille se on vain toinen TBC sisällöllä ja muutamalla lisäyksellä.</w:t>
        <w:br/>
        <w:br/>
        <w:t xml:space="preserve">Mitä Blizzard todella pyrki tällä laajennuksella olivat</w:t>
        <w:br/>
        <w:t xml:space="preserve">taloudellinen ja pelaajien tietokannan vakaus.</w:t>
        <w:br/>
        <w:br/>
        <w:t xml:space="preserve"> Blizzard ja WoW ovat menettäneet niin paljon pelaajia Vanillan jälkeen. WC3-nostalgialla, jota he istuttivat, pyrittiin saamaan nämä menetetyt sielut takaisin peliin.</w:t>
        <w:t xml:space="preserve">Esimerkiksi:</w:t>
        <w:br/>
        <w:br/>
        <w:t xml:space="preserve">Ostin WoDin paikallisesta kaupasta</w:t>
        <w:t xml:space="preserve"> Myymälässä työskentelevä kaveri oli Vanillasta Cataan asti WoW-pelaaja. Hän aina hämmästeli minua siitä, että "miten minä pelaan vieläkin tuota peliä, jossa kaikki on pilalla". Silti kun menin sinne hakemaan WoDia, kaveri oli jo ennakkotilannut sen ja kyseli minulta, kummalle puolelle heittäisin...</w:t>
        <w:br/>
        <w:br/>
        <w:t xml:space="preserve"> Kyllä, suunnitelma luultavasti toimi ja subs lisääntyi, mutta se ei tule jatkumaan näin ikuisesti, varsinkaan siinä säälittävän tylsässä tilassa, jossa peli on. Jos näin jatkuu maaliskuuhun asti, he jatkavat tilaajien verenvuotoa ENEMMÄN KUIN IKINÄ. Lopulta tie F2P:hen aukeaa. Kyllä heillä voi olla eniten pelaajia MMO-genressä, mutta se ei selvästikään riitä Blizzardille...</w:t>
        <w:br/>
        <w:br/>
        <w:t xml:space="preserve"> Veikkaan, että Garrison laajennus epäonnistuu, mitä Blizzard näyttää saavuttavan, he menettävät subs tylsyyteen he keräsivät nostalgia. Lopulta tämän laajennuksen päätyttyä heillä ei ole muuta vaihtoehtoa kuin siirtyä Free To Play:ksi seuraavan laajennuksen myötä. Helvetti, olen varma, että he käyttävät F2P:n tekosyytä saadakseen lisää pelaajia.</w:t>
        <w:br/>
        <w:br/>
        <w:t xml:space="preserve">Näin Chris Metzen luultavasti selittää asioita ensi vuoden Blizzconissa hikoillessaan ja täristen kuten aina :</w:t>
        <w:br/>
        <w:br/>
        <w:t xml:space="preserve">DEEP BELOW! NAGA EXPANSION! OLD GODS! AZSHARA!....WAIIIIT FOR IIIIT! VUOSIEN PELAAMISEN JÄLKEEN PALKITSEMME PELAAJIA.....VAPAALLA PELAAMISELLA! TÄYSIN! Annamme myös rakkaille maksaville asiakkaillemme "The Veteran" tittelin! WOOOHOHOOO!</w:t>
        <w:br/>
        <w:br/>
        <w:t xml:space="preserve"> "Awkward Silence followed by braindead clapings and WOOHOOO"</w:t>
      </w:r>
    </w:p>
    <w:p>
      <w:r>
        <w:rPr>
          <w:b/>
          <w:u w:val="single"/>
        </w:rPr>
        <w:t xml:space="preserve">799546</w:t>
      </w:r>
    </w:p>
    <w:p>
      <w:r>
        <w:t xml:space="preserve">No, pidän ja en pidä WoDista.</w:t>
        <w:br/>
        <w:br/>
        <w:t xml:space="preserve"> Pidän kauniista maailmasta, tarinasta, alueiden, mobien ja hahmojen monipuolisuudesta. Pidän varuskuntien konseptista. Pidän haastavista HC:istä.</w:t>
        <w:br/>
        <w:br/>
        <w:t xml:space="preserve"> Kuitenkin...</w:t>
        <w:br/>
        <w:t xml:space="preserve"> En pidä aikapohjaisesta sisällöstä. Se tuntuu hyvin halvalta ja tuntuu kuin se olisi otettu 500 000 dollarin budjetin FTP-pelistä.</w:t>
        <w:br/>
        <w:t xml:space="preserve"> Haluatko Apexis-kiteitä? Tee daily. Haluatko lisää? Voit odottaa toista päivää tai grindata mobeja, jotka antavat sinulle yhden kristallin kustakin. 1 KRISTALLI!</w:t>
        <w:br/>
        <w:t xml:space="preserve"> Kaiken lisäksi ne ovat täysin hyödyttömiä. Miksi? No, käytät Apexis-kristalleja varusteiden ostamiseen, mikä on paskaa, koska luolastoista ja viime aikoina Highmaulista saa paljon parempia varusteita paljon helpommalla vaivalla.</w:t>
        <w:br/>
        <w:t xml:space="preserve"> Voit myös ostaa mountteja ja seuraajia Apexis-kristalleilla, mutta !@#$ osa on se, että sinulla ei ole oikeasti mahdollisuutta ostaa niitä, koska sinua rajoittaa typerän pitkä %^- rep grind.</w:t>
        <w:br/>
        <w:br/>
        <w:t xml:space="preserve"> Dungeonit ovat melko palkitsemattomia. Tiedän, etten ole vieläkään täysin päivittynyt, mutta ei ole mitään kannustinta suorittaa luolastoja sen jälkeen, kun olet täysin varustautunut. Miksi minun pitäisi juosta luolastoa, kun olen lvl 630? Saadakseni 6 ilvl:n lisämahdollisuuden? Ei kiitos, voin tehdä normaalia Highmaulia ja parantua. Varuskunnan resurssien takia? Nty Lumber Mill hoitaa sen. Ja se on todella sääli, koska nämä luolastot ovat parhaita sitten... hyvin pitkän ajan.</w:t>
        <w:br/>
        <w:br/>
        <w:t xml:space="preserve"> En harrasta PVP:tä, mutta ihmisten ja ystävieni kertomusten perusteella se on aivan roskaa. En sano enempää...</w:t>
        <w:br/>
        <w:br/>
        <w:t xml:space="preserve"> Maineen grindaaminen on tehty *!@#timmällä mahdollisella tavalla. Tiedän, että ne eivät ole pakollisia, mutta tosissaan, on järjetöntä tappaa 999999999 mobia saadakseen extaltin. Tuokaa takaisin dailyt ja dungeon tabardit. Tarkemmin sanottuna, tuokaa takaisin VALINNAT! Meillä ei ole valinnanvaraa rakentaa mainettamme; blizzard vain heittää sen meidän $%^.</w:t>
        <w:br/>
        <w:br/>
        <w:t xml:space="preserve"> Ammatit on tuhottu. Kaivostoiminta on tuhottu. Herbalismi on tuhottu. Kaikki tehdään odottelusysteemillä. Sinun on odotettava saadaksesi epic shardit enchantingista. Sinun on odotettava, että voit päivittää loitsutaitosi. Sinun on odotettava, että voit valmistaa eeppisen kypärän. Sinun täytyy odottaa...</w:t>
        <w:br/>
        <w:br/>
        <w:t xml:space="preserve"> Miksi he päättivät hylätä Isle of Giantsin tavan kasvattaa mountteja? Sen sijaan meillä on tämä idioottimainen leiriytyminen, jossa tuhlaamme päiviä mounttiin, joka höyrystyy sekunneissa, kun se spawnaa, koska Blizzard ei pystynyt antamaan riittävästi terveyttä kyseiselle mobille. Pidin paljon enemmän Isle of Giantsin luiden keräämisestä. Se oli pitkä grindaus, mutta olisit voinut kirjautua sisään, tehdä asiasi, mennä Isle of giantsille, farmata 999 luuta ja palata huomenna tai minä tahansa päivänä, eikä se ollut järjetöntä...</w:t>
        <w:br/>
        <w:br/>
        <w:t xml:space="preserve"> Imo, kehittäjät ovat päättäneet laittaa tällaista gating-sisältöä, koska heillä on liian vähän sisältöä näytettäväksi WoDissa, joten he päättivät rajoittaa etenemistämme, jotta sisältö ei loppuisi todella nopeasti, mikä saisi meidät kyllästymään kyyneliin asti, kuten tapahtui DS:ssä, SoO:ssa jne.</w:t>
        <w:br/>
        <w:t xml:space="preserve"> Huono uutinen on, että he eivät saavuttaneet tätä. Olemme edelleen tylsistyneet.</w:t>
        <w:br/>
        <w:br/>
        <w:t xml:space="preserve"> PS : Miksi blizzardin on vaihdettava polariteettia. Miksi he eivät löydä keskitietä, joka tyydyttää meitä kaikkia?</w:t>
      </w:r>
    </w:p>
    <w:p>
      <w:r>
        <w:rPr>
          <w:b/>
          <w:u w:val="single"/>
        </w:rPr>
        <w:t xml:space="preserve">799547</w:t>
      </w:r>
    </w:p>
    <w:p>
      <w:r>
        <w:t xml:space="preserve">En ymmärrä, miksi he päättivät tuhota pelin kaupankäynti-/talousosan tekemällä kaikista lähes omavaraisia varuskuntineen. Minä ainakin kävin maailmalla farmaamassa profiileja ja yritin rahastaa ennen tätä laajennusta.</w:t>
      </w:r>
    </w:p>
    <w:p>
      <w:r>
        <w:rPr>
          <w:b/>
          <w:u w:val="single"/>
        </w:rPr>
        <w:t xml:space="preserve">799548</w:t>
      </w:r>
    </w:p>
    <w:p>
      <w:r>
        <w:t xml:space="preserve">Mutta kaikki MMO:t ovat lopulta ikäviä ja tylsiä. Yksikään niistä ei ole riittävän dynaaminen, jotta se antaisi pelaajille jotain erilaista tekemistä. MMO:t vain muodostavat tapoja, ja aina on pelko siitä, että jää jälkeen. Kun tuosta pelosta pääsee yli, ei ole oikeastaan mitään erityistä pelaamisen arvoista. Ja tämä pätee kaikkiin peleihin. Kyse on todellakin siitä, että on ollut siellä ja tehnyt sen. Luulen, että myös pelintekijät tietävät sen. He ovat käyttäneet kaiken mahdollisen, mitä voi tehdä klikkaamalla ja poimimalla.</w:t>
        <w:br/>
        <w:br/>
        <w:t xml:space="preserve"> Valitettavasti ei tule seuraavaa sukupolvea, koska pelaajat haluavat sisään ja ulos ja nopeasti ja raivokkaasti ja liikkuvat sinne, minne väkijoukot menevät. Kaikki pelit yleensä kärsivät tällä hetkellä. Riittää, että puhelinsovellus tulee suosituksi, niin pelaajia ei näy pölyksi. Todellisuudessa nämä pelit vievät aivan liikaa aikaa. Lisäksi PC:n aika on ohi. Pelien on lopulta oltava ilmaisia, ja rahaa tehdään roinasta ja mainonnasta. Se on asioiden kulku.</w:t>
        <w:br/>
        <w:br/>
        <w:t xml:space="preserve"> PS Se ei ole Blizzardin vika. Se on pelaajien vika. Lopulta me kaikki saamme ansaitsemamme pelit. Siksi classic oli niin hieno. Se oli uutta ja me halusimme sitä sisältöä. Pelintekijät olivat synkronissa kasvavan yhteisön kanssa, joka halusi tukea peliä. Kun olet kiivennyt vuorelle, saavuttanut citidalisi, ottanut kruunun ja paistatellut kunniassa, mitä sitten? Mitä teet, kun sota on ohi.</w:t>
        <w:br/>
        <w:br/>
        <w:t xml:space="preserve"> Itse nautin pelaamisesta. Olkoon se vielä pitkään. Minun on kuitenkin sanottava, että se on yhä vaikeampaa.</w:t>
      </w:r>
    </w:p>
    <w:p>
      <w:r>
        <w:rPr>
          <w:b/>
          <w:u w:val="single"/>
        </w:rPr>
        <w:t xml:space="preserve">799549</w:t>
      </w:r>
    </w:p>
    <w:p>
      <w:r>
        <w:t xml:space="preserve">08/12/2014 11:23Postannut</w:t>
        <w:br/>
        <w:t xml:space="preserve">684f5be7d8b1b2f7</w:t>
        <w:br/>
        <w:br/>
        <w:t xml:space="preserve">Dungeons are preety unrewarding. Tiedän etten ole vieläkään täysin päivittynyt, mutta ei ole mitään kannustinta juosta dungeoneja sen jälkeen kun olet täysin geared. Miksi minun pitäisi juosta luolastoa, kun olen lvl 630? Saadakseni 6 ylimääräistä ilvl:ää? Ei kiitos, voin tehdä normaalia Highmaulia ja parantua. Varuskunnan resurssien takia? Nty Lumber Mill hoitaa sen. Ja se on todella sääli, koska nämä luolastot ovat parhaita sitten... hyvin pitkän ajan.</w:t>
        <w:br/>
        <w:br/>
        <w:t xml:space="preserve">[/quote]</w:t>
        <w:br/>
        <w:br/>
        <w:t xml:space="preserve">tiedän, että toistan itseäni viime viestistä, mutta.</w:t>
        <w:br/>
        <w:br/>
        <w:t xml:space="preserve">en tajua sitä !?!?</w:t>
        <w:br/>
        <w:br/>
        <w:t xml:space="preserve">mitä on tapahtunut ? juoksitko mop dungeoneja, kun sait ILMAISEKSI epicit timeless islandista, joka on KAKSI kertaa parempi, ja pystyit SOLOITTAMAAN ?</w:t>
        <w:br/>
        <w:br/>
        <w:t xml:space="preserve">vai juoksitko todella dungeoneja MISSÄÄN wow-laajennuksessa, kun sinulla oli jo niiden varusteet tai paremmat ?</w:t>
        <w:t xml:space="preserve">selittäkää</w:t>
        <w:br/>
        <w:br/>
        <w:t xml:space="preserve">en vain ymmärrä mitä ihmiset täällä valittavat, tarkoitan, että olen samaa mieltä siitä, että wow on nykyään paska vanillaan verrattuna, mutta tämä aihe koskee pelin tylsistymistä tekemisen puutteen vuoksi ja haluaisin tietää, mikä on täsmälleen erilaista? on vielä mainetta, valuuttaa, jota voi grindata, on joitain dailyjä, dungeoneja jne.....</w:t>
      </w:r>
    </w:p>
    <w:p>
      <w:r>
        <w:rPr>
          <w:b/>
          <w:u w:val="single"/>
        </w:rPr>
        <w:t xml:space="preserve">799550</w:t>
      </w:r>
    </w:p>
    <w:p>
      <w:r>
        <w:t xml:space="preserve">Odotan innolla, että pääsen ryöstelemään hieman enemmän. Mutta rehellisesti sanottuna, vaikka WOD on mukava, se alkaa olla jo tylsää.</w:t>
        <w:br/>
        <w:t xml:space="preserve"> Yleensä kiirehdin tasoittamaan alteja max levelille, mutta en vain jaksa tehdä sitä.</w:t>
        <w:br/>
        <w:t xml:space="preserve"> Olen viettänyt valtavasti aikaa varuskunnassani tehtävissä jne. Enemmän aikaa kuin koskaan ajattelin.</w:t>
        <w:br/>
        <w:t xml:space="preserve"> Silti tuntuu kuin blizz rankaisisi kovasta työstäsi saada seuraajat hyvin korkealle, koska se tarjoaa sinulle tuskin yhtään tehtävää 100:lle. Sitten he nerf laatikot matalalle tehtäviä.</w:t>
        <w:t xml:space="preserve">Se oli kolaus minulle</w:t>
        <w:br/>
        <w:br/>
        <w:t xml:space="preserve">Nyt en jaksa tasoittaa altia garrison-seuraajilla. Minulle se oli hauskaa ekaa kertaa vain ehkä.</w:t>
        <w:br/>
        <w:br/>
        <w:t xml:space="preserve"> En tiedä, minulla on tämä char geared 640 nyt ja aion tehdä vähän raidia, mutta tuntuu että päiväni wowin kanssa ovat luetut. Se ei ole minä olen peruuttaminen minun sub uhka. Se on vain sanon, etten ehkä nauti siitä niin paljon kuin toivoin.</w:t>
        <w:br/>
        <w:br/>
        <w:t xml:space="preserve"> Aivan liian paljon ongelmia bugien ja luokkamuutosten kanssa. Suosikkiluokkani, joka on lukko, tuntuu vain murto-osalta siitä, kuinka hauskaa se oli ennen. Peli on ollut mahtava ja monella tapaa WOD on loistava. Mutta ehkäpä se on hieman ajanut asiansa ohi minun kohdallani.</w:t>
        <w:br/>
        <w:br/>
        <w:t xml:space="preserve"> Sanon vain, että MOP:n juokseminen niin kauan kuin se on ollut, ei auttanut. Se jätti wowiin vähän palamaan.</w:t>
        <w:br/>
        <w:br/>
        <w:t xml:space="preserve"> Joten joo joissakin asioissa WOD parempi kuin Cata ja MOP joissakin asioissa, mutta tarinallisesti omg se on tylsä!!!! Tuokaa takaisin Wrath tarinankerronta kiitos!</w:t>
        <w:t xml:space="preserve">Tarina ja pahikset eivät vain tunnu pelottavalta tai eeppiseltä verrattuna LK:n kaltaisiin</w:t>
        <w:br/>
        <w:br/>
        <w:t xml:space="preserve">The Iron horde oli todella ylihypetetty blizzin toimesta big time.... Jollain tapaa se tuntuu todellisuudessa vähän pantolta.</w:t>
      </w:r>
    </w:p>
    <w:p>
      <w:r>
        <w:rPr>
          <w:b/>
          <w:u w:val="single"/>
        </w:rPr>
        <w:t xml:space="preserve">799551</w:t>
      </w:r>
    </w:p>
    <w:p>
      <w:r>
        <w:t xml:space="preserve">08/12/2014 11:33Posted by</w:t>
        <w:br/>
        <w:t xml:space="preserve">efc1429d9f736a44</w:t>
        <w:br/>
        <w:t xml:space="preserve">tiedän, että toistan itseäni viime viestistä, mutta..</w:t>
        <w:br/>
        <w:br/>
        <w:t xml:space="preserve">en tajua sitä !?!?</w:t>
        <w:br/>
        <w:br/>
        <w:t xml:space="preserve">mitä on tapahtunut ? juoksitko mop dungeoneja, kun sait ILMAISEKSI eeppisiä timeless saarelta, joka on KAKSI kertaa parempi, ja pystyit sooloilemaan ?</w:t>
        <w:br/>
        <w:br/>
        <w:t xml:space="preserve">vai juoksitko todella dungeoneja missä tahansa wow-laajennuksessa, kun sinulla oli jo heidän varustuksensa tai parempi ?</w:t>
        <w:t xml:space="preserve">selittäkää</w:t>
        <w:br/>
        <w:br/>
        <w:t xml:space="preserve">en vain ymmärrä mitä ihmiset täällä valittavat, tarkoitan, että olen samaa mieltä siitä, että wow on nykyään paska vanillaan verrattuna, mutta tämä aihe koskee pelin tylsistymistä tekemisen puutteen vuoksi ja haluaisin tietää, mikä on täsmälleen erilaista? on vielä mainetta, valuuttaa, jota voi grindata, on joitain dailyjä, dungeoneja jne.....</w:t>
        <w:br/>
        <w:br/>
        <w:t xml:space="preserve"> Dungeonit olivat erinomainen valor-pisteiden lähde. Ihmiset myös juoksivat luolastoja mainepisteiden takia silloin, kun oli tabardit. Niiden luolastojen suorittamisella oli tarkoitus. Nyt sitä ei ole enää sen jälkeen, kun olet varustautunut.</w:t>
      </w:r>
    </w:p>
    <w:p>
      <w:r>
        <w:rPr>
          <w:b/>
          <w:u w:val="single"/>
        </w:rPr>
        <w:t xml:space="preserve">799552</w:t>
      </w:r>
    </w:p>
    <w:p>
      <w:r>
        <w:t xml:space="preserve">08/12/2014 11:16Postannut</w:t>
        <w:br/>
        <w:t xml:space="preserve">323931bb8f1b26d1</w:t>
        <w:br/>
        <w:t xml:space="preserve">Face the fact, Blizzard ja WoW menettivät niin paljon pelaajia Vanillan jälkeen.</w:t>
        <w:t xml:space="preserve">WC3-nostalgialla, jota he istuttivat, pyrittiin kiinnittämään nuo menetetyt sielut takaisin peliin</w:t>
        <w:br/>
        <w:br/>
        <w:t xml:space="preserve">Ah niin. Ajattelin tavallaan sitä, että tuo "menetetty sielu" ja WoDin ympärillä oleva hype.</w:t>
        <w:br/>
        <w:br/>
        <w:t xml:space="preserve"> Tiedän, että tuollaiset odotukset, eivät koskaan kohtaa todellisuutta, mutta tuota itse asiassa toivoin.</w:t>
        <w:br/>
        <w:br/>
        <w:t xml:space="preserve"> 1. Draenor kooltaan sama kuin Kalimdor ainakin.</w:t>
        <w:br/>
        <w:br/>
        <w:t xml:space="preserve"> 2. En rehellisesti sanottuna odottanut luokkakykyjen karsimista, ajattelin että tulee uusia ja hienoja loitsuja mahtavine ideoineen. Ei jotain 4 passivea joita sovelletaan satunnaisesti.</w:t>
        <w:br/>
        <w:br/>
        <w:t xml:space="preserve"> 3. Luulin, että tulee uusia ammatteja, en rehellisesti sanottuna odottanut, että he pilaavat vanhat kerran ja lukitsevat kaiken tällä typerällä gatingilla.</w:t>
        <w:br/>
        <w:br/>
        <w:t xml:space="preserve"> 4. Luulin, että uuden mallin hahmonluontiin laitetaan paljon enemmän rakkautta.</w:t>
        <w:br/>
        <w:br/>
        <w:t xml:space="preserve"> 5. En todellakaan uskonut, että he kiinnittävät niin paljon huomiota grafiikkaan, grafiikka oli aina WoWin huono puoli, mutta sillä ei ollut väliä, koska peliä pelattiin sen pelattavuuden takia.</w:t>
        <w:br/>
        <w:br/>
        <w:t xml:space="preserve"> 6. Tiesin Garrisonsista, mutta voi herranjestas, tämä juttu on en vain tiedä, se on kuin ajan tuhlaamista riippuvuus ilman mitään todellista saavutusta ja todellista syvyyttä sisällä. Se ei ole edes porkkana keppi se on vain hyvin... minulla ei ole sanoja.</w:t>
        <w:br/>
        <w:br/>
        <w:t xml:space="preserve"> 7. Luulin, että tasoloikka ei kestäisi 1-2 päivää päästä maksimitasolle.</w:t>
        <w:br/>
        <w:br/>
        <w:t xml:space="preserve"> 8. Reputation grinds oli kuin yksi pahimmista asioista vanillassa, en ole odottanut heidän menevän menneisyyteen ja soveltavan niitä tylsiä aikasyöppöjä.</w:t>
        <w:br/>
        <w:br/>
        <w:t xml:space="preserve"> 9. Luulin, että WPvP tapahtuisi luonnollisella tavalla kuten ennenkin, kun alueet ovat ryhmittyneet Horde/allianssi-tukikohtiin, joilla on yhteiset tavoitteet, hitaampi tasonnousu, joten kun yksi henkilö tapetaan, yhä useampi pelaaja hyppää vastakkainasetteluun.</w:t>
        <w:br/>
        <w:br/>
        <w:t xml:space="preserve"> 10. Ashran, todella tylsä Escort/Fragment/AoE-kombo, jossa on paljon bugeja/viiveitä/jonoja, eikä mitään todellista syytä tehdä BG:n kaltaista aluetta, jossa ei ole todellista lopputulosta ja jossa on pakko saada CP:tä.</w:t>
        <w:br/>
        <w:br/>
        <w:t xml:space="preserve"> Im todella surullinen, niin surullinen.</w:t>
      </w:r>
    </w:p>
    <w:p>
      <w:r>
        <w:rPr>
          <w:b/>
          <w:u w:val="single"/>
        </w:rPr>
        <w:t xml:space="preserve">799553</w:t>
      </w:r>
    </w:p>
    <w:p>
      <w:r>
        <w:t xml:space="preserve">08/12/2014 11:53Postannut</w:t>
        <w:br/>
        <w:t xml:space="preserve">684f5be7d8b1b2f7</w:t>
        <w:br/>
        <w:br/>
        <w:t xml:space="preserve">08/12/2014</w:t>
        <w:t xml:space="preserve">11</w:t>
        <w:t xml:space="preserve">:33Postannut</w:t>
        <w:br/>
        <w:t xml:space="preserve">efc1429d9f736a44</w:t>
        <w:br/>
        <w:t xml:space="preserve">tiedän, että toistan itseäni viime viestistä, mutta..</w:t>
        <w:br/>
        <w:br/>
        <w:t xml:space="preserve">en ymmärrä sitä !?!?</w:t>
        <w:br/>
        <w:br/>
        <w:t xml:space="preserve">mitä on tapahtunut ?</w:t>
        <w:t xml:space="preserve">juoksitko mop dungeoneja kun sait ILMAISEKSI epicit timeless islesta joka on KAKSI kertaa parempi ja pystyit SOLOIIN ?</w:t>
        <w:br/>
        <w:br/>
        <w:t xml:space="preserve">vai juoksitko TODELLA dungeoneja MISSÄÄN wow expansionissa kun sinulla oli jo niiden gear tai parempi ?</w:t>
        <w:t xml:space="preserve">selittäkää</w:t>
        <w:br/>
        <w:br/>
        <w:t xml:space="preserve">en vain ymmärrä mitä ihmiset täällä valittavat, tarkoitan, että olen samaa mieltä siitä, että wow on nykyään paska vanillaan verrattuna, mutta tämä aihe koskee pelin tylsistymistä tekemisen puutteen takia ja haluaisin tietää, mikä on täsmälleen erilaista? on vielä mainetta, valuuttaa grindattavaksi, on joitakin dailyjä, dungeoneja jne.....</w:t>
        <w:br/>
        <w:br/>
        <w:t xml:space="preserve"> Dungeonit olivat erinomainen valor-pisteiden lähde. Ihmiset myös juoksivat luolastoja mainepisteiden takia silloin, kun oli tabardit. Niiden luolastojen suorittamisella oli tarkoitus.</w:t>
        <w:t xml:space="preserve">Nyt ei ole mitään, kun olet varustautunut.</w:t>
        <w:br/>
        <w:br/>
        <w:t xml:space="preserve">En tiedä... Eikö tuo ole vähän kaukaa haettua? Entä jos maineesi on jo maksimissaan (ainakin ne, jotka halusit maksimissaan) ja juoksit skenaarioita valor-pisteiden takia kerran päivässä?</w:t>
        <w:br/>
        <w:br/>
        <w:t xml:space="preserve">Tiedän, etten ole koskaan juossut mitään luolastoa, kun minulla on ollut varusteet, paitsi saavutuksia ja haasteita varten, ja niin teen wodissa ja niin olen aina tehnyt.</w:t>
        <w:br/>
        <w:br/>
        <w:t xml:space="preserve">Sitä paitsi voit silti saada varuskuntaresursseja juoksemalla satunnaisia päivittäisiä sankareita, ja jos olet tankki tai parantaja, saat augment rune -buffin, joka on tavallaan mukavaa. se on pohjimmiltaan sama asia kuin valors (varuskuntaresursseja tarkoitan).</w:t>
      </w:r>
    </w:p>
    <w:p>
      <w:r>
        <w:rPr>
          <w:b/>
          <w:u w:val="single"/>
        </w:rPr>
        <w:t xml:space="preserve">799554</w:t>
      </w:r>
    </w:p>
    <w:p>
      <w:r>
        <w:t xml:space="preserve">Sovittu. Huomaan vain olevani salamyhkäinen pv-maailmoissa tappaessani satunnaisia liittolaisia.</w:t>
        <w:br/>
        <w:br/>
        <w:t xml:space="preserve"> Blizz ajattelee, että paras tapa saada sub-rahaa on pidentää grindausta, jotta ihmiset jatkavat pelaamista.</w:t>
        <w:br/>
        <w:br/>
        <w:t xml:space="preserve"> Toinen asia on, kuka helvetti on tämän sisällön loppupomo?</w:t>
        <w:br/>
        <w:br/>
        <w:t xml:space="preserve"> Kun Wrath julkaistiin, tiesimme heti, jo kauan ennen ICC:n julkaisua, että lich king oli loppupomo.</w:t>
        <w:t xml:space="preserve">Ja me kaikki odotimme sitä innokkaasti</w:t>
        <w:br/>
        <w:br/>
        <w:t xml:space="preserve">Kuka on loppupomo tässä? Toinen orkki geneal kuten garrosh? Älä viitsi blizz.</w:t>
      </w:r>
    </w:p>
    <w:p>
      <w:r>
        <w:rPr>
          <w:b/>
          <w:u w:val="single"/>
        </w:rPr>
        <w:t xml:space="preserve">799555</w:t>
      </w:r>
    </w:p>
    <w:p>
      <w:r>
        <w:t xml:space="preserve">Tärkein asia, josta en pidä WoDissa, on varuskunnat.</w:t>
        <w:br/>
        <w:br/>
        <w:t xml:space="preserve"> Konsepti oli loistava (pelaajien asunnot woo!), mutta se tavallaan petti minut. Vähän kustomoitavissa, tuntuu hieman grindyltä ja mikä pahinta, olen 90% ajasta yksin. Kun sain kaikki Stables-jutut valmiiksi, en ollut kiinnostunut mistään muista rakennuksista, ne istuvat lunastamattomien questien ja dailien kanssa. Lopetin Apexin dailyt sen jälkeen, kun sain tarpeeksi legendaarista quest-linjaa varten.</w:t>
        <w:br/>
        <w:br/>
        <w:t xml:space="preserve"> Ilman kiltakeskustelua pikku tonttuni olisi tullut hulluksi yksinäisyydestä. Minustakin on tullut uskomattoman laiska, toisinaan en vaivaudu lähettämään tehtäviä tai hakemaan kaivosnoodejani ja yrttejäni, puhumattakaan nahan hiomisesta työtilauksiani varten.</w:t>
        <w:br/>
        <w:br/>
        <w:t xml:space="preserve"> Pitäisin kovasti killan varuskunnista! Se olisi siistiä. Ja ainakin tuntuisi, että tekisin töitä jonkin sellaisen asian eteen, joka merkitsisi enemmän kuin vain seisoisin yksinäni vaiheistetulla alueella suurimman osan ajasta.</w:t>
      </w:r>
    </w:p>
    <w:p>
      <w:r>
        <w:rPr>
          <w:b/>
          <w:u w:val="single"/>
        </w:rPr>
        <w:t xml:space="preserve">799556</w:t>
      </w:r>
    </w:p>
    <w:p>
      <w:r>
        <w:t xml:space="preserve">08/12/2014 07:50Postannut</w:t>
        <w:br/>
        <w:t xml:space="preserve">2d165465644b525e</w:t>
        <w:br/>
        <w:br/>
        <w:t xml:space="preserve">08/12/2014 07:40Postannut</w:t>
        <w:br/>
        <w:t xml:space="preserve">4345e5710e5de8d0</w:t>
        <w:br/>
        <w:t xml:space="preserve">En tajua mitä muuta te kaverit haluaisitte nähdä..</w:t>
        <w:br/>
        <w:br/>
        <w:t xml:space="preserve"> Arena ja RBG kausi alkoi juuri, joten kaikille jotka väittävät itseään PvP pelaajaksi, on tämä.</w:t>
        <w:br/>
        <w:br/>
        <w:t xml:space="preserve"> Raid-sisältö on käynnissä ja Highmaul on toistaiseksi uskomattoman hauska raid, jossa on hyvät mekaniikat.</w:t>
        <w:br/>
        <w:br/>
        <w:t xml:space="preserve"> Haastetilat! Päivittäisten ei-luokiteltujen tai pronssihaastetilojen suorittaminen on ihan hyvä ja hieno juttu, mutta se ei loppujen lopuksi olekaan niin haastavaa. Kokoa ryhmä ja kokeile kultarasteja. Näiden aikarajojen saavuttaminen ajaa sinut ja ryhmäsi suorituskyvyn äärirajoille, ja se on mukava projekti, jos tuntuu, ettei peli tarjoa vaikeuksia.</w:t>
        <w:br/>
        <w:br/>
        <w:t xml:space="preserve"> Dailyjä ei ole enää liikaa, koska Pandarian tilanne aiheutti suuren paheksunnan, ja näyttää siltä, että Blizzard laittoi sen sijaan erilaisen, vanhakantaisemman järjestelmän maineesi kasvattamiseen. Menkää vain ja farmatkaa niitä.</w:t>
        <w:br/>
        <w:br/>
        <w:t xml:space="preserve"> Garrisons, Garrisons, Garrisons. Kaikki eivät tunnu nauttivan niistä tässä threadissa, mikä on menetys, koska iso osa laajennuksesta pyörii oman kaupungin ympärillä. Minä en kuitenkaan saa tarpeekseni näistä seuraajatehtävistä, kaikkien niiden tasoittaminen eeppiseksi ja niiden esineiden tason nostaminen on minulle hauska juttu, joka ei vie liikaa aikaa.</w:t>
        <w:br/>
        <w:br/>
        <w:t xml:space="preserve"> Tutki uutta maailmaa. Draenor on kaunis maanosa ja siellä on paljon löydettävää. Harvinaisia aarteita, harvinaisia spawneja, ympäri maailmaa ripoteltuja seuraajia, moniin näistä kaikista liittyy hienoja turhamaisuus-tapahtumia, Draenorissa on paljon nähtävää ja löydettävää.</w:t>
        <w:br/>
        <w:br/>
        <w:t xml:space="preserve"> Sitten tietysti kaikki vanhempi sisältö on edelleen olemassa kaikille teille lemmikkien kouluttajille, saavutusten metsästäjille, ratsujen keräilijöille, lelujen tekijöille, kullan hamstraajille, transmog-muodin suunnittelijoille, luolastojen ryömijöille...</w:t>
        <w:br/>
        <w:br/>
        <w:t xml:space="preserve"> Olen aina ollut sitä mieltä, että tämä peli on sitä, mitä siitä tehdään. Sisältöä on paljon, eikä se tunnu koskaan loppuvan kesken, jos sinulla on joukko ystäviä tai kilta, joka aikoo tehdä siitä hauskan ja täyteläisen kokemuksen. Meillä on ollut hauskaa kiltamme edetessä uuden raid-sisällön läpi, ja olemme pitäneet itsemme kiireisinä viimeisen kuukauden aikana killan dungeon-juoksuilla, killan taistelukentillä, killan haastetiloilla (sekä päivittäiset että kultayritykset), killan farmiryhmillä, auttamalla ja avustamalla toisiamme.</w:t>
        <w:br/>
        <w:br/>
        <w:t xml:space="preserve"> Hyvä kilta, jossa on ihmisiä, joiden kanssa on hauska hengailla, tuottaa enemmän sisältöä kuin mikään muu, mutta niille, joilla on hieman puutteita kiltaosastolla, uudelleen kehitetty Group Finder -työkalu on taivaan lahja, koska se teki pelaajista sosiaalisempia. Jokaiseen ryhmään, johon tähän mennessä liityin (ja liityin moniin), oli hauskoja ja puhelias, jotka nauttivat siitä, että tekivät toistensa kanssa mitä tahansa, mitä he lähtivätkin tekemään.</w:t>
        <w:br/>
        <w:br/>
        <w:t xml:space="preserve"> Kyllä, on olemassa varuskunta ja VAIN varuskunta. Blizzard ei vain tajua, että valinta on hyvä asia.</w:t>
        <w:br/>
        <w:t xml:space="preserve"> Miksei voisi olla muutama daily, garrison, rep tabardit, challenge modet jne. Ei! Se on tämä YKSI asia joka expantion ja ei mitään muuta! Jos ihmiset eivät pidä tästä yhdestä asiasta, he lähtevät. Miten tämä on hyvää suunnittelua?</w:t>
        <w:br/>
        <w:br/>
        <w:t xml:space="preserve"> Tutkiminen? Mitä tutkittavaa siellä on? Kun vielä lisätään, että kun lentävät ratsut on poistettu maksimitasolla, ulkona käyminen on työlästä, joka monien mielestä vie paljon hauskuutta sen vähäisenkin tutkimisesta.</w:t>
        <w:br/>
        <w:br/>
        <w:t xml:space="preserve"> En taida palata näille foorumeille lähiaikoina. Tarjosin sinulle paljon vastauksia, mutta olit hyvin valikoiva, kun puutuit vain siihen, mistä et nauti ja mikä palvelee argumenttiasi (myös hyvin rajoitetusti). Tätä nämä foorumit ovat nykyään suurimmaksi osaksi - joukko naysayers, jotka silittelevät toisiaan tyrmistyksissään ja vastenmielisyydessään peliä kohtaan, josta he vielä maksavat.</w:t>
      </w:r>
    </w:p>
    <w:p>
      <w:r>
        <w:rPr>
          <w:b/>
          <w:u w:val="single"/>
        </w:rPr>
        <w:t xml:space="preserve">799557</w:t>
      </w:r>
    </w:p>
    <w:p>
      <w:r>
        <w:t xml:space="preserve">Varuskunnat ovat huonoja. Minua ei kiinnosta ne yhtään.</w:t>
        <w:br/>
        <w:br/>
        <w:t xml:space="preserve"> Ja kyllä, en ole myöskään kirjautunut paljon viime aikoina. Mutta se johtuu lähinnä siitä, että kaipaan Timeless Islea.</w:t>
        <w:br/>
        <w:br/>
        <w:t xml:space="preserve"> Minä ja GURLFRENDini (hei &lt;333) vietimme siellä satoja tunteja, gearaamalla alteja ja tekemällä world pvp:tä (bloodcoining &gt;:DDD).</w:t>
        <w:br/>
        <w:br/>
        <w:t xml:space="preserve"> Warlords of Draenor tuntuu hyvin tyhjältä ja yksinäiseltä Timeless Isleen verrattuna.</w:t>
        <w:br/>
        <w:br/>
        <w:t xml:space="preserve"> Luultavasti siksi, että kaikki ovat !@##$ing ympäriinsä Garrisonissaan.</w:t>
        <w:br/>
        <w:br/>
        <w:t xml:space="preserve"> #nerdrage</w:t>
      </w:r>
    </w:p>
    <w:p>
      <w:r>
        <w:rPr>
          <w:b/>
          <w:u w:val="single"/>
        </w:rPr>
        <w:t xml:space="preserve">799558</w:t>
      </w:r>
    </w:p>
    <w:p>
      <w:r>
        <w:t xml:space="preserve">Se on sama kuin aina, ja OP korostaa sitä.</w:t>
        <w:br/>
        <w:br/>
        <w:t xml:space="preserve"> Jos panostat äärimmäisen paljon tunteja johonkin, kyllästyt siihen.</w:t>
        <w:br/>
        <w:br/>
        <w:t xml:space="preserve"> Pelaan ehkä tunnin tai kaksi joka toinen päivä, koska minulla on rajoitteita.</w:t>
        <w:br/>
        <w:t xml:space="preserve"> Minulla on hauskaa, tekemistä on aivan liikaa.</w:t>
      </w:r>
    </w:p>
    <w:p>
      <w:r>
        <w:rPr>
          <w:b/>
          <w:u w:val="single"/>
        </w:rPr>
        <w:t xml:space="preserve">799559</w:t>
      </w:r>
    </w:p>
    <w:p>
      <w:r>
        <w:t xml:space="preserve">08/12/2014 13:16Postannut</w:t>
        <w:br/>
        <w:t xml:space="preserve">4345e5710e5de8d0</w:t>
        <w:br/>
        <w:t xml:space="preserve">En taida palata näille foorumeille lähiaikoina. Tarjosin sinulle paljon vastauksia, mutta olit hyvin valikoiva puuttuessasi vain siihen, mistä et pidä ja mikä palvelee argumenttiasi (hyvin rajoitetusti myös).</w:t>
        <w:br/>
        <w:br/>
        <w:t xml:space="preserve"> Tiedätkö, en ole inhonnut viestiäsi, haluan vain huomauttaa, että sinulla on hyviä vastauksia kaikenkattavaan pelaajatyyppiin.</w:t>
        <w:br/>
        <w:br/>
        <w:t xml:space="preserve">08/12/2014 13:16Postannut</w:t>
        <w:br/>
        <w:t xml:space="preserve">4345e5710e5de8d0</w:t>
        <w:br/>
        <w:t xml:space="preserve">Arena ja RBG kausi alkoi juuri, joten kaikille jotka väittävät itseään PvP pelaajaksi, on tämä.</w:t>
        <w:br/>
        <w:br/>
        <w:t xml:space="preserve"> Tämä tavallaan kiinnostaa minua eniten, muut postaamasi asiat eivät. Koska en ole all-rounded pelaaja pelaan peliä tiettyjen osien takia.</w:t>
        <w:br/>
        <w:br/>
        <w:t xml:space="preserve"> Ongelma PvP ainakin minulle, se kesti 10 vuotta kyvyttömyys tasapainottaa mitään siitä.</w:t>
        <w:br/>
        <w:br/>
        <w:t xml:space="preserve"> Enkä silitä ketään siitä, odotan ja haluan antaa sille kuukauden tai kaksi, jonka jälkeen kyllä, unohdan WoWin, kuten tein WoTLK:n jälkeen.</w:t>
      </w:r>
    </w:p>
    <w:p>
      <w:r>
        <w:rPr>
          <w:b/>
          <w:u w:val="single"/>
        </w:rPr>
        <w:t xml:space="preserve">799560</w:t>
      </w:r>
    </w:p>
    <w:p>
      <w:r>
        <w:t xml:space="preserve">08/12/2014 13:30Postannut</w:t>
        <w:br/>
        <w:t xml:space="preserve">b89ad455e83a152b</w:t>
        <w:br/>
        <w:t xml:space="preserve">Sama kuin aina, ja OP todella korostaa sitä.</w:t>
        <w:br/>
        <w:br/>
        <w:t xml:space="preserve"> Jos johonkin laittaa äärimmäisen paljon tunteja, siihen kyllästyy.</w:t>
        <w:br/>
        <w:br/>
        <w:t xml:space="preserve"> Näin voi olla, mutta se ei selitä miksi olen kyllästynyt, kun olen pelannut viimeiset 2 viikkoa paljon vähemmän kuin olen koskaan ennen pelannut laajennuksen ensimmäisten kuukausien aikana. Minun on vain vaikea löytää motivaatiota kirjautua sisään muuhun kuin varuskuntatehtäviin. Tämä tuntuu siltä kuin se yleensä tuntuu pitkän odotuksen aikana ennen uutta laajennusta, ei siltä kuin olisimme vasta 3 viikkoa uuden laajennuksen julkaisun jälkeen, se on vain niin rajallinen siinä, mitä maailmassa on tekemistä.</w:t>
        <w:br/>
        <w:br/>
        <w:t xml:space="preserve">Kyllä, joku viisastelija katsoo asevarastoani ja sanoo, etten ole tehnyt raideja, heroicsia, blaa blaa - minun ei</w:t>
        <w:br/>
        <w:t xml:space="preserve">tarvinnut tehdä niitä pitääkseni hauskaa aiemmissa laajennuksissa! Ehkä MoP hemmotteli minua; siinä oli paljon sisältöä minun pelityyliini sopivaa, ja totuin siihen, että minulla on paljon tekemistä, nyt on taas Cata-ajat, mutta se tuntuu huonommalta, kun minulla on ollut niin kauan sisältöä, joka sopii minulle (ja jopa Catassa oli vähän enemmän tekemistä). Raid Finder auttaa, kun se ilmestyy keskiviikkona, mutta se on silti vain muutama tunti viikossa, ja lisäksi en ole ihminen, joka kestää saman sisällön viljelemistä liian kauan, joten kun olen tehnyt sen muutaman kerran, se on siinä.</w:t>
        <w:br/>
        <w:br/>
        <w:t xml:space="preserve"> Tuntuu kuin tämä laajennus olisi tullut puolivalmiina; tasoitustehtävät tuntuvat niin hyvin hiotuilta, että rakastin niitä, mutta 100:n kohdalla tuntuu, että he eivät ole vaivautuneet tekemään mitään, vaan heittäneet vain muutaman uusintatehtävän, ja se riittää. Ilmeisesti se riittää pitämään jotkut ihmiset tyytyväisinä, mutta itse olen hyvin pettynyt: tässä laajennuksessa oli paljon potentiaalia mielenkiintoisille tarinoille ja sisällölle, mutta sitä ei ole vielä tapahtunut endgamessa.</w:t>
      </w:r>
    </w:p>
    <w:p>
      <w:r>
        <w:rPr>
          <w:b/>
          <w:u w:val="single"/>
        </w:rPr>
        <w:t xml:space="preserve">799561</w:t>
      </w:r>
    </w:p>
    <w:p>
      <w:r>
        <w:t xml:space="preserve">Varuskunnat ovat huonoja. Minua ei kiinnosta ne yhtään.</w:t>
        <w:br/>
        <w:br/>
        <w:t xml:space="preserve"> Ja kyllä, en ole myöskään kirjautunut paljon viime aikoina. Mutta se johtuu lähinnä siitä, että kaipaan Timeless Islea.</w:t>
        <w:br/>
        <w:br/>
        <w:t xml:space="preserve"> Minä ja GURLFRENDini (hei &lt;333) vietimme siellä satoja tunteja, gearaamalla alteja ja tekemällä world pvp:tä (bloodcoining &gt;:DDD).</w:t>
        <w:br/>
        <w:br/>
        <w:t xml:space="preserve"> Warlords of Draenor tuntuu hyvin tyhjältä ja yksinäiseltä Timeless Isleen verrattuna.</w:t>
        <w:br/>
        <w:br/>
        <w:t xml:space="preserve"> Luultavasti siksi, että kaikki ovat !@##$ing ympäriinsä Garrisonissaan.</w:t>
        <w:br/>
        <w:br/>
        <w:t xml:space="preserve">#nerdrage</w:t>
        <w:br/>
        <w:br/>
        <w:t xml:space="preserve">Hey babe &lt;3</w:t>
      </w:r>
    </w:p>
    <w:p>
      <w:r>
        <w:rPr>
          <w:b/>
          <w:u w:val="single"/>
        </w:rPr>
        <w:t xml:space="preserve">799562</w:t>
      </w:r>
    </w:p>
    <w:p>
      <w:r>
        <w:t xml:space="preserve">Sisältöä ei ole!</w:t>
        <w:br/>
        <w:t xml:space="preserve"> Entä varuskunnan rakentaminen?</w:t>
        <w:br/>
        <w:t xml:space="preserve"> En pidä varuskunnista, facebook QQ. Ei ole mitään syytä edes lähteä varuskunnastani.</w:t>
        <w:br/>
        <w:t xml:space="preserve"> Entä päivittäiset questit, majatalojen questit, tallien questit?</w:t>
        <w:br/>
        <w:t xml:space="preserve"> En halua tehdä niitä.</w:t>
        <w:br/>
        <w:t xml:space="preserve"> Arkeologia?</w:t>
        <w:br/>
        <w:t xml:space="preserve"> Ei!</w:t>
        <w:br/>
        <w:t xml:space="preserve"> Okei, entäpä varustautuminen ja sitten ryöstöretket?</w:t>
        <w:br/>
        <w:t xml:space="preserve"> En pidä ryöstöretkistä.</w:t>
        <w:br/>
        <w:t xml:space="preserve"> Olet siis PVP-pelaaja?</w:t>
        <w:br/>
        <w:t xml:space="preserve"> En, en pidä PVP:stä.</w:t>
        <w:br/>
        <w:t xml:space="preserve"> Okei, lemmikkitaisteluita?</w:t>
        <w:br/>
        <w:t xml:space="preserve"> Vihaan lemmikkejä, pokemon QQ.</w:t>
        <w:br/>
        <w:t xml:space="preserve"> Ymmärrän, entäpä repliikkien grindaaminen?</w:t>
        <w:br/>
        <w:t xml:space="preserve"> Joo, en aio tehdä sitä, heidän pitäisi tehdä tästä pelistä vaniljan kaltainen, asiat olivat eeppisiä silloin!</w:t>
        <w:br/>
        <w:t xml:space="preserve"> Eikö vanilja ollut täynnä uskomattoman tylsää grindausta repin kaltaisten asioiden takia?</w:t>
        <w:br/>
        <w:t xml:space="preserve"> Se oli puhdasta 100% eeppistä koko ajan silloin.</w:t>
        <w:br/>
        <w:t xml:space="preserve"> Hmm, ymmärrän, joten onko jotain mistä pidät WoWissa nyt?</w:t>
        <w:br/>
        <w:t xml:space="preserve"> Ei!</w:t>
        <w:br/>
        <w:t xml:space="preserve"> Ehkä sinun pitäisi löytää jotain muuta tekemistä, josta pidät?</w:t>
        <w:br/>
        <w:t xml:space="preserve"> Kuinka kehtaat! Älä käske minua lopettamaan pelaamista, tee jotain muuta? Kuinka julkeaa!</w:t>
        <w:br/>
        <w:t xml:space="preserve"> Eikö se olekin loogista?</w:t>
        <w:br/>
        <w:t xml:space="preserve"> Kuule, olen WoW-pelaaja, minun ei tarvitse olla järkevä tai looginen!</w:t>
        <w:br/>
        <w:t xml:space="preserve"> Mitä jos ehdottaisit jotain, mikä tekisi pelistä paremman sinulle?</w:t>
        <w:br/>
        <w:t xml:space="preserve"> Poista porttiammatit.</w:t>
        <w:br/>
        <w:t xml:space="preserve"> Etkö vain polttaisi ammattijuttuja läpi ja kyllästyisit nopeammin?</w:t>
        <w:br/>
        <w:t xml:space="preserve"> En välitä, ammatteja ei pitäisi portata!</w:t>
        <w:br/>
        <w:t xml:space="preserve"> Eivätkö ne ole aina olleet gateja, joko ryöstöresepteillä, ryöstömatoilla ja/tai päivittäisillä CD-levyillä?</w:t>
        <w:br/>
        <w:t xml:space="preserve"> Er.... ehkä.</w:t>
        <w:br/>
        <w:t xml:space="preserve"> Voidaan siis sanoa, että et nauti yhdestäkään asiasta, josta WoW on perinteisesti tunnettu, raideista, PVP:stä, grindauksesta?</w:t>
        <w:br/>
        <w:t xml:space="preserve"> Kyllä, vihaan sitä kaikkea!</w:t>
        <w:br/>
        <w:t xml:space="preserve"> Joten olemme taas lopettamassa.</w:t>
        <w:br/>
        <w:t xml:space="preserve"> En ikinä lopeta!</w:t>
        <w:br/>
        <w:t xml:space="preserve"> Et siis pidä pelistä mistään, sinulla ei ole mitään ehdotuksia sen lisäksi, että poistaisit kaiken, mistä et pidä, mikä ilmeisesti on 99 prosenttia sisällöstä, mutta et koskaan lopeta?</w:t>
        <w:br/>
        <w:t xml:space="preserve"> Nyt sinä ymmärrät minua!</w:t>
      </w:r>
    </w:p>
    <w:p>
      <w:r>
        <w:rPr>
          <w:b/>
          <w:u w:val="single"/>
        </w:rPr>
        <w:t xml:space="preserve">799563</w:t>
      </w:r>
    </w:p>
    <w:p>
      <w:r>
        <w:t xml:space="preserve">08/12/2014 14:17Postannut</w:t>
        <w:br/>
        <w:t xml:space="preserve">039e07ad9936fbb5</w:t>
        <w:br/>
        <w:t xml:space="preserve">There's no content!</w:t>
        <w:br/>
        <w:t xml:space="preserve"> Miten olisi varuskunnan rakentaminen?</w:t>
        <w:br/>
        <w:t xml:space="preserve"> Meh, en pidä varuskunnista, facebook QQ. Ei ole mitään syytä edes lähteä varuskunnastani.</w:t>
        <w:br/>
        <w:t xml:space="preserve"> Entä päivittäiset questit, majatalot questit, tallit questit?</w:t>
        <w:br/>
        <w:t xml:space="preserve"> En halua tehdä niitä.</w:t>
        <w:br/>
        <w:t xml:space="preserve"> Arkeologia?</w:t>
        <w:br/>
        <w:t xml:space="preserve"> Ei!</w:t>
        <w:br/>
        <w:t xml:space="preserve"> Okei, entäpä varustautuminen ja sitten ryöstöretket?</w:t>
        <w:br/>
        <w:t xml:space="preserve"> En pidä ryöstöretkistä.</w:t>
        <w:br/>
        <w:t xml:space="preserve"> Olet siis PVP-pelaaja?</w:t>
        <w:br/>
        <w:t xml:space="preserve"> En, en pidä PVP:stä.</w:t>
        <w:br/>
        <w:t xml:space="preserve"> Okei, lemmikkitaisteluita?</w:t>
        <w:br/>
        <w:t xml:space="preserve"> Vihaan lemmikkejä, pokemon QQ.</w:t>
        <w:br/>
        <w:t xml:space="preserve"> Ymmärrän, entäpä repliikkien grindaaminen?</w:t>
        <w:br/>
        <w:t xml:space="preserve"> Joo, en aio tehdä sitä, heidän pitäisi tehdä tästä pelistä vaniljan kaltainen, asiat olivat eeppisiä silloin!</w:t>
        <w:br/>
        <w:t xml:space="preserve"> Eikö vanilja ollut täynnä uskomattoman tylsää grindausta repin kaltaisten asioiden takia?</w:t>
        <w:br/>
        <w:t xml:space="preserve"> Se oli puhdasta 100% eeppistä koko ajan silloin.</w:t>
        <w:br/>
        <w:t xml:space="preserve"> Hmm, ymmärrän, joten onko jotain mistä pidät WoWissa nyt?</w:t>
        <w:br/>
        <w:t xml:space="preserve"> Ei!</w:t>
        <w:br/>
        <w:t xml:space="preserve"> Ehkä sinun pitäisi löytää jotain muuta tekemistä, josta pidät?</w:t>
        <w:br/>
        <w:t xml:space="preserve"> Kuinka kehtaat! Älä käske minua lopettamaan pelaamista, tee jotain muuta? Kuinka julkeaa!</w:t>
        <w:br/>
        <w:t xml:space="preserve"> Eikö se olekin loogista?</w:t>
        <w:br/>
        <w:t xml:space="preserve"> Kuule, olen WoW-pelaaja, minun ei tarvitse olla järkevä tai looginen!</w:t>
        <w:br/>
        <w:t xml:space="preserve"> Mitä jos ehdottaisit jotain, mikä tekisi pelistä paremman sinulle?</w:t>
        <w:br/>
        <w:t xml:space="preserve"> Poista porttiammatit.</w:t>
        <w:br/>
        <w:t xml:space="preserve"> Etkö vain polttaisi ammattijuttuja läpi ja kyllästyisit nopeammin?</w:t>
        <w:br/>
        <w:t xml:space="preserve"> En välitä, ammatteja ei pitäisi portata!</w:t>
        <w:br/>
        <w:t xml:space="preserve"> Eivätkö ne ole aina olleet gateja, joko ryöstöresepteillä, ryöstömatoilla ja/tai päivittäisillä CD-levyillä?</w:t>
        <w:br/>
        <w:t xml:space="preserve"> Er.... ehkä.</w:t>
        <w:br/>
        <w:t xml:space="preserve"> Voidaan siis sanoa, että et nauti yhdestäkään asiasta, josta WoW on perinteisesti tunnettu, raideista, PVP:stä, grindauksesta?</w:t>
        <w:br/>
        <w:t xml:space="preserve"> Kyllä, vihaan sitä kaikkea!</w:t>
        <w:br/>
        <w:t xml:space="preserve"> Joten olemme taas lopettamassa.</w:t>
        <w:br/>
        <w:t xml:space="preserve"> En ikinä lopeta!</w:t>
        <w:br/>
        <w:t xml:space="preserve"> Et siis pidä pelistä mistään, sinulla ei ole mitään ehdotuksia sen lisäksi, että poistaisit kaiken, mistä et pidä, mikä ilmeisesti on 99 prosenttia sisällöstä, mutta et koskaan lopeta?</w:t>
        <w:br/>
        <w:t xml:space="preserve"> Nyt sinä ymmärrät minua!</w:t>
        <w:br/>
        <w:br/>
        <w:t xml:space="preserve"> Proejecting paljon?</w:t>
      </w:r>
    </w:p>
    <w:p>
      <w:r>
        <w:rPr>
          <w:b/>
          <w:u w:val="single"/>
        </w:rPr>
        <w:t xml:space="preserve">799564</w:t>
      </w:r>
    </w:p>
    <w:p>
      <w:r>
        <w:t xml:space="preserve">Näyttää siltä, että vain satunnaiset pelaajat valittavat.</w:t>
      </w:r>
    </w:p>
    <w:p>
      <w:r>
        <w:rPr>
          <w:b/>
          <w:u w:val="single"/>
        </w:rPr>
        <w:t xml:space="preserve">799565</w:t>
      </w:r>
    </w:p>
    <w:p>
      <w:r>
        <w:t xml:space="preserve">08/12/2014 14:47Postannut</w:t>
        <w:br/>
        <w:t xml:space="preserve">0b59aacc69ace99f</w:t>
        <w:br/>
        <w:t xml:space="preserve">Näyttää siltä, että vain satunnaiset pelaajat valittavat.</w:t>
        <w:br/>
        <w:br/>
        <w:t xml:space="preserve"> Ja mikä on niin hardcoremaista sinun tai muiden mielestä ?</w:t>
        <w:br/>
        <w:br/>
        <w:t xml:space="preserve"> Tarkoitan, että et ole saavuttanut mitään mainitsemisen arvoista pelissä.</w:t>
      </w:r>
    </w:p>
    <w:p>
      <w:r>
        <w:rPr>
          <w:b/>
          <w:u w:val="single"/>
        </w:rPr>
        <w:t xml:space="preserve">799566</w:t>
      </w:r>
    </w:p>
    <w:p>
      <w:r>
        <w:t xml:space="preserve">08/12/2014 14:47Postannut</w:t>
        <w:br/>
        <w:t xml:space="preserve">0b59aacc69ace99f</w:t>
        <w:br/>
        <w:t xml:space="preserve">Näyttää siltä, että vain satunnaiset pelaajat valittavat.</w:t>
        <w:br/>
        <w:br/>
        <w:t xml:space="preserve"> Anteeksi olen kiinnostunut mroe kuin vain hardcore raidaus, mutta kyllä että minä cutting edge raid (tarkoituksella kyllästynyt tuohon lfiestyleen wowissa) Olen saastainen casual..... Let me qeus koska en pidä wpvp:stä olen automaattisesti luuseri ja carebear koska en osallistu siihen? Foorumit ovat välillä hauskoja.</w:t>
      </w:r>
    </w:p>
    <w:p>
      <w:r>
        <w:rPr>
          <w:b/>
          <w:u w:val="single"/>
        </w:rPr>
        <w:t xml:space="preserve">799567</w:t>
      </w:r>
    </w:p>
    <w:p>
      <w:r>
        <w:t xml:space="preserve">Joo WOD vaikuttaa niin tylsältä. ja minusta wod näyttää ihan samanlaiselta kuin mikä tahansa muu peli, ei mielestäni muistuta wowia.</w:t>
      </w:r>
    </w:p>
    <w:p>
      <w:r>
        <w:rPr>
          <w:b/>
          <w:u w:val="single"/>
        </w:rPr>
        <w:t xml:space="preserve">799568</w:t>
      </w:r>
    </w:p>
    <w:p>
      <w:r>
        <w:t xml:space="preserve">WoD:n hyvä puoli oli se, että se toi takaisin 9 ystävääni, joita pelasimme eri expaceissa. Olin onnellinen 2 viikkoa. Mutta kun 7 ystävistäni ei ole kirjautunut sisään viikkoon ja 2 pelaa yhä.</w:t>
        <w:br/>
        <w:br/>
        <w:t xml:space="preserve"> Minäkin lopetin pelin pelaamisen noin 5 päivää sitten.</w:t>
        <w:br/>
        <w:br/>
        <w:t xml:space="preserve"> Garrison ei tehnyt minuun vaikutusta. Se tuntuu työläältä ja toiselta työltä, pohjimmiltaan tässä pelissä ei ole mitään hauskaa tekemistä.</w:t>
        <w:br/>
        <w:br/>
        <w:t xml:space="preserve"> Taidan odottaa vielä 2 vuotta seuraavaa laajennusta siinä toivossa että se on parempi kuin Cata,MoP ja Wod.</w:t>
      </w:r>
    </w:p>
    <w:p>
      <w:r>
        <w:rPr>
          <w:b/>
          <w:u w:val="single"/>
        </w:rPr>
        <w:t xml:space="preserve">799569</w:t>
      </w:r>
    </w:p>
    <w:p>
      <w:r>
        <w:t xml:space="preserve">08/12/2014 14:47Postannut</w:t>
        <w:br/>
        <w:t xml:space="preserve">0b59aacc69ace99f</w:t>
        <w:br/>
        <w:t xml:space="preserve">Näyttää siltä, että vain satunnaiset pelaajat valittavat.</w:t>
        <w:br/>
        <w:br/>
        <w:t xml:space="preserve"> Olenko minä casual?</w:t>
      </w:r>
    </w:p>
    <w:p>
      <w:r>
        <w:rPr>
          <w:b/>
          <w:u w:val="single"/>
        </w:rPr>
        <w:t xml:space="preserve">799570</w:t>
      </w:r>
    </w:p>
    <w:p>
      <w:r>
        <w:t xml:space="preserve">Syy siihen, miksi tämä laajennus tuntuu mielestäni sopimattomalta, on varuskunnat. Ne ovat syy siihen, miksi emme saaneet tarpeeksi sisältöä julkaisuun, miksi luokat vaikuttavat keskeneräisiltä, miksi emme saaneet uutta rotua/luokkaa tai skenaarioita jne.</w:t>
        <w:br/>
        <w:br/>
        <w:t xml:space="preserve"> Heidän olisi pitänyt tehdä Garrisoneista valinnaisia, kuten Tillers Farmista, ei helvetin pakollisia, koska se on meille lähde:</w:t>
        <w:br/>
        <w:t xml:space="preserve">-Kullan hankkiminen</w:t>
        <w:br/>
        <w:t xml:space="preserve">-Koulutuksemme tasoittaminen</w:t>
        <w:br/>
        <w:t xml:space="preserve">-Esp-potionien ostaminen</w:t>
        <w:br/>
        <w:t xml:space="preserve">-Kyselyt joillakin</w:t>
        <w:br/>
        <w:t xml:space="preserve">-PVE-juttuja</w:t>
        <w:br/>
        <w:t xml:space="preserve">-PVP-juttuja</w:t>
        <w:br/>
        <w:t xml:space="preserve">-Se häiritsee legendaarista tehtävää</w:t>
      </w:r>
    </w:p>
    <w:p>
      <w:r>
        <w:rPr>
          <w:b/>
          <w:u w:val="single"/>
        </w:rPr>
        <w:t xml:space="preserve">799571</w:t>
      </w:r>
    </w:p>
    <w:p>
      <w:r>
        <w:t xml:space="preserve">En oikein arvosta laajentumista kovinkaan paljon tällä hetkellä... Odotin sitä kovasti, minusta se kuulosti aika hyvältä.</w:t>
        <w:br/>
        <w:br/>
        <w:t xml:space="preserve"> Kun se julkaistiin (lukuun ottamatta jonotusongelmia palvelimellani), se oli todella hauska, nautin tasoloikasta ja olin innoissani joka kerta, kun pääsin pelaamaan.</w:t>
        <w:br/>
        <w:br/>
        <w:t xml:space="preserve"> Saavutin tason 100 ja silloin asiat alkoivat tuntua hieman tylsiltä, Garrisoneista en pidä, se on tylsää ja tuntuu väkisin tehdyltä. Minulla on majatalo ja olen tehnyt muutamia tehtäviä, mutta en ole mikään luolastojen ystävä, joten sekin on tylsää ja tuntuu väkinäiseltä. PVP:stä pidän, mutta Ashran on aivan hirveä, ja siitä on tullut juuri sellainen kuin toivoin.</w:t>
        <w:br/>
        <w:br/>
        <w:t xml:space="preserve"> Joten päähenkilöni, johon olen viettänyt niin paljon aikaa vuosien varrella, istuu nyt hänen Garrisonissaan, jonne kirjaudun sisään ja louhin hänen solmujaan ja kerään mitä tahansa siellä on, ja yleensä kirjaudun ulos pian sen jälkeen, kun joinain päivinä en edes vaivaudu kirjautumaan hänen sisään ja tiedän, etten edes tunne jääväni paitsi...</w:t>
        <w:br/>
        <w:br/>
        <w:t xml:space="preserve"> Plussaa olen hiljattain luonut tämän pienen Rogue ja olen leveling up (jotain, mitä ajattelin koskaan vaivauduin tekemään uudelleen) ja olen erittäin nauttivat siitä jo on suunniteltu vain pitää se niin yksinkertainen kuin mahdollista suhteen Garrison ja toivottavasti rajoittamalla itseäni voi itse asiassa tehdä siitä hauskempaa.</w:t>
      </w:r>
    </w:p>
    <w:p>
      <w:r>
        <w:rPr>
          <w:b/>
          <w:u w:val="single"/>
        </w:rPr>
        <w:t xml:space="preserve">799572</w:t>
      </w:r>
    </w:p>
    <w:p>
      <w:r>
        <w:t xml:space="preserve">WOTLK oli ja on edelleen paras laajennus, jota olen pelannut, aloitin kun se ilmestyi. Minusta se oli paras Northrendin eeppisyyden vuoksi ja koska se oli jatkoa WC RTS tarinalle... Toivottavasti he vain jotenkin jatkoivat sitä ainakin vähän pidempään.</w:t>
      </w:r>
    </w:p>
    <w:p>
      <w:r>
        <w:rPr>
          <w:b/>
          <w:u w:val="single"/>
        </w:rPr>
        <w:t xml:space="preserve">799573</w:t>
      </w:r>
    </w:p>
    <w:p>
      <w:r>
        <w:t xml:space="preserve">Joo, en ole varma uusinko vielä, tällä hetkellä tuntuu, että kirjaudun sisään, teen Garrisonin jutut ja sitten seison ympäriinsä</w:t>
        <w:br/>
        <w:t xml:space="preserve">miettimässä mitä tehdä seuraavaksi, niin ei ole koskaan ennen käynyt. Mielestäni he tekivät hyvää työtä tämän xpacin kanssa, mutta ehkä olen vain polttanut kaiken läpi.</w:t>
        <w:br/>
        <w:br/>
        <w:t xml:space="preserve"> Yksi asia, jonka sanon, on se, että PVP ei todellakaan ole enää minua varten. En pitänyt ajatuksesta kykyjen karsimisesta, mutta yritin miettiä, miten se voisi tehdä siitä mielenkiintoisempaa, mutta minusta tuntuu, että kaikki luokkani ovat samanlaisia, vain uudelleen maalattuina.</w:t>
        <w:br/>
        <w:br/>
        <w:t xml:space="preserve"> Joitakin taitoja piti karsia, mutta valittiko kukaan oikeasti siitä, että liikkeitä oli liikaa? Näin on ollut jo vuosia, älä korjaa sitä mikä ei ole rikki.</w:t>
        <w:br/>
        <w:t xml:space="preserve"> Olemme ottaneet askeleen taaksepäin, sen sijaan että kaikki seisoisivat Shrine/Main Cityssä jonottamassa, olemme omassa instanssissamme.</w:t>
      </w:r>
    </w:p>
    <w:p>
      <w:r>
        <w:rPr>
          <w:b/>
          <w:u w:val="single"/>
        </w:rPr>
        <w:t xml:space="preserve">799574</w:t>
      </w:r>
    </w:p>
    <w:p>
      <w:r>
        <w:t xml:space="preserve">Toistaiseksi nautin vain muutamasta asiasta Wodissa</w:t>
        <w:br/>
        <w:t xml:space="preserve">-Questing in Nagrand ja Frostfire..</w:t>
        <w:br/>
        <w:t xml:space="preserve"> -Heroic Dungeonit ovat vaikeampia ja hauskempia kuin pelkkä läpijuoksu. Ensimmäistä kertaa vähään aikaan käytin CC:tä dungeonissa!</w:t>
        <w:br/>
        <w:t xml:space="preserve"> - ...</w:t>
        <w:br/>
        <w:br/>
        <w:t xml:space="preserve"> No se siitä...</w:t>
        <w:br/>
        <w:br/>
        <w:t xml:space="preserve"> Garisson on vain tylsä, kuin ne selainpelit, joissa klikkaat jotain ja odotat... voittaaksesi? 30g?</w:t>
        <w:br/>
        <w:t xml:space="preserve"> Ammatit ovat sekaisin, valtavat määrät kaikkea tarvittavaa, COLDOWNS kaikkialla, vain muutama resepti melko hyödyttömien asioiden valmistamiseen....</w:t>
        <w:br/>
        <w:t xml:space="preserve"> Kykyjen karsiminen oli huono idea, enemmän loitsuja/taitoja enemmän erilaisia tapoja pelata ja voittaa!</w:t>
        <w:br/>
        <w:t xml:space="preserve"> Päivittäiset tehtävät ovat poissa, nyt meidän täytyy grindata enemmän tappoja repin saamiseksi....</w:t>
        <w:br/>
        <w:t xml:space="preserve"> Valor on poissa...</w:t>
        <w:t xml:space="preserve">Nyt meillä on Apexis (mitä $^&amp;^ noilla määrillä? ;o)</w:t>
        <w:br/>
        <w:br/>
        <w:t xml:space="preserve">Ei voi sanoa mitään ratsastuksesta, olen tehnyt toistaiseksi vain kaksi pomoa, ja se oli aika hauskaa.</w:t>
        <w:br/>
        <w:br/>
        <w:t xml:space="preserve"> Ei mitään oikeasti mielenkiintoista mikä vetäisi mut peliin... Odotin kovasti tätä laajennusta...</w:t>
        <w:br/>
        <w:t xml:space="preserve"> Mutta nyt... En saa itseäni kirjautumaan sisään edes keräämään varuskunnan yrttejä ja solmuja... Pelaan vain muita pelejä...</w:t>
        <w:br/>
        <w:t xml:space="preserve"> Ylivoimaisesti huonoin laajennus minulle...</w:t>
        <w:br/>
        <w:t xml:space="preserve"> Taidan pitää tauon WoWista...</w:t>
        <w:br/>
        <w:br/>
        <w:t xml:space="preserve"> PS. Olen vain utelias... Miten te kaivostyöläiset ja yrttimiehet pärjäätte, kun kaikilla on pinot garrisonista?</w:t>
        <w:br/>
        <w:br/>
        <w:t xml:space="preserve"> PS.2 Pahoittelut englannistani, se ei ole ensisijainen kieleni!</w:t>
      </w:r>
    </w:p>
    <w:p>
      <w:r>
        <w:rPr>
          <w:b/>
          <w:u w:val="single"/>
        </w:rPr>
        <w:t xml:space="preserve">799575</w:t>
      </w:r>
    </w:p>
    <w:p>
      <w:r>
        <w:t xml:space="preserve">Olen täysin samaa mieltä OP tämä peli teki tylsää nopeasti nopeammin kuin olen koskaan ajatellut mahdollista TBH Garrisons ovat vain täydellinen ajanhukkaa ja ovat tappaneet useimmat ammatit nyt, että jokainen ja hänen vuohi voi luoda mitään he tarvitsevat kerääminen ammatit ovat vielä pahempia kaivoksen ja yrtti puutarha, jotka ovat pakollisia rakennuksia, joten jokainen on pääsy matts näin tuhoaa mahdollisuudet tehdä kunnon kultaa pois yrttejä ja malmi.</w:t>
        <w:br/>
        <w:br/>
        <w:t xml:space="preserve"> Sitten saamme rep tässä laajennus se on vain kauhea yksi pahimmista tapoja kuvitella selvästi mitään ajatusta meni se lainkaan vain polvi jerk reaktio surullisen varhaisen MOP dailies joten olemme menneet yhdestä ääripäästä toiseen ja se on vain huono. Se ei anna minulle minkäänlaista kannustinta tehdä sitä yhtä säälittävää päivittäistä tehtävää varuskunnassani, josta saa vain kasan turhia kristalleja, joita voi käyttää vain legendaariseen ketjuun tai muutamaan varusteeseen. Olisin mieluummin halunnut kerätä niitä, kun tekisin luolastoa joka päivä kuin tappaisin niitä örkkejä tai örkkejä tuohon baariin asti. on täynnä ja palaa takaisin saat typerän palkinnon ja tehdä siitä hauskempaa saatat saada hyökkäyksen vielä ei ole ollut yksi joten näyttää siltä, että rauta horde ovat turvassa mennä heidän jokapäiväistä elämäänsä, koska en aio tappaa mitään rep koska se ei vain ole tarpeeksi sitouttava minulle mieluummin saada takaisin vanhat luolastot tabardit muutaman hyvän päivittäisen questin kanssa.</w:t>
      </w:r>
    </w:p>
    <w:p>
      <w:r>
        <w:rPr>
          <w:b/>
          <w:u w:val="single"/>
        </w:rPr>
        <w:t xml:space="preserve">799576</w:t>
      </w:r>
    </w:p>
    <w:p>
      <w:r>
        <w:t xml:space="preserve">Luulen, että suuri syy siihen, miksi WoD tuntuu niin epäeppiseltä, on se, mitä eräs pelaaja US-foorumeilla kirjoitti tänne:</w:t>
        <w:br/>
        <w:br/>
        <w:t xml:space="preserve">http://us.battle.net/wow/en/forum/topic/15538884565?page=26#501</w:t>
        <w:br/>
        <w:br/>
        <w:t xml:space="preserve">Kaikki nämä tukijat, jotka ovat olleet siellä ennenkin, jotka viljelevät, tekevät ammatteja ja niin edelleen huvikseen, ovat hyödyttömiä ja mielestäni suurimmaksi osaksi poissa. Korvattu elottomilla NPC:llä. Kuten minä.</w:t>
        <w:br/>
        <w:t xml:space="preserve"> Rakastin lentää ympäriinsä, viljellä malmeja ja yrttejä, disenchant esineitä joita en tarvinnut, prospeting, myllyttäminen, uusien asioiden luominen. Vain yhdestä syystä: tukeakseni kiltaani. Ystäviäni, jotka rakastavat ryöstöretkiä ja instansseja, mutta joilla ei useimmiten ollut mitään järkeä farmaamiseen ja ammatteihin.</w:t>
        <w:br/>
        <w:t xml:space="preserve"> Mutta se oli hyvä niin. Minulla oli tapana olla täyteaineena raideissa, kun joku puuttui, koska en pidä raideista näin paljon. Ei ollut viimeisillä paikoilla, enimmäkseen jossain keskellä, mutta rankan työpäivän jälkeen en tykkää stressata raidingia. Joten täytin killan pankin ja kun minua pyydettiin auttamaan räiskinnässä, sain hienoja esineitä ja kaikki olivat tyytyväisiä.</w:t>
        <w:br/>
        <w:br/>
        <w:t xml:space="preserve"> Nyt... Olen todella todella hyödytön.</w:t>
        <w:br/>
        <w:t xml:space="preserve"> Ennen WoDia pystyin tukemaan täydellistä 25 miehen raidia, mukaan lukien kaikki, jotka eivät olleet kanssamme joka viikko. Eli 50-60 pelaajaa. Sain hieman apua materiaalien kanssa, mutta se ei ollut välttämätöntä, pystyin todella tekemään kaikki jalokivet, enchantit, pullot, bufffoodit, ruukut itse tälle pelaajamassalle.</w:t>
        <w:br/>
        <w:t xml:space="preserve"> Nyt... ei mitään jäljellä... Pystyn tuskin tukemaan 5 pelaajaa yksin. Ei edes 13 hahmolla... ei pienintäkään mahdollisuutta.</w:t>
        <w:br/>
        <w:br/>
        <w:t xml:space="preserve"> Joten tein ainoan jäljellä olevan asian: Katson peliin yhden tai kaksi kertaa viikossa, etsin killan, moikkaan ja kirjaudun ulos, koska minulla on peliaikaa jäljellä.</w:t>
        <w:br/>
        <w:t xml:space="preserve"> Pidän todella paljon killastani, ja tämä on ainoa syy, miksi luen kaikki patchnotet, hotfix-tiedotteet ja niin edelleen, toivoen parempia aikoja. Haluaisin todella pelata ystävieni kanssa, mutta tunnen itseni niin hiton hyödyttömäksi kiltani kannalta ja blizzin ei-toivotuksi ei ole niin hauskaa, että päätin pelata muita asioita ja tervehtiä teamspeakissa ja joskus tämän muutaman minuutin ingame.</w:t>
        <w:br/>
        <w:br/>
        <w:t xml:space="preserve"> Olen todella todella utelias uusista pelaajamääristä. Kuinka paljon oikeasti on jäljellä tämän puolentoista kuukauden jälkeen.</w:t>
        <w:br/>
        <w:br/>
        <w:t xml:space="preserve"> Toivottavasti pystyitte lukemaan, mitä kirjoitin, oli ongelmia löytää oikeat sanat, mutta yritin :(.</w:t>
      </w:r>
    </w:p>
    <w:p>
      <w:r>
        <w:rPr>
          <w:b/>
          <w:u w:val="single"/>
        </w:rPr>
        <w:t xml:space="preserve">799577</w:t>
      </w:r>
    </w:p>
    <w:p>
      <w:r>
        <w:t xml:space="preserve">Olen palannut takaisin vanhojen ryöstöretkien sooloiluun mog-vaihteen takia. Se ei ole sitä, että minulla ei ole mitään tekemistä WoD....its vain, että olen CBA suurimman osan ajasta! :)</w:t>
      </w:r>
    </w:p>
    <w:p>
      <w:r>
        <w:rPr>
          <w:b/>
          <w:u w:val="single"/>
        </w:rPr>
        <w:t xml:space="preserve">799578</w:t>
      </w:r>
    </w:p>
    <w:p>
      <w:r>
        <w:t xml:space="preserve">Minun on oltava eri mieltä. Rakastan WoDia täysin. Raidit ovat todella täydellisiä, rakastan sitä, miten he tekivät siitä "joustavan" sekä Normalissa että Heroicissa. Rakastan myös sitä, että minun ei tarvitse viettää koko päivää, viljellä mateja tai tehdä dailyjä. Voin vain kirjautua sisään varuskuntaani, tervehtiä tallin mountia ja farmata päivittäistä rutiinia.</w:t>
      </w:r>
    </w:p>
    <w:p>
      <w:r>
        <w:rPr>
          <w:b/>
          <w:u w:val="single"/>
        </w:rPr>
        <w:t xml:space="preserve">799579</w:t>
      </w:r>
    </w:p>
    <w:p>
      <w:r>
        <w:t xml:space="preserve">Minulla riittää tekemistä:</w:t>
        <w:br/>
        <w:br/>
        <w:br/>
        <w:br/>
        <w:t xml:space="preserve"> ganking;</w:t>
        <w:br/>
        <w:t xml:space="preserve">työskentelee AH;</w:t>
        <w:br/>
        <w:t xml:space="preserve">kerätä tittelit;</w:t>
        <w:br/>
        <w:t xml:space="preserve">käynnissä vanhat raids edellä ja xmog; ja</w:t>
        <w:br/>
        <w:t xml:space="preserve">pelaaminen BGs</w:t>
        <w:br/>
        <w:br/>
        <w:t xml:space="preserve"> Tiedättehän, niitä juttuja, joita yleensä teen laajennuksen lopussa...</w:t>
      </w:r>
    </w:p>
    <w:p>
      <w:r>
        <w:rPr>
          <w:b/>
          <w:u w:val="single"/>
        </w:rPr>
        <w:t xml:space="preserve">799580</w:t>
      </w:r>
    </w:p>
    <w:p>
      <w:r>
        <w:t xml:space="preserve">No, käsityömateriaalimarkkinat, jotka olivat olemassa ennen WOD:ia. WOD on parannus tähän, koska materiaalimarkkinoita johtivat kapitalistilapset, joilla ei ole mitään käsitystä siitä, miten markkinat todella toimivat. Olemme keskustelleet taloudesta ennen ja jälkeen WOD:n muutamien EVE:n pelaajien kanssa siitä, miten markkinat todella toimivat, ja meistä tuntuu, että WOD on vihdoin antanut oikeudenmukaisen iskun näille lapsille :)</w:t>
      </w:r>
    </w:p>
    <w:p>
      <w:r>
        <w:rPr>
          <w:b/>
          <w:u w:val="single"/>
        </w:rPr>
        <w:t xml:space="preserve">799581</w:t>
      </w:r>
    </w:p>
    <w:p>
      <w:r>
        <w:t xml:space="preserve">08/12/2014 14:47Postannut</w:t>
        <w:br/>
        <w:t xml:space="preserve">0b59aacc69ace99f</w:t>
        <w:br/>
        <w:t xml:space="preserve">Näyttää siltä, että vain satunnaiset pelaajat valittavat.</w:t>
        <w:br/>
        <w:br/>
        <w:t xml:space="preserve"> Kyllä.</w:t>
        <w:br/>
        <w:br/>
        <w:t xml:space="preserve"> Aivan kuten Cataclysmissä ja MoPissa, -relevantti- casual-sisältö on harvassa.</w:t>
        <w:br/>
        <w:br/>
        <w:t xml:space="preserve">08/12/2014 17:05Posted by</w:t>
        <w:br/>
        <w:t xml:space="preserve">55c69f4e159c3b23</w:t>
        <w:br/>
        <w:t xml:space="preserve">Kykyjen karsiminen oli huono idea, enemmän loitsuja/taitoja enemmän erilaisia tapoja pelata ja voittaa!</w:t>
        <w:br/>
        <w:br/>
        <w:t xml:space="preserve"> Karsinta olisi ollut hyvä jos olisi palautettu vanhat 31pt kykypuut. Juuri nyt olemme kaikki sullottuja tiettyyn pelityyliin.</w:t>
      </w:r>
    </w:p>
    <w:p>
      <w:r>
        <w:rPr>
          <w:b/>
          <w:u w:val="single"/>
        </w:rPr>
        <w:t xml:space="preserve">799582</w:t>
      </w:r>
    </w:p>
    <w:p>
      <w:r>
        <w:t xml:space="preserve">Ja siinä se on!</w:t>
        <w:br/>
        <w:t xml:space="preserve">En odota paljon Euroopan bluesilta, että he kirjoittaisivat tänne, mutta Blizzard piileskelee myös siellä.</w:t>
        <w:br/>
        <w:br/>
        <w:t xml:space="preserve">http://us.battle.net/wow/en/forum/topic/15538884565?page=1</w:t>
        <w:br/>
        <w:br/>
        <w:t xml:space="preserve">Näyttää siltä, että he eivät välitä enää, ja minun on aika siirtyä eteenpäin.Subini päättyy 15. joulukuuta, ja rehellisesti sanottuna epäilen, että en aio rekisteröityä uudelleen.</w:t>
        <w:br/>
        <w:t xml:space="preserve"> Jos blizzard hakee vastausta, voit nähdä sen 9 sivua täällä ja 26 Yhdysvaltain foorumeilla.</w:t>
        <w:br/>
        <w:br/>
        <w:t xml:space="preserve"> Kun he alkavat taas lunastaa lupauksiaan ja antaa takaisin arvokasta sisältöä, olen varma, että tulen takaisin, koska rakastan World of Warcraftia täysin.</w:t>
        <w:br/>
        <w:t xml:space="preserve"> Mutta tällä hetkellä kuukausittainen sub ei ole sen arvoinen mitä pelaan.</w:t>
      </w:r>
    </w:p>
    <w:p>
      <w:r>
        <w:rPr>
          <w:b/>
          <w:u w:val="single"/>
        </w:rPr>
        <w:t xml:space="preserve">799583</w:t>
      </w:r>
    </w:p>
    <w:p>
      <w:r>
        <w:t xml:space="preserve">No, minä olen hieman MAD samoista asioista.Mutta mikä minua eniten ärsyttää on se, että</w:t>
        <w:br/>
        <w:t xml:space="preserve">laajennus on kuten sanoit, niin rajallinen ja sisällöltään puutteellinen.Mikä</w:t>
        <w:br/>
        <w:t xml:space="preserve">minua häiritsee on esimerkiksi se, että (TANAAN JUNGLE) ei ole vielä saatavilla.</w:t>
        <w:br/>
        <w:t xml:space="preserve"> Tiedän, että tämä on WOD:n myöhempää osaa varten, mutta miksi edes lisätä</w:t>
        <w:br/>
        <w:t xml:space="preserve">hemmetin alue sitten.Tämä saa minut tuntemaan, että pelaan jotain</w:t>
        <w:br/>
        <w:t xml:space="preserve">Pre-Expansionia, kun edes kaikki vyöhykkeet eivät ole saatavilla. täytyy olla</w:t>
        <w:br/>
        <w:t xml:space="preserve">huonoin julkaisu, jonka olen koskaan nähnyt WOTLK:n julkaisun jälkeen. ei sillä, että minulla olisi</w:t>
        <w:br/>
        <w:t xml:space="preserve">vain tämä mainittava, mutta tämä on se, mikä häiritsee minua, tämä ei edes tunnu</w:t>
        <w:br/>
        <w:t xml:space="preserve">laajennukselta, ja kuten joku sanoi, he todennäköisesti ottivat enemmän tavaraa</w:t>
        <w:br/>
        <w:t xml:space="preserve">pelistä ja lisäsivät sitten. -1 blizzille +1 OP:lle</w:t>
      </w:r>
    </w:p>
    <w:p>
      <w:r>
        <w:rPr>
          <w:b/>
          <w:u w:val="single"/>
        </w:rPr>
        <w:t xml:space="preserve">799584</w:t>
      </w:r>
    </w:p>
    <w:p>
      <w:r>
        <w:t xml:space="preserve">Aamen tälle, istuminen farmville-kaupungissani odottamassa jonojen avautumista on niin kaukana siitä, mitä WoW kerran oli minulle.</w:t>
      </w:r>
    </w:p>
    <w:p>
      <w:r>
        <w:rPr>
          <w:b/>
          <w:u w:val="single"/>
        </w:rPr>
        <w:t xml:space="preserve">799585</w:t>
      </w:r>
    </w:p>
    <w:p>
      <w:r>
        <w:t xml:space="preserve">&lt;*snip - flamebait poistettu*&gt;</w:t>
        <w:br/>
        <w:br/>
        <w:t xml:space="preserve">Minulle , en ole koskaan ollut näin "kiireinen" laajennuksen julkaisun jälkeen aikaisemmin. Sen sijaan, että tuntisin, että minun on kirjauduttava sisään tehdäkseni tylsiä päivittäisiä tehtäviä kuten MoP:ssä, voin tehdä jotain käyttöä OMASSA paikassani. Luoda oman gear jne. Rakastan sitä.</w:t>
        <w:br/>
        <w:br/>
        <w:t xml:space="preserve"> Pidän myös highmaul raid, jonka selvitin ensimmäisellä viikolla normaalilla ja en usko, että olen koskaan tuntenut oloni niin osallistuneeksi raidissa ennen.. siellä on aina jokin mekaniikka, jota sinun täytyy varoa (paitsi butcher ehkä), mutta kaikki muut taistelut rakastan.</w:t>
        <w:t xml:space="preserve">Joten kiitos blizz mahtavasta laajennuksesta tähän mennessä ja en malta odottaa Blackrock foundryn ilmestymistä, koska se on mielestäni vielä mielenkiintoisempi kuin highmaul!</w:t>
        <w:br/>
        <w:br/>
        <w:t xml:space="preserve">ps: Rakastan garrisonin musiikkia!</w:t>
      </w:r>
    </w:p>
    <w:p>
      <w:r>
        <w:rPr>
          <w:b/>
          <w:u w:val="single"/>
        </w:rPr>
        <w:t xml:space="preserve">799586</w:t>
      </w:r>
    </w:p>
    <w:p>
      <w:r>
        <w:t xml:space="preserve">Ihmiset tulevat foorumille ilmaisemaan huolensa, koska he rakastavat tätä peliä ja se on tärkeä osa heidän elämäänsä. Kun jotain muuttuu, mikä tekee siitä vähemmän nautinnollista, ihmiset taistelevat tehdäkseen siitä taas hyvän.</w:t>
        <w:br/>
        <w:br/>
        <w:t xml:space="preserve"> Minä kuitenkin nautin laajennuksesta. Olen kirjautunut sisään joka päivä hallinnoidakseni varuskuntaani ja nautin siitä edelleen, samoin kuin kaikista muista asioista, joita voin tehdä. Juuri tasoitin metsästäjäni 100:aan ja vaihdan häntä seuraavaksi =)</w:t>
        <w:br/>
        <w:br/>
        <w:t xml:space="preserve"> Jokaiselle oma asiansa, mutta en syytä valittajia, wod ei sovi kaikille.</w:t>
      </w:r>
    </w:p>
    <w:p>
      <w:r>
        <w:rPr>
          <w:b/>
          <w:u w:val="single"/>
        </w:rPr>
        <w:t xml:space="preserve">799587</w:t>
      </w:r>
    </w:p>
    <w:p>
      <w:r>
        <w:t xml:space="preserve">En aio TL;DR tätä ketjua vain haluan sanoa tämän :WoD on paljon parempi kuin Cata/MoP yhteensä. Toki emme saaneet luokkia ja rotuja, mutta ainakin saimme kaikki mallit päivitettyä ja WoD:ssa on parempi grafiikka, joka imo, WoW tuntuu/näyttää virkistävältä ja sisältö on myös mukavaa :)</w:t>
      </w:r>
    </w:p>
    <w:p>
      <w:r>
        <w:rPr>
          <w:b/>
          <w:u w:val="single"/>
        </w:rPr>
        <w:t xml:space="preserve">799588</w:t>
      </w:r>
    </w:p>
    <w:p>
      <w:r>
        <w:t xml:space="preserve">Voin ostaa, että ppl antavat palautetta, mutta puhdasta ruikutusta ?</w:t>
      </w:r>
    </w:p>
    <w:p>
      <w:r>
        <w:rPr>
          <w:b/>
          <w:u w:val="single"/>
        </w:rPr>
        <w:t xml:space="preserve">799589</w:t>
      </w:r>
    </w:p>
    <w:p>
      <w:r>
        <w:t xml:space="preserve">&lt;*snip - flamebait poistettu*&gt;</w:t>
        <w:br/>
        <w:br/>
        <w:t xml:space="preserve">Minäkin nautin pelistä, mutta ihmiset voivat valittaa, jos haluavat, kuten 8a2f7dcb14a2bb2b sanoi, he haluavat pelin paranevan kaikille, koska hekin nauttivat siitä</w:t>
        <w:br/>
        <w:br/>
        <w:t xml:space="preserve"> Mutta suurin osa tämän foorumin hölynpölystä on vain hyppäämässä yliaggregaattisen liioittelun kelkkaan, johon on sekoitettu fantasiamaisia tinapaperi salaliittoteorioita.</w:t>
      </w:r>
    </w:p>
    <w:p>
      <w:r>
        <w:rPr>
          <w:b/>
          <w:u w:val="single"/>
        </w:rPr>
        <w:t xml:space="preserve">799590</w:t>
      </w:r>
    </w:p>
    <w:p>
      <w:r>
        <w:t xml:space="preserve">16/12/2014 14:22Postannut</w:t>
        <w:br/>
        <w:t xml:space="preserve">f6aa331c381b297f</w:t>
        <w:br/>
        <w:t xml:space="preserve">ps: I love the garrison music!</w:t>
        <w:br/>
        <w:t xml:space="preserve"> Horde garnisonien musiikki on jotain vanhoja miehiä, jotka huutavat artikuloimattomasti "ha ho ho ho ha ho ha ho ho" :(.</w:t>
      </w:r>
    </w:p>
    <w:p>
      <w:r>
        <w:rPr>
          <w:b/>
          <w:u w:val="single"/>
        </w:rPr>
        <w:t xml:space="preserve">799591</w:t>
      </w:r>
    </w:p>
    <w:p>
      <w:r>
        <w:t xml:space="preserve">Ensimmäinen: Kukaan ei sanonut, etteivät hyökkäykset ole hyviä. Näitkö yhtään valitusta raideista? En usko.</w:t>
        <w:br/>
        <w:br/>
        <w:t xml:space="preserve"> Toiseksi: Suurin osa ihmisistä vain postaa ajatuksiaan expansionista kuten sinäkin. Jos et pidä siitä, jätä se huomiotta. Oletan, että sinulla on niin paljon tahdonvoimaa.</w:t>
        <w:br/>
        <w:br/>
        <w:t xml:space="preserve"> Kolmanneksi: Kaikki eivät tee raideja, ja raidien ulkopuolella endgame on melko grindy ja CD:n rajaama.</w:t>
        <w:br/>
        <w:br/>
        <w:t xml:space="preserve"> Neljänneksi: Kaikki eivät valita. Monet ihmiset ovat esittäneet varsin rakentavia mielipiteitä ja ehdotuksia siitä, miten joitakin huonoja asioita voitaisiin parantaa (yskäisy maine yskäisy). Monet ihmiset nauttivat pelistä nytkin, mutta antavat palautetta siitä, mitä voisi/pitää parantaa, jotta pelikokemuksesta tulisi vielä parempi.</w:t>
        <w:br/>
        <w:br/>
        <w:t xml:space="preserve"> Itse pidän tästä expacista. Grafiikka, musiikki dungit ja raidit ovat mahtavia. Quests ovat mielenkiintoisia ja cinematics ovat uskomattomia. mutta on joitakin puutteita, jotka on korjattava.</w:t>
      </w:r>
    </w:p>
    <w:p>
      <w:r>
        <w:rPr>
          <w:b/>
          <w:u w:val="single"/>
        </w:rPr>
        <w:t xml:space="preserve">799592</w:t>
      </w:r>
    </w:p>
    <w:p>
      <w:r>
        <w:t xml:space="preserve">tiedätkö, että "itkemällä" foorumilla on mahdollista, että ongelma, jota käsittelet, korjataan?</w:t>
      </w:r>
    </w:p>
    <w:p>
      <w:r>
        <w:rPr>
          <w:b/>
          <w:u w:val="single"/>
        </w:rPr>
        <w:t xml:space="preserve">799593</w:t>
      </w:r>
    </w:p>
    <w:p>
      <w:r>
        <w:t xml:space="preserve">Sanoinko, että ppl valitti raideista?</w:t>
        <w:br/>
        <w:br/>
        <w:t xml:space="preserve"> Iam melko varma tho siellä on muutama säikeet siellä kaikki 1000 ruikuttaa säikeet, jotka myös inhoavat raidit:)</w:t>
      </w:r>
    </w:p>
    <w:p>
      <w:r>
        <w:rPr>
          <w:b/>
          <w:u w:val="single"/>
        </w:rPr>
        <w:t xml:space="preserve">799594</w:t>
      </w:r>
    </w:p>
    <w:p>
      <w:r>
        <w:t xml:space="preserve">Ihmisillä on oikeus ilmaista mielipiteensä.</w:t>
        <w:br/>
        <w:br/>
        <w:t xml:space="preserve"> Sinun ei tarvitse olla heidän kanssaan samaa mieltä, mutta sinun ei pitäisi kuvailla sitä "itkuksi" vain siksi, että sinä et ole samaa mieltä.</w:t>
      </w:r>
    </w:p>
    <w:p>
      <w:r>
        <w:rPr>
          <w:b/>
          <w:u w:val="single"/>
        </w:rPr>
        <w:t xml:space="preserve">799595</w:t>
      </w:r>
    </w:p>
    <w:p>
      <w:r>
        <w:t xml:space="preserve">16/12/2014 14:49Postannut</w:t>
        <w:br/>
        <w:t xml:space="preserve">cc689684531877d0</w:t>
        <w:br/>
        <w:t xml:space="preserve">Ihmisillä on oikeus ilmaista mielipiteensä.</w:t>
        <w:br/>
        <w:br/>
        <w:t xml:space="preserve"> Niiden kanssa ei ole pakko olla samaa mieltä, mutta sitä ei pidä kuvata "itkuksi", vain koska ei ole samaa mieltä.</w:t>
        <w:br/>
        <w:br/>
        <w:t xml:space="preserve"> He antavat vaikutelman "itkemisestä" sen sijaan, että antaisivat rakentavaa palautetta, kaksi eri asiaa</w:t>
      </w:r>
    </w:p>
    <w:p>
      <w:r>
        <w:rPr>
          <w:b/>
          <w:u w:val="single"/>
        </w:rPr>
        <w:t xml:space="preserve">799596</w:t>
      </w:r>
    </w:p>
    <w:p>
      <w:r>
        <w:t xml:space="preserve">&lt;*snip - flamebait poistettu*&gt;</w:t>
        <w:br/>
        <w:br/>
        <w:t xml:space="preserve">Minulle , en ole koskaan ollut näin "kiireinen" laajennuksen julkaisun jälkeen aikaisemmin. Sen sijaan, että tuntisin, että minun täytyy kirjautua sisään tekemään tylsiä päivittäisiä tehtäviä kuten MoP:ssä, voin tehdä jotain käyttöä OMASSA paikassani. Luoda oman gear jne. Rakastan sitä.</w:t>
        <w:br/>
        <w:br/>
        <w:t xml:space="preserve"> Garrisons tuntuu jo nyt minusta valinnaiselta timesinkiltä, ei oikeastaan hauskalta, ei oikeastaan jännittävältä, vaan melko tylsältä.</w:t>
      </w:r>
    </w:p>
    <w:p>
      <w:r>
        <w:rPr>
          <w:b/>
          <w:u w:val="single"/>
        </w:rPr>
        <w:t xml:space="preserve">799597</w:t>
      </w:r>
    </w:p>
    <w:p>
      <w:r>
        <w:t xml:space="preserve">Kuten laajennus.</w:t>
        <w:br/>
        <w:t xml:space="preserve"> Nauti sen mukanaan tuomasta "verestä".</w:t>
        <w:br/>
        <w:t xml:space="preserve"> Vielä on paljon tekemistä.</w:t>
        <w:br/>
        <w:t xml:space="preserve"> En tunne painostusta suorittaa dailyt ja mandotory progression kuten MoP muuten jos olen jäänyt päivä tai kaksi tunsin kuin oli jäänyt jälkeen.</w:t>
      </w:r>
    </w:p>
    <w:p>
      <w:r>
        <w:rPr>
          <w:b/>
          <w:u w:val="single"/>
        </w:rPr>
        <w:t xml:space="preserve">799598</w:t>
      </w:r>
    </w:p>
    <w:p>
      <w:r>
        <w:t xml:space="preserve">&lt;*snip - flamebait poistettu*&gt;</w:t>
        <w:br/>
        <w:br/>
        <w:t xml:space="preserve">Miten ihmeessä OP sai upvoteja tästä?</w:t>
        <w:br/>
        <w:br/>
        <w:t xml:space="preserve"> Hienoa että pidät pelistä. Vaikka jotkut meistä ovat tyytymättömiä, on kiva että muutkin löytävät pelistä nautintoa. Ei ole mitään väärää siinä, että kirjoitat mielipiteesi kuten me muutkin.</w:t>
        <w:br/>
        <w:br/>
        <w:t xml:space="preserve"> Mutta käskeä ihmisiä "häipymään"? Ymmärräthän, että MMO:t toimivat sillä, että niillä on yhteisö ja muita pelaajia, joiden kanssa pelata? Ymmärrätkö, että tyytymättömät ihmiset maksavat myös tilauksia, jotka pitävät palvelimet käynnissä ja maksavat kehityskustannuksia?</w:t>
        <w:br/>
        <w:t xml:space="preserve">näe ketään peliin tyytymätöntä porukkaa käskemässä</w:t>
        <w:br/>
        <w:t xml:space="preserve">sinua häipymään.</w:t>
        <w:br/>
        <w:br/>
        <w:t xml:space="preserve">&lt;*snip - flamebait poistettu*&gt;</w:t>
        <w:br/>
        <w:br/>
        <w:t xml:space="preserve">Olen samaa mieltä. Teidän pitäisi lopettaa tämä.</w:t>
      </w:r>
    </w:p>
    <w:p>
      <w:r>
        <w:rPr>
          <w:b/>
          <w:u w:val="single"/>
        </w:rPr>
        <w:t xml:space="preserve">799599</w:t>
      </w:r>
    </w:p>
    <w:p>
      <w:r>
        <w:t xml:space="preserve">16/12/2014 14:53Postannut</w:t>
        <w:br/>
        <w:t xml:space="preserve">ad7a15e6a7ab1c2c</w:t>
        <w:br/>
        <w:br/>
        <w:t xml:space="preserve">16/12/2014 14:49Postannut</w:t>
        <w:br/>
        <w:t xml:space="preserve">cc689684531877d0</w:t>
        <w:br/>
        <w:t xml:space="preserve">Ihmisillä on oikeus ilmaista mielipiteensä.</w:t>
        <w:br/>
        <w:br/>
        <w:t xml:space="preserve"> Niiden kanssa ei ole pakko olla samaa mieltä, mutta sitä ei pidä kuvata "itkuksi", vain koska ei ole samaa mieltä.</w:t>
        <w:br/>
        <w:br/>
        <w:t xml:space="preserve">He antavat vaikutelman "itkemisestä" sen sijaan, että antaisivat rakentavaa palautetta, kaksi eri asiaa</w:t>
        <w:br/>
        <w:br/>
        <w:t xml:space="preserve">tämä</w:t>
      </w:r>
    </w:p>
    <w:p>
      <w:r>
        <w:rPr>
          <w:b/>
          <w:u w:val="single"/>
        </w:rPr>
        <w:t xml:space="preserve">799600</w:t>
      </w:r>
    </w:p>
    <w:p>
      <w:r>
        <w:t xml:space="preserve">&lt;*snip - flamebait poistettu*&gt;</w:t>
        <w:br/>
        <w:br/>
        <w:t xml:space="preserve">Subini päättyy.</w:t>
      </w:r>
    </w:p>
    <w:p>
      <w:r>
        <w:rPr>
          <w:b/>
          <w:u w:val="single"/>
        </w:rPr>
        <w:t xml:space="preserve">799601</w:t>
      </w:r>
    </w:p>
    <w:p>
      <w:r>
        <w:t xml:space="preserve">16/12/2014 14:30Lähettäjä</w:t>
        <w:br/>
        <w:t xml:space="preserve">ad7a15e6a7ab1c2c</w:t>
        <w:br/>
        <w:t xml:space="preserve">En TL;DR tätä ketjua vain haluan sanoa tämän :WoD on paljon parempi kuin Cata/MoP yhteensä. Toki emme saaneet luokkia ja rotuja, mutta ainakin saimme kaikki mallit päivitettyä ja WoD:ssa on parempi grafiikka, joka imo, WoW tuntuu/näyttää virkistävältä ja sisältö on myös mukavaa :)</w:t>
        <w:br/>
        <w:br/>
        <w:t xml:space="preserve"> Puhuu kuin todellinen Blizzard-fanipoika. Vakavasti puhuen pelasitko edes Cataa ja MoPia? Cata oli huono sen likaisen Dragon Soul raidin takia joka kesti vuoden, MoP oli huono sen pitkän SoO raid tierin takia joka kesti yli vuoden. Muuten noilla kahdella laajennuksella oli paljon parempi lanseeraus kuin WoDilla! MoP:ssä oli kolme raidia pian julkaisun jälkeen, yksi patchia myöhemmin, oli skenaarioita, dailyt, kaikki luokat olivat ihanasti uudistettuja, grafiikka oli kaunista. Tiedätkö myös, että WoD maksoi julkaisussa 5 puntaa enemmän kuin mikään muu laajennus? Meillä ei ollut luokkia, ei rotuja, minimaalista sisältöä ja keskeneräisiä luokkia, uudet rotumallit ovat keskeneräisiä, ammatit ovat hyödyttömiä.</w:t>
      </w:r>
    </w:p>
    <w:p>
      <w:r>
        <w:rPr>
          <w:b/>
          <w:u w:val="single"/>
        </w:rPr>
        <w:t xml:space="preserve">799602</w:t>
      </w:r>
    </w:p>
    <w:p>
      <w:r>
        <w:t xml:space="preserve">Ihmiset ovat valittaneet foorumeilla, mutta pysyneet hiljaa, kun he nauttivat pelistä, jo iät ja ajat. Vaikka peli olisi kuinka hyvä tai huono, valittajia tulee aina olemaan.</w:t>
        <w:br/>
        <w:br/>
        <w:t xml:space="preserve"> Se ei välttämättä ole ollenkaan huono asia, ihmiset vain eivät yleensä tee ketjuja pelistä nauttimisesta yhtä paljon kuin silloin, kun he eivät pidä siitä.</w:t>
      </w:r>
    </w:p>
    <w:p>
      <w:r>
        <w:rPr>
          <w:b/>
          <w:u w:val="single"/>
        </w:rPr>
        <w:t xml:space="preserve">799603</w:t>
      </w:r>
    </w:p>
    <w:p>
      <w:r>
        <w:t xml:space="preserve">&lt;*snip - flamebait poistettu*&gt;</w:t>
        <w:br/>
        <w:br/>
        <w:t xml:space="preserve">Tiedätkö mikä on säälittävämpää?</w:t>
        <w:t xml:space="preserve">avaat toisen threadin ja haukut muita ihmisiä säälittäviksi, koska he ovat antaneet palautetta.</w:t>
        <w:br/>
        <w:br/>
        <w:t xml:space="preserve">&lt;*snip - flamebait poistettu*&gt;</w:t>
        <w:br/>
        <w:br/>
        <w:t xml:space="preserve">Voi, koska</w:t>
        <w:br/>
        <w:t xml:space="preserve">sinua ei kiinnosta pätkääkään, se ei tarkoita, että meitä muita ei kiinnosta. Foorumit ovat tätä varten, antaa palautetta jotta peliä voidaan parantaa, tottakai se on negatiivista koska annamme palautetta jostain asiasta, jos se olisi hyvä niin kukaan ei puhuisi siitä.</w:t>
        <w:br/>
        <w:br/>
        <w:t xml:space="preserve"> Olen iloinen, että pidät laajennuksesta, mutta jos sinun täytyy loukata muita ihmisiä, joilla on eriäviä mielipiteitä kuin sinulla, on parempi olla avaamatta sellaista ketjua, koska siitä alkaa vain liekkisota.</w:t>
        <w:br/>
        <w:br/>
        <w:t xml:space="preserve"> Kuten mainittu, tässä laajennuksessa on monia vakavia ongelmia ja me olemme täällä kertomassa heille, mitä he ovat tehneet väärin, jotta he eivät toista samoja virheitä tulevaisuudessa.</w:t>
      </w:r>
    </w:p>
    <w:p>
      <w:r>
        <w:rPr>
          <w:b/>
          <w:u w:val="single"/>
        </w:rPr>
        <w:t xml:space="preserve">799604</w:t>
      </w:r>
    </w:p>
    <w:p>
      <w:r>
        <w:t xml:space="preserve">16/12/2014 14:22Posted by</w:t>
        <w:br/>
        <w:t xml:space="preserve">f6aa331c381b297f</w:t>
        <w:br/>
        <w:t xml:space="preserve">Minulle , Ive koskaan ollut näin "kiireinen" jälkeen laajennus julkaisu aiemmin. Sen sijaan, että tuntisin, että minun täytyy kirjautua sisään tekemään tylsiä päivittäisiä tehtäviä kuten MoP:ssä, voin tehdä jotain käyttöä OMASSA paikassani. Luoda oman gearin jne. Rakastan sitä.</w:t>
        <w:br/>
        <w:br/>
        <w:t xml:space="preserve"> No kai sinä olet varsinainen wow pelaaja.</w:t>
        <w:br/>
        <w:br/>
        <w:t xml:space="preserve"> Jos Blizzard myisi Expansion kanssa 2 Dungeons ja 1 Raid ja kutsua sitä "sisältöä" ja antaa sille preety nimi kuin Expansion olisit sokeasti ostaa sen ja sanomalla se nautit.</w:t>
        <w:br/>
        <w:br/>
        <w:t xml:space="preserve"> Ei kaikki mitä blizzard myy ole hyvää, joskus -&gt; esim WoD he myyvät paskaa ja ihmiset ostavat sen koska se on Blizzardilta.</w:t>
      </w:r>
    </w:p>
    <w:p>
      <w:r>
        <w:rPr>
          <w:b/>
          <w:u w:val="single"/>
        </w:rPr>
        <w:t xml:space="preserve">799605</w:t>
      </w:r>
    </w:p>
    <w:p>
      <w:r>
        <w:t xml:space="preserve">16/12/2014 14:22Lähettäjä</w:t>
        <w:br/>
        <w:t xml:space="preserve">f6aa331c381b297f</w:t>
        <w:br/>
        <w:t xml:space="preserve">Kukaan ei välitä paskaakaan mitä mieltä olet, jos et pidä pelistä, mitä odotat?</w:t>
        <w:br/>
        <w:br/>
        <w:t xml:space="preserve"> Itkeminen foorumilla on säälittävää.</w:t>
        <w:br/>
        <w:br/>
        <w:t xml:space="preserve">tätä,</w:t>
        <w:br/>
        <w:t xml:space="preserve">http://eu.blizzard.com/en-gb/company/about/mission.html</w:t>
        <w:br/>
        <w:br/>
        <w:t xml:space="preserve">Erityisesti tätä:</w:t>
        <w:br/>
        <w:br/>
        <w:t xml:space="preserve"> Pyydämme rehellistä palautetta ja käytämme sitä parantaaksemme työmme laatua.</w:t>
        <w:br/>
        <w:br/>
        <w:t xml:space="preserve"> Näyttää siltä, että Blizzard välittää. Siksi ihmiset kirjoittavat.</w:t>
        <w:br/>
        <w:t xml:space="preserve"> Keskustelun tukahduttaminen käskemällä ihmisiä lopettamaan rekisteröitymisensä ja käyttämällä sellaisia termejä kuin "itkeminen" kuvaamaan näkemyksiään on epäkunnioittavaa.</w:t>
        <w:br/>
        <w:t xml:space="preserve"> Foorumi on tarkoitettu kaikille, ei vain niille, joiden kanssa olet samaa mieltä.</w:t>
      </w:r>
    </w:p>
    <w:p>
      <w:r>
        <w:rPr>
          <w:b/>
          <w:u w:val="single"/>
        </w:rPr>
        <w:t xml:space="preserve">799606</w:t>
      </w:r>
    </w:p>
    <w:p>
      <w:r>
        <w:t xml:space="preserve">Blizz ei välitä pätkääkään, tämä on EU.Takaan, ettei kukaan Blizzin työntekijä lue tätä tai muita valitusketjuja.</w:t>
      </w:r>
    </w:p>
    <w:p>
      <w:r>
        <w:rPr>
          <w:b/>
          <w:u w:val="single"/>
        </w:rPr>
        <w:t xml:space="preserve">799607</w:t>
      </w:r>
    </w:p>
    <w:p>
      <w:r>
        <w:t xml:space="preserve">Minäkin rakastan laajennusta. Tosin en pidä siitä, että ei saa lentää.</w:t>
        <w:br/>
        <w:br/>
        <w:t xml:space="preserve"> Kysymykseni niille, jotka sanovat, ettei ole mitään tekemistä. Mitä sellaista jollain muulla laajennuksella on, mitä tällä ei ole?</w:t>
        <w:br/>
        <w:br/>
        <w:t xml:space="preserve"> Jos jotain WoDissa oli PALJON enemmän.</w:t>
      </w:r>
    </w:p>
    <w:p>
      <w:r>
        <w:rPr>
          <w:b/>
          <w:u w:val="single"/>
        </w:rPr>
        <w:t xml:space="preserve">799608</w:t>
      </w:r>
    </w:p>
    <w:p>
      <w:r>
        <w:t xml:space="preserve">16/12/2014 17:42Postannut</w:t>
        <w:br/>
        <w:t xml:space="preserve">887a7bac9640d5b2</w:t>
        <w:br/>
        <w:t xml:space="preserve">Blizz ei välitä pätkääkään, tämä on EU.Minä *takuuvarmasti* kukaan Blizziltä ei lue tätä tai muita whine threadeja.</w:t>
        <w:br/>
        <w:br/>
        <w:t xml:space="preserve"> Mutta USA:n foorumeilla kyllä lukevat. Ja viestit siellä ovat täsmälleen samoista asioista WoDin ilmestymisestä lähtien, joten älä huoli, he lukevat sen. Ja he tietävät mitä on tekeillä ;)</w:t>
      </w:r>
    </w:p>
    <w:p>
      <w:r>
        <w:rPr>
          <w:b/>
          <w:u w:val="single"/>
        </w:rPr>
        <w:t xml:space="preserve">799609</w:t>
      </w:r>
    </w:p>
    <w:p>
      <w:r>
        <w:t xml:space="preserve">16/12/2014 14:22Lähettäjä</w:t>
        <w:br/>
        <w:t xml:space="preserve">f6aa331c381b297f</w:t>
        <w:br/>
        <w:t xml:space="preserve">Ive nähnyt niin paljon negatiivisia säikeitä viime aikoina ja u know what?</w:t>
        <w:br/>
        <w:br/>
        <w:t xml:space="preserve"> Kukaan ei välitä paskan vertaa mitä mieltä olet, jos et pidä pelistä begone srsly mitä odotat?</w:t>
        <w:br/>
        <w:br/>
        <w:t xml:space="preserve"> Itkeminen foorumilla on säälittävää.</w:t>
        <w:br/>
        <w:br/>
        <w:t xml:space="preserve"> Minulle , en ole koskaan ollut näin "kiireinen" laajennuksen julkaisun jälkeen aikaisemmin. Sen sijaan, että tuntisin, että minun täytyy kirjautua sisään tekemään tylsiä päivittäisiä tehtäviä, kuten MoP:ssä, voin tehdä jotain käyttöä OMASSA paikassani. Luoda oman gear jne. Rakastan sitä.</w:t>
        <w:br/>
        <w:br/>
        <w:t xml:space="preserve"> Pidän myös highmaul raid, jonka selvitin ensimmäisellä viikolla normaalilla ja en usko, että olen koskaan tuntenut oloni niin osallistuneeksi raidissa ennen.. siellä on aina jokin mekaniikka, jota sinun täytyy varoa (paitsi butcher ehkä), mutta kaikki muut taistelut rakastan.</w:t>
        <w:t xml:space="preserve">Joten kiitos blizzille mahtavasta laajennuksesta tähän mennessä ja en malta odottaa Blackrock foundryn ilmestymistä, koska se on mielestäni vielä mielenkiintoisempi kuin highmaul!</w:t>
        <w:br/>
        <w:br/>
        <w:t xml:space="preserve">ps: Rakastan garrisonin musiikkia!</w:t>
        <w:br/>
        <w:br/>
        <w:t xml:space="preserve">Itkeminen itkemisestä on omaperäistä (kuten myös tämä vastaus ofc :) Mitä en kuitenkaan ymmärrä on:</w:t>
        <w:br/>
        <w:br/>
        <w:t xml:space="preserve">Jos nautit pelistä niin paljon, miksi olet täällä?</w:t>
        <w:br/>
        <w:br/>
        <w:t xml:space="preserve"> Miksi muiden ihmisten mielipiteet pelistä häiritsevät sinua niin paljon?</w:t>
        <w:br/>
        <w:br/>
        <w:t xml:space="preserve"> Ihmisillä on aivan yhtä paljon oikeus ilmaista mielipiteensä kuin sinullakin, sekä negatiivisesti että positiivisesti. Siitä demokratiassa on kyse.</w:t>
        <w:br/>
        <w:br/>
        <w:t xml:space="preserve"> Uskon vilpittömästi, että suurin osa negatiivisia viestejä kirjoittavista ei tee sitä siksi, että he vihaavat peliä, vaan siksi, että he vihaavat sitä, mitä sille on tehty.</w:t>
      </w:r>
    </w:p>
    <w:p>
      <w:r>
        <w:rPr>
          <w:b/>
          <w:u w:val="single"/>
        </w:rPr>
        <w:t xml:space="preserve">799610</w:t>
      </w:r>
    </w:p>
    <w:p>
      <w:r>
        <w:t xml:space="preserve">Pidän WoDin tarinasta, mutta minusta se on sisällöllisesti vajavainen... On suuri maailma, mutta siinä ei ole mitään tekemistä päivittäisten aarteiden lisäksi.</w:t>
        <w:br/>
        <w:br/>
        <w:t xml:space="preserve"> Tämä laajennus on vasta 1 kuukausi vanha, mutta toistaiseksi MoP on vielä Wotlk:n kanssa samalla tasolla sisällöllisesti parhaana laajennuksena.</w:t>
      </w:r>
    </w:p>
    <w:p>
      <w:r>
        <w:rPr>
          <w:b/>
          <w:u w:val="single"/>
        </w:rPr>
        <w:t xml:space="preserve">799611</w:t>
      </w:r>
    </w:p>
    <w:p>
      <w:r>
        <w:t xml:space="preserve">16/12/2014 14:22Postannut</w:t>
        <w:br/>
        <w:t xml:space="preserve">f6aa331c381b297f</w:t>
        <w:br/>
        <w:br/>
        <w:t xml:space="preserve">Kukaan ei välitä paskaakaan siitä, mitä ajattelet</w:t>
        <w:br/>
        <w:br/>
        <w:t xml:space="preserve">Oikeastaan välittävät.</w:t>
        <w:br/>
        <w:br/>
        <w:t xml:space="preserve"> SINÄ et välitä pätkääkään, mutta siitä rahaa tekevät ihmiset välittävät, jos heidän tulonsa ottavat osumaa.</w:t>
        <w:br/>
        <w:br/>
        <w:t xml:space="preserve"> Ihmiset tulevat foorumille ilmaisemaan huolensa, sitä varten foorumi on olemassa. Jos et välitä lukea sitä niin älä avaa keskusteluketjuja.</w:t>
        <w:br/>
        <w:br/>
        <w:t xml:space="preserve"> Se, että tulet tänne ruikuttamaan ruikuttajista, ei tee sinusta yhtään paremman näköistä, vaan saa sinut näyttämään huonommalta.</w:t>
      </w:r>
    </w:p>
    <w:p>
      <w:r>
        <w:rPr>
          <w:b/>
          <w:u w:val="single"/>
        </w:rPr>
        <w:t xml:space="preserve">799612</w:t>
      </w:r>
    </w:p>
    <w:p>
      <w:r>
        <w:t xml:space="preserve">16/12/2014 14:22Postannut</w:t>
        <w:br/>
        <w:t xml:space="preserve">f6aa331c381b297f</w:t>
        <w:br/>
        <w:t xml:space="preserve">Kukaan ei välitä pätkääkään siitä, mitä mieltä olet</w:t>
      </w:r>
    </w:p>
    <w:p>
      <w:r>
        <w:rPr>
          <w:b/>
          <w:u w:val="single"/>
        </w:rPr>
        <w:t xml:space="preserve">799613</w:t>
      </w:r>
    </w:p>
    <w:p>
      <w:r>
        <w:t xml:space="preserve">16/12/2014 16:45Lähettäjä</w:t>
        <w:br/>
        <w:t xml:space="preserve">6ba238d85acf5477</w:t>
        <w:br/>
        <w:br/>
        <w:t xml:space="preserve">16/12/2014 14:30Lähettäjä</w:t>
        <w:br/>
        <w:t xml:space="preserve">ad7a15e6a7ab1c2c</w:t>
        <w:br/>
        <w:t xml:space="preserve">En TL;DR tätä ketjua vain haluan sanoa tämän :WoD on paljon parempi kuin Cata/MoP yhteensä. Toki emme saaneet luokkia ja rotuja, mutta ainakin saimme kaikki mallit päivitettyä ja WoD:ssa on parempi grafiikka joka imo, WoW tuntuu/näyttää virkistävältä ja sisältö on myös mukavaa :)</w:t>
        <w:br/>
        <w:br/>
        <w:t xml:space="preserve"> Puhuu kuin todellinen Blizzard-fanipoika. Vakavasti puhuen pelasitko edes Cataa ja MoPia? Cata oli huono sen likaisen Dragon Soul raidin takia joka kesti vuoden, MoP oli huono sen pitkän SoO raid tierin takia joka kesti yli vuoden. Muuten noilla kahdella laajennuksella oli paljon parempi lanseeraus kuin WoDilla! MoP:ssä oli kolme raidia pian julkaisun jälkeen, yksi patchia myöhemmin, oli skenaarioita, dailyt, kaikki luokat olivat ihanasti uudistettuja, grafiikka oli kaunista. Tiedätkö myös, että WoD maksoi julkaisussa 5 puntaa enemmän kuin mikään muu laajennus? Meillä ei ollut luokkia, ei rotuja, minimaalista sisältöä ja keskeneräisiä luokkia, uudet rotumallit ovat keskeneräisiä, ammatit ovat hyödyttömiä.</w:t>
        <w:br/>
        <w:br/>
        <w:t xml:space="preserve"> Olet idiootti, joka luulee, että Cata/MoP oli parempi kuin WoD. Olet todella huonosti perillä kaikesta, vai mitä?. Cata oli huonoin laajennus, mitä meillä on koskaan ollut. 1/2mil subs meni alas ja MoP:ssa se jatkoi laskuaan 6.8:aan. WoD lisäsi sitä 3,2mil. Miksi? Pelaajat fel Mop oli enemmän kuin työ. 30 dailya päivässä ei ollut mukavaa. Blizzard joutui improvisoimaan laajennuksen puolivälissä, antamalla meille ajattoman saaren, ei tehtäviä vain seikkailu, johon voisimme mennä ja löytää aarteita, saada rareja palkinnoiksi. Jopa blizzard myönsi tämän ja oppi päivittäisestä virheestä. WoD:ssä on vain 2-3 dailya, eikä niitä ole pakko tehdä... Sikäli kuin olen tietoinen olet fanipoika liian, näen edelleen tilannut, sitä paitsi mitä vikaa on olla fanipoika? se on minun valintani ja sinun ei tarvitse tuomita minua siitä, että pidän pelistä. Vastaus tähän viestiin oli minun mielipiteeni siitä, mitä tunsin pelatessani WoDia.</w:t>
      </w:r>
    </w:p>
    <w:p>
      <w:r>
        <w:rPr>
          <w:b/>
          <w:u w:val="single"/>
        </w:rPr>
        <w:t xml:space="preserve">799614</w:t>
      </w:r>
    </w:p>
    <w:p>
      <w:r>
        <w:t xml:space="preserve">16/12/2014 16:45Lähettäjä</w:t>
        <w:br/>
        <w:t xml:space="preserve">6ba238d85acf5477</w:t>
        <w:br/>
        <w:br/>
        <w:t xml:space="preserve">16/12/2014 14:30Lähettäjä</w:t>
        <w:br/>
        <w:t xml:space="preserve">ad7a15e6a7ab1c2c</w:t>
        <w:br/>
        <w:t xml:space="preserve">En TL;DR tätä ketjua vain haluan sanoa tämän :WoD on paljon parempi kuin Cata/MoP yhteensä. Toki emme saaneet luokkia ja rotuja, mutta ainakin saimme kaikki mallit päivitettyä ja WoD:ssa on parempi grafiikka joka imo, WoW tuntuu/näyttää virkistävältä ja sisältö on myös mukavaa :)</w:t>
        <w:br/>
        <w:br/>
        <w:t xml:space="preserve"> Puhuu kuin todellinen Blizzard-fanipoika. Vakavasti puhuen pelasitko edes Cataa ja MoPia? Cata oli huono sen likaisen Dragon Soul raidin takia joka kesti vuoden, MoP oli huono sen pitkän SoO raid tierin takia joka kesti yli vuoden. Muuten noilla kahdella laajennuksella oli paljon parempi lanseeraus kuin WoDilla! MoP:ssä oli kolme raidia pian julkaisun jälkeen, yksi patchia myöhemmin, oli skenaarioita, dailyt, kaikki luokat olivat ihanasti uudistettuja, grafiikka oli kaunista. Tiedätkö myös, että WoD maksoi julkaisussa 5 puntaa enemmän kuin mikään muu laajennus? Meillä ei ollut luokkia, ei rotuja, minimaalista sisältöä ja keskeneräisiä luokkia, uudet rotumallit ovat keskeneräisiä, ammatit ovat hyödyttömiä.</w:t>
        <w:br/>
        <w:br/>
        <w:t xml:space="preserve"> Olet idiootti, joka luulee, että Cata/MoP oli parempi kuin WoD. Olet todella huonosti perillä kaikesta, vai mitä?. Cata oli huonoin laajennus, mitä meillä on koskaan ollut. 1/2mil subs meni alas ja MoP:ssa se jatkoi laskuaan 6.8:aan. WoD lisäsi sitä 3,2mil. Miksi? Pelaajat fel Mop oli enemmän kuin työ. 30 dailya päivässä ei ollut mukavaa. Blizzard joutui improvisoimaan laajennuksen puolivälissä, antamalla meille ajattoman saaren, ei tehtäviä vain seikkailu, johon voisimme mennä ja löytää aarteita, saada rareja palkinnoiksi. Jopa blizzard myönsi tämän ja oppi päivittäisestä virheestä. WoD:ssä on vain 2-3 dailya, eikä niitä ole pakko tehdä... Sikäli kuin olen tietoinen olet fanipoika liian, näen edelleen tilannut, sitä paitsi mitä vikaa on olla fanipoika? se on minun valintani ja sinun ei tarvitse tuomita minua siitä, että pidän pelistä. Vastaus tähän viestiin oli minun mielipiteeni siitä, mitä tunsin pelatessani WoDia.</w:t>
      </w:r>
    </w:p>
    <w:p>
      <w:r>
        <w:rPr>
          <w:b/>
          <w:u w:val="single"/>
        </w:rPr>
        <w:t xml:space="preserve">799615</w:t>
      </w:r>
    </w:p>
    <w:p>
      <w:r>
        <w:t xml:space="preserve">16/12/2014 16:45Lähettäjä</w:t>
        <w:br/>
        <w:t xml:space="preserve">6ba238d85acf5477</w:t>
        <w:br/>
        <w:br/>
        <w:t xml:space="preserve">16/12/2014 14:30Lähettäjä</w:t>
        <w:br/>
        <w:t xml:space="preserve">ad7a15e6a7ab1c2c</w:t>
        <w:br/>
        <w:t xml:space="preserve">En TL;DR tätä ketjua vain haluan sanoa tämän :WoD on paljon parempi kuin Cata/MoP yhteensä. Toki emme saaneet luokkia ja rotuja, mutta ainakin saimme kaikki mallit päivitettyä ja WoD:ssa on parempi grafiikka, joka imo, WoW tuntuu/näyttää virkistävältä ja sisältö on myös mukavaa :)</w:t>
        <w:br/>
        <w:br/>
        <w:t xml:space="preserve"> Puhuu kuin todellinen Blizzard-fanipoika. Vakavasti puhuen pelasitko edes Cataa ja MoPia? Cata oli huono sen likaisen Dragon Soul raidin takia joka kesti vuoden, MoP oli huono sen pitkän SoO raid tierin takia joka kesti yli vuoden. Muuten noilla kahdella laajennuksella oli paljon parempi lanseeraus kuin WoDilla! MoP:ssä oli kolme raidia pian julkaisun jälkeen, yksi patchia myöhemmin, oli skenaarioita, dailyt, kaikki luokat olivat ihanasti uudistettuja, grafiikka oli kaunista. Tiedätkö myös, että WoD maksoi julkaisussa 5 puntaa enemmän kuin mikään muu laajennus? Meillä ei ollut luokkia, ei rotuja, minimaalista sisältöä ja keskeneräisiä luokkia, uudet rotumallit ovat keskeneräisiä, ammatit ovat hyödyttömiä.</w:t>
        <w:br/>
        <w:br/>
        <w:t xml:space="preserve"> Olet idiootti, joka luulee, että Cata/MoP oli parempi kuin WoD. Olet todella huonosti perillä kaikesta, vai mitä?. Cata oli huonoin laajennus, mitä meillä on koskaan ollut. 1/2mil subs meni alas ja MoP:ssa se jatkoi laskuaan 6.8:aan. WoD lisäsi sitä 3,2mil. Miksi? Pelaajat fel Mop oli enemmän kuin työ. 30 dailya päivässä ei ollut mukavaa. Blizzard joutui improvisoimaan laajennuksen puolivälissä, antamalla meille ajattoman saaren, ei tehtäviä vain seikkailu, johon voisimme mennä ja löytää aarteita, saada rareja palkinnoiksi. Jopa blizzard myönsi tämän ja oppi päivittäisestä virheestä. WoD:ssä on vain 2-3 dailya, eikä niitä ole pakko tehdä... Sikäli kuin olen tietoinen olet fanipoika liian, näen edelleen tilannut, sitä paitsi mitä vikaa on olla fanipoika? se on minun valintani ja sinun ei tarvitse tuomita minua siitä, että pidän pelistä. Vastaus tähän viestiin oli minun mielipiteeni siitä, mitä tunsin pelatessani WoDia.</w:t>
      </w:r>
    </w:p>
    <w:p>
      <w:r>
        <w:rPr>
          <w:b/>
          <w:u w:val="single"/>
        </w:rPr>
        <w:t xml:space="preserve">799616</w:t>
      </w:r>
    </w:p>
    <w:p>
      <w:r>
        <w:t xml:space="preserve">16/12/2014 18:27Postannut</w:t>
        <w:br/>
        <w:t xml:space="preserve">ad7a15e6a7a7ab1c2c</w:t>
        <w:br/>
        <w:t xml:space="preserve">Olet idiootti, joka luulee, että Cata/MoP oli parempi kuin WoD</w:t>
        <w:br/>
        <w:br/>
        <w:t xml:space="preserve">16/12/2014 18:27Postannut</w:t>
        <w:br/>
        <w:t xml:space="preserve">ad7a15e6a7a7ab1c2c</w:t>
        <w:br/>
        <w:t xml:space="preserve">sen valinta on minun ja sinun ei tarvitse tuomita minua siitä, että pidän pelistä</w:t>
        <w:br/>
        <w:br/>
        <w:t xml:space="preserve">Hahaha</w:t>
      </w:r>
    </w:p>
    <w:p>
      <w:r>
        <w:rPr>
          <w:b/>
          <w:u w:val="single"/>
        </w:rPr>
        <w:t xml:space="preserve">799617</w:t>
      </w:r>
    </w:p>
    <w:p>
      <w:r>
        <w:t xml:space="preserve">16/12/2014 18:36Postannut</w:t>
        <w:br/>
        <w:t xml:space="preserve">7d26e67a3c236781</w:t>
        <w:br/>
        <w:br/>
        <w:t xml:space="preserve">16/12/2014 18:27Postannut</w:t>
        <w:br/>
        <w:t xml:space="preserve">ad7a15e6a7ab1c2c</w:t>
        <w:br/>
        <w:t xml:space="preserve">Olet idiootti, joka luulee, että Cata/MoP oli parempi kuin WoD</w:t>
        <w:br/>
        <w:br/>
        <w:t xml:space="preserve">16/12/2014 18:27Postannut</w:t>
        <w:br/>
        <w:t xml:space="preserve">ad7a15e6a7ab1c2c</w:t>
        <w:br/>
        <w:t xml:space="preserve">se on minun valintani ja sinun ei tarvitse tuomita minua siitä, että pidän pelistä</w:t>
        <w:br/>
        <w:br/>
        <w:t xml:space="preserve">Hahaha</w:t>
        <w:br/>
        <w:br/>
        <w:t xml:space="preserve">minun gad, olet surkea tässä pelissä</w:t>
      </w:r>
    </w:p>
    <w:p>
      <w:r>
        <w:rPr>
          <w:b/>
          <w:u w:val="single"/>
        </w:rPr>
        <w:t xml:space="preserve">799618</w:t>
      </w:r>
    </w:p>
    <w:p>
      <w:r>
        <w:t xml:space="preserve">16/12/2014 18:36Postannut</w:t>
        <w:br/>
        <w:t xml:space="preserve">7d26e67a3c236781</w:t>
        <w:br/>
        <w:br/>
        <w:t xml:space="preserve">16/12/2014 18:27Postannut</w:t>
        <w:br/>
        <w:t xml:space="preserve">ad7a15e6a7ab1c2c</w:t>
        <w:br/>
        <w:t xml:space="preserve">Olet idiootti, kun luulet Cata/MoP:n olleen parempi kuin WoD</w:t>
        <w:br/>
        <w:br/>
        <w:t xml:space="preserve">[quote="129881620799"]se on minun valintani, eikä sinun tarvitse tuomita minua siitä, että pidän pelistä</w:t>
        <w:br/>
        <w:br/>
        <w:t xml:space="preserve">Kutsutko jotakuta idiootiksi, koska hänellä on erilainen mielipide kuin sinulla? Annat itsellesi aivan liikaa vapauksia, jopa näille foorumeille.</w:t>
      </w:r>
    </w:p>
    <w:p>
      <w:r>
        <w:rPr>
          <w:b/>
          <w:u w:val="single"/>
        </w:rPr>
        <w:t xml:space="preserve">799619</w:t>
      </w:r>
    </w:p>
    <w:p>
      <w:r>
        <w:t xml:space="preserve">16/12/2014 18:37Postannut</w:t>
        <w:br/>
        <w:t xml:space="preserve">ad7a15e6a7ab1c2c</w:t>
        <w:br/>
        <w:t xml:space="preserve">minun gad, olet surkea tässä pelissä</w:t>
        <w:br/>
        <w:br/>
        <w:t xml:space="preserve">No sinä herra voitit juuri tittelin - Dead-brain forum guy.</w:t>
        <w:br/>
        <w:br/>
        <w:t xml:space="preserve"> Postauksistasi näin kuka eri mieltä kanssasi haukut häntä ja haukut häntä.</w:t>
        <w:br/>
        <w:br/>
        <w:t xml:space="preserve"> Voisit mennä lääkäriin ja puhua sisäisistä ongelmistasi.</w:t>
      </w:r>
    </w:p>
    <w:p>
      <w:r>
        <w:rPr>
          <w:b/>
          <w:u w:val="single"/>
        </w:rPr>
        <w:t xml:space="preserve">799620</w:t>
      </w:r>
    </w:p>
    <w:p>
      <w:r>
        <w:t xml:space="preserve">16/12/2014 18:39Postannut</w:t>
        <w:br/>
        <w:t xml:space="preserve">Uruk</w:t>
        <w:br/>
        <w:br/>
        <w:t xml:space="preserve">16/12/2014 18:36Postannut</w:t>
        <w:br/>
        <w:t xml:space="preserve">7d26e67a3c236781</w:t>
        <w:br/>
        <w:br/>
        <w:t xml:space="preserve">...</w:t>
        <w:br/>
        <w:br/>
        <w:t xml:space="preserve">[quote="129881620799"]se on minun valintani ja sinun ei tarvitse tuomita minua siitä, että pidän pelistä</w:t>
        <w:br/>
        <w:br/>
        <w:t xml:space="preserve">Kutsut jotakuta idiootiksi siitä, että hänellä on eri mielipide kuin sinulla? Annat itsellesi aivan liikaa vapauksia, jopa näille foorumeille.</w:t>
        <w:br/>
        <w:br/>
        <w:t xml:space="preserve"> Et osaa lukea. Siitä lähtien kun mielipide perustuu siihen, että haukkuu jotakuta siitä, että hänellä on oma mielipide, en vastannut hän vastasi, vaan vastasin takaisin samalla asenteella kuin hän vastasi minulle. simple as, jos olet niin tylsistynyt ja vastaat hölynpölyä, niin ehdotan sinulle un-subia ja uudelleen-subia kun uusi patch tulee ulos, koska et edes tehnyt highmaul ja myös miten tuo Challenge Mode boost toimii sinulle?</w:t>
      </w:r>
    </w:p>
    <w:p>
      <w:r>
        <w:rPr>
          <w:b/>
          <w:u w:val="single"/>
        </w:rPr>
        <w:t xml:space="preserve">799621</w:t>
      </w:r>
    </w:p>
    <w:p>
      <w:r>
        <w:t xml:space="preserve">16/12/2014 18:42Postannut</w:t>
        <w:br/>
        <w:t xml:space="preserve">2a2ad476c96b288a</w:t>
        <w:br/>
        <w:br/>
        <w:t xml:space="preserve">16/12/2014 18:37Postannut</w:t>
        <w:br/>
        <w:t xml:space="preserve">ad7a15e6a7ab1c2c</w:t>
        <w:br/>
        <w:t xml:space="preserve">my gad, you suck at this game</w:t>
        <w:br/>
        <w:br/>
        <w:t xml:space="preserve">No you sir just won the Title - Dead-brain forum guy.</w:t>
        <w:br/>
        <w:br/>
        <w:t xml:space="preserve"> Postauksistasi näin kuka eri mieltä kanssasi haukut häntä ja haukut häntä.</w:t>
        <w:br/>
        <w:br/>
        <w:t xml:space="preserve">Voisit mennä lääkäriin ja puhua sisäisistä ongelmistasi.</w:t>
        <w:br/>
        <w:br/>
        <w:t xml:space="preserve">average item level</w:t>
        <w:br/>
        <w:t xml:space="preserve">(624 equipped)</w:t>
        <w:br/>
        <w:br/>
        <w:t xml:space="preserve">CM boosted</w:t>
        <w:br/>
        <w:br/>
        <w:t xml:space="preserve">Puhuu hölynpölyä lääkäreistä ja muusta, whhaaa, mitä?. l2read. Hän aloitti bashing lopetin rakentava lausunto, joskus callking joku idiootti auttaa tiedätkö, se auttaa heitä katsomaan itseään ja ymmärtää, minun täytyy muuttaa...</w:t>
      </w:r>
    </w:p>
    <w:p>
      <w:r>
        <w:rPr>
          <w:b/>
          <w:u w:val="single"/>
        </w:rPr>
        <w:t xml:space="preserve">799622</w:t>
      </w:r>
    </w:p>
    <w:p>
      <w:r>
        <w:t xml:space="preserve">16/12/2014 18:37Postannut</w:t>
        <w:br/>
        <w:t xml:space="preserve">ad7a15e6a7ab1c2c</w:t>
        <w:br/>
        <w:br/>
        <w:t xml:space="preserve">16/12/2014 18:36Postannut</w:t>
        <w:br/>
        <w:t xml:space="preserve">7d26e67a3c2c236781</w:t>
        <w:br/>
        <w:br/>
        <w:t xml:space="preserve">...</w:t>
        <w:br/>
        <w:br/>
        <w:t xml:space="preserve">..</w:t>
        <w:br/>
        <w:br/>
        <w:t xml:space="preserve">Hahaha</w:t>
        <w:br/>
        <w:br/>
        <w:t xml:space="preserve">mun gad, sä olet surkea tässä pelissä</w:t>
        <w:br/>
        <w:br/>
        <w:t xml:space="preserve">Sun ristiriitaisuutesi on priceless, piristi mua ihan oikeesti :D</w:t>
      </w:r>
    </w:p>
    <w:p>
      <w:r>
        <w:rPr>
          <w:b/>
          <w:u w:val="single"/>
        </w:rPr>
        <w:t xml:space="preserve">799623</w:t>
      </w:r>
    </w:p>
    <w:p>
      <w:r>
        <w:t xml:space="preserve">16/12/2014 18:48Postannut</w:t>
        <w:br/>
        <w:t xml:space="preserve">ad7a15e6a7ab1c2c</w:t>
        <w:br/>
        <w:br/>
        <w:t xml:space="preserve">average item level</w:t>
        <w:br/>
        <w:t xml:space="preserve">(624 equipped)</w:t>
        <w:br/>
        <w:br/>
        <w:t xml:space="preserve">CM boosted</w:t>
        <w:br/>
        <w:br/>
        <w:t xml:space="preserve">Puhuu hölynpölyä lääkäreistä ja muusta, whhaaa, mitä?. l2read. Hän aloitti bashing lopetin rakentava lausunto, joskus callking joku idiootti auttaa tiedätkö, se auttaa heitä katsomaan itseään ja ymmärtää, minun täytyy muuttaa...</w:t>
        <w:br/>
        <w:br/>
        <w:t xml:space="preserve"> Laitetaanpa teoriasi testiin.</w:t>
        <w:br/>
        <w:br/>
        <w:t xml:space="preserve"> Sinä olet idiootti.</w:t>
      </w:r>
    </w:p>
    <w:p>
      <w:r>
        <w:rPr>
          <w:b/>
          <w:u w:val="single"/>
        </w:rPr>
        <w:t xml:space="preserve">799624</w:t>
      </w:r>
    </w:p>
    <w:p>
      <w:r>
        <w:t xml:space="preserve">16/12/2014 18:48Postannut</w:t>
        <w:br/>
        <w:t xml:space="preserve">ad7a15e6a7ab1c2c</w:t>
        <w:br/>
        <w:br/>
        <w:t xml:space="preserve">average item level</w:t>
        <w:br/>
        <w:t xml:space="preserve">(624 equipped)</w:t>
        <w:br/>
        <w:br/>
        <w:t xml:space="preserve">CM boosted</w:t>
        <w:br/>
        <w:br/>
        <w:t xml:space="preserve">Puhuu hölynpölyä lääkäreistä ja muusta, whhaaa, mitä?. l2read. Hän aloitti bashing lopetin rakentava lausunto, joskus callking joku idiootti auttaa tiedätkö, se auttaa heitä katsomaan itseään ja ymmärtää, minun täytyy muuttaa...</w:t>
        <w:br/>
        <w:br/>
        <w:t xml:space="preserve"> Laitetaanpa teoriasi testiin.</w:t>
        <w:br/>
        <w:br/>
        <w:t xml:space="preserve"> Sinä olet idiootti.</w:t>
      </w:r>
    </w:p>
    <w:p>
      <w:r>
        <w:rPr>
          <w:b/>
          <w:u w:val="single"/>
        </w:rPr>
        <w:t xml:space="preserve">799625</w:t>
      </w:r>
    </w:p>
    <w:p>
      <w:r>
        <w:t xml:space="preserve">16/12/2014 18:48Postannut</w:t>
        <w:br/>
        <w:t xml:space="preserve">ad7a15e6a7ab1c2c</w:t>
        <w:br/>
        <w:br/>
        <w:t xml:space="preserve">average item level</w:t>
        <w:br/>
        <w:t xml:space="preserve">(624 equipped)</w:t>
        <w:br/>
        <w:br/>
        <w:t xml:space="preserve">CM boosted</w:t>
        <w:br/>
        <w:br/>
        <w:t xml:space="preserve">Puhuu hölynpölyä lääkäreistä ja muusta, whhaaa, mitä?. l2read. Hän aloitti bashing lopetin rakentava lausunto, joskus callking joku idiootti auttaa tiedätkö, se auttaa heitä katsomaan itseään ja ymmärtää, minun täytyy muuttaa...</w:t>
        <w:br/>
        <w:br/>
        <w:t xml:space="preserve"> Laitetaanpa teoriasi testiin.</w:t>
        <w:br/>
        <w:br/>
        <w:t xml:space="preserve"> Sinä olet idiootti.</w:t>
      </w:r>
    </w:p>
    <w:p>
      <w:r>
        <w:rPr>
          <w:b/>
          <w:u w:val="single"/>
        </w:rPr>
        <w:t xml:space="preserve">799626</w:t>
      </w:r>
    </w:p>
    <w:p>
      <w:r>
        <w:t xml:space="preserve">16/12/2014 19:07Postannut</w:t>
        <w:br/>
        <w:t xml:space="preserve">586b45d361d45548</w:t>
        <w:br/>
        <w:br/>
        <w:t xml:space="preserve">16/12/2014 18:48Postannut</w:t>
        <w:br/>
        <w:t xml:space="preserve">ad7a15e6a7ab1c2c</w:t>
        <w:br/>
        <w:br/>
        <w:t xml:space="preserve">average item level</w:t>
        <w:br/>
        <w:t xml:space="preserve">(624 equipped)</w:t>
        <w:br/>
        <w:br/>
        <w:t xml:space="preserve">CM boosted</w:t>
        <w:br/>
        <w:br/>
        <w:t xml:space="preserve">Puhuu hölynpölyä lääkäreistä ja muusta, whhaaa, mitä?. l2read. Hän aloitti bashing lopetin rakentava lausunto, joskus callking joku idiootti auttaa tiedätkö, se auttaa heitä katsomaan itseään ja ymmärtää, minun täytyy muuttaa...</w:t>
        <w:br/>
        <w:br/>
        <w:t xml:space="preserve"> Laitetaanpa teoriasi testiin.</w:t>
        <w:br/>
        <w:br/>
        <w:t xml:space="preserve"> Sinä olet idiootti.</w:t>
        <w:br/>
        <w:br/>
        <w:t xml:space="preserve"> Okei, rauhoitu.</w:t>
      </w:r>
    </w:p>
    <w:p>
      <w:r>
        <w:rPr>
          <w:b/>
          <w:u w:val="single"/>
        </w:rPr>
        <w:t xml:space="preserve">799627</w:t>
      </w:r>
    </w:p>
    <w:p>
      <w:r>
        <w:t xml:space="preserve">16/12/2014 19:05Postannut</w:t>
        <w:br/>
        <w:t xml:space="preserve">7d26e67a3c236781</w:t>
        <w:br/>
        <w:br/>
        <w:t xml:space="preserve">...</w:t>
        <w:br/>
        <w:br/>
        <w:t xml:space="preserve">minun gad, olet surkea tässä pelissä</w:t>
        <w:br/>
        <w:br/>
        <w:t xml:space="preserve">Sinä ristiriidassa itsesi priceless, piristi minua oikein :D</w:t>
        <w:br/>
        <w:br/>
        <w:t xml:space="preserve">Kasva aikuiseksi, asemasi pelissä on huono, voin tuomita sinut siitä, koska tämä on pelisivusto. Tee myös jotain hyödyllistä itsestäsi ja lopeta ruikuttaminen siitä kuinka WoD on perseestä ja downvotaa ihmisiä jotka sanovat että WoD on siisti peli</w:t>
      </w:r>
    </w:p>
    <w:p>
      <w:r>
        <w:rPr>
          <w:b/>
          <w:u w:val="single"/>
        </w:rPr>
        <w:t xml:space="preserve">799628</w:t>
      </w:r>
    </w:p>
    <w:p>
      <w:r>
        <w:t xml:space="preserve">16/12/2014 19:09Postannut</w:t>
        <w:br/>
        <w:t xml:space="preserve">ad7a15e6a7ab1c2c</w:t>
        <w:br/>
        <w:br/>
        <w:t xml:space="preserve">Okey Casual rauhoitu</w:t>
        <w:br/>
        <w:br/>
        <w:t xml:space="preserve">Tuo on paras vastaus, jonka voit keksiä?</w:t>
        <w:br/>
        <w:br/>
        <w:t xml:space="preserve"> Tottakai olen rento, minulla on perhe ja työ. Tuo on niin kaukana loukkauksesta kuin vain voi olla.</w:t>
        <w:br/>
        <w:br/>
        <w:t xml:space="preserve"> Saattaa tulla toistoa, mutta .... olet idiootti.</w:t>
      </w:r>
    </w:p>
    <w:p>
      <w:r>
        <w:rPr>
          <w:b/>
          <w:u w:val="single"/>
        </w:rPr>
        <w:t xml:space="preserve">799629</w:t>
      </w:r>
    </w:p>
    <w:p>
      <w:r>
        <w:t xml:space="preserve">16/12/2014 19:09Postannut</w:t>
        <w:br/>
        <w:t xml:space="preserve">ad7a15e6a7ab1c2c</w:t>
        <w:br/>
        <w:br/>
        <w:t xml:space="preserve">Okey Casual rauhoitu</w:t>
        <w:br/>
        <w:br/>
        <w:t xml:space="preserve">Tuo on paras vastaus, jonka voit keksiä?</w:t>
        <w:br/>
        <w:br/>
        <w:t xml:space="preserve"> Tottakai olen rento, minulla on perhe ja työ. Tuo on niin kaukana loukkauksesta kuin vain voi olla.</w:t>
        <w:br/>
        <w:br/>
        <w:t xml:space="preserve"> Saattaa tulla toistoa, mutta .... olet idiootti.</w:t>
      </w:r>
    </w:p>
    <w:p>
      <w:r>
        <w:rPr>
          <w:b/>
          <w:u w:val="single"/>
        </w:rPr>
        <w:t xml:space="preserve">799630</w:t>
      </w:r>
    </w:p>
    <w:p>
      <w:r>
        <w:t xml:space="preserve">16/12/2014 19:09Postannut</w:t>
        <w:br/>
        <w:t xml:space="preserve">ad7a15e6a7ab1c2c</w:t>
        <w:br/>
        <w:br/>
        <w:t xml:space="preserve">Okey Casual rauhoitu</w:t>
        <w:br/>
        <w:br/>
        <w:t xml:space="preserve">Tuo on paras vastaus, jonka voit keksiä?</w:t>
        <w:br/>
        <w:br/>
        <w:t xml:space="preserve"> Tottakai olen rento, minulla on perhe ja työ. Tuo on niin kaukana loukkauksesta kuin vain voi olla.</w:t>
        <w:br/>
        <w:br/>
        <w:t xml:space="preserve"> Saattaa tulla toistoa, mutta .... olet idiootti.</w:t>
      </w:r>
    </w:p>
    <w:p>
      <w:r>
        <w:rPr>
          <w:b/>
          <w:u w:val="single"/>
        </w:rPr>
        <w:t xml:space="preserve">799631</w:t>
      </w:r>
    </w:p>
    <w:p>
      <w:r>
        <w:t xml:space="preserve">16/12/2014 19:14Postannut</w:t>
        <w:br/>
        <w:t xml:space="preserve">586b45d361d45548</w:t>
        <w:br/>
        <w:br/>
        <w:t xml:space="preserve">16/12/2014</w:t>
        <w:t xml:space="preserve">19</w:t>
        <w:t xml:space="preserve">:09Postannut</w:t>
        <w:br/>
        <w:t xml:space="preserve">ad7a15e6a7ab1c2c</w:t>
        <w:br/>
        <w:br/>
        <w:t xml:space="preserve">Okey Casual rauhoitu</w:t>
        <w:br/>
        <w:br/>
        <w:t xml:space="preserve">Tuo on paras vastaus, jonka voit keksiä?</w:t>
        <w:br/>
        <w:br/>
        <w:t xml:space="preserve"> Tottakai olen rento, minulla on perhe ja työ. Tuo on niin kaukana loukkauksesta kuin vain voi olla.</w:t>
        <w:br/>
        <w:br/>
        <w:t xml:space="preserve"> Saattaa tulla toistoa, mutta .... olet idiootti.</w:t>
        <w:br/>
        <w:br/>
        <w:t xml:space="preserve"> "Perhe ja työ" - Minulla on yliopisto/työ, mutta voin silti pitää hauskaa WoWin pelaamisessa, ymmärrätkö, että vastaat väärälle kaverille. tarkoitan, että kirjoitin mielipiteeni WoDista ja joku päätti haukkua minun mielipiteeni, joten aloin haukkua heidän mielipiteensä samalla asenteella, sitten sain vastauskommentin, "omg miksi haukut jonkun toisen mielipidettä", joten aloin vastata, mutta en aio enää..., Tiedoksesi, että jos alat jossain vaiheessa räiskimään, ihmiset kutsuvat sinua idiootiksi, koska et tunne luokkaasi :). cheero!</w:t>
      </w:r>
    </w:p>
    <w:p>
      <w:r>
        <w:rPr>
          <w:b/>
          <w:u w:val="single"/>
        </w:rPr>
        <w:t xml:space="preserve">799632</w:t>
      </w:r>
    </w:p>
    <w:p>
      <w:r>
        <w:t xml:space="preserve">16/12/2014 19:19Postannut</w:t>
        <w:br/>
        <w:t xml:space="preserve">ad7a15e6a7ab1c2c</w:t>
        <w:br/>
        <w:t xml:space="preserve">Tiedoksi, että jos alat jossain vaiheessa räiskimään, ihmiset kutsuvat sinua idiootiksi, koska et tunne luokkaasi :). cheero!</w:t>
        <w:br/>
        <w:br/>
        <w:t xml:space="preserve"> Ja olen samaa mieltä heidän kanssaan.</w:t>
        <w:br/>
        <w:br/>
        <w:t xml:space="preserve"> En tosin aio räiskimään. En ole edes liittynyt killan jäseneksi, en tule olemaan täällä niin kauan etten viitsi vaivautua.</w:t>
        <w:br/>
        <w:br/>
        <w:t xml:space="preserve"> Tulin vain takaisin katsomaan mitä nyt tapahtuu, en ole pelannut vuosiin. Se on RAF-tili, jotta mieheni voi tasoittaa muutaman alttini.</w:t>
        <w:br/>
        <w:br/>
        <w:t xml:space="preserve"> Sinulla näyttää kuitenkin olevan harhakuvitelmia riittävyydestä.</w:t>
        <w:br/>
        <w:br/>
        <w:t xml:space="preserve"> Voisin löytää aikaa pelata enemmän, mutta en halua. Vietän mieluummin aikaa lasteni kanssa.</w:t>
      </w:r>
    </w:p>
    <w:p>
      <w:r>
        <w:rPr>
          <w:b/>
          <w:u w:val="single"/>
        </w:rPr>
        <w:t xml:space="preserve">799633</w:t>
      </w:r>
    </w:p>
    <w:p>
      <w:r>
        <w:t xml:space="preserve">16/12/2014 19:36Postannut</w:t>
        <w:br/>
        <w:t xml:space="preserve">586b45d361d45548</w:t>
        <w:br/>
        <w:br/>
        <w:t xml:space="preserve">16/12/2014</w:t>
        <w:t xml:space="preserve">19</w:t>
        <w:t xml:space="preserve">:19Postannut</w:t>
        <w:br/>
        <w:t xml:space="preserve">ad7a15e6a7ab1c2c</w:t>
        <w:br/>
        <w:t xml:space="preserve">Tiedoksesi, että jos alat jossain vaiheessa räiskimään, ihmiset kutsuvat sinua idiootiksi, koska et tunne luokkaasi :). cheero!</w:t>
        <w:br/>
        <w:br/>
        <w:t xml:space="preserve"> Ja olen samaa mieltä heidän kanssaan.</w:t>
        <w:br/>
        <w:br/>
        <w:t xml:space="preserve"> En tosin aio räiskimään. En ole edes liittynyt killan jäseneksi, en tule olemaan täällä niin kauan etten viitsi vaivautua.</w:t>
        <w:br/>
        <w:br/>
        <w:t xml:space="preserve"> Tulin vain takaisin katsomaan mitä nyt tapahtuu, en ole pelannut vuosiin. Se on RAF-tili, jotta mieheni voi tasoittaa muutaman alttini.</w:t>
        <w:br/>
        <w:br/>
        <w:t xml:space="preserve"> Sinulla näyttää kuitenkin olevan harhakuvitelmia riittävyydestä.</w:t>
        <w:br/>
        <w:br/>
        <w:t xml:space="preserve"> Voisin löytää aikaa pelata enemmän, mutta en halua. Vietän mieluummin aikaa lasteni kanssa.</w:t>
        <w:br/>
        <w:br/>
        <w:t xml:space="preserve"> Itke minua. Tämä peli on 12+, koska olet aikuinen, mitä teet täällä?</w:t>
      </w:r>
    </w:p>
    <w:p>
      <w:r>
        <w:rPr>
          <w:b/>
          <w:u w:val="single"/>
        </w:rPr>
        <w:t xml:space="preserve">799634</w:t>
      </w:r>
    </w:p>
    <w:p>
      <w:r>
        <w:t xml:space="preserve">16/12/2014 19:19Postannut</w:t>
        <w:br/>
        <w:t xml:space="preserve">ad7a15e6a7ab1c2c</w:t>
        <w:br/>
        <w:br/>
        <w:t xml:space="preserve">16/12/2014 19:14Postannut</w:t>
        <w:br/>
        <w:t xml:space="preserve">586b45d361d45548</w:t>
        <w:br/>
        <w:br/>
        <w:t xml:space="preserve">...</w:t>
        <w:br/>
        <w:br/>
        <w:t xml:space="preserve"> Eikö parempaa vastaiskua pysty keksimään?</w:t>
        <w:br/>
        <w:br/>
        <w:t xml:space="preserve"> Totta kai olen rento, minulla on perhe ja työ. Tuo on niin kaukana loukkauksesta kuin vain voi olla.</w:t>
        <w:br/>
        <w:br/>
        <w:t xml:space="preserve"> Saattaa tulla toistoa, mutta .... olet idiootti.</w:t>
        <w:br/>
        <w:br/>
        <w:t xml:space="preserve"> "Perhe ja työ" - Minulla on yliopisto/työ, mutta voin silti pitää hauskaa WoWin pelaamisessa, ymmärrätkö, että vastaat väärälle kaverille. tarkoitan, että kirjoitin mielipiteeni WoDista ja joku päätti haukkua minun mielipiteeni, joten aloin haukkua heidän mielipiteensä samalla asenteella, sitten sain vastauskommentin, "omg miksi haukut jonkun toisen mielipidettä", joten aloin vastata, mutta en aio enää..., Tiedoksesi, jos alat jossain vaiheessa räiskimään, ihmiset kutsuvat sinua idiootiksi, koska et tunne luokkaasi :). cheero!</w:t>
        <w:br/>
        <w:br/>
        <w:t xml:space="preserve"> Toivottavasti et opiskele kieliä yliopistossa ;)</w:t>
        <w:br/>
        <w:br/>
        <w:t xml:space="preserve">16/12/2014 19:41Postannut</w:t>
        <w:br/>
        <w:t xml:space="preserve">ad7a15e6a7ab1c2c</w:t>
        <w:br/>
        <w:br/>
        <w:t xml:space="preserve">16/12/2014</w:t>
        <w:t xml:space="preserve">19</w:t>
        <w:t xml:space="preserve">:36Postannut</w:t>
        <w:br/>
        <w:t xml:space="preserve">586b45d361d45548</w:t>
        <w:br/>
        <w:br/>
        <w:t xml:space="preserve">...</w:t>
        <w:br/>
        <w:br/>
        <w:t xml:space="preserve"> Ja olen samaa mieltä heidän kanssaan.</w:t>
        <w:br/>
        <w:br/>
        <w:t xml:space="preserve"> En tosin tule räiskimään. En ole edes liittynyt killan jäseneksi, en tule olemaan täällä niin kauan että viitsisin vaivautua.</w:t>
        <w:br/>
        <w:br/>
        <w:t xml:space="preserve"> Tulin vain katsomaan mitä nyt tapahtuu, en ole pelannut vuosiin. Se on RAF-tili, jotta mieheni voi tasoittaa muutaman alttini.</w:t>
        <w:br/>
        <w:br/>
        <w:t xml:space="preserve"> Sinulla näyttää kuitenkin olevan harhakuvitelmia riittävyydestä.</w:t>
        <w:br/>
        <w:br/>
        <w:t xml:space="preserve"> Voisin löytää aikaa pelata enemmän, mutta en halua. Vietän mieluummin aikaa lasteni kanssa.</w:t>
        <w:br/>
        <w:br/>
        <w:t xml:space="preserve"> Itke minua. Tämä peli on 12+, koska olet aikuinen, mitä teet täällä?</w:t>
        <w:br/>
        <w:br/>
        <w:t xml:space="preserve"> Ehdokas huonoimmaksi comebackiksi 2015, ja vieläpä vahva sellainen :)</w:t>
      </w:r>
    </w:p>
    <w:p>
      <w:r>
        <w:rPr>
          <w:b/>
          <w:u w:val="single"/>
        </w:rPr>
        <w:t xml:space="preserve">799635</w:t>
      </w:r>
    </w:p>
    <w:p>
      <w:r>
        <w:t xml:space="preserve">En pidä tästä laajennuksesta lainkaan.</w:t>
        <w:br/>
        <w:t xml:space="preserve"> Minulla oli todella suuret odotukset WOD:n suhteen, mutta sitä ei ole enää ollenkaan hauska pelata, joten olen lopettanut WoW:n pelaamisen ainakin toistaiseksi.</w:t>
        <w:br/>
        <w:t xml:space="preserve"> Laajennus josta todella pidin oli Cataclysm, mutta näyttää siltä, että monet täällä eivät pitäneet siitä.</w:t>
        <w:br/>
        <w:t xml:space="preserve"> Tykkäsin Cata:sta koska siinä oli uusia hahmoja joilla voi pelata Worgeneina mutta nyt WOD:n myötä ei ollut yhtään uutta hahmoa joten se on tylsää.</w:t>
        <w:br/>
        <w:t xml:space="preserve"> Saatan tulla takaisin pelaamaan myöhemmin, mutta nyt en tule.</w:t>
        <w:br/>
        <w:t xml:space="preserve">Ja jos en vieläkään pidä siitä muutaman kuukauden kuluttua, peruutan tilini</w:t>
        <w:br/>
        <w:t xml:space="preserve">Mutta en "itke"</w:t>
        <w:br/>
        <w:t xml:space="preserve"> Kerron vain mitä ajattelen.</w:t>
        <w:br/>
        <w:t xml:space="preserve"> Joten te, jotka pidätte WOD:sta, jatkakaa ja pitäkää hauskaa.</w:t>
      </w:r>
    </w:p>
    <w:p>
      <w:r>
        <w:rPr>
          <w:b/>
          <w:u w:val="single"/>
        </w:rPr>
        <w:t xml:space="preserve">799636</w:t>
      </w:r>
    </w:p>
    <w:p>
      <w:r>
        <w:t xml:space="preserve">En voi olla foorumilla, koska kuten laajennus? Siinä on paljon järkeä.</w:t>
        <w:br/>
        <w:br/>
        <w:t xml:space="preserve"> Imo Wod on enemmän tarjottavaa kuin aiemmat laajennukset tekivät julkaisussa.</w:t>
        <w:br/>
        <w:br/>
        <w:t xml:space="preserve"> Mitä mopilla oli, mitä wodilla ei ollut? 50 dailya? Olen todella iloinen, ettei sillä ole sitä.</w:t>
        <w:br/>
        <w:br/>
        <w:t xml:space="preserve"> Mitä Wotlkilla oli, mitä wodilla ei ole?</w:t>
        <w:t xml:space="preserve">1 boss raid, jonka suorittaminen kesti alle tunnin?</w:t>
        <w:br/>
        <w:br/>
        <w:t xml:space="preserve">ihmiset valittavat sisällön puutteesta, kun edellisillä laajennuksilla ei ollut mitään, mitä wodilla ei myöskään ole...</w:t>
        <w:br/>
        <w:br/>
        <w:t xml:space="preserve"> Ja minä todella todella säälin ihmisiä, jotka todella tulevat foorumille ja valittavat pelistä, josta eivät pidä, ja jatkavat sen pelaamista.</w:t>
        <w:br/>
        <w:br/>
        <w:t xml:space="preserve"> On ok antaa rakentavaa palautetta, mutta srsly? 90 % viesteistä täällä on "wod on vitsi".</w:t>
      </w:r>
    </w:p>
    <w:p>
      <w:r>
        <w:rPr>
          <w:b/>
          <w:u w:val="single"/>
        </w:rPr>
        <w:t xml:space="preserve">799637</w:t>
      </w:r>
    </w:p>
    <w:p>
      <w:r>
        <w:t xml:space="preserve">16/12/2014 19:45Postannut</w:t>
        <w:br/>
        <w:t xml:space="preserve">66f1f07c7224a201</w:t>
        <w:br/>
        <w:br/>
        <w:t xml:space="preserve">...</w:t>
        <w:br/>
        <w:br/>
        <w:t xml:space="preserve"> "Perhe ja työ" - Minulla on yliopisto/työ, mutta voin silti pitää hauskaa WoWin pelaamisessa, tajuat, että vastaat väärälle kaverille. eli postasin mielipiteeni WoDista ja joku päätti haukkua mielipiteeni, joten aloin haukkua heidän mielipiteensä samalla asenteella, sitten sain vastauskommentin, "omg miksi haukut jonkun toisen mielipidettä", joten aloin vastata, mutta en aint aio enää .., Tiedoksesi, että jos alat jossain vaiheessa räiskimään, ihmiset kutsuvat sinua idiootiksi, koska et tunne luokkaasi :). cheero!</w:t>
        <w:br/>
        <w:br/>
        <w:t xml:space="preserve"> Toivottavasti et opiskele kieliä yliopistossa ;)</w:t>
        <w:br/>
        <w:br/>
        <w:t xml:space="preserve"> ...</w:t>
        <w:br/>
        <w:br/>
        <w:t xml:space="preserve"> Cry me a river. Kuin huoli, tämä peli on 12+ koska olet aikuinen, mitä teet täällä?</w:t>
        <w:br/>
        <w:br/>
        <w:t xml:space="preserve"> Ehdokas huonoimmaksi comebackiksi 2015, ja vieläpä vahva sellainen :)</w:t>
        <w:br/>
        <w:br/>
        <w:t xml:space="preserve"> Olet idiootti luulee, että se oli "comeback" totean tosiasiat, tämä peli on lapsille / teini-ikäisille, miksi en tiedä, 40-vuotias pelata tätä peliä tuntuu aika outoa minulle. toisaalta sinun kieli "comeback" oli surkea. Opiskelen jotain muuta, mutta en aio esitellä yksityiselämääni sinulle. thx, heippa :)!</w:t>
      </w:r>
    </w:p>
    <w:p>
      <w:r>
        <w:rPr>
          <w:b/>
          <w:u w:val="single"/>
        </w:rPr>
        <w:t xml:space="preserve">799638</w:t>
      </w:r>
    </w:p>
    <w:p>
      <w:r>
        <w:t xml:space="preserve">16/12/2014 19:45Postannut</w:t>
        <w:br/>
        <w:t xml:space="preserve">66f1f07c7224a201</w:t>
        <w:br/>
        <w:br/>
        <w:t xml:space="preserve">...</w:t>
        <w:br/>
        <w:br/>
        <w:t xml:space="preserve"> "Perhe ja työ" - Minulla on yliopisto/työ, mutta voin silti pitää hauskaa WoWin pelaamisessa, tajuat, että vastaat väärälle kaverille. eli postasin mielipiteeni WoDista ja joku päätti haukkua mielipiteeni, joten aloin haukkua heidän mielipiteensä samalla asenteella, sitten sain vastauskommentin, "omg miksi haukut jonkun toisen mielipidettä", joten aloin vastata, mutta en aint aio enää .., Tiedoksesi, että jos alat jossain vaiheessa räiskimään, ihmiset kutsuvat sinua idiootiksi, koska et tunne luokkaasi :). cheero!</w:t>
        <w:br/>
        <w:br/>
        <w:t xml:space="preserve"> Toivottavasti et opiskele kieliä yliopistossa ;)</w:t>
        <w:br/>
        <w:br/>
        <w:t xml:space="preserve"> ...</w:t>
        <w:br/>
        <w:br/>
        <w:t xml:space="preserve"> Cry me a river. Kuin huoli, tämä peli on 12+ koska olet aikuinen, mitä teet täällä?</w:t>
        <w:br/>
        <w:br/>
        <w:t xml:space="preserve"> Ehdokas huonoimmaksi comebackiksi 2015, ja vieläpä vahva sellainen :)</w:t>
        <w:br/>
        <w:br/>
        <w:t xml:space="preserve"> Olet idiootti luulee, että se oli "comeback" totean tosiasiat, tämä peli on lapsille / teini-ikäisille, miksi en tiedä, 40-vuotias pelata tätä peliä tuntuu aika outoa minulle. toisaalta sinun kieli "comeback" oli surkea. Opiskelen jotain muuta, mutta en aio esitellä yksityiselämääni sinulle. thx, heippa :)!</w:t>
      </w:r>
    </w:p>
    <w:p>
      <w:r>
        <w:rPr>
          <w:b/>
          <w:u w:val="single"/>
        </w:rPr>
        <w:t xml:space="preserve">799639</w:t>
      </w:r>
    </w:p>
    <w:p>
      <w:r>
        <w:t xml:space="preserve">16/12/2014 19:45Postannut</w:t>
        <w:br/>
        <w:t xml:space="preserve">66f1f07c7224a201</w:t>
        <w:br/>
        <w:br/>
        <w:t xml:space="preserve">...</w:t>
        <w:br/>
        <w:br/>
        <w:t xml:space="preserve"> "Perhe ja työ" - Minulla on yliopisto/työ, mutta voin silti pitää hauskaa WoWin pelaamisessa, tajuat, että vastaat väärälle kaverille. eli postasin mielipiteeni WoDista ja joku päätti haukkua mielipiteeni, joten aloin haukkua heidän mielipiteensä samalla asenteella, sitten sain vastauskommentin, "omg miksi haukut jonkun toisen mielipidettä", joten aloin vastata, mutta en aint aio enää .., Tiedoksesi, jos alat jossain vaiheessa räiskimään, ihmiset kutsuvat sinua idiootiksi, koska et tunne luokkaasi :). cheero!</w:t>
        <w:br/>
        <w:br/>
        <w:t xml:space="preserve"> Toivottavasti et opiskele kieliä yliopistossa ;)</w:t>
        <w:br/>
        <w:br/>
        <w:t xml:space="preserve"> ...</w:t>
        <w:br/>
        <w:br/>
        <w:t xml:space="preserve"> Cry me a river. Kuin huoli, tämä peli on 12+ koska olet aikuinen, mitä teet täällä?</w:t>
        <w:br/>
        <w:br/>
        <w:t xml:space="preserve"> Ehdokas huonoimmaksi comebackiksi 2015, ja vieläpä vahva sellainen :)</w:t>
        <w:br/>
        <w:br/>
        <w:t xml:space="preserve"> Olet idiootti luulee, että se oli "comeback" totean tosiasiat, tämä peli on lapsille / teini-ikäisille, miksi en tiedä, 40-vuotias pelata tätä peliä tuntuu aika outoa minulle. toisaalta sinun kieli "comeback" oli surkea. Opiskelen jotain muuta, mutta en aio esitellä yksityiselämääni sinulle. thx, heippa :)!</w:t>
      </w:r>
    </w:p>
    <w:p>
      <w:r>
        <w:rPr>
          <w:b/>
          <w:u w:val="single"/>
        </w:rPr>
        <w:t xml:space="preserve">799640</w:t>
      </w:r>
    </w:p>
    <w:p>
      <w:r>
        <w:t xml:space="preserve">16/12/2014 18:45Postannut</w:t>
        <w:br/>
        <w:t xml:space="preserve">ad7a15e6a7ab1c2c</w:t>
        <w:br/>
        <w:br/>
        <w:t xml:space="preserve">..</w:t>
        <w:br/>
        <w:br/>
        <w:t xml:space="preserve"> Kutsut jotakuta idiootiksi, koska hänellä on eri mielipide kuin sinulla? Annat itsellesi aivan liikaa vapauksia, jopa näille foorumeille.</w:t>
        <w:br/>
        <w:br/>
        <w:t xml:space="preserve"> Et osaa lukea. Siitä lähtien kun mielipide perustuu siihen että haukkuu jotakuta koska hänellä on oma mielipide, en vastannut hän vastasi, vastasin takaisin samalla asenteella kuin hän vastasi minulle. simple as, jos olet niin tylsistynyt ja vastaat hölynpölyä niin ehdotan sinulle un-sub ja uudelleen-sub kun uusi patch tulee ulos, koska et edes tehnyt highmaul ja myös miten tuo Challenge Mode boost toimii sinulle?</w:t>
        <w:br/>
        <w:br/>
        <w:t xml:space="preserve"> CM boost? Minua ei ole koskaan elämässäni boostattu. Kuvittele, minä todella ansaitsen akseni. Mutta sinun logiikallasi kaikki, jotka tekevät CM:iä, saavat boostia. Taisin myös saada boostia loputtomiin 30 vahinkoa MoP:ssä huh? Missä on sinun loputon vahinkosi? Taisit olla liian iso noob saadaksesi endlessia, joten päädyit silveriin, vai?</w:t>
        <w:br/>
        <w:br/>
        <w:t xml:space="preserve"> Ja syy miksi en ole vielä aloittanut HM:ää on se, että minulla ei ole kiire. Mutta lyön vetoa, että saan myyttisen valmiiksi kauan ennen kuin pääset edes Tectuksen ohi.</w:t>
      </w:r>
    </w:p>
    <w:p>
      <w:r>
        <w:rPr>
          <w:b/>
          <w:u w:val="single"/>
        </w:rPr>
        <w:t xml:space="preserve">799641</w:t>
      </w:r>
    </w:p>
    <w:p>
      <w:r>
        <w:t xml:space="preserve">16/12/2014 19:41Postannut</w:t>
        <w:br/>
        <w:t xml:space="preserve">ad7a15e6a7ab1c2c</w:t>
        <w:br/>
        <w:br/>
        <w:t xml:space="preserve">Cry me a river. Kuin huoli, tämä peli on 12+ koska olet aikuinen, mitä teet täällä?</w:t>
        <w:br/>
        <w:br/>
        <w:t xml:space="preserve"> Olet todella kamala tässä.</w:t>
        <w:br/>
        <w:br/>
        <w:t xml:space="preserve"> Lopetan nyt ennen kuin nolaat itsesi vielä enemmän kuin olet jo nolannut.</w:t>
        <w:br/>
        <w:br/>
        <w:t xml:space="preserve"> Jos se on ylipäätään mahdollista.</w:t>
      </w:r>
    </w:p>
    <w:p>
      <w:r>
        <w:rPr>
          <w:b/>
          <w:u w:val="single"/>
        </w:rPr>
        <w:t xml:space="preserve">799642</w:t>
      </w:r>
    </w:p>
    <w:p>
      <w:r>
        <w:t xml:space="preserve">16/12/2014 19:51Postannut</w:t>
        <w:br/>
        <w:t xml:space="preserve">Uruk</w:t>
        <w:br/>
        <w:br/>
        <w:t xml:space="preserve">...</w:t>
        <w:br/>
        <w:br/>
        <w:t xml:space="preserve"> Et osaa lukea. Siitä lähtien kun mielipide perustuu siihen että haukkuu jotakuta siitä että hänellä on oma mielipide, en vastannut hän vastasi, vastasin takaisin samalla asenteella kuin hän vastasi minulle. simple as, jos olet niin tylsistynyt ja vastaat hölynpölyä niin ehdotan sinulle un-sub ja re-sub kun uusi patch tulee ulos, koska et edes tehnyt highmaul ja myös miten tuo Challenge Mode boost toimii sinulle?</w:t>
        <w:br/>
        <w:br/>
        <w:t xml:space="preserve"> CM boost? Minua ei ole koskaan elämässäni boostattu. Kuvittele, minä todella ansaitsen akseni. Mutta sinun logiikallasi kaikki, jotka tekevät CM:iä, saavat boostia. Taisin myös saada boostia loputtomiin 30 vahinkoa MoP:ssä huh? Missä on sinun loputon vahinkosi? Taisit olla liian iso noob saadaksesi endlessia, joten päädyit silveriin, vai?</w:t>
        <w:br/>
        <w:br/>
        <w:t xml:space="preserve"> Ja syy miksi en ole vielä aloittanut HM:ää on se, että minulla ei ole kiire. Mutta lyön vetoa, että saan myyttisen valmiiksi kauan ennen kuin pääset edes Tectuksen ohi.</w:t>
        <w:br/>
        <w:br/>
        <w:t xml:space="preserve"> "Lyön vetoa* = idioottimainen logiikka</w:t>
      </w:r>
    </w:p>
    <w:p>
      <w:r>
        <w:rPr>
          <w:b/>
          <w:u w:val="single"/>
        </w:rPr>
        <w:t xml:space="preserve">799643</w:t>
      </w:r>
    </w:p>
    <w:p>
      <w:r>
        <w:t xml:space="preserve">16/12/2014 19:52Postannut</w:t>
        <w:br/>
        <w:t xml:space="preserve">586b45d361d45548</w:t>
        <w:br/>
        <w:br/>
        <w:t xml:space="preserve">16/12/2014</w:t>
        <w:t xml:space="preserve">19</w:t>
        <w:t xml:space="preserve">:41Postannut</w:t>
        <w:br/>
        <w:t xml:space="preserve">ad7a15e6a7ab1c2c</w:t>
        <w:br/>
        <w:br/>
        <w:t xml:space="preserve">Cry me a river. Kuin huoli, tämä peli on 12+ koska olet aikuinen, mitä teet täällä?</w:t>
        <w:br/>
        <w:br/>
        <w:t xml:space="preserve"> Olet todella kamala tässä.</w:t>
        <w:br/>
        <w:br/>
        <w:t xml:space="preserve"> Lopetan nyt ennen kuin nolaat itsesi vielä enemmän kuin olet jo nolannut.</w:t>
        <w:br/>
        <w:br/>
        <w:t xml:space="preserve"> Jos se on ylipäätään mahdollista.</w:t>
        <w:br/>
        <w:br/>
        <w:t xml:space="preserve"> Ihan kuin minä välittäisin mitä casual-pelaajat ajattelevat.</w:t>
        <w:t xml:space="preserve">Paranna peliäsi tai lopeta palvelintilan tuhlaaminen, sinulla ei selvästikään ole muuta tekemistä kuin haukkua wowia ja muita pelaajia "aikuisten logiikallasi" lol, hanki elämä, jos sinulla on perhe niin sen pitäisi olla sinun prio, ei wowin eikä wowin foorumeilla</w:t>
        <w:br/>
        <w:br/>
        <w:t xml:space="preserve">Tiedätkö mikä on hassua casual-pelaajissa, he valittavat ja valittavat typeristä asioista, blizzard listasi menneisyydessä wowia tyhmennettiin, jolloin 3.2-pelaajat lähtivät. Tiedän, että kaikki valittavat pelaajat täällä foorumeilla ovat casualeja, jotka eivät pidä raidista ja haluavat loputtoman palkitsemisjärjestelmän WoWiin, patchit ehkä 5 päivän välein? lol?</w:t>
      </w:r>
    </w:p>
    <w:p>
      <w:r>
        <w:rPr>
          <w:b/>
          <w:u w:val="single"/>
        </w:rPr>
        <w:t xml:space="preserve">799644</w:t>
      </w:r>
    </w:p>
    <w:p>
      <w:r>
        <w:t xml:space="preserve">Oletetaan, että jotakuta vahvistettiin CM:ssä, koska hänellä on CM-taitoja - idioottimainen logiikka. Näetkö miten se toimii?</w:t>
      </w:r>
    </w:p>
    <w:p>
      <w:r>
        <w:rPr>
          <w:b/>
          <w:u w:val="single"/>
        </w:rPr>
        <w:t xml:space="preserve">799645</w:t>
      </w:r>
    </w:p>
    <w:p>
      <w:r>
        <w:t xml:space="preserve">16/12/2014 19:57Postannut</w:t>
        <w:br/>
        <w:t xml:space="preserve">ad7a15e6a7ab1c2c</w:t>
        <w:br/>
        <w:t xml:space="preserve">jossa 3.2 pelaajaa jäljellä.</w:t>
        <w:br/>
        <w:br/>
        <w:t xml:space="preserve"> Eli 3 keskikokoista ihmistä ja yksi kääpiö?</w:t>
        <w:br/>
        <w:br/>
        <w:t xml:space="preserve"> Editoin varsinaisen vastauksen, koska olet toinen tietämätön henkilö juuri tästä aiheesta, jonka olen nähnyt foorumeilla.</w:t>
        <w:br/>
        <w:br/>
        <w:t xml:space="preserve"> Wrath oli se hetki, jolloin asioista alkoi tulla "helposti lähestyttäviä" tai "rentoja", miten ikinä haluatte sen ilmaista. Se oli myös heidän korkein pisteensä 12 miljoonalla pelaajalla.</w:t>
        <w:br/>
        <w:br/>
        <w:t xml:space="preserve"> Cataclysm oli alku sub-tappioille sen jälkeen kun he yrittivät nostaa vaikeustasoa uudelleen.</w:t>
      </w:r>
    </w:p>
    <w:p>
      <w:r>
        <w:rPr>
          <w:b/>
          <w:u w:val="single"/>
        </w:rPr>
        <w:t xml:space="preserve">799646</w:t>
      </w:r>
    </w:p>
    <w:p>
      <w:r>
        <w:t xml:space="preserve">Minusta kaikki on kiinni sanamuodosta.Minusta tasonnostokokemus</w:t>
        <w:br/>
        <w:t xml:space="preserve">oli erittäin miellyttävä.</w:t>
        <w:t xml:space="preserve">Tehtävät, alueet, välivideot, kaikki oli</w:t>
        <w:br/>
        <w:t xml:space="preserve">loistavaa</w:t>
        <w:t xml:space="preserve">Ja hieman erilainen, koska varuskunta ja etuvartio.</w:t>
        <w:br/>
        <w:t xml:space="preserve">pidän varuskunnasta, seuraajista, rakennuksista ja tehtävistä.</w:t>
        <w:t xml:space="preserve">(</w:t>
        <w:t xml:space="preserve">Haluaisin kuitenkin</w:t>
        <w:br/>
        <w:t xml:space="preserve"> että ne olisivat accountwide.) Dungeonit ovat olleet mukavia ja</w:t>
        <w:br/>
        <w:t xml:space="preserve">suurimmaksi osaksi hauskoja (ne kolme viikkoa, kun tunsin tarvetta tehdä niitä). highmaul</w:t>
        <w:br/>
        <w:t xml:space="preserve">on hieno.Varuskuntakampanja, joka antaa pienen tai kaksi</w:t>
        <w:br/>
        <w:t xml:space="preserve">questlinea</w:t>
        <w:t xml:space="preserve">joka viikko, on jotain, josta todella nautin, ja toivon, että jotain sellaista voi</w:t>
        <w:br/>
        <w:t xml:space="preserve">jatkua koko laajennuksen ajan.Pidän lemmikkieläinmenageriesta paljon, se on</w:t>
        <w:br/>
        <w:t xml:space="preserve">ollut todellinen haaste joinakin päivinä!Mielestäni päivittäinen Apexis Crystal</w:t>
        <w:br/>
        <w:t xml:space="preserve">"quest" on ok-ish.</w:t>
        <w:t xml:space="preserve">Juoksentelu isossa 40 hengen zerg-ryhmässä</w:t>
        <w:t xml:space="preserve">ei</w:t>
        <w:br/>
        <w:t xml:space="preserve"> todellakaan ole minun makuuni, mutta se on ihan reilua.Nautin</w:t>
        <w:br/>
        <w:t xml:space="preserve">invaasiosta vähemmän kuin luulin ensimmäisen</w:t>
        <w:t xml:space="preserve">Joten</w:t>
        <w:br/>
        <w:t xml:space="preserve">nyt säästän sen yhden, joka minulla on käytettävissä, resetointiin asti, jotta voin hankkia</w:t>
        <w:br/>
        <w:t xml:space="preserve">uuden kultakassin.Minulla oli hauskaa käydä aarteenmetsästyksessä!</w:t>
        <w:t xml:space="preserve">Ja rakastan</w:t>
        <w:br/>
        <w:t xml:space="preserve">Avianan sulka</w:t>
        <w:t xml:space="preserve"> Neuvoni olisi porrastaa aarteita hieman.</w:t>
        <w:t xml:space="preserve">Älkää</w:t>
        <w:br/>
        <w:t xml:space="preserve">tehkö niitä kaikkia saataville viikolla 1, vaan jättäkää osa myöhemmäksi.</w:t>
        <w:br/>
        <w:t xml:space="preserve">Olisin halunnut joitain hubeja, joissa olisi ollut päivittäisiä tehtäviä (jotka olisi suunnattu maineisiin).</w:t>
        <w:t xml:space="preserve">Ehkä</w:t>
        <w:br/>
        <w:t xml:space="preserve">valinnanvaraa ("voit questata vain kahdessa hubissa joka päivä"?), jotta ihmiset</w:t>
        <w:br/>
        <w:t xml:space="preserve">eivät polttaisi itseään loppuun.</w:t>
        <w:br/>
        <w:t xml:space="preserve">En ole tutkinut kaikkia, vain Alch, Inscr, Cooking, Archy, Fishing, First</w:t>
        <w:br/>
        <w:t xml:space="preserve">Aid.</w:t>
        <w:t xml:space="preserve">Ruoanlaiton osalta pidin todella Ironpaw Tokenia Halfhillissä</w:t>
        <w:br/>
        <w:t xml:space="preserve">loistavana, ja haluaisin nähdä sen jatkuvan.Olen pelannut</w:t>
        <w:br/>
        <w:t xml:space="preserve">paljon.</w:t>
        <w:t xml:space="preserve">Joten minusta alkoi tuntua, että kaikki asiat (joita</w:t>
        <w:br/>
        <w:t xml:space="preserve">halusin tehdä/kokeilla)</w:t>
        <w:t xml:space="preserve">olivat lopp</w:t>
      </w:r>
      <w:r>
        <w:t xml:space="preserve">Joten tulin foorumille katsomaan, tuntevatko muut</w:t>
        <w:br/>
        <w:t xml:space="preserve">samalla tavalla ja onko hyviä ehdotuksia/ratkaisuja</w:t>
        <w:t xml:space="preserve">En ollut varma,</w:t>
        <w:t xml:space="preserve">olinko</w:t>
        <w:br/>
        <w:t xml:space="preserve"> vain pelannut liikaa ja käynyt asiat läpi liian nopeasti (</w:t>
        <w:br/>
        <w:t xml:space="preserve">luultavasti tein), vai oliko yleinen tunne, että "ei ole niin paljon tekemistä".</w:t>
        <w:br/>
        <w:t xml:space="preserve">Ja sitten näen "peli on syvältä", se on "laiska" ja "helppo", ja pitkät paasaukset,</w:t>
        <w:br/>
        <w:t xml:space="preserve">rumaa kieltä ja loukkauksia heitetään joka suuntaan.</w:t>
        <w:t xml:space="preserve">Ja se saa minut vain</w:t>
        <w:br/>
        <w:t xml:space="preserve">olemaan tulematta enää foorumille.</w:t>
        <w:t xml:space="preserve">Koska lausunnot ovat niin</w:t>
        <w:br/>
        <w:t xml:space="preserve">tietämättömiä, lyhytnäköisiä ja mustavalkoisia, että haluan vain luovuttaa.</w:t>
        <w:t xml:space="preserve">Se on</w:t>
        <w:br/>
        <w:t xml:space="preserve">edelleen mahtava peli!</w:t>
      </w:r>
    </w:p>
    <w:p>
      <w:r>
        <w:rPr>
          <w:b/>
          <w:u w:val="single"/>
        </w:rPr>
        <w:t xml:space="preserve">799647</w:t>
      </w:r>
    </w:p>
    <w:p>
      <w:r>
        <w:t xml:space="preserve">16/12/2014 20:06Postannut</w:t>
        <w:br/>
        <w:t xml:space="preserve">586b45d361d45548</w:t>
        <w:br/>
        <w:br/>
        <w:t xml:space="preserve">16/12/2014 19:57Postannut</w:t>
        <w:br/>
        <w:t xml:space="preserve">ad7a15e6a7ab1c2c</w:t>
        <w:br/>
        <w:t xml:space="preserve">jossa 3.2 pelaajaa jäljellä.</w:t>
        <w:br/>
        <w:br/>
        <w:t xml:space="preserve"> Eli 3 keskikokoista ihmistä ja yksi kääpiö?</w:t>
        <w:br/>
        <w:br/>
        <w:t xml:space="preserve"> Editoin varsinaisen vastauksen, koska olet toinen tietämätön henkilö juuri tästä aiheesta, jonka olen nähnyt foorumeilla.</w:t>
        <w:br/>
        <w:br/>
        <w:t xml:space="preserve"> Wrath oli se hetki, jolloin asioista alkoi tulla "helposti lähestyttäviä" tai "rentoja", miten ikinä haluatkaan sanoa. Se oli myös heidän korkein pisteensä 12 miljoonalla pelaajalla.</w:t>
        <w:br/>
        <w:br/>
        <w:t xml:space="preserve"> Cataclysm oli alku sub-tappioille sen jälkeen kun he yrittivät nostaa vaikeustasoa uudelleen.</w:t>
        <w:br/>
        <w:br/>
        <w:t xml:space="preserve"> Olet tietämätön. Kirjoitan jotain, sinä vaihdat aihetta ja kierre jatkuu. Casual pelaajat dumbed down peli ja nyt he haluavat nerfs, jakavat casual kokemuksensa ingame, miten WoD tylsää on. lol ofc se on, katson jokaisen casual saavutuksia / logeja, he eivät edes yksi kokeillut CMs / PVP / Raids, vain vähän LFR järjestelmä. Jos haluat tour moden, ole tyytyväinen siihen mitä blizzard on antanut, ja lopeta ruikuttaminen.</w:t>
      </w:r>
    </w:p>
    <w:p>
      <w:r>
        <w:rPr>
          <w:b/>
          <w:u w:val="single"/>
        </w:rPr>
        <w:t xml:space="preserve">799648</w:t>
      </w:r>
    </w:p>
    <w:p>
      <w:r>
        <w:t xml:space="preserve">Kaiken kaikkiaan olen tyytyväinen Warlord of Draenoriin, mutta peliin voidaan varmasti tehdä parannuksia. Vaikka varuskunnat ovatkin loistava idea, niissä on mielestäni joitakin ongelmia, jotka on ratkaistava.</w:t>
        <w:br/>
        <w:br/>
        <w:t xml:space="preserve"> Esimerkiksi yrttipuutarhat ja kaivokset olivat mielestäni huono idea. Sen sijaan, että ne olisivat antaneet sinulle suoraan kauppamateriaaleja, niiden olisi pitänyt antaa sinulle varuskunnan materiaaleja, joita voit käyttää muiden rakennusten työtehtävissä. Näin et sotkeudu ammatteihin ja tapaan, jolla huutokauppamarkkinat ovat toimineet 10 vuoden ajan.</w:t>
        <w:br/>
        <w:br/>
        <w:t xml:space="preserve"> Olen melko tyytyväinen siihen, miten lentokielto on toteutunut, mutta heidän on pidettävä avoin maailma merkityksellisenä ja kiinnostavana, jos maassa oleminen on edelleen kiinnostavaa. Heti kun he lakkaavat tekemästä niin, maahantunkeutumisesta alkaa tulla työlästä.</w:t>
        <w:br/>
        <w:br/>
        <w:t xml:space="preserve"> Harvinainen Poundfist, joka tiputtaa Sunnhide Gronnling -mountin, on luonut peliin mielenkiintoisen yhteisödynamiikan, jollaista emme ole nähneet sitten Time Lost Proto Draken aikojen. Paitsi että nyt meillä on cross-realm group finder, joka on mahdollistanut sen, että ihmiset eri palvelimilta voivat koordinoida ja kokoontua yhteen tämän mountin takia ja saada uusia ystäviä. Minusta se on hyvä asia.</w:t>
        <w:br/>
        <w:br/>
        <w:t xml:space="preserve"> Tästä pääsenkin seuraavaan syyhyn, jonka vuoksi pidän WoDista toistaiseksi: ryhmähakuun. Tämä on mahtava työkalu, jonka he lisäsivät peliin. Kyllä, se on aina ollut olemassa, mutta siitä tuli vähitellen tarpeeton, koska se ei pystynyt käyttämään eri valtakuntia. Nyt se rakennettiin cross realm -näkökulmasta, ja se on aivan fantastinen.</w:t>
        <w:br/>
        <w:br/>
        <w:t xml:space="preserve"> Highmaul on osoittautunut paljon hauskemmaksi kuin luulin sen olevan. Kuten minua Twitterissä seuraavat ystäväni ovat varmasti huomanneet, pelkäsin Highmaulia, koska suoraan sanottuna Siege of Origrmmar tappoi minulta räiskinnän. Halusin luovuttaa ennen kuin olimme edes aloittaneet, koska en ollut varma, olisiko Highmaul minun juttuni. Mutta voi pojat, se on varmasti hauskempaa nyt, kun Blizzardin ei tarvitse tasapainottaa raidia 10 sekä 25 miehen setupien ympärille. Kiltani aloitti Mythicin tänään, en päässyt IRL:n takia, mutta odotan innolla ensi viikon ajojamme Mythicillä.</w:t>
        <w:br/>
        <w:br/>
        <w:t xml:space="preserve"> Mitä luokkiin tulee, puhun feral druideista. Vaikka feraalit eivät ole mitenkään heikkoja, niitä ei ole hauska pelata. Syy tähän on se, että meistä tuli enemmän burst- ja automaattisia hyökkäyksiä ja vähemmän verenvuotovahinkoa. En todellakaan pidä tästä muutoksesta. Se on tehnyt tämän speksin pelaamisesta vähemmän hauskaa minulle. Mutta se on subjektiivista.</w:t>
        <w:br/>
        <w:br/>
        <w:t xml:space="preserve"> Vain satunnaisia ajatuksiani tästä laajennuksesta. Olen jälleen kerran tyytyväinen siihen, mutta he voivat varmasti tehdä parannuksia. Ensivaikutelmana se teki mielestäni hyvää.</w:t>
      </w:r>
    </w:p>
    <w:p>
      <w:r>
        <w:rPr>
          <w:b/>
          <w:u w:val="single"/>
        </w:rPr>
        <w:t xml:space="preserve">799649</w:t>
      </w:r>
    </w:p>
    <w:p>
      <w:r>
        <w:t xml:space="preserve">16/12/2014 20:23Postannut</w:t>
        <w:br/>
        <w:t xml:space="preserve">b5394be0ba0b93d9</w:t>
        <w:br/>
        <w:br/>
        <w:t xml:space="preserve">Harvinainen Poundfist, joka tiputtaa Sunnhide Gronnling mountin, on luonut mielenkiintoisen yhteisöllisen dynamiikan tähän peliin, jota emme ole nähneet sitten Time Lost Proto Draken päivien. Paitsi nyt, kun meillä on poikkimaailman ryhmähaku, joka on mahdollistanut sen, että ihmiset eri palvelimilta voivat koordinoida ja kokoontua yhteen tämän mountin takia ja saada uusia ystäviä. Minusta se on hyvä asia.</w:t>
        <w:br/>
        <w:br/>
        <w:t xml:space="preserve">[/quote]</w:t>
        <w:br/>
        <w:br/>
        <w:t xml:space="preserve">Ye, kiitos taulukosta, auttoi minua saamaan omani :)</w:t>
      </w:r>
    </w:p>
    <w:p>
      <w:r>
        <w:rPr>
          <w:b/>
          <w:u w:val="single"/>
        </w:rPr>
        <w:t xml:space="preserve">799650</w:t>
      </w:r>
    </w:p>
    <w:p>
      <w:r>
        <w:t xml:space="preserve">16/12/2014 14:22Postannut</w:t>
        <w:br/>
        <w:t xml:space="preserve">f6aa331c381b297f</w:t>
        <w:br/>
        <w:t xml:space="preserve">Kukaan ei välitä pätkääkään mitä mieltä olet</w:t>
        <w:br/>
        <w:br/>
        <w:t xml:space="preserve">joten voit !@#$ pois?</w:t>
      </w:r>
    </w:p>
    <w:p>
      <w:r>
        <w:rPr>
          <w:b/>
          <w:u w:val="single"/>
        </w:rPr>
        <w:t xml:space="preserve">799651</w:t>
      </w:r>
    </w:p>
    <w:p>
      <w:r>
        <w:t xml:space="preserve">16/12/2014 20:17Postannut</w:t>
        <w:br/>
        <w:t xml:space="preserve">ad7a15e6a7ab1c2c</w:t>
        <w:br/>
        <w:br/>
        <w:t xml:space="preserve">Olet tietämätön. Kirjoitan jotain, sinä vaihdat aihetta ja kierre jatkuu. Casual pelaajat dumbed down peli ja nyt he haluavat nerfs, jakavat casual kokemuksensa ingame, siitä, miten WoD tylsää on. lol ofc se on, katson jokaisen casual saavutuksia / logeja, he eivät edes yksi kokeillut CMs / PVP / Raids, vain vähän LFR järjestelmä. Jos haluat tour moden, ole tyytyväinen siihen mitä blizzard on antanut, ja lopeta ruikuttaminen.</w:t>
        <w:br/>
        <w:br/>
        <w:t xml:space="preserve"> Puhut aiheen vaihtamisesta ja otat jatkuvasti esille "valittamisen", mutta en ole kertaakaan missään tekemässäni viestissä pyytänyt, että jotain tehtäisiin helpommaksi.</w:t>
        <w:br/>
        <w:br/>
        <w:t xml:space="preserve"> En kertaakaan.</w:t>
        <w:br/>
        <w:br/>
        <w:t xml:space="preserve"> Kaikki viestini tässä viestiketjussa ovat korostaneet typeryyttänne, mitä minun ei oikeastaan ole tarvinnut tehdä, te pärjäätte siinä edelleen varsin hyvin yksin.</w:t>
        <w:br/>
        <w:br/>
        <w:t xml:space="preserve"> Syytit pelin "typeröittämistä" siitä, että pelaajat lähtevät, mutta kun sinulle sanottiin, että olet väärässä, peräännyt ja sanot, että vaihdoin puheenaihetta.</w:t>
        <w:br/>
        <w:br/>
        <w:t xml:space="preserve"> Takaisin erääseen aiemmin mainitsemaasi asiaan, mennäänpä taas siihen .... olet idiootti.</w:t>
      </w:r>
    </w:p>
    <w:p>
      <w:r>
        <w:rPr>
          <w:b/>
          <w:u w:val="single"/>
        </w:rPr>
        <w:t xml:space="preserve">799652</w:t>
      </w:r>
    </w:p>
    <w:p>
      <w:r>
        <w:t xml:space="preserve">16/12/2014 20:17Postannut</w:t>
        <w:br/>
        <w:t xml:space="preserve">ad7a15e6a7ab1c2c</w:t>
        <w:br/>
        <w:br/>
        <w:t xml:space="preserve">Olet tietämätön. Kirjoitan jotain, sinä vaihdat aihetta ja kierre jatkuu. Casual pelaajat dumbed down peli ja nyt he haluavat nerfs, jakavat casual kokemuksensa ingame, siitä, miten WoD tylsää on. lol ofc se on, katson jokaisen casual saavutuksia / logeja, he eivät edes yksi kokeillut CMs / PVP / Raids, vain vähän LFR järjestelmä. Jos haluat tour moden, ole tyytyväinen siihen mitä blizzard on antanut, ja lopeta ruikuttaminen.</w:t>
        <w:br/>
        <w:br/>
        <w:t xml:space="preserve"> Puhut aiheen vaihtamisesta ja otat jatkuvasti esille "valittamisen", mutta en ole kertaakaan missään tekemässäni viestissä pyytänyt, että jotain tehtäisiin helpommaksi.</w:t>
        <w:br/>
        <w:br/>
        <w:t xml:space="preserve"> En kertaakaan.</w:t>
        <w:br/>
        <w:br/>
        <w:t xml:space="preserve"> Kaikki viestini tässä viestiketjussa ovat korostaneet typeryyttänne, mitä minun ei oikeastaan ole tarvinnut tehdä, te pärjäätte siinä edelleen varsin hyvin yksin.</w:t>
        <w:br/>
        <w:br/>
        <w:t xml:space="preserve"> Syytit pelin "typeröittämistä" siitä, että pelaajat lähtevät, mutta kun sinulle sanottiin, että olet väärässä, peräännyt ja sanot, että vaihdoin puheenaihetta.</w:t>
        <w:br/>
        <w:br/>
        <w:t xml:space="preserve"> Takaisin erääseen aiemmin mainitsemaasi asiaan, mennäänpä taas siihen .... olet idiootti.</w:t>
      </w:r>
    </w:p>
    <w:p>
      <w:r>
        <w:rPr>
          <w:b/>
          <w:u w:val="single"/>
        </w:rPr>
        <w:t xml:space="preserve">799653</w:t>
      </w:r>
    </w:p>
    <w:p>
      <w:r>
        <w:t xml:space="preserve">16/12/2014 20:17Postannut</w:t>
        <w:br/>
        <w:t xml:space="preserve">ad7a15e6a7ab1c2c</w:t>
        <w:br/>
        <w:br/>
        <w:t xml:space="preserve">Olet tietämätön. Kirjoitan jotain, sinä vaihdat aihetta ja kierre jatkuu. Casual pelaajat dumbed down peli ja nyt he haluavat nerfs, jakavat casual kokemuksensa ingame, siitä, miten WoD tylsää on. lol ofc se on, katson jokaisen casual saavutuksia / logeja, he eivät edes yksi kokeillut CMs / PVP / Raids, vain vähän LFR järjestelmä. Jos haluat tour moden, ole tyytyväinen siihen mitä blizzard on antanut, ja lopeta ruikuttaminen.</w:t>
        <w:br/>
        <w:br/>
        <w:t xml:space="preserve"> Puhut aiheen vaihtamisesta ja otat jatkuvasti esille "valittamisen", mutta en ole kertaakaan missään tekemässäni viestissä pyytänyt, että jotain tehtäisiin helpommaksi.</w:t>
        <w:br/>
        <w:br/>
        <w:t xml:space="preserve"> En kertaakaan.</w:t>
        <w:br/>
        <w:br/>
        <w:t xml:space="preserve"> Kaikki viestini tässä viestiketjussa ovat korostaneet typeryyttänne, mitä minun ei oikeastaan ole tarvinnut tehdä, te pärjäätte siinä edelleen varsin hyvin yksin.</w:t>
        <w:br/>
        <w:br/>
        <w:t xml:space="preserve"> Syytit pelin "typeröittämistä" siitä, että pelaajat lähtevät, mutta kun sinulle sanottiin, että olet väärässä, peräännyt ja sanot, että vaihdoin puheenaihetta.</w:t>
        <w:br/>
        <w:br/>
        <w:t xml:space="preserve"> Takaisin erääseen aiemmin mainitsemaasi asiaan, mennäänpä taas siihen .... olet idiootti.</w:t>
      </w:r>
    </w:p>
    <w:p>
      <w:r>
        <w:rPr>
          <w:b/>
          <w:u w:val="single"/>
        </w:rPr>
        <w:t xml:space="preserve">799654</w:t>
      </w:r>
    </w:p>
    <w:p>
      <w:r>
        <w:t xml:space="preserve">16/12/2014 18:27Postannut</w:t>
        <w:br/>
        <w:t xml:space="preserve">ad7a15e6a7ab1c2c</w:t>
        <w:br/>
        <w:t xml:space="preserve">Olet idiootti, joka luulee, että Cata/MoP oli parempi kuin WoD. Olet todella huonosti perillä kaikesta vai mitä? Cata oli huonoin expansion pack mitä meillä on koskaan ollut. 1/2mil subs meni alas ja MoP:ssa se jatkoi laskuaan 6,8:aan. WoD lisäsi sitä 3,2mil. Miksi? Pelaajat fel Mop oli enemmän kuin työ. 30 dailya päivässä ei ollut mukavaa. Blizzard joutui improvisoimaan laajennuksen puolivälissä, antamalla meille ajattoman saaren, ei tehtäviä vain seikkailu, johon voisimme mennä ja löytää aarteita, saada rareja palkinnoiksi. Jopa blizzard myönsi tämän ja oppi päivittäisestä virheestä. WoD:ssä on vain 2-3 dailya, eikä niitä ole pakko tehdä... Sikäli kuin olen tietoinen olet fanipoika liian, näen edelleen tilannut, sitä paitsi mitä vikaa on olla fanipoika? se on minun valintani ja sinun ei tarvitse tuomita minua siitä, että pidän pelistä. Vastaus tähän viestiin oli minun mielipiteeni siitä, mitä tunsin pelatessani WoDia.</w:t>
        <w:br/>
        <w:br/>
        <w:t xml:space="preserve"> Okei, käyttäydy ensin kunnolla ja tee tutkimuksia ennen kuin kirjoitat vastauksen. Cata oli huono, koska meillä oli jatkuvia nerfejä sisällön suhteen, ja sisällön puute, jonka saimme Dragon Soul patchissa, siksi tilaajat laskivat, mutta sillä oli kuitenkin 12 miljoonaa tilaajaa alussa. Catan lopussa tilaajia oli 9 miljoonaa, mikä on edelleen melko hyvä luku, vaikka se laski. MoP:n tilaajat nousivat 10 miljoonaan, koska se oli uusi laajennus ja monet vanhat pelaajat liittyivät uudelleen. Kuten cata:ssa, meillä oli kuitenkin lopussa sisällöntyhjennys, joka johti siihen, että monet tilaajat sanoivat hei hei.</w:t>
        <w:br/>
        <w:br/>
        <w:t xml:space="preserve"> Näetkö tässä kaavan? Paljon palaavia pelaajia palaa takaisin peliin, kun uusi laajennus ilmestyy, mutta monet ovat valittaneet tästä laajennuksesta, ja ennustan, että 10mil tulee olemaan WoDin huippu. Olen fanipoika? en ole, olen esimerkki palaavasta pelaajasta, joka on hyvin tyytymätön siihen, mitä minulle on tarjoiltu "laajennuksena".</w:t>
        <w:br/>
        <w:br/>
        <w:t xml:space="preserve"> Ja et vieläkään ymmärrä dailies mekaniikkaa, MoP:ssa ongelma oli että niitä piti tehdä gearin takia, myös repin takia. WoD:ssä dailyt eivät anna repiä, repin saamiseksi sinun täytyy manuaalisesti farmata mobeja 1 kerrallaan loputtomasti kunnes olet exalted. Ymmärrätkö?</w:t>
        <w:br/>
        <w:br/>
        <w:t xml:space="preserve"> Lähde: http://www.mmo-champion.com/content/4526-WoW-Up-to-10-Million-Subscribers</w:t>
      </w:r>
    </w:p>
    <w:p>
      <w:r>
        <w:rPr>
          <w:b/>
          <w:u w:val="single"/>
        </w:rPr>
        <w:t xml:space="preserve">799655</w:t>
      </w:r>
    </w:p>
    <w:p>
      <w:r>
        <w:t xml:space="preserve">Huutakaa minulle jokea. Tämä peli on 12+, koska olet aikuinen, mitä teet täällä?</w:t>
        <w:br/>
        <w:br/>
        <w:t xml:space="preserve">Tyttäreni aloitti WoWin pelaamisen 5-vuotiaana.</w:t>
        <w:br/>
        <w:br/>
        <w:t xml:space="preserve">Ja hän on parempi pelaaja kuin sinä.</w:t>
        <w:br/>
        <w:br/>
        <w:t xml:space="preserve">/touche</w:t>
        <w:br/>
        <w:br/>
        <w:t xml:space="preserve">Näetkö kuvion tässä? Paljon palaavia pelaajia tulee takaisin peliin kun uusi expac tulee ulos, kuitenkin moni on valittanut tästä expansionista ja ennustan että 10mil tulee olemaan WoDin huippu. Olen fanipoika? en ole, olen esimerkki palaavasta pelaajasta, joka on hyvin tyytymätön siihen, mitä minulle on tarjoiltu "laajennuksena".</w:t>
        <w:br/>
        <w:br/>
        <w:t xml:space="preserve"> Haluaisin mielelläni nähdä tarkkoja subs-lukuja nyt ja kuukauden päästä.</w:t>
        <w:br/>
        <w:br/>
        <w:t xml:space="preserve"> Takaan, että ne ovat laskeneet alhaisimmalle tasolle, jolle ne ovat koskaan laskeneet.</w:t>
      </w:r>
    </w:p>
    <w:p>
      <w:r>
        <w:rPr>
          <w:b/>
          <w:u w:val="single"/>
        </w:rPr>
        <w:t xml:space="preserve">799656</w:t>
      </w:r>
    </w:p>
    <w:p>
      <w:r>
        <w:t xml:space="preserve">16/12/2014 22:15Postannut</w:t>
        <w:br/>
        <w:t xml:space="preserve">6ba238d85acf5477</w:t>
        <w:br/>
        <w:br/>
        <w:t xml:space="preserve">16/12/2014 18:27Postannut</w:t>
        <w:br/>
        <w:t xml:space="preserve">ad7a15e6a7ab1c2c</w:t>
        <w:br/>
        <w:t xml:space="preserve">Olet idiootti, joka luulee Cata/MoP:n olleen parempi kuin WoD. Olet todella huonosti perillä kaikesta vai mitä? Cata oli huonoin expansion pack mitä meillä on koskaan ollut. 1/2mil subs meni alas ja MoP:ssa se jatkoi laskuaan 6,8:aan. WoD lisäsi sitä 3,2mil. Miksi? Pelaajat fel Mop oli enemmän kuin työ. 30 dailya päivässä ei ollut mukavaa. Blizzard joutui improvisoimaan laajennuksen puolivälissä, antamalla meille ajattoman saaren, ei tehtäviä vain seikkailu, johon voisimme mennä ja löytää aarteita, saada rareja palkinnoiksi. Jopa blizzard myönsi tämän ja oppi päivittäisestä virheestä. WoD:ssä on vain 2-3 dailya, eikä niitä ole pakko tehdä... Sikäli kuin olen tietoinen olet fanipoika liian, näen edelleen tilannut, sitä paitsi mitä vikaa on olla fanipoika? se on minun valintani ja sinun ei tarvitse tuomita minua siitä, että pidän pelistä. Vastaus tähän viestiin oli minun mielipiteeni siitä, mitä tunsin pelatessani WoDia.</w:t>
        <w:br/>
        <w:br/>
        <w:t xml:space="preserve"> Okei, käyttäydy ensin kunnolla ja tee tutkimuksia ennen kuin kirjoitat vastauksen. Cata oli huono, koska meillä oli jatkuvia nerfejä sisällön suhteen, ja sisällön puute, jonka saimme Dragon Soul patchissa, siksi tilaajat laskivat, mutta sillä oli kuitenkin 12 miljoonaa tilaajaa alussa. Catan lopussa tilaajia oli 9 miljoonaa, mikä on edelleen melko hyvä luku, vaikka se laski. MoP:n tilaajat nousivat 10 miljoonaan, koska se oli uusi laajennus ja monet vanhat pelaajat liittyivät uudelleen. Kuten cata:ssa, meillä oli kuitenkin lopussa sisällöntyhjennys, joka johti siihen, että monet tilaajat sanoivat hei hei.</w:t>
        <w:br/>
        <w:br/>
        <w:t xml:space="preserve"> Näetkö tässä kaavan? Paljon palaavia pelaajia palaa takaisin peliin, kun uusi laajennus ilmestyy, mutta monet ovat valittaneet tästä laajennuksesta, ja ennustan, että 10mil tulee olemaan WoDin huippu. Olen fanipoika? en ole, olen esimerkki palaavasta pelaajasta, joka on hyvin tyytymätön siihen, mitä minulle on tarjoiltu "laajennuksena".</w:t>
        <w:br/>
        <w:br/>
        <w:t xml:space="preserve"> Ja et vieläkään ymmärrä dailies mekaniikkaa, MoP:ssa ongelma oli että niitä piti tehdä gearin takia, myös repin takia. WoD:ssä dailyt eivät anna repiä, repin saamiseksi sinun täytyy manuaalisesti farmata mobeja 1 kerrallaan loputtomasti kunnes olet exalted. Ymmärrätkö?</w:t>
        <w:br/>
        <w:br/>
        <w:t xml:space="preserve">Lähde: http://www.mmo-champion.com/content/4526-WoW-Up-to-10-Million-Subscribers</w:t>
        <w:br/>
        <w:br/>
        <w:t xml:space="preserve">Cataclsym laajennus puuttui ominaisuuksiltaan. Designing/Developments keskittyi enimmäkseen azeroth zonejen uudistamiseen (hyödyttömiä end gameen) joten kun dinged 85. Sinun täytyi tehdä rep farmia eeppisiä esineitä varten, jota seurasi heroics ja sitten asentaa gearscore addon ja sitten spämmätä trade chatia pugsille. MoP oli Cata 2.0, jossa sinulla oli kaksi kertaa enemmän dailies ja kaikki oli faceroll, ei CC aikana MoP HC dungeons, OP warlocks, joka ei ollut mitään muutosta aikana koko laajennus. 6.0 oli dailies, 6.1 oli dailies. 6.2:ssa oli dailyt ja blizzard muutti mielensä kesken laajennuksen, koska dailyt eivät toimineet. Muistan miljoonia viestejä koskien tätä typerää ajatusta spämmätä dailyt. MoP oli loistava Challege Modes/Brawlers Guild mutta toisaalta MoP oli pahin lasku. Tilastot eivät valehtele. Cata oli kokemukseni mukaan filler myös MoP myös. WoD tuntuu erilaiselta, tunnen itseni tärkeämmäksi Draenorissa garrisonien takia, ja vihaan sitä kun ihmiset katsovat WoDia mustavalkoisesti.</w:t>
        <w:br/>
        <w:br/>
        <w:t xml:space="preserve"> WoD:ssa on monia ominaisuuksia, mutta mitä minä vain näen, sanotaan vaikka Challenge Mode on hieno ominaisuus vaikka 80% *vihanaisista* ei edes kokeillut CM:ää. Casual pelaajat eivät tietenkään kokeile CM:ää, koska heidän tärkein tekosyy on, että heillä ei ole aikaa. Joten lopettakaa peli, ja lopettakaa pelin typeröittäminen lisää.</w:t>
      </w:r>
    </w:p>
    <w:p>
      <w:r>
        <w:rPr>
          <w:b/>
          <w:u w:val="single"/>
        </w:rPr>
        <w:t xml:space="preserve">799657</w:t>
      </w:r>
    </w:p>
    <w:p>
      <w:r>
        <w:t xml:space="preserve">16/12/2014 22:26Postannut</w:t>
        <w:br/>
        <w:t xml:space="preserve">35f8e65d505e418a</w:t>
        <w:br/>
        <w:br/>
        <w:t xml:space="preserve">Cry me a river. Kuin huoli, tämä peli on 12+ koska olet aikuinen, mitä teet täällä?</w:t>
        <w:br/>
        <w:br/>
        <w:t xml:space="preserve">Tyttäreni aloitti WoWin pelaamisen 5-vuotiaana.</w:t>
        <w:br/>
        <w:br/>
        <w:t xml:space="preserve">Ja hän on parempi pelaaja kuin sinä.</w:t>
        <w:br/>
        <w:br/>
        <w:t xml:space="preserve"> .</w:t>
        <w:br/>
        <w:br/>
        <w:t xml:space="preserve"> Minkälainen vanhempi sinä olet, että altistat lapsesi 12+ peleille, haluat varmaan, että lapsesi oppii kiroilemaan jo noin nuorena ja annat hänen myös addiktoitua, ei mitään vastuuta.</w:t>
      </w:r>
    </w:p>
    <w:p>
      <w:r>
        <w:rPr>
          <w:b/>
          <w:u w:val="single"/>
        </w:rPr>
        <w:t xml:space="preserve">799658</w:t>
      </w:r>
    </w:p>
    <w:p>
      <w:r>
        <w:t xml:space="preserve">16/12/2014 22:00Postannut</w:t>
        <w:br/>
        <w:t xml:space="preserve">586b45d361d45548</w:t>
        <w:br/>
        <w:br/>
        <w:t xml:space="preserve">16/12/2014 20:17Postannut</w:t>
        <w:br/>
        <w:t xml:space="preserve">ad7a15e6a7ab1c2c</w:t>
        <w:br/>
        <w:br/>
        <w:t xml:space="preserve">Olet tietämätön. Kirjoitan jotain, sinä vaihdat aihetta ja kierre jatkuu. Casual pelaajat dumbed down peli ja nyt he haluavat nerfs, jakavat casual kokemuksensa ingame, siitä, miten WoD tylsää on. lol ofc se on, katson jokaisen casual saavutuksia / logeja, he eivät edes yksi kokeillut CMs / PVP / Raids, vain vähän LFR järjestelmä. Jos haluat tour moden, ole tyytyväinen siihen mitä blizzard on antanut, ja lopeta ruikuttaminen.</w:t>
        <w:br/>
        <w:br/>
        <w:t xml:space="preserve"> Puhut aiheen vaihtamisesta ja otat jatkuvasti esille "valittamisen", mutta en ole kertaakaan missään tekemässäni viestissä pyytänyt, että jotain tehtäisiin helpommaksi.</w:t>
        <w:br/>
        <w:br/>
        <w:t xml:space="preserve"> En kertaakaan.</w:t>
        <w:br/>
        <w:br/>
        <w:t xml:space="preserve"> Kaikki viestini tässä viestiketjussa ovat korostaneet typeryyttänne, mitä minun ei oikeastaan ole tarvinnut tehdä, te pärjäätte siinä edelleen varsin hyvin yksin.</w:t>
        <w:br/>
        <w:br/>
        <w:t xml:space="preserve"> Syytit pelin "typeröittämistä" siitä, että pelaajat lähtevät, mutta kun sinulle sanottiin, että olet väärässä, peräännyt ja sanot, että vaihdoin puheenaihetta.</w:t>
        <w:br/>
        <w:br/>
        <w:t xml:space="preserve"> Takaisin erääseen aiemmin mainitsemaasi asiaan, mennäänpä taas siihen .... olet idiootti.</w:t>
        <w:br/>
        <w:br/>
        <w:t xml:space="preserve"> Lopeta ruikuttaminen cba vastaaminen sinun älyttömiin kommentteihisi, cya</w:t>
      </w:r>
    </w:p>
    <w:p>
      <w:r>
        <w:rPr>
          <w:b/>
          <w:u w:val="single"/>
        </w:rPr>
        <w:t xml:space="preserve">799659</w:t>
      </w:r>
    </w:p>
    <w:p>
      <w:r>
        <w:t xml:space="preserve">Minkälainen vanhempi sinä olet, kun altistat lapsesi yli 12-vuotiaille peleille, haluat varmaan, että lapsesi oppii kiroilemaan niin nuorena ja antaa hänen myös jäädä riippuvaiseksi, ei minkäänlaista vastuuta</w:t>
        <w:br/>
        <w:br/>
        <w:t xml:space="preserve">Yritä kovemmin *poika*</w:t>
      </w:r>
    </w:p>
    <w:p>
      <w:r>
        <w:rPr>
          <w:b/>
          <w:u w:val="single"/>
        </w:rPr>
        <w:t xml:space="preserve">799660</w:t>
      </w:r>
    </w:p>
    <w:p>
      <w:r>
        <w:t xml:space="preserve">Cataclsymin laajennuksesta puuttui ominaisuuksia. Suunnittelu/kehitys keskittyi lähinnä azerothin vyöhykkeiden uudistamiseen (hyödyttömiä loppupelin kannalta), joten kun 85. Sinun täytyi tehdä rep-farmia eeppisiä esineitä varten, jota seurasi heroics ja sitten asentaa gearscore-lisäosa ja sitten spämmiä trade-chatissa pugsille. MoP oli Cata 2.0, jossa sinulla oli kaksi kertaa enemmän dailies ja kaikki oli faceroll, ei CC aikana MoP HC dungeons, OP warlocks, joka ei ollut mitään muutosta aikana koko laajennus. 6.0 oli dailies, 6.1 oli dailies. 6.2:ssa oli dailyt ja blizzard muutti mielensä kesken laajennuksen, koska dailyt eivät toimineet. Muistan miljoonia viestejä koskien tätä typerää ajatusta spämmätä dailyt. MoP oli loistava Challege Modes/Brawlers Guild mutta toisaalta MoP oli pahin lasku. Tilastot eivät valehtele. Cata oli kokemukseni mukaan filler myös MoP myös. WoD tuntuu erilaiselta, tunnen itseni tärkeämmäksi Draenorissa garrisonien takia, ja vihaan sitä kun ihmiset katsovat WoDia mustavalkoisesti.</w:t>
        <w:br/>
        <w:br/>
        <w:t xml:space="preserve"> MoP:n yksityiskohdista ja suunnittelusta näkee, että siihen on panostettu enemmän kuin WoD:hen, reilusti Garrisons on iso ominaisuus, mutta mitä se maksoi? Emme saaneet skenaarioita, emme uusia mekaniikkoja luokille, emme myöskään uusia luokkia/rotuja. Cata alussa oli erittäin vaikeita sankariluolastoja. MoP:ssa ei koskaan ollut, koska Challenge Modes otettiin käyttöön. Tilastot eivät valehtele, mutta näkemäsi tilastot ovat edellisen laajennuksen lanseerauksen loppuun asti, WoD alkoi vasta kuukausi sitten, ja tiedän, että alatilastot laskevat. Blizzard teki saman virheen kolmen viimeisen laajennuksen kanssa, ja se on viimeisen raid-tierin vetäminen niin pitkään, siksi siellä on niin suuri sub-tappio tuona aikana.</w:t>
        <w:br/>
        <w:br/>
        <w:t xml:space="preserve"> WoD:ssa on monia ominaisuuksia, mutta mitä minä vain näen, sanotaan vaikka Challenge Mode on hieno ominaisuus vaikka 80% *vinkkareista* ei edes kokeillut CM:ää. Casual-pelaajat eivät tietenkään kokeile CM:ää, koska heidän tärkein tekosyy on, että heillä ei ole aikaa. Joten lopettakaa peli, ja lopettakaa pelin typeröittäminen lisää.</w:t>
        <w:br/>
        <w:br/>
        <w:t xml:space="preserve"> Koska kaikki eivät halua tehdä Challenge-moodeja! Miksi pitäisi ajaa samaa instanssia eri vaikeustasoilla vain vähän päivittämällä varusteita???</w:t>
      </w:r>
    </w:p>
    <w:p>
      <w:r>
        <w:rPr>
          <w:b/>
          <w:u w:val="single"/>
        </w:rPr>
        <w:t xml:space="preserve">799661</w:t>
      </w:r>
    </w:p>
    <w:p>
      <w:r>
        <w:t xml:space="preserve">Sinä epäonnistut isänä</w:t>
        <w:br/>
        <w:br/>
        <w:t xml:space="preserve">Päinvastoin.</w:t>
        <w:br/>
        <w:br/>
        <w:t xml:space="preserve">Mutta sinä vain höpötät *****.</w:t>
        <w:br/>
        <w:br/>
        <w:t xml:space="preserve">cya :)</w:t>
        <w:br/>
        <w:br/>
        <w:t xml:space="preserve"> Ole hyvä ja lähde lopullisesti.</w:t>
        <w:br/>
        <w:br/>
        <w:t xml:space="preserve"> Tosin epäilen, ettet olisi niin tervetullut.</w:t>
      </w:r>
    </w:p>
    <w:p>
      <w:r>
        <w:rPr>
          <w:b/>
          <w:u w:val="single"/>
        </w:rPr>
        <w:t xml:space="preserve">799662</w:t>
      </w:r>
    </w:p>
    <w:p>
      <w:r>
        <w:t xml:space="preserve">/huokaus</w:t>
        <w:br/>
        <w:br/>
        <w:t xml:space="preserve">Olen vielä enemmän kyllästynyt sinuun kuin WoDiin</w:t>
        <w:br/>
        <w:br/>
        <w:t xml:space="preserve">Niin ja;</w:t>
        <w:br/>
        <w:br/>
        <w:t xml:space="preserve">35f8e65d505e418a: 12540</w:t>
        <w:br/>
        <w:br/>
        <w:t xml:space="preserve">ad7a15e6a7ab1c2c: 8900</w:t>
        <w:br/>
        <w:br/>
        <w:t xml:space="preserve">Kuka nyt on casual? Scrub. GTFO.</w:t>
      </w:r>
    </w:p>
    <w:p>
      <w:r>
        <w:rPr>
          <w:b/>
          <w:u w:val="single"/>
        </w:rPr>
        <w:t xml:space="preserve">799663</w:t>
      </w:r>
    </w:p>
    <w:p>
      <w:r>
        <w:t xml:space="preserve">/huokaus</w:t>
        <w:br/>
        <w:br/>
        <w:t xml:space="preserve">Olen vielä enemmän kyllästynyt sinuun kuin WoDiin</w:t>
        <w:br/>
        <w:br/>
        <w:t xml:space="preserve">Niin ja;</w:t>
        <w:br/>
        <w:br/>
        <w:t xml:space="preserve">35f8e65d505e418a: 12540</w:t>
        <w:br/>
        <w:br/>
        <w:t xml:space="preserve">ad7a15e6a7ab1c2c: 8900</w:t>
        <w:br/>
        <w:br/>
        <w:t xml:space="preserve">Kuka nyt on casual? Scrub. GTFO.</w:t>
      </w:r>
    </w:p>
    <w:p>
      <w:r>
        <w:rPr>
          <w:b/>
          <w:u w:val="single"/>
        </w:rPr>
        <w:t xml:space="preserve">799664</w:t>
      </w:r>
    </w:p>
    <w:p>
      <w:r>
        <w:t xml:space="preserve">/huokaus</w:t>
        <w:br/>
        <w:br/>
        <w:t xml:space="preserve">Olen vielä enemmän kyllästynyt sinuun kuin WoDiin</w:t>
        <w:br/>
        <w:br/>
        <w:t xml:space="preserve">Niin ja;</w:t>
        <w:br/>
        <w:br/>
        <w:t xml:space="preserve">35f8e65d505e418a: 12540</w:t>
        <w:br/>
        <w:br/>
        <w:t xml:space="preserve">ad7a15e6a7ab1c2c: 8900</w:t>
        <w:br/>
        <w:br/>
        <w:t xml:space="preserve">Kuka nyt on casual? Scrub. GTFO.</w:t>
      </w:r>
    </w:p>
    <w:p>
      <w:r>
        <w:rPr>
          <w:b/>
          <w:u w:val="single"/>
        </w:rPr>
        <w:t xml:space="preserve">799665</w:t>
      </w:r>
    </w:p>
    <w:p>
      <w:r>
        <w:t xml:space="preserve">Anna tälle miehelle keksi! Rakastan tätä peliä myös! Ja kaikki ne itkevät lapset ovat tehneet tämän Joka laajennus! Itkevät paljon foorumeilla! Mutta nuo muut miljoonat pelaajat (minä mukaan lukien) rakastavat ja nauttivat tästä pelistä! GG blizz</w:t>
      </w:r>
    </w:p>
    <w:p>
      <w:r>
        <w:rPr>
          <w:b/>
          <w:u w:val="single"/>
        </w:rPr>
        <w:t xml:space="preserve">799666</w:t>
      </w:r>
    </w:p>
    <w:p>
      <w:r>
        <w:t xml:space="preserve">16/12/2014 23:13Postannut</w:t>
        <w:br/>
        <w:t xml:space="preserve">35f8e65d505e418a</w:t>
        <w:br/>
        <w:t xml:space="preserve">/huokaus</w:t>
        <w:br/>
        <w:br/>
        <w:t xml:space="preserve">Olen vielä enemmän kyllästynyt sinuun kuin WoDiin.</w:t>
        <w:br/>
        <w:br/>
        <w:t xml:space="preserve">Niin ja;</w:t>
        <w:br/>
        <w:br/>
        <w:t xml:space="preserve">35f8e65d505e418a: 12540</w:t>
        <w:br/>
        <w:br/>
        <w:t xml:space="preserve">ad7a15e6a7ab1c2c: 8900</w:t>
        <w:br/>
        <w:br/>
        <w:t xml:space="preserve">Kuka nyt on casual? Scrub. GTFO.</w:t>
        <w:br/>
        <w:br/>
        <w:t xml:space="preserve"> WoW Armoryssa on bugi, jossa se ei näytä täysiä saavutuksia altilla, kun taas päähenkilölläni tilanne on toinen. Niin ja 12k saavutuksia ei tee sinusta hyvää pelaajaa. Ei haastetiloja, ei ryöstöretkiä. Lyön vetoa, että sait 12k:n suorituksen lemmikkitaisteluista, oi miehet liian rentoja, mene vain tekemään LFR:ää ja teeskentele olevasi ammattilainen.</w:t>
      </w:r>
    </w:p>
    <w:p>
      <w:r>
        <w:rPr>
          <w:b/>
          <w:u w:val="single"/>
        </w:rPr>
        <w:t xml:space="preserve">799667</w:t>
      </w:r>
    </w:p>
    <w:p>
      <w:r>
        <w:t xml:space="preserve">16/12/2014 23:24Postannut</w:t>
        <w:br/>
        <w:t xml:space="preserve">ad7a15e6a7ab1c2c</w:t>
        <w:br/>
        <w:t xml:space="preserve">WoW Armory on bugi, jossa se ei näytä täysiä saavutuksia alt, kun taas minun tärkein sen eri tilanne. Niin ja 12k saavutuksia ei tee sinusta hyvää pelaajaa. Ei challenge modeja. ei raideja. Lyön vetoa, että sait 12k:n suorituksen lemmikkitaisteluista, oi miehet liian rentoja, mene vain tekemään LFR:ää ja teeskentele olevasi ammattilainen.</w:t>
        <w:br/>
        <w:br/>
        <w:t xml:space="preserve"> Joten raidit ja haastetilat tekevät sinusta ammattilaispelaajan? Tässä pelissä on niin monia eri osa-alueita, ei vain PVE.</w:t>
      </w:r>
    </w:p>
    <w:p>
      <w:r>
        <w:rPr>
          <w:b/>
          <w:u w:val="single"/>
        </w:rPr>
        <w:t xml:space="preserve">799668</w:t>
      </w:r>
    </w:p>
    <w:p>
      <w:r>
        <w:t xml:space="preserve">16/12/2014 23:26Postannut</w:t>
        <w:br/>
        <w:t xml:space="preserve">6ba238d85acf5477</w:t>
        <w:br/>
        <w:br/>
        <w:t xml:space="preserve">16/12/2014</w:t>
        <w:t xml:space="preserve">23</w:t>
        <w:t xml:space="preserve">:24Postannut</w:t>
        <w:br/>
        <w:t xml:space="preserve">ad7a15e6a7ab1c2c</w:t>
        <w:br/>
        <w:t xml:space="preserve">WoW Armoryssa on bugi, jossa se ei näytä täysiä saavutuksia altilla, kun taas pääkäyttäjälläni tilanne on toinen. Niin ja 12k saavutuksia ei tee sinusta hyvää pelaajaa. Ei challenge modeja. ei raideja. Lyön vetoa, että sait 12k:n suorituksen lemmikkitaisteluista, oi miehet liian rentoja, mene vain tekemään LFR:ää ja teeskentele olevasi ammattilainen.</w:t>
        <w:br/>
        <w:br/>
        <w:t xml:space="preserve"> Joten raidit ja haastetilat tekevät sinusta ammattilaispelaajan?</w:t>
        <w:t xml:space="preserve">Tässä pelissä on niin monia eri osa-alueita, ei vain PVE</w:t>
        <w:br/>
        <w:br/>
        <w:t xml:space="preserve">Ofc se tekee, jos saavutat kovia asioita, sinua on pakko kutsua ainakin pro-pelaajaksi. Jos sanot että raidit ja challenge modet ovat helppoja niin oletan että se on sinun mielipiteesi, mutta saavutukset ilmoittavat muuta</w:t>
      </w:r>
    </w:p>
    <w:p>
      <w:r>
        <w:rPr>
          <w:b/>
          <w:u w:val="single"/>
        </w:rPr>
        <w:t xml:space="preserve">799669</w:t>
      </w:r>
    </w:p>
    <w:p>
      <w:r>
        <w:t xml:space="preserve">Sinun täytyy olla enemmän idiootti kuin luulet 35f8e65d505e418a</w:t>
        <w:br/>
        <w:t xml:space="preserve">on minun Mainini.Tarvitset hänen Intellect Meta Geminsä.Edit: Ja</w:t>
        <w:br/>
        <w:t xml:space="preserve">koska olemme epeening Achievementit, haluan näyttää;</w:t>
        <w:br/>
        <w:br/>
        <w:t xml:space="preserve">Tabard of the Protector Sain Tabard of the Protectorin Dark</w:t>
        <w:br/>
        <w:t xml:space="preserve">Portal -tapahtumasta.</w:t>
      </w:r>
    </w:p>
    <w:p>
      <w:r>
        <w:rPr>
          <w:b/>
          <w:u w:val="single"/>
        </w:rPr>
        <w:t xml:space="preserve">799670</w:t>
      </w:r>
    </w:p>
    <w:p>
      <w:r>
        <w:t xml:space="preserve">Sinun täytyy olla enemmän idiootti kuin luulet 35f8e65d505e418a</w:t>
        <w:br/>
        <w:t xml:space="preserve">on minun Mainini.Tarvitset hänen Intellect Meta Geminsä.Edit: Ja</w:t>
        <w:br/>
        <w:t xml:space="preserve">koska olemme epeening Achievementit, haluan näyttää;</w:t>
        <w:br/>
        <w:br/>
        <w:t xml:space="preserve">Tabard of the Protector Sain Tabard of the Protectorin Dark</w:t>
        <w:br/>
        <w:t xml:space="preserve">Portal -tapahtumasta.</w:t>
      </w:r>
    </w:p>
    <w:p>
      <w:r>
        <w:rPr>
          <w:b/>
          <w:u w:val="single"/>
        </w:rPr>
        <w:t xml:space="preserve">799671</w:t>
      </w:r>
    </w:p>
    <w:p>
      <w:r>
        <w:t xml:space="preserve">Mustasukkaisuutesi on sopimatonta.</w:t>
        <w:br/>
        <w:br/>
        <w:t xml:space="preserve"> /flex</w:t>
      </w:r>
    </w:p>
    <w:p>
      <w:r>
        <w:rPr>
          <w:b/>
          <w:u w:val="single"/>
        </w:rPr>
        <w:t xml:space="preserve">799672</w:t>
      </w:r>
    </w:p>
    <w:p>
      <w:r>
        <w:t xml:space="preserve">16/12/2014 23:31Postannut</w:t>
        <w:br/>
        <w:t xml:space="preserve">ad7a15e6a7ab1c2c</w:t>
        <w:br/>
        <w:t xml:space="preserve">Ofc se tekee, jos saavutat kovia asioita, olet varmasti kutsutaan ainakin pro gamer</w:t>
        <w:t xml:space="preserve">Jos sanot että raidit ja challenge modet ovat helppoja niin veikkaan että se on sinun mielipiteesi, mutta saavutukset kertovat muuta</w:t>
        <w:br/>
        <w:br/>
        <w:t xml:space="preserve">Mitä sitten jos tekisin heroic raidin kun se on viritetty alas? Saan siitä achievementin. joten olenko sitten pro?</w:t>
      </w:r>
    </w:p>
    <w:p>
      <w:r>
        <w:rPr>
          <w:b/>
          <w:u w:val="single"/>
        </w:rPr>
        <w:t xml:space="preserve">799673</w:t>
      </w:r>
    </w:p>
    <w:p>
      <w:r>
        <w:t xml:space="preserve">16/12/2014 23:44Postannut</w:t>
        <w:br/>
        <w:t xml:space="preserve">35f8e65d505e418a</w:t>
        <w:br/>
        <w:t xml:space="preserve">Mustasukkaisuutesi on sopimatonta.</w:t>
        <w:br/>
        <w:br/>
        <w:t xml:space="preserve">/flex</w:t>
        <w:br/>
        <w:br/>
        <w:t xml:space="preserve">Miksi minä tai joku muu olisi kateellinen jostain, jonka olet ansainnut pelissä kuten WoW. En pelaa näyttääkseni vain tappaakseni aikaani kun on tylsää. Ehkä jos olisit voittanut lotossa tai perustanut menestyvän yrityksen IRL, niin ehkä silloin olisin kateellinen, mutta saavutuksesi "meh". next!</w:t>
      </w:r>
    </w:p>
    <w:p>
      <w:r>
        <w:rPr>
          <w:b/>
          <w:u w:val="single"/>
        </w:rPr>
        <w:t xml:space="preserve">799674</w:t>
      </w:r>
    </w:p>
    <w:p>
      <w:r>
        <w:t xml:space="preserve">Käänny ympäri! Opiskeletko PR:ää yliopistossa? Toivotko pääseväsi isona töihin Blizzardin lehdistöosastolle?</w:t>
        <w:br/>
        <w:br/>
        <w:t xml:space="preserve"> Vaikutat olevan melko vakuuttunut siitä, että WoWin "hardcore"-saavutukset ovat kaikki kaikessa.</w:t>
      </w:r>
    </w:p>
    <w:p>
      <w:r>
        <w:rPr>
          <w:b/>
          <w:u w:val="single"/>
        </w:rPr>
        <w:t xml:space="preserve">799675</w:t>
      </w:r>
    </w:p>
    <w:p>
      <w:r>
        <w:t xml:space="preserve">16/12/2014 23:49Postannut</w:t>
        <w:br/>
        <w:t xml:space="preserve">6ba238d85acf5477</w:t>
        <w:br/>
        <w:br/>
        <w:t xml:space="preserve">16/12/2014</w:t>
        <w:t xml:space="preserve">23</w:t>
        <w:t xml:space="preserve">:31Postannut</w:t>
        <w:br/>
        <w:t xml:space="preserve">ad7a15e6a7ab1c2c</w:t>
        <w:br/>
        <w:t xml:space="preserve">Ofc se tekee, jos saavutat kovia asioita, sinua on pakko kutsua ainakin pro gameriksi.</w:t>
        <w:t xml:space="preserve">Jos sanot että raidit ja challenge modet ovat helppoja niin veikkaan että se on sinun mielipiteesi, mutta saavutukset kertovat muuta</w:t>
        <w:br/>
        <w:br/>
        <w:t xml:space="preserve">Mitä sitten jos tekisin heroic raidin kun se on viritetty alas? Saan siitä achievementin. joten olenko sitten pro?</w:t>
        <w:br/>
        <w:br/>
        <w:t xml:space="preserve"> Heroic on vitsi. Kokeile Mythiciä. Etsi kilta ja katsotaan onnistutko koeajoissa, jos et ole huippu dps niin g/kick. näin se toimii WoWissa. Se on julmaa, mutta se toimii kiltojen kannalta.</w:t>
      </w:r>
    </w:p>
    <w:p>
      <w:r>
        <w:rPr>
          <w:b/>
          <w:u w:val="single"/>
        </w:rPr>
        <w:t xml:space="preserve">799676</w:t>
      </w:r>
    </w:p>
    <w:p>
      <w:r>
        <w:t xml:space="preserve">16/12/2014 23:53Postannut</w:t>
        <w:br/>
        <w:t xml:space="preserve">35f8e65d505e418a</w:t>
        <w:br/>
        <w:t xml:space="preserve">Flip flopping! Opiskeletko PR:ää yliopistossa? Toivotko pääseväsi isona töihin Blizzardin lehdistöosastolle?</w:t>
        <w:br/>
        <w:br/>
        <w:t xml:space="preserve"> Vaikutat olevan melko varma siitä, että WoWin "hardcore"-saavutukset ovat kaikki kaikessa.</w:t>
        <w:br/>
        <w:br/>
        <w:t xml:space="preserve"> Itse asiassa en jaa mitään henkilökohtaisia tietojani aikuisen miehen kanssa, joka pelaa 12+PEGI-pelejä. En ole hardcore, koska pelaan vain 2 tuntia päivässä ehkä, IRL elämä on tärkeämpää kuin jotkut pikselit, joten linkki sinun I don't kmow. naxxramas vanilla achievement, se on "meh" minulle.</w:t>
      </w:r>
    </w:p>
    <w:p>
      <w:r>
        <w:rPr>
          <w:b/>
          <w:u w:val="single"/>
        </w:rPr>
        <w:t xml:space="preserve">799677</w:t>
      </w:r>
    </w:p>
    <w:p>
      <w:r>
        <w:t xml:space="preserve">Poistettu</w:t>
        <w:br/>
        <w:br/>
        <w:t xml:space="preserve">En ole hardcore, koska pelaan vain 2 tuntia päivässä ehkä, IRL elämä on tärkeämpää kuin joitakin pikseleitä, joten linkki teidän en kmow. naxxramas vanilla saavutus, se on "meh" minulle.</w:t>
        <w:br/>
        <w:br/>
        <w:t xml:space="preserve">Deleted</w:t>
        <w:br/>
        <w:br/>
        <w:t xml:space="preserve">2 tunnin päivässä onnistuin saavuttamaan Warlords Challenger:Gold ja Highmaul HC 6/7</w:t>
        <w:t xml:space="preserve"> Ehkä kohtalainen kuin casual</w:t>
      </w:r>
    </w:p>
    <w:p>
      <w:r>
        <w:rPr>
          <w:b/>
          <w:u w:val="single"/>
        </w:rPr>
        <w:t xml:space="preserve">799678</w:t>
      </w:r>
    </w:p>
    <w:p>
      <w:r>
        <w:t xml:space="preserve">Edelleen liian rento. Aika lopettaa tekijä ja keskittyä niihin 2 tuntiin päivässä, jotka käytät yliopiston töissäsi.</w:t>
        <w:br/>
        <w:br/>
        <w:t xml:space="preserve"> Näyttää siltä, että tarvitset sitä.</w:t>
      </w:r>
    </w:p>
    <w:p>
      <w:r>
        <w:rPr>
          <w:b/>
          <w:u w:val="single"/>
        </w:rPr>
        <w:t xml:space="preserve">799679</w:t>
      </w:r>
    </w:p>
    <w:p>
      <w:r>
        <w:t xml:space="preserve">17/12/2014 00:22Lähettäjä</w:t>
        <w:br/>
        <w:t xml:space="preserve">35f8e65d505e418a</w:t>
        <w:br/>
        <w:t xml:space="preserve">Still too casual. Aika tehdä unsub ja keskittyä nuo 2 tuntia päivässä unihommiin.</w:t>
        <w:br/>
        <w:br/>
        <w:t xml:space="preserve"> Vaikuttaa siltä, että tarvitset sitä.</w:t>
        <w:br/>
        <w:br/>
        <w:t xml:space="preserve"> Nah ei oikeastaan. 2 tuntia päivässä ja HC/Mythic Raidingin tekeminen dosent vaikuttaa minusta casualilta, haluan vain viettää enemmän aikaa ulkona. Vietin enemmän aikaa WoWissa WoDin julkaisun aikana, jotta saisin varusteita jne. ja nyt vain osallistuakseni raideihin ja auttaakseni kiltalaisia tarvittaessa.</w:t>
      </w:r>
    </w:p>
    <w:p>
      <w:r>
        <w:rPr>
          <w:b/>
          <w:u w:val="single"/>
        </w:rPr>
        <w:t xml:space="preserve">799680</w:t>
      </w:r>
    </w:p>
    <w:p>
      <w:r>
        <w:t xml:space="preserve">17/12/2014 00:22Lähettäjä</w:t>
        <w:br/>
        <w:t xml:space="preserve">35f8e65d505e418a</w:t>
        <w:br/>
        <w:t xml:space="preserve">Still too casual. Aika tehdä unsub ja keskittyä nuo 2 tuntia päivässä unihommiin.</w:t>
        <w:br/>
        <w:br/>
        <w:t xml:space="preserve"> Vaikuttaa siltä, että tarvitset sitä.</w:t>
        <w:br/>
        <w:br/>
        <w:t xml:space="preserve"> Mä oon samaa mieltä tän kaverin kanssa^. ad7a15e6a7ab1c2c on kaivanut itselleen liikaa kuoppia tässä keskustelussa. Plus... 35f8e65d505e418a on toinen suojelijan lappua käyttävä. Tabardin omistaminen tarkoittaa, että mitä me sanomme, on totta, ja kaikkien, joilla ei ole tabardia, pitäisi lain mukaan olla velvollisia suutelemaan sormuksiamme. Haluan myös korostaa, että meidän kohdallamme peli oli jo kaksi vuotta vanha, kun saavutukset otettiin mukaan.</w:t>
        <w:br/>
        <w:br/>
        <w:t xml:space="preserve"> Sanoisin, että suurin osa pelaajista, jotka ovat olleet mukana betasta/julkaisusta lähtien, ovat olleet hardcore-pelaajia jollakin tavalla. Se, että emme voi heittää jotain Mythic-saavutusta tästä laajennuksesta, ei tarkoita, ettemme voisi heittää vanhempia saavutuksia. Kyllästyin raidingiin, koska se ei enää koskaan yllätä (lopetin kokonaan MSV normalin jälkeen MoP:ssä), harjoittelin PvP:tä lopun kautta. Tuskin tiesin, että WoD tulisi olemaan sellainen clusterf*ck class-balanssin suhteen, että se tuntuu melkein hukkaan heitetyltä.</w:t>
        <w:br/>
        <w:br/>
        <w:t xml:space="preserve"> Vaikka en tällä hetkellä pidä pelistä kovin paljon, pysyn mukana ja katson, miten se paranee. Tämä ei yksinkertaisesti voi olla kaikki, mitä he ovat keksineet julkistuksen jälkeen.</w:t>
      </w:r>
    </w:p>
    <w:p>
      <w:r>
        <w:rPr>
          <w:b/>
          <w:u w:val="single"/>
        </w:rPr>
        <w:t xml:space="preserve">799681</w:t>
      </w:r>
    </w:p>
    <w:p>
      <w:r>
        <w:t xml:space="preserve">Epäilen, että Blizzard on jostain syystä päättänyt venyttää WoD-sisältöä muutamaan patchiin. Voi olla, että he ajattelevat, että sisällön jakaminen pikkuhiljaa on parempi strategia kuin se, että he jakavat valtavan määrän sisältöä ja sitten tulee sisällön kuivuus kuten MoP:ssä.</w:t>
        <w:br/>
        <w:br/>
        <w:t xml:space="preserve"> En ole henkilökohtaisesti samaa mieltä joistakin Blizzardin WoDin kanssa tekemistä asioista, mutta toistaiseksi se on mielenkiintoinen laajennus. Saa nähdä mitä 6.1 ja Tanaan Jungle tuovat tullessaan.</w:t>
      </w:r>
    </w:p>
    <w:p>
      <w:r>
        <w:rPr>
          <w:b/>
          <w:u w:val="single"/>
        </w:rPr>
        <w:t xml:space="preserve">799682</w:t>
      </w:r>
    </w:p>
    <w:p>
      <w:r>
        <w:t xml:space="preserve">Viikon verran etsintöjä (olen antelias), sitten takaisin varuskuntiin.</w:t>
        <w:br/>
        <w:br/>
        <w:t xml:space="preserve"> Todennäköisesti.</w:t>
        <w:br/>
        <w:br/>
        <w:t xml:space="preserve"> Niin, ja Dailyt, koska voitte lyödä vetoa, että he ovat tajunneet, että vain yksi (majatalon tallien/luolien lisäksi) oli huono idea...</w:t>
      </w:r>
    </w:p>
    <w:p>
      <w:r>
        <w:rPr>
          <w:b/>
          <w:u w:val="single"/>
        </w:rPr>
        <w:t xml:space="preserve">799683</w:t>
      </w:r>
    </w:p>
    <w:p>
      <w:r>
        <w:t xml:space="preserve">Toivon, että he lisäävät joitakin päiväkirjoja mainetta varten. WoD:n maineiden vaatima grindaaminen saa monet maineista pitävät ihmiset luopumaan.</w:t>
      </w:r>
    </w:p>
    <w:p>
      <w:r>
        <w:rPr>
          <w:b/>
          <w:u w:val="single"/>
        </w:rPr>
        <w:t xml:space="preserve">799684</w:t>
      </w:r>
    </w:p>
    <w:p>
      <w:r>
        <w:t xml:space="preserve">17/12/2014 01:02Posted by 17c6d6136ab3d95c</w:t>
        <w:br/>
        <w:br/>
        <w:t xml:space="preserve">Toivon, että he lisäävät dailyt mainetta varten.</w:t>
        <w:t xml:space="preserve">WoD</w:t>
        <w:br/>
        <w:t xml:space="preserve">reputations pyytämä</w:t>
        <w:t xml:space="preserve">grindaus</w:t>
        <w:t xml:space="preserve">karkottaa paljon ihmisiä jotka pitävät reputationsista.</w:t>
        <w:br/>
        <w:br/>
        <w:t xml:space="preserve">Ainoastaan goblin on nopea ja suhteellisen hauska jotenkin:1) Ogret joilla on</w:t>
        <w:br/>
        <w:t xml:space="preserve">hyvät dropratit rep itemeistä2) Chest3) The 9 animals4) Normal</w:t>
        <w:br/>
        <w:t xml:space="preserve">animalsMutta loput, joo, pelkään niitä enkä tee niitä.</w:t>
        <w:t xml:space="preserve">Esp se</w:t>
        <w:br/>
        <w:t xml:space="preserve">kauppapaikalta*</w:t>
      </w:r>
    </w:p>
    <w:p>
      <w:r>
        <w:rPr>
          <w:b/>
          <w:u w:val="single"/>
        </w:rPr>
        <w:t xml:space="preserve">799685</w:t>
      </w:r>
    </w:p>
    <w:p>
      <w:r>
        <w:t xml:space="preserve">Enkä pidä Garrisoneista™.</w:t>
        <w:br/>
        <w:br/>
        <w:t xml:space="preserve"> Geneerinen. Sama juttu joka päivä. Rampautat itsesi ammatteja tai ryöstelyä varten, jos et tee sitä. Ihmiset väittävät, että se on vapaaehtoista. No arvaa mitä. Ensimmäisen tason ylittäminen on vapaaehtoista. Ratsun käyttäminen liikkumiseen on vapaaehtoista. Se on avoimen maailman mmo, kaikki on teknisesti valinnaista. Tätä väitettä voidaan soveltaa kirjaimellisesti mihin tahansa peliin liittyvään QQ:hon. Se ei ole rakentavaa. Se on vääristynyt totuus, jota käytetään suistamaan pois tieltä asia, josta et ole samaa mieltä. Vakavasti joka kerta kun joku sanoo sen, kuvittelen kappa-naaman, enkä edes vitsaile. Se ei ole enää edes avoin maailma. Se on varuskuntien maailma.</w:t>
        <w:br/>
        <w:br/>
        <w:t xml:space="preserve"> Ihan 100% selvyyden vuoksi en pahastuisi jos ne olisivat niin keskeisiä pelissä jos ne olisivat oikeasti mielenkiintoisia.</w:t>
        <w:br/>
        <w:br/>
        <w:t xml:space="preserve"> Todellisuus on. Ala-arvoinen, yksinpelattava, grindy ja geneerinen sisältö seisoo keskivertopelaajan ja sen välissä, mitä hän toivoo saavuttavansa pelissä. Oli se sitten pvp, pve.... Ihan sama. Garrisons™:n tasaisen tylsää, koomaa aiheuttavaa moottoritietä voi ajaa määränpäähänsä. Tai voit vaeltaa paljain jaloin läpi vuorten päästäksesi sinne. Se on ehdottomasti maisemallisempaa ja ehkä mielenkiintoisempaa. Mutta se vie 372 päivää ennen kuin saavut perille. Koko sen ajan ystäväsi olivat kuukausien ajan parittajina Las Vegasissa. He hengailivat Dan Bilzerianin kanssa. Mutta sinä missasit sen.</w:t>
        <w:br/>
        <w:br/>
        <w:t xml:space="preserve">"Täysin vapaaehtoista, kävele paljain jaloin vuorilla."</w:t>
        <w:br/>
        <w:br/>
        <w:t xml:space="preserve">EI. TÄMÄ ON HUONOA SUUNNITTELUA.</w:t>
        <w:t xml:space="preserve">*depph bref*</w:t>
        <w:br/>
        <w:br/>
        <w:t xml:space="preserve">Lopetan kiukutteluni nyt. Pitäisi kai lopettaa rakentavampaan ja järkevämpään juttuun. Kohta kai.</w:t>
        <w:br/>
        <w:t xml:space="preserve"> En halua, että Garrisoneja™ viedään pois ihmisiltä, jotka nauttivat niistä. Ja mielestäni pitäisi olla jotain palkintoja ihmisille, jotka tekevät niin paljon työtä jonkin asian eteen.</w:t>
        <w:br/>
        <w:t xml:space="preserve"> Transmogit, ilmainen bonusrulla, maagitorni, yksityinen AH, lisääntynyt mountin nopeus mikä tahansa. Kaikki hyvä. Ilmaiset BoP-tarvikkeet olisivat toinen hyvä lisä.</w:t>
        <w:br/>
        <w:t xml:space="preserve"> Mutta tämä ominaisuus ei saisi olla ainoa järkevä tie siihen, mitä haluat tehdä tässä pelissä. Sen pitäisi olla yksi monista teistä Las Vegasiin. Sen sijaan on vain yksi. Vaihtoehto.</w:t>
        <w:t xml:space="preserve">Kävele paljain jaloin ("STILL OPTIONAL M80" &lt;-- /sigh)</w:t>
        <w:br/>
        <w:t xml:space="preserve">Minun pitäisi lisätä, että minulla on taso 100, jonka dingasin noin 4 päivää julkaisun jälkeen. Vain tämä on se char, jolla aina foorumipostailen.</w:t>
        <w:br/>
        <w:br/>
        <w:t xml:space="preserve"> "Garrisons or gtfo" - Michael Morhaime, Blizzardin supersalainen johtajien kokous. Irvine California 2013(ei todellinen lainaus).</w:t>
      </w:r>
    </w:p>
    <w:p>
      <w:r>
        <w:rPr>
          <w:b/>
          <w:u w:val="single"/>
        </w:rPr>
        <w:t xml:space="preserve">799686</w:t>
      </w:r>
    </w:p>
    <w:p>
      <w:r>
        <w:t xml:space="preserve">miten voit rampauttaa itsesi proffesions ja raiding ilman garrison ..... proffessions ovat edelleen olemassa tehdä, voit silti gem en enchant gear aivan kuten teit MoP, cata, WoTlK, TBC ja vanilla.</w:t>
        <w:br/>
        <w:br/>
        <w:t xml:space="preserve">joten sinun ei tarvitse tehdä garrisons jos pidät sitä tylsää, se on vain surkea @ss tekosyy vihata jotain.</w:t>
      </w:r>
    </w:p>
    <w:p>
      <w:r>
        <w:rPr>
          <w:b/>
          <w:u w:val="single"/>
        </w:rPr>
        <w:t xml:space="preserve">799687</w:t>
      </w:r>
    </w:p>
    <w:p>
      <w:r>
        <w:t xml:space="preserve">Voi luoja, hän ei ymmärrä koko asiaa. Hämmästyttävää.</w:t>
      </w:r>
    </w:p>
    <w:p>
      <w:r>
        <w:rPr>
          <w:b/>
          <w:u w:val="single"/>
        </w:rPr>
        <w:t xml:space="preserve">799688</w:t>
      </w:r>
    </w:p>
    <w:p>
      <w:r>
        <w:t xml:space="preserve">koska lopetin lukemisen, kun sanoit, että rampauttaisit itsesi proffesioneihin ja ryöstöretkiin, jos et tekisi varuskuntia, mikä ei ole totta ja tekee lopusta lukemisen arvoista.</w:t>
      </w:r>
    </w:p>
    <w:p>
      <w:r>
        <w:rPr>
          <w:b/>
          <w:u w:val="single"/>
        </w:rPr>
        <w:t xml:space="preserve">799689</w:t>
      </w:r>
    </w:p>
    <w:p>
      <w:r>
        <w:t xml:space="preserve">Aseiden loitsu on 15 päivittäistä jäähdytysaikaa. Ilman loitsijoiden tutkimusta saat 1 päivässä. Voit tehdä aseiden loitsun 2 viikon välein.</w:t>
        <w:br/>
        <w:br/>
        <w:t xml:space="preserve"> Jos sinulla on loitsuopiskelija, saat 2 päivässä.</w:t>
        <w:br/>
        <w:br/>
        <w:t xml:space="preserve"> Ammattisi on juuri kaksinkertaistunut. Onnittelut ja tervetuloa World of Garrisons™ -maailmaan.</w:t>
        <w:br/>
        <w:br/>
        <w:t xml:space="preserve"> Sinun kannattaa lukea koko viesti, jotta ymmärrät viestini asiayhteyden. Koska sinä vain höpötät samaa hölynpölyä, jota pilkkasin avausviestissäni. Aika hulvatonta.</w:t>
      </w:r>
    </w:p>
    <w:p>
      <w:r>
        <w:rPr>
          <w:b/>
          <w:u w:val="single"/>
        </w:rPr>
        <w:t xml:space="preserve">799690</w:t>
      </w:r>
    </w:p>
    <w:p>
      <w:r>
        <w:t xml:space="preserve">KAIKKI SEIS!</w:t>
        <w:br/>
        <w:br/>
        <w:t xml:space="preserve"> Tämä kaveri ei nauti Garrisonsista, POISTA SITÄ HÄLYTTÄMÄTTÖMÄSTI! Ei, ei, ei, sillä ei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r>
    </w:p>
    <w:p>
      <w:r>
        <w:rPr>
          <w:b/>
          <w:u w:val="single"/>
        </w:rPr>
        <w:t xml:space="preserve">799691</w:t>
      </w:r>
    </w:p>
    <w:p>
      <w:r>
        <w:t xml:space="preserve">KAIKKI SEIS!</w:t>
        <w:br/>
        <w:br/>
        <w:t xml:space="preserve"> Tämä kaveri ei nauti Garrisonsista, POISTA SITÄ HÄLYTTÄMÄTTÖMÄSTI! Ei, ei, ei, sillä ei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r>
    </w:p>
    <w:p>
      <w:r>
        <w:rPr>
          <w:b/>
          <w:u w:val="single"/>
        </w:rPr>
        <w:t xml:space="preserve">799692</w:t>
      </w:r>
    </w:p>
    <w:p>
      <w:r>
        <w:t xml:space="preserve">KAIKKI SEIS!</w:t>
        <w:br/>
        <w:br/>
        <w:t xml:space="preserve"> Tämä kaveri ei nauti Garrisonsista, POISTA SITÄ HÄLYTTÄMÄTTÖMÄSTI! Ei, ei, ei, sillä ei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r>
    </w:p>
    <w:p>
      <w:r>
        <w:rPr>
          <w:b/>
          <w:u w:val="single"/>
        </w:rPr>
        <w:t xml:space="preserve">799693</w:t>
      </w:r>
    </w:p>
    <w:p>
      <w:r>
        <w:t xml:space="preserve">Ja toinen tyyppi, joka ei lukenut viestiä. Lainaan osan siitä sinulle.</w:t>
        <w:br/>
        <w:br/>
        <w:t xml:space="preserve"> "En halua, että Garrisoneja™ otetaan pois ihmisiltä, jotka nauttivat niistä. Ja minusta pitäisi olla jotain palkintoja ihmisille, jotka tekevät niin paljon työtä jonkin asian eteen.</w:t>
        <w:t xml:space="preserve">[some ranting] But this feature should not be the only reasonable road to what you want to do in this game."</w:t>
        <w:br/>
        <w:br/>
        <w:t xml:space="preserve">Vakavasti puhuen. Lue se hemmetin viesti ennen kuin kommentoit jotain mikä saa sinut näyttämään tyhmältä</w:t>
      </w:r>
    </w:p>
    <w:p>
      <w:r>
        <w:rPr>
          <w:b/>
          <w:u w:val="single"/>
        </w:rPr>
        <w:t xml:space="preserve">799694</w:t>
      </w:r>
    </w:p>
    <w:p>
      <w:r>
        <w:t xml:space="preserve">Ja toinen tyyppi, joka ei lukenut viestiä. Lainaan osan siitä sinulle.</w:t>
        <w:br/>
        <w:br/>
        <w:t xml:space="preserve"> "En halua, että Garrisoneja™ otetaan pois ihmisiltä, jotka nauttivat niistä. Ja minusta pitäisi olla jotain palkintoja ihmisille, jotka tekevät niin paljon työtä jonkin asian eteen.</w:t>
        <w:t xml:space="preserve">[some ranting] But this feature should not be the only reasonable road to what you want to do in this game."</w:t>
        <w:br/>
        <w:br/>
        <w:t xml:space="preserve">Vakavasti puhuen. Lue se hemmetin viesti ennen kuin kommentoit jotain mikä saa sinut näyttämään tyhmältä</w:t>
      </w:r>
    </w:p>
    <w:p>
      <w:r>
        <w:rPr>
          <w:b/>
          <w:u w:val="single"/>
        </w:rPr>
        <w:t xml:space="preserve">799695</w:t>
      </w:r>
    </w:p>
    <w:p>
      <w:r>
        <w:t xml:space="preserve">se ei edelleenkään ole rampauttamista , saat edelleen jalokiviä ja lumota varusteesi kuten aiemmissa x-packeissa , vain koska SINÄ haluat joitain asioita nopeammin , jotka Garrisons saattaa antaa sinulle , ei tarkoita , että olet rampauttamassa itseäsi .</w:t>
        <w:br/>
        <w:br/>
        <w:t xml:space="preserve">se tarkoittaa vain , että SINÄ ajattelet , että olet .... ja se on BS ( ja ei , että ei tarkoita sepäntyötä ) , valinnainen on valinnainen .... mikä tarkoittaa , että sinun ei tarvitse tehdä niitä saadaksesi samat tulokset .</w:t>
        <w:br/>
        <w:br/>
        <w:t xml:space="preserve">jos kaikki ajattelivat kuten sinä , niin ei ole yllättävää , jos typeriä vaatimuksia alkaa ponnahtaa esiin .</w:t>
        <w:br/>
        <w:br/>
        <w:t xml:space="preserve">tai typeriä kommentteja kuten ... mitä et ole lumonnut varusteitasi vielä ja sinulla on jo se 14 sekuntia varustettuna GTFO.</w:t>
        <w:br/>
        <w:br/>
        <w:t xml:space="preserve">kuten sanon taas , SINÄ olet se joka luulee että se että et tee garrionsia tarkoittaa että rampautat itsesi ja se on kaikki SINUN päässäsi jotta sinulla on tekosyy kun joku sanoo jotain ilkeää.</w:t>
        <w:br/>
        <w:br/>
        <w:t xml:space="preserve">joten vielä kerran , sen jälkeen kun teit tuon typerän ja täysin valheellisen huomautuksen lopetin lukemisen koska loppuosa ei ollut enää sen arvoista.</w:t>
        <w:br/>
        <w:br/>
        <w:t xml:space="preserve">ja valinnainen on valinnainen kunnes päätät itse että se on pakollinen</w:t>
      </w:r>
    </w:p>
    <w:p>
      <w:r>
        <w:rPr>
          <w:b/>
          <w:u w:val="single"/>
        </w:rPr>
        <w:t xml:space="preserve">799696</w:t>
      </w:r>
    </w:p>
    <w:p>
      <w:r>
        <w:t xml:space="preserve">Olet siis nyt kirjoittanut 3 kertaa lukematta OP:ta.</w:t>
      </w:r>
    </w:p>
    <w:p>
      <w:r>
        <w:rPr>
          <w:b/>
          <w:u w:val="single"/>
        </w:rPr>
        <w:t xml:space="preserve">799697</w:t>
      </w:r>
    </w:p>
    <w:p>
      <w:r>
        <w:t xml:space="preserve">03/12/2014 01:33Postannut</w:t>
        <w:br/>
        <w:t xml:space="preserve">664fb7ffb7ad448d</w:t>
        <w:br/>
        <w:t xml:space="preserve">Olet siis nyt kirjoittanut 3 kertaa lukematta OP:ta.</w:t>
        <w:br/>
        <w:br/>
        <w:t xml:space="preserve">kyllä ja olen myös todennut jo kahdesti ( kolme kertaa nyt ) että typerän ja epätodenmukaisen kommenttisi jälkeen siitä, että rampautat itsesi kun et tee varuskuntia , lopetin lukemisen, koska loppuosa ei ollut sen arvoista.</w:t>
        <w:br/>
        <w:br/>
        <w:t xml:space="preserve">oikeasti kallosi on niin paksu, että voisit yhtä hyvin olla orkki</w:t>
      </w:r>
    </w:p>
    <w:p>
      <w:r>
        <w:rPr>
          <w:b/>
          <w:u w:val="single"/>
        </w:rPr>
        <w:t xml:space="preserve">799698</w:t>
      </w:r>
    </w:p>
    <w:p>
      <w:r>
        <w:t xml:space="preserve">Ok....</w:t>
        <w:t xml:space="preserve">Vastaat siis siihen, mitä</w:t>
        <w:t xml:space="preserve">luulet</w:t>
        <w:br/>
        <w:t xml:space="preserve"> minun sanoneen ensimmäisten rivien jälkeen, etkä siihen, mitä oikeasti sanoin</w:t>
        <w:br/>
        <w:br/>
        <w:t xml:space="preserve"> En siis ole varma, mitä toivot saavuttavasi tällä? Puhut asiayhteydestään irti, eikä tämä ole enää normaali ihmisten välinen keskustelu.</w:t>
        <w:br/>
        <w:br/>
        <w:t xml:space="preserve"> Tarvitsen aikuisen :( apua</w:t>
      </w:r>
    </w:p>
    <w:p>
      <w:r>
        <w:rPr>
          <w:b/>
          <w:u w:val="single"/>
        </w:rPr>
        <w:t xml:space="preserve">799699</w:t>
      </w:r>
    </w:p>
    <w:p>
      <w:r>
        <w:t xml:space="preserve">03/12/2014 01:40Posted by</w:t>
        <w:br/>
        <w:t xml:space="preserve">664fb7ffb7ad448d</w:t>
        <w:br/>
        <w:br/>
        <w:t xml:space="preserve">Tarvitsen aikuisen :( apua</w:t>
        <w:br/>
        <w:br/>
        <w:t xml:space="preserve">on todennäköistä, että olen vanhempi kuin sinä , itse asiassa sanomalla, että tarvitset "aikuisen" osoitat, ettet ole oikeasti niin vanha.</w:t>
        <w:br/>
        <w:br/>
        <w:t xml:space="preserve">mutta okei ... pitäytyen proffessioissa, valaise minua, oi suuri ja vanha viisas.</w:t>
        <w:br/>
        <w:br/>
        <w:t xml:space="preserve">MIKSI se rampauttaa sinua , kun voit edelleen farmata tai ostaa matteja maailmalta tai AH:sta.</w:t>
        <w:br/>
        <w:br/>
        <w:t xml:space="preserve">Miten se rampauttaa sinua farmamaan omia matteja ja lumoa omat varusteesi .. etsi enchanter tai kysy killan jäseneltä.</w:t>
        <w:br/>
        <w:br/>
        <w:t xml:space="preserve">Nähdäkseni voit edelleen tehdä sen samalla tavalla, mikään ei ole muuttunut.</w:t>
      </w:r>
    </w:p>
    <w:p>
      <w:r>
        <w:rPr>
          <w:b/>
          <w:u w:val="single"/>
        </w:rPr>
        <w:t xml:space="preserve">799700</w:t>
      </w:r>
    </w:p>
    <w:p>
      <w:r>
        <w:t xml:space="preserve">Täysin samaa mieltä varuskunta-asiasta.</w:t>
        <w:br/>
        <w:br/>
        <w:t xml:space="preserve"> Ongelmana on, että ihmiset eivät ymmärrä. Eivätkä he tajua sitä osoittamalla. Se on helppo ymmärtää. Huonoista asioista ei makseta. Piste. Vain vahva mieli voi myöntää, että olet epäonnistunut ja maksanut jostain, mikä on huonoa.</w:t>
        <w:br/>
        <w:t xml:space="preserve"> Varuskunta ON kirkastettu farmville. Blizzard tietää sen ja se on tarkoituksella.</w:t>
        <w:br/>
        <w:br/>
        <w:t xml:space="preserve"> Ainoa asia, joka auttaa: puhu lompakollesi. Koska sitä blizzard tekee.</w:t>
        <w:br/>
        <w:t xml:space="preserve"> F2P-pelit tuovat paljon rahaa. Kuinka moni luulet pysyvän subattuna vain tehdäkseen päivittäisen sisäänkirjautumisen garrisoniin? Kuinka moni ajattelee "mutta menetän cooldownit...".</w:t>
        <w:br/>
        <w:t xml:space="preserve"> Tämä on yksinkertaista psykologiaa ja vain hyvin harvat ihmiset myöntävät tajuavansa sen ja maksavat silti.</w:t>
        <w:br/>
        <w:br/>
        <w:t xml:space="preserve"> Olen yksi heistä. Blizzardin järjestelmä on jälkeenjäänyt, se on rahanahne ja erinomainen. Silti minä maksan. Toivon raideja ja muuta, mutta aina kun joku kysyy minulta tästä laajennuksesta, vastaukseni on aina sama. "Siitä puuttuu..."</w:t>
        <w:br/>
        <w:t xml:space="preserve"> Oletko tutkinut? tai tarkistanut tavaraa perusteellisesti? On niin paljon bugeja, exploiteja...niin paljon epäjohdonmukaisia asioita. Niin paljon pois jätettyjä asioita + asioita, jotka on... "luvattu". Tasapainomuutokset? Suunnittelu? Tämä laajennus on puutteellinen ja tämä farmi on olemassa pitääkseen meidät subattuna..toistaiseksi....</w:t>
        <w:br/>
        <w:br/>
        <w:t xml:space="preserve"> Älkää odottako enempää, tulette katumaan sitä.</w:t>
      </w:r>
    </w:p>
    <w:p>
      <w:r>
        <w:rPr>
          <w:b/>
          <w:u w:val="single"/>
        </w:rPr>
        <w:t xml:space="preserve">799701</w:t>
      </w:r>
    </w:p>
    <w:p>
      <w:r>
        <w:t xml:space="preserve">03/12/2014 01:44Posted by</w:t>
        <w:br/>
        <w:t xml:space="preserve">e19a1425254862ff58</w:t>
        <w:br/>
        <w:br/>
        <w:t xml:space="preserve">03/12/2014 01:40Posted by</w:t>
        <w:br/>
        <w:t xml:space="preserve">664fb7ffb7ad448d</w:t>
        <w:br/>
        <w:br/>
        <w:t xml:space="preserve">Tarvitsen aikuisen :( apua</w:t>
        <w:br/>
        <w:br/>
        <w:t xml:space="preserve">on todennäköistä, että olen vanhempi kuin sinä, itse asiassa sanomalla, että tarvitset "aikuisen", osoitat, ettet ole oikeasti niin vanha.</w:t>
        <w:br/>
        <w:br/>
        <w:t xml:space="preserve">mutta okei ... pysyttelemällä proffessioissa, valaise minua, oi suuri ja vanha viisas.</w:t>
        <w:br/>
        <w:br/>
        <w:t xml:space="preserve">MIKSI se rampauttaa sinua , kun voit edelleen farmata tai ostaa matteja maailmalta tai AH:sta.</w:t>
        <w:br/>
        <w:br/>
        <w:t xml:space="preserve">Miten se rampauttaa sinua farmamaan omia matteja ja lumoa omat varusteesi .. etsi enchanter tai kysy killan jäseneltä.</w:t>
        <w:br/>
        <w:br/>
        <w:t xml:space="preserve">Nähdäkseni voit edelleen tehdä sen samalla tavalla, mikään ei ole muuttunut.</w:t>
        <w:br/>
        <w:br/>
        <w:t xml:space="preserve"> Kiitos kapteeni, että osoitit aikuisen kommenttini todellisen merkityksen. Ja luulin, että olin vain sarkastinen, mutta ei. Olen itse asiassa 9-vuotias.</w:t>
        <w:br/>
        <w:br/>
        <w:t xml:space="preserve"> Selitin itseni jo ensimmäisessä viestissäni. Se on valinta sujuvan moottoritien tai pallien raahaamisen välillä kilometrikaupalla rikkinäisen lasin läpi. Molemmat ovat vaihtoehtoja. Ja sinun logiikallasi. Sinulla on mahdollisuus valita. Kukaan ei pakota sinua ajamaan moottoritiellä. Voit silti saavuttaa haluamasi.</w:t>
        <w:br/>
        <w:br/>
        <w:t xml:space="preserve"> Toisella vaihtoehdolla.</w:t>
        <w:br/>
        <w:br/>
        <w:t xml:space="preserve"> Joten oman logiikkasi laajentaminen tuohon tilanteeseen tarkoittaa, että on itse asiassa kaksi vaihtoehtoa. Ja kaikki, jotka eivät pidä moottoritiestä, voivat painua helvettiin.</w:t>
      </w:r>
    </w:p>
    <w:p>
      <w:r>
        <w:rPr>
          <w:b/>
          <w:u w:val="single"/>
        </w:rPr>
        <w:t xml:space="preserve">799702</w:t>
      </w:r>
    </w:p>
    <w:p>
      <w:r>
        <w:t xml:space="preserve">03/12/2014 01:52Posted by</w:t>
        <w:br/>
        <w:t xml:space="preserve">664fb7ffb7ad448d</w:t>
        <w:br/>
        <w:br/>
        <w:t xml:space="preserve">03/12/2014 01:44Posted by</w:t>
        <w:br/>
        <w:t xml:space="preserve">e19a14254862ff58</w:t>
        <w:br/>
        <w:br/>
        <w:t xml:space="preserve">...</w:t>
        <w:br/>
        <w:br/>
        <w:t xml:space="preserve">on todennäköistä, että olen vanhempi kuin sinä , itse asiassa sanomalla, että tarvitset "aikuista", osoitat, ettet ole oikeasti niin vanha.</w:t>
        <w:br/>
        <w:br/>
        <w:t xml:space="preserve">mutta okei ... pysyttelemällä proffessioissa, valaise minua, oi suuri ja vanha viisas.</w:t>
        <w:br/>
        <w:br/>
        <w:t xml:space="preserve">MIKSI se rampauttaa sinua , kun voit edelleen farmata tai ostaa matteja maailmalta tai AH:sta.</w:t>
        <w:br/>
        <w:br/>
        <w:t xml:space="preserve">Miten se rampauttaa sinua farmamaan omia matteja ja lumoa omat varusteesi .. etsi enchanter tai kysy killan jäseneltä.</w:t>
        <w:br/>
        <w:br/>
        <w:t xml:space="preserve">Nähdäkseni voit edelleen tehdä sen samalla tavalla, mikään ei ole muuttunut.</w:t>
        <w:br/>
        <w:br/>
        <w:t xml:space="preserve"> Kiitos kapteeni, että osoitit aikuisen kommenttini todellisen merkityksen. Ja luulin, että olin vain sarkastinen, mutta ei. Olen itse asiassa 9-vuotias.</w:t>
        <w:br/>
        <w:br/>
        <w:t xml:space="preserve"> Selitin itseni jo ensimmäisessä viestissäni. Se on valinta sujuvan moottoritien tai pallien raahaamisen välillä kilometrikaupalla rikkinäisen lasin läpi. Molemmat ovat vaihtoehtoja. Ja sinun logiikallasi. Sinulla on mahdollisuus valita. Kukaan ei pakota sinua ajamaan moottoritiellä. Voit silti saavuttaa haluamasi.</w:t>
        <w:br/>
        <w:br/>
        <w:t xml:space="preserve"> Toisella vaihtoehdolla.</w:t>
        <w:br/>
        <w:br/>
        <w:t xml:space="preserve"> Joten oman logiikkasi laajentaminen tuohon tilanteeseen tarkoittaa, että on itse asiassa kaksi vaihtoehtoa.</w:t>
        <w:t xml:space="preserve">Ja kaikki, jotka eivät pidä moottoritiestä, voivat painua helvettiin</w:t>
        <w:br/>
        <w:br/>
        <w:t xml:space="preserve">Sinun pitäisi lopettaa vastaaminen heille. Siitä ei ole mitään hyötyä. Ne eivät tee mitään muuta kuin "click-baitingia". Jos haluatte kunnon keskustelua, odottakaa kunnon vastauksia.</w:t>
      </w:r>
    </w:p>
    <w:p>
      <w:r>
        <w:rPr>
          <w:b/>
          <w:u w:val="single"/>
        </w:rPr>
        <w:t xml:space="preserve">799703</w:t>
      </w:r>
    </w:p>
    <w:p>
      <w:r>
        <w:t xml:space="preserve">03/12/2014 01:50Postannut</w:t>
        <w:br/>
        <w:t xml:space="preserve">e15e3265f8c6b1f9</w:t>
        <w:br/>
        <w:t xml:space="preserve">Täysin samaa mieltä varuskunta-asioista.</w:t>
        <w:br/>
        <w:br/>
        <w:t xml:space="preserve"> Ongelma on se, että ihmiset eivät tajua. Ja sen osoittaminen, ei saa heitä myöskään tajuamaan. Se on helppo ymmärtää. Huonoista jutuista ei makseta. Piste. Vain vahva mieli voi myöntää, että olet epäonnistunut ja maksanut jostain, mikä on huonoa.</w:t>
        <w:br/>
        <w:t xml:space="preserve"> Varuskunta ON kirkastettu farmville. Blizzard tietää sen ja se on tarkoituksella.</w:t>
        <w:br/>
        <w:br/>
        <w:t xml:space="preserve"> Ainoa asia, joka auttaa: puhu lompakollesi. Koska sitä blizzard tekee.</w:t>
        <w:br/>
        <w:t xml:space="preserve"> F2P-pelit tuovat paljon rahaa. Kuinka moni luulet pysyvän subattuna vain tehdäkseen päivittäisen sisäänkirjautumisen garrisoniin? Kuinka moni ajattelee "mutta menetän cooldownit...".</w:t>
        <w:br/>
        <w:t xml:space="preserve"> Tämä on yksinkertaista psykologiaa ja vain hyvin harvat ihmiset myöntävät tajuavansa sen ja maksavat silti.</w:t>
        <w:br/>
        <w:br/>
        <w:t xml:space="preserve"> Olen yksi heistä. Blizzardin järjestelmä on jälkeenjäänyt, se on rahanahne ja erinomainen. Silti minä maksan. Toivon raideja ja muuta, mutta aina kun joku kysyy minulta tästä laajennuksesta, vastaukseni on aina sama. "Siitä puuttuu..."</w:t>
        <w:br/>
        <w:t xml:space="preserve"> Oletko tutkinut? tai tarkistanut tavaraa perusteellisesti? On niin paljon bugeja, exploiteja...niin paljon epäjohdonmukaisia asioita. Niin paljon pois jätettyjä asioita + asioita, jotka on... "luvattu". Tasapainomuutokset? Suunnittelu? Tämä laajennus on puutteellinen ja tämä farmi on olemassa pitääkseen meidät subattuna..toistaiseksi....</w:t>
        <w:br/>
        <w:br/>
        <w:t xml:space="preserve"> Älkää odottako enempää, tulette katumaan sitä.</w:t>
        <w:br/>
        <w:br/>
        <w:t xml:space="preserve"> Juuri niin. Se on sitä porkkana kepillä -psykologiaa (joka oli olemassa wowissa muutenkin, isosti). Mutta sen todellisessa, grindy muodossa.</w:t>
        <w:br/>
        <w:br/>
        <w:t xml:space="preserve"> Kiitos kun et ole taas yksi hullu.</w:t>
      </w:r>
    </w:p>
    <w:p>
      <w:r>
        <w:rPr>
          <w:b/>
          <w:u w:val="single"/>
        </w:rPr>
        <w:t xml:space="preserve">799704</w:t>
      </w:r>
    </w:p>
    <w:p>
      <w:r>
        <w:t xml:space="preserve">Joo, se ei todellakaan ole valinnainen, sikäli kuin minä näen.</w:t>
        <w:br/>
        <w:br/>
        <w:t xml:space="preserve"> Ehkä myöhemmin se on (kun enemmän asioita tulee saataville muiden reittien kautta), mutta ei ATM.</w:t>
      </w:r>
    </w:p>
    <w:p>
      <w:r>
        <w:rPr>
          <w:b/>
          <w:u w:val="single"/>
        </w:rPr>
        <w:t xml:space="preserve">799705</w:t>
      </w:r>
    </w:p>
    <w:p>
      <w:r>
        <w:t xml:space="preserve">03/12/2014 01:21Postannut</w:t>
        <w:br/>
        <w:t xml:space="preserve">e19a1425254862ff58</w:t>
        <w:br/>
        <w:t xml:space="preserve">koska lopetin lukemisen siihen kun sanoit että rampauttaisit itsesi proffesionien ja ryöstöretkien osalta jos et tekisi varuskuntia , mikä ei ole totta ja tekee lopusta lukemisen arvoista.</w:t>
        <w:br/>
        <w:br/>
        <w:t xml:space="preserve"> Tarvitset erityisiä esineitä edetäksesi ammatissasi, joita voi valmistaa vain garrisonilla ja ne ovat bop, joten et voi ostaa tai vaihtaa niitä.</w:t>
        <w:br/>
        <w:br/>
        <w:t xml:space="preserve">On kirjaimellisesti</w:t>
        <w:br/>
        <w:t xml:space="preserve">mahdotonta valmistaa mitään arvokasta ilman varuskuntaa</w:t>
      </w:r>
    </w:p>
    <w:p>
      <w:r>
        <w:rPr>
          <w:b/>
          <w:u w:val="single"/>
        </w:rPr>
        <w:t xml:space="preserve">799706</w:t>
      </w:r>
    </w:p>
    <w:p>
      <w:r>
        <w:t xml:space="preserve">Katan arkeologia sisälsi myös joitakin siistejä i359-esineitä löydettäväksi. Pidettiinkö Archy pakollisena ja pakotettuna? Ehkä Methodille. Mutta tavalliselle pelaajalle, joka haluaa nauttia sisällöstä, ei helvetissä.</w:t>
        <w:br/>
        <w:br/>
        <w:t xml:space="preserve"> Pidän varuskunnista. Ne ovat vielä hauskempia, jos rakentaa tililleen pienen varuskuntaimperiumin ja käyttää niitä hyödykseen ansaitakseen valtavia määriä kultaa. Kullanluontipotentiaali niissä on lähes rajaton. Kävi 1,3 miljoonasta 1,8 miljoonaan lanseerauksen jälkeen, lähes pelkästään varuskuntien avulla. Tuskin tein mitään flippailua ja sekoilua AH:lla. Käytin vain ammattejani ja varuskuntia oikein.</w:t>
        <w:br/>
        <w:br/>
        <w:t xml:space="preserve"> Tällä hetkellä minulla on neljä pimpattua varuskuntaa, ja se todennäköisesti laajenee ajan myötä. Kuka tietää, mitkä herkut odottavat minua toisen raid-tason julkaisun myötä vuonna 2015?</w:t>
      </w:r>
    </w:p>
    <w:p>
      <w:r>
        <w:rPr>
          <w:b/>
          <w:u w:val="single"/>
        </w:rPr>
        <w:t xml:space="preserve">799707</w:t>
      </w:r>
    </w:p>
    <w:p>
      <w:r>
        <w:t xml:space="preserve">03/12/2014 01:54Postannut</w:t>
        <w:br/>
        <w:t xml:space="preserve">664fb7ffb7ad448d</w:t>
        <w:br/>
        <w:br/>
        <w:t xml:space="preserve">03/12/2014 01:50Postannut</w:t>
        <w:br/>
        <w:t xml:space="preserve">e15e3265f8c6b1f9</w:t>
        <w:br/>
        <w:t xml:space="preserve">Täysin samaa mieltä varuskunta-asiasta.</w:t>
        <w:br/>
        <w:br/>
        <w:t xml:space="preserve"> Ongelma on se, että ihmiset eivät tajua. Ja sen osoittaminen, ei saa heitä myöskään tajuamaan. Se on helppo ymmärtää. Huonoista jutuista ei makseta. Piste. Vain vahva mieli voi myöntää, että olet epäonnistunut ja maksanut jostain, mikä on huonoa.</w:t>
        <w:br/>
        <w:t xml:space="preserve"> Varuskunta ON kirkastettu farmville. Blizzard tietää sen ja se on tarkoituksella.</w:t>
        <w:br/>
        <w:br/>
        <w:t xml:space="preserve"> Ainoa asia, joka auttaa: puhu lompakollesi. Koska sitä blizzard tekee.</w:t>
        <w:br/>
        <w:t xml:space="preserve"> F2P-pelit tuovat paljon rahaa. Kuinka moni luulet pysyvän subattuna vain tehdäkseen päivittäisen sisäänkirjautumisen garrisoniin? Kuinka moni ajattelee "mutta menetän cooldownit...".</w:t>
        <w:br/>
        <w:t xml:space="preserve"> Tämä on yksinkertaista psykologiaa ja vain hyvin harvat ihmiset myöntävät tajuavansa sen ja maksavat silti.</w:t>
        <w:br/>
        <w:br/>
        <w:t xml:space="preserve"> Olen yksi heistä. Blizzardin järjestelmä on jälkeenjäänyt, se on rahanahne ja erinomainen. Silti minä maksan. Toivon raideja ja muuta, mutta aina kun joku kysyy minulta tästä laajennuksesta, vastaukseni on aina sama. "Siitä puuttuu..."</w:t>
        <w:br/>
        <w:t xml:space="preserve"> Oletko tutkinut? tai tarkistanut tavaraa perusteellisesti? On niin paljon bugeja, exploiteja...niin paljon epäjohdonmukaisia asioita. Niin paljon pois jätettyjä asioita + asioita, jotka on... "luvattu". Tasapainomuutokset? Suunnittelu? Tämä laajennus on puutteellinen ja tämä farmi on olemassa pitääkseen meidät subattuna..toistaiseksi....</w:t>
        <w:br/>
        <w:br/>
        <w:t xml:space="preserve"> Älkää odottako enempää, tulette katumaan sitä.</w:t>
        <w:br/>
        <w:br/>
        <w:t xml:space="preserve"> Juuri niin. Se on sitä porkkana kepillä -psykologiaa (joka oli olemassa wowissa muutenkin, isosti). Mutta sen todellisessa, grindy muodossa.</w:t>
        <w:br/>
        <w:br/>
        <w:t xml:space="preserve"> Kiitos kun et ole taas yksi hullu.</w:t>
        <w:br/>
        <w:br/>
        <w:t xml:space="preserve"> Ei mitään ongelmaa. Pidän kaltaisistasi ihmisistä, jotka eivät pelkää arvostella tuotetta. Tämä Farmville !@#$ todella ärsyttää minua. Ja myönnettäköön se. Blizzard tietää sen. He eivät ole tyhmempiä kuin me. He ovat fiksumpia. Istukaa alas ja miettikää 5 minuuttia, mitä tavaran myyjä tekisi. Se on heidän valintansa tehdä mitä he tekevät. Suunnittelijoille sanotaan mitä suunnitella. Me voimme vain äänestää rahalla. Im vain nautin muusta pelistä liikaa juuri nyt =/ aka se on rahojeni arvoinen tällä hetkellä.</w:t>
        <w:br/>
        <w:br/>
        <w:t xml:space="preserve"> Sen lisäksi aivoni sanovat minulle aina: "..mutta katso mitä Garrisons voisi olla!".</w:t>
        <w:br/>
        <w:t xml:space="preserve"> Ja sitten tajuan sen... "voisi olla". Minulla on niin paljon ideoita garrisonsin parantamiseksi. Sitten tajuan: "Odota...suunnittelijoilla on täytynyt olla niitäkin", ja voimme olla varmoja, että heillä oli, mutta he valitsivat tämän järjestelmän. Voitte vastata tähän itse, miksi he valitsivat tämän hiotumman, kaunistelemattoman sijaan...</w:t>
      </w:r>
    </w:p>
    <w:p>
      <w:r>
        <w:rPr>
          <w:b/>
          <w:u w:val="single"/>
        </w:rPr>
        <w:t xml:space="preserve">799708</w:t>
      </w:r>
    </w:p>
    <w:p>
      <w:r>
        <w:t xml:space="preserve">03/12/2014 01:26Postannut</w:t>
        <w:br/>
        <w:t xml:space="preserve">fab5323467c2f9da</w:t>
        <w:br/>
        <w:t xml:space="preserve">EVERYONE STOP!Tämä kaveri täällä ei nauti Garrisonista, POISTA SITÄ HÄLYTTÄMÄTTÖMÄSTI! Ei ei ei ei, ei sillä ole väliä jos enemmistö nauttii siitä. -Tämä kaveri ei, joten se on poistettava HETKELLÄ!Vakavasti, lopeta trollaaminen, ja sinä trollaat, face it, sinä trollaat, Garrisoneissa ei ole mitään vikaa, se ei tapa sinua, eikä sinun tarvitse istua niiden sisällä koko päivää, ellet halua.Jos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br/>
        <w:br/>
        <w:t xml:space="preserve"> Joku muu, joka ei tiedä mitä trollaaminen on...</w:t>
      </w:r>
    </w:p>
    <w:p>
      <w:r>
        <w:rPr>
          <w:b/>
          <w:u w:val="single"/>
        </w:rPr>
        <w:t xml:space="preserve">799709</w:t>
      </w:r>
    </w:p>
    <w:p>
      <w:r>
        <w:t xml:space="preserve">Luulen, että e19a1425254862ff58 ymmärtää englannin kieltä hyvin vähän. Rampa ei tarkoita täysin hyödytöntä. On hyvin tunteetonta sinulta ajatella sanaa rampa tuolla tavalla. Ajatteletko rampoja ihmisiä samalla tavalla?</w:t>
        <w:br/>
        <w:br/>
        <w:t xml:space="preserve"> Pidän puoliksi Garrisonin ajatuksesta... En pidä siitä, että kaivostoiminta ja yrttioppi ovat nyt kaksi erittäin vesitettyä ammattia, enkä todellakaan halua tehdä Lunarfartin kaivauksia kerran päivässä kaikilla alteillani. En myöskään halua kuluttaa useita tuhansia kultoja suunnitelmiin, joilla päivitän varuskuntarakennukseni tasolle 3 kaikilla alteillani. Silti minusta tuntuu, etten voi edetä niin paljon kuin haluaisin, jos en tee niin.</w:t>
        <w:br/>
        <w:br/>
        <w:t xml:space="preserve"> Olen ansainnut hieman kultaa myymällä Shredirons Shredderiä ja muita esineitä. Jos olisin viitsinyt vaivautua alttini varuskuntien kanssa, olisin pystynyt tekemään 5-10 Shredirons Shredderiä jo nyt ja tienannut vielä enemmän kultaa. Mutta garrisonien dailyt ovat aivan vertaansa vailla, kun taas aion tasoittaa kaikki alttini tasolle 100. Olen tuntenut melkein pakon edessä tehdä sen nyt ennen 3. joulukuuta, jotta saan mahdollisimman paljon irti ammateista ennen kuin raiding alkaa ja hinnat romahtavat.</w:t>
        <w:br/>
        <w:br/>
        <w:t xml:space="preserve"> Mutta valitettavasti opiskelu ja RL asiat ovat menneet edelle ja tässä olen, 300.000 kultaa köyhempi kuin veljeni, joka oikeasti vaivautui altsinsa garrionsin kanssa. Ugh :(</w:t>
      </w:r>
    </w:p>
    <w:p>
      <w:r>
        <w:rPr>
          <w:b/>
          <w:u w:val="single"/>
        </w:rPr>
        <w:t xml:space="preserve">799710</w:t>
      </w:r>
    </w:p>
    <w:p>
      <w:r>
        <w:t xml:space="preserve">03/12/2014 02:00Posted by</w:t>
        <w:br/>
        <w:t xml:space="preserve">e15e3265f8c6b1f9</w:t>
        <w:br/>
        <w:br/>
        <w:t xml:space="preserve">03/12/2014 01:54Posted by</w:t>
        <w:br/>
        <w:t xml:space="preserve">664fb7ffb7ad448d</w:t>
        <w:br/>
        <w:br/>
        <w:t xml:space="preserve">..</w:t>
        <w:br/>
        <w:br/>
        <w:t xml:space="preserve"> Juuri niin. Se on sitä porkkana kepissä -psykologiaa (jota oli wowissa muutenkin olemassa, isosti). Mutta sen todellisessa, grindaavassa muodossa.</w:t>
        <w:br/>
        <w:br/>
        <w:t xml:space="preserve"> Kiitos kun et ole taas yksi hullu.</w:t>
        <w:br/>
        <w:br/>
        <w:t xml:space="preserve"> Ei mitään ongelmaa. Pidän kaltaisistasi ihmisistä, jotka eivät pelkää arvostella tuotetta. Tämä Farmville !@#$ todella ärsyttää minua. Ja myönnettäköön se. Blizzard tietää sen. He eivät ole tyhmempiä kuin me. He ovat fiksumpia. Istukaa alas ja miettikää 5 minuuttia, mitä tavaran myyjä tekisi. Se on heidän valintansa tehdä mitä he tekevät. Suunnittelijoille sanotaan mitä suunnitella. Me voimme vain äänestää rahalla. Im vain nautin muusta pelistä liikaa juuri nyt =/ aka se on rahojeni arvoinen tällä hetkellä.</w:t>
        <w:br/>
        <w:br/>
        <w:t xml:space="preserve"> Sen lisäksi aivoni sanovat minulle aina: "..mutta katso mitä Garrisons voisi olla!".</w:t>
        <w:br/>
        <w:t xml:space="preserve"> Ja sitten tajuan sen... "voisi olla". Minulla on niin paljon ideoita garrisonsin parantamiseksi. Sitten tajuan: "Odota...suunnittelijoilla on täytynyt olla niitäkin", ja voimme olla varmoja, että heillä oli, mutta he valitsivat tämän järjestelmän. Voitte vastata tähän itse, miksi he valitsivat tämän hiotumman, kaunistelemattoman sijaan...</w:t>
        <w:br/>
        <w:br/>
        <w:t xml:space="preserve"> Ehdottomasti. Siitä voisi helposti kehittää wowissa täydellisen mikrotransaktioalustan. En olisi yllättynyt, jos se olisi pitkän aikavälin suunnitelmissa. Oletteko nähneet South parkin jakson 'freemium isn't free'.</w:t>
        <w:br/>
        <w:br/>
        <w:t xml:space="preserve">Se on oikeastaan todella nokkelaa satiiria tämäntyyppisistä mobiili/fb-peleistä</w:t>
        <w:br/>
        <w:br/>
        <w:t xml:space="preserve">Olin sanonut vanhemmissa foorumipostauksissa, että garrisons julkaistaisiin alfana. Eli he käyttävät parannuksia myydäkseen lisää laajennuksia. Ominaisuuksia ja kustomointia, joiden olisi pitänyt olla lähtökohtaisesti julkaisussa. Tarkoitan siis. On ihan ok, että joitain ominaisuuksia pidätellään tietysti. Kaikki pelisuunnittelijat tekevät näin. Mutta minusta he pidättelivät liikaa sitä pahan päivän varalle, jolloin he saavat rahaa "uusilla" ominaisuuksilla.</w:t>
      </w:r>
    </w:p>
    <w:p>
      <w:r>
        <w:rPr>
          <w:b/>
          <w:u w:val="single"/>
        </w:rPr>
        <w:t xml:space="preserve">799711</w:t>
      </w:r>
    </w:p>
    <w:p>
      <w:r>
        <w:t xml:space="preserve">03/12/2014 01:56Postannut</w:t>
        <w:br/>
        <w:t xml:space="preserve">c0a735d3bce874ee</w:t>
        <w:br/>
        <w:t xml:space="preserve">Tarvitset erikoisesineitä edetäksesi ammatissasi, joita voi valmistaa vain varuskunnassa ja jotka ovat bop, joten et voi ostaa tai vaihtaa niitä.</w:t>
        <w:br/>
        <w:br/>
        <w:t xml:space="preserve">On kirjaimellisesti mahdotonta valmistaa mitään arvokasta ilman garrisonia.</w:t>
        <w:br/>
        <w:br/>
        <w:t xml:space="preserve">mitä on mahdotonta valmistaa ilman garry level 1:tä, jossa ei ole mitään?</w:t>
        <w:br/>
        <w:t xml:space="preserve">kaikki bop-mattoja voi valmistaa proffesionilla ja veret voi farmata (aika, joka siihen kuluu, on painajaismainen 750 henkeä per 15 bloodia).</w:t>
      </w:r>
    </w:p>
    <w:p>
      <w:r>
        <w:rPr>
          <w:b/>
          <w:u w:val="single"/>
        </w:rPr>
        <w:t xml:space="preserve">799712</w:t>
      </w:r>
    </w:p>
    <w:p>
      <w:r>
        <w:t xml:space="preserve">100% tästä viestistä.</w:t>
        <w:br/>
        <w:t xml:space="preserve">farmville paska alkoi sumussa</w:t>
        <w:br/>
        <w:t xml:space="preserve">mitä seuraavaksi WOD ostaa seuraajia kaupasta</w:t>
      </w:r>
    </w:p>
    <w:p>
      <w:r>
        <w:rPr>
          <w:b/>
          <w:u w:val="single"/>
        </w:rPr>
        <w:t xml:space="preserve">799713</w:t>
      </w:r>
    </w:p>
    <w:p>
      <w:r>
        <w:t xml:space="preserve">03/12/2014 02:02Postannut</w:t>
        <w:br/>
        <w:t xml:space="preserve">cc689684531877d0</w:t>
        <w:br/>
        <w:br/>
        <w:t xml:space="preserve">03/12/2014 01:26Postannut</w:t>
        <w:br/>
        <w:t xml:space="preserve">fab5323467c2f9da</w:t>
        <w:br/>
        <w:t xml:space="preserve">EVERYONE STOP!Tämä kaveri täällä ei nauti Garrisoneista, POISTA SE HETI! Ei ei ei ei, ei sillä ole väliä jos enemmistö nauttii siitä. -Tämä kaveri ei, joten se on poistettava HETKELLÄ!Vakavasti, lopeta trollaaminen, ja sinä trollaat, face it, sinä trollaat, Garrisoneissa ei ole mitään vikaa, se ei tapa sinua, eikä sinun tarvitse istua niiden sisällä koko päivää, ellet halua.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br/>
        <w:br/>
        <w:t xml:space="preserve"> Joku muu, joka ei tiedä mitä trollaaminen on...</w:t>
        <w:br/>
        <w:br/>
        <w:t xml:space="preserve"> Se että tein vitsin tai tyhmän viittauksen tai 7 ei tarkoita että trollaisin.</w:t>
        <w:br/>
        <w:t xml:space="preserve"> En vain halunnut TL;Dr-tekstiseinää osoittaakseni pointtini. En liekittänyt, mutta ihmiset purivat silti. Koska he olettivat tietävänsä, mitä sanoin viestissäni. Lukematta sitä.</w:t>
      </w:r>
    </w:p>
    <w:p>
      <w:r>
        <w:rPr>
          <w:b/>
          <w:u w:val="single"/>
        </w:rPr>
        <w:t xml:space="preserve">799714</w:t>
      </w:r>
    </w:p>
    <w:p>
      <w:r>
        <w:t xml:space="preserve">03/12/2014 02:06Postannut</w:t>
        <w:br/>
        <w:t xml:space="preserve">664fb7ffb7ad448d</w:t>
        <w:br/>
        <w:br/>
        <w:t xml:space="preserve">...</w:t>
        <w:br/>
        <w:br/>
        <w:t xml:space="preserve"> Ei mitään ongelmaa. Pidän kaltaisistasi ihmisistä, jotka eivät pelkää arvostella tuotetta. Tämä Farmville !@#$ todella ärsyttää minua. Ja myönnettäköön se. Blizzard tietää sen. He eivät ole tyhmempiä kuin me. He ovat fiksumpia. Istukaa alas ja miettikää 5 minuuttia, mitä tavaran myyjä tekisi. Se on heidän valintansa tehdä mitä he tekevät. Suunnittelijoille sanotaan mitä suunnitella. Me voimme vain äänestää rahalla. Im vain nautin muusta pelistä liikaa juuri nyt =/ aka se on rahojeni arvoinen tällä hetkellä.</w:t>
        <w:br/>
        <w:br/>
        <w:t xml:space="preserve"> Sen lisäksi aivoni sanovat minulle aina: "..mutta katso mitä Garrisons voisi olla!".</w:t>
        <w:br/>
        <w:t xml:space="preserve"> Ja sitten tajuan sen... "voisi olla". Minulla on niin paljon ideoita garrisonsin parantamiseksi. Sitten tajuan: "Odota...suunnittelijoilla on täytynyt olla niitäkin", ja voimme olla varmoja, että heillä oli, mutta he valitsivat tämän järjestelmän. Voitte vastata tähän itse, miksi he valitsivat tämän hiotumman, kaunistelemattoman sijaan...</w:t>
        <w:br/>
        <w:br/>
        <w:t xml:space="preserve"> Ehdottomasti. Siitä voisi helposti kehittää wowissa täydellisen mikrotransaktioalustan. En olisi yllättynyt, jos se olisi pitkän aikavälin suunnitelmissa. Oletteko nähneet South parkin jakson 'freemium isn't free'.</w:t>
        <w:br/>
        <w:br/>
        <w:t xml:space="preserve">Se on oikeastaan todella nokkelaa satiiria tämäntyyppisistä mobiili/fb-peleistä</w:t>
        <w:br/>
        <w:br/>
        <w:t xml:space="preserve">Olin sanonut vanhemmissa foorumipostauksissa, että garrisons julkaistaisiin alfana. Eli he käyttävät parannuksia myydäkseen lisää laajennuksia. Ominaisuuksia ja kustomointia, joiden olisi pitänyt olla lähtökohtaisesti julkaisussa. Tarkoitan siis. On ihan ok, että joitain ominaisuuksia pidätellään tietysti. Kaikki pelisuunnittelijat tekevät näin. Mutta minusta he pidättelivät liikaa sitä pahan päivän varalle, jolloin he saavat rahaa "uusilla" ominaisuuksilla.</w:t>
        <w:br/>
        <w:br/>
        <w:t xml:space="preserve"> Pelasin oman osuuteni F2P-pelejä, ja vaikka en koskaan käyttänyt niihin penniäkään, tunsin ihmisiä, jotka käyttivät tuhansia euroja F2P-peleihin. Tuhansia. Miksi? En voi kertoa sitä. Mutta en voi kieltää totuutta...</w:t>
        <w:br/>
        <w:br/>
        <w:t xml:space="preserve"> Aiheeseen liittyen... meidän on kai vain odotettava ja tilattava peli uudelleen, kun se on paremmassa kunnossa. Se riippuu siitä. Ja uskon, että suurin osa pelaajista peruu subinsa tämän raid-tierin jälkeen...</w:t>
      </w:r>
    </w:p>
    <w:p>
      <w:r>
        <w:rPr>
          <w:b/>
          <w:u w:val="single"/>
        </w:rPr>
        <w:t xml:space="preserve">799715</w:t>
      </w:r>
    </w:p>
    <w:p>
      <w:r>
        <w:t xml:space="preserve">Jos se rampauttaa ammattinne?</w:t>
        <w:t xml:space="preserve">Ei.</w:t>
        <w:br/>
        <w:br/>
        <w:t xml:space="preserve">Näen kuitenkin yhtäläisyyksiä varuskunnan ja FarmVillen välillä</w:t>
        <w:br/>
        <w:t xml:space="preserve"> Blizzard on aiemmin ollut pahamaineinen siitä, että kopioi mitä tahansa pelimaailmassa tuntuu suositulta. katsokaa vaikka WOTLK:ta. Vähän ennen kuin WOTLK julkistettiin, Microsoft julkisti xbox liveen achivementit. Blizzard hyppäsi siihen kelkkaan, ja pitkään ihmiset ihmettelivät, mihin nämä saavutuspisteet oikeastaan olivat hyviä. Jotkut sanoivat, että niitä voisi vaihtaa mountteihin ja muihin herkkuihin.</w:t>
        <w:br/>
        <w:br/>
        <w:t xml:space="preserve"> Se on Blizzardin tapa luoda ideoita siitä, mikä tuntuu olevan tällä hetkellä suosittua. FarmVille on ollut suuri menestys internetissä viimeiset pari vuotta, joten en ole yllättynyt, että näemme jotain vastaavaa.</w:t>
        <w:br/>
        <w:br/>
        <w:t xml:space="preserve"> Oliko se käsitelty oikein? Ei, mutta se tekee mitä tekee ja siitä on joitakin hyötyjä. Voin kuitenkin helposti kuvitella WoDin ilman sitä, enkä vihaaisi sitä ideaa - jos emme tekisi juuri sitä, mitä MoPissa.</w:t>
        <w:br/>
        <w:br/>
        <w:t xml:space="preserve"> Pidän Garrisonista, voin tehdä siistejä !@##$ siellä ja vaikka suurin osa niistä ei ole kovin hyödyllisiä, pidän sitä tarpeeksi nautinnollisena toistaiseksi. Niin kauan kuin se ei ole enemmän kuin se on nyt, olen tyytyväinen siihen.</w:t>
      </w:r>
    </w:p>
    <w:p>
      <w:r>
        <w:rPr>
          <w:b/>
          <w:u w:val="single"/>
        </w:rPr>
        <w:t xml:space="preserve">799716</w:t>
      </w:r>
    </w:p>
    <w:p>
      <w:r>
        <w:t xml:space="preserve">03/12/2014 02:11Postannut</w:t>
        <w:br/>
        <w:t xml:space="preserve">4f37b2fabd08aa37</w:t>
        <w:br/>
        <w:t xml:space="preserve">Jos se rampauttaa ammattisi?</w:t>
        <w:t xml:space="preserve">Ei.</w:t>
        <w:br/>
        <w:br/>
        <w:t xml:space="preserve">Näen kuitenkin yhdennäköisyyttä varuskunnan ja FarmVillen välillä.</w:t>
        <w:br/>
        <w:t xml:space="preserve"> Blizzard on aiemmin ollut pahamaineinen siitä, että kopioi mitä tahansa pelimaailmassa tuntuu suositulta. katsokaa vaikka WOTLK:ta. Vähän ennen kuin WOTLK julkistettiin, Microsoft julkisti xbox liveen achivementit. Blizzard hyppäsi siihen kelkkaan, ja pitkään ihmiset ihmettelivät, mihin nämä saavutuspisteet oikeastaan olivat hyviä. Jotkut sanoivat, että niitä voisi vaihtaa mountteihin ja muihin herkkuihin.</w:t>
        <w:br/>
        <w:br/>
        <w:t xml:space="preserve"> Se on Blizzardin tapa luoda ideoita siitä, mikä tuntuu olevan tällä hetkellä suosittua. FarmVille on ollut suuri menestys internetissä viimeiset pari vuotta, joten en ole yllättynyt, että näemme jotain vastaavaa.</w:t>
        <w:br/>
        <w:br/>
        <w:t xml:space="preserve"> Oliko se käsitelty oikein? Ei, mutta se tekee mitä tekee ja siitä on joitakin hyötyjä. Voin kuitenkin helposti kuvitella WoDin ilman sitä, enkä vihaaisi sitä ideaa - jos emme tekisi juuri sitä, mitä MoPissa.</w:t>
        <w:br/>
        <w:br/>
        <w:t xml:space="preserve"> Pidän Garrisonista, voin tehdä siistejä !@##$ siellä ja vaikka suurin osa niistä ei ole kovin hyödyllisiä, pidän sitä tarpeeksi nautinnollisena toistaiseksi. Niin kauan kuin se ei ole enemmän kuin se on nyt, olen tyytyväinen siihen.</w:t>
        <w:br/>
        <w:br/>
        <w:t xml:space="preserve"> Samaa mieltä.</w:t>
        <w:br/>
        <w:br/>
        <w:t xml:space="preserve"> Lisäksi muistin juuri. Asuminen. Blizz ei halunnut toteuttaa pelkkää housingia...mutta jostain syystä luulen garrisonin olevan jonkinlainen housingin korvaaja.</w:t>
        <w:t xml:space="preserve">Nyt minun pointti on...kun sain ensimmäisen kerran oman linnan, olin kuin "OMG COOL" ja sitten nopeasti nousin takaisin jaloilleni ja ajattelin "..missä on negatiivinen pointti nyt?"</w:t>
        <w:br/>
        <w:br/>
        <w:t xml:space="preserve">garrisonissa on täysin 0 muokattavuutta. Se on niin sääli. Ei mitään rotumaisia juttuja. Ei valtaosa rakennuksista. Vain valitut muutamat samish lookilla, päivittäiset cooldownit sidottu siihen. Tästä tulee oikeastaan mieleen älypuhelinpelit, joissa sijoitat lil* 4 tuuman rakennuksen ja se näyttää jotenkin siistiltä... 5 sekunnin ajan.</w:t>
        <w:br/>
        <w:t xml:space="preserve"> Voisi olla niin paljon enemmän..ja silti ei ole mitään. Päässäni se silti TAHTOI olla siisti idea, mutta pelissä se on vain niin...tyhmä.</w:t>
      </w:r>
    </w:p>
    <w:p>
      <w:r>
        <w:rPr>
          <w:b/>
          <w:u w:val="single"/>
        </w:rPr>
        <w:t xml:space="preserve">799717</w:t>
      </w:r>
    </w:p>
    <w:p>
      <w:r>
        <w:t xml:space="preserve">Ilmeisesti , koska sanon asiat niin kuin ne ovat ja kutsun sinut ulos omasta BS on mahdotonta saada kunnollista keskustelua.</w:t>
        <w:br/>
        <w:t xml:space="preserve">ja että ihmiset osoittavat ikänsä ja tietämättömyytensä.</w:t>
        <w:br/>
        <w:br/>
        <w:t xml:space="preserve">uudelleen , et rampauta itseäsi ilman varuskunta , kaikki mitä tarvitset voidaan edelleen saada perinteisin keinoin , ja vaikka joudut odottamaan hieman kauemmin tai ei ole absoluuttinen paras paras paras on tällä hetkellä siellä , silloinkin se ei silti tarkoita, että rajoitat itseäsi , se on vain kaikki päässänne.</w:t>
        <w:br/>
        <w:br/>
        <w:t xml:space="preserve">Jopa olemalla vähemmän kuin optimaalinen voit silti päihittää ihmiset.</w:t>
        <w:br/>
        <w:br/>
        <w:t xml:space="preserve">Joten kyllä, se on BS mitä sanot ja vihjaamalla, että et voi käydä kunnollista keskustelua jonkun kanssa, jolla on joko eri näkemys asioista TAI kutsuu sinua esiin, osoittaa vain todelliset värit, joita sinulla on ( aka olen aina oikeassa ja sinä olet aina väärässä mentaliteetti ).</w:t>
        <w:br/>
        <w:br/>
        <w:t xml:space="preserve">ja myös</w:t>
        <w:br/>
        <w:br/>
        <w:t xml:space="preserve">Luulen, että e19a1425254862ff58 on hyvin rajallinen ymmärrys englannin kielestä. Rampa ei tarkoita täysin hyödytöntä. On hyvin tunteetonta sinulta ajatella sanaa crippled tuolla tavalla.</w:t>
        <w:t xml:space="preserve">Ajatteletko rampoja ihmisiä samalla tavalla?</w:t>
        <w:br/>
        <w:br/>
        <w:t xml:space="preserve">Minulla on kohtuullinen käsitys englannin kielestä ja tiedän, että sanalla on useita merkityksiä, ja vaikka en olekaan sujuva ja saatan tehdä virheitä, se ei tarkoita, etten tietäisi asioita.</w:t>
        <w:br/>
        <w:br/>
        <w:t xml:space="preserve">Lisäksi, missä helvetissä olen koskaan sanonut, että rampa tarkoittaa hyödytöntä, en ole koskaan sanonut mitään sellaista, ja sen väittäminen on erittäin epäkohteliasta ja loukkaavaa.</w:t>
        <w:br/>
        <w:t xml:space="preserve">koskaan ajattelisi kutsua ihmisiä, joilla on fyysinen vamma, rammoiksi ... varsinkaan, koska tunnen ihmisiä, joilla on vamma ja jotka ovat luultavasti paljon hyödyllisempiä ja aktiivisempia kuin monet kyvykkäät ihmiset.</w:t>
        <w:br/>
        <w:br/>
        <w:t xml:space="preserve">joten älkää väittäkö, että olen sanonut asioita, joita en ole sanonut</w:t>
      </w:r>
    </w:p>
    <w:p>
      <w:r>
        <w:rPr>
          <w:b/>
          <w:u w:val="single"/>
        </w:rPr>
        <w:t xml:space="preserve">799718</w:t>
      </w:r>
    </w:p>
    <w:p>
      <w:r>
        <w:t xml:space="preserve">Se ei ole päässäni. Se johtuu siitä, että voin tehdä täsmälleen kaksinkertaisen määrän loitsuja Garrisonilla. Se ei ole tulkinnanvaraista.</w:t>
        <w:br/>
        <w:br/>
        <w:t xml:space="preserve"> Se on 100 prosentin ammattihyöty. Ei mikään henkinen käsitys.</w:t>
      </w:r>
    </w:p>
    <w:p>
      <w:r>
        <w:rPr>
          <w:b/>
          <w:u w:val="single"/>
        </w:rPr>
        <w:t xml:space="preserve">799719</w:t>
      </w:r>
    </w:p>
    <w:p>
      <w:r>
        <w:t xml:space="preserve">03/12/2014 02:19Postannut</w:t>
        <w:br/>
        <w:t xml:space="preserve">e19a1425254862ff58</w:t>
        <w:br/>
        <w:t xml:space="preserve">ilmeisesti , koska sanon asiat niin kuin ne ovat ja kutsun teidät esiin omasta BS:stänne on mahdotonta käydä kunnollista keskustelua.</w:t>
        <w:br/>
        <w:t xml:space="preserve">ja sen myötä ihmiset osoittavat ikänsä ja tietämättömyytensä.</w:t>
        <w:br/>
        <w:br/>
        <w:t xml:space="preserve"> vielä kerran , et rampauta itseäsi ilman varuskuntaa , kaiken tarvitsemasi voit silti hankkia perinteisin keinoin , ja vaikka joutuisit odottamaan hieman kauemmin tai et saisi absoluuttisesti parasta parasta mitä tällä hetkellä on olemassa , silloinkin se ei vielä tarkoita että rajoitat itseäsi , se on vain kaikki sinun päässäsi.</w:t>
        <w:br/>
        <w:br/>
        <w:t xml:space="preserve">Jopa olemalla vähemmän kuin optimaalinen voit silti päihittää ihmiset.</w:t>
        <w:br/>
        <w:br/>
        <w:t xml:space="preserve">Joten kyllä, se on BS mitä sanot ja vihjaamalla, että et voi käydä kunnollista keskustelua jonkun kanssa, jolla on joko eri näkemys asioista TAI kutsuu sinua esiin, osoittaa vain todelliset värit, joita sinulla on ( aka olen aina oikeassa ja sinä olet aina väärässä mentaliteetti ).</w:t>
        <w:br/>
        <w:br/>
        <w:t xml:space="preserve">ja myös</w:t>
        <w:br/>
        <w:br/>
        <w:t xml:space="preserve">Luulen, että e19a1425254862ff58 on hyvin rajallinen ymmärrys englannin kielestä. Rampa ei tarkoita täysin hyödytöntä. On hyvin tunteetonta sinulta ajatella sanaa crippled tuolla tavalla.</w:t>
        <w:t xml:space="preserve">Ajatteletko rampoja ihmisiä samalla tavalla?</w:t>
        <w:br/>
        <w:br/>
        <w:t xml:space="preserve">Minulla on kohtuullinen käsitys englannin kielestä ja tiedän, että sanalla on useita merkityksiä, ja vaikka en olekaan sujuva ja saatan tehdä virheitä, se ei tarkoita, etten tietäisi asioita.</w:t>
        <w:br/>
        <w:br/>
        <w:t xml:space="preserve">Lisäksi, missä helvetissä olen koskaan sanonut, että rampa tarkoittaa hyödytöntä, en ole koskaan sanonut mitään sellaista, ja sen väittäminen on erittäin epäkohteliasta ja loukkaavaa.</w:t>
        <w:br/>
        <w:t xml:space="preserve">koskaan ajattelisi kutsua ihmisiä, joilla on fyysinen vamma, rammoiksi ... varsinkaan, koska tunnen ihmisiä, joilla on vamma ja jotka ovat luultavasti paljon hyödyllisempiä ja aktiivisempia kuin moni kykenevä ihminen.</w:t>
        <w:br/>
        <w:br/>
        <w:t xml:space="preserve">joten älkää väittäkö, että olen sanonut asioita, joita en ole sanonut</w:t>
        <w:br/>
        <w:br/>
        <w:t xml:space="preserve">Lopettakaa aggressiivinen käytös. hänen sanankäyttönsä rampaamisesta on oikein. Ilman varuskuntaa rampauttaa itsensä. Se on fakta.</w:t>
        <w:br/>
        <w:t xml:space="preserve"> Päivittäinen prof cooldown:</w:t>
        <w:t xml:space="preserve">5 item</w:t>
        <w:br/>
        <w:t xml:space="preserve">Daily prof building cd:</w:t>
        <w:t xml:space="preserve">6-12 kohdetta</w:t>
        <w:br/>
        <w:br/>
        <w:t xml:space="preserve">Se ei todellakaan tule kysymykseen, ja on parempi antaa asian olla.</w:t>
      </w:r>
    </w:p>
    <w:p>
      <w:r>
        <w:rPr>
          <w:b/>
          <w:u w:val="single"/>
        </w:rPr>
        <w:t xml:space="preserve">799720</w:t>
      </w:r>
    </w:p>
    <w:p>
      <w:r>
        <w:t xml:space="preserve">03/12/2014 01:24Postannut</w:t>
        <w:br/>
        <w:t xml:space="preserve">664fb7ffb7ad448d</w:t>
        <w:br/>
        <w:t xml:space="preserve">Aseiden lumous on 15 päivittäistä jäähdytysaikaa.</w:t>
        <w:br/>
        <w:t xml:space="preserve"> En minäkään ole garrisonien ystävä, mutta *köh* disenchant 640+ gear *köh*.</w:t>
      </w:r>
    </w:p>
    <w:p>
      <w:r>
        <w:rPr>
          <w:b/>
          <w:u w:val="single"/>
        </w:rPr>
        <w:t xml:space="preserve">799721</w:t>
      </w:r>
    </w:p>
    <w:p>
      <w:r>
        <w:t xml:space="preserve">03/12/2014 02:22Postannut</w:t>
        <w:br/>
        <w:t xml:space="preserve">664fb7ffb7ad448d</w:t>
        <w:br/>
        <w:t xml:space="preserve">It's not in my head. Se on siinä, että voin tehdä täsmälleen tuplasti enemmän enchantteja Garrisonilla. Se ei ole tulkinnanvaraista.</w:t>
        <w:br/>
        <w:br/>
        <w:t xml:space="preserve"> Se on 100 % ammatin lisäys.</w:t>
        <w:t xml:space="preserve">Ei mikään henkinen käsitys.</w:t>
        <w:br/>
        <w:br/>
        <w:t xml:space="preserve">Joten voit tehdä tuplasti sen mitä tarvitset, en silti ymmärrä mikä siinä on rampauttavaa.</w:t>
        <w:br/>
        <w:br/>
        <w:t xml:space="preserve">Tarvitset aseenkirjoitusta ... ainoa tapa saada tuplasti aseenkirjoituksia on, jos käytät kahta asetta TAI jos tiedät vaihtavasi aseesi hyvin lyhyessä ajassa.</w:t>
        <w:br/>
        <w:br/>
        <w:t xml:space="preserve">Muuten en näe mitään todellista hyötyä.</w:t>
        <w:br/>
        <w:br/>
        <w:t xml:space="preserve">No, jatkaisin mielelläni tätä keskustelua pidempään, mutta pelkäänpä, että vaari tarvitsee unta.</w:t>
      </w:r>
    </w:p>
    <w:p>
      <w:r>
        <w:rPr>
          <w:b/>
          <w:u w:val="single"/>
        </w:rPr>
        <w:t xml:space="preserve">799722</w:t>
      </w:r>
    </w:p>
    <w:p>
      <w:r>
        <w:t xml:space="preserve">03/12/2014 02:26Postannut</w:t>
        <w:br/>
        <w:t xml:space="preserve">e19a1425254862ff58</w:t>
        <w:br/>
        <w:br/>
        <w:t xml:space="preserve">03/12/2014 02:22Postannut</w:t>
        <w:br/>
        <w:t xml:space="preserve">664fb7ffb7ad448d</w:t>
        <w:br/>
        <w:t xml:space="preserve">It's not in my head. Se on siinä, että voin tehdä täsmälleen tuplasti enemmän enchantteja Garrisonilla. Se ei ole tulkinnanvaraista.</w:t>
        <w:br/>
        <w:br/>
        <w:t xml:space="preserve"> Se on 100% ammatin lisäys.</w:t>
        <w:t xml:space="preserve">Ei mikään henkinen käsitys.</w:t>
        <w:br/>
        <w:br/>
        <w:t xml:space="preserve">Joten voit tehdä tuplasti sen mitä tarvitset, en silti ymmärrä mikä siinä on rampauttavaa.</w:t>
        <w:br/>
        <w:br/>
        <w:t xml:space="preserve">Tarvitset aseenkirjoitusta ... ainoa tapa saada tuplasti aseenkirjoituksia on, jos käytät kahta asetta TAI jos tiedät vaihtavasi aseesi hyvin lyhyessä ajassa.</w:t>
        <w:br/>
        <w:br/>
        <w:t xml:space="preserve">Muuten en näe mitään todellista hyötyä.</w:t>
        <w:br/>
        <w:br/>
        <w:t xml:space="preserve">No, jatkaisin mielelläni tätä keskustelua pidempään, mutta pelkäänpä, että vaari tarvitsee unta.</w:t>
        <w:br/>
        <w:br/>
        <w:t xml:space="preserve"> En ole varma, oletteko vain kykenemätön ymmärtämään tätä...vai kieltäydyttekö tahallanne ymmärtämästä tätä. Kummassakin tapauksessa...rauhoitu ja yritä kääriä pääsi tämän asian ympärille. Käyttäydyt todella melko... kouluttamattoman ihmisen tavoin.</w:t>
      </w:r>
    </w:p>
    <w:p>
      <w:r>
        <w:rPr>
          <w:b/>
          <w:u w:val="single"/>
        </w:rPr>
        <w:t xml:space="preserve">799723</w:t>
      </w:r>
    </w:p>
    <w:p>
      <w:r>
        <w:t xml:space="preserve">Lopettakaa aggressiivinen käytös. hänen sanankäytönsä rampauttamisesta on oikein. Ilman varuskuntaa rampauttaa itsensä. Se on fakta.</w:t>
        <w:br/>
        <w:t xml:space="preserve"> Päivittäinen prof jäähdytys:</w:t>
        <w:t xml:space="preserve">5 item</w:t>
        <w:br/>
        <w:t xml:space="preserve">Daily prof building cd:</w:t>
        <w:br/>
        <w:br/>
        <w:br/>
        <w:br/>
        <w:t xml:space="preserve"> Siinä ei ole mitään aggressiivista, lopeta jälleen kerran vihjaileminen.</w:t>
        <w:br/>
        <w:br/>
        <w:t xml:space="preserve">ja se ei silti ole rampauttamista, ilman varuskuntaa saat silti esineesi, se vain kestää kauemmin.</w:t>
        <w:br/>
        <w:br/>
        <w:t xml:space="preserve">OP ja olisit oikeassa, jos AINOA tapa olisi varuskunta , mutta näin ei ole.</w:t>
        <w:br/>
        <w:br/>
        <w:t xml:space="preserve">kärsimättömyys on ongelma, ei se, että varuskunnan tekemättä jättäminen on rampauttavaa.</w:t>
        <w:br/>
        <w:br/>
        <w:t xml:space="preserve">plain and simple ( ja nyt menen nukkumaan )</w:t>
      </w:r>
    </w:p>
    <w:p>
      <w:r>
        <w:rPr>
          <w:b/>
          <w:u w:val="single"/>
        </w:rPr>
        <w:t xml:space="preserve">799724</w:t>
      </w:r>
    </w:p>
    <w:p>
      <w:r>
        <w:t xml:space="preserve">03/12/2014 02:30Postannut</w:t>
        <w:br/>
        <w:t xml:space="preserve">e19a14254862ff58</w:t>
        <w:br/>
        <w:br/>
        <w:t xml:space="preserve">Lopettakaa aggressiivinen käytös. hänen sanankäytönsä rampauttaminen on oikein. Sinä rampautat itsesi ilman varuskuntaa. se on vain fakta.</w:t>
        <w:br/>
        <w:t xml:space="preserve"> Päivittäinen prof cooldown:</w:t>
        <w:t xml:space="preserve">5 item</w:t>
        <w:br/>
        <w:t xml:space="preserve">Daily prof building cd:</w:t>
        <w:br/>
        <w:br/>
        <w:br/>
        <w:br/>
        <w:t xml:space="preserve"> Siinä ei ole mitään aggressiivista, lopeta jälleen kerran vihjaileminen.</w:t>
        <w:br/>
        <w:br/>
        <w:t xml:space="preserve">ja se ei silti ole rampauttamista, ilman varuskuntaa saat silti esineesi, se vain kestää kauemmin.</w:t>
        <w:br/>
        <w:br/>
        <w:t xml:space="preserve">OP ja olisit oikeassa, jos AINOA tapa olisi ottaa varuskunta , mutta näin ei ole.</w:t>
        <w:br/>
        <w:br/>
        <w:t xml:space="preserve">kärsimättömyys on ongelma tässä , ei se, että varuskunnan tekemättä jättäminen on rampauttavaa.</w:t>
        <w:br/>
        <w:br/>
        <w:t xml:space="preserve">yksinkertaisesti ( ja nyt aion todella mennä nukkumaan )</w:t>
        <w:br/>
        <w:br/>
        <w:t xml:space="preserve">Luulen, että et vain tiedä mitä "rampauttava" tarkoittaa. Tapaus ratkaistu.</w:t>
        <w:br/>
        <w:br/>
        <w:t xml:space="preserve"> Esimerkki.</w:t>
        <w:br/>
        <w:br/>
        <w:t xml:space="preserve"> Henkilö omistaa yrityksen, joka tuottaa 10 suklaapatukkaa päivässä.</w:t>
        <w:br/>
        <w:t xml:space="preserve"> Jos hän nyt ostaa toisen rakennuksen, hän voisi tuottaa 20 patukkaa päivässä. Monet muut yrityksen omistajat tekivät juuri niin. Onko henkilö nyt rampa, koska hän ei ostanut toista rakennusta tuottaakseen enemmän patukoita? Kyllä on.</w:t>
      </w:r>
    </w:p>
    <w:p>
      <w:r>
        <w:rPr>
          <w:b/>
          <w:u w:val="single"/>
        </w:rPr>
        <w:t xml:space="preserve">799725</w:t>
      </w:r>
    </w:p>
    <w:p>
      <w:r>
        <w:t xml:space="preserve">03/12/2014 01:32Postannut</w:t>
        <w:br/>
        <w:t xml:space="preserve">e19a1425254862ff58</w:t>
        <w:br/>
        <w:br/>
        <w:t xml:space="preserve">... ja se on BS ( ja ei, se ei tarkoita sepäntyötä )</w:t>
        <w:br/>
        <w:br/>
        <w:t xml:space="preserve">[/quote]</w:t>
        <w:br/>
        <w:br/>
        <w:t xml:space="preserve">Olen juuri nyt niin pöyristynyt siitä, miten tyhmä tämä repliikki on :D</w:t>
      </w:r>
    </w:p>
    <w:p>
      <w:r>
        <w:rPr>
          <w:b/>
          <w:u w:val="single"/>
        </w:rPr>
        <w:t xml:space="preserve">799726</w:t>
      </w:r>
    </w:p>
    <w:p>
      <w:r>
        <w:t xml:space="preserve">03/12/2014 02:26Postannut</w:t>
        <w:br/>
        <w:t xml:space="preserve">89037623e3e8dbb5</w:t>
        <w:br/>
        <w:br/>
        <w:t xml:space="preserve">03/12/2014 01:24Postannut</w:t>
        <w:br/>
        <w:t xml:space="preserve">664fb7ffb7ad448d</w:t>
        <w:br/>
        <w:t xml:space="preserve">Aseiden lumous on 15 päivittäistä cooldownia.</w:t>
        <w:br/>
        <w:t xml:space="preserve"> En minäkään ole garrisonien ystävä, mutta *köh* disenchant 640+ gear *köh*.</w:t>
        <w:br/>
        <w:br/>
        <w:t xml:space="preserve"> Olen tietoinen, että se oli vain esimerkki. Nuo matit ovat halvempia huomenna. Mutta on PALJON muita ammatteja, joissa 100% boost pysyy vakiona läpi koko sisällön. JC, eng, inscription pysyy rajoitettuna. Nuo ovat ainoat 4, jotka minulla on atm, joten en voi kommentoida muita.</w:t>
        <w:br/>
        <w:br/>
        <w:t xml:space="preserve"> Valitsin vain huonon esimerkin enchantingista.</w:t>
      </w:r>
    </w:p>
    <w:p>
      <w:r>
        <w:rPr>
          <w:b/>
          <w:u w:val="single"/>
        </w:rPr>
        <w:t xml:space="preserve">799727</w:t>
      </w:r>
    </w:p>
    <w:p>
      <w:r>
        <w:t xml:space="preserve">03/12/2014 02:19Postannut e19a14254862ff58</w:t>
        <w:br/>
        <w:br/>
        <w:t xml:space="preserve">jälleen kerran , et rampauta itseäsi ilman varuskuntaa , kaiken</w:t>
        <w:br/>
        <w:t xml:space="preserve">tarvitset voi edelleen saada perinteisin keinoin</w:t>
        <w:br/>
        <w:br/>
        <w:t xml:space="preserve">03/12/2014 02:19Posted by e19a1425254862ff58</w:t>
        <w:br/>
        <w:br/>
        <w:t xml:space="preserve">vaikka JOS joudut odottamaan hieman kauemmin tai et saa absoluuttisesti parasta</w:t>
        <w:br/>
        <w:t xml:space="preserve">parasta mitä tällä hetkellä on</w:t>
        <w:br/>
        <w:br/>
        <w:t xml:space="preserve">03/12/2014 02:19Posted by e19a1425254862ff58</w:t>
        <w:br/>
        <w:br/>
        <w:t xml:space="preserve">niin se ei silti tarkoita että rajoitat itseäsi</w:t>
        <w:br/>
        <w:br/>
        <w:t xml:space="preserve">Todistit jopa juuri hänen väitteensä.</w:t>
        <w:t xml:space="preserve">Hämmästyttävää miten tyhmä olet.</w:t>
        <w:br/>
        <w:t xml:space="preserve">valitsemalla olla käyttämättä varuskuntaa tekee asioista pidempiä ja vaikeampia.</w:t>
        <w:t xml:space="preserve">Näytät tajuavan</w:t>
        <w:br/>
        <w:t xml:space="preserve">tämän pointin; en ole varma miten eksyt sen jälkeen..</w:t>
        <w:t xml:space="preserve">Tuo on juuri</w:t>
        <w:br/>
        <w:t xml:space="preserve">rampauttamisen määritelmä.</w:t>
        <w:t xml:space="preserve">Joskus sitä kutsutaan nimellä gimping</w:t>
        <w:br/>
        <w:t xml:space="preserve">yourself.Anyway, @664fb7ffb7ad448d:Olen täysin samaa mieltä.</w:t>
        <w:t xml:space="preserve">Muistan</w:t>
        <w:br/>
        <w:t xml:space="preserve"> lukemattomat vakuuttelut kehityksen aikana, että varuskunnat</w:t>
        <w:br/>
        <w:t xml:space="preserve">eivät olisi pakollisia</w:t>
        <w:t xml:space="preserve">He eivät kuitenkaan näytä vieläkään ymmärtävän, että</w:t>
        <w:br/>
        <w:t xml:space="preserve">ihmiset valitsevat aina parhaan ja nopeimman tien saavuttaakseen sen, mitä he</w:t>
        <w:br/>
        <w:t xml:space="preserve">haluavat</w:t>
      </w:r>
      <w:r>
        <w:t xml:space="preserve"> Ja varuskunnat ovat oikea tapa tehdä se.</w:t>
      </w:r>
    </w:p>
    <w:p>
      <w:r>
        <w:rPr>
          <w:b/>
          <w:u w:val="single"/>
        </w:rPr>
        <w:t xml:space="preserve">799728</w:t>
      </w:r>
    </w:p>
    <w:p>
      <w:r>
        <w:t xml:space="preserve">03/12/2014 02:19Postannut e19a14254862ff58</w:t>
        <w:br/>
        <w:br/>
        <w:t xml:space="preserve">jälleen kerran , et rampauta itseäsi ilman varuskuntaa , kaiken</w:t>
        <w:br/>
        <w:t xml:space="preserve">tarvitset voi edelleen saada perinteisin keinoin</w:t>
        <w:br/>
        <w:br/>
        <w:t xml:space="preserve">03/12/2014 02:19Posted by e19a1425254862ff58</w:t>
        <w:br/>
        <w:br/>
        <w:t xml:space="preserve">vaikka JOS joudut odottamaan hieman kauemmin tai et saa absoluuttisesti parasta</w:t>
        <w:br/>
        <w:t xml:space="preserve">parasta mitä tällä hetkellä on</w:t>
        <w:br/>
        <w:br/>
        <w:t xml:space="preserve">03/12/2014 02:19Posted by e19a1425254862ff58</w:t>
        <w:br/>
        <w:br/>
        <w:t xml:space="preserve">niin se ei silti tarkoita että rajoitat itseäsi</w:t>
        <w:br/>
        <w:br/>
        <w:t xml:space="preserve">Todistit jopa juuri hänen väitteensä.</w:t>
        <w:t xml:space="preserve">Hämmästyttävää miten tyhmä olet.</w:t>
        <w:br/>
        <w:t xml:space="preserve">valitsemalla olla käyttämättä varuskuntaa tekee asioista pidempiä ja vaikeampia.</w:t>
        <w:t xml:space="preserve">Näytät tajuavan</w:t>
        <w:br/>
        <w:t xml:space="preserve">tämän pointin; en ole varma miten eksyt sen jälkeen..</w:t>
        <w:t xml:space="preserve">Tuo on juuri</w:t>
        <w:br/>
        <w:t xml:space="preserve">rampauttamisen määritelmä.</w:t>
        <w:t xml:space="preserve">Joskus sitä kutsutaan nimellä gimping</w:t>
        <w:br/>
        <w:t xml:space="preserve">yourself.Anyway, @664fb7ffb7ad448d:Olen täysin samaa mieltä.</w:t>
        <w:t xml:space="preserve">Muistan</w:t>
        <w:br/>
        <w:t xml:space="preserve"> lukemattomat vakuuttelut kehityksen aikana, että varuskunnat</w:t>
        <w:br/>
        <w:t xml:space="preserve">eivät olisi pakollisia</w:t>
        <w:t xml:space="preserve">He eivät kuitenkaan näytä vieläkään ymmärtävän, että</w:t>
        <w:br/>
        <w:t xml:space="preserve">ihmiset valitsevat aina parhaan ja nopeimman tien saavuttaakseen sen, mitä he</w:t>
        <w:br/>
        <w:t xml:space="preserve">haluavat</w:t>
      </w:r>
      <w:r>
        <w:t xml:space="preserve"> Ja varuskunnat ovat oikea tapa tehdä se.</w:t>
      </w:r>
    </w:p>
    <w:p>
      <w:r>
        <w:rPr>
          <w:b/>
          <w:u w:val="single"/>
        </w:rPr>
        <w:t xml:space="preserve">799729</w:t>
      </w:r>
    </w:p>
    <w:p>
      <w:r>
        <w:t xml:space="preserve">03/12/2014 02:19Postannut e19a14254862ff58</w:t>
        <w:br/>
        <w:br/>
        <w:t xml:space="preserve">jälleen kerran , et rampauta itseäsi ilman varuskuntaa , kaiken</w:t>
        <w:br/>
        <w:t xml:space="preserve">tarvitset voi edelleen saada perinteisin keinoin</w:t>
        <w:br/>
        <w:br/>
        <w:t xml:space="preserve">03/12/2014 02:19Posted by e19a1425254862ff58</w:t>
        <w:br/>
        <w:br/>
        <w:t xml:space="preserve">vaikka JOS joudut odottamaan hieman kauemmin tai et saa absoluuttisesti parasta</w:t>
        <w:br/>
        <w:t xml:space="preserve">parasta mitä tällä hetkellä on</w:t>
        <w:br/>
        <w:br/>
        <w:t xml:space="preserve">03/12/2014 02:19Posted by e19a1425254862ff58</w:t>
        <w:br/>
        <w:br/>
        <w:t xml:space="preserve">niin se ei silti tarkoita että rajoitat itseäsi</w:t>
        <w:br/>
        <w:br/>
        <w:t xml:space="preserve">Todistit jopa juuri hänen väitteensä.</w:t>
        <w:t xml:space="preserve">Hämmästyttävää miten tyhmä olet.</w:t>
        <w:br/>
        <w:t xml:space="preserve">valitsemalla olla käyttämättä varuskuntaa tekee asioista pidempiä ja vaikeampia.</w:t>
        <w:t xml:space="preserve">Näytät tajuavan</w:t>
        <w:br/>
        <w:t xml:space="preserve">tämän pointin; en ole varma miten eksyt sen jälkeen..</w:t>
        <w:t xml:space="preserve">Tuo on juuri</w:t>
        <w:br/>
        <w:t xml:space="preserve">rampauttamisen määritelmä.</w:t>
        <w:t xml:space="preserve">Joskus sitä kutsutaan nimellä gimping</w:t>
        <w:br/>
        <w:t xml:space="preserve">yourself.Anyway, @664fb7ffb7ad448d:Olen täysin samaa mieltä.</w:t>
        <w:t xml:space="preserve">Muistan</w:t>
        <w:br/>
        <w:t xml:space="preserve"> lukemattomat vakuuttelut kehityksen aikana, että varuskunnat</w:t>
        <w:br/>
        <w:t xml:space="preserve">eivät olisi pakollisia</w:t>
        <w:t xml:space="preserve">He eivät kuitenkaan näytä vieläkään ymmärtävän, että</w:t>
        <w:br/>
        <w:t xml:space="preserve">ihmiset valitsevat aina parhaan ja nopeimman tien saavuttaakseen sen, mitä he</w:t>
        <w:br/>
        <w:t xml:space="preserve">haluavat</w:t>
      </w:r>
      <w:r>
        <w:t xml:space="preserve"> Ja varuskunnat ovat oikea tapa tehdä se.</w:t>
      </w:r>
    </w:p>
    <w:p>
      <w:r>
        <w:rPr>
          <w:b/>
          <w:u w:val="single"/>
        </w:rPr>
        <w:t xml:space="preserve">799730</w:t>
      </w:r>
    </w:p>
    <w:p>
      <w:r>
        <w:t xml:space="preserve">se, että voit saada myyttinen vaihde follower tehtäviä, jotka tavallaan pakottaa sinut käyttämään varuskunnan, joka on vain bs silmissäni. en välitä, että saat proffesions etuja, transmogs, mountit ja mitä ikinä voin elää, että ihmiset saivat etulyöntiaseman yli minua juttuja, kuten että vain bcos en halua pelata farmville, mutta että he saavat raid appropiate vaihde on vain ontuva</w:t>
      </w:r>
    </w:p>
    <w:p>
      <w:r>
        <w:rPr>
          <w:b/>
          <w:u w:val="single"/>
        </w:rPr>
        <w:t xml:space="preserve">799731</w:t>
      </w:r>
    </w:p>
    <w:p>
      <w:r>
        <w:t xml:space="preserve">03/12/2014 02:30Postannut</w:t>
        <w:br/>
        <w:t xml:space="preserve">e19a1425254862ff58</w:t>
        <w:br/>
        <w:br/>
        <w:t xml:space="preserve">ja se ei silti ole rampauttavaa , ilman varuskuntaa saat silti tavarasi , se vain kestää kauemmin.</w:t>
        <w:br/>
        <w:br/>
        <w:t xml:space="preserve"> OP ja olisit oikeassa jos AINOA tapa olisi ottaa varuskunta , mutta näin ei ole.</w:t>
        <w:br/>
        <w:br/>
        <w:t xml:space="preserve"> "Jos joku murtaisi toisen jalkasi, et olisi rampa, koska sinulla on edelleen toinen jalka.". Voisit hankkia kainalosauvat ja ontua hitaasti tai jopa vain raahata itseäsi. Ihmiset olisivat oikeassa, jos jalkojen omistaminen olisi AINOA tapa liikkua, mutta niin ei ole."</w:t>
        <w:br/>
        <w:br/>
        <w:t xml:space="preserve"> Tuo on periaatteessa sinun logiikkasi. Kuulostaako tyhmältä? Koska se onkin.</w:t>
      </w:r>
    </w:p>
    <w:p>
      <w:r>
        <w:rPr>
          <w:b/>
          <w:u w:val="single"/>
        </w:rPr>
        <w:t xml:space="preserve">799732</w:t>
      </w:r>
    </w:p>
    <w:p>
      <w:r>
        <w:t xml:space="preserve">03/12/2014 02:45Posted by 3a818a6697f7168c</w:t>
        <w:br/>
        <w:br/>
        <w:t xml:space="preserve">03/12/2014 02:23Posted by e15e3265f8c6b1f9</w:t>
        <w:br/>
        <w:br/>
        <w:t xml:space="preserve">jälleen kerran , et rampauta itseäsi ilman varuskuntaa , kaiken</w:t>
        <w:br/>
        <w:t xml:space="preserve">mitä tarvitset voit silti saada perinteisin keinoin</w:t>
        <w:br/>
        <w:br/>
        <w:t xml:space="preserve">03/12/2014 02:23Posted by e15e3265f8c6b1f9</w:t>
        <w:br/>
        <w:br/>
        <w:t xml:space="preserve">vaikka JOS joudut odottamaan hieman kauemmin tai et saa absoluuttisesti parasta</w:t>
        <w:br/>
        <w:t xml:space="preserve">parasta mitä tällä hetkellä on</w:t>
        <w:br/>
        <w:br/>
        <w:t xml:space="preserve">03/12/2014 02:23Posted by e15e3265f8c6b1f9</w:t>
        <w:br/>
        <w:br/>
        <w:t xml:space="preserve">niin se ei silti tarkoita sitä että rajoitat itseäsi</w:t>
        <w:br/>
        <w:br/>
        <w:t xml:space="preserve">Todistit jopa juuri hänen väitteensä.</w:t>
        <w:t xml:space="preserve">Hämmästyttävää miten tyhmä olet.</w:t>
        <w:br/>
        <w:t xml:space="preserve">valitsemalla olla käyttämättä varuskuntaa tekee asioista pidempiä ja vaikeampia.</w:t>
        <w:t xml:space="preserve">Näytät tajuavan</w:t>
        <w:br/>
        <w:t xml:space="preserve">tämän pointin; en ole varma miten eksyt sen jälkeen..</w:t>
        <w:t xml:space="preserve">Tuo on juuri</w:t>
        <w:br/>
        <w:t xml:space="preserve">rampauttamisen määritelmä.</w:t>
        <w:t xml:space="preserve">Joskus sitä kutsutaan nimellä gimping</w:t>
        <w:br/>
        <w:t xml:space="preserve">yourself.Anyway, @664fb7ffb7ad448d:Olen täysin samaa mieltä.</w:t>
        <w:t xml:space="preserve">Muistan</w:t>
        <w:br/>
        <w:t xml:space="preserve"> lukemattomat vakuuttelut kehityksen aikana, että varuskunnat</w:t>
        <w:br/>
        <w:t xml:space="preserve">eivät olisi pakollisia</w:t>
        <w:t xml:space="preserve">He eivät kuitenkaan vieläkään näytä ymmärtävän</w:t>
        <w:br/>
        <w:t xml:space="preserve">että ihmiset valitsevat aina parhaan ja nopeimman tien saavuttaakseen sen, mitä</w:t>
        <w:br/>
        <w:t xml:space="preserve">he haluavat saavuttaa. Ja varuskunnat ovat oikea tapa tehdä se.</w:t>
        <w:br/>
        <w:br/>
        <w:t xml:space="preserve">Miksi helvetissä siinä lukee, että "minä" kirjoitin nämä jutut? nämä eivät ole edes</w:t>
        <w:br/>
        <w:t xml:space="preserve">lainauksia minulta XD Taisit lainata lainauksiani?</w:t>
      </w:r>
    </w:p>
    <w:p>
      <w:r>
        <w:rPr>
          <w:b/>
          <w:u w:val="single"/>
        </w:rPr>
        <w:t xml:space="preserve">799733</w:t>
      </w:r>
    </w:p>
    <w:p>
      <w:r>
        <w:t xml:space="preserve">03/12/2014 02:47Postannut</w:t>
        <w:br/>
        <w:t xml:space="preserve">befb5bc96512ee2c</w:t>
        <w:br/>
        <w:t xml:space="preserve">se, että voit saada myyttisiä varusteita seuraajatehtävistä, mikä tavallaan pakottaa sinut käyttämään varuskuntaasi, mikä on minun silmissäni vain bs.</w:t>
        <w:t xml:space="preserve">En välitä siitä, että saat proffesions etuja, transmogit, mountit ja mitä ikinä voin elää sen kanssa, että ihmiset saivat etulyöntiaseman minuun nähden tällaisissa asioissa vain siksi, että en halua pelata farmvilleä, mutta se, että he saavat raid appropiate gearia, on vain surkeaa</w:t>
        <w:br/>
        <w:br/>
        <w:t xml:space="preserve">Tämä on purkki matoja, mutta kyllä olen samaa mieltä siitä. Normal/hc gear from missions en oikeastaan välitä. Mutta minun mielestäni hard mode gearin pitäisi olla saatavissa vain hard mode bosseista. Se ei ole edes mikään en halua muiden saavan kivoja juttuja asenne tai elitistinen juttu.</w:t>
        <w:br/>
        <w:br/>
        <w:t xml:space="preserve"> Enemmänkin sellainen traditionalistinen juttu. Tapat ison lohikäärmeen ja saat ryöstösaaliin. Sen saaminen Garrisonin kautta on vain..... En tiedä. Minulla on sama tunne legendaryistäkin. Olen 30 hengen killassa, jos olisi legendaarinen, jonka saisi vain raideissa, en hankkisi sitä. Haluaisin silti mieluummin tuon systeemin palaavan takaisin kuin että jokainen on voittaja -tyyppinen lähestymistapa. Eeposten pitäisi olla eeppisiä ja legendaaristen legendaarisia.</w:t>
        <w:br/>
        <w:br/>
        <w:t xml:space="preserve"> Jos jollakin kaverilla palvelimellasi oli tuplasotarauta, tiesit kuka helvetti hän oli.</w:t>
        <w:br/>
        <w:br/>
        <w:t xml:space="preserve"> Myyttiset varusteet varuskunnissa tuntuvat olevan vastoin tätä koko ajatusta. Tappakaa lohikäärme kavereidenne kanssa, saatte ryöstösaaliin.</w:t>
        <w:t xml:space="preserve">Pelaa Candy Crushia yksin, saat ryöstösaalista? :/</w:t>
        <w:br/>
        <w:br/>
        <w:t xml:space="preserve">Vaikea olla vaikuttamatta ääliöltä, kun olen joku, joka saa tuollaisia varusteita. Mutta juu. En pyytele anteeksi sitä Id tuntuu samalta, jos lopetan raidailun.</w:t>
      </w:r>
    </w:p>
    <w:p>
      <w:r>
        <w:rPr>
          <w:b/>
          <w:u w:val="single"/>
        </w:rPr>
        <w:t xml:space="preserve">799734</w:t>
      </w:r>
    </w:p>
    <w:p>
      <w:r>
        <w:t xml:space="preserve">03/12/2014 03:03Postannut</w:t>
        <w:br/>
        <w:t xml:space="preserve">664fb7ffb7ad448d</w:t>
        <w:br/>
        <w:t xml:space="preserve">Epics pitäisi olla eeppisiä ja legendaries, legendaarisia.Jos kaveri palvelimellasi oli kaksinkertainen sota glaives tiesit kuka helvetti hän oli</w:t>
        <w:br/>
        <w:br/>
        <w:t xml:space="preserve">Olen yleensä samaa mieltä kaikkien viestiäsi kaveri mutta tämä osa kutsun BS anteeksi .</w:t>
        <w:br/>
        <w:br/>
        <w:t xml:space="preserve"> Eepokset eivät ole olleet "eeppisiä" siitä lähtien kun MC/ZG oli farmilla classicissa .</w:t>
        <w:br/>
        <w:br/>
        <w:t xml:space="preserve"> Mitä tulee legendarys viimeisin todellinen oli klassinen tbh sauva ja jousi SwP:stä.</w:t>
        <w:br/>
        <w:br/>
        <w:t xml:space="preserve">Ihmiset myivät boosteja BT:ssä saadakseen mahdollisuuden glaviesiin jo tbc:ssä.</w:t>
        <w:br/>
        <w:br/>
        <w:t xml:space="preserve">killat myivät myös boosteja maceen ja 2 handeriin wotlk:ssa</w:t>
        <w:br/>
        <w:br/>
        <w:t xml:space="preserve">ds daggersit olivat pelkkää farmia ja muutama scene .sama juttu fl staffin kanssa.</w:t>
        <w:br/>
        <w:br/>
        <w:t xml:space="preserve">kaikki tämä BS eeppisistä blalallasta ja legeistä on hevosenlantaa tbh .sain ensimmäisen bidingin classicissa thundefuryni ja kesti vielä 6 vuotta saada toinenkin pudotettua se on pelkkää RnG:tä ei mitään vaikeaa.</w:t>
      </w:r>
    </w:p>
    <w:p>
      <w:r>
        <w:rPr>
          <w:b/>
          <w:u w:val="single"/>
        </w:rPr>
        <w:t xml:space="preserve">799735</w:t>
      </w:r>
    </w:p>
    <w:p>
      <w:r>
        <w:t xml:space="preserve">03/12/2014 03:03Postannut</w:t>
        <w:br/>
        <w:t xml:space="preserve">664fb7ffb7ad448d</w:t>
        <w:br/>
        <w:br/>
        <w:t xml:space="preserve">This is a can of worms but yeh I agree with it. Normaali/hc gear missioista en oikeastaan välitä. Mutta minusta hard mode gearit pitäisi saada vain hard mode pomoista. Se ei ole edes mikään en halua muiden saavan kivoja juttuja asenne tai elitistinen juttu.</w:t>
        <w:br/>
        <w:br/>
        <w:t xml:space="preserve"> Enemmänkin sellainen traditionalistinen juttu. Tapat ison lohikäärmeen ja saat ryöstösaaliin. Sen saaminen Garrisonin kautta on vain..... En tiedä. Minulla on sama tunne legendaryistäkin. Olen 30 hengen killassa, jos olisi legendaarinen, jonka saisi vain raideissa, en hankkisi sitä. Haluaisin silti mieluummin tuon systeemin palaavan takaisin kuin että jokainen on voittaja -tyyppinen lähestymistapa. Eeposten pitäisi olla eeppisiä ja legendaaristen legendaarisia.</w:t>
        <w:br/>
        <w:br/>
        <w:t xml:space="preserve"> Jos jollakin kaverilla palvelimellasi oli tuplasotarauta, tiesit kuka helvetti hän oli.</w:t>
        <w:br/>
        <w:br/>
        <w:t xml:space="preserve"> Myyttiset varusteet varuskunnissa tuntuvat olevan vastoin tätä koko ajatusta. Tappakaa lohikäärme kavereidenne kanssa, saatte saalista.</w:t>
        <w:t xml:space="preserve">Pelaa Candy Crushia yksin, saat ryöstösaalista? :/</w:t>
        <w:br/>
        <w:br/>
        <w:t xml:space="preserve">Vaikea olla vaikuttamatta ääliöltä, kun olen joku, joka saa tuollaisia varusteita. Mutta juu.</w:t>
        <w:t xml:space="preserve">En pyydä anteeksi, että Id tuntuu samalta, jos lopetin raidaus.</w:t>
        <w:br/>
        <w:br/>
        <w:t xml:space="preserve">ei voi olla enempää samaa mieltä kanssasi, sitten elitistinen pvp gear pitäisi olla avaible sekä thro follower tehtäviä, mutta ne arent sikäli kuin tiedän</w:t>
      </w:r>
    </w:p>
    <w:p>
      <w:r>
        <w:rPr>
          <w:b/>
          <w:u w:val="single"/>
        </w:rPr>
        <w:t xml:space="preserve">799736</w:t>
      </w:r>
    </w:p>
    <w:p>
      <w:r>
        <w:t xml:space="preserve">03/12/2014 03:00Posted by</w:t>
        <w:br/>
        <w:t xml:space="preserve">e15e3265f8c6c6b1f9</w:t>
        <w:br/>
        <w:t xml:space="preserve">Miksi helvetissä sanotaan, että "minä" kirjoitin nämä jutut?</w:t>
        <w:br/>
        <w:br/>
        <w:t xml:space="preserve"> Hups! Lainasin varmaan nuo kohdat häneltä lohkolainauksessa viestissäsi. Anteeksi!</w:t>
        <w:br/>
        <w:br/>
        <w:t xml:space="preserve"> Edit: Korjattu.</w:t>
      </w:r>
    </w:p>
    <w:p>
      <w:r>
        <w:rPr>
          <w:b/>
          <w:u w:val="single"/>
        </w:rPr>
        <w:t xml:space="preserve">799737</w:t>
      </w:r>
    </w:p>
    <w:p>
      <w:r>
        <w:t xml:space="preserve">03/12/2014 03:09Posted by</w:t>
        <w:br/>
        <w:t xml:space="preserve">3de869b1efb485bd</w:t>
        <w:br/>
        <w:br/>
        <w:t xml:space="preserve">03/12/2014 03:03Posted by</w:t>
        <w:br/>
        <w:t xml:space="preserve">664fb7ffb7ad448d</w:t>
        <w:br/>
        <w:t xml:space="preserve">Eeposten pitäisi olla eeppisiä ja legendaaristen legendaarisia.Jos palvelimellasi on kaveri, jolla on tuplasotaräpylä, tiedät, kuka helvetti hän on</w:t>
        <w:br/>
        <w:br/>
        <w:t xml:space="preserve">Olen yleensä samaa mieltä kaikista viesteistäsi, mutta tätä osaa kutsun BS:ksi, anteeksi.</w:t>
        <w:br/>
        <w:br/>
        <w:t xml:space="preserve"> Eepokset eivät ole olleet "eeppisiä" siitä lähtien kun MC/ZG oli farmilla classicissa .</w:t>
        <w:br/>
        <w:br/>
        <w:t xml:space="preserve"> Mitä tulee legendarys viimeisin todellinen oli klassinen tbh sauva ja jousi SwP:stä.</w:t>
        <w:br/>
        <w:br/>
        <w:t xml:space="preserve">Ihmiset myivät boosteja BT:ssä saadakseen mahdollisuuden glaviesiin jo tbc:ssä.</w:t>
        <w:br/>
        <w:br/>
        <w:t xml:space="preserve">killat myivät myös boosteja maceen ja 2 handeriin wotlk:ssa</w:t>
        <w:br/>
        <w:br/>
        <w:t xml:space="preserve">ds daggersit olivat pelkkää farmia ja muutama scene .sama juttu fl staffin kanssa.</w:t>
        <w:br/>
        <w:br/>
        <w:t xml:space="preserve">kaikki tämä BS eeppisistä blalallasta ja legeistä on hevosenlantaa tbh .sain ensimmäisen bidingin classicissa thundefuryni ja kesti vielä 6 vuotta saada toinenkin pudotettua se on pelkkää RnG:tä ei mitään vaikeaa.</w:t>
        <w:br/>
        <w:br/>
        <w:t xml:space="preserve"> Tuo kommentti kohdistui ajatukseen myyttisten gearien tipahtamisesta tehtävistä. En suoraan sanottuna välitä, jos se sataa normaalia gearia. Pointtini oli että kovimman gearin ei pitäisi olla siinä sateessa, minulle se on liian kaukana.</w:t>
        <w:br/>
        <w:br/>
        <w:t xml:space="preserve"> Mitä legendaryihin tulee vain glaives olivat RNG kaikki muu kilta funneloi itemit 1-2 pelaajalle se ei ole RNG. Se on tahallista.</w:t>
        <w:br/>
        <w:br/>
        <w:t xml:space="preserve"> Ok esim. Garroshin plate shoulderit, mannorothin syöksyhampaat. 0.07% drop chance expansionin viimeisellä bossilla. Se on siistiä, vaikka se onkin rng. 6 verhoa? Mahdollisesti 6 yleisintä varustetta pelissä. Se ei ole legendaarista vaan pakollista. Legendaarinen räiskijä ryhmässäsi pitäisi olla voimanpesä. Viitta oli edellytys liittyä kirjaimellisesti mihin tahansa raider-kiltaan 5.4:ssä. Se ei ollut mukava pieni bonus, vaan pakollinen. Hakemus hylättiin.</w:t>
        <w:br/>
        <w:br/>
        <w:t xml:space="preserve"> Minusta tuo on bs, pelissä täytyy olla joitakin asioita, jotka ovat äärimmäisen harvinaisia tai voimakkaita. Se on roolipeli.</w:t>
      </w:r>
    </w:p>
    <w:p>
      <w:r>
        <w:rPr>
          <w:b/>
          <w:u w:val="single"/>
        </w:rPr>
        <w:t xml:space="preserve">799738</w:t>
      </w:r>
    </w:p>
    <w:p>
      <w:r>
        <w:t xml:space="preserve">03/12/2014 01:36Postannut</w:t>
        <w:br/>
        <w:t xml:space="preserve">e19a1425254862ff58</w:t>
        <w:br/>
        <w:br/>
        <w:t xml:space="preserve">03/12/2014 01:33Postannut</w:t>
        <w:br/>
        <w:t xml:space="preserve">664fb7ffb7ad448d</w:t>
        <w:br/>
        <w:t xml:space="preserve">Olet siis nyt kirjoittanut 3 kertaa lukematta OP:ta.</w:t>
        <w:br/>
        <w:br/>
        <w:t xml:space="preserve">joo ja olen myös todennut jo kahdesti ( nyt jo kolme kertaa ) että typerän ja valheellisen kommenttisi jälkeen siitä että rampautat itsesi kun et tee garrisoneita , että lopetin lukemisen koska loppu ei ollut sen arvoista.</w:t>
        <w:br/>
        <w:br/>
        <w:t xml:space="preserve">oikeasti sinun kallosi on niin paksu , että voisit yhtä hyvin olla örkki</w:t>
        <w:br/>
        <w:br/>
        <w:t xml:space="preserve">Lopeta postaaminen ennen kuin teet itsestäsi typerän.</w:t>
        <w:br/>
        <w:br/>
        <w:t xml:space="preserve"> Odota, liian myöhäistä.</w:t>
      </w:r>
    </w:p>
    <w:p>
      <w:r>
        <w:rPr>
          <w:b/>
          <w:u w:val="single"/>
        </w:rPr>
        <w:t xml:space="preserve">799739</w:t>
      </w:r>
    </w:p>
    <w:p>
      <w:r>
        <w:t xml:space="preserve">03/12/2014 01:36Postannut</w:t>
        <w:br/>
        <w:t xml:space="preserve">e19a1425254862ff58</w:t>
        <w:br/>
        <w:br/>
        <w:t xml:space="preserve">03/12/2014 01:33Postannut</w:t>
        <w:br/>
        <w:t xml:space="preserve">664fb7ffb7ad448d</w:t>
        <w:br/>
        <w:t xml:space="preserve">Olet siis nyt kirjoittanut 3 kertaa lukematta OP:ta.</w:t>
        <w:br/>
        <w:br/>
        <w:t xml:space="preserve">joo ja olen myös todennut jo kahdesti ( nyt jo kolme kertaa ) että typerän ja valheellisen kommenttisi jälkeen siitä että rampautat itsesi kun et tee garrisoneita , että lopetin lukemisen koska loppu ei ollut sen arvoista.</w:t>
        <w:br/>
        <w:br/>
        <w:t xml:space="preserve">oikeasti sinun kallosi on niin paksu , että voisit yhtä hyvin olla örkki</w:t>
        <w:br/>
        <w:br/>
        <w:t xml:space="preserve">Lopeta postaaminen ennen kuin teet itsestäsi typerän.</w:t>
        <w:br/>
        <w:br/>
        <w:t xml:space="preserve"> Odota, liian myöhäistä.</w:t>
      </w:r>
    </w:p>
    <w:p>
      <w:r>
        <w:rPr>
          <w:b/>
          <w:u w:val="single"/>
        </w:rPr>
        <w:t xml:space="preserve">799740</w:t>
      </w:r>
    </w:p>
    <w:p>
      <w:r>
        <w:t xml:space="preserve">03/12/2014 01:36Postannut</w:t>
        <w:br/>
        <w:t xml:space="preserve">e19a1425254862ff58</w:t>
        <w:br/>
        <w:br/>
        <w:t xml:space="preserve">03/12/2014 01:33Postannut</w:t>
        <w:br/>
        <w:t xml:space="preserve">664fb7ffb7ad448d</w:t>
        <w:br/>
        <w:t xml:space="preserve">Olet siis nyt kirjoittanut 3 kertaa lukematta OP:ta.</w:t>
        <w:br/>
        <w:br/>
        <w:t xml:space="preserve">joo ja olen myös todennut jo kahdesti ( nyt jo kolme kertaa ) että typerän ja valheellisen kommenttisi jälkeen siitä että rampautat itsesi kun et tee garrisoneita , että lopetin lukemisen koska loppu ei ollut sen arvoista.</w:t>
        <w:br/>
        <w:br/>
        <w:t xml:space="preserve">oikeasti sinun kallosi on niin paksu , että voisit yhtä hyvin olla örkki</w:t>
        <w:br/>
        <w:br/>
        <w:t xml:space="preserve">Lopeta postaaminen ennen kuin teet itsestäsi typerän.</w:t>
        <w:br/>
        <w:br/>
        <w:t xml:space="preserve"> Odota, liian myöhäistä.</w:t>
      </w:r>
    </w:p>
    <w:p>
      <w:r>
        <w:rPr>
          <w:b/>
          <w:u w:val="single"/>
        </w:rPr>
        <w:t xml:space="preserve">799741</w:t>
      </w:r>
    </w:p>
    <w:p>
      <w:r>
        <w:t xml:space="preserve">03/12/2014 02:07Postannut</w:t>
        <w:br/>
        <w:t xml:space="preserve">d185ca801354d09a</w:t>
        <w:br/>
        <w:t xml:space="preserve">mitä on mahdotonta askarrella ilman garry level 1:tä, jossa ei ole mitään?</w:t>
        <w:br/>
        <w:br/>
        <w:t xml:space="preserve"> Et saa enchantingia varten niitä murtuneita kristallijuttuja (en muista mikä niiden nimi on eikä oikeastaan kiinnosta), joista 10 kpl tekee kokonaisen kristallin.</w:t>
        <w:br/>
        <w:br/>
        <w:t xml:space="preserve"> Eli sinulla on siis vain mahdollisuus saada kokonainen kristalli kerran päivässä (et välttämättä edes saa kokonaista) ja tarvitset vähintään 4 kappaletta niitä jokaiseen kunnollisen laatuiseen loitsuun.</w:t>
        <w:br/>
        <w:br/>
        <w:t xml:space="preserve"> Se siis rajoittaa sinua vakavasti.</w:t>
        <w:br/>
        <w:br/>
        <w:t xml:space="preserve"> Oikeastaan koko loitsutoiminta kaipaa muutenkin säätöä, sillä edes tason 2 loitsurakennuksesta ei saa kovin montaa murtunutta päivässä, vaikka on tapana tehdä uusia työtilauksia heti, kun vanhat vanhenevat.</w:t>
        <w:br/>
        <w:br/>
        <w:t xml:space="preserve"> Kaivoksesta saa paljon malmia ja yrttitarhasta saman verran, mutta puolikkaan kunnollisen määrän oikeita loitsumattoja saaminen on kovaa työtä.</w:t>
        <w:br/>
        <w:br/>
        <w:t xml:space="preserve"> Tämä kaikki voi tietysti muuttua raidien avaamisen myötä, IDK.</w:t>
      </w:r>
    </w:p>
    <w:p>
      <w:r>
        <w:rPr>
          <w:b/>
          <w:u w:val="single"/>
        </w:rPr>
        <w:t xml:space="preserve">799742</w:t>
      </w:r>
    </w:p>
    <w:p>
      <w:r>
        <w:t xml:space="preserve">Varuskunnat ovat hauskoja se pitää minut kiireisenä kun on pitkä jono</w:t>
      </w:r>
    </w:p>
    <w:p>
      <w:r>
        <w:rPr>
          <w:b/>
          <w:u w:val="single"/>
        </w:rPr>
        <w:t xml:space="preserve">799743</w:t>
      </w:r>
    </w:p>
    <w:p>
      <w:r>
        <w:t xml:space="preserve">03/12/2014 03:03Postannut</w:t>
        <w:br/>
        <w:t xml:space="preserve">664fb7ffb7ad448d</w:t>
        <w:br/>
        <w:t xml:space="preserve">This is a can of worms but yeh I agree with it. Normaali/hc gear missioista en oikeastaan välitä. Mutta minusta hard mode gearit pitäisi saada vain hard mode pomoista. Se ei ole edes mikään en halua muiden saavan kivoja juttuja asenne tai elitistinen juttu.</w:t>
        <w:br/>
        <w:br/>
        <w:t xml:space="preserve"> Ongelmani on se, että se pakottaa ihmiset tekemään sisältöä, vaikka he eivät haluaisi, jotta he saisivat gearin.</w:t>
        <w:br/>
        <w:br/>
        <w:t xml:space="preserve"> Jos esimerkiksi hyvin satunnainen Mythic-laatuinen varuste tippuisi aivan mistä tahansa mafiasta (ei siis maailmanpomosta tai harvinaisesta - mistä tahansa mafiasta) maailmassa, se olisi hienoa.</w:t>
        <w:br/>
        <w:br/>
        <w:t xml:space="preserve"> Kukaan ei tuntisi olevansa pakotettu tekemään sisältöä, jota ei muuten tekisi, koska se olisi täysin unfarmattavissa.</w:t>
        <w:br/>
        <w:br/>
        <w:t xml:space="preserve"> Mutta kun se on sidottu varuskuntaan, se saa ihmiset tuntemaan, että ne ovat pakollisia.</w:t>
        <w:br/>
        <w:br/>
        <w:t xml:space="preserve"> Itse asiassa pidän varuskunnasta, mutta se, että se on pakollista sisältöä, ei täysin vapaaehtoista, pilaa sen minusta.</w:t>
        <w:br/>
        <w:br/>
        <w:t xml:space="preserve"> Minulla ei toisaalta ollut mitään ongelmaa sen kanssa, että legendaarisen viitan voi farmata LFR:ssä, koska jos nautit raidista, ainoa todellinen syy paheksua LFR:ää (ja ihmisiä, jotka saavat legendaarisen viitan LFR:n kautta) on snobismi.</w:t>
        <w:br/>
        <w:br/>
        <w:t xml:space="preserve"> LFR:n tekeminen ei ollut pakollista legendaarisen räiskinnän hankkimiseksi - niitä saattoi hankkia myös muilla vaikeusasteilla.</w:t>
        <w:br/>
        <w:br/>
        <w:t xml:space="preserve"> Kyseessä ei siis ole lainkaan sama asia kuin tämä tilanne varuskuntien kanssa.</w:t>
      </w:r>
    </w:p>
    <w:p>
      <w:r>
        <w:rPr>
          <w:b/>
          <w:u w:val="single"/>
        </w:rPr>
        <w:t xml:space="preserve">799744</w:t>
      </w:r>
    </w:p>
    <w:p>
      <w:r>
        <w:t xml:space="preserve">03/12/2014 03:24Postannut</w:t>
        <w:br/>
        <w:t xml:space="preserve">91c054669d79d152</w:t>
        <w:br/>
        <w:t xml:space="preserve">Lopeta postaaminen ennen kuin teet itsestäsi typeryksen.Odota, liian myöhäistä.</w:t>
        <w:br/>
        <w:br/>
        <w:t xml:space="preserve"> Ja sen hoiti OP joka osaa hoitaa itsensä varmasti koska hän on mukava kaveri eikä tarvitse kenenkään tukea ja sinä vain lisäsit polttoainetta tuleen sen sijaan että olisit antanut sen laskea /golfclap</w:t>
      </w:r>
    </w:p>
    <w:p>
      <w:r>
        <w:rPr>
          <w:b/>
          <w:u w:val="single"/>
        </w:rPr>
        <w:t xml:space="preserve">799745</w:t>
      </w:r>
    </w:p>
    <w:p>
      <w:r>
        <w:t xml:space="preserve">Olen niin iloinen siitä, että Blizzard ei kuuntele teidän kaltaisianne ihmisiä, nautin pelistä niin paljon ja rakastan sitä, että Garrisonini on enemmän kuin pelkkä minipeli.</w:t>
        <w:br/>
        <w:br/>
        <w:t xml:space="preserve"> Toivon todella, että Garrisonit ovat syy siihen, että te lopetatte WoWin, olette vähemmistö ja kun olette poissa, meidän ei tarvitse enää kärsiä jatkuvasta elitismistänne ja nostalgialogiasta. "EI, MITEN USKALLAMME OLLA JOTAIN ERILAISTA, KAIKKIEN ON OLTAVA SAMANLAISIA KUIN KYMMENEN VUOTTA SITTEN!" Toivon todella, että lopetatte.</w:t>
        <w:br/>
        <w:br/>
        <w:t xml:space="preserve"> Muille Garrisonin ystäville toivon, että ette pidä näiden ihmisten kirjoittamaa roskaa enemmistön mielipiteenä.</w:t>
      </w:r>
    </w:p>
    <w:p>
      <w:r>
        <w:rPr>
          <w:b/>
          <w:u w:val="single"/>
        </w:rPr>
        <w:t xml:space="preserve">799746</w:t>
      </w:r>
    </w:p>
    <w:p>
      <w:r>
        <w:t xml:space="preserve">03/12/2014 03:42Postannut</w:t>
        <w:br/>
        <w:t xml:space="preserve">ff3277ea9100377f</w:t>
        <w:br/>
        <w:t xml:space="preserve">Muille Garrisonin ystäville toivon, että ette pidä näiden ihmisten kirjoittamaa roskaa enemmistön mielipiteenä.</w:t>
        <w:br/>
        <w:br/>
        <w:t xml:space="preserve"> Toivottavasti ette laske minua tuohon joukkoon?</w:t>
        <w:br/>
        <w:br/>
        <w:t xml:space="preserve"> Olen niin kaukana elitististä kuin vain voi olla.</w:t>
        <w:br/>
        <w:br/>
        <w:t xml:space="preserve"> Se, että jotkut ihmiset eivät nauti siitä, että heidän on pakko tehdä varuskuntatöitä, ei tarkoita, että he kaikki ovat elitistejä.</w:t>
        <w:br/>
        <w:br/>
        <w:t xml:space="preserve"> OP osoittaa tosin merkkejä tuosta taipumuksesta, mutta suurin osa meistä muista ei ole.</w:t>
      </w:r>
    </w:p>
    <w:p>
      <w:r>
        <w:rPr>
          <w:b/>
          <w:u w:val="single"/>
        </w:rPr>
        <w:t xml:space="preserve">799747</w:t>
      </w:r>
    </w:p>
    <w:p>
      <w:r>
        <w:t xml:space="preserve">03/12/2014 03:55Postannut</w:t>
        <w:br/>
        <w:t xml:space="preserve">cc689684531877d0</w:t>
        <w:br/>
        <w:br/>
        <w:t xml:space="preserve">03/12/2014 03:42Postannut</w:t>
        <w:br/>
        <w:t xml:space="preserve">ff3277ea9100377f</w:t>
        <w:br/>
        <w:t xml:space="preserve">Muille Garrisonin ystäville toivon, että ette pidä näiden ihmisten kirjoittamaa roskaa enemmistön mielipiteenä.</w:t>
        <w:br/>
        <w:br/>
        <w:t xml:space="preserve"> Toivottavasti ette laske minua mukaan?</w:t>
        <w:br/>
        <w:br/>
        <w:t xml:space="preserve"> Olen niin kaukana elitististä kuin vain voi olla.</w:t>
        <w:br/>
        <w:br/>
        <w:t xml:space="preserve"> Se, että jotkut ihmiset eivät nauti siitä, että heidän on pakko tehdä varuskuntatöitä, ei tarkoita, että he kaikki ovat elitistejä.</w:t>
        <w:br/>
        <w:br/>
        <w:t xml:space="preserve"> OP osoittaa tosin merkkejä tuosta taipumuksesta, mutta suurin osa meistä muista ei ole.</w:t>
        <w:br/>
        <w:br/>
        <w:t xml:space="preserve"> Tuo oli tarkoitettu suoraan OP:lle hänen "Ei ole kyse siitä, ettenkö haluaisi ihmisten saavan kivoja asioita... mutta kyllä... älkää antako heille toista tapaa saada samaa varustusta kuin minä saan" -lausahdukseensa.</w:t>
      </w:r>
    </w:p>
    <w:p>
      <w:r>
        <w:rPr>
          <w:b/>
          <w:u w:val="single"/>
        </w:rPr>
        <w:t xml:space="preserve">799748</w:t>
      </w:r>
    </w:p>
    <w:p>
      <w:r>
        <w:t xml:space="preserve">03/12/2014 03:57Posted by</w:t>
        <w:br/>
        <w:t xml:space="preserve">ff3277ea9100377f</w:t>
        <w:br/>
        <w:br/>
        <w:t xml:space="preserve">03/12/2014 03:55Posted by</w:t>
        <w:br/>
        <w:t xml:space="preserve">cc689684531877d0</w:t>
        <w:br/>
        <w:br/>
        <w:t xml:space="preserve">...</w:t>
        <w:br/>
        <w:br/>
        <w:t xml:space="preserve"> Toivottavasti et laske minua tuohon mukaan?</w:t>
        <w:br/>
        <w:br/>
        <w:t xml:space="preserve"> Olen niin kaukana elitististä kuin vain voi olla.</w:t>
        <w:br/>
        <w:br/>
        <w:t xml:space="preserve"> Se, että jotkut ihmiset eivät nauti siitä, että joutuvat pakotetuksi tekemään varuskuntia, ei tarkoita, että he kaikki ovat elitistejä.</w:t>
        <w:br/>
        <w:br/>
        <w:t xml:space="preserve"> OP osoittaa tosin merkkejä tuosta taipumuksesta, mutta suurin osa meistä muista ei ole.</w:t>
        <w:br/>
        <w:br/>
        <w:t xml:space="preserve"> Tuo oli tarkoitettu suoraan OP:lle hänen "Ei ole kyse siitä, ettenkö haluaisi ihmisten saavan kivoja asioita... mutta kyllä... älkää antako heille toista tapaa saada samaa varustusta kuin minä saan" -lausahduksensa osalta.</w:t>
        <w:br/>
        <w:br/>
        <w:t xml:space="preserve"> OK, reilua :)</w:t>
        <w:br/>
        <w:br/>
        <w:t xml:space="preserve"> Minusta ei-raidereille (tai satunnaisemmille raidereille) pitäisi olla muitakin tapoja saada kunnon gearia.</w:t>
        <w:br/>
        <w:br/>
        <w:t xml:space="preserve"> Ongelma on kuitenkin se, miten se tehdään ilman, että raiderit tuntevat, että heidän on myös tehtävä näitä asioita pysyäkseen mukana?</w:t>
        <w:br/>
        <w:br/>
        <w:t xml:space="preserve"> Kyse ei ole vain elitismistä, vaan myös paineesta, jonka ihmiset tuntevat saadakseen parhaita mahdollisia varusteita, jotta he pysyisivät muun raider-yhteisön mukana.</w:t>
        <w:br/>
        <w:br/>
        <w:t xml:space="preserve"> Jos rakastat räiskintää ja olet vaarassa menettää räiskintäpaikkasi, koska et todellakaan nauti varuskunnista, on ymmärrettävää, jos olet hieman suuttunut.</w:t>
      </w:r>
    </w:p>
    <w:p>
      <w:r>
        <w:rPr>
          <w:b/>
          <w:u w:val="single"/>
        </w:rPr>
        <w:t xml:space="preserve">799749</w:t>
      </w:r>
    </w:p>
    <w:p>
      <w:r>
        <w:t xml:space="preserve">03/12/2014 03:42Postannut</w:t>
        <w:br/>
        <w:t xml:space="preserve">ff3277ea9100377f</w:t>
        <w:br/>
        <w:t xml:space="preserve">Olen niin iloinen, että Blizzard ei kuuntele teidän kaltaisianne ihmisiä, nautin pelistä niin paljon ja rakastan sitä, että Garrisonini on enemmän kuin pelkkä minipeli.</w:t>
        <w:br/>
        <w:br/>
        <w:t xml:space="preserve"> Toivon todella, että Garrisonit ovat syy siihen, että te lopetatte WoWin, olette vähemmistö ja kun olette poissa, meidän ei tarvitse enää kärsiä jatkuvasta elitismistänne ja nostalgia-logiikkataudistanne. "EI, MITEN USKALLAMME OLLA JOTAIN ERILAISTA, KAIKKIEN ON OLTAVA SAMANLAISIA KUIN KYMMENEN VUOTTA SITTEN!" Toivon todella, että lopetatte.</w:t>
        <w:br/>
        <w:br/>
        <w:t xml:space="preserve"> Muille Garrisonin ystäville toivon, että ette pidä näiden ihmisten kirjoittamaa roskaa enemmistön mielipiteenä.</w:t>
        <w:br/>
        <w:br/>
        <w:t xml:space="preserve"> Ei ole mitään elitististä siinä, että ei nauti siitä, että on pakko tehdä Blizzardin flavour of the month -ominaisuutta, jotta voi kilpailla.</w:t>
        <w:br/>
        <w:t xml:space="preserve"> Monet ihmiset eivät halua uhrata aikaansa ja vaivaansa varuskuntaansa, ja on hyväksyttävää, että he vastustavat sitä, että he tuntevat itsensä pakotetuiksi tekemään niin.</w:t>
        <w:br/>
        <w:t xml:space="preserve"> World of Warcraft on ennen kaikkea roolipeli - se on pelin ydin, ja roolipelielementit ovat se, mihin pelin pitäisi keskittyä. Blizzardin esittelemät minipelit ovat hauskoja ja mukaansatempaavia, mutta niiden ei pitäisi vaikuttaa pelin ytimessä olevan roolipelin lopputulokseen.</w:t>
        <w:br/>
        <w:br/>
        <w:t xml:space="preserve"> Itse nautin kovasti varuskunnasta, mutta ymmärrän, että World of Warcraftia pelaavien kannalta on hyvin turhauttavaa, että heidän on uhrattava valtavasti aikaa ja vaivaa varuskunnan minipeleihin.</w:t>
        <w:br/>
        <w:br/>
        <w:t xml:space="preserve"> Kuvittele, jos sinun täytyisi osallistua lemmikkitaisteluihin saadaksesi tuplasti käsityöresursseja joka päivä. Pelaisin peliä todella paljon vähemmän, jos näin olisi - ehkä jopa lopettaisin sen kokonaan - ja tältä täytyy tuntua niille, jotka vastentahtoisesti jauhavat varuskuntajärjestelmän läpi.</w:t>
      </w:r>
    </w:p>
    <w:p>
      <w:r>
        <w:rPr>
          <w:b/>
          <w:u w:val="single"/>
        </w:rPr>
        <w:t xml:space="preserve">799750</w:t>
      </w:r>
    </w:p>
    <w:p>
      <w:r>
        <w:t xml:space="preserve">03/12/2014 03:57Posted by</w:t>
        <w:br/>
        <w:t xml:space="preserve">ff3277ea9100377f</w:t>
        <w:br/>
        <w:br/>
        <w:t xml:space="preserve">03/12/2014 03:55Posted by</w:t>
        <w:br/>
        <w:t xml:space="preserve">cc689684531877d0</w:t>
        <w:br/>
        <w:br/>
        <w:t xml:space="preserve">...</w:t>
        <w:br/>
        <w:br/>
        <w:t xml:space="preserve"> Toivottavasti et laske minua tuohon mukaan?</w:t>
        <w:br/>
        <w:br/>
        <w:t xml:space="preserve"> Olen niin kaukana elitististä kuin vain voi olla.</w:t>
        <w:br/>
        <w:br/>
        <w:t xml:space="preserve"> Se, että jotkut ihmiset eivät nauti siitä, että joutuvat pakotetuksi tekemään varuskuntia, ei tarkoita, että he kaikki ovat elitistejä.</w:t>
        <w:br/>
        <w:br/>
        <w:t xml:space="preserve"> OP osoittaa tosin merkkejä tuosta taipumuksesta, mutta suurin osa meistä muista ei ole.</w:t>
        <w:br/>
        <w:br/>
        <w:t xml:space="preserve"> Tuo oli tarkoitettu suoraan OP:lle hänen "Ei ole kyse siitä, ettenkö haluaisi ihmisten saavan kivoja asioita... mutta kyllä... älkää antako heille toista tapaa saada samaa varustusta kuin minä saan" -lausahduksensa osalta.</w:t>
        <w:br/>
        <w:br/>
        <w:t xml:space="preserve"> Ai niin, tiesin että näin kävisi kun sanoin tuon. Minua kiinnostaa pomojen pieksäminen kun ne ovat nykyisiä, se on hauskaa minulle atm. Gear on väline sen tekemiseen ja palkinto onnistumisesta.</w:t>
        <w:br/>
        <w:br/>
        <w:t xml:space="preserve"> Minua hyytää kun näen ihmisillä hienoja PvP-titteleitä, mutta jonkun gladiaattoritittelin kaltaisen tittelin arvovalta on se mikä tekee siitä hienon. Opetteleminen olemaan olematta paska pvp:ssä on tehtävälistallani tässä pelissä. En koskaan saisi gladia, mutta joitakin helpompia, jos käyttäisin itseäni siihen. Minulle palkinnot ovat motivaatio mennä tekemään sitä.</w:t>
        <w:br/>
        <w:br/>
        <w:t xml:space="preserve"> Jos gladiaattorimountilla olisi 0,01% pudotus tietyssä tehtävässä, se olisi minusta väärin. Anna kun arvaan olenko nyt pvp elitisti? Odota. En pelaa pvp:tä. Minulla on vain aito mielipide jostain asiasta, ja sinä leimaat minut snobiksi heikentääksesi pointtini.</w:t>
      </w:r>
    </w:p>
    <w:p>
      <w:r>
        <w:rPr>
          <w:b/>
          <w:u w:val="single"/>
        </w:rPr>
        <w:t xml:space="preserve">799751</w:t>
      </w:r>
    </w:p>
    <w:p>
      <w:r>
        <w:t xml:space="preserve">Minulla on tällä hetkellä yli 100 Temporaalikristallia, yli 1000 draenista pölyä ja miljoonia upeita turkiksia, miksi kysyt? Koska minulla ei ole mitään muuta tekemistä niiden kanssa, koska kaikki tilaukseni päivitetään tilauksilla, jotka tulevat kristalleille, joita pelkään jopa käyttää pääasiassa siksi, kuinka vaikea niitä on löytää.</w:t>
        <w:br/>
        <w:br/>
        <w:t xml:space="preserve"> Ainoa hyvä asia, mitä he tekivät ammattien kanssa mielestäni oli antaa sinulle reseptejä, kun tasoitat ruoanlaittoa.</w:t>
        <w:br/>
        <w:br/>
        <w:t xml:space="preserve">Se oli kuin kokeilit ruokaa ja keksit uusia ideoita ja voit helposti tasoittaa sen ja tehdä mitä halusit ilman, että olet</w:t>
        <w:br/>
        <w:br/>
        <w:t xml:space="preserve">EDIT: Tosin kun tämä tier on valmis, huomaat, että ammatit eivät ole niin tärkeitä johtuen Mythic viimeisen tierin varusteista, oletan.</w:t>
      </w:r>
    </w:p>
    <w:p>
      <w:r>
        <w:rPr>
          <w:b/>
          <w:u w:val="single"/>
        </w:rPr>
        <w:t xml:space="preserve">799752</w:t>
      </w:r>
    </w:p>
    <w:p>
      <w:r>
        <w:t xml:space="preserve">03/12/2014 04:18Postannut</w:t>
        <w:br/>
        <w:t xml:space="preserve">97b3be68b1f74d2e</w:t>
        <w:br/>
        <w:t xml:space="preserve">Minulla on tällä hetkellä yli 100 Temporaalista kristallia yli 1000 draenista pölyä ja miljoonia upeita turkiksia, Miksi kysyt? Koska minulla ei ole mitään muuta tekemistä niiden kanssa, koska kaikki tilaukseni päivittyvät tilausten mukaan, jotka tulevat kristalleille, joita pelkään edes käyttää lähinnä sen takia, kuinka vaikea niitä on löytää.</w:t>
        <w:br/>
        <w:br/>
        <w:t xml:space="preserve"> Ainoa hyvä asia, mitä he tekivät ammattien kanssa mielestäni oli antaa sinulle reseptejä, kun tasoitat ruoanlaittoa.</w:t>
        <w:br/>
        <w:br/>
        <w:t xml:space="preserve">Se oli kuin kokeilit ruokaa ja keksit uusia ideoita ja voit helposti tasoittaa sen ja tehdä mitä halusit ilman, että olet</w:t>
        <w:br/>
        <w:br/>
        <w:t xml:space="preserve">EDIT: Tosin kun tämä tier on valmis, huomaat, että ammatit eivät ole niin tärkeitä johtuen Mythic viimeisen tierin varusteista, oletan.</w:t>
        <w:br/>
        <w:br/>
        <w:t xml:space="preserve"> No. Kun highmaul iskee muutaman tunnin päästä saatat katua ettet lunastanut. DE'd epics antaa kristallin. Ihmiset eivät raidaa ennen iltaa, joten sinulla on koko tomo aikaa myydä ne. Kristallien määrä on 10-kertainen hyvin pian ja hinnat romahtavat. Muille profille ammatti daily on kuitenkin edelleen katto.</w:t>
      </w:r>
    </w:p>
    <w:p>
      <w:r>
        <w:rPr>
          <w:b/>
          <w:u w:val="single"/>
        </w:rPr>
        <w:t xml:space="preserve">799753</w:t>
      </w:r>
    </w:p>
    <w:p>
      <w:r>
        <w:t xml:space="preserve">Sain juuri ja juuri varuskuntani täyteen Level 3 -tasoon ja nautin siitä. MUTTA, rajoitus 3 käsityönä valmistettua varustetta per henkilö ja vain 3 enchant-paikkaa saa minut miettimään, hylkäävätkö ihmiset Garrisonit muutaman kuukauden kuluttua. Eivätkö käsityönä valmistettujen varusteiden ja loitsujen markkinat tule olemaan hyvin pienet? En näe, miten edes alteilla voi olla kukoistavat markkinat. Olen jo kerännyt perusmattoja. Varuskunnan resurssit kasaantuvat pian, eikä niitä voi käyttää mihinkään. En ymmärrä, miten ihmiset olisivat motivoituneita panostamaan paljon aikaa varuskuntansa jatkuvaan ylläpitoon. Jo nyt en tarvitse mitään tuotteita 2 ammatistani ja voin myydä tavaroita lyhyellä aikavälillä, mutta näen, että markkinat katoavat nopeasti. Ajatuksia ihmiset?</w:t>
      </w:r>
    </w:p>
    <w:p>
      <w:r>
        <w:rPr>
          <w:b/>
          <w:u w:val="single"/>
        </w:rPr>
        <w:t xml:space="preserve">799754</w:t>
      </w:r>
    </w:p>
    <w:p>
      <w:r>
        <w:t xml:space="preserve">03/12/2014 04:33Postannut</w:t>
        <w:br/>
        <w:t xml:space="preserve">228f9b58417e370f</w:t>
        <w:br/>
        <w:t xml:space="preserve">Just about got my Garrison to full Level 3 and enjoyed doing so. MUTTA, rajoitus 3 käsityökappaleen varusteisiin per henkilö ja vain 3 enchant-paikan olemassaolo saa minut miettimään, jos Garrisonit hylätään ihmisten toimesta muutaman kuukauden kuluttua. Eivätkö käsityönä valmistettujen varusteiden ja loitsujen markkinat tule olemaan hyvin pienet? En näe, miten edes alteilla voi olla kukoistavat markkinat. Olen jo kerännyt perusmattoja. Varuskunnan resurssit kasaantuvat pian, eikä niitä voi käyttää mihinkään. En ymmärrä, miten ihmiset olisivat motivoituneita panostamaan paljon aikaa varuskuntansa jatkuvaan ylläpitoon. Jo nyt en tarvitse mitään tuotteita 2 ammatistani ja voin myydä tavaroita lyhyellä aikavälillä, mutta näen, että markkinat katoavat nopeasti. Ajatuksia ihmiset?</w:t>
        <w:br/>
        <w:br/>
        <w:t xml:space="preserve"> Joo, melko todennäköisesti.</w:t>
        <w:br/>
        <w:br/>
        <w:t xml:space="preserve"> Kuten sanoin, varuskunnat tuntuvat nyt pakollisilta, mutta voi olla, että ne tuntuvat hyvin pian taas täysin vapaaehtoisilta.</w:t>
        <w:br/>
        <w:br/>
        <w:t xml:space="preserve"> Ellei niihin sitten lisätä korkeamman ilvl:n varusteita seuraavan tason myötä, mikä voi hyvinkin tapahtua.</w:t>
      </w:r>
    </w:p>
    <w:p>
      <w:r>
        <w:rPr>
          <w:b/>
          <w:u w:val="single"/>
        </w:rPr>
        <w:t xml:space="preserve">799755</w:t>
      </w:r>
    </w:p>
    <w:p>
      <w:r>
        <w:t xml:space="preserve">Odottakaa vain 2-3 kuukautta, ihmiset juoksevat pois varuskunnistaan kuin rotat tulvasta! koska tylsyys.....</w:t>
      </w:r>
    </w:p>
    <w:p>
      <w:r>
        <w:rPr>
          <w:b/>
          <w:u w:val="single"/>
        </w:rPr>
        <w:t xml:space="preserve">799756</w:t>
      </w:r>
    </w:p>
    <w:p>
      <w:r>
        <w:t xml:space="preserve">03/12/2014 04:17Postannut</w:t>
        <w:br/>
        <w:t xml:space="preserve">664fb7ffb7ad448d</w:t>
        <w:br/>
        <w:t xml:space="preserve">Jos gladiaattorimountilla olisi 0,01% pudotus tietyssä tehtävässä, se olisi minusta väärin. Anna kun arvaan olenko nyt pvp elitisti? Odota. En pvp:tä.</w:t>
        <w:t xml:space="preserve">Minulla on vain aito mielipide jostain asiasta, ja sinä leimaat minut snobiksi heikentääksesi pointtini</w:t>
        <w:br/>
        <w:br/>
        <w:t xml:space="preserve">Joo, ei, vertailussasi ei ole pienintäkään järkeä, puhut mountista, jostain kosmeettisesta ja turhamaisuudesta, tajuathan, että pelissä on myös PVP-varusteita? Itse asiassa olen sitä mieltä, että varuskuntien pitäisi tarjota polku PVP-vaihteisiin, koska ne tekevät niin PVE:ssä.</w:t>
        <w:br/>
        <w:br/>
        <w:t xml:space="preserve"> Mutta sinä teit asian selväksi puolestani, sinä saat harvinaiset raid-mountit ja saavutukset, samoin PVP-pelaajat saavat "eliitin" turhamaiset varusteet ja mountit, joten on elitististä, että haluat rajoittaa varusteiden hankkimisen vain yhteen tapaan.</w:t>
      </w:r>
    </w:p>
    <w:p>
      <w:r>
        <w:rPr>
          <w:b/>
          <w:u w:val="single"/>
        </w:rPr>
        <w:t xml:space="preserve">799757</w:t>
      </w:r>
    </w:p>
    <w:p>
      <w:r>
        <w:t xml:space="preserve">03/12/2014 04:55Postannut</w:t>
        <w:br/>
        <w:t xml:space="preserve">ff3277ea9100377f</w:t>
        <w:br/>
        <w:br/>
        <w:t xml:space="preserve">03/12/2014 04:17Postannut</w:t>
        <w:br/>
        <w:t xml:space="preserve">664fb7ffb7ad448d</w:t>
        <w:br/>
        <w:t xml:space="preserve">Jos gladiaattorimountilla olisi 0.01% pudotus tietyssä tehtävässä, se olisi minusta väärin. Anna kun arvaan olenko nyt pvp elitisti? Ai niin, odota. En pvp:tä.</w:t>
        <w:t xml:space="preserve">Minulla on vain aito mielipide jostain asiasta, ja sinä leimaat minut snobiksi heikentääksesi pointtini</w:t>
        <w:br/>
        <w:br/>
        <w:t xml:space="preserve">Joo, ei, vertailussasi ei ole pienintäkään järkeä, puhut mountista, jostain kosmeettisesta ja turhamaisuudesta, tajuathan, että pelissä on myös PVP-varusteita? Itse asiassa olen sitä mieltä, että varuskuntien pitäisi tarjota polku PVP-vaihteisiin, koska ne tekevät niin PVE:ssä.</w:t>
        <w:br/>
        <w:br/>
        <w:t xml:space="preserve"> Mutta sinä teit asian selväksi puolestani, sinä saat harvinaiset raid-mountit ja saavutukset, samoin PVP-pelaajat saavat "eliitin" turhamaiset varusteet ja mountit, joten on elitististä, että haluat rajoittaa varusteiden hankkimisen vain yhteen tapaan.</w:t>
        <w:br/>
        <w:br/>
        <w:t xml:space="preserve"> En halua rajoittaa mitään. LFR, normal, heroic ja mythic ovat lineaarisia. Kun etenet normaalin ja heroicin kautta keräten varusteita päästäksesi mythiciin, olet kokeneempi ja taitavampi kuin aloittaessasi. Ja olet oikeastaan pelaajana valmis siihen.</w:t>
        <w:br/>
        <w:br/>
        <w:t xml:space="preserve"> Sanoin "taitava", mutta oikeastaan kyse on vain lihasmuistin kehittymisestä luokkasi kanssa, mutta myös mekaniikasta yleensä.</w:t>
        <w:br/>
        <w:br/>
        <w:t xml:space="preserve"> Teeskentelet, että varusteet ovat valtava asia PvE:ssä etenemisen kannalta, se on siinä mielessä, että enemmän numeroita = parempi. Mutta tarvitset lihasmuistia raiderina voittaaksesi bossit ja sitä et saa lähettämällä seuraajia tehtäviin. Näytät luulevan, että tarvitset myyttisiä varusteita myyttisten pelien tekemiseen. Siinä ei ole järkeä..... ollenkaan. Mutta kuitenkin.</w:t>
        <w:br/>
        <w:t xml:space="preserve"> Jälleen kerran se tulee pohjimmiltaan alaspäin. En usko, että asioita, joiden eteen ihmiset tekevät kovasti töitä, pitäisi saada FarmVillessä helposti bo-syystä. Helvetti, jopa kaveri joka ostaa boostin on ansainnut myyttisen gearin jonka hän saa. Koska hänen maksamansa kulta on satojen tuntien pelaamisen ja omistautumisen huipentuma kullan hiomisessa.</w:t>
        <w:br/>
        <w:br/>
        <w:t xml:space="preserve"> Garrison aka ilmainen ryöstösaalis myyjä en tue. Ja taas.... Minua ei todellakaan kiinnosta mitä muilla on. Mutta minusta heidän pitäisi saada se pienellä vaivalla. Elitistinen?</w:t>
      </w:r>
    </w:p>
    <w:p>
      <w:r>
        <w:rPr>
          <w:b/>
          <w:u w:val="single"/>
        </w:rPr>
        <w:t xml:space="preserve">799758</w:t>
      </w:r>
    </w:p>
    <w:p>
      <w:r>
        <w:t xml:space="preserve">Rakastan Garrisonia. Rakastan sitä todella.</w:t>
        <w:br/>
        <w:br/>
        <w:t xml:space="preserve"> Mutta kuten monet tietävät:</w:t>
        <w:br/>
        <w:br/>
        <w:t xml:space="preserve"> Suurin osa ihmisistä foorumilla on siellä valittamassa.</w:t>
        <w:br/>
        <w:br/>
        <w:t xml:space="preserve"> Minä kuulun vähemmistöön :) Joten minun oli vain sanottava, että olen yksi niistä, jotka rakastavat Garrison ja se on jotain, mitä haluaisin nähdä eteenpäin, miten ammatti toimii ja kuinka paljon hauskaa minulla on sen kanssa kaikki.</w:t>
      </w:r>
    </w:p>
    <w:p>
      <w:r>
        <w:rPr>
          <w:b/>
          <w:u w:val="single"/>
        </w:rPr>
        <w:t xml:space="preserve">799759</w:t>
      </w:r>
    </w:p>
    <w:p>
      <w:r>
        <w:t xml:space="preserve">03/12/2014 05:39Postannut</w:t>
        <w:br/>
        <w:t xml:space="preserve">9f75c376f82bcc44</w:t>
        <w:br/>
        <w:t xml:space="preserve">I love the Garrison. Rakastan todella.</w:t>
        <w:br/>
        <w:br/>
        <w:t xml:space="preserve"> Mutta kuten monet tietävät:</w:t>
        <w:br/>
        <w:br/>
        <w:t xml:space="preserve"> Suurin osa ihmisistä foorumilla on siellä valittamassa.</w:t>
        <w:br/>
        <w:br/>
        <w:t xml:space="preserve"> Minä kuulun vähemmistöön :) Joten minun oli vain pakko sanoa, että olen yksi niistä, jotka rakastavat Garrisonia ja se on jotain, jonka haluaisin nähdä eteenpäin, miten ammatti toimii ja miten hauskaa minulla on sen kanssa.</w:t>
        <w:br/>
        <w:br/>
        <w:t xml:space="preserve"> Tämä on 3 viikkoa. Voitko tehdä garrison juttuja vielä 2 vuotta? En halua, että se poistetaan vain vaihtoehtoja paikallaan samoja bonuksia. Minusta on aika koomista, että joidenkin muiden ihmisten mielestä tässä ketjussa pitäisi olla useita ratkaisuja gearin hankkimiseen. Mutta 0 kompromissia siitä, että Garrison työnnetään kurkustamme alas. Minä vahvasti.... Vahvasti. Ja tarkoitan todella. Inhoan työtilausjärjestelmää. Mutta minulla ei ole edes matteja tehdä omia enchantteja saati sitten myydä mitään?</w:t>
        <w:br/>
        <w:br/>
        <w:t xml:space="preserve"> 3k +50 jalokivestä tämän rikkinäisen prof-systeemin takia. Neljä ammattia on menossa ylikierroksilla vain saadakseni yhden hahmon raid-valmiiksi.</w:t>
        <w:t xml:space="preserve">Ja minun täytyy pelata tätä Zynga-peliä tehdäkseni sen</w:t>
        <w:br/>
        <w:br/>
        <w:t xml:space="preserve">Joten miten voin vähentää saapuvat mattsit puoleen? Et voi. Täytyy tehdä työtilauksia.... Huokaus</w:t>
      </w:r>
    </w:p>
    <w:p>
      <w:r>
        <w:rPr>
          <w:b/>
          <w:u w:val="single"/>
        </w:rPr>
        <w:t xml:space="preserve">799760</w:t>
      </w:r>
    </w:p>
    <w:p>
      <w:r>
        <w:t xml:space="preserve">En ajattele 2 vuotta eteenpäin. Se on typerää.</w:t>
        <w:br/>
        <w:t xml:space="preserve"> Pysyn nykyhetkessä.</w:t>
        <w:br/>
        <w:br/>
        <w:t xml:space="preserve"> Olen pahoillani, mutta en jaksa eritellä teille, mistä pidän Garrisonissa.</w:t>
        <w:br/>
        <w:t xml:space="preserve"> Mutta sanon, että nautin todella paljon ajasta siellä ja asioista, joita voin tehdä siellä.</w:t>
        <w:br/>
        <w:br/>
        <w:t xml:space="preserve"> Toivon vain, että he jatkavat tämän pelimuodon tukemista tulevaisuudessa, koska pidän todella siitä, mitä he ovat tehneet sen kanssa.</w:t>
      </w:r>
    </w:p>
    <w:p>
      <w:r>
        <w:rPr>
          <w:b/>
          <w:u w:val="single"/>
        </w:rPr>
        <w:t xml:space="preserve">799761</w:t>
      </w:r>
    </w:p>
    <w:p>
      <w:r>
        <w:t xml:space="preserve">03/12/2014 01:17Posted by</w:t>
        <w:br/>
        <w:t xml:space="preserve">e19a1425254862ff58</w:t>
        <w:br/>
        <w:t xml:space="preserve">miten sinä rampautat itsesi proffesions ja raiding ilman garrisonia ..... proffessioita voi silti tehdä , voit edelleen gem en enchant gearisi aivan kuten MoPissa , cata:ssa , WoTlK:ssa , TBC:ssä ja vanillassa.</w:t>
        <w:br/>
        <w:br/>
        <w:t xml:space="preserve">joten sinun ei tarvitse tehdä garrisonia jos se on mielestäsi tylsää , se on vain vaisu tekosyy vihata jotakin.</w:t>
        <w:br/>
        <w:br/>
        <w:t xml:space="preserve"> Et ole koskaan kuulunut fiksuihin, sen näkee....</w:t>
      </w:r>
    </w:p>
    <w:p>
      <w:r>
        <w:rPr>
          <w:b/>
          <w:u w:val="single"/>
        </w:rPr>
        <w:t xml:space="preserve">799762</w:t>
      </w:r>
    </w:p>
    <w:p>
      <w:r>
        <w:t xml:space="preserve">03/12/2014 01:17Posted by</w:t>
        <w:br/>
        <w:t xml:space="preserve">e19a1425254862ff58</w:t>
        <w:br/>
        <w:t xml:space="preserve">miten sinä rampautat itsesi proffesions ja raiding ilman garrisonia ..... proffessioita voi silti tehdä , voit edelleen gem en enchant gearisi aivan kuten MoPissa , cata:ssa , WoTlK:ssa , TBC:ssä ja vanillassa.</w:t>
        <w:br/>
        <w:br/>
        <w:t xml:space="preserve">joten sinun ei tarvitse tehdä garrisonia jos se on mielestäsi tylsää , se on vain vaisu tekosyy vihata jotakin.</w:t>
        <w:br/>
        <w:br/>
        <w:t xml:space="preserve"> Et ole koskaan kuulunut fiksuihin, sen näkee....</w:t>
      </w:r>
    </w:p>
    <w:p>
      <w:r>
        <w:rPr>
          <w:b/>
          <w:u w:val="single"/>
        </w:rPr>
        <w:t xml:space="preserve">799763</w:t>
      </w:r>
    </w:p>
    <w:p>
      <w:r>
        <w:t xml:space="preserve">03/12/2014 06:06Postannut</w:t>
        <w:br/>
        <w:t xml:space="preserve">2d165465644b525e</w:t>
        <w:br/>
        <w:br/>
        <w:t xml:space="preserve">Et ole koskaan kuulunut fiksuihin lapsiin, voin kertoa..</w:t>
        <w:br/>
        <w:br/>
        <w:t xml:space="preserve"> Jonkun vastaaminen vain loukatakseen häntä on sekä julmaa että surullista.</w:t>
      </w:r>
    </w:p>
    <w:p>
      <w:r>
        <w:rPr>
          <w:b/>
          <w:u w:val="single"/>
        </w:rPr>
        <w:t xml:space="preserve">799764</w:t>
      </w:r>
    </w:p>
    <w:p>
      <w:r>
        <w:t xml:space="preserve">03/12/2014 01:26Postannut</w:t>
        <w:br/>
        <w:t xml:space="preserve">fab5323467c2f9da</w:t>
        <w:br/>
        <w:t xml:space="preserve">EVERYONE STOP!</w:t>
        <w:br/>
        <w:br/>
        <w:t xml:space="preserve"> Tämä kaveri täällä ei nauti Garrisoneista, POISTA SITÄ HÄLYTTÄVÄSTI! Ei ei ei, ei sillä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br/>
        <w:br/>
        <w:t xml:space="preserve"> Mutta lemmikkitaisteluissa saa vain lemmikkejä... Entä jos tekisimme siitä niin, että varuskunnat antavat vain uusia tavaroita varuskunnan sisällä, kuten uuden ulkonäön rakennuksille ja muuta sellaista.</w:t>
        <w:br/>
        <w:t xml:space="preserve"> Nykyisellään, jos haluat ryöstää tai tehdä CM:ää, sinun täytyy pelata farmvil... Tarkoitan varuskuntia.</w:t>
        <w:br/>
        <w:br/>
        <w:t xml:space="preserve"> Toivon, että saamme jonkinlaisen addonin, joka tekee siitä automaattista, jotta minun ei tarvitse istua ja selvittää tuota tylsää paskaa noin neljän tunnin välein.</w:t>
        <w:br/>
        <w:t xml:space="preserve"> Se kaveri blizzardilla, joka keksi idean - erottakaa hänet, kiitos.</w:t>
      </w:r>
    </w:p>
    <w:p>
      <w:r>
        <w:rPr>
          <w:b/>
          <w:u w:val="single"/>
        </w:rPr>
        <w:t xml:space="preserve">799765</w:t>
      </w:r>
    </w:p>
    <w:p>
      <w:r>
        <w:t xml:space="preserve">OP sai koko kiltansa antamaan peukutuksia viestilleen ja hänellä on silti vain 4 peukutusta. Pointtisi on kadonnut oikeutuksen kyynelten virtaan.</w:t>
      </w:r>
    </w:p>
    <w:p>
      <w:r>
        <w:rPr>
          <w:b/>
          <w:u w:val="single"/>
        </w:rPr>
        <w:t xml:space="preserve">799766</w:t>
      </w:r>
    </w:p>
    <w:p>
      <w:r>
        <w:t xml:space="preserve">03/12/2014 05:59Postannut</w:t>
        <w:br/>
        <w:t xml:space="preserve">664fb7ffb7ad448d</w:t>
        <w:br/>
        <w:t xml:space="preserve">Mutta minulla ei ole edes matteja tehdä omia enchantteja saati sitten myydä mitään?</w:t>
        <w:br/>
        <w:br/>
        <w:t xml:space="preserve"> Tiedän, sama täällä.</w:t>
        <w:br/>
        <w:br/>
        <w:t xml:space="preserve"> Myönnettäköön, että en aloittanut pelaamista xpacin ensimmäisenä päivänä, mutta käytän silti enimmäkseen niitä vähemmän optimaalisia enchantteja ("Breath of..." jne.).</w:t>
        <w:br/>
        <w:br/>
        <w:t xml:space="preserve">Pystyn kirjaimellisesti tekemään vain yhden kunnollisen viitan/kaulan/renkaan loitsun 2-3 päivän välein.</w:t>
        <w:br/>
        <w:br/>
        <w:t xml:space="preserve">...ja unohtakaa aseiden loitsut.</w:t>
      </w:r>
    </w:p>
    <w:p>
      <w:r>
        <w:rPr>
          <w:b/>
          <w:u w:val="single"/>
        </w:rPr>
        <w:t xml:space="preserve">799767</w:t>
      </w:r>
    </w:p>
    <w:p>
      <w:r>
        <w:t xml:space="preserve">03/12/2014 06:14Postannut</w:t>
        <w:br/>
        <w:t xml:space="preserve">2d165465644b525e</w:t>
        <w:br/>
        <w:br/>
        <w:t xml:space="preserve">03/12/2014 01:26Postannut</w:t>
        <w:br/>
        <w:t xml:space="preserve">fab5323467c2f9da</w:t>
        <w:br/>
        <w:t xml:space="preserve">EVERYONE STOP!</w:t>
        <w:br/>
        <w:br/>
        <w:t xml:space="preserve"> Tämä kaveri täällä ei nauti Garrisoneista, POISTA SITÄ HÄLYTTÄVÄSTI! Ei ei ei, ei sillä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br/>
        <w:br/>
        <w:t xml:space="preserve"> Mutta lemmikkitaisteluissa saa vain lemmikkejä... Entäpä jos tekisimme siitä niin, että varuskunnat antavat vain uusia tavaroita varuskunnan sisällä, kuten uuden ulkonäön rakennuksille ja muuta sellaista.</w:t>
        <w:br/>
        <w:t xml:space="preserve"> Nykyisellään, jos haluat ryöstää tai tehdä CM:ää, sinun täytyy pelata farmvil... Tarkoitan varuskuntia.</w:t>
        <w:br/>
        <w:br/>
        <w:t xml:space="preserve"> Toivon, että saamme jonkinlaisen addonin, joka tekee siitä automaattista, jotta minun ei tarvitse istua ja selvittää tuota tylsää paskaa noin neljän tunnin välein.</w:t>
        <w:br/>
        <w:t xml:space="preserve"> Se kaveri blizzardilla, joka keksi idean - erottakaa hänet, kiitos.</w:t>
        <w:br/>
        <w:br/>
        <w:t xml:space="preserve"> Miten olisi ei? Kuten näette, monet ihmiset nauttivat Garrisoneista, ette pidä siitä? Jättäkää peli.</w:t>
        <w:br/>
        <w:br/>
        <w:t xml:space="preserve"> Mutta sinä et lähde, vaan jatkat vain turhien elitististen mielipiteidesi postaamista ja valittamista siitä, että sinun on pakko tehdä muutama klikkaus Garrisonissasi joka päivä. Se on nyt osa peliä, sitä ei muuteta, sitä ei poisteta, eikä mikään määrä vähemmistön kyyneleitä muuta sitä.</w:t>
        <w:br/>
        <w:br/>
        <w:t xml:space="preserve"> Joten mikset joko sopeudu ja pidä hauskaa tai etsi uutta peliä tai vielä parempi, pidä turha raivoamisesi ja QQingisi elitistisissä killoissasi, jotta samanhenkiset ihmiset rauhoittavat sinua.</w:t>
      </w:r>
    </w:p>
    <w:p>
      <w:r>
        <w:rPr>
          <w:b/>
          <w:u w:val="single"/>
        </w:rPr>
        <w:t xml:space="preserve">799768</w:t>
      </w:r>
    </w:p>
    <w:p>
      <w:r>
        <w:t xml:space="preserve">03/12/2014 06:28Postannut</w:t>
        <w:br/>
        <w:t xml:space="preserve">ff3277ea9100377f</w:t>
        <w:br/>
        <w:t xml:space="preserve">Kuten näette, monet ihmiset pitävät Garrisonsista, eivät pidä siitä? Jättäkää peli.</w:t>
        <w:br/>
        <w:br/>
        <w:t xml:space="preserve"> Älä viitsi...</w:t>
        <w:br/>
        <w:br/>
        <w:t xml:space="preserve"> Jos hän sanoisi että jätä peli koska et oikeasti raidaa, miltä sinusta tuntuisi?</w:t>
        <w:br/>
        <w:br/>
        <w:t xml:space="preserve"> Se on ajattelematonta ja itsekästä, kumminkin.</w:t>
        <w:br/>
        <w:br/>
        <w:t xml:space="preserve"> Hän on snobi ja sinä olet käänteinen snobi.</w:t>
        <w:br/>
        <w:br/>
        <w:t xml:space="preserve"> En voi uskoa, että olen kerrankin aidan tällä puolella, mutta silti...</w:t>
      </w:r>
    </w:p>
    <w:p>
      <w:r>
        <w:rPr>
          <w:b/>
          <w:u w:val="single"/>
        </w:rPr>
        <w:t xml:space="preserve">799769</w:t>
      </w:r>
    </w:p>
    <w:p>
      <w:r>
        <w:t xml:space="preserve">03/12/2014 06:28Postannut</w:t>
        <w:br/>
        <w:t xml:space="preserve">ff3277ea9100377f</w:t>
        <w:br/>
        <w:t xml:space="preserve">Kuten näette, monet ihmiset pitävät Garrisonsista, eivät pidä siitä? Jättäkää peli.</w:t>
        <w:br/>
        <w:br/>
        <w:t xml:space="preserve"> Älä viitsi...</w:t>
        <w:br/>
        <w:br/>
        <w:t xml:space="preserve"> Jos hän sanoisi että jätä peli koska et oikeasti raidaa, miltä sinusta tuntuisi?</w:t>
        <w:br/>
        <w:br/>
        <w:t xml:space="preserve"> Se on ajattelematonta ja itsekästä, kumminkin.</w:t>
        <w:br/>
        <w:br/>
        <w:t xml:space="preserve"> En voi uskoa, että olen kerrankin tällä puolella aitaa, mutta silti...</w:t>
        <w:br/>
        <w:br/>
        <w:t xml:space="preserve"> Pointti on se, että jos en räiski, se ei estä minua nauttimasta pelistä, tämä kaveri ei selvästikään pidä hauskaa Garrisonien takia, et näe minun huutavan, että "oikeat räiskinnät" pitäisi poistaa, vaikka olisin niitä vastaan.</w:t>
        <w:br/>
        <w:br/>
        <w:t xml:space="preserve"> Miksi maksaa jostain, mistä ei nauti? Vai luulevatko he rehellisesti, että foorumeilla vinkumisen lähettäminen saa asiat muuttumaan? Yhden pelaajan yksi ketju saa Blizzardin hylkäämään tai muuttamaan yhtä heidän laajennuksensa keskeisistä ideoista?</w:t>
        <w:br/>
        <w:br/>
        <w:t xml:space="preserve"> En usko, joten miksi itkeä siitä sen sijaan, että etsisi pelin, josta nauttii?</w:t>
      </w:r>
    </w:p>
    <w:p>
      <w:r>
        <w:rPr>
          <w:b/>
          <w:u w:val="single"/>
        </w:rPr>
        <w:t xml:space="preserve">799770</w:t>
      </w:r>
    </w:p>
    <w:p>
      <w:r>
        <w:t xml:space="preserve">03/12/2014 06:34Postannut</w:t>
        <w:br/>
        <w:t xml:space="preserve">ff3277ea9100377f</w:t>
        <w:br/>
        <w:t xml:space="preserve">Pointti on se, että jos en ryöstä, se ei estä minua nauttimasta pelistä,</w:t>
        <w:br/>
        <w:br/>
        <w:t xml:space="preserve">Ei, mutta se, että hän ei tee varuskuntia, ATM, tekisi.</w:t>
        <w:br/>
        <w:br/>
        <w:t xml:space="preserve"> Koska se estäisi häntä raid-valmiudessa.</w:t>
        <w:br/>
        <w:br/>
        <w:t xml:space="preserve"> Eli on eroa, koska et ole estänyt kykyäsi tehdä varuskuntia, koska et "oikeasti" raidaa.</w:t>
      </w:r>
    </w:p>
    <w:p>
      <w:r>
        <w:rPr>
          <w:b/>
          <w:u w:val="single"/>
        </w:rPr>
        <w:t xml:space="preserve">799771</w:t>
      </w:r>
    </w:p>
    <w:p>
      <w:r>
        <w:t xml:space="preserve">Onko tavallinen snobi parempi vai huonompi kuin käänteinen snobi? :D</w:t>
      </w:r>
    </w:p>
    <w:p>
      <w:r>
        <w:rPr>
          <w:b/>
          <w:u w:val="single"/>
        </w:rPr>
        <w:t xml:space="preserve">799772</w:t>
      </w:r>
    </w:p>
    <w:p>
      <w:r>
        <w:t xml:space="preserve">03/12/2014 06:36Posted by</w:t>
        <w:br/>
        <w:t xml:space="preserve">cc689684531877d0</w:t>
        <w:br/>
        <w:br/>
        <w:t xml:space="preserve">03/12/2014</w:t>
        <w:t xml:space="preserve">06</w:t>
        <w:t xml:space="preserve">:34Posted by</w:t>
        <w:br/>
        <w:t xml:space="preserve">ff3277ea9100377f</w:t>
        <w:br/>
        <w:t xml:space="preserve">Pointti on, että jos en tee ryöstöretkiä, se ei estä minua nauttimasta pelistä,</w:t>
        <w:br/>
        <w:br/>
        <w:t xml:space="preserve">Ei, mutta se, että hän ei tee varuskuntia, ATM, tekisi.</w:t>
        <w:br/>
        <w:br/>
        <w:t xml:space="preserve"> Koska se estäisi häntä raid-valmiudessa.</w:t>
        <w:br/>
        <w:br/>
        <w:t xml:space="preserve">Joten on eroa, koska et ole estänyt kykyäsi tehdä garriiseja, koska et "oikeasti" raidaa</w:t>
        <w:br/>
        <w:br/>
        <w:t xml:space="preserve">Ei oikeastaan, hän voi sivuuttaa garriisin ja tehdä gear-progression perinteisellä tavalla, kyllä garriisit ovat nopeampia, sinun logiikallasi, jos nautin soolo-etsinnästä ja PVE:stä, niin sitten raidit ovat haitallisia kokemukselleni, koska ne tarjoavat korkean tason gearia, jota tarvitsisin nopeuttaakseni soolo-etsintöjä ja luolastojen suorittamista, näetkö, miten se toimii?</w:t>
        <w:br/>
        <w:br/>
        <w:t xml:space="preserve"> Jos alat sanoa, että yksi ominaisuus on poistettava, koska se vaikuttaa jollain tavalla toiseen ominaisuuteen, voit yhtä hyvin riisua pelin yhdeksi raidiksi. Se henkilö, joka täällä valittaa, kuuluu samaan ihmisjoukkoon, joka itki ja polki jalkojaan, koska heidän piti suorittaa kaksi taistelutilannetta saadakseen legendaarisen viitan.</w:t>
        <w:br/>
        <w:br/>
        <w:t xml:space="preserve"> Paitsi että tämä on vielä pahempaa, koska he VOIVAT tehdä normaalin varustuksen etenemisen ilman varuskuntia, heidän ei tarvitse keskittyä varuskuntiin varustuksen saamiseksi.</w:t>
      </w:r>
    </w:p>
    <w:p>
      <w:r>
        <w:rPr>
          <w:b/>
          <w:u w:val="single"/>
        </w:rPr>
        <w:t xml:space="preserve">799773</w:t>
      </w:r>
    </w:p>
    <w:p>
      <w:r>
        <w:t xml:space="preserve">03/12/2014 06:03Postannut</w:t>
        <w:br/>
        <w:t xml:space="preserve">9f75c376f82bcc44</w:t>
        <w:br/>
        <w:t xml:space="preserve">En ajattele 2 vuotta eteenpäin ajassa. Se on typerää.</w:t>
        <w:br/>
        <w:t xml:space="preserve"> Pysyn nykyhetkessä.</w:t>
        <w:br/>
        <w:br/>
        <w:t xml:space="preserve"> Olen pahoillani, en jaksa eritellä sinulle, mistä pidän Garrisonissa.</w:t>
        <w:br/>
        <w:t xml:space="preserve"> Mutta sanon, että nautin todella paljon ajasta siellä ja asioista, joita voin tehdä siellä.</w:t>
        <w:br/>
        <w:br/>
        <w:t xml:space="preserve"> Toivon vain, että he jatkavat tämän pelimuodon tukemista tulevaisuudessa, koska pidän todella siitä, mitä he ovat tehneet sen kanssa.</w:t>
        <w:br/>
        <w:br/>
        <w:t xml:space="preserve"> Se on ihan reilua. Kuten sanoin ensimmäisessä viestissä, haluan vain kiertotien varuskuntien ympärille. En pyytäisi, että jotain, josta en pidä, poistettaisiin muiden puolesta.</w:t>
        <w:br/>
        <w:br/>
        <w:t xml:space="preserve"> Mutta en pidä siitä, että se heitetään kasvoilleni. Kuten joku sanoi, se on heidän fotm-ominaisuutensa, joten minusta tuntuu, että ominaisuutta syötetään lusikalla.</w:t>
      </w:r>
    </w:p>
    <w:p>
      <w:r>
        <w:rPr>
          <w:b/>
          <w:u w:val="single"/>
        </w:rPr>
        <w:t xml:space="preserve">799774</w:t>
      </w:r>
    </w:p>
    <w:p>
      <w:r>
        <w:t xml:space="preserve">03/12/2014 06:41Postannut</w:t>
        <w:br/>
        <w:t xml:space="preserve">664fb7ffb7ad448d</w:t>
        <w:br/>
        <w:t xml:space="preserve">Onko tavallinen snobi parempi vai huonompi kuin käänteinen snobi? :D</w:t>
        <w:br/>
        <w:br/>
        <w:t xml:space="preserve">No, molemmat ovat snobeja, joten molemmat yhtä huonoja kuin toinenkin, yhdellä tavalla..</w:t>
        <w:br/>
        <w:br/>
        <w:t xml:space="preserve"> Mutta (IRL ainakin) ensin mainitulla on yleensä enemmän rahaa ja/tai valtaa tai mitä tahansa ja hänellä olisi yleensä myös parempi koulutus.</w:t>
        <w:br/>
        <w:br/>
        <w:t xml:space="preserve"> Voidaan siis väittää, että heillä on paljon vähemmän tekosyitä olla epämiellyttäviä :D.</w:t>
      </w:r>
    </w:p>
    <w:p>
      <w:r>
        <w:rPr>
          <w:b/>
          <w:u w:val="single"/>
        </w:rPr>
        <w:t xml:space="preserve">799775</w:t>
      </w:r>
    </w:p>
    <w:p>
      <w:r>
        <w:t xml:space="preserve">03/12/2014 06:41Postannut</w:t>
        <w:br/>
        <w:t xml:space="preserve">ff3277ea9100377f</w:t>
        <w:br/>
        <w:t xml:space="preserve">Ei oikeastaan, hän voi jättää Garrisonin huomiotta ja tehdä gear progression perinteisellä tavalla, kyllä Garrisons ovat nopeampia, sinun logiikallasi kuitenkin, jos nautin solo questingistä ja PVE:stä, niin Raidit ovat haitallisia kokemukselleni, koska ne tarjoavat korkean tason gearia, jota tarvitsisin tehdäkseni solo questingistä ja dungeon-juoksuista nopeampia, näetkö miten se toimii?</w:t>
        <w:br/>
        <w:br/>
        <w:t xml:space="preserve"> Teoriassa kyllä.</w:t>
        <w:br/>
        <w:br/>
        <w:t xml:space="preserve"> Se riippuu kuitenkin siitä, kuinka paljon kilpailua hänen raid-paikastaan on.</w:t>
        <w:br/>
        <w:br/>
        <w:t xml:space="preserve"> Jos hän vain jättää varuskunnan huomiotta, koska ei pidä siitä, ja sitten paikalle ilmestyy joku, jolla on samat taidot, mutta paljon paremmat varusteet - RL valitsee tietysti tämän henkilön hänen sijastaan.</w:t>
        <w:br/>
        <w:br/>
        <w:t xml:space="preserve"> Se siis mahdollisesti uhkaa hänen muuta peliään.</w:t>
        <w:br/>
        <w:br/>
        <w:t xml:space="preserve"> En oikein ymmärrä, miten se toimii, koska vaikka olen samaa mieltä siitä, että parempien varusteiden hankkiminen auttaa suorittamaan tehtäviä ja luolastoja nopeammin, se ei koskaan tule olemaan edellytys sille, että saa tehdä näitä tehtäviä.</w:t>
      </w:r>
    </w:p>
    <w:p>
      <w:r>
        <w:rPr>
          <w:b/>
          <w:u w:val="single"/>
        </w:rPr>
        <w:t xml:space="preserve">799776</w:t>
      </w:r>
    </w:p>
    <w:p>
      <w:r>
        <w:t xml:space="preserve">03/12/2014 06:41Posted by</w:t>
        <w:br/>
        <w:t xml:space="preserve">ff3277ea9100377f</w:t>
        <w:br/>
        <w:br/>
        <w:t xml:space="preserve">03/12/2014</w:t>
        <w:t xml:space="preserve">06</w:t>
        <w:t xml:space="preserve">:36Posted by</w:t>
        <w:br/>
        <w:t xml:space="preserve">cc689684531877d0</w:t>
        <w:br/>
        <w:br/>
        <w:t xml:space="preserve">...</w:t>
        <w:br/>
        <w:br/>
        <w:t xml:space="preserve"> Ei, mutta se, että hän ei tee varuskuntia, ATM, tekisi.</w:t>
        <w:br/>
        <w:br/>
        <w:t xml:space="preserve"> Koska se haittaisi häntä ratsiavalmiudessa.</w:t>
        <w:br/>
        <w:br/>
        <w:t xml:space="preserve">Joten, on ero, koska et ole estynyt kyvyssäsi tehdä garrisoneja, koska et "oikeasti" raidaa</w:t>
        <w:br/>
        <w:br/>
        <w:t xml:space="preserve">Ei oikeastaan, hän voi sivuuttaa Garrisonin ja tehdä gear progression perinteisellä tavalla, kyllä Garrisonit ovat nopeampia, sinun logiikallasi kuitenkin, jos nautin solo questingista ja PVE:stä, niin Raidit ovat haitallisia kokemukselleni, koska ne tarjoavat korkean tason gearia, jota tarvitsisin tehdäkseni soolo- questingin ja dungeon-juoksutukset nopeammin, huomaatko miten se toimii?</w:t>
        <w:br/>
        <w:br/>
        <w:t xml:space="preserve"> Jos alat sanoa, että yksi ominaisuus on poistettava, koska se vaikuttaa jollain tavalla toiseen ominaisuuteen, voit yhtä hyvin riisua pelin yhdeksi raidiksi. Se henkilö, joka täällä valittaa, kuuluu samaan ihmisjoukkoon, joka itki ja polki jalkojaan, koska heidän piti suorittaa kaksi taistelutilannetta saadakseen legendaarisen viitan.</w:t>
        <w:br/>
        <w:br/>
        <w:t xml:space="preserve">Paitsi että tämä on vielä pahempaa, koska he VOIVAT tehdä normaalin gear-progressionsa ilman Garrisoneja, heidän ei tarvitse keskittyä Garrisoneihin saadakseen gearinsa.</w:t>
        <w:br/>
        <w:br/>
        <w:t xml:space="preserve">no se on täyttä paskapuhetta.</w:t>
        <w:br/>
        <w:br/>
        <w:t xml:space="preserve">Jos en käyttäisi varuskuntaani, minulla ei olisi vielä kolmea käsityönä valmistettua haarniskaa, minulla olisi 2, jos olisin onnekas.</w:t>
        <w:br/>
        <w:br/>
        <w:t xml:space="preserve">Minulla ei olisi 13/125 kiveä legendaarista tehtävää varten</w:t>
        <w:br/>
        <w:br/>
        <w:t xml:space="preserve">Minulla ei myöskään olisi jo re roll tokeneja.</w:t>
        <w:br/>
        <w:br/>
        <w:t xml:space="preserve">Joten jatka vain, kerro minulle, miten varuskunnan käyttämättä jättäminen ei estäisi raidieni etenemistä</w:t>
      </w:r>
    </w:p>
    <w:p>
      <w:r>
        <w:rPr>
          <w:b/>
          <w:u w:val="single"/>
        </w:rPr>
        <w:t xml:space="preserve">799777</w:t>
      </w:r>
    </w:p>
    <w:p>
      <w:r>
        <w:t xml:space="preserve">03/12/2014 06:52Posted by</w:t>
        <w:br/>
        <w:t xml:space="preserve">cc689684531877d0</w:t>
        <w:br/>
        <w:br/>
        <w:t xml:space="preserve">03/12/2014 06:41Posted by</w:t>
        <w:br/>
        <w:t xml:space="preserve">ff3277ea9100377f</w:t>
        <w:br/>
        <w:t xml:space="preserve">Ei oikeastaan, hän voi jättää Garrisonin huomiotta ja tehdä gear progression perinteisellä tavalla, kyllä Garrisonit ovat nopeampia, sinun logiikallasi kuitenkin, jos nautin yksin questingistä ja PVE:stä, niin Raidit ovat haitallisia kokemukselleni, koska ne tarjoavat korkean tason gearia, jota tarvitsisin tehdäkseni yksin questingin ja dungeon-juoksut nopeammin, näetkö miten se toimii?</w:t>
        <w:br/>
        <w:br/>
        <w:t xml:space="preserve"> Teoriassa kyllä.</w:t>
        <w:br/>
        <w:br/>
        <w:t xml:space="preserve"> Se riippuu kuitenkin siitä, kuinka paljon kilpailua hänen raid-paikastaan on.</w:t>
        <w:br/>
        <w:br/>
        <w:t xml:space="preserve"> Jos hän vain jättää varuskunnan huomiotta, koska ei pidä siitä, ja sitten paikalle ilmestyy joku, jolla on samat taidot, mutta paljon paremmat varusteet - RL valitsee tietysti tämän henkilön hänen sijastaan.</w:t>
        <w:br/>
        <w:br/>
        <w:t xml:space="preserve"> Se siis mahdollisesti uhkaa hänen muuta peliään.</w:t>
        <w:br/>
        <w:br/>
        <w:t xml:space="preserve"> En oikein ymmärrä, miten se toimii, koska vaikka olen samaa mieltä siitä, että parempien varusteiden hankkiminen auttaa suorittamaan tehtäviä ja luolastoja nopeammin, se ei koskaan tule olemaan edellytys sille, että saa tehdä näitä tehtäviä.</w:t>
        <w:br/>
        <w:br/>
        <w:t xml:space="preserve"> 35 ihmistä 20 paikkaa. RIP</w:t>
      </w:r>
    </w:p>
    <w:p>
      <w:r>
        <w:rPr>
          <w:b/>
          <w:u w:val="single"/>
        </w:rPr>
        <w:t xml:space="preserve">799778</w:t>
      </w:r>
    </w:p>
    <w:p>
      <w:r>
        <w:t xml:space="preserve">03/12/2014 06:55Postannut</w:t>
        <w:br/>
        <w:t xml:space="preserve">664fb7ffb7ad448d</w:t>
        <w:br/>
        <w:t xml:space="preserve">35 henkilöä 20 paikkaa.</w:t>
        <w:t xml:space="preserve">RIP</w:t>
        <w:br/>
        <w:br/>
        <w:t xml:space="preserve">Joo.</w:t>
      </w:r>
    </w:p>
    <w:p>
      <w:r>
        <w:rPr>
          <w:b/>
          <w:u w:val="single"/>
        </w:rPr>
        <w:t xml:space="preserve">799779</w:t>
      </w:r>
    </w:p>
    <w:p>
      <w:r>
        <w:t xml:space="preserve">03/12/2014 06:28Posted by</w:t>
        <w:br/>
        <w:t xml:space="preserve">ff3277ea9100377f</w:t>
        <w:br/>
        <w:br/>
        <w:t xml:space="preserve">03/12/2014</w:t>
        <w:t xml:space="preserve">06</w:t>
        <w:t xml:space="preserve">:14Posted by</w:t>
        <w:br/>
        <w:t xml:space="preserve">2d165465644b525e</w:t>
        <w:br/>
        <w:br/>
        <w:t xml:space="preserve">...</w:t>
        <w:br/>
        <w:br/>
        <w:t xml:space="preserve"> Mutta lemmikkitaisteluista saa vain lemmikkejä... Mitä jos tekisimme sen niin, että varuskunnat antavat sinulle vain uusia tavaroita varuskuntasi sisällä, kuten uuden ulkonäön rakennuksillesi ja muuta sellaista.</w:t>
        <w:br/>
        <w:t xml:space="preserve"> Nykyisellään, jos haluat ryöstää tai tehdä CM:ää, sinun täytyy pelata farmvil... Tarkoitan varuskuntia.</w:t>
        <w:br/>
        <w:br/>
        <w:t xml:space="preserve"> Toivon, että saamme jonkinlaisen addonin, joka tekee siitä automaattista, jotta minun ei tarvitse istua ja selvittää tuota tylsää paskaa noin neljän tunnin välein.</w:t>
        <w:br/>
        <w:t xml:space="preserve"> Se kaveri blizzardilla, joka keksi idean - erottakaa hänet, kiitos.</w:t>
        <w:br/>
        <w:br/>
        <w:t xml:space="preserve"> Miten olisi ei? Kuten näette, monet ihmiset nauttivat Garrisoneista, ette pidä siitä? Jättäkää peli.</w:t>
        <w:br/>
        <w:br/>
        <w:t xml:space="preserve"> Mutta sinä et lähde, vaan jatkat vain turhien elitististen mielipiteidesi postaamista ja valittamista siitä, että sinun on pakko tehdä muutama klikkaus Garrisonissasi joka päivä. Se on nyt osa peliä, sitä ei muuteta, sitä ei poisteta, eikä mikään määrä vähemmistön kyyneleitä muuta sitä.</w:t>
        <w:br/>
        <w:br/>
        <w:t xml:space="preserve"> Joten mikset joko sopeudu ja pidä hauskaa tai etsi uutta peliä tai vielä parempi, pidä turha raivoamisesi ja QQingisi elitistisissä killoissasi, jotta samanhenkiset ihmiset rauhoittavat sinua.</w:t>
        <w:br/>
        <w:br/>
        <w:t xml:space="preserve">Niin vihainen :O</w:t>
        <w:br/>
        <w:t xml:space="preserve">En ole "elitistinen". Mitä "elitististä" on garriisissa? Ja miksi minun näkemykseni ovat pontettomia ja sinun ei?</w:t>
        <w:br/>
        <w:t xml:space="preserve"> Kun katsoo suurinta osaa viesteistä sekä täällä että USA:n foorumeilla garrisoneista ei pidetä kovinkaan paljon, joten joo.</w:t>
        <w:br/>
        <w:br/>
        <w:t xml:space="preserve"> Jos meillä olisi addoneja, jotka tekisivät kaikki tylsät asiat garrisoneissa (eli kaiken) puolestamme, se olisi ihastuttavaa, ja se kelpaisi minulle.</w:t>
      </w:r>
    </w:p>
    <w:p>
      <w:r>
        <w:rPr>
          <w:b/>
          <w:u w:val="single"/>
        </w:rPr>
        <w:t xml:space="preserve">799780</w:t>
      </w:r>
    </w:p>
    <w:p>
      <w:r>
        <w:t xml:space="preserve">Ymmärrän, jos et pidä Garrisonista, mutta sinun on myös ymmärrettävä, että monet ihmiset rakastavat sitä (minä mukaan lukien). Ja ei, en ole yksinpelaaja, vaan olen killan jäsen ja juoksen luolastoja kiltalaisten kanssa joka päivä, ja aiomme tehdä myös ryöstöretkiä.</w:t>
        <w:br/>
        <w:br/>
        <w:t xml:space="preserve"> Ymmärtääkseni Garrisons on vastaus dailyihin, koska se antaa sinulle jotain tekemistä raidien ja dungeonien lisäksi, ja minun on sanottava, että pidän siitä paljon enemmän kuin tylsistä dailyistä.</w:t>
        <w:br/>
        <w:br/>
        <w:t xml:space="preserve"> Onko se pakollista? Mielestäni kyllä on, koska sain jo 4 eeposta 645 ilvl tehtävistä ja 1 655 rihkamaa highmaulin tehtävästä. Mutta ehkä ensimmäisessä normaalissa raidissa, jonka teen, vaihdan puolet niistä... On yhtä pakollinen kuin dailies oli Pandariassa, vaikka ihmiset, jotka haluavat dailies sijaan väittävät vastaan.</w:t>
        <w:br/>
        <w:br/>
        <w:t xml:space="preserve"> Minusta Garrisons on loistava ominaisuus monille ihmisille. Ainakin omassa killassani suurin osa ihmisistä rakasti varuskuntia. Wowissa on monia asioita, jotka ovat pakollisia, mukaan lukien dungeonit ja raidit. Joko teet ne ja edistyt tai jätät osan niistä tekemättä ja edistyt hitaammin.</w:t>
        <w:br/>
        <w:br/>
        <w:t xml:space="preserve"> Se, että poistat osan pakollisista asioista, joista et pidä, ei ole ratkaisu, koska jotkut ihmiset eivät ehkä pidä siitä, mitä sinä pidät hauskana. Haluaisitko sinä, että se poistetaan?</w:t>
      </w:r>
    </w:p>
    <w:p>
      <w:r>
        <w:rPr>
          <w:b/>
          <w:u w:val="single"/>
        </w:rPr>
        <w:t xml:space="preserve">799781</w:t>
      </w:r>
    </w:p>
    <w:p>
      <w:r>
        <w:t xml:space="preserve">Se on nyt kuitenkin mykkä asia, koska he ovat nerfanneet ammattien vaatimukset aivan pohjamudissa.</w:t>
        <w:br/>
        <w:br/>
        <w:t xml:space="preserve"> JC ei enää tarvitse talasitia, vain sitä helvetin malmia.</w:t>
        <w:br/>
        <w:br/>
        <w:t xml:space="preserve"> Seppä ei tarvitse enää harkkoja.... vain veristä malmia...</w:t>
        <w:br/>
        <w:br/>
        <w:t xml:space="preserve">LW ei enää tarvitse polttopestyä nahkaa, vain raakaa peton nahkaa.</w:t>
        <w:br/>
        <w:br/>
        <w:t xml:space="preserve">http://www.wowhead.com/news=244840/avianas-feather-nerfs-darkmoon-faire-and-highmaul-trinket-buffs-changed-professi?refresh</w:t>
      </w:r>
    </w:p>
    <w:p>
      <w:r>
        <w:rPr>
          <w:b/>
          <w:u w:val="single"/>
        </w:rPr>
        <w:t xml:space="preserve">799782</w:t>
      </w:r>
    </w:p>
    <w:p>
      <w:r>
        <w:t xml:space="preserve">03/12/2014 06:52Postannut</w:t>
        <w:br/>
        <w:t xml:space="preserve">Líám</w:t>
        <w:br/>
        <w:br/>
        <w:t xml:space="preserve">...</w:t>
        <w:br/>
        <w:br/>
        <w:t xml:space="preserve"> Ei oikeastaan, hän voi jättää Garrisonin huomiotta ja tehdä gear progression perinteisellä tavalla, kyllä Garrisonit ovat nopeampia, sinun logiikallasi kuitenkin, jos nautin solo questingistä ja PVE:stä, niin Raidit ovat haitallisia kokemukselleni, koska ne tarjoavat korkean tason gearia, jota tarvitsisin tehdäkseni solo questingin ja dungeon-juoksut nopeammin, näetkö miten se toimii?</w:t>
        <w:br/>
        <w:br/>
        <w:t xml:space="preserve"> Jos alat sanoa, että yksi ominaisuus on poistettava, koska se vaikuttaa jollain tavalla toiseen ominaisuuteen, voit yhtä hyvin riisua pelin yhdeksi raidiksi. Se henkilö, joka täällä valittaa, kuuluu samaan ihmisjoukkoon, joka itki ja polki jalkojaan, koska heidän piti suorittaa kaksi taistelutilannetta saadakseen legendaarisen viitan.</w:t>
        <w:br/>
        <w:br/>
        <w:t xml:space="preserve">Paitsi että tämä on vielä pahempaa, koska he VOIVAT tehdä normaalin gear-progressionsa ilman varuskuntia, heidän ei TARVITSE keskittyä varuskuntiin gearinsa saamiseksi.</w:t>
        <w:br/>
        <w:br/>
        <w:t xml:space="preserve">no tuo on täyttä paskapuhetta.</w:t>
        <w:br/>
        <w:br/>
        <w:t xml:space="preserve">jos en käyttäisi varuskuntaani, minulla ei olisi vielä kolmea käsityönä valmistettua haarniskaa, minulla olisi 2, jos olisin onnekas.</w:t>
        <w:br/>
        <w:br/>
        <w:t xml:space="preserve">Minulla ei olisi 13/125 kiveä legendaarista tehtävää varten</w:t>
        <w:br/>
        <w:br/>
        <w:t xml:space="preserve">Minulla ei myöskään olisi jo re roll tokeneja.</w:t>
        <w:br/>
        <w:br/>
        <w:t xml:space="preserve">Joten kerro minulle, miten se, että en käytä varuskuntaani, ei estäisi raidieni etenemistä</w:t>
        <w:br/>
        <w:br/>
        <w:t xml:space="preserve">Eivätkö raidit ole viritetty heroic bluesille? Kaikki itemit sen jälkeen ovat bonusta. Niin se on aina toiminut ennenkin.</w:t>
        <w:br/>
        <w:br/>
        <w:t xml:space="preserve"> Vaikka ymmärränkin OP:n pointit, jokin on pakollista vain, jos se estää sinua tekemästä jotain muuta. Voit edetä ammatissasi (vaikkakin hitaammin); voit varustautua (vaikkakin hitaammin); voit tehdä melkein kaiken loppupelissä (vaikkakin hitaammin).</w:t>
        <w:br/>
        <w:br/>
        <w:t xml:space="preserve"> Kyseessä on (luultavasti) 2 vuoden laajennus. Mikä on kiire?</w:t>
      </w:r>
    </w:p>
    <w:p>
      <w:r>
        <w:rPr>
          <w:b/>
          <w:u w:val="single"/>
        </w:rPr>
        <w:t xml:space="preserve">799783</w:t>
      </w:r>
    </w:p>
    <w:p>
      <w:r>
        <w:t xml:space="preserve">03/12/2014 06:52Postannut</w:t>
        <w:br/>
        <w:t xml:space="preserve">cc689684531877d0</w:t>
        <w:br/>
        <w:t xml:space="preserve">En oikein ymmärrä, miten se toimii, sillä vaikka olen samaa mieltä siitä, että paremmat varusteet auttavat sinua suorittamaan questit ja luolastot nopeammin, ne eivät koskaan ole edellytys sille, että voit tehdä näitä tehtäviä.</w:t>
        <w:br/>
        <w:br/>
        <w:t xml:space="preserve"> Jos hän on killassa, jossa muut näkevät hänet vain numerona (tässä tapauksessa ilvl:nä), se on hänen valintansa... kilpailla muiden numeroiden kanssa. Joten hän joko tekee pakollisia asioita kasvattaakseen numeroidentiteettiään tai hän löytää toisen killan, jossa muut näkevät hänet henkilönä.</w:t>
        <w:br/>
        <w:br/>
        <w:t xml:space="preserve"> Anteeksi, mutta näin on ollut jokaisessa MMO:ssa. Aina on pakollisia tapoja kasvattaa ilvl:ää...dungeonit, raidit, crafting, dailyt...joko teet ne kaikki ja saat parhaan mahdollisen numeron tai jätät 1 tai 2 niistä huomiotta ja saat muita alhaisemman numeron. Näin oli jokaisessa MMO:ssa ja jokaisessa wowin laajennuksessa.</w:t>
        <w:br/>
        <w:br/>
        <w:t xml:space="preserve"> Ei ole loogista pyytää poistamaan aktiviteetteja, joista ei pidä, jotta voi pitää numeronsa sopivana muiden kanssa tekemällä vain aktiviteetteja, joista pitää, eikä se ole looginen pyyntö.</w:t>
        <w:br/>
        <w:br/>
        <w:t xml:space="preserve"> Jälleen kerran, hänen pitäisi löytää kilta, joka hänet tuomitaan henkilönä/pelaajana. Jos hän vaatii päästä killan jäseneksi, jossa häntä arvostellaan numerona, hän voi tehdä sen, mitä hänen numeronsa kasvattamiseksi tarvitaan. Se on todella niin yksinkertaista, koska tämä on vain peli.</w:t>
      </w:r>
    </w:p>
    <w:p>
      <w:r>
        <w:rPr>
          <w:b/>
          <w:u w:val="single"/>
        </w:rPr>
        <w:t xml:space="preserve">799784</w:t>
      </w:r>
    </w:p>
    <w:p>
      <w:r>
        <w:t xml:space="preserve">03/12/2014 07:34Postannut</w:t>
        <w:br/>
        <w:t xml:space="preserve">67543fb0ecb19e98</w:t>
        <w:br/>
        <w:br/>
        <w:t xml:space="preserve">...</w:t>
        <w:br/>
        <w:br/>
        <w:t xml:space="preserve">no tuo on täyttä paskapuhetta!@#$.</w:t>
        <w:br/>
        <w:br/>
        <w:t xml:space="preserve">jos en käyttäisi varuskuntaani, minulla ei olisi vielä kolmea käsityönä valmistettua panssaria, minulla olisi kaksi, jos olisin onnekas.</w:t>
        <w:br/>
        <w:br/>
        <w:t xml:space="preserve">Minulla ei olisi 13/125 kiveä legendaarista tehtävää varten</w:t>
        <w:br/>
        <w:br/>
        <w:t xml:space="preserve">Minulla ei myöskään olisi jo re roll -merkkejä.</w:t>
        <w:br/>
        <w:br/>
        <w:t xml:space="preserve">Joten kerro minulle, miten varuskuntani käyttämättä jättäminen ei estäisi raidieni etenemistä</w:t>
        <w:br/>
        <w:br/>
        <w:t xml:space="preserve">Eivätkö raidit ole viritetty heroic bluesille? Kaikki itemit sen jälkeen ovat bonusta. Niin se on aina toiminut ennenkin.</w:t>
        <w:br/>
        <w:br/>
        <w:t xml:space="preserve"> Vaikka ymmärränkin OP:n pointit, jokin on pakollista vain, jos se estää sinua tekemästä jotain muuta. Voit edetä ammatissasi (vaikkakin hitaammin); voit varustautua (vaikkakin hitaammin); voit tehdä melkein kaiken loppupelissä (vaikkakin hitaammin).</w:t>
        <w:br/>
        <w:br/>
        <w:t xml:space="preserve"> Kyseessä on (luultavasti) 2 vuoden laajennus. Mikä on kiire?</w:t>
        <w:br/>
        <w:br/>
        <w:t xml:space="preserve"> Se on "bonus", mutta kuka tahansa järkevä raidien johtaja ottaa pelaajat, joilla on paras varustus. Haluatko raidipaikan? Joo, silloin se on pakollinen.</w:t>
        <w:br/>
        <w:t xml:space="preserve"> Haluatko raidata? Siistiä, tee ensin 100h arvottomia facebook-pelejä, kiitos.</w:t>
      </w:r>
    </w:p>
    <w:p>
      <w:r>
        <w:rPr>
          <w:b/>
          <w:u w:val="single"/>
        </w:rPr>
        <w:t xml:space="preserve">799785</w:t>
      </w:r>
    </w:p>
    <w:p>
      <w:r>
        <w:t xml:space="preserve">03/12/2014 07:37Postannut</w:t>
        <w:br/>
        <w:t xml:space="preserve">bd567575dbb2e8d0</w:t>
        <w:br/>
        <w:br/>
        <w:t xml:space="preserve">03/12/2014 06:52Postannut</w:t>
        <w:br/>
        <w:t xml:space="preserve">cc689684531877d0</w:t>
        <w:br/>
        <w:t xml:space="preserve">En oikein ymmärrä, miten se toimii, koska vaikka olen samaa mieltä siitä, että paremmat varusteet auttavat sinua suorittamaan questit ja luolastot nopeammin, ne eivät koskaan ole edellytys sille, että voit tehdä näitä tehtäviä.</w:t>
        <w:br/>
        <w:br/>
        <w:t xml:space="preserve"> Jos hän on killassa, jossa muut näkevät hänet vain numerona (tässä tapauksessa ilvl:nä), se on hänen valintansa... kilpailla muiden numeroiden kanssa. Joten hän joko tekee pakollisia asioita kasvattaakseen numeroidentiteettiään tai hän löytää toisen killan, jossa muut näkevät hänet henkilönä.</w:t>
        <w:br/>
        <w:br/>
        <w:t xml:space="preserve"> Anteeksi, mutta näin on ollut jokaisessa MMO:ssa. Aina on pakollisia tapoja kasvattaa ilvl:ää...dungeonit, raidit, crafting, dailyt...joko teet ne kaikki ja saat parhaan mahdollisen numeron tai jätät 1 tai 2 niistä huomiotta ja saat muita alhaisemman numeron. Näin oli jokaisessa MMO:ssa ja jokaisessa wowin laajennuksessa.</w:t>
        <w:br/>
        <w:br/>
        <w:t xml:space="preserve"> Ei ole loogista pyytää poistamaan aktiviteetteja, joista ei pidä, jotta voi pitää numeronsa sopivana muiden kanssa tekemällä vain aktiviteetteja, joista pitää, eikä se ole looginen pyyntö.</w:t>
        <w:br/>
        <w:br/>
        <w:t xml:space="preserve"> Jälleen kerran, hänen pitäisi löytää kilta, joka hänet tuomitaan henkilönä/pelaajana. Jos hän vaatii päästä killan jäseneksi, jossa häntä arvostellaan numerona, hän voi tehdä sen, mitä hänen numeronsa kasvattamiseksi tarvitaan. Se on todella niin yksinkertaista, koska tämä on vain peli.</w:t>
        <w:br/>
        <w:br/>
        <w:t xml:space="preserve"> Missä sanoin, että haluan varuskuntien poistuvan. Sanoin vain, että haluan niille vaihtoehtoja. Olen hieman hukassa koko killan/numeron jutun kanssa, joten jätän sen huomiotta. Lol</w:t>
      </w:r>
    </w:p>
    <w:p>
      <w:r>
        <w:rPr>
          <w:b/>
          <w:u w:val="single"/>
        </w:rPr>
        <w:t xml:space="preserve">799786</w:t>
      </w:r>
    </w:p>
    <w:p>
      <w:r>
        <w:t xml:space="preserve">03/12/2014 07:37Postannut</w:t>
        <w:br/>
        <w:t xml:space="preserve">bd567575dbb2e8d0</w:t>
        <w:br/>
        <w:br/>
        <w:t xml:space="preserve">03/12/2014 06:52Postannut</w:t>
        <w:br/>
        <w:t xml:space="preserve">cc689684531877d0</w:t>
        <w:br/>
        <w:t xml:space="preserve">En oikein ymmärrä, miten se toimii, koska vaikka olen samaa mieltä siitä, että paremmat varusteet auttavat sinua suorittamaan questit ja luolastot nopeammin, ne eivät koskaan ole edellytys sille, että voit tehdä näitä tehtäviä.</w:t>
        <w:br/>
        <w:br/>
        <w:t xml:space="preserve"> Jos hän on killassa, jossa muut näkevät hänet vain numerona (tässä tapauksessa ilvl:nä), se on hänen valintansa... kilpailla muiden numeroiden kanssa. Joten hän joko tekee pakollisia asioita kasvattaakseen numeroidentiteettiään tai hän löytää toisen killan, jossa muut näkevät hänet henkilönä.</w:t>
        <w:br/>
        <w:br/>
        <w:t xml:space="preserve"> Anteeksi, mutta näin on ollut jokaisessa MMO:ssa. Aina on pakollisia tapoja kasvattaa ilvl:ää...dungeonit, raidit, crafting, dailyt...joko teet ne kaikki ja saat parhaan mahdollisen numeron tai jätät 1 tai 2 niistä huomiotta ja saat muita alhaisemman numeron. Näin oli jokaisessa MMO:ssa ja jokaisessa wowin laajennuksessa.</w:t>
        <w:br/>
        <w:br/>
        <w:t xml:space="preserve"> Ei ole loogista pyytää poistamaan aktiviteetteja, joista ei pidä, jotta voi pitää numeronsa sopivana muiden kanssa tekemällä vain aktiviteetteja, joista pitää, eikä se ole looginen pyyntö.</w:t>
        <w:br/>
        <w:br/>
        <w:t xml:space="preserve"> Jälleen kerran, hänen pitäisi löytää kilta, joka hänet tuomitaan henkilönä/pelaajana. Jos hän vaatii päästä killan jäseneksi, jossa häntä arvostellaan numerona, hän voi tehdä sen, mitä hänen numeronsa kasvattamiseksi tarvitaan.</w:t>
        <w:br/>
        <w:br/>
        <w:t xml:space="preserve"> Oletan, että aloitit pelin pelaamisen, kun tämä laajennus tuli. Sinun pitäisi tietää, että se ei toimi niin, että et vain liity kiltaan, jos varustuksesi ei ole hyvä, koska voit olla yhtä hyvä pelaaja ja 9 kertaa 10:stä ihmiset valitsevat huonon pelaajan, jolla on paremmat varusteet, varsinkin nyt, kun raidit eivät ole vielä alkaneet</w:t>
      </w:r>
    </w:p>
    <w:p>
      <w:r>
        <w:rPr>
          <w:b/>
          <w:u w:val="single"/>
        </w:rPr>
        <w:t xml:space="preserve">799787</w:t>
      </w:r>
    </w:p>
    <w:p>
      <w:r>
        <w:t xml:space="preserve">03/12/2014 07:37Postannut</w:t>
        <w:br/>
        <w:t xml:space="preserve">bd567575dbb2e8d0</w:t>
        <w:br/>
        <w:br/>
        <w:t xml:space="preserve">03/12/2014 06:52Postannut</w:t>
        <w:br/>
        <w:t xml:space="preserve">cc689684531877d0</w:t>
        <w:br/>
        <w:t xml:space="preserve">En oikein ymmärrä, miten se toimii, koska vaikka olen samaa mieltä siitä, että paremmat varusteet auttavat sinua suorittamaan questit ja luolastot nopeammin, ne eivät koskaan ole edellytys sille, että voit tehdä näitä tehtäviä.</w:t>
        <w:br/>
        <w:br/>
        <w:t xml:space="preserve"> Jos hän on killassa, jossa muut näkevät hänet vain numerona (tässä tapauksessa ilvl:nä), se on hänen valintansa... kilpailla muiden numeroiden kanssa. Joten hän joko tekee pakollisia asioita kasvattaakseen numeroidentiteettiään tai hän löytää toisen killan, jossa muut näkevät hänet henkilönä.</w:t>
        <w:br/>
        <w:br/>
        <w:t xml:space="preserve"> Anteeksi, mutta näin on ollut jokaisessa MMO:ssa. Aina on pakollisia tapoja kasvattaa ilvl:ää...dungeonit, raidit, crafting, dailyt...joko teet ne kaikki ja saat parhaan mahdollisen numeron tai jätät 1 tai 2 niistä huomiotta ja saat muita alhaisemman numeron. Näin oli jokaisessa MMO:ssa ja jokaisessa wowin laajennuksessa.</w:t>
        <w:br/>
        <w:br/>
        <w:t xml:space="preserve"> Ei ole loogista pyytää poistamaan aktiviteetteja, joista ei pidä, jotta voi pitää numeronsa sopivana muiden kanssa tekemällä vain aktiviteetteja, joista pitää, eikä se ole looginen pyyntö.</w:t>
        <w:br/>
        <w:br/>
        <w:t xml:space="preserve"> Jälleen kerran, hänen pitäisi löytää kilta, joka hänet tuomitaan henkilönä/pelaajana. Jos hän vaatii päästä killan jäseneksi, jossa häntä arvostellaan numerona, hän voi tehdä sen, mitä hänen numeronsa kasvattamiseksi tarvitaan. Se on todella niin yksinkertaista, koska tämä on vain peli.</w:t>
        <w:br/>
        <w:br/>
        <w:t xml:space="preserve"> Vau, oikeasti? Voinko tulla ryöstelemään myyttistä kiltanne vihreissä tasoitusvarusteissa? Olen todella mukava kaveri! En tietenkään voi, maailma ei toimi niin.</w:t>
        <w:br/>
        <w:br/>
        <w:t xml:space="preserve"> Kukaan ei halua Blizzardin poistavan varuskuntia, antaa pelaajien vain varustautua muilla vaihtoehdoilla.</w:t>
      </w:r>
    </w:p>
    <w:p>
      <w:r>
        <w:rPr>
          <w:b/>
          <w:u w:val="single"/>
        </w:rPr>
        <w:t xml:space="preserve">799788</w:t>
      </w:r>
    </w:p>
    <w:p>
      <w:r>
        <w:t xml:space="preserve">Tämä on jotakin, mitä wow tarvitsi. Piilopaikka/majoitus osa peliä. Kauan eläköön varuskunnat!</w:t>
      </w:r>
    </w:p>
    <w:p>
      <w:r>
        <w:rPr>
          <w:b/>
          <w:u w:val="single"/>
        </w:rPr>
        <w:t xml:space="preserve">799789</w:t>
      </w:r>
    </w:p>
    <w:p>
      <w:r>
        <w:t xml:space="preserve">Reaalit ovat ylhäällä :) Ei tarvitse tuhlata kallisarvoisia minuutteja elämästämme kirjoittamalla asioita, joita kukaan ei muista kolmen päivän tai vähemmän kuluttua.</w:t>
      </w:r>
    </w:p>
    <w:p>
      <w:r>
        <w:rPr>
          <w:b/>
          <w:u w:val="single"/>
        </w:rPr>
        <w:t xml:space="preserve">799790</w:t>
      </w:r>
    </w:p>
    <w:p>
      <w:r>
        <w:t xml:space="preserve">Sinulle, OP, se on pakollista. Miksi? Koska haluat raidata edistyneellä tasolla ja sinun on saatava parhaat varusteet mahdollisimman pian. Se on kuitenkin aivan yhtä pakollista kuin valor-pisteiden jauhaminen oli, tai kullan ostaminen BoE:iden ostamiseen, raidien tekeminen 10 altsin kanssa 80 tuntia viikossa (jos haluat worldfirstit) jne. Jos haluat olla paras, sinun on tehtävä tiettyjä asioita. Se on täysin ok. Jos et pidä jostakin asiasta, joka sinun on tehtävä, jotta voit saavuttaa tavoitteesi, voit joko muuttaa tavoitettasi niin, ettei sinun tarvitse tehdä sitä, tai sitten voit niellä sen ja ottaa niin sanotusti yhden joukkueen puolesta.</w:t>
        <w:br/>
        <w:br/>
        <w:t xml:space="preserve"> Minunlaisilleni ihmisille se ei ole pakollista. En aio räiskiä muuta kuin LFR:ää ja ehkä, ehkä mopsin normaalisti silloin tällöin. En välitä siitä, että kestää 3 kuukautta saada crafted gearini, että muut ihmiset voivat tehdä lemmikin viikkoja ennen minua, että minulla ei ole seuraajia tasoilla, joita tarvitaan saadakseni mahdollisuuden raid geariin, jne.</w:t>
        <w:br/>
        <w:br/>
        <w:t xml:space="preserve"> Asetat itsellesi tavoitteen. Tavoitteen saavuttamiseksi sinun on tehtävä tiettyjä asioita. Tavoitteeseesi kuuluu, että sinun on tehtävä varuskuntia.</w:t>
        <w:t xml:space="preserve">Ymmärrätkö nyt, että se on pakollista</w:t>
        <w:br/>
        <w:t xml:space="preserve">tavoitteesi</w:t>
        <w:t xml:space="preserve">saavuttamiseksi</w:t>
        <w:t xml:space="preserve">, asia, jonka</w:t>
        <w:br/>
        <w:t xml:space="preserve">sinä päätit ja</w:t>
        <w:br/>
        <w:t xml:space="preserve">voit vaikuttaa? Se ei ole pakollista kaikille. Se on hyvä.</w:t>
      </w:r>
    </w:p>
    <w:p>
      <w:r>
        <w:rPr>
          <w:b/>
          <w:u w:val="single"/>
        </w:rPr>
        <w:t xml:space="preserve">799791</w:t>
      </w:r>
    </w:p>
    <w:p>
      <w:r>
        <w:t xml:space="preserve">Ihmiset eivät ymmärrä, että Garrisonit ovat samoja vanhoja MoPin päivittäisiä pelejä, joista kukaan ei pitänyt.</w:t>
        <w:br/>
        <w:br/>
        <w:t xml:space="preserve"> Mielestäni Garriosonit pilasivat enemmän kuin toivat peliin.</w:t>
      </w:r>
    </w:p>
    <w:p>
      <w:r>
        <w:rPr>
          <w:b/>
          <w:u w:val="single"/>
        </w:rPr>
        <w:t xml:space="preserve">799792</w:t>
      </w:r>
    </w:p>
    <w:p>
      <w:r>
        <w:t xml:space="preserve">Pidän Garrisoneista</w:t>
      </w:r>
    </w:p>
    <w:p>
      <w:r>
        <w:rPr>
          <w:b/>
          <w:u w:val="single"/>
        </w:rPr>
        <w:t xml:space="preserve">799793</w:t>
      </w:r>
    </w:p>
    <w:p>
      <w:r>
        <w:t xml:space="preserve">03/12/2014 08:49Postannut</w:t>
        <w:br/>
        <w:t xml:space="preserve">9f75c376f82bcc44</w:t>
        <w:br/>
        <w:t xml:space="preserve">Realms are up :) Ei tarvitse tuhlata kallisarvoisia minuutteja elämästämme kirjoittamalla asioita, joita kukaan ei muista kolmen päivän päästä tai vähemmän.</w:t>
        <w:br/>
        <w:br/>
        <w:t xml:space="preserve"> On fp :3</w:t>
      </w:r>
    </w:p>
    <w:p>
      <w:r>
        <w:rPr>
          <w:b/>
          <w:u w:val="single"/>
        </w:rPr>
        <w:t xml:space="preserve">799794</w:t>
      </w:r>
    </w:p>
    <w:p>
      <w:r>
        <w:t xml:space="preserve">Itse pidän varuskunnasta, mutta jos et pidä siitä, se on varmasti aika vaikea kiertää. En ymmärrä, miksi ihmiset kiistävät sen, tai miksi he sanovat jatkuvasti, että OP haluaa varuskunnan poistettavan, koska hän on niin usein todennut, ettei se ole hänen tarkoituksensa, jopa pelkästään ensimmäisessä viestissään hän totesi sen monta kertaa.</w:t>
        <w:br/>
        <w:br/>
        <w:t xml:space="preserve"> Nyt minulla on sinulle hyvää toivoa: jos gearing ja professiot menevät samaa rataa kuin ne ovat aina menneet, ne ovat pian hyvin paljon alempiarvoisia kuin mikään, mitä saa dungeonien (jos saamme uusia ollenkaan) ja raidien kautta. Pian varuskunnat tulevat tarpeettomiksi (gear farmingin kannalta).</w:t>
        <w:br/>
        <w:br/>
        <w:t xml:space="preserve"> Pelaan varuskuntapeliä paljon, mutta minulla on edelleen vain yksi sepäntyön avulla tehty päivitys: loput tulevat dungeoneja juoksemalla. Et todellakaan kaipaa niin paljon kuin aluksi näyttää, vaikka se on koko ajan edessäsi. Kaipaa tehtäviä, tarinoita, mountteja, seuraajia... mutta varusteita? Ei lainkaan.</w:t>
        <w:br/>
        <w:br/>
        <w:t xml:space="preserve"> Toivottavasti tämä saa sinut tuntemaan olosi hieman paremmaksi, voit jättää kaiken sen huomiotta, jos et välitä mistään muusta, mitä varuskunnasta tulee, paitsi gearista. Todennäköisesti kaikki valmistamasi varusteet ylittävät tasosi nopeammin kuin ehdit valmistaa niitä. Olet vain yhden 640 kappaleen verran jäljessä minusta, "hardcore"-varuskunnan viljelijästä.</w:t>
      </w:r>
    </w:p>
    <w:p>
      <w:r>
        <w:rPr>
          <w:b/>
          <w:u w:val="single"/>
        </w:rPr>
        <w:t xml:space="preserve">799795</w:t>
      </w:r>
    </w:p>
    <w:p>
      <w:r>
        <w:t xml:space="preserve">Luulin, että Garrisonissa olisi kyse jonkin merkityksellisen pelin rakentamisesta, joka olisi omien ponnistelujeni tulosta vain omaksi ilokseni ja huvikseni. Tajusin jo kauan sitten, että nämä asiat olivat vain loppupelin farmi, Pandarian tapaan. Tämä peli kärsii kauheasti tästä gear chasing -höpinästä ja on jo pitkään ajanut pelaajia endgameen, jotta he voivat tehdä näitä loputtomia, loputtomia aktiviteetteja. Tekijöillä on hyvin kapea mieli, kun kyse on tällaisista asioista. He eivät ymmärrä, että pelaajat todella jatkavat jonkin asian tekemistä, koska he nauttivat siitä. Ja he myös luulevat, että pelaajat ovat hyvin innokkaita tekemään ryhmäjuttuja, kuten ryöstöretkiä, kiltoja ja luolastoja, jotta tämä kannustaisi lisää pelaajia pelaamaan peliä. Siksi pelätään antaa todellisia palkintoja niille, jotka haluavat pelata yksin.</w:t>
        <w:br/>
        <w:br/>
        <w:t xml:space="preserve"> Toivoin todella, että voisin oikeasti rakentaa jotain huvin vuoksi. Näin ei kuitenkaan käynyt. Kyse on taas vain numeroista. Loputtomia verisiä numeroita. Ovatko sinun numerosi parempia kuin muiden pelaajien numerot. Henkilökohtaisesti en ole koskaan välittänyt. Pelasin tätä peliä nauttiakseni siitä verisestä pelistä. Ja jokaisella laajennuksella he ovat vieneet enemmän mielenkiintoista sisältöä pois ja ajaneet pelaajat endgameen tekemään näitä typeriä juttuja. Itse pidin kouluttajan luona käymisestä, erikoistaitojeni oppimisesta, siitä, että tehtäviä ei ole viitoitettu ja että kivet rajoittavat portaalien määrää. Kahdenkymmenen tavaran pinot tekivät laukut tärkeiksi ja saivat sinut hallitsemaan toimintaasi. Se, että joutui matkustamaan ympäri karttaa tehtäviä tehdäkseen, ilman veristä vaiheistusta, teki tehtävien tekemisestä mielenkiintoista. Ja tasonnousun etenemisen pitäisi kestää enemmän kuin neljä päivää, ja tämä on toinen 100:aan. Surullista, mutta daily korvasi oikean sisällön, kun turnaus otettiin käyttöön Wrathissa. Se oli Warcraftin loppu sellaisena kuin me sen tunsimme. Poissa oli Jame's Guide ja tilalle tulivat gearscore ja achievements.......</w:t>
        <w:br/>
        <w:br/>
        <w:t xml:space="preserve"> Pidä hauskaa seuraavien kahden vuoden ajan, kun teet tätä, sillä leiriytyminen Shattrathissa, Dalaranissa, Stormwindissä ja nyt garrisonissasi kuulostaa siltä, että tulet elämään siellä joka päivä. En tee tai ole koskaan tehnyt mitään sellaista.</w:t>
        <w:br/>
        <w:br/>
        <w:t xml:space="preserve"> PS: En tyrmää varuskuntia, ne ovat looginen jatke tälle pelille. Toivoin vain jotain muuta. Olisi ollut hienoa rakentaa Dimension Warcraftissa. Ei se mitään.</w:t>
      </w:r>
    </w:p>
    <w:p>
      <w:r>
        <w:rPr>
          <w:b/>
          <w:u w:val="single"/>
        </w:rPr>
        <w:t xml:space="preserve">799796</w:t>
      </w:r>
    </w:p>
    <w:p>
      <w:r>
        <w:t xml:space="preserve">03/12/2014 08:51Postannut</w:t>
        <w:br/>
        <w:t xml:space="preserve">dfb7fa5e97c2a971</w:t>
        <w:br/>
        <w:t xml:space="preserve">Sinulle, OP, se on pakollista. Miksi? Koska haluat raidata edistyneellä tasolla ja sinun on saatava paras gear mahdollisimman pian. Se on kuitenkin aivan yhtä pakollista kuin valor-pisteiden grindaaminen oli, tai kullan ostaminen BoE:n ostamiseen, raidien tekeminen 10 altsin kanssa 80 tuntia viikossa (jos haluaa worldfirstit) jne. Jos haluat olla paras, sinun on tehtävä tiettyjä asioita. Se on täysin ok. Jos et pidä jostakin asiasta, joka sinun on tehtävä, jotta voit saavuttaa tavoitteesi, voit joko muuttaa tavoitettasi niin, ettei sinun tarvitse tehdä sitä, tai sitten voit niellä sen ja ottaa niin sanotusti yhden joukkueen puolesta.</w:t>
        <w:br/>
        <w:br/>
        <w:t xml:space="preserve"> Minunlaisilleni ihmisille se ei ole pakollista. En aio räiskiä muuta kuin LFR:ää ja ehkä, ehkä mopsin normaalisti silloin tällöin. En välitä siitä, että kestää 3 kuukautta saada crafted gearini, että muut ihmiset voivat tehdä lemmikin viikkoja ennen minua, että minulla ei ole seuraajia tasoilla, joita tarvitaan saadakseni mahdollisuuden raid geariin, jne.</w:t>
        <w:br/>
        <w:br/>
        <w:t xml:space="preserve"> Asetat itsellesi tavoitteen. Tavoitteen saavuttamiseksi sinun on tehtävä tiettyjä asioita. Tavoitteeseesi kuuluu, että sinun on tehtävä varuskuntia.</w:t>
        <w:t xml:space="preserve">Ymmärrätkö nyt, että se on pakollista</w:t>
        <w:br/>
        <w:t xml:space="preserve">tavoitteesi</w:t>
        <w:t xml:space="preserve">saavuttamiseksi</w:t>
        <w:t xml:space="preserve">, asia, jonka</w:t>
        <w:br/>
        <w:t xml:space="preserve">sinä päätit ja</w:t>
        <w:br/>
        <w:t xml:space="preserve">voit vaikuttaa? Se ei ole pakollista kaikille. Se on hyvä.</w:t>
        <w:br/>
        <w:br/>
        <w:t xml:space="preserve"> Meillä oli 10 vuotta ilman tätä paskaa, se toimi hyvin... Tätä muutosta ei tarvittu.</w:t>
      </w:r>
    </w:p>
    <w:p>
      <w:r>
        <w:rPr>
          <w:b/>
          <w:u w:val="single"/>
        </w:rPr>
        <w:t xml:space="preserve">799797</w:t>
      </w:r>
    </w:p>
    <w:p>
      <w:r>
        <w:t xml:space="preserve">03/12/2014 09:18Postannut</w:t>
        <w:br/>
        <w:t xml:space="preserve">2d165465644b525e</w:t>
        <w:br/>
        <w:t xml:space="preserve">Meillä oli 10 vuotta ilman tätä paskaa, se toimi hyvin... Tätä muutosta ei tarvittu.</w:t>
        <w:br/>
        <w:br/>
        <w:t xml:space="preserve"> Koska sinä sanoit niin? Minua alkoi kyllästyttää, pidän tästä muutoksesta, mitä nyt? Aiotko suuttua? Jatkatko valittamista näissä ketjuissa?</w:t>
        <w:br/>
        <w:br/>
        <w:t xml:space="preserve"> Onnea matkaan, jos saat tahtosi läpi tuolla tavalla.</w:t>
        <w:br/>
        <w:br/>
        <w:t xml:space="preserve"> Sillä välin rakastan edelleen Garrisoniani, WoDia ja kaikkia sen tuomia muutoksia!</w:t>
      </w:r>
    </w:p>
    <w:p>
      <w:r>
        <w:rPr>
          <w:b/>
          <w:u w:val="single"/>
        </w:rPr>
        <w:t xml:space="preserve">799798</w:t>
      </w:r>
    </w:p>
    <w:p>
      <w:r>
        <w:t xml:space="preserve">03/12/2014 09:22Postannut</w:t>
        <w:br/>
        <w:t xml:space="preserve">ff3277ea9100377f</w:t>
        <w:br/>
        <w:br/>
        <w:t xml:space="preserve">03/12/2014 09:18Postannut</w:t>
        <w:br/>
        <w:t xml:space="preserve">2d165465644b525e</w:t>
        <w:br/>
        <w:t xml:space="preserve">Meillä oli 10 vuotta ilman tätä paskaa, se toimi hyvin... Tätä muutosta ei tarvittu.</w:t>
        <w:br/>
        <w:br/>
        <w:t xml:space="preserve"> Koska sinä sanoit niin? Minua alkoi kyllästyttää, pidän tästä muutoksesta, mitä nyt? Aiotko suuttua? Jatkatko valittamista näissä ketjuissa?</w:t>
        <w:br/>
        <w:br/>
        <w:t xml:space="preserve"> Onnea matkaan, jos saat tahtosi läpi tuolla tavalla.</w:t>
        <w:br/>
        <w:br/>
        <w:t xml:space="preserve"> Sillä välin rakastan edelleen Garrisoniani, WoDia ja kaikkia sen tuomia muutoksia!</w:t>
        <w:br/>
        <w:br/>
        <w:t xml:space="preserve"> He nerftaavat kaiken, kuten he tekivät pandarian dailyt, se ei vain tapahdu tarpeeksi nopeasti.</w:t>
      </w:r>
    </w:p>
    <w:p>
      <w:r>
        <w:rPr>
          <w:b/>
          <w:u w:val="single"/>
        </w:rPr>
        <w:t xml:space="preserve">799799</w:t>
      </w:r>
    </w:p>
    <w:p>
      <w:r>
        <w:t xml:space="preserve">03/12/2014 09:32Postannut</w:t>
        <w:br/>
        <w:t xml:space="preserve">2d165465644b525e</w:t>
        <w:br/>
        <w:t xml:space="preserve">He tulevat nerffaamaan kaiken, kuten he tekivät dailies Pandariassa, se ei vain tapahdu tarpeeksi nopeasti.</w:t>
        <w:br/>
        <w:br/>
        <w:t xml:space="preserve"> En malta odottaa että naurattaa 3kk päästä kun he eivät tee mitään sellaista, mutta en vain aio enää vaivautua kanssasi, joku rehellisesti noin itsekeskeinen; "En pidä siitä, joten ilmeisesti he nerftaavat sen, kyllä kyllä kyllä" Just wow...mutta sitten Kazzakilta lol, figures.</w:t>
      </w:r>
    </w:p>
    <w:p>
      <w:r>
        <w:rPr>
          <w:b/>
          <w:u w:val="single"/>
        </w:rPr>
        <w:t xml:space="preserve">799800</w:t>
      </w:r>
    </w:p>
    <w:p>
      <w:r>
        <w:t xml:space="preserve">03/12/2014 08:31Postannut</w:t>
        <w:br/>
        <w:t xml:space="preserve">2d165465644b525e</w:t>
        <w:br/>
        <w:t xml:space="preserve">Vau, todella? Saanko tulla raidailemaan mythiciä teidän killassa green leveling gearissa? Olen todella mukava kaveri! En tietenkään voi, maailma ei toimi niin.</w:t>
        <w:br/>
        <w:br/>
        <w:t xml:space="preserve"> Emme raidaa mythiciä, koska asetamme ystävyyden ja ihmisen etusijalle ilvl:n sijaan, vaikka olen varma, että monilla meistä on taitoa tehdä se, koska olemme pelanneet MMO:ta viimeisen vuosikymmenen ajan.</w:t>
        <w:br/>
        <w:br/>
        <w:t xml:space="preserve">03/12/2014 07:58Postannut</w:t>
        <w:br/>
        <w:t xml:space="preserve">befb5bc96512ee2c</w:t>
        <w:br/>
        <w:br/>
        <w:t xml:space="preserve">03/12/2014</w:t>
        <w:t xml:space="preserve">07</w:t>
        <w:t xml:space="preserve">:37Postannut</w:t>
        <w:br/>
        <w:t xml:space="preserve">bd567575dbb2e8d0</w:t>
        <w:br/>
        <w:br/>
        <w:t xml:space="preserve">..</w:t>
        <w:br/>
        <w:br/>
        <w:t xml:space="preserve"> Jos hän on killassa, jossa muut näkevät hänet vain numerona (tässä tapauksessa ilvl) niin se on hänen valintansa..kilpailla muiden numeroiden kanssa. Joten hän joko tekee pakollisia asioita kasvattaakseen numeroidentiteettiään tai hän löytää toisen killan, jossa muut näkevät hänet henkilönä.</w:t>
        <w:br/>
        <w:br/>
        <w:t xml:space="preserve"> Anteeksi, mutta näin on ollut jokaisessa MMO:ssa. Aina on pakollisia tapoja kasvattaa ilvl:ää...dungeonit, raidit, crafting, dailyt...joko teet ne kaikki ja saat parhaan mahdollisen numeron tai jätät 1 tai 2 niistä huomiotta ja saat muita alhaisemman numeron. Näin oli jokaisessa MMO:ssa ja jokaisessa wowin laajennuksessa.</w:t>
        <w:br/>
        <w:br/>
        <w:t xml:space="preserve"> Ei ole loogista pyytää poistamaan aktiviteetteja, joista ei pidä, jotta voi pitää numeronsa sopivana muiden kanssa tekemällä vain aktiviteetteja, joista pitää, eikä se ole looginen pyyntö.</w:t>
        <w:br/>
        <w:br/>
        <w:t xml:space="preserve"> Jälleen kerran, hänen pitäisi löytää kilta, joka hänet tuomitaan henkilönä/pelaajana. Jos hän vaatii päästä killan jäseneksi, jossa häntä arvostellaan numerona, hän voi tehdä sen, mitä hänen numeronsa kasvattamiseksi tarvitaan.</w:t>
        <w:br/>
        <w:br/>
        <w:t xml:space="preserve"> Oletan, että aloitit pelin pelaamisen vasta, kun tämä laajennus tuli? kuten sinun pitäisi tietää, että se ei toimi niin, että et vain liity kiltaan, jos varusteesi eivät ole hyvät, koska se on atm voit olla yhtä hyvä pelaaja ja 9 kertaa 10:stä ihmiset silti valitsevat huonon pelaajan, jolla on paremmat varusteet, varsinkin nyt, kun raidit eivät ole vielä alkaneet</w:t>
        <w:br/>
        <w:br/>
        <w:t xml:space="preserve">Inhoan sanoa sen (ja inhoan, kun luen sen), mutta koska oletat väärin, minun on sanottava, että pelaan vaniljasta lähtien.</w:t>
      </w:r>
    </w:p>
    <w:p>
      <w:r>
        <w:rPr>
          <w:b/>
          <w:u w:val="single"/>
        </w:rPr>
        <w:t xml:space="preserve">799801</w:t>
      </w:r>
    </w:p>
    <w:p>
      <w:r>
        <w:t xml:space="preserve">Jo se, että varuskunnat aiheuttavat näin paljon erimielisyyttä ja jakavat mielipiteitä tässä määrin, tarkoittaa, että niissä on jotain vikaa.</w:t>
        <w:br/>
        <w:br/>
        <w:t xml:space="preserve"> Kaikkia ihmisiä ei voi miellyttää koko ajan, mutta kaikki, mikä sopii yhdelle pelaajaryhmälle tai pelaajatyypille erittäin hyvin, mutta käännyttää toisen pelaajaryhmän tai pelaajatyypin pois pelistä lähes kokonaan, ei täytä tehtävänsä tavalla tai toisella.</w:t>
        <w:br/>
        <w:br/>
        <w:t xml:space="preserve"> Koska pelin on tarkoitus vaikuttaa miellyttävältä tai ainakin siedettävältä mahdollisimman monelle.</w:t>
        <w:br/>
        <w:br/>
        <w:t xml:space="preserve"> Samaa olisi voitu sanoa (esimerkiksi) ryöstöretkistä ennen LFR:ää.</w:t>
        <w:br/>
        <w:br/>
        <w:t xml:space="preserve"> Jotkut ihmiset rakastivat sitä, rakastivat "oikean raidin" elitismiä, rakastivat arvovaltaa, rakastivat yksinoikeutta, mutta toiset ihmiset (ymmärrettävästi) inhosivat sitä, joten he ottivat käyttöön vaihtoehdon, keskitien.</w:t>
        <w:br/>
        <w:br/>
        <w:t xml:space="preserve"> Tämä ei tarkoita sitä, että varuskunnat olisivat täysin väärässä tai että ne pitäisi romuttaa (aivan kuten "oikeaa" ryöstöretkeilyä ei romutettu LFR:n hyväksi), mutta on selvää, että niitä on tarkasteltava uudelleen.</w:t>
        <w:br/>
        <w:br/>
        <w:t xml:space="preserve"> Joko niin, tai sitten heidän on annettava meille tasavertaisia vaihtoehtoja.</w:t>
      </w:r>
    </w:p>
    <w:p>
      <w:r>
        <w:rPr>
          <w:b/>
          <w:u w:val="single"/>
        </w:rPr>
        <w:t xml:space="preserve">799802</w:t>
      </w:r>
    </w:p>
    <w:p>
      <w:r>
        <w:t xml:space="preserve">OP on oikeassa.</w:t>
        <w:br/>
        <w:br/>
        <w:t xml:space="preserve"> Myös ne, jotka haluavat mobiili APP todistaa hänen oikeassa , se antaa liian paljon etua sen ei ole vapaaehtoinen sen pakollinen , ammatti , bonus tiivisteet , bonus raid putoaa kohteita tai legendaarinen Quest kohteita .</w:t>
        <w:br/>
        <w:t xml:space="preserve"> ETC ETC ETC .</w:t>
        <w:br/>
        <w:br/>
        <w:t xml:space="preserve"> Minulla oli tapana logata tehdä muutama tehtävä , anna joidenkin pidempään yön yli ja päästä yli siitä .</w:t>
        <w:br/>
        <w:br/>
        <w:t xml:space="preserve"> Mutta tässä se tulee muutos , veljeni sai 100 viikkoa myöhemmin , hän menee kouluun (minä töissä) joten hän voisi spam tehtäviä enemmän aikaa päivällä , hän saavutti ja ylitti minut nopeasti .</w:t>
        <w:br/>
        <w:br/>
        <w:t xml:space="preserve"> Minä jopa kerran kirjauduin aamulla sisään aloittaakseni tehtävät uudelleen ennen töitä !</w:t>
        <w:t xml:space="preserve">(koskaan ei ole käynnistänyt pc:tä vuosiin aamulla)</w:t>
        <w:br/>
        <w:t xml:space="preserve">En pyytänyt veljeäni spämmäämään tehtäviä puolestani, koska hänellä on yksi hahmo, minä pelaan kolmella, kunhan astun joka tunti sisään kaikkiin ja spämmään tehtäviä 10 15 minuuttia, avaan laatikoita ja toistan, se on ärsyttävää</w:t>
        <w:br/>
        <w:br/>
        <w:t xml:space="preserve"> Se on kuin ne FB pelit , farmvile jne , ne ovat addiktoivia ja en pidä niistä rehellisesti sanottuna . Varuskunnat ovat hauskoja ja kivoja , ja kaikkea , mutta nuo tehtävät ....</w:t>
        <w:br/>
        <w:br/>
        <w:t xml:space="preserve"> Ratkaisut voisivat olla : ÄLÄ KOSKAAN tee sovellusta joka olisi katkeamispiste .</w:t>
        <w:t xml:space="preserve">Tai vain katto tehtäviä viikossa , kuten 70-100 tehtäviä viikossa , niin jokainen voi ottaa theyre aikaa tehdä sitä , eikä fal takana .</w:t>
        <w:br/>
        <w:br/>
        <w:t xml:space="preserve">he capped materiaalit / ammatit kaikki mikä estää joku ei grindata ja maxx ulos 1 2 päivää . Mikä estää etenemisen antamalla aikaa kaikille , sama voitaisiin tehdä täällä . Ei niin hieno mutta toimii .</w:t>
        <w:br/>
        <w:br/>
        <w:t xml:space="preserve"> Tai duno tehkää tehtävä aika kasvaa joka uusi tehtävä ja nollaa kerran viikossa . niin jokainen tehtävä kestää pidempään ja pidempään .</w:t>
        <w:br/>
        <w:br/>
        <w:t xml:space="preserve"> Tiedän että se kuulostaa rankaisevalta , mutta oikeasti mielestäni se on huono suunnittelu .</w:t>
        <w:br/>
        <w:br/>
        <w:t xml:space="preserve"> Viimeisin tehtävä jonka tein oli eilen illalla , ja seuraava jonka teen on tänään illalla , sillä välin kun joku teki 10X sen määrän , enkä halua herätä yöllä jotta voisin siirtää niitä (tein niin kun olin nuori EVE:ssä heidän skillqueue:nsa kanssa) enkä halua mennä wowiin aikaisin aamulla ja asentaa etäkatseluohjelman sitä varten .</w:t>
      </w:r>
    </w:p>
    <w:p>
      <w:r>
        <w:rPr>
          <w:b/>
          <w:u w:val="single"/>
        </w:rPr>
        <w:t xml:space="preserve">799803</w:t>
      </w:r>
    </w:p>
    <w:p>
      <w:r>
        <w:t xml:space="preserve">03/12/2014 09:36Postannut</w:t>
        <w:br/>
        <w:t xml:space="preserve">ff3277ea9100377f</w:t>
        <w:br/>
        <w:br/>
        <w:t xml:space="preserve">03/12/2014 09:32Postannut</w:t>
        <w:br/>
        <w:t xml:space="preserve">2d165465644b525e</w:t>
        <w:br/>
        <w:t xml:space="preserve">He tulevat nerffaamaan kaiken, kuten he tekivät pandarian dailien kanssa, se ei vain tapahdu tarpeeksi nopeasti.</w:t>
        <w:br/>
        <w:br/>
        <w:t xml:space="preserve"> En malta odottaa että naurattaa 3kk päästä kun he eivät tee mitään sellaista, mutta en vain aio enää vaivautua kanssasi, joku rehellisesti noin itsekeskeinen; "En pidä siitä, joten ilmeisesti he nerftaavat sen, kyllä kyllä kyllä" Vau...mutta sitten Kazzakilta lol, figures.</w:t>
        <w:br/>
        <w:br/>
        <w:t xml:space="preserve"> Mikäs siinä on henkilökohtaisten loukkausten kanssa? Omasta mielestäni sinä olet se, joka on itsekeskeinen ja aika töykeä.</w:t>
        <w:br/>
        <w:t xml:space="preserve"> Emme pidä samoista asioista, sinä haukut minua verbaalisesti ja se tekee näkökulmastasi oikean?</w:t>
      </w:r>
    </w:p>
    <w:p>
      <w:r>
        <w:rPr>
          <w:b/>
          <w:u w:val="single"/>
        </w:rPr>
        <w:t xml:space="preserve">799804</w:t>
      </w:r>
    </w:p>
    <w:p>
      <w:r>
        <w:t xml:space="preserve">Varuskuntamyönteisten suunsoittajien laatu on äärimmäisen viihdyttävää.</w:t>
        <w:br/>
        <w:t xml:space="preserve"> OP ottaa esiin perustellun näkökohdan ja pyytää ratkaisua, joka ei ole tuhoisa.</w:t>
        <w:br/>
        <w:t xml:space="preserve"> Arvatkaa mitä tapahtuu.</w:t>
        <w:br/>
        <w:br/>
        <w:t xml:space="preserve"> Näyttää siltä, että vakavat kehitysongelmat ovat ehdoton edellytys sille, että voi innostua mistään Blizistä nykyään. GG Bliz.</w:t>
      </w:r>
    </w:p>
    <w:p>
      <w:r>
        <w:rPr>
          <w:b/>
          <w:u w:val="single"/>
        </w:rPr>
        <w:t xml:space="preserve">799805</w:t>
      </w:r>
    </w:p>
    <w:p>
      <w:r>
        <w:t xml:space="preserve">03/12/2014 01:21Postannut</w:t>
        <w:br/>
        <w:t xml:space="preserve">e19a1425254862ff58</w:t>
        <w:br/>
        <w:t xml:space="preserve">lopetin lukemisen</w:t>
        <w:br/>
        <w:br/>
        <w:t xml:space="preserve">tämän jälkeen kaikki mitä olet sanonut viestiketjussa muuttuu merkityksettömäksi, koska et vastaa op:lle, vaan annat vain omia mielipiteitäsi siitä, mitä ajattelet ja tunnet.... sinulla ei selvästikään ole mitään käsitystä siitä, mitä op yrittää välittää, ja osoitat hyvin lapsellista asennetta....joten toteat olevasi hyvin todennäköisesti häntä vanhempi - ei todellakaan anna hyvää kuvaa sinusta.</w:t>
        <w:br/>
        <w:br/>
        <w:t xml:space="preserve">varuskunnat OVAT melko lailla välttämättömiä käsityön tekemiseen... niin yksinkertaista se on.</w:t>
        <w:br/>
        <w:t xml:space="preserve">vaihtoehtoja ei ole, ja niiden antama boost tekee niistä liian kilpailukykyisiä, jotta niitä ei voisi olla....siten "pakollisia"</w:t>
        <w:br/>
        <w:br/>
        <w:t xml:space="preserve">jos et voi ymmärtää sitä, vaikka ilman opsia - OP, niin et todellakaan ymmärrä mekaniikkaa TÄNÄÄN osaan peliä.</w:t>
      </w:r>
    </w:p>
    <w:p>
      <w:r>
        <w:rPr>
          <w:b/>
          <w:u w:val="single"/>
        </w:rPr>
        <w:t xml:space="preserve">799806</w:t>
      </w:r>
    </w:p>
    <w:p>
      <w:r>
        <w:t xml:space="preserve">Minäkään en pidä varuskunnista, mutta koska pelaan supercasual-peliä, eikä se ole niin tärkeä osa peliä, minua ei oikeastaan haittaa, että se on pelissä. Toivon vain, että blizzin tyypit välittäisivät enemmän luokkien tasapainosta, pvp:stä ja sisällön laadusta, jota he työntävät live-realmeille.</w:t>
      </w:r>
    </w:p>
    <w:p>
      <w:r>
        <w:rPr>
          <w:b/>
          <w:u w:val="single"/>
        </w:rPr>
        <w:t xml:space="preserve">799807</w:t>
      </w:r>
    </w:p>
    <w:p>
      <w:r>
        <w:t xml:space="preserve">Off-topic: MoP oli huono laajennus.</w:t>
        <w:br/>
        <w:br/>
        <w:t xml:space="preserve"> En koskaan uskonut, että tulee WoDin kaltainen laajennus haastamaan Cataclysmia.</w:t>
      </w:r>
    </w:p>
    <w:p>
      <w:r>
        <w:rPr>
          <w:b/>
          <w:u w:val="single"/>
        </w:rPr>
        <w:t xml:space="preserve">799808</w:t>
      </w:r>
    </w:p>
    <w:p>
      <w:r>
        <w:t xml:space="preserve">03/12/2014 11:53Postannut</w:t>
        <w:br/>
        <w:t xml:space="preserve">977d4c33a77e218d</w:t>
        <w:br/>
        <w:t xml:space="preserve">Off-topic: Ja minä kun luulin, että MoP oli huono laajennus.</w:t>
        <w:br/>
        <w:br/>
        <w:t xml:space="preserve"> En ikinä uskonut, että tulee WoDin kaltainen laajennus haastamaan Cataclysmia.</w:t>
        <w:br/>
        <w:br/>
        <w:t xml:space="preserve"> Se vaikutti kyllä aluksi niin hyvältä... Garrisons kuulosti ihan bad-!@# versiolta Wildstarsin koteloinnista, kaikki vanhat "pahikset" palaavat, kaikki turhat loitsut poistetaan ja kaikkea virtaviivaistetaan.</w:t>
        <w:br/>
        <w:t xml:space="preserve"> Kävi ilmi, että Garrisons on kuten OP sanoi - FarmVille 1.1, pahikset ovat todellakin palanneet, mutta ne loitsut poistettiin, eikä vain hyödyttömiä ja puolet ratsuista on enää käyttökelvottomia *crying*</w:t>
      </w:r>
    </w:p>
    <w:p>
      <w:r>
        <w:rPr>
          <w:b/>
          <w:u w:val="single"/>
        </w:rPr>
        <w:t xml:space="preserve">799809</w:t>
      </w:r>
    </w:p>
    <w:p>
      <w:r>
        <w:t xml:space="preserve">03/12/2014 11:53Postannut</w:t>
        <w:br/>
        <w:t xml:space="preserve">977d4c33a77e218d</w:t>
        <w:br/>
        <w:t xml:space="preserve">Off-topic: Ja minä kun luulin, että MoP oli huono laajennus.</w:t>
        <w:br/>
        <w:br/>
        <w:t xml:space="preserve"> En ikinä uskonut, että tulee WoDin kaltainen laajennus haastamaan Cataclysmia.</w:t>
        <w:br/>
        <w:br/>
        <w:t xml:space="preserve"> Garrisonissa ei tarvitse tehdä mitään LFR:ää varten. Jatkakaa</w:t>
      </w:r>
    </w:p>
    <w:p>
      <w:r>
        <w:rPr>
          <w:b/>
          <w:u w:val="single"/>
        </w:rPr>
        <w:t xml:space="preserve">799810</w:t>
      </w:r>
    </w:p>
    <w:p>
      <w:r>
        <w:t xml:space="preserve">Et siis pidä varuskunnasta, OK. Väittäisin kuitenkin, että se on liian grindy. Minusta se on vähemmän työlästä kuin esimerkiksi päivittäisten questien tekeminen maineen saamiseksi, mobien tappaminen maineen saamiseksi ja keräily. Nämä asiat olivat ennen suuri osa peliä, mutta nyt minun ei tarvitse tehdä niitä saadakseni pelistä kaiken irti, eikä se haittaa minua.</w:t>
        <w:br/>
        <w:br/>
        <w:t xml:space="preserve"> Pelkään, että varuskunnatkin kyllästyttävät jonkin ajan kuluttua, mutta tällä hetkellä nautin niistä. Ainakin tämä on uusi tapa tehdä grindy-juttuja. En usko, että koskaan on mahdollista sisällyttää ei-grindy-juttuja, jotka kestävät tarpeeksi kauan, ja vaihtoehto olisi enemmän päivittäisiä tehtäviä ja lisää tapettavia mobeja ja muita toistuvia asioita, joista tässä genressä on oikeastaan kyse. Inhoan niitä, joten olen tyytyväinen varuskuntiin, ja jos se ei tarjoaisi nykyisiä hyötyjä, niin se olisi vain yksi asia, jota voi tehdä päivittäisten questien ja farmauksen lisäksi. Lisäksi se tuo mieleen joitakin Warcraft-muistoja, joten kaiken kaikkiaan pidän sitä voittona.</w:t>
      </w:r>
    </w:p>
    <w:p>
      <w:r>
        <w:rPr>
          <w:b/>
          <w:u w:val="single"/>
        </w:rPr>
        <w:t xml:space="preserve">799811</w:t>
      </w:r>
    </w:p>
    <w:p>
      <w:r>
        <w:t xml:space="preserve">En ymmärrä, mikä varuskunnissa on niin vaikeaa? Siellä tekeminen vie todella muutaman klikkauksen. Ne ovat paljon kevyempiä aikasijoitukseltaan kuin tylsät ja synkät pandarian dailyt.</w:t>
        <w:br/>
        <w:br/>
        <w:t xml:space="preserve"> Toinen pointti signle player orientednessistä on myös outo. Suurin osa WoWin casual friendly sisällöstä mukaanlukien dungeonit bg skirmishes lfr on yksinpelaaja orientoitunutta. Tarvitset ryhmää vain, jos etsit joitakin saavutuksia tai etsit seurustelua. En taaskaan näe ongelmaa tässä.</w:t>
      </w:r>
    </w:p>
    <w:p>
      <w:r>
        <w:rPr>
          <w:b/>
          <w:u w:val="single"/>
        </w:rPr>
        <w:t xml:space="preserve">799812</w:t>
      </w:r>
    </w:p>
    <w:p>
      <w:r>
        <w:t xml:space="preserve">#RemoveGarrisons</w:t>
        <w:br/>
        <w:br/>
        <w:t xml:space="preserve">!!!!! !!!!!</w:t>
        <w:br/>
        <w:br/>
        <w:t xml:space="preserve"> Oikeasti, Garrisonit ovat vastoin kaikkea sitä, mikä teki Wowista hauskan.</w:t>
      </w:r>
    </w:p>
    <w:p>
      <w:r>
        <w:rPr>
          <w:b/>
          <w:u w:val="single"/>
        </w:rPr>
        <w:t xml:space="preserve">799813</w:t>
      </w:r>
    </w:p>
    <w:p>
      <w:r>
        <w:t xml:space="preserve">03/12/2014 01:33Postannut</w:t>
        <w:br/>
        <w:t xml:space="preserve">664fb7ffb7ad448d</w:t>
        <w:br/>
        <w:t xml:space="preserve">Olet siis nyt kirjoittanut 3 kertaa lukematta OP:ta.</w:t>
        <w:br/>
        <w:br/>
        <w:t xml:space="preserve"> Pidä nyt vain siksi, että, Henkilö ei ole samaa mieltä kanssasi.</w:t>
        <w:br/>
        <w:t xml:space="preserve"> Tai kirjoittaa jotain sinun mielestäsi typerää? Ei tarkoita etteikö hän olisi lukenut sitä.</w:t>
        <w:br/>
        <w:br/>
        <w:t xml:space="preserve"> Voin kertoa, että en pidä Garrisonia kovinkaan pakottavana.</w:t>
        <w:br/>
        <w:t xml:space="preserve">Tuskin edes valitsin rakennuksiani sen perusteella, mitä "tarvitsisin</w:t>
        <w:br/>
        <w:br/>
        <w:t xml:space="preserve">Minusta se on erittäin optimaalinen (insert kappa face), koska voit jopa vaihtaa rakennuksia mielesi mukaan!</w:t>
        <w:br/>
        <w:br/>
        <w:t xml:space="preserve"> Ja siinä kaikki mitä minulla on sanottavaa tähän postaukseen, jonka luin.</w:t>
      </w:r>
    </w:p>
    <w:p>
      <w:r>
        <w:rPr>
          <w:b/>
          <w:u w:val="single"/>
        </w:rPr>
        <w:t xml:space="preserve">799814</w:t>
      </w:r>
    </w:p>
    <w:p>
      <w:r>
        <w:t xml:space="preserve">Varuskunnissa ei ole mitään vikaa, mutta älä keskitä sinne suurinta osaa pelistä.</w:t>
        <w:br/>
        <w:br/>
        <w:t xml:space="preserve">Päivittäiset tehtävät</w:t>
        <w:br/>
        <w:t xml:space="preserve">Päivittäinen käsityö</w:t>
        <w:br/>
        <w:t xml:space="preserve">Päivittäinen keräily</w:t>
        <w:br/>
        <w:t xml:space="preserve">Pankki ja AH</w:t>
        <w:br/>
        <w:t xml:space="preserve">Primal trader</w:t>
        <w:br/>
        <w:br/>
        <w:t xml:space="preserve">Mitä ikinä teetkin, palaat aina varuskuntaasi. Hyvin usein.</w:t>
        <w:t xml:space="preserve">Suurin osa sisällöstä on sidottu siihen (Frostwall Tavern. Stables jne.)</w:t>
        <w:br/>
        <w:br/>
        <w:t xml:space="preserve">Eikä se oikeastaan ole ongelma. Ongelma on se, että olet yksin Garrisonissasi. Ei tunnu siltä, että sinulla olisi mahdollisuutta pelata sitä eri tavalla. Tuntuu, että ei ole mitään monimuotoisuutta ja vakavaa sisällön puutetta tasolle 100.</w:t>
        <w:br/>
        <w:br/>
        <w:t xml:space="preserve"> Shattrathin ja Dalaranin kaltaiset solmukohdat olivat eeppisiä. Ne muuttuivat Garrisoniksi, joka on eeppisesti pienempi, vailla pelaajia ja jossa on päivittäinen edistymisraja.</w:t>
        <w:br/>
        <w:br/>
        <w:t xml:space="preserve"> Warspearin pitäisi olla hubi, mutta se on todella pieni, eristyksissä ja tarjoaa portaaleja ja asioita, joita käytetään kerran kuussa tai vain kerran.</w:t>
        <w:br/>
        <w:br/>
        <w:t xml:space="preserve"> Kaiken kaikkiaan näen liikaa esteitä / liikaa kontrollia pelaajan aikaan ja toimintaan.</w:t>
        <w:br/>
        <w:br/>
        <w:t xml:space="preserve"> Se on eeppinen graafiselta kannalta, kiitokset taiteilijoille ja suunnittelijoille, mutta sisällöllisesti se on vain perusta.</w:t>
      </w:r>
    </w:p>
    <w:p>
      <w:r>
        <w:rPr>
          <w:b/>
          <w:u w:val="single"/>
        </w:rPr>
        <w:t xml:space="preserve">799815</w:t>
      </w:r>
    </w:p>
    <w:p>
      <w:r>
        <w:t xml:space="preserve">Olen pettynyt siihen, että lvl 3 -kasarmini eivät anna minulle kaukana olevia pandaren-vartijoita. Kaukopuolustajani ovat edelleen kääpiökiväärimiehiä. Mikä siinä oikein on vikana?</w:t>
        <w:br/>
        <w:br/>
        <w:t xml:space="preserve"> Minua häiritsee varuskunnissa yleisesti se tunne, että ne eivät ole oikeasti &lt;minua&gt;. Olen vain vastuussa, mutta se on aika paljon. Minulla ei ole edes henkilökohtaisia tiloja.</w:t>
      </w:r>
    </w:p>
    <w:p>
      <w:r>
        <w:rPr>
          <w:b/>
          <w:u w:val="single"/>
        </w:rPr>
        <w:t xml:space="preserve">799816</w:t>
      </w:r>
    </w:p>
    <w:p>
      <w:r>
        <w:t xml:space="preserve">03/12/2014 13:17Postannut</w:t>
        <w:br/>
        <w:t xml:space="preserve">1fc37b0fa64807ea</w:t>
        <w:br/>
        <w:br/>
        <w:t xml:space="preserve">03/12/2014 01:33Postannut</w:t>
        <w:br/>
        <w:t xml:space="preserve">664fb7ffb7ad448d</w:t>
        <w:br/>
        <w:t xml:space="preserve">Olet siis nyt kirjoittanut 3 kertaa lukematta OP:ta.</w:t>
        <w:br/>
        <w:br/>
        <w:t xml:space="preserve"> Pidä nyt vain siksi, että, Henkilö ei ole samaa mieltä kanssasi.</w:t>
        <w:br/>
        <w:t xml:space="preserve"> Tai kirjoittaa jotain sinun mielestäsi typerää? Ei tarkoita etteikö hän olisi lukenut sitä.</w:t>
        <w:br/>
        <w:br/>
        <w:t xml:space="preserve"> [/quote]Hänkin totesi ettei lukenut sitä 3 kertaa.</w:t>
        <w:br/>
        <w:br/>
        <w:t xml:space="preserve"> Ensimmäinen sivu on ihan hulvaton, muuta en halunnut sanoa.</w:t>
        <w:br/>
        <w:t xml:space="preserve"> Kiitos taivaalle, että töissä on hauskaa.</w:t>
      </w:r>
    </w:p>
    <w:p>
      <w:r>
        <w:rPr>
          <w:b/>
          <w:u w:val="single"/>
        </w:rPr>
        <w:t xml:space="preserve">799817</w:t>
      </w:r>
    </w:p>
    <w:p>
      <w:r>
        <w:t xml:space="preserve">Luulin, että tämä viesti käsittelee viljelykasveja...</w:t>
        <w:br/>
        <w:t xml:space="preserve"> LOL</w:t>
      </w:r>
    </w:p>
    <w:p>
      <w:r>
        <w:rPr>
          <w:b/>
          <w:u w:val="single"/>
        </w:rPr>
        <w:t xml:space="preserve">799818</w:t>
      </w:r>
    </w:p>
    <w:p>
      <w:r>
        <w:t xml:space="preserve">03/12/2014 13:17Postannut</w:t>
        <w:br/>
        <w:t xml:space="preserve">1fc37b0fa64807ea</w:t>
        <w:br/>
        <w:br/>
        <w:t xml:space="preserve">03/12/2014 01:33Postannut</w:t>
        <w:br/>
        <w:t xml:space="preserve">664fb7ffb7ad448d</w:t>
        <w:br/>
        <w:t xml:space="preserve">Olet siis nyt kirjoittanut 3 kertaa lukematta OP:ta.</w:t>
        <w:br/>
        <w:br/>
        <w:t xml:space="preserve"> Pidä nyt vain siksi, että, Henkilö ei ole samaa mieltä kanssasi.</w:t>
        <w:br/>
        <w:t xml:space="preserve"> Tai kirjoittaa jotain sinun mielestäsi typerää? Ei tarkoita etteikö hän olisi lukenut sitä.</w:t>
        <w:br/>
        <w:br/>
        <w:t xml:space="preserve"> Voin kertoa, että en pidä Garrisonia kovinkaan pakottavana.</w:t>
        <w:br/>
        <w:t xml:space="preserve">Tuskin edes valitsin rakennuksiani sen perusteella, mitä "tarvitsen</w:t>
        <w:br/>
        <w:br/>
        <w:t xml:space="preserve">Mielestäni se on erittäin optimaalinen (insert kappa face), koska voit jopa vaihtaa rakennuksia mielesi mukaan!</w:t>
        <w:br/>
        <w:br/>
        <w:t xml:space="preserve"> Ja siinä kaikki mitä minulla on sanottavaa tähän postaukseen, jonka luin.</w:t>
        <w:br/>
        <w:br/>
        <w:t xml:space="preserve"> Jäikö sinulta huomaamatta se kohta, jossa hän myönsi, ettei lukenut sitä useita kertoja?.... Vai? Mutta sen huomasin, koska hän esitti väitteitä, joilla ei ollut mitään tekemistä sen kanssa, mitä sanoin, joten kyllä. Siinäpä se.</w:t>
        <w:br/>
        <w:br/>
        <w:t xml:space="preserve"> Olen hyvin tarkkanäköinen tai jotain.</w:t>
      </w:r>
    </w:p>
    <w:p>
      <w:r>
        <w:rPr>
          <w:b/>
          <w:u w:val="single"/>
        </w:rPr>
        <w:t xml:space="preserve">799819</w:t>
      </w:r>
    </w:p>
    <w:p>
      <w:r>
        <w:t xml:space="preserve">En minäkään pidä varuskunnista kovin paljon:</w:t>
        <w:br/>
        <w:br/>
        <w:br/>
        <w:br/>
        <w:t xml:space="preserve"> Liian sidottu ulkomaailman pelattavuuteen (vrt. ammatit)</w:t>
        <w:br/>
        <w:br/>
        <w:t xml:space="preserve">Se on ihan hyvä tasoloikan aikana, koska se on integroitu melko hyvin tarinaan ja tasoloikkakokemukseen, mutta sillä ei pitäisi olla niin keskeistä roolia koko pelissä. Varsinkaan max levelillä.</w:t>
        <w:br/>
        <w:br/>
        <w:t xml:space="preserve"> Mutta tämä on vain minun mielipiteeni. Jokaisella on oikeus omaan mielipiteeseen :)</w:t>
      </w:r>
    </w:p>
    <w:p>
      <w:r>
        <w:rPr>
          <w:b/>
          <w:u w:val="single"/>
        </w:rPr>
        <w:t xml:space="preserve">799820</w:t>
      </w:r>
    </w:p>
    <w:p>
      <w:r>
        <w:t xml:space="preserve">Laitoin aiemmin viestiketjun tämän laajennuksen sisällön puutteesta, koska Garrisons on ominaisuus, joka vei enemmän sisältöä/uusia rotuja tai luokkia jne. pois. Myös useimpien luokkien suunnittelu on vitsi, monet kyvyt on poistettu ja niin edelleen, ja luulen, että syy siihen, miksi pelin muista toimenpiteistä puuttuu syvyyttä, johtuu Garrisoneista.</w:t>
      </w:r>
    </w:p>
    <w:p>
      <w:r>
        <w:rPr>
          <w:b/>
          <w:u w:val="single"/>
        </w:rPr>
        <w:t xml:space="preserve">799821</w:t>
      </w:r>
    </w:p>
    <w:p>
      <w:r>
        <w:t xml:space="preserve">Rakastan garrisonsia.... vihaan LFG/LFR:ää, joten kukin omalla tavallaan.</w:t>
      </w:r>
    </w:p>
    <w:p>
      <w:r>
        <w:rPr>
          <w:b/>
          <w:u w:val="single"/>
        </w:rPr>
        <w:t xml:space="preserve">799822</w:t>
      </w:r>
    </w:p>
    <w:p>
      <w:r>
        <w:t xml:space="preserve">Pidän varuskunnastani, itse asiassa pidän siitä paljon enemmän kuin luulin pitäväni.</w:t>
        <w:br/>
        <w:br/>
        <w:t xml:space="preserve"> Se, ettei pidä osasta peliä, ei välttämättä tarkoita, että se on huono pelisuunnittelu, ihmisillä on vain erilaisia mieltymyksiä, kaikkia ei voi miellyttää.</w:t>
        <w:br/>
        <w:br/>
        <w:t xml:space="preserve"> En oikein ymmärrä tuota "se on pakollinen" -juttua. Mitä tarkalleen ottaen tarvitsee tehdä varuskuntien kanssa PVP:tä tai raidia tai mitä tahansa?</w:t>
        <w:br/>
        <w:br/>
        <w:t xml:space="preserve"> Voisit sanoa, että se rampauttaa ammatit, mutta kaivostoiminta ja peltojen kasvattaminen ja muutamien työtehtävien tekeminen vie vain 5 minuuttia päivässä. Inhoatko sitä todella niin paljon, ettet voi viettää siellä 5 minuuttia?</w:t>
        <w:br/>
        <w:br/>
        <w:t xml:space="preserve"> Helvetti, juuri nyt voin laittaa JC-rakennukseeni niin paljon työtilauksia, että voisin jättää sen yli neljäksi päiväksi, ennen kuin minun pitäisi palata takaisin. Onko se todella todiste siitä, että jokin on "super grindy"?</w:t>
      </w:r>
    </w:p>
    <w:p>
      <w:r>
        <w:rPr>
          <w:b/>
          <w:u w:val="single"/>
        </w:rPr>
        <w:t xml:space="preserve">799823</w:t>
      </w:r>
    </w:p>
    <w:p>
      <w:r>
        <w:t xml:space="preserve">03/12/2014 17:35Postannut</w:t>
        <w:br/>
        <w:t xml:space="preserve">039e07ad9936fbb5</w:t>
        <w:br/>
        <w:t xml:space="preserve">Voisit sanoa, että se todella rampauttaa ammatit, mutta se vie 5 minuuttia päivässä kaivaa / ruohoa ja asettaa joitakin työtilauksia käynnissä. Inhoatko sitä oikeasti niin paljon ettet jaksa käyttää 5 min sinne?</w:t>
        <w:br/>
        <w:br/>
        <w:t xml:space="preserve"> Olen melko varma etten ole yksin kun sanon että juuri se on ongelma. Luulen, että pelaajille, jotka haluavat tehdä mitään muuta kuin räiskiä tai pvp:tä, pelkkä muutaman työtilauksen cooldownien klikkaaminen muutaman tunnin välein on unelmien täyttymys, mutta niille pelaajille, joiden pääasiallinen peliaika pyörii altingin, ammattien ja keräilyn/farmingin jne. ympärillä, kokonainen pelattavuuden väylä on vain yhtä hyvin poistettu.</w:t>
        <w:br/>
        <w:br/>
        <w:t xml:space="preserve"> En vihaa varuskuntaa, ymmärrän sen vetovoiman, Glad Sanctumin ja tallin kaltaiset asiat, päivitykset jne. ovat itse asiassa varsin hauskoja, päivitin juuri tänään joitakin tavaroitani ja olen nauttinut siitä! Mutta kenellekään, joka on etäisesti kiinnostunut viettämään aikaa ammattien parissa, ei ole oikeastaan ollenkaan hauskaa, kun ei ole mitään muuta tekemistä kuin odottaa, että klikkaa työmääräysten jäähdytysnappuloita, ja sen takana on melko paljon kaikkea.</w:t>
      </w:r>
    </w:p>
    <w:p>
      <w:r>
        <w:rPr>
          <w:b/>
          <w:u w:val="single"/>
        </w:rPr>
        <w:t xml:space="preserve">799824</w:t>
      </w:r>
    </w:p>
    <w:p>
      <w:r>
        <w:t xml:space="preserve">03/12/2014 17:35Postannut</w:t>
        <w:br/>
        <w:t xml:space="preserve">039e07ad9936fbb5</w:t>
        <w:br/>
        <w:t xml:space="preserve">Pidän varuskunnastani, itse asiassa pidän siitä paljon enemmän kuin luulin.</w:t>
        <w:br/>
        <w:br/>
        <w:t xml:space="preserve"> Se ettei pidä osasta peliä ei välttämättä tarkoita että se on huono pelisuunnittelu, ihmisillä on vain erilaisia mieltymyksiä, kaikkia ei voi miellyttää.</w:t>
        <w:br/>
        <w:br/>
        <w:t xml:space="preserve"> En oikein ymmärrä tuota "se on pakollinen" -juttua. Mitä tarkalleen ottaen tarvitsee tehdä varuskuntien kanssa PVP:tä tai raidia tai mitä tahansa?</w:t>
        <w:br/>
        <w:br/>
        <w:t xml:space="preserve"> Voisit sanoa, että se rampauttaa ammatit, mutta kaivostoiminta ja peltojen kasvattaminen ja muutamien työtehtävien tekeminen vie vain 5 minuuttia päivässä. Inhoatko sitä todella niin paljon, ettet voi viettää siellä 5 minuuttia?</w:t>
        <w:br/>
        <w:br/>
        <w:t xml:space="preserve"> Helvetti, juuri nyt voin laittaa JC-rakennukseeni niin paljon työtilauksia, että voisin jättää sen yli neljäksi päiväksi, ennen kuin minun pitäisi palata takaisin. Onko se todella todiste siitä, että peli on "super grindy"?</w:t>
        <w:br/>
        <w:br/>
        <w:t xml:space="preserve"> Ja tämä on osa ongelmaa. Se on niin "hyvä", että sen ohittaminen vie sinut niin kauas taaksepäin, ettei se ole edes hauskaa. Se antaa sinulle ammatteja, varusteita, kaikkea ja liikaa.</w:t>
        <w:br/>
        <w:t xml:space="preserve"> Se on FarmVille-rippaus, joka jokaisen pelaajan on tehtävä, jos hän haluaa tehdä jotain muuta kuin LFR:ää tai lemmikkitaisteluita (saatat jopa tarvita sitä PB:hen) - Se on huonoa suunnittelua.</w:t>
      </w:r>
    </w:p>
    <w:p>
      <w:r>
        <w:rPr>
          <w:b/>
          <w:u w:val="single"/>
        </w:rPr>
        <w:t xml:space="preserve">799825</w:t>
      </w:r>
    </w:p>
    <w:p>
      <w:r>
        <w:t xml:space="preserve">Minä nautin Garrisonsin pelattavuudesta melko paljon, mutta olen täysin samaa mieltä OP:n yleisestä mielipiteestä. Garrisoneista on tehty aivan liian olennainen osa WoDia, siinä määrin, että ne ovat jättäneet kaiken muun varjoonsa, ja tunnen todella huonoa omaatuntoa niiden ihmisten puolesta, jotka eivät pidä niistä.</w:t>
        <w:br/>
        <w:br/>
        <w:t xml:space="preserve"> Garriisin olisi alusta alkaen pitänyt muistuttaa enemmän pelaajan asuntoominaisuutta, jollaiseksi sitä mainostettiin; enemmänkin kosmeettista mukauttamista ja muutamia hienoja valinnaisia aktiviteetteja, joista voi nauttia, eikä niinkään hahmon kehittymisen olennainen solmukohta.</w:t>
        <w:br/>
        <w:br/>
        <w:t xml:space="preserve"> Varuskunnat ovat todella hieno osa peliä ja lisäys, josta pidän paljon. Niiden massiivinen vaikutus pelattavuuteen ei kuitenkaan ole.</w:t>
        <w:br/>
        <w:t xml:space="preserve"> WoWissa on todistettu kerta toisensa jälkeen, että miljoonien pelaajien pakottaminen samaan toimintaan ei ole hyvä tapa tehdä näin monipuolista pelaajakuntaa onnelliseksi. Vaihtoehdot ja vaihtoehdot pitävät WoWin kaltaiset pelit terveinä ja kiinnostavina.</w:t>
      </w:r>
    </w:p>
    <w:p>
      <w:r>
        <w:rPr>
          <w:b/>
          <w:u w:val="single"/>
        </w:rPr>
        <w:t xml:space="preserve">799826</w:t>
      </w:r>
    </w:p>
    <w:p>
      <w:r>
        <w:t xml:space="preserve">Varuskuntien pitäisi olla perkki, mutta niistä saa liikaa hienoja palkintoja ja ne myös tuplaavat ammattisi, mikä tekee niistä melko pakollisia, ja jos et tee niitä, tuntuu kuin jäisit paitsi.</w:t>
        <w:br/>
        <w:br/>
        <w:t xml:space="preserve"> Suhtaudun aika neutraalisti varuskuntiin.</w:t>
      </w:r>
    </w:p>
    <w:p>
      <w:r>
        <w:rPr>
          <w:b/>
          <w:u w:val="single"/>
        </w:rPr>
        <w:t xml:space="preserve">799827</w:t>
      </w:r>
    </w:p>
    <w:p>
      <w:r>
        <w:t xml:space="preserve">PELASTIT MINUT OP.REALLY.THANK YOU.</w:t>
        <w:br/>
        <w:t xml:space="preserve"> Anteeksi henkilökohtainen tarina viesti, mutta vain minun 2 senttiä, jos joku on kiinnostunut.</w:t>
        <w:br/>
        <w:br/>
        <w:t xml:space="preserve"> Aloitin wowin 2 kuukautta ennen WotLK:ta ja pelasin koko ajan kunnes Cata tuli. sitten tajusin mitä minusta on tullut ja muutin elämääni lopettamisen ympärillä.</w:t>
        <w:br/>
        <w:br/>
        <w:t xml:space="preserve"> 5 kuukautta sitten läpäisin joitakin tenttejä ja halusin nähdä vanhan charini. ostin MoP:n ja kävin sen läpi 1 kuukaudessa. pidin sitä mahtavana (en tajunnut, että kävin sisällön läpi 1 kuukaudessa ja ihmiset ovat juuttuneet siihen 2 vuodeksi). keskeytin taas tenttien takia ja aloitin pelaamisen 2 kuukautta sitten. sain kaiken WoW:ssä valmiiksi WoD:tä edeltävän kuukauden aikana (Loremaster, monet rep:t jne.) ja olin niin hyped, että pääsisin pelaamaan laajennusosan kokonaan läpi, kuten WotLK.</w:t>
        <w:br/>
        <w:br/>
        <w:t xml:space="preserve"> Tilasin WoDin ennakkoon, hankin myös Dread Ravenin ja jopa vaihdoin rodun boostattuun kaveriini, koska vihasin valitsemaani rotua. ja sitten se tulee.</w:t>
        <w:br/>
        <w:br/>
        <w:t xml:space="preserve"> 3 päivää ongelmia. 3 päivää kaikkien questien tekemistä. 3 päivää kaikkien gearien, aarteiden ja rareiden hankkimista.</w:t>
        <w:br/>
        <w:br/>
        <w:t xml:space="preserve"> 2 viikkoa tajusin kaiken mitä kirjoitit, kuinka tämä on vain huijaus pitää sinut pelaamassa. halusin lopettaa pari kertaa, mutta joka päivä pieni farmini muutti mieleni "kaikkien palkintojen" takia.</w:t>
        <w:br/>
        <w:br/>
        <w:t xml:space="preserve"> Kiitos kaikista näistä viesteistä.WoW on riippuvuus ja nyt vielä enemmän.Vietän niin paljon aikaa tähän !@#$.Lopetin kerran ja lopetan uudelleen.Minulla on vielä 2 päivää + 5 bonusta mutta %^-* se.Kiitos paljon kaikista näistä foorumin viesteistä, pelastitte minut tästä huumeesta.</w:t>
        <w:br/>
        <w:br/>
        <w:t xml:space="preserve"> KIITOS VIELÄ KERRAN.</w:t>
      </w:r>
    </w:p>
    <w:p>
      <w:r>
        <w:rPr>
          <w:b/>
          <w:u w:val="single"/>
        </w:rPr>
        <w:t xml:space="preserve">799828</w:t>
      </w:r>
    </w:p>
    <w:p>
      <w:r>
        <w:t xml:space="preserve">Nautin varuskunnasta kovasti, vaikkakin mahdollisuus tehdä se uudestaan kaikilla alteillani ei vaikuta kovin houkuttelevalta. Ne ovat hauskoja, mutta aluksi aikaa vieviä, ja lisäksi niiden täydellinen päivittäminen on kallista sellaiselle, joka ei ole kovin hyvä kullan ansaitsija.</w:t>
      </w:r>
    </w:p>
    <w:p>
      <w:r>
        <w:rPr>
          <w:b/>
          <w:u w:val="single"/>
        </w:rPr>
        <w:t xml:space="preserve">799829</w:t>
      </w:r>
    </w:p>
    <w:p>
      <w:r>
        <w:t xml:space="preserve">Olen todella pettynyt tähän laajennukseen tähän mennessä, tämä on toinen laajennus peräkkäin, jossa ensimmäinen ensimmäinen patch on ollut helvetin tylsä.</w:t>
        <w:br/>
        <w:br/>
        <w:t xml:space="preserve"> Mists yritti saada minut tekemään 30 dailya päivässä, joo juku se oli hauskaa.</w:t>
        <w:br/>
        <w:br/>
        <w:t xml:space="preserve"> Nyt WoD saa minut lähettämään seuraajia todella hauskalta kuulostaviin tehtäviin, mutta istun vain tässä ja odotan, että he palaavat. MINUSTA ON LITERALLISESTI TULLEET QUEST GIVER! imaisee.</w:t>
      </w:r>
    </w:p>
    <w:p>
      <w:r>
        <w:rPr>
          <w:b/>
          <w:u w:val="single"/>
        </w:rPr>
        <w:t xml:space="preserve">799830</w:t>
      </w:r>
    </w:p>
    <w:p>
      <w:r>
        <w:t xml:space="preserve">03/12/2014 11:53Postannut</w:t>
        <w:br/>
        <w:t xml:space="preserve">977d4c33a77e218d</w:t>
        <w:br/>
        <w:t xml:space="preserve">Off-topic: Ja minä kun luulin, että MoP oli huono laajennus.</w:t>
        <w:br/>
        <w:br/>
        <w:t xml:space="preserve"> En ikinä uskonut, että tulee WoDin kaltainen laajennus haastamaan Cataclysmia.</w:t>
        <w:br/>
        <w:t xml:space="preserve"> Piilevä syy on se, että WoW karkaa alkuperäisestä RPG-lähestymistavastaan yhä enemmän ja enemmän jokaisen laajennuksen myötä.</w:t>
        <w:br/>
        <w:br/>
        <w:t xml:space="preserve"> Garrisonit ovat vain selvempi osoitus tuosta suunnasta, tässä farmvillen kaltaisia aktiviteetteja.</w:t>
        <w:br/>
        <w:br/>
        <w:t xml:space="preserve"> Garrisonit olisivat oikeasti voineet olla jotain muuta. Menetetty tilaisuus.</w:t>
        <w:br/>
        <w:br/>
        <w:t xml:space="preserve"> Minusta tuntuu, että kehitystyö käytti niin paljon aikaa tuohon ominaisuuteen, että jos se tuntui pakolliselta tehdä siitä syvemmin mukana muissa pelityyleissä, mikä petti sen alkuperäisen "täysin vapaaehtoisen" piirteen.</w:t>
      </w:r>
    </w:p>
    <w:p>
      <w:r>
        <w:rPr>
          <w:b/>
          <w:u w:val="single"/>
        </w:rPr>
        <w:t xml:space="preserve">799831</w:t>
      </w:r>
    </w:p>
    <w:p>
      <w:r>
        <w:t xml:space="preserve">Minua ärsyttää oikeastaan se, että questeista / repistä saatavia palkintoja on järjetön määrä maskotteja, leluja ja mountteja.</w:t>
        <w:br/>
        <w:br/>
        <w:t xml:space="preserve"> Mielestäni tämän ei pitäisi olla niin suuri osa peliä.</w:t>
        <w:br/>
        <w:br/>
        <w:t xml:space="preserve"> Minulle sanottiin, että taistelen joitain kick-!@#-orkeja vastaan, enkä ryöstele leluja &amp; pokemoneita ympäri heidän maitaan...</w:t>
      </w:r>
    </w:p>
    <w:p>
      <w:r>
        <w:rPr>
          <w:b/>
          <w:u w:val="single"/>
        </w:rPr>
        <w:t xml:space="preserve">799832</w:t>
      </w:r>
    </w:p>
    <w:p>
      <w:r>
        <w:t xml:space="preserve">WOD:ssa on niin paljon Wildstarin tuoksua. Minusta tuntuu, että he palkkasivat uudelleen Wildstariin aikoinaan siirtyneet koodarit ja kehittäjät ja laittoivat heidät WOD:n johtoon. Koska rakastan saavutusten tekemistä, on erittäin turhauttavaa nähdä vieläkin bugi saavutuspaneelissa, joka sanoo, että sinulla ei ole saavutusta tässä tai siinä charissa 3 kuukauden ajan sen jälkeen, kun tulin takaisin Wildstarista, joka oli ja on täynnä bugeja.</w:t>
        <w:br/>
        <w:t xml:space="preserve"> Kaikki mitä on tehdä monille on achieves nyt ja tämä on MAJOR bug, koska emme voi tarkistaa armory enää joko pr char viisas. Tämä vain näyttää olevan jätetty pois niin kauan sen ajaa minut ja monet muut pois hitaasti.</w:t>
        <w:br/>
        <w:t xml:space="preserve"> Enkä koskaan opi pitämään Garrisoneista. Toivon, että he poistavat sen ja erityisesti seuraajat (wow ei ole mopa eikä pokemon) uudelleen gd:lle tai tekevät siitä vain killan hubin.</w:t>
        <w:br/>
        <w:t xml:space="preserve"> Alueet ja visuaalinen näyttää awsome, he laittoivat vähän työtä siihen ja atm se on ainoa asia, joka pitää minut pelaamaan, koska en ole nähnyt kaikkea vielä.</w:t>
        <w:br/>
        <w:br/>
        <w:t xml:space="preserve"> Työskentely minun !@# pois CMs on nopeasti mennyt pois minulle nähtyäni kiltojen myydä boosteja alr, se pitäisi olla bannattavissa, samalla tavalla kuin myynti ja osto kultaa on. Kun rikkaat noobit juoksentelevat ympäriinsä noiden aseiden kanssa, se on häpeäksi saavutussysteemille ja niille, jotka tekivät tämän oikealla tavalla.</w:t>
        <w:br/>
        <w:t xml:space="preserve"> Ja koska monet eivät voi enää räiskiä loppusisältöä 10-miehisenä, se tie ei tule olemaan meidän ja monien muiden casual/pienten sosiaalisten kiltojen tie tällä kertaa, joten kaikki mitä meillä on jäljellä, on achieves ja pvp ja farming sitä tai tätä. Mutta kun asiat eivät toimi, ja asiat, jotka toimivat, ovat orjatyötä, meille ei jää mitään.</w:t>
        <w:br/>
        <w:br/>
        <w:t xml:space="preserve"> Mitä tälle maailmalle tapahtui</w:t>
      </w:r>
    </w:p>
    <w:p>
      <w:r>
        <w:rPr>
          <w:b/>
          <w:u w:val="single"/>
        </w:rPr>
        <w:t xml:space="preserve">799833</w:t>
      </w:r>
    </w:p>
    <w:p>
      <w:r>
        <w:t xml:space="preserve">En rehellisesti sanottuna ymmärrä ihmisrotua.....</w:t>
        <w:br/>
        <w:t xml:space="preserve"> Kaikki ovat niin vihaisia kaikesta, negatiivisia ja yleensä ei kovin rakentavia.</w:t>
        <w:br/>
        <w:br/>
        <w:t xml:space="preserve"> Sanot, että se rampauttaa sinut - koska se vie sinulta 15 päivää, ja joku, joka pisti vaivaa 7,5 päivää...</w:t>
        <w:br/>
        <w:t xml:space="preserve"> Olen pahoillani, mutta eikö se ole aina ollut tällaista.... KAIKISSA asioissa elämässä...?</w:t>
        <w:br/>
        <w:t xml:space="preserve"> Paitsi että täällä voitte silti saavuttaa saman tavoitteen - se vain vie teiltä enemmän aikaa.</w:t>
        <w:br/>
        <w:br/>
        <w:t xml:space="preserve"> Kyse ei ole, kuten sanoit "Kävele paljain jaloin vuoren yli 365 päivää", vs. välitön tyydytys.....</w:t>
        <w:br/>
        <w:t xml:space="preserve"> Kyse on siitä, että yksi ihminen ponnistelee jonkin asian eteen, ja sinä et tee niin...</w:t>
        <w:br/>
        <w:br/>
        <w:t xml:space="preserve"> SINÄ et ehkä pidä sitä hauskana, ja se on hyvä niin.</w:t>
        <w:br/>
        <w:t xml:space="preserve"> Tiedän paljon ihmisiä, jotka eivät pidä Pet Battlingia hauskana, ja huomaan myös suuttuvani siitä, kun olen tekemisissä Mangerine-pomojen kanssa, jotka vaativat tietynlaista lemmikkiä - jota en ehkä olisi viitsinyt tasoittaa.</w:t>
        <w:br/>
        <w:t xml:space="preserve"> Avain on juuri tuossa - VÄLTTÄÄ.....</w:t>
        <w:br/>
        <w:t xml:space="preserve"> Voin tasoittaa kyseisen lemmikin ja sitten taistella kyseistä pomoa vastaan, se vain vie minulta pidemmän aikaa, koska en tehnyt sitä aiemmin.</w:t>
        <w:br/>
        <w:t xml:space="preserve"> En kai minä sen takia nouse hissukseen?</w:t>
        <w:br/>
        <w:br/>
        <w:t xml:space="preserve"> Nautin tästä laajennuksesta, niin äärimmäisen paljon, ja asioista, joissa tunnen olevani epäedullisessa asemassa - en syytä ketään muuta kuin itseäni... koska rehellisesti sanottuna, sen lemmikin tasoittamatta jättäminen ei ole blizzardin vika!</w:t>
        <w:br/>
        <w:t xml:space="preserve"> Olen hyvin väsynyt "Minä minä minä minä" ja "Minun tavallani" -asenteeseen, jonka ihmiset näyttävät omaksuvan yhä enemmän...</w:t>
        <w:br/>
        <w:t xml:space="preserve"> Kirjaudun mihin tahansa tooniin ja joudun heti kytkemään pois päältä Trade / General, koska ihmiset ovat niin innokkaita valittamaan, vihaamaan ja vain repimään kaikkea, mikä ei sovi heidän jalkoihinsa.</w:t>
        <w:br/>
        <w:br/>
        <w:t xml:space="preserve"> Ymmärrän sen.</w:t>
        <w:br/>
        <w:t xml:space="preserve"> Ette pidä varuskunnista.</w:t>
        <w:br/>
        <w:t xml:space="preserve"> Se on hienoa...</w:t>
        <w:br/>
        <w:t xml:space="preserve"> Sinun ei todellakaan tarvitse tehdä Garrisoneja, se on totta! - Ei tarvitse!</w:t>
        <w:br/>
        <w:t xml:space="preserve"> Se antaa BONUKSIA.</w:t>
        <w:br/>
        <w:t xml:space="preserve"> Ei pakollisia asioita.</w:t>
        <w:br/>
        <w:t xml:space="preserve"> Jos et halua näitä bonuksia - niin jee, ei varuskuntaa sinulle!</w:t>
        <w:br/>
        <w:t xml:space="preserve"> Jos haluatte saada mainitut bonukset - olen pahoillani, mutta mitä odotatte maailman tekevän puolestanne, koko ajan mukauttamalla kaiken sen mukaan, mikä teidän mielestänne on parempi?</w:t>
        <w:br/>
        <w:br/>
        <w:t xml:space="preserve"> Katsotaanpa.</w:t>
        <w:br/>
        <w:t xml:space="preserve"> En pysty käsittelemään ihmisiä kovin hyvin asenteiden ja muun sellaisen takia, että minua vain, rehellisesti sanottuna, masentaa todistaa.....</w:t>
        <w:br/>
        <w:t xml:space="preserve"> ... Kai kaikki pitäisi pakottaa johonkin leirille ja kouluttaa käyttäytymään paremmin!</w:t>
        <w:br/>
        <w:t xml:space="preserve"> Jee, elämä on taas nautinnollista!</w:t>
        <w:br/>
        <w:t xml:space="preserve"> - Olen pahoillani, mutta elämä ei toimi näin.</w:t>
        <w:br/>
        <w:t xml:space="preserve"> Meillä kaikilla on ongelmia asioiden kanssa, me kaikki pidämme erilaisista asioista, me kaikki inhoamme erilaisia asioita.</w:t>
        <w:br/>
        <w:t xml:space="preserve"> Se mitä blizzard on tarjonnut täällä ---IS---- valinnainen!!!!</w:t>
        <w:br/>
        <w:t xml:space="preserve"> Riippumatta siitä, kuinka paljon hullua minä-negatiivisuutta haluat siihen soveltaa, VALITSET, että saat 2 X:ää joka päivä, tai 1:n.</w:t>
        <w:br/>
        <w:t xml:space="preserve">Se</w:t>
        <w:br/>
        <w:t xml:space="preserve">on</w:t>
        <w:br/>
        <w:t xml:space="preserve">ei</w:t>
        <w:br/>
        <w:t xml:space="preserve">pakollinen.</w:t>
        <w:br/>
        <w:br/>
        <w:t xml:space="preserve"> Voit silti riehua ihan hyvin.</w:t>
        <w:br/>
        <w:t xml:space="preserve"> Voit silti pvp:tä enemmän kuin hyvin!</w:t>
        <w:br/>
        <w:t xml:space="preserve"> Voit lemmikkitaistella sydämesi kyllyydestä!</w:t>
        <w:br/>
        <w:t xml:space="preserve"> Et tarvitse mitään mountteja, leluja, jos et pidä näitä hauskoina.</w:t>
        <w:br/>
        <w:br/>
        <w:t xml:space="preserve"> Mitä muuta siellä on?</w:t>
        <w:br/>
        <w:t xml:space="preserve"> Proffessions --- Toistan vielä kerran: Bonus tai ei bonus, sinun valintasi, kumpikaan ei ole pakollinen.</w:t>
        <w:br/>
        <w:br/>
        <w:t xml:space="preserve"> Raptor Thrallin rakkauden tähden...</w:t>
        <w:br/>
        <w:t xml:space="preserve"> Lopettakaa negatiivisuus, kaikki.</w:t>
        <w:br/>
        <w:t xml:space="preserve"> Ja jos edelleen vihaatte sitä niin hirveän paljon ja väitätte, että se on pakollista, ehkä SINÄ et ole ymmärtänyt koko asiaa ja juuri SINUN pitäisi ... en tiedä ... tehdä jotain muuta???</w:t>
        <w:br/>
        <w:br/>
        <w:t xml:space="preserve"> Olkaa hyvä ja kiitos.</w:t>
      </w:r>
    </w:p>
    <w:p>
      <w:r>
        <w:rPr>
          <w:b/>
          <w:u w:val="single"/>
        </w:rPr>
        <w:t xml:space="preserve">799834</w:t>
      </w:r>
    </w:p>
    <w:p>
      <w:r>
        <w:t xml:space="preserve">WoW on muuttunut minulle enemmän kuin koskaan aulapeliksi.</w:t>
        <w:t xml:space="preserve">Istun</w:t>
        <w:br/>
        <w:t xml:space="preserve">-varuskunnassani odottamassa, että jonot avautuvat</w:t>
        <w:t xml:space="preserve">saan viestin, että</w:t>
        <w:br/>
        <w:t xml:space="preserve">kertoo minulle, että on aika lähettää seuraajat takaisin ulos.</w:t>
        <w:t xml:space="preserve">En nauti</w:t>
        <w:br/>
        <w:t xml:space="preserve">varuskunnista</w:t>
        <w:t xml:space="preserve">Teen niitä, koska minusta tuntuu, että minun on pakko pysyä</w:t>
        <w:br/>
        <w:t xml:space="preserve">ammattieni</w:t>
        <w:t xml:space="preserve">tahdissa</w:t>
        <w:t xml:space="preserve">.Varuskunnat ovat Farmvilleä, sitä ei voi välttää.</w:t>
        <w:t xml:space="preserve">Minä</w:t>
        <w:br/>
        <w:t xml:space="preserve">inhoan Farmvilleä. aloitin Wrathissa.</w:t>
        <w:t xml:space="preserve">En ole koskaan tuntenut oloani näin tylsäksi</w:t>
        <w:br/>
        <w:t xml:space="preserve">näin aikaisin laajennuksen alkuvaiheessa</w:t>
        <w:t xml:space="preserve">pitäisi aloittaa raidaus kiltani kanssa ensi</w:t>
        <w:br/>
        <w:t xml:space="preserve">viikolla (peeps off tällä viikolla, joten en voinut aloittaa) ja tiedättehän, en todellakaan ole</w:t>
        <w:br/>
        <w:t xml:space="preserve">varma, voinko vaivautua.</w:t>
        <w:br/>
        <w:br/>
        <w:t xml:space="preserve">04/12/2014 05:53Posted by f77be7954d979418</w:t>
        <w:br/>
        <w:br/>
        <w:t xml:space="preserve">Sanot, että se rampauttaa sinut - koska se vie sinulta 15 päivää, ja joku</w:t>
        <w:br/>
        <w:t xml:space="preserve">, joka laittoi vaivaa 7,5 päivää... Olen pahoillani, mutta eikö se ole aina</w:t>
        <w:br/>
        <w:t xml:space="preserve">ollut näin....</w:t>
        <w:t xml:space="preserve">KAIKISSA asioissa elämässä...?Paitsi että täällä voitte silti</w:t>
        <w:br/>
        <w:t xml:space="preserve">saavuttaa saman tavoitteen - se vain vie teiltä enemmän aikaa.</w:t>
        <w:br/>
        <w:br/>
        <w:t xml:space="preserve"> Se on OP:n koko pointti.</w:t>
        <w:t xml:space="preserve">Sinun ei ole pakko tehdä sitä, mutta rampautat</w:t>
        <w:br/>
        <w:t xml:space="preserve">itsesi tekemättä sitä. Se vie enemmän aikaa. Kaksi kertaa kauemmin.</w:t>
      </w:r>
    </w:p>
    <w:p>
      <w:r>
        <w:rPr>
          <w:b/>
          <w:u w:val="single"/>
        </w:rPr>
        <w:t xml:space="preserve">799835</w:t>
      </w:r>
    </w:p>
    <w:p>
      <w:r>
        <w:t xml:space="preserve">Voisivatko ihmiset palata kouluun ja oppia lukemaan?</w:t>
        <w:br/>
        <w:br/>
        <w:t xml:space="preserve"> OP ei koskaan sanonut haluavansa, että Garrison poistetaan. OP sanoi yksinkertaisesti, että hän halusi Blizzardin antavan meille muita vaihtoehtoja varuskunnan lisäksi varustautua.</w:t>
        <w:br/>
        <w:br/>
        <w:t xml:space="preserve"> En ymmärrä miten voi olla mahdollista, että sivut toisensa jälkeen tämä thread on täynnä ihmisiä, jotka eivät selvästikään osaa lukea tekstiä.</w:t>
        <w:br/>
        <w:br/>
        <w:t xml:space="preserve"> Mitä teille lapsille nykyään opetetaan koulussa?</w:t>
        <w:br/>
        <w:br/>
        <w:t xml:space="preserve"> Lukeminen ei ilmeisesti ole sitä.</w:t>
        <w:br/>
        <w:br/>
        <w:t xml:space="preserve"> Lisäksi tunnen myötätuntoa ihmisiä kohtaan, jotka rakastavat Garrisoneja, koska se antaa heille oikeasti jotain tekemistä "loppupelissä" muutakin kuin vain seistä odottamassa viikoittaisia jonoja kaupunkien hubeissa.</w:t>
        <w:br/>
        <w:br/>
        <w:t xml:space="preserve"> En kuitenkaan usko, että Garrisons ratkaisi tätä ongelmaa.</w:t>
        <w:br/>
        <w:br/>
        <w:t xml:space="preserve"> 10 vuoden jälkeen Blizzard ei ole vieläkään ratkaissut "jonottamista odottavaa ongelmaa".</w:t>
        <w:br/>
        <w:br/>
        <w:t xml:space="preserve"> WoW on ollut pitkään UI-peli, jossa kaikki tehdään valikoiden kautta. Peli, jossa ei ole mitään tekemistä, kun sinut on lukittu pois viikoittaisista aktiviteeteistasi.</w:t>
        <w:br/>
        <w:t xml:space="preserve"> Nyt se on myös facebook-peli, joka oli kai idea, jolla pyrittiin paikkaamaan sitä, että suurimman osan viikosta ei ole mitään tekemistä, mutta ongelma on se, että se ei oikeastaan ratkaissut ongelmaa.</w:t>
        <w:br/>
        <w:br/>
        <w:t xml:space="preserve"> Näin käy valitettavasti, kun koko peli pyörii loppupelin ympärillä ja kun kaikkien on niin helppo päästä sinne, ihmiset kyllästyvät.</w:t>
      </w:r>
    </w:p>
    <w:p>
      <w:r>
        <w:rPr>
          <w:b/>
          <w:u w:val="single"/>
        </w:rPr>
        <w:t xml:space="preserve">799836</w:t>
      </w:r>
    </w:p>
    <w:p>
      <w:r>
        <w:t xml:space="preserve">04/12/2014 07:23Postannut</w:t>
        <w:br/>
        <w:t xml:space="preserve">46fe299b7fc86665</w:t>
        <w:br/>
        <w:br/>
        <w:t xml:space="preserve">OP ei ole koskaan sanonut haluavansa, että Garrison poistetaan. OP sanoi yksinkertaisesti, että hän halusi Blizzardin antavan meille muita vaihtoehtoja varuskunnan lisäksi varustautua.</w:t>
        <w:br/>
        <w:br/>
        <w:t xml:space="preserve"> Sinulla on sama tapa gearata kuin aina ennenkin. Dungeonit, raidit, PvP ja AH BoE:t. Varuskunnat ovat "ylimääräinen tapa". Etkö pidä siitä? Käytä sitten muita hyväksi havaittuja tapoja.</w:t>
        <w:br/>
        <w:br/>
        <w:t xml:space="preserve"> 10 vuoden jälkeen Blizzard ei ole vieläkään ratkaissut "jonoa odottavien seisoskelua".</w:t>
        <w:br/>
        <w:br/>
        <w:t xml:space="preserve"> Missä jonoissa seisoit vanillan, tbc:n ja wrathin ensimmäisen osan aikana?</w:t>
      </w:r>
    </w:p>
    <w:p>
      <w:r>
        <w:rPr>
          <w:b/>
          <w:u w:val="single"/>
        </w:rPr>
        <w:t xml:space="preserve">799837</w:t>
      </w:r>
    </w:p>
    <w:p>
      <w:r>
        <w:t xml:space="preserve">04/12/2014 07:59Postannut</w:t>
        <w:br/>
        <w:t xml:space="preserve">67543fb0ecb19e98</w:t>
        <w:br/>
        <w:br/>
        <w:t xml:space="preserve">Missä jonoissa seisoit vanillan, tbc:n ja wrathin ensimmäisen osan aikana?</w:t>
        <w:br/>
        <w:br/>
        <w:t xml:space="preserve"> Olet hyvin oikeassa tässä asiassa. Varhaisen WoWin aikana meillä ei ollut mitään jonoja, joissa istua ja odottaa, koska ei ollut LFD-ominaisuutta.</w:t>
        <w:br/>
        <w:br/>
        <w:t xml:space="preserve"> KUKAAN jos oli yksi asia, jota teimme Wrathin ja BC:n aikana, se oli Dalaranissa tai Shattrathissa seisominen ja kutsujen odottaminen /tradea spämmääviltä ihmisiltä.</w:t>
        <w:br/>
        <w:br/>
        <w:t xml:space="preserve"> KYLLÄ, ME SEISOIMME ODOTTAMASSA JOPA VUONNA 2008!</w:t>
        <w:br/>
        <w:br/>
        <w:t xml:space="preserve"> Taas! Näin käy, kun koko peli pyörii loppupelin eikä matkan ympärillä.</w:t>
        <w:br/>
        <w:br/>
        <w:t xml:space="preserve"> Nykypäivän World of Warcraftissa on lopullinen loppu, joka on se, kun tasonnosto on valmis. Ongelma on se, että PvE:ssä ei ole mitään, mikä ratkaisisi tämän raidien ulkopuolella. Kun sinut lukitaan ulos viikoittaisesta pelistäsi, olet lopettanut pelaamisen sillä viikolla.</w:t>
        <w:br/>
        <w:br/>
        <w:t xml:space="preserve"> World of Warcraft on hieno peli, mutta en tarkoita sitä. Vielä 10 vuoden jälkeenkin pidän sitä kaikkien aikojen kolmanneksi parhaana MMORPG:nä, ja olen muiden tavoin nauttinut lukuisten hahmojen tasoittamisesta maksimitasolle.</w:t>
        <w:br/>
        <w:br/>
        <w:t xml:space="preserve"> Blizzardilla ei vain ole mitään keinoa pitää ihmisten kiinnostusta yllä maksimitasolla, ja varsinkin sen jälkeen, miten loppuun palaneita ihmiset olivat Endless Siege of Orgrimmarin aikana, luulisi, että heillä olisi ollut Warlords of Draenorissa järjestelmiä, joilla he voisivat taistella tätä vastaan ja pitää ihmisten kiinnostuksen yllä (subs) koko expacin keston ajan.</w:t>
        <w:br/>
        <w:br/>
        <w:t xml:space="preserve"> Valitettavasti Warlords of Draenorin nykytilan perusteella näyttää siltä, että Blizzard on jo törmännyt siihen tiiliseinään, johon he törmäsivät Pandarian aikana.</w:t>
        <w:br/>
        <w:t xml:space="preserve"> Pahinta on se, että olemme uuden expacin alussa, mutta pelattavuudeltaan olemme jo palanneet sinne, mihin jäimme Orgrimmarin loputtoman piirityksen aikana; loppuun palaneet, kyllästyneet ja haluttomat maksamaan tilauksia, koska mitään tekemistä ei ole.</w:t>
        <w:br/>
        <w:br/>
        <w:t xml:space="preserve"> Meille se on hyvä asia, koska säästämme rahaa. Blizzardille se on katastrofi, koska he menettävät lukemattomia summia rahaa huonojen suunnitteluvalintojensa vuoksi.</w:t>
      </w:r>
    </w:p>
    <w:p>
      <w:r>
        <w:rPr>
          <w:b/>
          <w:u w:val="single"/>
        </w:rPr>
        <w:t xml:space="preserve">799838</w:t>
      </w:r>
    </w:p>
    <w:p>
      <w:r>
        <w:t xml:space="preserve">03/12/2014 01:12Postannut</w:t>
        <w:br/>
        <w:t xml:space="preserve">664fb7ffb7ad448d</w:t>
        <w:br/>
        <w:t xml:space="preserve">Enkä minä pidä Garrisoneista™</w:t>
        <w:br/>
        <w:br/>
        <w:t xml:space="preserve">this</w:t>
      </w:r>
    </w:p>
    <w:p>
      <w:r>
        <w:rPr>
          <w:b/>
          <w:u w:val="single"/>
        </w:rPr>
        <w:t xml:space="preserve">799839</w:t>
      </w:r>
    </w:p>
    <w:p>
      <w:r>
        <w:t xml:space="preserve">Hassua, kuinka monet ihmiset sanovat "älä käytä niitä sitten" argumenttina alioptimaaliselle pelaamiselle. Miten tuo argumentti voi olla pätevä, kun "voit käyttää maakiinnitystä, jos osaan lentää" on niin yleisesti pilkattu? Molemmissa on kyse itsensä gimppaamisesta järjettömälle tasolle, jossa ei ole mitään järkeä hahmon kehittymisen kannalta.</w:t>
        <w:br/>
        <w:br/>
        <w:t xml:space="preserve"> Varuskunnat ovat yhtä valinnaisia kuin ryöstöretket, tasonnousu, ammatit ja talenttispekit. Voit kirjautua sisään ja tehdä asioita pelissä tekemättä mitään niistä, mutta ne muodostavat suurimman osan pelistä.</w:t>
        <w:br/>
        <w:br/>
        <w:t xml:space="preserve"> +1 OP:lle, ja sellaisten ihmisten vastaukset, jotka eivät lue sitä kokonaan, ovat hulvattomia.</w:t>
      </w:r>
    </w:p>
    <w:p>
      <w:r>
        <w:rPr>
          <w:b/>
          <w:u w:val="single"/>
        </w:rPr>
        <w:t xml:space="preserve">799840</w:t>
      </w:r>
    </w:p>
    <w:p>
      <w:r>
        <w:t xml:space="preserve">03/12/2014 18:10Postannut f50f3dcba114187a</w:t>
        <w:br/>
        <w:br/>
        <w:t xml:space="preserve">Olen melko varma, etten ole yksin, kun sanon, että juuri tämä on ongelma.</w:t>
        <w:t xml:space="preserve">I</w:t>
        <w:br/>
        <w:t xml:space="preserve">arvelen pelaajille, jotka haluavat tehdä mitään muuta kuin raid tai pvp vain yksinkertaisesti</w:t>
        <w:br/>
        <w:t xml:space="preserve">klikkaamalla muutama work order cooldowns muutaman tunnin välein on unelma tullut</w:t>
        <w:br/>
        <w:t xml:space="preserve">totta, mutta niille pelaajille, joiden pääasiallinen peliaika pyörii alting,</w:t>
        <w:br/>
        <w:t xml:space="preserve">ammatit ja keräilyä / farming jne, koko väylä pelattavuus on</w:t>
        <w:br/>
        <w:t xml:space="preserve">vain niin hyvä kuin poistettu.</w:t>
        <w:br/>
        <w:br/>
        <w:t xml:space="preserve">Joten nyt se on sekä liian grindy JA liian nopea ja helppo se poistaa jotain</w:t>
        <w:br/>
        <w:t xml:space="preserve">ihmisiltä, jotka haluavat mennä grindaamaan?</w:t>
        <w:br/>
        <w:br/>
        <w:t xml:space="preserve">04/12/2014 00:50Posted by 2d165465644b525e</w:t>
        <w:br/>
        <w:br/>
        <w:t xml:space="preserve">Se on niin "hyvä", että sen skippaaminen vie sinut niin kauas taaksepäin, että se ei</w:t>
        <w:br/>
        <w:t xml:space="preserve">edes hauskaa.</w:t>
        <w:t xml:space="preserve">Se antaa sinulle ammatteja, varusteita, kaikkea ja liikaa</w:t>
        <w:br/>
        <w:t xml:space="preserve">sitä. se on FarmVille ripoff, jonka jokainen pelaaja tarvitsee jos he</w:t>
        <w:br/>
        <w:t xml:space="preserve">haluavat tehdä jotain muuta kuin LFR tai petbattlet (saatat jopa tarvita sitä</w:t>
        <w:br/>
        <w:t xml:space="preserve">PB) - Se juuri on huonoa suunnittelua.</w:t>
        <w:br/>
        <w:br/>
        <w:t xml:space="preserve"> Voit jättää sen väliin, jos haluat, osta sen sijaan AH:sta käsityökamaa.</w:t>
        <w:br/>
        <w:t xml:space="preserve"> Se on vaihtoehto.</w:t>
        <w:t xml:space="preserve">Varusteet eivät ole ongelma muutaman viikon kuluttua, kun</w:t>
        <w:br/>
        <w:t xml:space="preserve">ihmiset ovat saaneet muutaman raid dropin, HC raiding varusteet ovat</w:t>
        <w:t xml:space="preserve">joka tapauksessa</w:t>
        <w:t xml:space="preserve">parempia kuin tuplasti</w:t>
        <w:br/>
        <w:t xml:space="preserve">päivitetyt ammattijutut.</w:t>
        <w:t xml:space="preserve">Enchant/gem-hinnat tulevat pian alas</w:t>
        <w:br/>
        <w:t xml:space="preserve">samoin ja sitten voit vain ostaa ne AH:sta, jos todella vihaat</w:t>
        <w:br/>
        <w:t xml:space="preserve">garrisonia niin paljon. tai voit tehdä absoluuttisen minimin auttaaksesi</w:t>
        <w:br/>
        <w:t xml:space="preserve">ammattejasi yksinkertaisesti viettämällä 5 min päivässä siellä hankkimalla malmia ja</w:t>
        <w:br/>
        <w:t xml:space="preserve">yrttejä ja laittamalla työmääräyksiä käyntiin.</w:t>
        <w:t xml:space="preserve">Kerran päivässä käyt siellä kirjaimellisesti</w:t>
        <w:br/>
        <w:t xml:space="preserve">5 minuuttia, ja se riittää saamaan bonuskamaa ammatteihisi</w:t>
        <w:br/>
        <w:t xml:space="preserve">Jälleen kerran, monet ammattijutut tulevat olemaan paljon halvempia tulevien</w:t>
        <w:br/>
        <w:t xml:space="preserve">viikkojen</w:t>
        <w:t xml:space="preserve">aikana</w:t>
        <w:t xml:space="preserve">joka tapauksessa, tai jos kyseessä on varusteet, ne ovat täysin turhia, kun olet saanut</w:t>
        <w:br/>
        <w:t xml:space="preserve">joitain kappaleita ryöstöretkistä.</w:t>
      </w:r>
    </w:p>
    <w:p>
      <w:r>
        <w:rPr>
          <w:b/>
          <w:u w:val="single"/>
        </w:rPr>
        <w:t xml:space="preserve">799841</w:t>
      </w:r>
    </w:p>
    <w:p>
      <w:r>
        <w:t xml:space="preserve">04/12/2014 11:34Postannut</w:t>
        <w:br/>
        <w:t xml:space="preserve">039e07ad9936fbb5</w:t>
        <w:br/>
        <w:t xml:space="preserve">Eli nyt kun se on sekä liian grindy että liian nopea ja helppo se poistaa jotain ihmisiltä, jotka haluavat mennä grindaamaan?</w:t>
        <w:br/>
        <w:br/>
        <w:t xml:space="preserve"> En ole koskaan sanonut että se olisi grindy. Henkilökohtaisesti en ymmärrä mikä siinä on niin grindy, että kirjaudutaan sisään pariksi minuutiksi klikkaamalla pari bittiä ja kirjaudutaan pois, en voi kuitenkaan taata miten muut ajattelevat.</w:t>
        <w:br/>
        <w:br/>
        <w:t xml:space="preserve"> Mutta kyllä - kun sanoit, että se poistaa jotain niiltä ihmisiltä, jotka viettivät suurimman osan peliajastaan farmaten - kyllä, se poistaa jotain. Ensinnäkin tarve tai halu viettää läheskään yhtä paljon aikaa verkossa. Melko varmasti Blizzard ei halua maksavilta tilaajilta vähemmän aikaa verkossa.</w:t>
        <w:br/>
        <w:br/>
        <w:t xml:space="preserve">Tarkoitin, että on ihmisiä (kuten minä), jotka</w:t>
        <w:t xml:space="preserve">eivät</w:t>
        <w:br/>
        <w:t xml:space="preserve"> jahdanneet seuraavaa raidia tai PvP-tasoa, jotka nauttivat maailmalla olosta, jotka arvostivat pelin ammattien syvyyttä ja joiden pelityyli pyöri altingin ja ammattien ympärillä ja jotka viettivät tuntikausia iloisesti farmaamalla kangasta, sirpaleita tai yrttejä, parantamalla taitojaan jne. Toki voimme mennä ulos ja rohdostaa ja louhia jne. - mutta mitä järkeä siinä on, kun se on nyt kirjaimellisesti arvotonta sekä kullan että arvostuksen suhteen?</w:t>
        <w:br/>
        <w:br/>
        <w:t xml:space="preserve"> Yritin pitää asian mahdollisimman lyhyenä, toivottavasti siinä on järkeä.</w:t>
      </w:r>
    </w:p>
    <w:p>
      <w:r>
        <w:rPr>
          <w:b/>
          <w:u w:val="single"/>
        </w:rPr>
        <w:t xml:space="preserve">799842</w:t>
      </w:r>
    </w:p>
    <w:p>
      <w:r>
        <w:t xml:space="preserve">04/12/2014 12:09Postannut f50f3dcba114187a</w:t>
        <w:br/>
        <w:br/>
        <w:t xml:space="preserve">toivottavasti siinä on järkeä.</w:t>
        <w:br/>
        <w:br/>
        <w:t xml:space="preserve"> On ja ymmärrän kyllä pointtisi.</w:t>
        <w:t xml:space="preserve">Tavallaan tykkään, että siellä on tavaraa</w:t>
        <w:br/>
        <w:t xml:space="preserve">garrisonissa, mutta sitten pidin MoP:ssä farmista ja minulla oli useita joita tein</w:t>
        <w:br/>
        <w:t xml:space="preserve">päivittäin pitkään.</w:t>
      </w:r>
    </w:p>
    <w:p>
      <w:r>
        <w:rPr>
          <w:b/>
          <w:u w:val="single"/>
        </w:rPr>
        <w:t xml:space="preserve">799843</w:t>
      </w:r>
    </w:p>
    <w:p>
      <w:r>
        <w:t xml:space="preserve">04/12/2014 06:16Postannut 892a2ff9636b9b92</w:t>
        <w:br/>
        <w:br/>
        <w:t xml:space="preserve">WoW enemmän kuin koskaan, on muuttunut minulle aulapeliksi.</w:t>
        <w:t xml:space="preserve">Istun</w:t>
        <w:br/>
        <w:t xml:space="preserve">garrisonissani odottelemassa jonoja.</w:t>
        <w:t xml:space="preserve">saan ding</w:t>
        <w:br/>
        <w:t xml:space="preserve">joka kertoo minulle, että on aika lähettää seuraajat takaisin ulos.</w:t>
        <w:t xml:space="preserve">En nauti</w:t>
        <w:br/>
        <w:t xml:space="preserve">varuskunnista</w:t>
        <w:t xml:space="preserve">Teen niitä, koska minusta tuntuu, että minun on pakko pysyä</w:t>
        <w:br/>
        <w:t xml:space="preserve">ammattieni</w:t>
        <w:t xml:space="preserve">tahdissa</w:t>
        <w:t xml:space="preserve">.Varuskunnat ovat Farmville, sitä ei voi välttää.</w:t>
        <w:br/>
        <w:t xml:space="preserve"> Inhoan Farmvilleä. aloitin Wrathissa.</w:t>
        <w:t xml:space="preserve">En ole koskaan tuntenut näin</w:t>
        <w:br/>
        <w:t xml:space="preserve">tylsistyneeni näin varhain laajennuksen aikana</w:t>
        <w:t xml:space="preserve">piti aloittaa raidaus</w:t>
        <w:br/>
        <w:t xml:space="preserve">kiltani</w:t>
        <w:t xml:space="preserve">kanssa</w:t>
        <w:t xml:space="preserve">ensi viikolla (peeps off tällä viikolla, joten en voinut aloittaa) ja tiedättehän,</w:t>
        <w:br/>
        <w:t xml:space="preserve">En ole varma, voinko vaivautua.</w:t>
        <w:br/>
        <w:br/>
        <w:t xml:space="preserve">04/12/2014 05:53Posted by f77be7954d979418</w:t>
        <w:br/>
        <w:br/>
        <w:t xml:space="preserve">Sanot, että se rampauttaa sinut - koska se vie sinulta 15 päivää, ja</w:t>
        <w:br/>
        <w:t xml:space="preserve">joku, joka laittoi vaivaa 7,5 päivää... Olen pahoillani, mutta</w:t>
        <w:t xml:space="preserve">eikö</w:t>
        <w:t xml:space="preserve">se</w:t>
        <w:br/>
        <w:t xml:space="preserve">ole aina ollut tällaista...</w:t>
        <w:t xml:space="preserve">KAIKISSA asioissa elämässä...?Paitsi tässä</w:t>
        <w:br/>
        <w:t xml:space="preserve">voitte silti saavuttaa saman päämäärän - se vain vie teiltä enemmän aikaa.</w:t>
        <w:br/>
        <w:br/>
        <w:t xml:space="preserve"> Se on OP:n koko pointti.</w:t>
        <w:t xml:space="preserve">Sinun ei ole pakko tehdä sitä, mutta rampautat</w:t>
        <w:br/>
        <w:t xml:space="preserve">itsesi tekemättä sitä. Se vie enemmän aikaa. Kaksi kertaa kauemmin.</w:t>
        <w:br/>
        <w:br/>
        <w:t xml:space="preserve">Se, että aloitit WOTLK:lla kertoo paljon. tiedätkö miltä meistä tuntui</w:t>
        <w:br/>
        <w:t xml:space="preserve">kun WOTLK tuli ulos?</w:t>
        <w:t xml:space="preserve">Tunsimme tylsää, kun meidän piti grindata samaa raidia 4x</w:t>
        <w:br/>
        <w:t xml:space="preserve">joka viikko, kun meidän piti grindata dailyt jne. Tämä on tylsää,</w:t>
        <w:br/>
        <w:t xml:space="preserve">viettää 5 minuuttia päivässä varuskunnassa ei kuitenkaan ole.</w:t>
      </w:r>
    </w:p>
    <w:p>
      <w:r>
        <w:rPr>
          <w:b/>
          <w:u w:val="single"/>
        </w:rPr>
        <w:t xml:space="preserve">799844</w:t>
      </w:r>
    </w:p>
    <w:p>
      <w:r>
        <w:t xml:space="preserve">Kaksinkertainen viesti, bah.</w:t>
      </w:r>
    </w:p>
    <w:p>
      <w:r>
        <w:rPr>
          <w:b/>
          <w:u w:val="single"/>
        </w:rPr>
        <w:t xml:space="preserve">799845</w:t>
      </w:r>
    </w:p>
    <w:p>
      <w:r>
        <w:t xml:space="preserve">04/12/2014 12:57Postannut</w:t>
        <w:br/>
        <w:t xml:space="preserve">7c39d953fb5ee04e</w:t>
        <w:br/>
        <w:t xml:space="preserve">Se, että aloitit WOTLK:lla, kertoo paljon.</w:t>
        <w:br/>
        <w:br/>
        <w:t xml:space="preserve">04/12/2014 12:57Postannut</w:t>
        <w:br/>
        <w:t xml:space="preserve">7c39d953fb5ee04e</w:t>
        <w:br/>
        <w:t xml:space="preserve">Tämä on tylsää, viettää 5 minuuttia päivässä varuskunnassa ei kuitenkaan ole.</w:t>
        <w:br/>
        <w:br/>
        <w:t xml:space="preserve"> Aloitin myös takaisin Wrathissa, ja suoraan sanottuna mieluummin nousisin hevosen selkään ja lähtisin farmaamaan tavaraa vanhalla tavalla kuin että se annettaisiin minulle lautasella jumissa vain ajastettujen työmääräysten seinän takana, joten pidän kommenttiasi (jos se on tarkoitettu "Wrath Babies" digiksi) hiukan epäreiluna. Jos se ei ollut pilkkaa, olen pahoillani, että luin kommenttisi väärin.</w:t>
      </w:r>
    </w:p>
    <w:p>
      <w:r>
        <w:rPr>
          <w:b/>
          <w:u w:val="single"/>
        </w:rPr>
        <w:t xml:space="preserve">799846</w:t>
      </w:r>
    </w:p>
    <w:p>
      <w:r>
        <w:t xml:space="preserve">Pidän Garrisoneista.</w:t>
        <w:br/>
        <w:br/>
        <w:t xml:space="preserve"> Onko minulla sitten "väärä" mielipide siitä?</w:t>
      </w:r>
    </w:p>
    <w:p>
      <w:r>
        <w:rPr>
          <w:b/>
          <w:u w:val="single"/>
        </w:rPr>
        <w:t xml:space="preserve">799847</w:t>
      </w:r>
    </w:p>
    <w:p>
      <w:r>
        <w:t xml:space="preserve">Minulla on myös kaivostoiminta ja yrtti minun tärkein, Se on, miten olen aina tehnyt minun kultaa kuin Im ei ole kaikki, että pelaa huutokauppahuoneessa tuntikausia. Garrisons on täysin tappanut minun proffesions ja kullan tekeminen antamalla JOKAISELLE pääsyn kuorman malmia ja yrttejä päivässä :C</w:t>
      </w:r>
    </w:p>
    <w:p>
      <w:r>
        <w:rPr>
          <w:b/>
          <w:u w:val="single"/>
        </w:rPr>
        <w:t xml:space="preserve">799848</w:t>
      </w:r>
    </w:p>
    <w:p>
      <w:r>
        <w:t xml:space="preserve">04/12/2014 13:30Postannut</w:t>
        <w:br/>
        <w:t xml:space="preserve">d641cc67992a60ff</w:t>
        <w:br/>
        <w:t xml:space="preserve">I like Garrisons.</w:t>
        <w:br/>
        <w:br/>
        <w:t xml:space="preserve"> Onko minulla sitten "väärä" mielipide siitä?</w:t>
        <w:br/>
        <w:t xml:space="preserve"> Luitko OP:n ?</w:t>
      </w:r>
    </w:p>
    <w:p>
      <w:r>
        <w:rPr>
          <w:b/>
          <w:u w:val="single"/>
        </w:rPr>
        <w:t xml:space="preserve">799849</w:t>
      </w:r>
    </w:p>
    <w:p>
      <w:r>
        <w:t xml:space="preserve">04/12/2014 07:59Postannut</w:t>
        <w:br/>
        <w:t xml:space="preserve">67543fb0ecb19e98</w:t>
        <w:br/>
        <w:t xml:space="preserve">Missä jonoissa seisoit vanillan aikana</w:t>
        <w:br/>
        <w:br/>
        <w:t xml:space="preserve">Stood around spamming trade for 1 hour to get a group going for a leveling dungeon</w:t>
        <w:t xml:space="preserve"> Tuhlasin vielä enemmän aikaa</w:t>
      </w:r>
    </w:p>
    <w:p>
      <w:r>
        <w:rPr>
          <w:b/>
          <w:u w:val="single"/>
        </w:rPr>
        <w:t xml:space="preserve">799850</w:t>
      </w:r>
    </w:p>
    <w:p>
      <w:r>
        <w:t xml:space="preserve">04/12/2014 05:53Posted by f77be7954d979418</w:t>
        <w:br/>
        <w:br/>
        <w:t xml:space="preserve">Sanot, että se rampauttaa sinut - koska se vie sinulta 15 päivää, ja joku</w:t>
        <w:br/>
        <w:t xml:space="preserve">, joka on nähnyt vaivaa 7,5 päivässä... Olen pahoillani, mutta eikö se ole aina</w:t>
        <w:br/>
        <w:t xml:space="preserve">ollut näin....</w:t>
        <w:t xml:space="preserve">KAIKISSA asioissa elämässä...?Paitsi että täällä voitte silti</w:t>
        <w:br/>
        <w:t xml:space="preserve">saavuttaa saman tavoitteen - se vain vie teiltä enemmän aikaa.</w:t>
        <w:br/>
        <w:br/>
        <w:t xml:space="preserve">Toinen henkilö ei ymmärrä koko viestiketjun pointtia.</w:t>
        <w:br/>
        <w:t xml:space="preserve">varuskuntien</w:t>
        <w:t xml:space="preserve">ei pitäisi olla AINOA vaihtoehto optimaaliseen pelaamiseen.</w:t>
      </w:r>
    </w:p>
    <w:p>
      <w:r>
        <w:rPr>
          <w:b/>
          <w:u w:val="single"/>
        </w:rPr>
        <w:t xml:space="preserve">799851</w:t>
      </w:r>
    </w:p>
    <w:p>
      <w:r>
        <w:t xml:space="preserve">Valitettavasti ne taitavat jäädä ainoaksi vaihtoehdoksi 664fb7ffb7ad448d. Niihin on käytetty liikaa aikaa ja resursseja. Jopa sisällön kustannuksella.</w:t>
      </w:r>
    </w:p>
    <w:p>
      <w:r>
        <w:rPr>
          <w:b/>
          <w:u w:val="single"/>
        </w:rPr>
        <w:t xml:space="preserve">799852</w:t>
      </w:r>
    </w:p>
    <w:p>
      <w:r>
        <w:t xml:space="preserve">04/12/2014 16:49Postannut 17c6d6136ab3d95c</w:t>
        <w:br/>
        <w:br/>
        <w:t xml:space="preserve">Valitettavasti luulen, että ne jäävät ainoaksi vaihtoehdoksi 664fb7ffb7ad448d.</w:t>
        <w:t xml:space="preserve">Niihin on</w:t>
        <w:br/>
        <w:t xml:space="preserve">käytetty liikaa aikaa ja resursseja</w:t>
        <w:t xml:space="preserve"> Jopa sisällön kustannuksella.</w:t>
        <w:br/>
        <w:br/>
        <w:t xml:space="preserve"> Sanokaa kyllä kiltojen varuskunnille. Moninpelin Farmvilleä voisin sietää.</w:t>
        <w:t xml:space="preserve">Se</w:t>
        <w:br/>
        <w:t xml:space="preserve">olisi kuin kiltojen etuoikeudet, vain että oikeasti puhutaan ja tehdään asioita</w:t>
      </w:r>
    </w:p>
    <w:p>
      <w:r>
        <w:rPr>
          <w:b/>
          <w:u w:val="single"/>
        </w:rPr>
        <w:t xml:space="preserve">799853</w:t>
      </w:r>
    </w:p>
    <w:p>
      <w:r>
        <w:t xml:space="preserve">Annan tukeni killan varuskunnille. Se olisi loistava tapa edistää sosiaalista pelaamista.</w:t>
      </w:r>
    </w:p>
    <w:p>
      <w:r>
        <w:rPr>
          <w:b/>
          <w:u w:val="single"/>
        </w:rPr>
        <w:t xml:space="preserve">799854</w:t>
      </w:r>
    </w:p>
    <w:p>
      <w:r>
        <w:t xml:space="preserve">04/12/2014 16:30Postannut 664fb7ffb7ad448d</w:t>
        <w:br/>
        <w:br/>
        <w:t xml:space="preserve">04/12/2014 05:53Postannut f77be7954d979418</w:t>
        <w:br/>
        <w:br/>
        <w:t xml:space="preserve">Sanot, että se rampauttaa sinut - koska se vie sinulta 15 päivää, ja</w:t>
        <w:br/>
        <w:t xml:space="preserve">joku, joka on nähnyt vaivaa 7,5 päivässä...Olen pahoillani,</w:t>
        <w:t xml:space="preserve">eikö</w:t>
        <w:t xml:space="preserve">se</w:t>
        <w:br/>
        <w:t xml:space="preserve">ole aina ollut näin....</w:t>
        <w:t xml:space="preserve">KAIKISSA asioissa elämässä...?Paitsi täällä</w:t>
        <w:br/>
        <w:t xml:space="preserve">voitte silti saavuttaa saman päämäärän - se vain vie teiltä enemmän aikaa.</w:t>
        <w:br/>
        <w:br/>
        <w:t xml:space="preserve">Toinen henkilö ei ymmärrä koko viestiketjun pointtia.</w:t>
        <w:br/>
        <w:t xml:space="preserve">varuskuntien</w:t>
        <w:t xml:space="preserve">ei pitäisi olla AINOA vaihtoehto optimaaliseen pelaamiseen.</w:t>
        <w:br/>
        <w:br/>
        <w:t xml:space="preserve"> Mitä sellaista ei voi saada AH:sta mitä Garrisoneissa on?</w:t>
      </w:r>
    </w:p>
    <w:p>
      <w:r>
        <w:rPr>
          <w:b/>
          <w:u w:val="single"/>
        </w:rPr>
        <w:t xml:space="preserve">799855</w:t>
      </w:r>
    </w:p>
    <w:p>
      <w:r>
        <w:t xml:space="preserve">04/12/2014 15:26Postannut</w:t>
        <w:br/>
        <w:t xml:space="preserve">664fb7ffb7ad448d</w:t>
        <w:br/>
        <w:br/>
        <w:t xml:space="preserve">04/12/2014 07:59Postannut</w:t>
        <w:br/>
        <w:t xml:space="preserve">67543fb0ecb19e98</w:t>
        <w:br/>
        <w:t xml:space="preserve">Missä jonoissa seisoit vanillan aikana</w:t>
        <w:br/>
        <w:br/>
        <w:t xml:space="preserve">Stood around spamming trade for 1 hour to get a group going for a leveling dungeon.</w:t>
        <w:t xml:space="preserve">Tuhlasin vielä enemmän aikaa</w:t>
        <w:br/>
        <w:br/>
        <w:t xml:space="preserve">Se ei kuitenkaan ole jono. Eikä sinun tarvinnut tehdä sitä, kuten ei tarvitse tehdä nytkään. Sinulla on mahdollisuus kuiskata ihmisille, kun seikkailet maailmalla........</w:t>
      </w:r>
    </w:p>
    <w:p>
      <w:r>
        <w:rPr>
          <w:b/>
          <w:u w:val="single"/>
        </w:rPr>
        <w:t xml:space="preserve">799856</w:t>
      </w:r>
    </w:p>
    <w:p>
      <w:r>
        <w:t xml:space="preserve">Tämä kuulostaa samalta vanhalta "On olemassa useita tapoja saada hyviä varusteita, jotta voisin pelata optimaalisesti, minun on käytettävä kaikkia niitä, poista kaikki tavat, joista en nauti, jotta minun tavastani pelata tulee optimaalinen" -jupinalta, jota näemme jokaisessa laajennuksessa.</w:t>
        <w:br/>
        <w:br/>
        <w:t xml:space="preserve"> En nauti PvP:stä, on syvältä, että PvP:stä voi saada PvE-sisällössä hyödyllisiä varusteita, mutta minun on selvästi pakko pelata PvP:tä, jos haluan pelata optimaalisesti. En sano, että PvP pitäisi poistaa, mutta ainakin sen ei pitäisi tarjota mitään korkean tason varusteita, ehkä vain joitakin transmog-settejä ja/tai ratsuja. Kuulostaa lailliselta?</w:t>
      </w:r>
    </w:p>
    <w:p>
      <w:r>
        <w:rPr>
          <w:b/>
          <w:u w:val="single"/>
        </w:rPr>
        <w:t xml:space="preserve">799857</w:t>
      </w:r>
    </w:p>
    <w:p>
      <w:r>
        <w:t xml:space="preserve">04/12/2014 17:31Postannut</w:t>
        <w:br/>
        <w:t xml:space="preserve">67543fb0ecb19e98</w:t>
        <w:br/>
        <w:br/>
        <w:t xml:space="preserve">04/12/2014 16:30Postannut</w:t>
        <w:br/>
        <w:t xml:space="preserve">664fb7ffb7ad448d</w:t>
        <w:br/>
        <w:br/>
        <w:t xml:space="preserve">..</w:t>
        <w:br/>
        <w:br/>
        <w:t xml:space="preserve"> Taas yksi henkilö menee koko threadin pointti ohi.</w:t>
        <w:br/>
        <w:br/>
        <w:t xml:space="preserve"> Varuskuntien ei pitäisi olla AINOA vaihtoehto optimaaliseen pelattavuuteen.</w:t>
        <w:br/>
        <w:br/>
        <w:t xml:space="preserve"> Mitä sellaista ei saa AH:sta, mitä Garrisoneissa on?</w:t>
        <w:br/>
        <w:br/>
        <w:t xml:space="preserve"> Kirjaimellisesti jokainen BoP ammatti päivittäin. Legendaarinen quest. Ilmaiset varusteet.</w:t>
      </w:r>
    </w:p>
    <w:p>
      <w:r>
        <w:rPr>
          <w:b/>
          <w:u w:val="single"/>
        </w:rPr>
        <w:t xml:space="preserve">799858</w:t>
      </w:r>
    </w:p>
    <w:p>
      <w:r>
        <w:t xml:space="preserve">04/12/2014 17:58Postannut</w:t>
        <w:br/>
        <w:t xml:space="preserve">08036049cebd9518</w:t>
        <w:br/>
        <w:t xml:space="preserve">Tämä kuulostaa samalta vanhalta "On useita tapoja saada hyviä varusteita, jotta voin pelata optimaalisesti, minun on käytettävä kaikkia niitä, poista kaikki tavat, joista en nauti, jotta minun tavastani pelata tulee optimaalinen" -jupinalta, jota näemme jokaisessa laajennuksessa.</w:t>
        <w:br/>
        <w:br/>
        <w:t xml:space="preserve"> En nauti PvP:stä, on syvältä, että PvP:stä voi saada PvE-sisällössä hyödyllisiä varusteita, mutta minun on selvästi pakko pelata PvP:tä, jos haluan pelata optimaalisesti. En sano, että PvP pitäisi poistaa, mutta ainakin sen ei pitäisi tarjota mitään korkean tason varusteita, ehkä vain joitakin transmog-settejä ja/tai ratsuja. Kuulostaa lailliselta?</w:t>
        <w:br/>
        <w:br/>
        <w:t xml:space="preserve"> Kommentoitko aina ketjuja lukematta avausviestiä? Mielenkiintoinen sosiaalinen kokeilu. Nähdäksemme, kuinka moni todella tekee niin.</w:t>
      </w:r>
    </w:p>
    <w:p>
      <w:r>
        <w:rPr>
          <w:b/>
          <w:u w:val="single"/>
        </w:rPr>
        <w:t xml:space="preserve">799859</w:t>
      </w:r>
    </w:p>
    <w:p>
      <w:r>
        <w:t xml:space="preserve">04/12/2014 18:09Postannut</w:t>
        <w:br/>
        <w:t xml:space="preserve">664fb7ffb7ad448d</w:t>
        <w:br/>
        <w:br/>
        <w:t xml:space="preserve">...</w:t>
        <w:br/>
        <w:br/>
        <w:t xml:space="preserve"> Mitä sellaista ei saa AH:sta mitä on Garrisoneissa?</w:t>
        <w:br/>
        <w:br/>
        <w:t xml:space="preserve"> Kirjaimellisesti jokainen BoP ammatti päivittäin. Legendaarinen quest.</w:t>
        <w:t xml:space="preserve">Ilmainen gear</w:t>
        <w:br/>
        <w:br/>
        <w:t xml:space="preserve">AH:sta saa käsittääkseni kaikki "crafted" gearit. Ei tarvitse askarrella itse.</w:t>
        <w:br/>
        <w:br/>
        <w:t xml:space="preserve"> Legendary questista en tiedä - mutta onhan se legendaarinen quest. Liittyykö se ammatteihin?</w:t>
        <w:br/>
        <w:br/>
        <w:t xml:space="preserve">BoP profession daily on hyödyllinen vain BoE-esineitä varten,</w:t>
        <w:br/>
        <w:br/>
        <w:t xml:space="preserve">Joten siinäpä se - voit saada KAIKKI "tarvittavat" esineet ammattien ulkopuolella Garrisonista.</w:t>
        <w:br/>
        <w:br/>
        <w:t xml:space="preserve"> Mikä sinun valituksesi olikaan?</w:t>
      </w:r>
    </w:p>
    <w:p>
      <w:r>
        <w:rPr>
          <w:b/>
          <w:u w:val="single"/>
        </w:rPr>
        <w:t xml:space="preserve">799860</w:t>
      </w:r>
    </w:p>
    <w:p>
      <w:r>
        <w:t xml:space="preserve">04/12/2014 18:12Postannut</w:t>
        <w:br/>
        <w:t xml:space="preserve">67543fb0ecb19e98</w:t>
        <w:br/>
        <w:br/>
        <w:t xml:space="preserve">..</w:t>
        <w:br/>
        <w:br/>
        <w:t xml:space="preserve"> Kirjaimellisesti jokainen BoP-ammatti päivittäin. Legendaarinen quest.</w:t>
        <w:t xml:space="preserve">Free gear</w:t>
        <w:br/>
        <w:br/>
        <w:t xml:space="preserve">AH:sta saa käsittääkseni kaikki "crafted" gearit. Ei tarvitse askarrella itse.</w:t>
        <w:br/>
        <w:br/>
        <w:t xml:space="preserve"> Legendary questista en tiedä - mutta onhan se legendaarinen quest. Liittyykö se ammatteihin?</w:t>
        <w:br/>
        <w:br/>
        <w:t xml:space="preserve">BoP profession daily on hyödyllinen vain BoE-esineitä varten,</w:t>
        <w:br/>
        <w:br/>
        <w:t xml:space="preserve">Joten siinäpä se - voit saada KAIKKI "tarvittavat" esineet ammattien ulkopuolella Garrisonista.</w:t>
        <w:br/>
        <w:br/>
        <w:t xml:space="preserve"> Mikä sinun valituksesi olikaan?</w:t>
        <w:br/>
        <w:br/>
        <w:t xml:space="preserve"> Ei. Tarvitset kirjaimellisesti BoP-esineitä edes ammatin tasolle. Ole kiltti ja opeta minulle, miten tasoittaa insinöörityö ilman gear-spring-osia. BoE-esineen pitäisi olla crafattavissa samassa ajassa garrisonin kanssa kuin ilman. Tai sitten Garrisonin saaman bonuksen pitäisi olla vain 20-30%.</w:t>
        <w:br/>
        <w:br/>
        <w:t xml:space="preserve"> Valitukseni on, että Blizzardin FOTM-ominaisuus työnnetään kurkustamme alas. Enkä pidä siitä.</w:t>
      </w:r>
    </w:p>
    <w:p>
      <w:r>
        <w:rPr>
          <w:b/>
          <w:u w:val="single"/>
        </w:rPr>
        <w:t xml:space="preserve">799861</w:t>
      </w:r>
    </w:p>
    <w:p>
      <w:r>
        <w:t xml:space="preserve">04/12/2014 18:15Postannut</w:t>
        <w:br/>
        <w:t xml:space="preserve">664fb7ffb7ad448d</w:t>
        <w:br/>
        <w:br/>
        <w:t xml:space="preserve">...</w:t>
        <w:br/>
        <w:br/>
        <w:t xml:space="preserve"> AH:sta saa käsittääkseni kaikki "crafted" gearit. Ei tarvitse craftata itse.</w:t>
        <w:br/>
        <w:br/>
        <w:t xml:space="preserve"> Legendary questista en tiedä - mutta onhan se legendaarinen quest. Liittyykö se ammatteihin?</w:t>
        <w:br/>
        <w:br/>
        <w:t xml:space="preserve">BoP profession daily on hyödyllinen vain BoE-esineitä varten,</w:t>
        <w:br/>
        <w:br/>
        <w:t xml:space="preserve">Joten siinäpä se - voit saada KAIKKI "tarvittavat" esineet ammattien ulkopuolella Garrisonista.</w:t>
        <w:br/>
        <w:br/>
        <w:t xml:space="preserve"> Mikä sinun valituksesi olikaan?</w:t>
        <w:br/>
        <w:br/>
        <w:t xml:space="preserve"> Ei. Tarvitset kirjaimellisesti BoP-esineitä edes ammatin tasolle. Ole kiltti ja opeta minulle, miten tasoittaa insinöörityö ilman gear-spring-osia. BoE-esineen pitäisi olla crafattavissa samassa ajassa garrisonin kanssa kuin ilman. Tai sitten Garrisonin saaman bonuksen pitäisi olla vain 20-30%.</w:t>
        <w:br/>
        <w:br/>
        <w:t xml:space="preserve"> Valitukseni on, että Blizzardin FOTM-ominaisuus työnnetään kurkustamme alas. Enkä pidä siitä.</w:t>
        <w:br/>
        <w:br/>
        <w:t xml:space="preserve"> Puhut ammatin tasoittamisesta - se on eri asia kuin käsityöesineiden saaminen.</w:t>
        <w:br/>
        <w:br/>
        <w:t xml:space="preserve"> Sinun ei tarvitse tasoittaa ammattia saadaksesi esineet; ne ovat saatavilla vaihtoehtoisista lähteistä......ja eikö se ollutkin viestiketjusi ydin? Että pitäisi olla vaihtoehtoisia tapoja saada esineitä muillakin tavoin kuin käymällä varuskuntien kautta?</w:t>
      </w:r>
    </w:p>
    <w:p>
      <w:r>
        <w:rPr>
          <w:b/>
          <w:u w:val="single"/>
        </w:rPr>
        <w:t xml:space="preserve">799862</w:t>
      </w:r>
    </w:p>
    <w:p>
      <w:r>
        <w:t xml:space="preserve">04/12/2014 19:22Postannut</w:t>
        <w:br/>
        <w:t xml:space="preserve">67543fb0ecb19e98</w:t>
        <w:br/>
        <w:br/>
        <w:t xml:space="preserve">..</w:t>
        <w:br/>
        <w:br/>
        <w:t xml:space="preserve"> Ei. Tarvitset kirjaimellisesti BoP itemit edes leveloidaksesi ammattiin. Ole kiltti ja opeta minulle, miten tasoittaa insinöörityö ilman gear-spring osia. BoE itemin pitäisi olla crafattavissa samassa ajassa varuskunnan kanssa kuin ilman. Tai sitten Garrisonin saaman bonuksen pitäisi olla vain 20-30%.</w:t>
        <w:br/>
        <w:br/>
        <w:t xml:space="preserve"> Valitukseni on, että Blizzardin FOTM-ominaisuus työnnetään kurkustamme alas. Enkä pidä siitä.</w:t>
        <w:br/>
        <w:br/>
        <w:t xml:space="preserve"> Puhut ammatin tasoittamisesta - se on eri asia kuin käsityöesineiden saaminen.</w:t>
        <w:br/>
        <w:br/>
        <w:t xml:space="preserve"> Sinun ei tarvitse tasoittaa ammattia saadaksesi esineet; ne ovat saatavilla vaihtoehtoisista lähteistä......ja eikö se ollutkin viestiketjusi ydin? Että pitäisi olla vaihtoehtoisia tapoja saada esineitä muillakin tavoin kuin käymällä varuskuntien kautta?</w:t>
        <w:br/>
        <w:br/>
        <w:t xml:space="preserve"> Luulen, että se on hänen pointtinsa, hän ei pidä varuskuntien ideasta saada esineitä ammattiensa lvl:n saamiseksi.</w:t>
      </w:r>
    </w:p>
    <w:p>
      <w:r>
        <w:rPr>
          <w:b/>
          <w:u w:val="single"/>
        </w:rPr>
        <w:t xml:space="preserve">799863</w:t>
      </w:r>
    </w:p>
    <w:p>
      <w:r>
        <w:t xml:space="preserve">04/12/2014 21:08Postannut</w:t>
        <w:br/>
        <w:t xml:space="preserve">e37440978b5815d4</w:t>
        <w:br/>
        <w:br/>
        <w:t xml:space="preserve">...</w:t>
        <w:br/>
        <w:br/>
        <w:t xml:space="preserve"> Puhut ammatin tasoittamisesta - se on eri asia kuin käsityöesineiden hankkiminen.</w:t>
        <w:br/>
        <w:br/>
        <w:t xml:space="preserve"> Sinun ei PITÄÄ tasoittaa ammattia saadaksesi esineitä; niitä on saatavilla vaihtoehtoisista lähteistä......ja eikös se ollutkin viestiketjusi ydin? Että pitäisi olla vaihtoehtoisia tapoja saada esineitä muillakin tavoin kuin käymällä varuskuntien kautta?</w:t>
        <w:br/>
        <w:br/>
        <w:t xml:space="preserve">Luulen, että se on hänen pointtinsa , hän ei pidä garrisonien ideasta saada esineitä ammattinsa lvl:n sa</w:t>
        <w:br/>
        <w:br/>
        <w:t xml:space="preserve">Hänen viestiketjunsa käsittelee esineiden hankkimista. Hän voi hankkia esineitä ilman varuskuntia.</w:t>
      </w:r>
    </w:p>
    <w:p>
      <w:r>
        <w:rPr>
          <w:b/>
          <w:u w:val="single"/>
        </w:rPr>
        <w:t xml:space="preserve">799864</w:t>
      </w:r>
    </w:p>
    <w:p>
      <w:r>
        <w:t xml:space="preserve">Te olette jumala. Kuvaatte syyn, miksi en enää kirjaudu sisään.</w:t>
        <w:br/>
        <w:br/>
        <w:t xml:space="preserve"> Varuskunta tuntuu TO pakolliselta.</w:t>
        <w:br/>
        <w:br/>
        <w:t xml:space="preserve"> Aina kun hearthstonea käytetään garrisoniin sen tuntuu kuin pelaisi yksinpeliversiota Farmarista 12 euron tilauksella.</w:t>
        <w:br/>
        <w:br/>
        <w:t xml:space="preserve"> Sen sääli että tähän kuluu niin paljon aikaa. Questit ja maailma tähän mennessä on mahtava. Nauttinut jokaisesta leveloinnista.</w:t>
      </w:r>
    </w:p>
    <w:p>
      <w:r>
        <w:rPr>
          <w:b/>
          <w:u w:val="single"/>
        </w:rPr>
        <w:t xml:space="preserve">799865</w:t>
      </w:r>
    </w:p>
    <w:p>
      <w:r>
        <w:t xml:space="preserve">04/12/2014 21:32Postannut</w:t>
        <w:br/>
        <w:t xml:space="preserve">67543fb0ecb19e98</w:t>
        <w:br/>
        <w:br/>
        <w:t xml:space="preserve">..</w:t>
        <w:br/>
        <w:br/>
        <w:t xml:space="preserve">Luulen että se on hänen pointtinsa , hän ei pidä garrison ideasta saada esineitä lvl ammattejaan</w:t>
        <w:br/>
        <w:br/>
        <w:t xml:space="preserve">Hänen threadinsa koskee esineiden hankkimista. Hän voi hankkia esineitä ilman varuskuntia.</w:t>
        <w:br/>
        <w:br/>
        <w:t xml:space="preserve"> En pidä siitä, että jokainen polku pelissä kulkee Garrisonin kautta. Se on väistämätöntä, koska se vauhdittaa kirjaimellisesti jokaista toimintaa pelissä. Jos nautit kyseisestä toiminnasta, tarvitset varuskunnan.</w:t>
      </w:r>
    </w:p>
    <w:p>
      <w:r>
        <w:rPr>
          <w:b/>
          <w:u w:val="single"/>
        </w:rPr>
        <w:t xml:space="preserve">799866</w:t>
      </w:r>
    </w:p>
    <w:p>
      <w:r>
        <w:t xml:space="preserve">100% samaa mieltä, tehkää niistä valinnaisia, ne ovat niin tylsiä ja toistuvia.</w:t>
      </w:r>
    </w:p>
    <w:p>
      <w:r>
        <w:rPr>
          <w:b/>
          <w:u w:val="single"/>
        </w:rPr>
        <w:t xml:space="preserve">799867</w:t>
      </w:r>
    </w:p>
    <w:p>
      <w:r>
        <w:t xml:space="preserve">Vaikka olin aluksi samaa mieltä 664fbb7ffb7ad448d:n ja muiden kanssa tästä asiasta, mitä enemmän ajattelen asiaa, sitä enemmän voin ravistella sitä tunnetta, että hänen argumenttinsa on pohjimmiltaan sama, jota käytetään lentokiellon tukemiseen.</w:t>
        <w:br/>
        <w:br/>
        <w:t xml:space="preserve"> "Kyllä, voin matkustaa maamountilla, voin kerätä materiaaleja ja tutkia, mutta jos pelissä on lentäviä mountteja, minun PITÄÄ käyttää niitä ollakseni kilpailukykyinen !!! Siksi maamountit eivät ole vaihtoehto !!!"</w:t>
        <w:br/>
        <w:br/>
        <w:t xml:space="preserve"> Se on täsmälleen sama argumentti, vain eri aiheesta.</w:t>
        <w:br/>
        <w:br/>
        <w:t xml:space="preserve"> Ei ole mitään, mitä näen (joidenkin leivänmurupolku questien jälkeen leveling), joka on lukittu pois, kun ei käytä Garrison (ilmeisesti diskonttaamalla Garrison erityisiä ominaisuuksia, kuten seuraajia jne.).</w:t>
        <w:br/>
        <w:br/>
        <w:t xml:space="preserve"> Varuskuntatehtävien tarjoamat varusteet voi saada myös ryöstöretkistä, se vain kestää kauemmin ilman varuskuntaa.</w:t>
        <w:br/>
        <w:t xml:space="preserve"> Ammattimateriaaleja voi saada ilman varuskuntaa, mutta se vain kestää kauemmin ilman sitä.</w:t>
        <w:br/>
        <w:t xml:space="preserve"> Garrisonin hyökkäykset voivat pudottaa esineitä ja ratsuja, mutta kaikki nämä voi saada myös maailmasta. Se vain kestää kauemmin ilman varuskuntaa.</w:t>
        <w:br/>
        <w:br/>
        <w:t xml:space="preserve"> Varuskuntakohtaisia saavutuksia ja muuta sellaista on olemassa, mutta jos et ole kiinnostunut varuskunnasta tai saavutuksista, sitä ei tarvita. Itse asiassa varuskunta- ja seuraajasisältö ja saavutukset ovat ainoa varuskunnan osa, jota ei oikeastaan VOI käyttää ilman varuskuntaa.</w:t>
        <w:br/>
        <w:br/>
        <w:t xml:space="preserve"> Jos vihaat sitä niin paljon, älä yksinkertaisesti tee sitä. Olen samaa mieltä PvP-sisällöstä. Vihaa sitä. Älä tee sitä. Älä itke siitä, ettet saa siitä saatavia palkintoja.</w:t>
        <w:br/>
        <w:br/>
        <w:t xml:space="preserve"> Mutta tällainen minä vain olen. Jos en ole halukas tekemään jotakin asiaa, lakkaan ajattelemasta, mitä voisin saada siitä (tai kuinka nopeasti voisin saada sen), jos olisin halukas tekemään sen.</w:t>
      </w:r>
    </w:p>
    <w:p>
      <w:r>
        <w:rPr>
          <w:b/>
          <w:u w:val="single"/>
        </w:rPr>
        <w:t xml:space="preserve">799868</w:t>
      </w:r>
    </w:p>
    <w:p>
      <w:r>
        <w:t xml:space="preserve">Katso minua, vihaan Tetristä!</w:t>
      </w:r>
    </w:p>
    <w:p>
      <w:r>
        <w:rPr>
          <w:b/>
          <w:u w:val="single"/>
        </w:rPr>
        <w:t xml:space="preserve">799869</w:t>
      </w:r>
    </w:p>
    <w:p>
      <w:r>
        <w:t xml:space="preserve">Oletko sinä... Super Mario?</w:t>
      </w:r>
    </w:p>
    <w:p>
      <w:r>
        <w:rPr>
          <w:b/>
          <w:u w:val="single"/>
        </w:rPr>
        <w:t xml:space="preserve">799870</w:t>
      </w:r>
    </w:p>
    <w:p>
      <w:r>
        <w:t xml:space="preserve">Suurin ongelmani varuskuntien kanssa oli tehtävien palkinnot.</w:t>
        <w:t xml:space="preserve">Koskaan</w:t>
        <w:t xml:space="preserve">ennen</w:t>
        <w:br/>
        <w:t xml:space="preserve"> mikään seikka tässä pelissä ei ole vaikuttanut minuun yhtä kauhistuttavasti kuin</w:t>
        <w:br/>
        <w:t xml:space="preserve">varuskunnat, kun tajusin sen</w:t>
        <w:t xml:space="preserve">ei ainoastaan tarvitse kirjautua sisään asettaakseni</w:t>
        <w:br/>
        <w:t xml:space="preserve">tehtäviä niin usein kuin mahdollista, vaan se on pelin osa-alue, joka</w:t>
        <w:br/>
        <w:t xml:space="preserve">ei todellakaan kiinnosta minua. Jotta asia olisi oikeassa mittasuhteessa, eräs kanssaräiskijä</w:t>
        <w:br/>
        <w:t xml:space="preserve">raid-tiimissäni saavutti 680 ilvl:n, kun minulla oli 671</w:t>
        <w:br/>
        <w:t xml:space="preserve">varuskuntien</w:t>
        <w:t xml:space="preserve">takia</w:t>
        <w:t xml:space="preserve">.</w:t>
        <w:t xml:space="preserve">4 myyttistä palkintoa, mukaan lukien rihkama loppupomolta, jota</w:t>
        <w:br/>
        <w:t xml:space="preserve">emme ole edes tappaneet. Täysin häpeällistä.</w:t>
        <w:br/>
        <w:br/>
        <w:t xml:space="preserve">02/02/2015 13:41Posted by 359312dec5fefcca</w:t>
        <w:br/>
        <w:br/>
        <w:t xml:space="preserve">"Kyllä, voin matkustaa maa mountilla, voin kerätä materiaaleja ja</w:t>
        <w:br/>
        <w:t xml:space="preserve">tutkia, mutta jos pelissä on lentäviä mountteja, minun PITÄÄ käyttää niitä</w:t>
        <w:br/>
        <w:t xml:space="preserve">ollakseni kilpailukykyinen !!!</w:t>
      </w:r>
      <w:r>
        <w:t xml:space="preserve">Siksi maavyölaite ei ole vaihtoehto !!!"</w:t>
        <w:br/>
        <w:t xml:space="preserve">täsmälleen sama argumentti, vain eri aiheesta.</w:t>
        <w:br/>
        <w:br/>
        <w:t xml:space="preserve"> Paitsi että kukaan ei pysäytä sinua ja sano:</w:t>
        <w:t xml:space="preserve">"liikut X%</w:t>
        <w:br/>
        <w:t xml:space="preserve">hitaammin kuin muut kiinnitetyt</w:t>
        <w:t xml:space="preserve">Koska olet nähnyt niin vähän</w:t>
        <w:br/>
        <w:t xml:space="preserve">vaivaa liikkuaksesi nopeasti, joudun penkittämään sinut.".</w:t>
        <w:t xml:space="preserve">Tämä on kuitenkin</w:t>
        <w:br/>
        <w:t xml:space="preserve">hyvin oikeutettu skenaario raidereita varten.</w:t>
        <w:t xml:space="preserve">Varuskuntaryöstösaaliin menettäminen ei ole</w:t>
        <w:br/>
        <w:t xml:space="preserve">vaihtoehto etenemisvaiheessa oleville ryöstäjille</w:t>
        <w:br/>
        <w:br/>
        <w:t xml:space="preserve">02/02/2015 13:41Posted by 359312dec5fefcca</w:t>
        <w:br/>
        <w:br/>
        <w:t xml:space="preserve">Varuskuntatehtävien tarjoamat varusteet voi saada myös</w:t>
        <w:br/>
        <w:t xml:space="preserve">raideista, se vain kestää kauemmin ilman varuskuntaa.</w:t>
        <w:br/>
        <w:br/>
        <w:t xml:space="preserve"> Ja se on juuri se pointti.</w:t>
        <w:t xml:space="preserve">Jotkut pelaavat X osaa pelistä, koska</w:t>
        <w:br/>
        <w:t xml:space="preserve">nauttivat siitä ja vain siitä.</w:t>
        <w:t xml:space="preserve">harrastamaan pelin Y-osaa</w:t>
        <w:br/>
        <w:t xml:space="preserve">osana sitä, että tekee parhaansa X-osassa, on ... Kiusallista.</w:t>
        <w:br/>
        <w:br/>
        <w:t xml:space="preserve">02/02/2015 13:41Postannut 359312dec5fefcca</w:t>
        <w:br/>
        <w:br/>
        <w:t xml:space="preserve">But thats just how I am.</w:t>
        <w:t xml:space="preserve">Jos en ole halukas tekemään jotain asiaa, lopetan</w:t>
        <w:br/>
        <w:t xml:space="preserve">miettimästä, mitä voisin saada sen tekemisestä (tai kuinka nopeasti</w:t>
        <w:br/>
        <w:t xml:space="preserve">voisin saada sen), jos OLISIN halukas tekemään sen.</w:t>
        <w:br/>
        <w:br/>
        <w:t xml:space="preserve"> Se tarkoittaa, että tämä ei koske sinua.</w:t>
        <w:t xml:space="preserve">valmis lopettamaan</w:t>
        <w:br/>
        <w:t xml:space="preserve">varuskuntien</w:t>
        <w:t xml:space="preserve">tekemisen</w:t>
        <w:t xml:space="preserve">, koska inhoat niitä, et luultavasti kuulu niihin ihmisiin,</w:t>
        <w:br/>
        <w:t xml:space="preserve">jotka raidailevat missään progressiossa, joka vaatii sitä.</w:t>
      </w:r>
    </w:p>
    <w:p>
      <w:r>
        <w:rPr>
          <w:b/>
          <w:u w:val="single"/>
        </w:rPr>
        <w:t xml:space="preserve">799871</w:t>
      </w:r>
    </w:p>
    <w:p>
      <w:r>
        <w:t xml:space="preserve">Jos niillä ei olisi mitään tekemistä ammattien kanssa, eikä niissä olisi keskustelukanavia, joiden avulla ihmiset voisivat istua niissä koko päivän, eli jos ne olisivat pelkkää uutuutta huvin vuoksi eivätkä olisi välttämättömiä pelattavuuden kannalta, ne olisivat voineet olla nautittavia.</w:t>
      </w:r>
    </w:p>
    <w:p>
      <w:r>
        <w:rPr>
          <w:b/>
          <w:u w:val="single"/>
        </w:rPr>
        <w:t xml:space="preserve">799872</w:t>
      </w:r>
    </w:p>
    <w:p>
      <w:r>
        <w:t xml:space="preserve">Pidän siitä, mutta se on mielestäni liian aikaa vievää ja liian monta palkintoa annetaan samaan aikaan. FreeToPlay Browsergame tekee juuri niin, nouse yöllä ylös tekemään tehtäviä tai joudut naapurin omistukseen joka tekee. WoWilta, peliltä josta maksan, odotan parempaa mekaniikkaa.</w:t>
      </w:r>
    </w:p>
    <w:p>
      <w:r>
        <w:rPr>
          <w:b/>
          <w:u w:val="single"/>
        </w:rPr>
        <w:t xml:space="preserve">799873</w:t>
      </w:r>
    </w:p>
    <w:p>
      <w:r>
        <w:t xml:space="preserve">Itse asiassa... tässä valituksessa on niin paljon täyttä totta:</w:t>
        <w:br/>
        <w:br/>
        <w:t xml:space="preserve"> Varuskunnat ovat hienoja. Ne voivat olla jopa hauskoja. Jos ne olisivat vapaaehtoisia.</w:t>
        <w:br/>
        <w:br/>
        <w:t xml:space="preserve"> Koko "mutta pelaajia on käskettävä tekemään varuskuntia ja taistelemaan tapahtumista ashranissa" -konsepti. Koko asenne on huonon pelinjohtajan asenne pöytäroolipeleissä: yritetään pakottaa pelaajat siihen, mitä he haluavat... sen sijaan, että luotaisiin maailma, joka on täynnä kontrasteja, epätasapainoa, ongelmia ja haasteita, ja katsottaisiin, mitä pelaajat tekevät siitä. Ja kyllä... se on vapautta... täysin pelottavaa, eikö?</w:t>
      </w:r>
    </w:p>
    <w:p>
      <w:r>
        <w:rPr>
          <w:b/>
          <w:u w:val="single"/>
        </w:rPr>
        <w:t xml:space="preserve">799874</w:t>
      </w:r>
    </w:p>
    <w:p>
      <w:r>
        <w:t xml:space="preserve">02/02/2015 18:09Postannut</w:t>
        <w:br/>
        <w:t xml:space="preserve">84e308a946e5052b</w:t>
        <w:br/>
        <w:t xml:space="preserve">Tämä tarkoittaa, että tämä ei koske sinua. Jos olisit valmis lopettamaan garrisonien tekemisen, koska et pidä niistä, et varmaankaan kuulu niihin ihmisiin, jotka räiskivät missään progressiossa, joka vaatii sitä.</w:t>
        <w:br/>
        <w:br/>
        <w:t xml:space="preserve"> Olet täysin oikeassa, en osallistu nyt enkä ole koskaan aiemmin osallistunut mihinkään toimintaan, jossa minua yritettäisiin pakottaa tekemään jotain, mitä en halua tehdä.</w:t>
        <w:br/>
        <w:br/>
        <w:t xml:space="preserve"> Kokeilen mielelläni jotain asiaa nähdäkseni, teenkö sitä "asiana", mutta jos se tuntuu vastenmieliseltä tai rasittavalta, jätän sen ja kaiken muun sitä vaativan mielelläni sikseen. Sitä kutsutaan tahdonvoimaksi. Sen avulla voin kieltää itseltäni jotain, josta saattaisin nauttia, jos siihen liittyy ehtoja, joita en voi hyväksyä.</w:t>
        <w:br/>
        <w:br/>
        <w:t xml:space="preserve"> Neuvoni teille kaikille olisi löytää raid-ryhmä, joka ei yritä pakottaa ihmisiä tekemään asioita, joista he eivät nauti. Tuon tyyppinen vertaispaine on tuhoisaa.</w:t>
        <w:br/>
        <w:br/>
        <w:t xml:space="preserve">03/02/2015 13:36Postannut</w:t>
        <w:br/>
        <w:t xml:space="preserve">65ea1fc3b11cc2d3</w:t>
        <w:br/>
        <w:t xml:space="preserve">Garrisons are great. Ne voivat olla jopa hauskoja. Jos ne olisivat vapaaehtoisia.</w:t>
        <w:br/>
        <w:br/>
        <w:t xml:space="preserve"> Ne OVAT valinnaisia, jos olet valmis luopumaan niistä saatavista palkinnoista. Se on kompromissi.</w:t>
        <w:br/>
        <w:br/>
        <w:t xml:space="preserve">Vaihtoehto A: Anna tätä &gt; Saat sitä</w:t>
        <w:br/>
        <w:t xml:space="preserve">Vaihtoehto B: Anna enemmän &gt; Saat parempaa</w:t>
        <w:br/>
        <w:t xml:space="preserve">Vaihtoehto C: Anna vähemmän &gt; Saat vähän.</w:t>
      </w:r>
    </w:p>
    <w:p>
      <w:r>
        <w:rPr>
          <w:b/>
          <w:u w:val="single"/>
        </w:rPr>
        <w:t xml:space="preserve">799875</w:t>
      </w:r>
    </w:p>
    <w:p>
      <w:r>
        <w:t xml:space="preserve">03/12/2014 01:26Postannut</w:t>
        <w:br/>
        <w:t xml:space="preserve">fab5323467c2f9da</w:t>
        <w:br/>
        <w:t xml:space="preserve">EVERYONE STOP!</w:t>
        <w:br/>
        <w:br/>
        <w:t xml:space="preserve"> Tämä kaveri täällä ei nauti Garrisoneista, POISTA SITÄ HÄLYTTÄVÄSTI! Ei ei ei, ei sillä ole väliä, jos enemmistö nauttii siitä. -Tämä tyyppi ei nauti, joten se on poistettava HETKELLÄ!</w:t>
        <w:br/>
        <w:br/>
        <w:t xml:space="preserve"> Vakavasti, lopeta trollaaminen, ja sinä trollaat, ja sinä trollaat. Garrisoneissa ei ole mitään vikaa, se ei tapa sinua tekemään sitä, eikä sinun tarvitse istua niiden sisällä koko päivää, ellet halua.</w:t>
        <w:br/>
        <w:br/>
        <w:t xml:space="preserve"> Jos olet tosissasi, olet silti trolli, koska odotat, että jotain, josta henkilökohtaisesti et pidä, poistetaan. Etkö pidä Garrisoneista? Kova juttu, se on nyt osa WoWia, joten mene ja etsi toinen peli, kuten kaikki muutkin ruikuttajat, jotka itkivät siitä, että lemmikkitaistelut ovat pokemoneja ja pandarenit ovat liian typeriä.</w:t>
        <w:br/>
        <w:br/>
        <w:t xml:space="preserve"> Niin, ja jotkut meistä todella lähtivät ja veivät rahamme mukanaan.</w:t>
      </w:r>
    </w:p>
    <w:p>
      <w:r>
        <w:rPr>
          <w:b/>
          <w:u w:val="single"/>
        </w:rPr>
        <w:t xml:space="preserve">799876</w:t>
      </w:r>
    </w:p>
    <w:p>
      <w:r>
        <w:t xml:space="preserve">samat argumentit tulevat joka laajennus - cata se oli "minun täytyy tehdä lfr pelata optimaalisesti" . in mop se oli</w:t>
        <w:br/>
        <w:t xml:space="preserve">" minun täytyy tehdä dailies pelata optimaalisesti" nyt se on " minun täytyy tehdä garrisons pelata optimaalisesti"</w:t>
        <w:br/>
        <w:br/>
        <w:t xml:space="preserve">jotkut ihmiset vain eivät tiedä, milloin sanoa itselleen, milloin lopettaa - sen oma ahneus vika ei yksi peli.</w:t>
        <w:br/>
        <w:br/>
        <w:t xml:space="preserve"> Olen kuitenkin samaa mieltä siitä, että tehtävät eivät saisi koskaan palkita myyttisiä varusteita - hc mahdollisesti kyllä lisänä, mutta ei myyttisiä, varsinkaan pomoista, joita et tappanut - oli aika naurettavaa, kun munkkini sai ryöstösaalista kahdelta viimeiseltä pomolta myyttisillä, joita en koskaan tapa, kun tämä tier on nykyinen :)</w:t>
      </w:r>
    </w:p>
    <w:p>
      <w:r>
        <w:rPr>
          <w:b/>
          <w:u w:val="single"/>
        </w:rPr>
        <w:t xml:space="preserve">799877</w:t>
      </w:r>
    </w:p>
    <w:p>
      <w:r>
        <w:t xml:space="preserve">Olen samaa mieltä siitä, että ihmisten pitäisi voida valita huone jostain tavernasta/majatalosta asuintiloikseen ja ehkä saada erityinen maine joidenkin ihmisten keskuudessa kaupungissa, jotta he saisivat samat edut kuin varuskunnan rakastajat. He vain juoksentelevat kaupungissa sen sijaan.</w:t>
        <w:br/>
        <w:br/>
        <w:t xml:space="preserve"> Raiderit ovat aina (tai ainakin ennen kuin peli oli täynnä ruikuttavia lapsia) farmanneet jotain 5 tuntia päivässä, vain ryöstääkseen 2 iltana viikossa.</w:t>
        <w:br/>
        <w:t xml:space="preserve"> Varuskunnat vain vähentävät aikaa, jonka farmaatte. Tehdään botteja vähemmän tarpeelliseksi.</w:t>
        <w:br/>
        <w:t xml:space="preserve"> Farmingin vaatimaa aikaa oli niin paljon, että ihmiset tunsivat tarvetta käyttää botteja, koska heillä ei ollut aikaa pelata niin monta tuntia päivässä, mitä tämä peli vaati.</w:t>
        <w:br/>
        <w:br/>
        <w:t xml:space="preserve"> Sitten oli päivittäisiä tehtäviä, jotta saisimme vielä enemmän tarttua peliin joka päivä.</w:t>
        <w:br/>
        <w:t xml:space="preserve"> Se muuttui viikoittaisiksi tehtäviksi, ja niitä saattoi tehdä useamman kerran päivässä, joten nyt saattoi kirjautua sisään 1-2 päivänä viikossa eikä joka päivä ja pysyä silti mukana. Mutta tämä katosi taas.</w:t>
        <w:br/>
        <w:br/>
        <w:t xml:space="preserve"> Garrisonsin työtilaukset on tavallaan samanlaisia. Voit kirjautua sisään noin joka 3. päivä eikä päivittäin.</w:t>
        <w:t xml:space="preserve">Jäät paitsi joistakin resursseista, mutta sitten sinulla voi olla vain farmihahmo, kuten ennen vanhaan, ja silti saat nyt enemmän materiaaleja kuin koskaan ennen( ilman botteja)</w:t>
        <w:br/>
        <w:br/>
        <w:t xml:space="preserve">Eräs sanoi, että hänen m8:nsa sai ilvl 680 varuskuntatehtävien takia. No se ei johdu korkeasta ilvl-varusteesta, vaan siitä, että hänen matalan ilvl-varusteensa vaihtui. Voit itseasiassa edelleen saada samat gearit muista paikoista, jos olet raider. odota vain vielä muutama viikko, aivan kuten ennen vanhaan. voi w8, silloin saattoi mennä vuosi, eikä vieläkään saanut tavaroitaan, kun taas jotkut raiderit saivat ne kaikki noin 2 kuukaudessa.</w:t>
        <w:br/>
        <w:br/>
        <w:t xml:space="preserve"> Mikä on muuttunut varuskunnissa. Casual- ja soolopelaajat voivat edelleen saada varusteita.</w:t>
        <w:br/>
        <w:t xml:space="preserve">Vietät vähemmän aikaa farmaamalla (tässä muuten farmville-pelissä)</w:t>
        <w:br/>
        <w:t xml:space="preserve">botteja esiintyy harvemmin.</w:t>
        <w:br/>
        <w:t xml:space="preserve">sinun on mentävä muualle kuin päätyöpaikallesi ollaksesi sosiaalinen (oh w8, niin me teimme aina), tai sinun on oltava partyssä/raidissa.</w:t>
        <w:br/>
        <w:br/>
        <w:t xml:space="preserve">Päivittäiset questit ovat edelleen olemassa, aivan kuten ennen garrisoneja. En ole varma, ovatko ne tärkeitä.</w:t>
        <w:br/>
        <w:br/>
        <w:t xml:space="preserve"> Haluaisin, että voisin avata garrisonin ystäville ja killan jäsenille. ilman, että on party tai edes kirjautunut sisään.</w:t>
        <w:br/>
        <w:br/>
        <w:t xml:space="preserve"> Ammatit:</w:t>
        <w:br/>
        <w:t xml:space="preserve">Jos vain menet ammatti rakennuksiin ja klikkaat laatikoita hiiren oikealla painikkeella ja klikkaat siellä olevaa henkilöä, pyydät häntä tekemään 21 lisää niitä ja lähdet sitten.</w:t>
        <w:br/>
        <w:t xml:space="preserve">voila, nyt olet nopeuttanut ammattien materiaalituotantoa.</w:t>
        <w:br/>
        <w:br/>
        <w:t xml:space="preserve"> Joten kyllä siellä voitaisiin tehdä enemmän varuskuntia, mutta ota se hitaasti ja katso mitä tapahtuu, on hyvä asia. ehkä jotkut meidän ideoita varuskuntia ja vaihtoehtoja, toteutetaan myöhemmin, kun tämä on vakaampi.</w:t>
        <w:br/>
        <w:t xml:space="preserve"> Ehkä he tekevät kiltojen varuskuntia ja ehkä ne ovat epävakaita / epätasapainoisia. ja ehkä silti vaaditaan liikaa työtä tai ehkä ne ovat liian vähän meille.</w:t>
        <w:br/>
        <w:t xml:space="preserve"> Ehkä se riippuu siitä, kuinka monta on killan ja kuinka monta tuntia he ovat kukin.</w:t>
        <w:br/>
        <w:br/>
        <w:t xml:space="preserve"> Ehkä on vaikea kohdistaa sekä pelaajia, jotka pelaavat 12 tuntia päivässä että pelaajia, jotka pelaavat 8 tuntia viikossa.</w:t>
      </w:r>
    </w:p>
    <w:p>
      <w:r>
        <w:rPr>
          <w:b/>
          <w:u w:val="single"/>
        </w:rPr>
        <w:t xml:space="preserve">799878</w:t>
      </w:r>
    </w:p>
    <w:p>
      <w:r>
        <w:t xml:space="preserve">Kaverit, wow on muuttumassa yhä enemmän farmvilleksi ja mitä muuta paskaa ikinä keksittekään, koska peli ei ole enää sitä mitä se oli ennen, ajat muuttuvat ja wow muuttuu, peli elää vain entisen loistonsa ja maineensa vuoksi, jopa minä pelaan sitä edelleen vain vanhojen muistojen vuoksi (vanilla/tbc/wotlk - loput sen jälkeen on puhdasta !@#$). Tarkoitan, että katsokaa mitä he esittivät 6.1:ssä, twitter, selfie-kamerat jne... luoja tietää mitä he esittävät tulevaisuudessa seuraavissa laajennuksissa... se muuttuu huonommaksi ja huonommaksi....</w:t>
      </w:r>
    </w:p>
    <w:p>
      <w:r>
        <w:rPr>
          <w:b/>
          <w:u w:val="single"/>
        </w:rPr>
        <w:t xml:space="preserve">799879</w:t>
      </w:r>
    </w:p>
    <w:p>
      <w:r>
        <w:t xml:space="preserve">Minut luultavasti ammutaan alas tästä - mutta ihmettelin, miksi WoWissa ei ole homohahmoja? Homotkin pelaavat peliä, ja elämme 2000-lukua.</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r>
    </w:p>
    <w:p>
      <w:r>
        <w:rPr>
          <w:b/>
          <w:u w:val="single"/>
        </w:rPr>
        <w:t xml:space="preserve">799880</w:t>
      </w:r>
    </w:p>
    <w:p>
      <w:r>
        <w:t xml:space="preserve">Poika, oletko huumeissa?</w:t>
      </w:r>
    </w:p>
    <w:p>
      <w:r>
        <w:rPr>
          <w:b/>
          <w:u w:val="single"/>
        </w:rPr>
        <w:t xml:space="preserve">799881</w:t>
      </w:r>
    </w:p>
    <w:p>
      <w:r>
        <w:t xml:space="preserve">Lukuun ottamatta yleislääkärin määräämiä lääkkeitä, en ole. Enkä oikein ymmärrä syytäsi kysyä huumeidenkäytöstäni, tai mitä tekemistä sillä on aiheen kanssa, josta olen päättänyt keskustella.</w:t>
      </w:r>
    </w:p>
    <w:p>
      <w:r>
        <w:rPr>
          <w:b/>
          <w:u w:val="single"/>
        </w:rPr>
        <w:t xml:space="preserve">799882</w:t>
      </w:r>
    </w:p>
    <w:p>
      <w:r>
        <w:t xml:space="preserve">Toivon vain, että jos he päättävät lisätä homohahmon, se tehdään tyylikkäästi ja kunnioittavasti. Tarvitsemme enemmän homohahmoja valtavirtapeleihin, jotka vain sattuvat olemaan homoja sen sijaan, että olisivat käveleviä parodioita.</w:t>
      </w:r>
    </w:p>
    <w:p>
      <w:r>
        <w:rPr>
          <w:b/>
          <w:u w:val="single"/>
        </w:rPr>
        <w:t xml:space="preserve">799883</w:t>
      </w:r>
    </w:p>
    <w:p>
      <w:r>
        <w:t xml:space="preserve">Luulen, että jotkut ovat homoja, mutta he eivät vain sano sitä suoraan.</w:t>
        <w:br/>
        <w:t xml:space="preserve"> Anduin esimerkiksi</w:t>
      </w:r>
    </w:p>
    <w:p>
      <w:r>
        <w:rPr>
          <w:b/>
          <w:u w:val="single"/>
        </w:rPr>
        <w:t xml:space="preserve">799884</w:t>
      </w:r>
    </w:p>
    <w:p>
      <w:r>
        <w:t xml:space="preserve">25/11/2014 00:06Postannut</w:t>
        <w:br/>
        <w:t xml:space="preserve">c167080f88b7b0dd</w:t>
        <w:br/>
        <w:t xml:space="preserve">Toivon vain, että jos he päättävät lisätä homohahmon, se tehdään tyylikkäästi ja kunnioittavasti. Tarvitsemme enemmän homohahmoja valtavirtapeleihin, jotka vain sattuvat olemaan homoja sen sijaan, että ovat kävelevä parodia.</w:t>
        <w:br/>
        <w:br/>
        <w:t xml:space="preserve"> Juuri niin. Tehkää heistä homoja, ja muut NPC:t hyväksyvät sen, tai muut NPC:t eivät edes keskustele siitä, ja se on hyvä esimerkki.</w:t>
        <w:br/>
        <w:br/>
        <w:t xml:space="preserve"> Jotkut pelit sisällyttävät homohahmoja peleihinsä, jotkut paremmin kuin toiset.</w:t>
      </w:r>
    </w:p>
    <w:p>
      <w:r>
        <w:rPr>
          <w:b/>
          <w:u w:val="single"/>
        </w:rPr>
        <w:t xml:space="preserve">799885</w:t>
      </w:r>
    </w:p>
    <w:p>
      <w:r>
        <w:t xml:space="preserve">En usko, että se sopisi peliin, kun katsoo, miten jotkin aiheet kuvataan melko koomisina.</w:t>
        <w:br/>
        <w:t xml:space="preserve"> Viimeinen asia, mitä haluamme, on toinen syy, miksi ihmiset pilkkaavat heitä.</w:t>
      </w:r>
    </w:p>
    <w:p>
      <w:r>
        <w:rPr>
          <w:b/>
          <w:u w:val="single"/>
        </w:rPr>
        <w:t xml:space="preserve">799886</w:t>
      </w:r>
    </w:p>
    <w:p>
      <w:r>
        <w:t xml:space="preserve">25/11/2014 00:08Postannut</w:t>
        <w:br/>
        <w:t xml:space="preserve">37f516cd9f3241a9moore</w:t>
        <w:br/>
        <w:t xml:space="preserve">En usko, että se sopisi peliin katsomalla, miten jotkut aiheet on kuvattu melko koominen.</w:t>
        <w:br/>
        <w:t xml:space="preserve"> Viimeinen asia mitä haluamme on toinen syy ihmisten pilkkaamiseen.</w:t>
        <w:br/>
        <w:br/>
        <w:t xml:space="preserve"> Jos se tehdään tyylikkäästi, niin en näe mitään ongelmaa.</w:t>
      </w:r>
    </w:p>
    <w:p>
      <w:r>
        <w:rPr>
          <w:b/>
          <w:u w:val="single"/>
        </w:rPr>
        <w:t xml:space="preserve">799887</w:t>
      </w:r>
    </w:p>
    <w:p>
      <w:r>
        <w:t xml:space="preserve">25/11/2014 00:09Postannut</w:t>
        <w:br/>
        <w:t xml:space="preserve">2b2e0a2b5684d40b</w:t>
        <w:br/>
        <w:br/>
        <w:t xml:space="preserve">25/11/2014 00:08Postannut</w:t>
        <w:br/>
        <w:t xml:space="preserve">37f516cd9f3241a9moore</w:t>
        <w:br/>
        <w:t xml:space="preserve">En usko, että se sopisi peliin katsomalla, miten jotkut aiheet on kuvattu melko koominen.</w:t>
        <w:br/>
        <w:t xml:space="preserve"> Viimeinen asia mitä haluamme on toinen syy ihmisten pilkkaamiseen.</w:t>
        <w:br/>
        <w:br/>
        <w:t xml:space="preserve"> Jos se tehdään tyylikkäästi, niin en näe mitään ongelmaa.</w:t>
        <w:br/>
        <w:br/>
        <w:t xml:space="preserve"> Tietenkin.</w:t>
        <w:br/>
        <w:t xml:space="preserve"> Jos Blizzard niin päättää, sen ei pitäisi olla hahmon/questin/etc pääpaino.</w:t>
      </w:r>
    </w:p>
    <w:p>
      <w:r>
        <w:rPr>
          <w:b/>
          <w:u w:val="single"/>
        </w:rPr>
        <w:t xml:space="preserve">799888</w:t>
      </w:r>
    </w:p>
    <w:p>
      <w:r>
        <w:t xml:space="preserve">Luulen, että useimpien hahmojen seksuaalinen suuntautuminen on täysin epäselvä, koska sillä ei ole merkitystä tarinoiden kannalta, joita he haluavat kertoa. Muutamia ilmeisiä esimerkkejä lukuunottamatta (Jaina ja Arthas on ykkösesimerkki), en keksi hetkeäkään, jolloin Warcraft-maailmassa olisi koskaan ollut täysin tarkkaan määritelty mitään seksuaalista suuntautumista, oli se sitten mikä tahansa. Olen samaa mieltä siitä, että se olisi hyvä esimerkki, ja olin tyytyväinen nähdessäni, että Pandarian Shrineissa on kaksi naishahmoa (Alliance ainakin), joilla on sama sukunimi (Stockton) ja jotka tekevät /shy- ja /flirt-emootioita toisilleen. Toinen on kääpiö ja toinen ihminen, eli ei tietenkään sisaruksia. Minusta Blizzard voi vain jatkaa suurten tarinoiden kertomista lohikäärmeistä ja futuristisista avaruusvuohista ilman, että se jumiutuu tekemään jotain asiaa vain sen vuoksi :)</w:t>
      </w:r>
    </w:p>
    <w:p>
      <w:r>
        <w:rPr>
          <w:b/>
          <w:u w:val="single"/>
        </w:rPr>
        <w:t xml:space="preserve">799889</w:t>
      </w:r>
    </w:p>
    <w:p>
      <w:r>
        <w:t xml:space="preserve">Koska seksuaalisuuden ei tarvitse olla pelissä lainkaan.</w:t>
      </w:r>
    </w:p>
    <w:p>
      <w:r>
        <w:rPr>
          <w:b/>
          <w:u w:val="single"/>
        </w:rPr>
        <w:t xml:space="preserve">799890</w:t>
      </w:r>
    </w:p>
    <w:p>
      <w:r>
        <w:t xml:space="preserve">Mistä tiedät, ettei tässä pelissä ole homohahmoja? Useimpien ihmisten seksuaalisuus on tuntematon, ja vain muutama olettaa, kuten Varyn, koska hänellä on poika, mutta silloinkin hän voi olla homo, emme vain tiedä. Ainoa, josta voimme sanoa jonkinlaisen varmuuden vuoksi, on Thrall, koska näemme hänen menevän naimisiin. Mutta silloinkin hän voi olla biseksuaali, emme tiedä!</w:t>
        <w:br/>
        <w:br/>
        <w:t xml:space="preserve"> Miksi sillä on edes väliä?! Kuten sanoit, elämme 21. vuosisataa, meidän ei tarvitse jatkuvasti luoda hahmoja, jotka sopivat johonkin ihmisryhmään, joka ei tunne olevansa edustettuna, ja pakottaa heidät tarinaan heidän mielensä tyydyttämiseksi.</w:t>
      </w:r>
    </w:p>
    <w:p>
      <w:r>
        <w:rPr>
          <w:b/>
          <w:u w:val="single"/>
        </w:rPr>
        <w:t xml:space="preserve">799891</w:t>
      </w:r>
    </w:p>
    <w:p>
      <w:r>
        <w:t xml:space="preserve">24/11/2014 23:59Postannut</w:t>
        <w:br/>
        <w:t xml:space="preserve">2b2e0a2b5684d40b</w:t>
        <w:br/>
        <w:t xml:space="preserve">Homotkin pelaavat tätä peliä, ja nyt on 2000-luku ja kaikki.</w:t>
        <w:br/>
        <w:br/>
        <w:t xml:space="preserve"> Homoystäväni vain yksinkertaisesti ei edes välitä, ei mainitse asiasta ja... ei välitä. Miksi sen pitää olla pelissä?</w:t>
      </w:r>
    </w:p>
    <w:p>
      <w:r>
        <w:rPr>
          <w:b/>
          <w:u w:val="single"/>
        </w:rPr>
        <w:t xml:space="preserve">799892</w:t>
      </w:r>
    </w:p>
    <w:p>
      <w:r/>
      <w:r>
        <w:br/>
        <w:br/>
        <w:br/>
        <w:br/>
      </w:r>
    </w:p>
    <w:p>
      <w:r>
        <w:rPr>
          <w:b/>
          <w:u w:val="single"/>
        </w:rPr>
        <w:t xml:space="preserve">799893</w:t>
      </w:r>
    </w:p>
    <w:p>
      <w:r>
        <w:t xml:space="preserve">Pelissä on jo nyt seksuaalisuutta - pelissä on hahmoja, jotka ovat naimisissa, hahmoja, joilla on lapsia...</w:t>
        <w:br/>
        <w:br/>
        <w:t xml:space="preserve"> Miksi ei lisätä homohahmoa?</w:t>
      </w:r>
    </w:p>
    <w:p>
      <w:r>
        <w:rPr>
          <w:b/>
          <w:u w:val="single"/>
        </w:rPr>
        <w:t xml:space="preserve">799894</w:t>
      </w:r>
    </w:p>
    <w:p>
      <w:r>
        <w:t xml:space="preserve">25/11/2014 00:19Postannut</w:t>
        <w:br/>
        <w:t xml:space="preserve">2b2e0a2b5684d40b</w:t>
        <w:br/>
        <w:t xml:space="preserve">Miksi ei lisätä homohahmoa?</w:t>
        <w:br/>
        <w:br/>
        <w:t xml:space="preserve"> Miksi lisätä sellainen?</w:t>
        <w:br/>
        <w:br/>
        <w:t xml:space="preserve">25/11/2014 00:19Postannut</w:t>
        <w:br/>
        <w:t xml:space="preserve">2b2e0a2b5684d40b</w:t>
        <w:br/>
        <w:t xml:space="preserve">Pelissä on jo seksuaalisuutta - on hahmoja, jotka ovat naimisissa, hahmoja, joilla on lapsia.</w:t>
        <w:br/>
        <w:br/>
        <w:t xml:space="preserve">...niin?</w:t>
        <w:br/>
        <w:br/>
        <w:t xml:space="preserve"> Miksi ei vain lisätä... muita "seksuaalisuuksia" kun kerran ollaan ja ties mitä muuta 2000-luvun vuoksi. Ei, tämä on fantasiamaailma.</w:t>
      </w:r>
    </w:p>
    <w:p>
      <w:r>
        <w:rPr>
          <w:b/>
          <w:u w:val="single"/>
        </w:rPr>
        <w:t xml:space="preserve">799895</w:t>
      </w:r>
    </w:p>
    <w:p>
      <w:r>
        <w:t xml:space="preserve">&lt;Epäselvää, on parempi olla keskustelematta tästä aiheesta foorumeilla.&gt;</w:t>
      </w:r>
    </w:p>
    <w:p>
      <w:r>
        <w:rPr>
          <w:b/>
          <w:u w:val="single"/>
        </w:rPr>
        <w:t xml:space="preserve">799896</w:t>
      </w:r>
    </w:p>
    <w:p>
      <w:r>
        <w:t xml:space="preserve">Yksinkertaisesti siitä syystä, että sillä ei yksinkertaisesti ole väliä.</w:t>
        <w:br/>
        <w:br/>
        <w:t xml:space="preserve"> On luonnollista, että mies rakastaa naista ja nainen miestä. Jos ihmiset ovat toista mieltä, se on täysin heidän oma asiansa, enkä minä ole tuomitsemassa, mutta miksi Blizzardin pitäisi nähdä vaivaa vain osoittaakseen tukevansa homoja? En vain usko, että heitä kiinnostaa lol!</w:t>
        <w:br/>
        <w:br/>
        <w:t xml:space="preserve"> Sitä paitsi, et tiedä jokaisen hahmon seksuaalisuutta. Garrosh voi olla homo :)</w:t>
      </w:r>
    </w:p>
    <w:p>
      <w:r>
        <w:rPr>
          <w:b/>
          <w:u w:val="single"/>
        </w:rPr>
        <w:t xml:space="preserve">799897</w:t>
      </w:r>
    </w:p>
    <w:p>
      <w:r>
        <w:t xml:space="preserve">Vaikka olisikin aika siistiä, jos blizzard lisäisi tyylikkäästi avoimesti homoseksuaalisia hahmoja, en näe sitä valtavana asiana ja asiana, joka heidän -pakko- olisi tehdä. Yleisesti ottaen ihmissuhteet eivät ole merkittävä asia tässä pelissä, ainakaan parin menneen tarinan ulkopuolella, joten se ei olisi kovin merkityksellistä nykyisen tarinan kannalta.</w:t>
        <w:br/>
        <w:br/>
        <w:t xml:space="preserve"> Se, että tehtävän antaja mainitsee kumppaninsa ohimennen ja että tämä kumppani sattuu olemaan samaa sukupuolta, voisi kuitenkin toimia hyvin.</w:t>
      </w:r>
    </w:p>
    <w:p>
      <w:r>
        <w:rPr>
          <w:b/>
          <w:u w:val="single"/>
        </w:rPr>
        <w:t xml:space="preserve">799898</w:t>
      </w:r>
    </w:p>
    <w:p>
      <w:r>
        <w:t xml:space="preserve">25/11/2014 00:38Postannut</w:t>
        <w:br/>
        <w:t xml:space="preserve">fcf8303052ef253cc3</w:t>
        <w:br/>
        <w:t xml:space="preserve">Ihan vain siksi, että sillä ei yksinkertaisesti ole väliä.</w:t>
        <w:br/>
        <w:br/>
        <w:t xml:space="preserve"> On luonnollista, että mies rakastaa naista ja nainen miestä. Jos ihmiset ovat toisinpäin taipuvaisia, se on täysin heidän oma asiansa, enkä minä ole tuomitsemassa, mutta miksi Blizzardin pitäisi nähdä vaivaa vain osoittaakseen tukevansa homoja? En vain usko, että heitä kiinnostaa lol!</w:t>
        <w:br/>
        <w:br/>
        <w:t xml:space="preserve"> Sitä paitsi, et tiedä jokaisen hahmon seksuaalisuutta. Garrosh voi olla homo :)</w:t>
        <w:br/>
        <w:br/>
        <w:t xml:space="preserve"> Garrosh ja Nazgrim ovat itse asiassa. toisilleen.</w:t>
      </w:r>
    </w:p>
    <w:p>
      <w:r>
        <w:rPr>
          <w:b/>
          <w:u w:val="single"/>
        </w:rPr>
        <w:t xml:space="preserve">799899</w:t>
      </w:r>
    </w:p>
    <w:p>
      <w:r>
        <w:t xml:space="preserve">25/11/2014 00:21Postannut</w:t>
        <w:br/>
        <w:t xml:space="preserve">e963a1c56afc78b8</w:t>
        <w:br/>
        <w:br/>
        <w:t xml:space="preserve">25/11/2014 00:19Postannut</w:t>
        <w:br/>
        <w:t xml:space="preserve">2b2e0a2b5684d40b</w:t>
        <w:br/>
        <w:t xml:space="preserve">Miksi ei lisätä homohahmoa?</w:t>
        <w:br/>
        <w:br/>
        <w:t xml:space="preserve"> Miksi lisätä sellainen?</w:t>
        <w:br/>
        <w:br/>
        <w:t xml:space="preserve">25/11/2014 00:19Postannut</w:t>
        <w:br/>
        <w:t xml:space="preserve">2b2e0a2b5684d40b</w:t>
        <w:br/>
        <w:t xml:space="preserve">Pelissä on jo seksuaalisuutta - on hahmoja, jotka ovat naimisissa, hahmoja, joilla on lapsia.</w:t>
        <w:br/>
        <w:br/>
        <w:t xml:space="preserve">...joten?</w:t>
        <w:br/>
        <w:br/>
        <w:t xml:space="preserve"> Miksi ei vain lisätä... muita "seksuaalisuuksia" kun kerran ollaan ja ties mitä muuta 2000-luvun vuoksi. Ei, tämä on fantasiamaailma.</w:t>
        <w:br/>
        <w:br/>
        <w:t xml:space="preserve"> Ja fantasiamaailmassa homot ovat liian "todellisia"? Mitä tarkoitat sillä?</w:t>
        <w:br/>
        <w:br/>
        <w:t xml:space="preserve"> En todellakaan ymmärrä "emme tarvitse monimuotoisuutta" -argumenttia. Se ei vaikuta sinuun, jos se ei ole jotakin, joka on suoraan sinun kasvoillasi, ja se voi olla mielenkiintoista niille, jotka haluaisivat nähdä jonkun, joka tuntee samalla tavalla kuin he, tai se voi olla virkistävää, että siitä ei tehdä niin erilaista asiaa tai suurta numeroa.</w:t>
      </w:r>
    </w:p>
    <w:p>
      <w:r>
        <w:rPr>
          <w:b/>
          <w:u w:val="single"/>
        </w:rPr>
        <w:t xml:space="preserve">799900</w:t>
      </w:r>
    </w:p>
    <w:p>
      <w:r>
        <w:t xml:space="preserve">- Homo, joka kertoo seksuaalisuudestaan viimeistään viiden minuutin keskustelun jälkeen, koska hänen seksuaalisuutensa on kirjaimellisesti koko hänen identiteettinsä.</w:t>
      </w:r>
    </w:p>
    <w:p>
      <w:r>
        <w:rPr>
          <w:b/>
          <w:u w:val="single"/>
        </w:rPr>
        <w:t xml:space="preserve">799901</w:t>
      </w:r>
    </w:p>
    <w:p>
      <w:r>
        <w:t xml:space="preserve">25/11/2014 00:53Posted by</w:t>
        <w:br/>
        <w:t xml:space="preserve">c069a25afbef48d6</w:t>
        <w:br/>
        <w:t xml:space="preserve">Homo, joka kertoo seksuaalisuudestaan viimeistään viiden minuutin keskustelun jälkeen, koska hänen seksuaalisuutensa on kirjaimellisesti koko hänen identiteettinsä</w:t>
        <w:br/>
        <w:br/>
        <w:t xml:space="preserve"> On olemassa tapoja mainita epäsuorasti seksuaalisuus ilman, että sitä vain sattumanvaraisesti pamauttaa ulos. Kuten antamassani esimerkissä, questin antaja voi kertoa sinulle, että sinun pitää mennä pelastamaan hänen kumppaninsa, jonka saberon on vienyt. Kun pelastat hänet, huomaat, että kumppani on itse asiassa samaa sukupuolta kuin tehtävän antaja.</w:t>
        <w:br/>
        <w:br/>
        <w:t xml:space="preserve"> Jopa tuollainen saisi kuitenkin todennäköisesti pelikiellon Venäjällä ja luultavasti muutamassa muussa maassa, joten Blizzard ei luultavasti koskaan tee sitä.</w:t>
      </w:r>
    </w:p>
    <w:p>
      <w:r>
        <w:rPr>
          <w:b/>
          <w:u w:val="single"/>
        </w:rPr>
        <w:t xml:space="preserve">799902</w:t>
      </w:r>
    </w:p>
    <w:p>
      <w:r>
        <w:t xml:space="preserve">Lopeta sen pakottaminen, hienoa, että olet tuollainen, mutta meidän ei tarvitse olla sitä jokaisessa pelissä ja näyttelyssä vain sen vuoksi, että se olisi PC.</w:t>
      </w:r>
    </w:p>
    <w:p>
      <w:r>
        <w:rPr>
          <w:b/>
          <w:u w:val="single"/>
        </w:rPr>
        <w:t xml:space="preserve">799903</w:t>
      </w:r>
    </w:p>
    <w:p>
      <w:r>
        <w:t xml:space="preserve">pelata uros nightelf , uuden mallin kanssa se toimii kuin yksi</w:t>
      </w:r>
    </w:p>
    <w:p>
      <w:r>
        <w:rPr>
          <w:b/>
          <w:u w:val="single"/>
        </w:rPr>
        <w:t xml:space="preserve">799904</w:t>
      </w:r>
    </w:p>
    <w:p>
      <w:r>
        <w:t xml:space="preserve">25/11/2014 00:21Postannut</w:t>
        <w:br/>
        <w:t xml:space="preserve">e963a1c56afc78b8</w:t>
        <w:br/>
        <w:br/>
        <w:t xml:space="preserve">25/11/2014 00:19Postannut</w:t>
        <w:br/>
        <w:t xml:space="preserve">2b2e0a2b5684d40b</w:t>
        <w:br/>
        <w:t xml:space="preserve">Miksi ei lisätä homohahmoa?</w:t>
        <w:br/>
        <w:br/>
        <w:t xml:space="preserve"> Miksi lisätä sellainen?</w:t>
        <w:br/>
        <w:br/>
        <w:t xml:space="preserve">25/11/2014 00:19Postannut</w:t>
        <w:br/>
        <w:t xml:space="preserve">2b2e0a2b5684d40b</w:t>
        <w:br/>
        <w:t xml:space="preserve">Pelissä on jo seksuaalisuutta - on hahmoja, jotka ovat naimisissa, hahmoja, joilla on lapsia.</w:t>
        <w:br/>
        <w:br/>
        <w:t xml:space="preserve">...niin?</w:t>
        <w:br/>
        <w:br/>
        <w:t xml:space="preserve"> Miksi ei vain lisätä... muita "seksuaalisuuksia" kun kerran ollaan ja ties mitä muuta 2000-luvun vuoksi. Ei, tämä on fantasiamaailma.</w:t>
        <w:br/>
        <w:br/>
        <w:t xml:space="preserve"> Juuri niin, miksi lisätä sellainen? Ellei hahmon seksuaalinen suuntautuminen edistä tarinaa jollakin tavalla, se tuntuu vain päällekäyvältä ja halvalta, mikä tekee siitä ajanhukkaa.</w:t>
      </w:r>
    </w:p>
    <w:p>
      <w:r>
        <w:rPr>
          <w:b/>
          <w:u w:val="single"/>
        </w:rPr>
        <w:t xml:space="preserve">799905</w:t>
      </w:r>
    </w:p>
    <w:p>
      <w:r>
        <w:t xml:space="preserve">Tämä on fantasiamaailma. Jätä seksuaalisuus pois siitä.</w:t>
        <w:br/>
        <w:t xml:space="preserve"> En välitä siitä, mikä olet tai mitä teet tosielämässä, enkä välitä seksuaalisesta suuntautumisestasi. En halua, että peli kääntyy siihen suuntaan, niin yksinkertaista kuin se on.</w:t>
        <w:br/>
        <w:t xml:space="preserve"> Olkoon se fantasiapeli, kuten se jo on, meillä ei ole mitään tarvetta tälle täällä.</w:t>
        <w:br/>
        <w:t xml:space="preserve"> Homoväestö on jo nyt ylikommersialisoitu monissa maissa, en halua sitä myös peliin.</w:t>
      </w:r>
    </w:p>
    <w:p>
      <w:r>
        <w:rPr>
          <w:b/>
          <w:u w:val="single"/>
        </w:rPr>
        <w:t xml:space="preserve">799906</w:t>
      </w:r>
    </w:p>
    <w:p>
      <w:r>
        <w:t xml:space="preserve">seksuaalisuudella ei ehkä ole väliä, mutta meillä on ollut useita heteropareja parrasvaloissa... miksi ei yksinkertaisesti lisätä muutamaa samaa sukupuolta olevaa?</w:t>
        <w:br/>
        <w:br/>
        <w:t xml:space="preserve">&lt;Ei mitään, on parempi olla keskustelematta tästä aiheesta foorumeilla.&gt;</w:t>
        <w:br/>
        <w:br/>
        <w:t xml:space="preserve">Ensinnäkin emme ole Pohjois-Koreassa ja koska nämä ovat eurooppalaisia foorumeita, pyydän teitä puhumaan avoimesti ja säästämään epäilyt aiheisiin, jotka koskevat mafiaa ja muita laittomia toimia, jotka eivät todellakaan sovi videopelien keskustelupalstalle.</w:t>
        <w:br/>
        <w:br/>
        <w:t xml:space="preserve"> todellinen kiistanalainen asia on se, että !@##$-seksuaalisuutta pidetään vuoden 2014 lopussa "ei keskustella foorumeilla" ja että jotkut käyttäjät, kuten sinä, saattavat tuntea olonsa tarpeeksi epämukavaksi päättääkseen peruuttaa edellisen viestinsä.</w:t>
        <w:br/>
        <w:br/>
        <w:t xml:space="preserve">niinkin massiiviset videopelit kuin wow voisivat täysin viedä säädyllisyyttä eteenpäin, mutta luulen, että on liikaa menetettävää sanoa "f-- you ________ (insert name of homophobic country's government's here)", koska yritykset eivät loppujen lopuksi ole humanitaarisia yhdistyksiä, eikä ole heidän tehtävänsä nostaa suvaitsevaisuusrimaa korkeammalle ja/tai antaa oppitunteja ihmisille.</w:t>
        <w:br/>
        <w:br/>
        <w:t xml:space="preserve">hassu juttu on se, että niin massiiviset videopelit kuin wow pystyvät täysin vaikuttamaan pop-kulttuuriin (jotkut ovat jo vaikuttaneetkin siihen), ja tiedämme, että pop-esiintymiset tavoittavat paljon enemmän ihmisiä kuin jotkut humanitaariset vetoomukset.</w:t>
        <w:br/>
        <w:br/>
        <w:t xml:space="preserve"> jos wowista tulisi joskus kiistelty homohahmojen takia... kuinka tyhmää se olisi? tämän pelin pääjuoni on osallistua sotaan ja teurastaa vihollisia ja halveksia heitä myös siksi, että he kuuluvat toiseen rotuun. näen PALJON kauheita asioita, joita tämä peli mahdollisesti opettaa nuoremmille sukupolville (ole vahvin, tapa vihollisesi, älä koskaan luota toisen rodun jäseneen), mutta syy, miksi tämä peli menestyy hyvin (teknisten ominaisuuksien, kuten pvp:n, raidien ja luolastojen lisäksi) on se, että juoni on kirjoitettu upeasti ja monissa hahmoissa on todellista emotionaalista syvyyttä ja heikkouksia, ja joissain tapauksissa he opettavat inhimillisyyttä, plus yhtiö itse kunnioittaa kaikenlaisia eroja, kun kyse on sen työntekijöistä, joten olen varma, ja odotan, että tulee hetki, jolloin he esittelevät homo hahmoja, ehkä hiljaa, ehkä ilman mitään ilmoitusta ja se olisi suurin voitto, koska jos jokin on normaalia ei tarvitse suuresti esitellä.... tai ehkä he jopa tekivät sen jo, emmekä me edes huomanneet.</w:t>
        <w:br/>
        <w:br/>
        <w:t xml:space="preserve">ps - ROFL "h-o-m-o-s-e-x-u-a-l-i-t-y" on sensuroitu. todella?</w:t>
      </w:r>
    </w:p>
    <w:p>
      <w:r>
        <w:rPr>
          <w:b/>
          <w:u w:val="single"/>
        </w:rPr>
        <w:t xml:space="preserve">799907</w:t>
      </w:r>
    </w:p>
    <w:p>
      <w:r>
        <w:t xml:space="preserve">Oikeasti... kuten homo-orkit ja muut?</w:t>
        <w:br/>
        <w:br/>
        <w:t xml:space="preserve">Troll</w:t>
        <w:br/>
        <w:br/>
        <w:t xml:space="preserve">0/10</w:t>
      </w:r>
    </w:p>
    <w:p>
      <w:r>
        <w:rPr>
          <w:b/>
          <w:u w:val="single"/>
        </w:rPr>
        <w:t xml:space="preserve">799908</w:t>
      </w:r>
    </w:p>
    <w:p>
      <w:r>
        <w:t xml:space="preserve">"Okei kaverit on aika hyökätä tämän rautalauman kimppuun, muuten olen homo"</w:t>
      </w:r>
    </w:p>
    <w:p>
      <w:r>
        <w:rPr>
          <w:b/>
          <w:u w:val="single"/>
        </w:rPr>
        <w:t xml:space="preserve">799909</w:t>
      </w:r>
    </w:p>
    <w:p>
      <w:r>
        <w:t xml:space="preserve">Thrall olisi ollut mahtava !@#$.</w:t>
        <w:br/>
        <w:br/>
        <w:t xml:space="preserve"> Blizzardilla ei tietenkään ollut sisua siihen.</w:t>
        <w:br/>
        <w:br/>
        <w:t xml:space="preserve"> Mutta sitten en näkisi mitään järkeä homohahmossa yksinkertaisesti siksi, että seksuaalisella suuntautumisella ei olisi tässä mitään merkitystä.</w:t>
        <w:br/>
        <w:br/>
        <w:t xml:space="preserve"> Ainoa tapa, jolla he voisivat järkevästi tehdä sen, olisi jos se olisi sivuhuomautus, kuten questgiver, jolla vain sattuu olemaan samaa sukupuolta oleva kämppis. Pointtina on se, että jos se ei ole tärkeä asia, sitä ei ole syytä edes ottaa esille.</w:t>
        <w:br/>
        <w:br/>
        <w:t xml:space="preserve"> Eihän kukaan satunnainenkaan hahmo sano: "Hei, olen muuten hetero", vai mitä?</w:t>
        <w:br/>
        <w:br/>
        <w:t xml:space="preserve"> Tietyn hahmon ottaminen mukaan "monimuotoisuuden osoittamisen vuoksi" on kuitenkin pahinta, mitä voi tehdä.</w:t>
      </w:r>
    </w:p>
    <w:p>
      <w:r>
        <w:rPr>
          <w:b/>
          <w:u w:val="single"/>
        </w:rPr>
        <w:t xml:space="preserve">799910</w:t>
      </w:r>
    </w:p>
    <w:p>
      <w:r>
        <w:t xml:space="preserve">Olen myös homo. joten mikä ongelma naishahmon kanssa :-)</w:t>
      </w:r>
    </w:p>
    <w:p>
      <w:r>
        <w:rPr>
          <w:b/>
          <w:u w:val="single"/>
        </w:rPr>
        <w:t xml:space="preserve">799911</w:t>
      </w:r>
    </w:p>
    <w:p>
      <w:r>
        <w:t xml:space="preserve">Itse asiassa on.</w:t>
        <w:br/>
        <w:br/>
        <w:t xml:space="preserve"> En muista niitä kaikkia - mutta tapaatte muutamia naisia, joilla on "naispuolisia kumppaneita" jne.</w:t>
        <w:t xml:space="preserve">Myös jalokivien valmistustehtävä "A present for Lila" vihjaa samaa sukupuolta olevaan suhteeseen (muokattu, ilmeisesti ho.mo.se.xu.al.ity on kielletty sana foorumeilla...)</w:t>
        <w:br/>
        <w:br/>
        <w:t xml:space="preserve">Sitä ei heitetä naamalle, kuten ei mitään muutakaan wow-suhdetta paljasteta "sopimattomasti" - mutta se on olemassa. Ja se on hyvä!</w:t>
      </w:r>
    </w:p>
    <w:p>
      <w:r>
        <w:rPr>
          <w:b/>
          <w:u w:val="single"/>
        </w:rPr>
        <w:t xml:space="preserve">799912</w:t>
      </w:r>
    </w:p>
    <w:p>
      <w:r>
        <w:t xml:space="preserve">Itse asiassa on.</w:t>
        <w:br/>
        <w:br/>
        <w:t xml:space="preserve"> En muista niitä kaikkia - mutta tapaatte muutamia naisia, joilla on "naispuolisia kumppaneita" jne. Myös jalokivien valmistustehtävä "A present for Lila" vihjaa !@##$%^-*!@ityyn.</w:t>
        <w:br/>
        <w:br/>
        <w:t xml:space="preserve"> Sitä ei heitetä kasvoillesi, kuten ei myöskään mitään muuta wow-suhdetta paljasteta "sopimattomasti" - mutta se on olemassa. Ja se on hyvä!</w:t>
        <w:br/>
        <w:br/>
        <w:t xml:space="preserve"> Muistan Dragonblightissa kaksi sentinelliä, tai ainakin toinen heistä vihjaili toiselle.</w:t>
      </w:r>
    </w:p>
    <w:p>
      <w:r>
        <w:rPr>
          <w:b/>
          <w:u w:val="single"/>
        </w:rPr>
        <w:t xml:space="preserve">799913</w:t>
      </w:r>
    </w:p>
    <w:p>
      <w:r>
        <w:t xml:space="preserve">Oletko nähnyt naispuolisia örkkejä?</w:t>
        <w:br/>
        <w:br/>
        <w:t xml:space="preserve"> Luulen, että jotkut teistä ovat nyt henkisesti arpeutuneita kuvitellessaan sitä... Anteeksi.</w:t>
      </w:r>
    </w:p>
    <w:p>
      <w:r>
        <w:rPr>
          <w:b/>
          <w:u w:val="single"/>
        </w:rPr>
        <w:t xml:space="preserve">799914</w:t>
      </w:r>
    </w:p>
    <w:p>
      <w:r>
        <w:t xml:space="preserve">Onko sillä todella väliä? WoWissa hahmollasi ei voi olla suhteita NPC-hahmojen kanssa.</w:t>
        <w:br/>
        <w:br/>
        <w:t xml:space="preserve"> Mass Effectin tai Dragon Agen kaltaisessa pelissä olisin täysin samaa mieltä, jos et voisi tavoitella !@##$$%^-*!@-suhteita, kun voit tavoitella #$$%^-*!@#$%^-suhteita. World of Warcraftissa et kuitenkaan voi saada kumpaakaan.</w:t>
        <w:br/>
        <w:br/>
        <w:t xml:space="preserve"> Sitä paitsi jotkut hahmot ovat kyseenalaisesti -*!@##$%%^-*. Esimerkiksi Anduin ja Wrathrion ovat kohdanneet ja keskustelleet keskenään useita kertoja, jotka herättävät kysymyksiä. Näin ollen Wrathuinista tehtiin 'asia'.</w:t>
        <w:br/>
        <w:br/>
        <w:t xml:space="preserve"> Tästä aiheesta on parempi olla keskustelematta foorumeilla, se raivaa tietä uskonnolliselle saarnaamiselle ja vaikka mille muulle. Tosin lopputulos on, että ihmissuhteet eivät ole merkittävä osa World of Warcraftia, eikä sen pitäisi koskaan olla.</w:t>
        <w:br/>
        <w:br/>
        <w:t xml:space="preserve"> Edit: Ok... Miksi !@#$-seksuaalinen ja %^-*!@-seksuaalinen on sensuroitu? Siitä on nyt jotain puhuttavaa.</w:t>
      </w:r>
    </w:p>
    <w:p>
      <w:r>
        <w:rPr>
          <w:b/>
          <w:u w:val="single"/>
        </w:rPr>
        <w:t xml:space="preserve">799915</w:t>
      </w:r>
    </w:p>
    <w:p>
      <w:r>
        <w:t xml:space="preserve">25/11/2014 02:00Postannut</w:t>
        <w:br/>
        <w:t xml:space="preserve">dc145dc3c819bd33</w:t>
        <w:br/>
        <w:t xml:space="preserve">Lisäksi jotkut hahmot ovat kyseenalaisesti -*!@#$%^-*. Esimerkiksi Anduin ja Wrathrion ovat saaneet useita kohtaamisia ja dialogia keskenään, jotka herättävät kysymyksiä. Näin ollen Wrathuinista tehtiin 'asia'.</w:t>
        <w:br/>
        <w:br/>
        <w:t xml:space="preserve"> En ole koskaan nähnyt pelissä mitään, mikä vihjaisi millään tavalla minkäänlaiseen suhteeseen heidän välillään.</w:t>
      </w:r>
    </w:p>
    <w:p>
      <w:r>
        <w:rPr>
          <w:b/>
          <w:u w:val="single"/>
        </w:rPr>
        <w:t xml:space="preserve">799916</w:t>
      </w:r>
    </w:p>
    <w:p>
      <w:r>
        <w:t xml:space="preserve">25/11/2014 02:00Lähettäjä</w:t>
        <w:br/>
        <w:t xml:space="preserve">dc145dc3c819bd33</w:t>
        <w:br/>
        <w:br/>
        <w:t xml:space="preserve">Tästä aiheesta on parempi olla keskustelematta foorumeilla, se tasoittaa tietä uskonnolliselle saarnaamiselle ja mille tahansa muulle. Tosin loppujen lopuksi ihmissuhteet eivät ole merkittävä osa World of Warcraftia, eikä sen pitäisi koskaan olla.</w:t>
        <w:br/>
        <w:br/>
        <w:t xml:space="preserve"> Täysin samaa mieltä, Blizz on kirottu jos tekee ja kirottu jos ei tee tällaisissa asioissa, joten se jää rp-realmien ja yksittäisten pelaajien mielikuvituksen varaan.</w:t>
      </w:r>
    </w:p>
    <w:p>
      <w:r>
        <w:rPr>
          <w:b/>
          <w:u w:val="single"/>
        </w:rPr>
        <w:t xml:space="preserve">799917</w:t>
      </w:r>
    </w:p>
    <w:p>
      <w:r>
        <w:t xml:space="preserve">ESO:ssa on homohahmoja - miespuolisia (muistaakseni?) ja naispuolisia.</w:t>
        <w:br/>
        <w:br/>
        <w:t xml:space="preserve"> Ainoa syy, miksi tiedät, että he ovat homoja, on se, että he puhuvat ja/tai pyytävät sinua auttamaan heidän samaa sukupuolta olevaa vaimoaan tai aviomiestään.</w:t>
        <w:br/>
        <w:br/>
        <w:t xml:space="preserve"> He eivät näytä tai käyttäydy eri tavalla.</w:t>
        <w:br/>
        <w:br/>
        <w:t xml:space="preserve"> Ei siis mitään stereotypioita.</w:t>
        <w:br/>
        <w:br/>
        <w:t xml:space="preserve"> Se ei todellakaan ole iso asia.</w:t>
        <w:br/>
        <w:br/>
        <w:t xml:space="preserve">25/11/2014 02:00Postannut</w:t>
        <w:br/>
        <w:t xml:space="preserve">dc145dc3c819bd33</w:t>
        <w:br/>
        <w:t xml:space="preserve">Sitä paitsi jotkut hahmot ovat kyseenalaisesti -*!@#$%^-*. Esimerkiksi Anduin ja Wrathrion ovat saaneet useita kohtaamisia ja dialogia keskenään, jotka herättävät kysymyksiä. Näin ollen Wrathuinista tehtiin 'asia'.</w:t>
        <w:br/>
        <w:br/>
        <w:t xml:space="preserve"> IDK mistä sinä tuon olet saanut?</w:t>
        <w:br/>
        <w:br/>
        <w:t xml:space="preserve"> Anduin ei tunnu pitävän Wrathionista tai luottavan häneen lainkaan, sen perusteella mitä olen nähnyt (ja kuka häntä voi syyttää?!).</w:t>
      </w:r>
    </w:p>
    <w:p>
      <w:r>
        <w:rPr>
          <w:b/>
          <w:u w:val="single"/>
        </w:rPr>
        <w:t xml:space="preserve">799918</w:t>
      </w:r>
    </w:p>
    <w:p>
      <w:r>
        <w:t xml:space="preserve">25/11/2014 02:02Postannut</w:t>
        <w:br/>
        <w:t xml:space="preserve">5bef617f22d7c511</w:t>
        <w:br/>
        <w:br/>
        <w:t xml:space="preserve">25/11/2014 02:00Postannut</w:t>
        <w:br/>
        <w:t xml:space="preserve">dc145dc3c819bd33</w:t>
        <w:br/>
        <w:t xml:space="preserve">Lisäksi jotkut hahmot ovat kyseenalaisesti -*!@#$%^-*. Esimerkiksi Anduin ja Wrathrion ovat saaneet useita kohtaamisia ja dialogia keskenään, jotka herättävät kysymyksiä. Näin ollen Wrathuinista tehtiin 'asia'.</w:t>
        <w:br/>
        <w:br/>
        <w:t xml:space="preserve"> En ole koskaan nähnyt pelissä mitään, mikä vihjaisi millään tavalla minkäänlaiseen suhteeseen heidän välillään.</w:t>
        <w:br/>
        <w:br/>
        <w:t xml:space="preserve"> Anduinin ja Wrathionin välillä oli animoitua dialogia Pandarian The Veiled Stairissa. En ole aivan varma, oliko se osa luonnollista vai legendaarista quest-linjaa. Wrathion viittasi Anduiniin nimellä "rakas prinssi Anduin" ja he olivat aika lähellä toisiaan, joten luonnollisesti pelaajien mielikuvitus alkoi ihmetellä.</w:t>
      </w:r>
    </w:p>
    <w:p>
      <w:r>
        <w:rPr>
          <w:b/>
          <w:u w:val="single"/>
        </w:rPr>
        <w:t xml:space="preserve">799919</w:t>
      </w:r>
    </w:p>
    <w:p>
      <w:r>
        <w:t xml:space="preserve">Kuulostaa minusta siltä, että kyseessä on "oljenkorsiin takertuminen". Tarkoitan, että heidän persoonallisuustyyppinsä eivät sovi millään tavalla yhteen. Anyhoo, menen hieman sivuun aiheesta ^^;</w:t>
      </w:r>
    </w:p>
    <w:p>
      <w:r>
        <w:rPr>
          <w:b/>
          <w:u w:val="single"/>
        </w:rPr>
        <w:t xml:space="preserve">799920</w:t>
      </w:r>
    </w:p>
    <w:p>
      <w:r>
        <w:t xml:space="preserve">25/11/2014 02:08Postannut</w:t>
        <w:br/>
        <w:t xml:space="preserve">dc145dc3c819bd33</w:t>
        <w:br/>
        <w:t xml:space="preserve">Wrathion kutsui Anduinia "rakkaaksi prinssi Anduiniksi"</w:t>
        <w:br/>
        <w:br/>
        <w:t xml:space="preserve">LOL!</w:t>
        <w:br/>
        <w:br/>
        <w:t xml:space="preserve"> Niinhän hienot britit puhuvat.</w:t>
        <w:br/>
        <w:br/>
        <w:t xml:space="preserve"> Wrathionin suusta se on lähinnä alentavaa.</w:t>
      </w:r>
    </w:p>
    <w:p>
      <w:r>
        <w:rPr>
          <w:b/>
          <w:u w:val="single"/>
        </w:rPr>
        <w:t xml:space="preserve">799921</w:t>
      </w:r>
    </w:p>
    <w:p>
      <w:r>
        <w:t xml:space="preserve">25/11/2014 02:13Posted by</w:t>
        <w:br/>
        <w:t xml:space="preserve">cc689684531877d0</w:t>
        <w:br/>
        <w:br/>
        <w:t xml:space="preserve">25/11/2014 02:08Posted by</w:t>
        <w:br/>
        <w:t xml:space="preserve">dc145dc3c819bd33</w:t>
        <w:br/>
        <w:t xml:space="preserve">Wrathion viittasi Anduiniin nimellä "rakas prinssi Anduin"</w:t>
        <w:br/>
        <w:br/>
        <w:t xml:space="preserve">LOL!</w:t>
        <w:br/>
        <w:br/>
        <w:t xml:space="preserve"> Niinhän hienot britit puhuvat.</w:t>
        <w:br/>
        <w:br/>
        <w:t xml:space="preserve"> Wrathionin suusta se on lähinnä alentavaa.</w:t>
        <w:br/>
        <w:br/>
        <w:t xml:space="preserve"> Teidän pitäisi jo tietää, että pelaajien mielikuvituksen käynnistäminen internetissä ei vaadi paljon. Reddit on tunnettu siitä, että siellä tehdään hätiköityjä johtopäätöksiä ja tartutaan oljenkorsiin.</w:t>
        <w:br/>
        <w:br/>
        <w:t xml:space="preserve"> Joka tapauksessa Wrathuin on jo olemassa. Se on täysin eri aihe, ja siitä on jo keskusteltu. Otin sen vain mukaan mahdollisena, mutta epätodennäköisenä esimerkkinä... Siinä kaikki.</w:t>
      </w:r>
    </w:p>
    <w:p>
      <w:r>
        <w:rPr>
          <w:b/>
          <w:u w:val="single"/>
        </w:rPr>
        <w:t xml:space="preserve">799922</w:t>
      </w:r>
    </w:p>
    <w:p>
      <w:r>
        <w:t xml:space="preserve">Eikö sims 4 ole luokiteltu kypsäksi Venäjällä, koska samaa sukupuolta olevat suhteet ovat mahdollisia?</w:t>
      </w:r>
    </w:p>
    <w:p>
      <w:r>
        <w:rPr>
          <w:b/>
          <w:u w:val="single"/>
        </w:rPr>
        <w:t xml:space="preserve">799923</w:t>
      </w:r>
    </w:p>
    <w:p>
      <w:r>
        <w:t xml:space="preserve">25/11/2014 02:16Posted by</w:t>
        <w:br/>
        <w:t xml:space="preserve">dc145dc3c819bd33</w:t>
        <w:br/>
        <w:t xml:space="preserve">Sinun pitäisi jo tietää, että pelaajien mielikuvituksen käynnistäminen internetissä ei vaadi paljon. Reddit on pahamaineinen johtopäätösten tekemisestä ja oljenkorsiin takertumisesta.</w:t>
        <w:br/>
        <w:br/>
        <w:t xml:space="preserve"> No, asia on niin, että ne ovat ilmeisesti näyttelijöiden ääninäyttelemiä ja toinen tai molemmat näyttelijöistä voivat olla homoja, mistä me tiedämme.</w:t>
        <w:br/>
        <w:br/>
        <w:t xml:space="preserve"> Lisäksi mielestäni hienostunut ja ovela voi joskus olla hieman camp, ja Wrathion on ehdottomasti hienostunut ja ovela hahmo.</w:t>
        <w:br/>
        <w:br/>
        <w:t xml:space="preserve">Sama pätee ajattelevaisuuteen, ehkä vähemmässä määrin?</w:t>
        <w:br/>
        <w:br/>
        <w:t xml:space="preserve">...ja Anduin on selvästi ajattelevainen</w:t>
        <w:br/>
        <w:br/>
        <w:t xml:space="preserve"> Joten mikä tahansa tai kaikki näistä voi saada ihmiset ajattelemaan tuolla tavalla.</w:t>
        <w:br/>
        <w:br/>
        <w:t xml:space="preserve"> Lisäksi amerikkalaiset luulevat, että kaikki hienot brittimiehet ovat homoja!</w:t>
        <w:br/>
        <w:br/>
        <w:t xml:space="preserve"> Heillä on vain tapana lukea aksentti.</w:t>
        <w:br/>
        <w:br/>
        <w:t xml:space="preserve"> Uskon, että kumpikin hahmoista voisi mahdollisesti olla homo, tai sitten ei, mutta henkilökohtaisesti en todellakaan usko, että he ovat kiinnostuneita toisistaan.</w:t>
      </w:r>
    </w:p>
    <w:p>
      <w:r>
        <w:rPr>
          <w:b/>
          <w:u w:val="single"/>
        </w:rPr>
        <w:t xml:space="preserve">799924</w:t>
      </w:r>
    </w:p>
    <w:p>
      <w:r>
        <w:t xml:space="preserve">Olen biseksuaali eunukki, jolla on afro, ja olen suoraan sanottuna inhottava siitä, että pelissä ei ole mukana ketään kaltaisiani. Näyttää siltä, että nämä yhtiöt jatkavat meidän ainutlaatuisten yksilöiden syrjintää riippumatta siitä, kuinka paljon me valittelemme siitä. Kiukuttelu loppui.</w:t>
      </w:r>
    </w:p>
    <w:p>
      <w:r>
        <w:rPr>
          <w:b/>
          <w:u w:val="single"/>
        </w:rPr>
        <w:t xml:space="preserve">799925</w:t>
      </w:r>
    </w:p>
    <w:p>
      <w:r>
        <w:t xml:space="preserve">Jos biseksuaalisia eunukkeja, joilla on afrohiukset, kiusattaisiin kouluissa ja työpaikoilla ja jos heiltä evättäisiin kansalaisoikeudet, sinä ehkä välittäisit.</w:t>
      </w:r>
    </w:p>
    <w:p>
      <w:r>
        <w:rPr>
          <w:b/>
          <w:u w:val="single"/>
        </w:rPr>
        <w:t xml:space="preserve">799926</w:t>
      </w:r>
    </w:p>
    <w:p>
      <w:r>
        <w:t xml:space="preserve">Katsokaa kaikkia downvoteja op:n pyynnöstä! Tyypillistä miehille!</w:t>
        <w:br/>
        <w:t xml:space="preserve"> Jos olisit pyytänyt lesbojen lisäämistä op, olisit saanut +275.</w:t>
        <w:br/>
        <w:t xml:space="preserve"> Useimmat miehet ovat siinä suhteessa yksinkertaisia visuaalisia olentoja, ja monet pysyvät koko elämänsä ajan henkisenä lapsena siltä osin. Ei millään pahalla.</w:t>
        <w:t xml:space="preserve">Mutta koen sen päivittäin miesten seurassa,</w:t>
        <w:br/>
        <w:t xml:space="preserve">N kaikki tuo hölynpöly heidän fantasioistaan kahdesta naisesta! Outoja!</w:t>
        <w:br/>
        <w:br/>
        <w:t xml:space="preserve"> Kirjoita pyyntö lippuun blizzardille ja jätä ahdasmieliset ihmiset huomiotta N ole onnellinen!</w:t>
        <w:br/>
        <w:t xml:space="preserve"> Älä anna kenenkään tuomita sinua siitä, kuka olet, etkä varsinkaan seksuaalisuuden takia!</w:t>
        <w:br/>
        <w:br/>
        <w:t xml:space="preserve">tunsin lukiossa homopojan, N hän oli älykkäämpi</w:t>
        <w:br/>
        <w:t xml:space="preserve">ja kunnollinen ja hienostunut, ja hänellä oli kyky olla parempi ystävä,</w:t>
        <w:br/>
        <w:t xml:space="preserve">kuin kaikki ne luokan tyhjänpäiväiset aivottomat machot,</w:t>
        <w:br/>
        <w:t xml:space="preserve">jotka yrittivät olla kovia ja tehdä vaikutuksen.</w:t>
        <w:t xml:space="preserve">Lopulta hän lähti lukiosta,</w:t>
        <w:br/>
        <w:t xml:space="preserve">mukanaan paljon ystäviä ja tutkinto, kun taas machot reputtivat kursseja</w:t>
      </w:r>
    </w:p>
    <w:p>
      <w:r>
        <w:rPr>
          <w:b/>
          <w:u w:val="single"/>
        </w:rPr>
        <w:t xml:space="preserve">799927</w:t>
      </w:r>
    </w:p>
    <w:p>
      <w:r>
        <w:t xml:space="preserve">Ei ongelmaa homot on ystävä, joka on ja perheenjäsen, mutta tämä ajatus on friakin retarded miksi edes ajatella sitä, ja olisin vastaan lesbot kuin npc: n, olen vain sitä mieltä, WoW shoudnt tarvitse muuttaa tapojaan sopivaksi homo tai muita ihmisiä sen täydellinen niin kuin se on tarinoita ja npc: n ja jos se teki lopettaisin, koska se olisi epärealistinen niin pitkälle kuin WoW menee ei ole koskaan ollut niitä eikä toivottavasti koskaan tule olemaankaan</w:t>
      </w:r>
    </w:p>
    <w:p>
      <w:r>
        <w:rPr>
          <w:b/>
          <w:u w:val="single"/>
        </w:rPr>
        <w:t xml:space="preserve">799928</w:t>
      </w:r>
    </w:p>
    <w:p>
      <w:r>
        <w:t xml:space="preserve">25/11/2014 03:11Postannut</w:t>
        <w:br/>
        <w:t xml:space="preserve">51cc439832b84273</w:t>
        <w:br/>
        <w:t xml:space="preserve">Katsokaa kaikkia downvoteja op:n pyynnöstä! Tyypillistä miehille!</w:t>
        <w:br/>
        <w:br/>
        <w:t xml:space="preserve"> Ristiriitainen villi feministi ilmestyy! Mitä pitäisi tehdä?</w:t>
        <w:br/>
        <w:t xml:space="preserve">...</w:t>
        <w:br/>
        <w:t xml:space="preserve">.</w:t>
        <w:br/>
        <w:t xml:space="preserve"> Juokse!....Et voi paeta!</w:t>
        <w:br/>
        <w:t xml:space="preserve">...</w:t>
        <w:br/>
        <w:t xml:space="preserve">.</w:t>
        <w:br/>
        <w:t xml:space="preserve"> Feministi käyttää tyypillistä miesten lausuntoa! +2 vahinkoa kaikille miehille/mysogynisteille!</w:t>
        <w:br/>
        <w:t xml:space="preserve">...</w:t>
        <w:br/>
        <w:t xml:space="preserve">.</w:t>
        <w:br/>
        <w:t xml:space="preserve"> Juokse! ...Pakenet onnistuneesti!</w:t>
      </w:r>
    </w:p>
    <w:p>
      <w:r>
        <w:rPr>
          <w:b/>
          <w:u w:val="single"/>
        </w:rPr>
        <w:t xml:space="preserve">799929</w:t>
      </w:r>
    </w:p>
    <w:p>
      <w:r>
        <w:t xml:space="preserve">25/11/2014 03:36Postannut</w:t>
        <w:br/>
        <w:t xml:space="preserve">18e0ee9aaa9e6390</w:t>
        <w:br/>
        <w:t xml:space="preserve">Feministi käyttää tyypillistä miesten lausuntoa! +2 vahinkoa kaikille miehille/mysogynisteille!</w:t>
        <w:br/>
        <w:br/>
        <w:t xml:space="preserve"> Tarkoitan sitä mieskategoriaa, joka ei suvaitse, homoja tai ketään "normista" poikkeavaa. Siksi mainitsin edellisessä viestissäni "machotyyppiset miehet". Niitä on PALJON. Näet tai kuulet joka päivä jossain päin maailmaa tai uutisissa, että näitä ihmisiä ahdistellaan tai kiusataan ja tässäkin aiheessa monet kommentit ja downvotes todistavat sen.</w:t>
        <w:br/>
        <w:br/>
        <w:t xml:space="preserve"> Puhumattakaan erityisistä muistopäivistä, joita järjestetään vuosittain tällaisten viharikosten uhreille. Laskekaa uhrien määrä tällaisilla muistilistoilla. Olisitte järkyttyneitä. Jokaisella homolla, on äiti ja perhe myös, jotka rakastavat heitä ja joita tällainen viha satuttaa.</w:t>
        <w:br/>
        <w:br/>
        <w:t xml:space="preserve"> Sillä ei ole mitään tekemistä feminismin kanssa. Mutta on tosiasia, että naiset yleensä ovat paljon suvaitsevaisempia näiden asioiden suhteen, ja monien muidenkin asioiden suhteen. Mielestäni epäoikeudenmukaisuudelle ei ole enää sijaa tässä ajassa, koska tämä ei ole enää keskiaika. Tällainen suvaitsemattomuus on lopetettava. Säälin op:ta niin paljon luettuani suurimman osan teidän typerien kommenteista! Kuvitelkaa, miltä hänestä tuntuu tämän aiheen jälkeen. Mutta olen varma, että teillä ei ole aavistustakaan lukemalla kommenttinne.</w:t>
        <w:br/>
        <w:t xml:space="preserve"> Joten älkää tuoko trollifeminismikommenttianne tähän aiheeseen. Jos on jotain mitä en voi sietää tässä maailmassa, se on kaikki mikä liittyy epäoikeudenmukaisuuteen tai toistensa kiusaamiseen!</w:t>
      </w:r>
    </w:p>
    <w:p>
      <w:r>
        <w:rPr>
          <w:b/>
          <w:u w:val="single"/>
        </w:rPr>
        <w:t xml:space="preserve">799930</w:t>
      </w:r>
    </w:p>
    <w:p>
      <w:r>
        <w:t xml:space="preserve">Olen homo, enkä välitä edustuksesta World of Warcraftissa.</w:t>
        <w:br/>
        <w:br/>
        <w:t xml:space="preserve"> Miksi? Koska sen tekeminen tuo esiin miesvauvojen lauman, joka luulee, että seksuaalisuutesi edustamisen pyytäminen pelaamassasi fantasiapelissä on sama kuin hyökkäisi sitä vastaan, että pelissä on heterohahmoja.</w:t>
        <w:br/>
        <w:br/>
        <w:t xml:space="preserve"> Olen väsynyt. Taistelen taisteluni tosielämässä, ja olen luopunut WoW-yhteisöstä tässä suhteessa.</w:t>
        <w:br/>
        <w:br/>
        <w:t xml:space="preserve"> Seksuaalisuuteni ei ole kaikki kaikessa - mutta se on hyvin keskeinen asia. Yksinkertaisesti siksi, että moniin asioihin elämässäni liittyy kumppanini, jota rakastan hyvin paljon.</w:t>
        <w:br/>
        <w:br/>
        <w:t xml:space="preserve"> Ihmiset sanovat aina: "Sillä ei ole väliä". "Se on fantasiapeli." "Sillä ei ole mitään tekemistä maailmankaikkeuden kanssa."</w:t>
        <w:br/>
        <w:br/>
        <w:t xml:space="preserve"> Silti samat ihmiset hyväksyvät avoimesti sen, että Jainan suhde Arthasiin oli hänelle tärkeä ajuri, jotta hän voisi pelastaa Arthasin Wrath of the Lich Kingissä.</w:t>
        <w:br/>
        <w:br/>
        <w:t xml:space="preserve"> Että se, että Thrall jätti sotapäällikön manttelin sotarikollisen käsiin tavoitellakseen neutraalimpaa roolia - ja isyyttä.</w:t>
        <w:br/>
        <w:br/>
        <w:t xml:space="preserve"> Että Sunwalker Dezco pyrki vaimonsa näkemyksen vuoksi rauhaan ja diplomatiaan Pandariassa. Hän kunnioitti rakastamaansa naista ja pyrki elämään tämän näkemyksen mukaan.</w:t>
        <w:br/>
        <w:br/>
        <w:t xml:space="preserve"> Kaikki nämä tapahtumat ovat hahmonkehitystä. Juuri se, mikä määrittelee hahmot, on se, miten me havaitsemme heidät ja samaistumme heihin niiden inhimillisten piirteiden vuoksi, jotka he jakavat kanssamme.</w:t>
        <w:br/>
        <w:br/>
        <w:t xml:space="preserve"> Miksi luulet, että Thrall ja Sylvanas ovat niin valtavan suosittuja hahmoja?</w:t>
        <w:t xml:space="preserve">Koska huolimatta siitä, että he ovat örkkejä ja epäkuolleita - rotuja, jotka ovat perinteisesti pahoja fantasiaympäristöissä -</w:t>
        <w:br/>
        <w:t xml:space="preserve">heillä on lunastavia ja inhimillisiä ominaisuuksia, joihin me itse voimme samaistua</w:t>
        <w:br/>
        <w:br/>
        <w:t xml:space="preserve"> Yksi erittäin keskeinen osa identiteettiämme ihmisinä on seksuaalisuutemme. Ja vaikka meidän ei tarvitse tunkea seksuaalisuutta ihmisten kurkusta alas (vaikka S-l-u-t-mogit ja Bikini-panssaroidut paladiinit tekevätkin niin joka päivä), representaatio voi olla hienovaraista ja näkyvää samaan aikaan.</w:t>
        <w:br/>
        <w:br/>
        <w:t xml:space="preserve"> Jos Blizzard haluaa käyttää romantiikkaa katalysaattorina hahmonkehitykselle, en näe mitään syytä olla sisällyttämättä homoja ja lesboja pelkän sen tosiasian vuoksi, että ho-mo-seksuaalisuus on yleistä ihmislajissa. Mutta he eivät tee niin, koska jos he yrittäisivät, trollit nostaisivat !@#$-myrskyn.</w:t>
        <w:br/>
        <w:t xml:space="preserve"> Ja mieluummin vain pelaisin peliä rauhassa kuin kuuntelisin heidän paskaansa!</w:t>
      </w:r>
    </w:p>
    <w:p>
      <w:r>
        <w:rPr>
          <w:b/>
          <w:u w:val="single"/>
        </w:rPr>
        <w:t xml:space="preserve">799931</w:t>
      </w:r>
    </w:p>
    <w:p>
      <w:r>
        <w:t xml:space="preserve">100 Worgen Druid</w:t>
        <w:br/>
        <w:t xml:space="preserve">No Comments Reborn</w:t>
        <w:br/>
        <w:t xml:space="preserve">13555</w:t>
        <w:br/>
        <w:br/>
        <w:t xml:space="preserve">Olen homo, enkä välitä edustuksesta World of Warcraftissa.</w:t>
        <w:br/>
        <w:br/>
        <w:t xml:space="preserve"> Miksi? Koska sen tekeminen tuo esiin miesvauvojen lauman, joka luulee, että seksuaalisuutesi edustuksen pyytäminen pelaamassasi fantasiapelissä on sama kuin hyökkäisi sitä vastaan, että pelissä on heterohahmoja.</w:t>
        <w:br/>
        <w:br/>
        <w:t xml:space="preserve"> Olen väsynyt. Taistelen taisteluni tosielämässä, ja olen luopunut WoW-yhteisöstä tässä suhteessa.</w:t>
        <w:br/>
        <w:br/>
        <w:t xml:space="preserve"> Ihmiset sanovat aina: "Sillä ei ole väliä". "Se on fantasiapeli." "Sillä ei ole mitään tekemistä maailmankaikkeuden kanssa."</w:t>
        <w:br/>
        <w:br/>
        <w:t xml:space="preserve"> Silti samat ihmiset hyväksyvät avoimesti sen, että Jainan suhde Arthasiin oli hänelle tärkeä ajuri, jonka avulla hän katsoi, voisiko hän pelastaa Arthasin Wrath of the Lich Kingissä.</w:t>
        <w:br/>
        <w:br/>
        <w:t xml:space="preserve"> Että se, että Thrall jätti sotapäällikön manttelin sotarikollisen käsiin tavoitellakseen neutraalimpaa roolia - ja isyyttä.</w:t>
        <w:br/>
        <w:br/>
        <w:t xml:space="preserve"> Että Sunwalker Dezco pyrki vaimonsa näkemyksen vuoksi rauhaan ja diplomatiaan Pandariassa. Hän kunnioitti rakastamaansa naista ja pyrki elämään tämän näkemyksen mukaan.</w:t>
        <w:br/>
        <w:br/>
        <w:t xml:space="preserve"> Kaikki nämä tapahtumat ovat hahmonkehitystä. Juuri se, mikä määrittelee hahmot, on se, miten me havaitsemme heidät ja samaistumme heihin niiden inhimillisten piirteiden vuoksi, jotka he jakavat kanssamme.</w:t>
        <w:br/>
        <w:br/>
        <w:t xml:space="preserve"> Miksi luulet, että Thrall ja Sylvanas ovat niin valtavan suosittuja hahmoja? Koska huolimatta siitä, että he ovat örkkejä ja epäkuolleita - rotuja, jotka ovat perinteisesti pahoja fantasiaympäristöissä - heillä on lunastavia ja inhimillisiä ominaisuuksia, joihin me itse voimme samaistua.</w:t>
        <w:br/>
        <w:br/>
        <w:t xml:space="preserve"> Yksi erittäin keskeinen osa identiteettiämme ihmisinä on seksuaalisuutemme. Ja vaikka meidän ei tarvitse tunkea seksuaalisuutta ihmisten kurkusta alas (vaikka S-l-u-t-mogit ja Bikini-panssaroidut paladiinit tekevätkin niin joka päivä), representaatio voi olla hienovaraista ja näkyvää samaan aikaan.</w:t>
        <w:br/>
        <w:br/>
        <w:t xml:space="preserve"> Jos Blizzard haluaa käyttää romantiikkaa katalysaattorina hahmonkehitykselle, en näe mitään syytä olla sisällyttämättä homoja ja lesboja pelkän sen tosiasian vuoksi, että ho-mo-seksuaalisuus on yleistä ihmislajissa.</w:t>
        <w:br/>
        <w:br/>
        <w:t xml:space="preserve"> Hämmästyttävä viesti! Tästä tulee mieleen se aiemmin mainittu tarina siitä korkea-älyisestä lukiokaverista. Teillä on jotain erityistä selitettävää. N pystytte sanomaan tai kirjoittamaan kaikki oikeat sanat selittääksenne asiat täydellisesti hyvin emotionaalisesti tasapainoisella tavalla! Se on jotain, mihin monet muut eivät pysty! Lahjakkuus kirjoittaa ja puhua täydellisen tasapainoisilla tunteilla ja perusteluilla! Ihana viesti!</w:t>
        <w:br/>
        <w:br/>
        <w:t xml:space="preserve"> Sinä tasapainoilet älyllisen ja ymmärrettävän puhumisen välillä täydellisesti. Naiselle, useimmiten kun mies puhuu sinulle, se on joko käsittämättömän kehittynyttä, tai joko kuin maanviljelijä tai seksuaalisesti suuntautunutta. Yksi kolmesta vastakohdasta. Homomiesten kohdalla näin ei yleensä ole. Siksi homoilla on aina paljon naispuolisia ystäviä! :o)</w:t>
      </w:r>
    </w:p>
    <w:p>
      <w:r>
        <w:rPr>
          <w:b/>
          <w:u w:val="single"/>
        </w:rPr>
        <w:t xml:space="preserve">799932</w:t>
      </w:r>
    </w:p>
    <w:p>
      <w:r>
        <w:t xml:space="preserve">se voisi luultavasti toimia... Swtor vei asian vielä pidemmälle ja otti käyttöön homoromancing-vaihtoehdot vähän aikaa sitten, ja se näyttää toimineen siellä...</w:t>
      </w:r>
    </w:p>
    <w:p>
      <w:r>
        <w:rPr>
          <w:b/>
          <w:u w:val="single"/>
        </w:rPr>
        <w:t xml:space="preserve">799933</w:t>
      </w:r>
    </w:p>
    <w:p>
      <w:r>
        <w:t xml:space="preserve">25/11/2014 04:22Postannut 25cadfabc5340059</w:t>
        <w:br/>
        <w:br/>
        <w:t xml:space="preserve">Ei, tämä ei ole seksipeli</w:t>
        <w:br/>
        <w:br/>
        <w:t xml:space="preserve">En usko, että idea on, että se olisi millään tavalla seksuaalinen.Me</w:t>
        <w:br/>
        <w:t xml:space="preserve">emme myöskään näe heteroparien seksielämää WoWissa, vai näemmekö?Siellä</w:t>
        <w:br/>
        <w:t xml:space="preserve">ei ole yhtään makuuhuonekohtausta!Meille vain kerrotaan, että he ovat naimisissa ja</w:t>
        <w:br/>
        <w:t xml:space="preserve">jos toiselle heistä tapahtuu jotain, meille kerrotaan, että toisen</w:t>
        <w:t xml:space="preserve">sydän</w:t>
        <w:t xml:space="preserve">on</w:t>
        <w:br/>
        <w:t xml:space="preserve">särkynyt.Sama voisi tapahtua WoWissa samaa sukupuolta oleville</w:t>
        <w:br/>
        <w:t xml:space="preserve">pareille, aivan kuten tapahtuu ESO:n kaltaisissa peleissä. kenenkään</w:t>
        <w:br/>
        <w:t xml:space="preserve">koskaan nähdä tekevän mitään seksuaalista, eikä sanaa homo edes</w:t>
        <w:br/>
        <w:t xml:space="preserve">mainita.</w:t>
      </w:r>
    </w:p>
    <w:p>
      <w:r>
        <w:rPr>
          <w:b/>
          <w:u w:val="single"/>
        </w:rPr>
        <w:t xml:space="preserve">799934</w:t>
      </w:r>
    </w:p>
    <w:p>
      <w:r>
        <w:t xml:space="preserve">Kaikki varuskuntani seuraajat ovat homoja ja onnellisia ihmisiä, sukupuolella ei ole väliä, kunhan olet homo.</w:t>
      </w:r>
    </w:p>
    <w:p>
      <w:r>
        <w:rPr>
          <w:b/>
          <w:u w:val="single"/>
        </w:rPr>
        <w:t xml:space="preserve">799935</w:t>
      </w:r>
    </w:p>
    <w:p>
      <w:r>
        <w:t xml:space="preserve">Jos haluat nähdä homohahmoja, kirjaudu RP-palvelimelle ja mene suoraan Gold Shireen, siellä niitä riittää.</w:t>
      </w:r>
    </w:p>
    <w:p>
      <w:r>
        <w:rPr>
          <w:b/>
          <w:u w:val="single"/>
        </w:rPr>
        <w:t xml:space="preserve">799936</w:t>
      </w:r>
    </w:p>
    <w:p>
      <w:r>
        <w:t xml:space="preserve">Tuolla on Johnny Awesome.</w:t>
      </w:r>
    </w:p>
    <w:p>
      <w:r>
        <w:rPr>
          <w:b/>
          <w:u w:val="single"/>
        </w:rPr>
        <w:t xml:space="preserve">799937</w:t>
      </w:r>
    </w:p>
    <w:p>
      <w:r>
        <w:t xml:space="preserve">Siellä täällä on joitakin hienovaraisia vihjeitä. Mutta ne ovat vain sitä: hienovaraisia vihjeitä.</w:t>
        <w:br/>
        <w:br/>
        <w:t xml:space="preserve"> Blizzard ei todennäköisesti halua antaa mitään laajoja lausuntoja tästä aiheesta pelin sisäisten juttujen kautta. Ja mielestäni aivan oikeutetusti.</w:t>
      </w:r>
    </w:p>
    <w:p>
      <w:r>
        <w:rPr>
          <w:b/>
          <w:u w:val="single"/>
        </w:rPr>
        <w:t xml:space="preserve">799938</w:t>
      </w:r>
    </w:p>
    <w:p>
      <w:r>
        <w:t xml:space="preserve">Koska yksikään pelin hahmo ei kerro sitä sinulle;</w:t>
        <w:br/>
        <w:br/>
        <w:t xml:space="preserve">"Hei, olen hetero</w:t>
      </w:r>
      <w:r>
        <w:t xml:space="preserve"> Voisitko etsiä 6 marjaa minulle? Juokse samalla lähimpään kaupunkiin ja anna tämä toiselle heteroystävälleni." Näin on. Hän ilahtuu, kun näkee, etten ole menettänyt sitä".</w:t>
        <w:br/>
        <w:br/>
        <w:t xml:space="preserve"> Pelissä on hahmoja, joiden uskon olevan homoja ja jotka on ehkä luotu tarkoituksella, että he olisivat homoja/lesboja/biseksuaalisia. Mutta onko tarpeen, että he ilmoittavat olevansa homoja, kun he antavat sinulle viimeisimmän tehtävän? Ei. Aivan kuten ei ole välttämätöntä, että muutkaan questien antajat ilmoittavat olevansa heteroja antaessaan sinulle viimeisimmän questisi.</w:t>
      </w:r>
    </w:p>
    <w:p>
      <w:r>
        <w:rPr>
          <w:b/>
          <w:u w:val="single"/>
        </w:rPr>
        <w:t xml:space="preserve">799939</w:t>
      </w:r>
    </w:p>
    <w:p>
      <w:r>
        <w:t xml:space="preserve">lol whut.since koska sillä on ollut väliä mitä hahmot ovat?</w:t>
        <w:br/>
        <w:t xml:space="preserve">kukaan välittäisi? tai edes haluaisi hahmon olevan homo/hetero</w:t>
        <w:br/>
        <w:t xml:space="preserve">ne ovat hahmoja ei muuta .</w:t>
      </w:r>
    </w:p>
    <w:p>
      <w:r>
        <w:rPr>
          <w:b/>
          <w:u w:val="single"/>
        </w:rPr>
        <w:t xml:space="preserve">799940</w:t>
      </w:r>
    </w:p>
    <w:p>
      <w:r>
        <w:t xml:space="preserve">Ensimmäisen maailman ongelmat.</w:t>
      </w:r>
    </w:p>
    <w:p>
      <w:r>
        <w:rPr>
          <w:b/>
          <w:u w:val="single"/>
        </w:rPr>
        <w:t xml:space="preserve">799941</w:t>
      </w:r>
    </w:p>
    <w:p>
      <w:r>
        <w:t xml:space="preserve">Naiset = yhtäläiset oikeudet bla bla bla bla</w:t>
        <w:br/>
        <w:t xml:space="preserve">Homot = yhtäläiset oikeudet bla bla bla bla</w:t>
        <w:br/>
        <w:br/>
        <w:t xml:space="preserve">Miksi vain homot ja naiset tekevät näin, kun useimmissa tapauksissa (paitsi jos olet muslimi tai asut jossakin tietyssä paikassa) sinua kohdellaan täysin tasa-arvoisesti, enkä puhu jokaisesta naisesta tai homosta, koska jotkut vain pärjäävät eivätkä valita pelistä, wowissa ei ole homoja, ja toivottavasti ei koskaan tule olemaankaan, lopeta se</w:t>
      </w:r>
    </w:p>
    <w:p>
      <w:r>
        <w:rPr>
          <w:b/>
          <w:u w:val="single"/>
        </w:rPr>
        <w:t xml:space="preserve">799942</w:t>
      </w:r>
    </w:p>
    <w:p>
      <w:r>
        <w:t xml:space="preserve">25/11/2014 06:37Postannut</w:t>
        <w:br/>
        <w:t xml:space="preserve">8fb41a7d3994db52</w:t>
        <w:br/>
        <w:t xml:space="preserve">Miksi vain homot ja naiset tekevät näin</w:t>
        <w:br/>
        <w:br/>
        <w:t xml:space="preserve">No, tässä on oikeastaan kaksi vaihtoehtoa, eikö olekin?</w:t>
        <w:br/>
        <w:br/>
        <w:t xml:space="preserve"> Joko homot ja naiset ovat erittäin irrationaalisia olentoja, jotka valittavat silloinkin, kun ei ole mitään valittamista, tai sitten sinun väitteesi, että he:</w:t>
        <w:br/>
        <w:br/>
        <w:t xml:space="preserve">25/11/2014 06:37Postannut</w:t>
        <w:br/>
        <w:t xml:space="preserve">8fb41a7d3994db52</w:t>
        <w:br/>
        <w:t xml:space="preserve">kohdellaan täysin tasa-arvoisesti</w:t>
        <w:br/>
        <w:br/>
        <w:t xml:space="preserve">...ei ole heidän kokemuksensa.</w:t>
        <w:br/>
        <w:br/>
        <w:t xml:space="preserve"> Kysymys kuuluukin, kumpi on mielestäsi todennäköisempää?</w:t>
      </w:r>
    </w:p>
    <w:p>
      <w:r>
        <w:rPr>
          <w:b/>
          <w:u w:val="single"/>
        </w:rPr>
        <w:t xml:space="preserve">799943</w:t>
      </w:r>
    </w:p>
    <w:p>
      <w:r>
        <w:t xml:space="preserve">Uskon, että pelissä on homoja ja jopa transsukupuolisia NPC:itä. Mutta kuten sanoit, monet homot pelaavat tätä peliä, joten minusta se tarkoittaa, että kaikki seksuaaliryhmät ovat hyvin edustettuina - se on todella sitä, mitä teet siitä, me pelaajat luomme maailman, ei joku NPC, joka antaa sinulle tehtävän, etkä näe häntä enää koskaan.</w:t>
        <w:br/>
        <w:br/>
        <w:t xml:space="preserve"> Kukaan ei kuitenkaan välitä kenenkään seksuaalisesta mieltymyksestä, jos sitä ei ilmoiteta, ja silloinkin valtaosa ei välitä pätkääkään.</w:t>
      </w:r>
    </w:p>
    <w:p>
      <w:r>
        <w:rPr>
          <w:b/>
          <w:u w:val="single"/>
        </w:rPr>
        <w:t xml:space="preserve">799944</w:t>
      </w:r>
    </w:p>
    <w:p>
      <w:r>
        <w:t xml:space="preserve">25/11/2014 00:06Postannut</w:t>
        <w:br/>
        <w:t xml:space="preserve">c167080f88b7b0dd</w:t>
        <w:br/>
        <w:t xml:space="preserve">Toivon vain, että jos he päättävät lisätä homohahmon, se tehdään tyylikkäästi ja kunnioittavasti. Tarvitsemme enemmän homohahmoja valtavirtapeleihin, jotka vain sattuvat olemaan homoja sen sijaan, että ovat kävelevä parodia.</w:t>
        <w:br/>
        <w:br/>
        <w:t xml:space="preserve"> Miksi? Miksi tarvitsemme homohahmoja valtavirtapeleihin? KERRO MIKSI!!!!</w:t>
      </w:r>
    </w:p>
    <w:p>
      <w:r>
        <w:rPr>
          <w:b/>
          <w:u w:val="single"/>
        </w:rPr>
        <w:t xml:space="preserve">799945</w:t>
      </w:r>
    </w:p>
    <w:p>
      <w:r>
        <w:t xml:space="preserve">En ole varma, mainitaanko se, mutta luulen, että "The Day that Deathwing Came" -kirjan tehtävässä on pieni vihje homohahmosta:</w:t>
        <w:t xml:space="preserve">What Really Happened"</w:t>
        <w:br/>
        <w:br/>
        <w:t xml:space="preserve">Siinä pääset valitsemaan useita naispuolisia henkilöitä ja yhden</w:t>
        <w:br/>
        <w:t xml:space="preserve">veritontun miehen mekossa liittymään Chopperiin, jotta voit ratsastaa Deathwingin luo ja voittaa hänet veitsitaistelussa.</w:t>
        <w:br/>
        <w:br/>
        <w:t xml:space="preserve"> No, se on ehkä lisätty kikattavuuden vuoksi, mutta onhan se sentään jotain, eikö?</w:t>
      </w:r>
    </w:p>
    <w:p>
      <w:r>
        <w:rPr>
          <w:b/>
          <w:u w:val="single"/>
        </w:rPr>
        <w:t xml:space="preserve">799946</w:t>
      </w:r>
    </w:p>
    <w:p>
      <w:r>
        <w:t xml:space="preserve">Lue vain WoW-fanifiktioita, OP. Näet pareja, joita et olisi voinut kuvitella pahimmissakaan painajaisissasi. Pelejä ei ole tarkoitettu tällaisten lausuntojen välineeksi. Katso vaikka GW2:ta. Heidän elävän tarinansa edellisessä tarinassa oli !@##$%^-*!@ pariskunta ja se oli niin karseaa, että toivon, etteivät he olisi koskaan vaivautuneet.</w:t>
        <w:br/>
        <w:br/>
        <w:t xml:space="preserve"> He yrittivät olla tyylikkäitä ja se vain pahensi asiaa. Heidän romanssinsa ja kaikki heidän vuorovaikutuksensa oli niin mekaanista, niin laskelmoitua ja niin halpaa, että kun se huipentui toisen kuoleman läheiseen tilanteeseen (kun loppupomo kuoli, saatiin cutscene, jossa toinen heistä itki toisen reagoimattoman ruumiin yli ja sitten "herätti" hänet maagisesti henkiin suudelmalla), ihmiset vain huusivat ja pyysivät, että cutscenejä ei otettaisi. Samassa tarinassa oli myös mies, jonka kasvatti yksinhuoltajaisä, sosiaalisesti hyljeksitty nainen ja fyysisesti vammainen lapsi. Kaikki kuvattiin samalla kauhealla Hollywood-henkisellä tavalla kuin naispari.</w:t>
        <w:br/>
        <w:br/>
        <w:t xml:space="preserve"> Sitä paitsi, haluatko todella olla sellaisten kirjailijoiden edustama, joiden näkemys perinteisestä avioliitosta on "Hys, Tyrande!" tai jotka rinnastavat vahvat naiset murhanhimoisiin psykopaatteihin, koska ilmeisesti ainoa syy siihen, että nainen poikkeaa "tunnekylläisen heikomman sukupuolen" stereotyypistä, on se, että hän on muuttumassa pahaksi ja/tai hulluksi?</w:t>
      </w:r>
    </w:p>
    <w:p>
      <w:r>
        <w:rPr>
          <w:b/>
          <w:u w:val="single"/>
        </w:rPr>
        <w:t xml:space="preserve">799947</w:t>
      </w:r>
    </w:p>
    <w:p>
      <w:r>
        <w:t xml:space="preserve">Onko homo uusi rotu tai laji?</w:t>
        <w:br/>
        <w:br/>
        <w:t xml:space="preserve"> Olet joko mies tai nainen, joka pitää vastakkaisesta sukupuolesta.</w:t>
        <w:br/>
        <w:br/>
        <w:t xml:space="preserve"> Mitä sinä tarvitset? Transmogin vaaleanpunaisia asusteita?</w:t>
      </w:r>
    </w:p>
    <w:p>
      <w:r>
        <w:rPr>
          <w:b/>
          <w:u w:val="single"/>
        </w:rPr>
        <w:t xml:space="preserve">799948</w:t>
      </w:r>
    </w:p>
    <w:p>
      <w:r>
        <w:t xml:space="preserve">Mistä sinä puhut?</w:t>
        <w:br/>
        <w:br/>
        <w:t xml:space="preserve"> Miespuoliset Bloodelves?!</w:t>
      </w:r>
    </w:p>
    <w:p>
      <w:r>
        <w:rPr>
          <w:b/>
          <w:u w:val="single"/>
        </w:rPr>
        <w:t xml:space="preserve">799949</w:t>
      </w:r>
    </w:p>
    <w:p>
      <w:r>
        <w:t xml:space="preserve">25/11/2014 06:59Postannut</w:t>
        <w:br/>
        <w:t xml:space="preserve">81ba06a6b6c7a80f</w:t>
        <w:br/>
        <w:br/>
        <w:t xml:space="preserve">25/11/2014 00:06Postannut</w:t>
        <w:br/>
        <w:t xml:space="preserve">c167080f88b7b0dd</w:t>
        <w:br/>
        <w:t xml:space="preserve">Toivon vain, että jos he päättävät lisätä homohahmon, se tehdään tyylikkäästi ja kunnioittavasti. Tarvitsemme enemmän homohahmoja valtavirtapeleihin, jotka vain sattuvat olemaan homoja sen sijaan, että ovat kävelevä parodia.</w:t>
        <w:br/>
        <w:br/>
        <w:t xml:space="preserve"> Miksi? Miksi tarvitsemme homohahmoja valtavirtapeleihin? KERRO MIKSI!!!!</w:t>
        <w:br/>
        <w:br/>
        <w:t xml:space="preserve"> Miksi ei? Vai pitäisikö homohahmot sulkea erityisiin "homopeleihin", joista kaikki homot voivat nauttia ilman, että vatsa kääntyy?????</w:t>
        <w:br/>
        <w:br/>
        <w:t xml:space="preserve"> Rehellisesti sanottuna minua ei niinkään haittaa minkä tahansa hahmon seksuaalisuus on JOS se on järkevää tarinan kannalta. Jos tarinaan halutaan lisätä suhde (oli se sitten minkälainen tahansa), siinä on oltava loogista järkeä, ja se on selitettävä osana hahmojen tarinaa, eikä sitä pidä vain työntää tarinaan tyydyttääkseen taantumuksellisia idiootteja.</w:t>
      </w:r>
    </w:p>
    <w:p>
      <w:r>
        <w:rPr>
          <w:b/>
          <w:u w:val="single"/>
        </w:rPr>
        <w:t xml:space="preserve">799950</w:t>
      </w:r>
    </w:p>
    <w:p>
      <w:r>
        <w:t xml:space="preserve">Miksi seksuaalisuutta pitää näyttää; tämä on yli 12-vuotiaiden peli. Kyllä, siinä on vihjailuja, mutta blizzard ei ikäluokituksen vuoksi tekisi näin, ja toivonkin, että he eivät tee niin.</w:t>
        <w:br/>
        <w:br/>
        <w:t xml:space="preserve"> Minulla ei ole mitään ihmisten seksuaalisuutta vastaan, eikä minulla ole mitään ihmisten oikeuksia vastaan.</w:t>
        <w:br/>
        <w:t xml:space="preserve"> Minulla on ongelmia sen kanssa, että sitä on "pakko" tuoda tietoisuuteen.</w:t>
        <w:t xml:space="preserve">Eräs parhaista pelaajista ja yksi parhaista ystävistäni, jonka olen koskaan saanut täällä, oli homo ( Dax edustaa!) Mutta hän sanoi minulle jokin aika sitten, miksi hän vastusti kiltoja, joissa oli homoyhteisö;</w:t>
        <w:br/>
        <w:br/>
        <w:t xml:space="preserve">Tämä on peli. Sinun on tarkoitus uppoutua fiktiiviseen maailmaan, jossa sinua ei arvostella minkään muun kuin pelitaitosi ja asenteesi mukaan sekä itsesi että muiden pelaajien vaivannäköön ja kykyihin. Muiden asioiden lisääminen tähän, mukaan lukien rotu, seksuaalisuus ja alkuperä, vain erottaisi nämä ihmiset ja sen sijaan, että he voisivat olla "onnellisempia" tukevassa ilmapiirissä, johtaisi siihen, että heitä uhrattaisiin (epäilemättä siksi, että kyseessä on online), vaikka he eivät mainitsisi asianosaisten rotua/seksuaalisuutta ja he itse asiassa uhriutuisivat itseään ja määrittelisivät itsensä erilaisiksi. Me kaikki olemme ihmisiä. Ei ole mitään eroa.</w:t>
        <w:br/>
        <w:br/>
        <w:t xml:space="preserve"> Tämä tulee epäilemättä aiheuttamaan ongelmia monille ihmisille, jotka edes keskustelevat tästä. Joten nauttikaa tästä eteenpäin.</w:t>
      </w:r>
    </w:p>
    <w:p>
      <w:r>
        <w:rPr>
          <w:b/>
          <w:u w:val="single"/>
        </w:rPr>
        <w:t xml:space="preserve">799951</w:t>
      </w:r>
    </w:p>
    <w:p>
      <w:r>
        <w:t xml:space="preserve">Ogri'lassa on kokonainen homo-orgiyhteisö.</w:t>
      </w:r>
    </w:p>
    <w:p>
      <w:r>
        <w:rPr>
          <w:b/>
          <w:u w:val="single"/>
        </w:rPr>
        <w:t xml:space="preserve">799952</w:t>
      </w:r>
    </w:p>
    <w:p>
      <w:r>
        <w:t xml:space="preserve">25/11/2014 04:22Postannut</w:t>
        <w:br/>
        <w:t xml:space="preserve">3f7cd8476a03033d</w:t>
        <w:br/>
        <w:t xml:space="preserve">se voisi ehkä toimia... Swtor vei asian vielä pidemmälle ja otti käyttöön homoromancing vaihtoehdot vähän aikaa sitten ja siellä se näyttää toimineen...</w:t>
        <w:br/>
        <w:br/>
        <w:t xml:space="preserve"> Se ei ole mitään oikeaa romancingia.</w:t>
        <w:br/>
        <w:t xml:space="preserve"> Se on vain vähän erilainen questin antaja, jolla on muita kuin tavallisia (hienovaraisia)vastauksia/reaktioita ja hän ei ole seuralainensi sen jälkeen, joten voit unohtaa tämän osan.</w:t>
        <w:br/>
        <w:br/>
        <w:t xml:space="preserve"> Okei, se on jotain muuta ( homo sith ) questauksen aikana, mutta se ei ole niin kaukana, että jaat huoneen aluksessasi hänen kanssaan;)</w:t>
        <w:br/>
        <w:br/>
        <w:t xml:space="preserve"> Loppujen lopuksi tuskin huomasin, että tämän pitäisi olla ingame 'homo'(niin monet olivat järkyttyneitä), koska SwToR on monia hauskoja / outoja hahmoja.</w:t>
      </w:r>
    </w:p>
    <w:p>
      <w:r>
        <w:rPr>
          <w:b/>
          <w:u w:val="single"/>
        </w:rPr>
        <w:t xml:space="preserve">799953</w:t>
      </w:r>
    </w:p>
    <w:p>
      <w:r>
        <w:t xml:space="preserve">25/11/2014 03:11Postannut</w:t>
        <w:br/>
        <w:t xml:space="preserve">51cc439832b84273</w:t>
        <w:br/>
        <w:t xml:space="preserve">Katsokaa kaikkia downvoteja op:n pyynnöstä! Tyypillistä miehille!</w:t>
        <w:br/>
        <w:t xml:space="preserve"> Jos olisit pyytänyt lesbojen lisäämistä op, niin näkisit +275.</w:t>
        <w:br/>
        <w:t xml:space="preserve"> Useimmat miehet ovat siinä suhteessa yksinkertaisia visuaalisia olentoja, joista monet pysyvät koko elämänsä ajan henkisenä lapsena siltä osin. Ei millään pahalla.</w:t>
        <w:t xml:space="preserve">Mutta koen sen päivittäin miesten seurassa,</w:t>
        <w:br/>
        <w:t xml:space="preserve">N kaikki tuo hölynpöly heidän fantasioistaan kahdesta naisesta! Outoja!</w:t>
        <w:br/>
        <w:br/>
        <w:t xml:space="preserve"> Kirjoita pyyntö lippuun blizzardille ja jätä ahdasmieliset ihmiset huomiotta N ole onnellinen!</w:t>
        <w:br/>
        <w:t xml:space="preserve"> Älä anna kenenkään tuomita sinua siitä, kuka olet, etkä varsinkaan seksuaalisuuden takia!</w:t>
        <w:br/>
        <w:br/>
        <w:t xml:space="preserve">tunsin lukiossa homopojan, N hän oli älykkäämpi</w:t>
        <w:br/>
        <w:t xml:space="preserve">ja kunnollinen ja hienostunut, ja hänellä oli kyky olla parempi ystävä,</w:t>
        <w:br/>
        <w:t xml:space="preserve">kuin kaikki ne luokan tyhjänpäiväiset aivottomat machot,</w:t>
        <w:br/>
        <w:t xml:space="preserve">jotka yrittivät olla kovia ja tehdä vaikutuksen.</w:t>
        <w:t xml:space="preserve">Lopulta hän lähti lukiosta,</w:t>
        <w:br/>
        <w:t xml:space="preserve">mukanaan paljon ystäviä ja tutkinto, kun taas machot reputtivat kursseja</w:t>
        <w:br/>
        <w:br/>
        <w:t xml:space="preserve"> Sinulla on otsaa haukkua ihmisiä ahdasmielisiksi, kun tulet esiin tuollaisella seksistisellä hölynpölyllä.</w:t>
        <w:br/>
        <w:br/>
        <w:t xml:space="preserve"> Oletko koskaan kuullut sanasta "pata-keitin-musta rouva tekopyhä"?</w:t>
      </w:r>
    </w:p>
    <w:p>
      <w:r>
        <w:rPr>
          <w:b/>
          <w:u w:val="single"/>
        </w:rPr>
        <w:t xml:space="preserve">799954</w:t>
      </w:r>
    </w:p>
    <w:p>
      <w:r>
        <w:t xml:space="preserve">WoW-yhteisön homofobian määrästä päätellen tämä olisi ongelma. Yritän raportoida siitä mahdollisuuksien mukaan, mutta en ole varma, että Blizzard ottaa homofobian erityisen vakavasti.</w:t>
        <w:br/>
        <w:br/>
        <w:t xml:space="preserve"> Homofoobikot (kuten rasistitkin) pitäisi poistaa pelistä välittömästi.</w:t>
      </w:r>
    </w:p>
    <w:p>
      <w:r>
        <w:rPr>
          <w:b/>
          <w:u w:val="single"/>
        </w:rPr>
        <w:t xml:space="preserve">799955</w:t>
      </w:r>
    </w:p>
    <w:p>
      <w:r>
        <w:t xml:space="preserve">Muistan Theralionin alkuperäisen puheäänen.</w:t>
        <w:br/>
        <w:br/>
        <w:t xml:space="preserve">https://www.youtube.com/watch?v=5r7vZKzTEJQ</w:t>
        <w:br/>
        <w:br/>
        <w:t xml:space="preserve">Se oli ihmisille vähän liian hassu hanhi. Olisin pitänyt sitä mieluummin pelissä, se on loistava.</w:t>
      </w:r>
    </w:p>
    <w:p>
      <w:r>
        <w:rPr>
          <w:b/>
          <w:u w:val="single"/>
        </w:rPr>
        <w:t xml:space="preserve">799956</w:t>
      </w:r>
    </w:p>
    <w:p>
      <w:r>
        <w:t xml:space="preserve">Olen tämän puolesta, jos se tehdään tyylikkäästi...</w:t>
        <w:br/>
        <w:br/>
        <w:t xml:space="preserve"> Aioin sanoa, että miksi henkilöiden seksuaalinen suuntautuminen tulisi lapsille suunnattuun peliin (kyllä, tiedän, että aikuisetkin pelaavat), mutta meillä on niin paljon Blood Elfejä, jotka juoksentelevat ympäriinsä niukoissa asuissa lol.</w:t>
        <w:br/>
        <w:br/>
        <w:t xml:space="preserve"> Mutta en oikeastaan usko, että sille on sijaa TÄSSÄ pelissä, koska sillä ei ole mitään tekemistä seksin tai seksuaalisuuden kanssa..... Nyt pelit kuten Dragon Age ja Mass Effect tai peli noilla tyyleillä menee varmasti hulluksi, taputan Bio Warea noista vaihtoehdoista, ja olisi mielenkiintoista saada homo?lesbo hahmoja NPC:nä eikä vain sinun valintasi lopussa.</w:t>
        <w:br/>
        <w:br/>
        <w:t xml:space="preserve"> MUTTA WoWissa ja Warcaftissa ei keskustella seksuaalisuudesta joten miksi ottaa se esille?</w:t>
        <w:br/>
        <w:br/>
        <w:t xml:space="preserve"> Älkää käsittäkö minua väärin, jos blizz tekee homohahmon tai kolme tai 100 olen iloinen, jos se tehdään kunnolla eikä loukkaa homoja tai niitä, jotka eivät ole yhtä suvaitsevaisia aiheen suhteen.</w:t>
      </w:r>
    </w:p>
    <w:p>
      <w:r>
        <w:rPr>
          <w:b/>
          <w:u w:val="single"/>
        </w:rPr>
        <w:t xml:space="preserve">799957</w:t>
      </w:r>
    </w:p>
    <w:p>
      <w:r>
        <w:t xml:space="preserve">25/11/2014 00:13Postannut</w:t>
        <w:br/>
        <w:t xml:space="preserve">88b6fc4e87f86499</w:t>
        <w:br/>
        <w:t xml:space="preserve">Koska seksuaalisuuden ei tarvitse olla pelissä lain</w:t>
      </w:r>
    </w:p>
    <w:p>
      <w:r>
        <w:rPr>
          <w:b/>
          <w:u w:val="single"/>
        </w:rPr>
        <w:t xml:space="preserve">799958</w:t>
      </w:r>
    </w:p>
    <w:p>
      <w:r>
        <w:t xml:space="preserve">He tekivät jo niin:</w:t>
        <w:br/>
        <w:br/>
        <w:t xml:space="preserve">http://i.imgur.com/PFpjJrO.jpg</w:t>
      </w:r>
    </w:p>
    <w:p>
      <w:r>
        <w:rPr>
          <w:b/>
          <w:u w:val="single"/>
        </w:rPr>
        <w:t xml:space="preserve">799959</w:t>
      </w:r>
    </w:p>
    <w:p>
      <w:r>
        <w:t xml:space="preserve">Ummm hämmentynyt...Miten homohahmot saataisiin näyttämään lol?</w:t>
        <w:br/>
        <w:br/>
        <w:t xml:space="preserve"> Jotkut tuntemani ihmiset näyttävät ihan samalta kuin muutkin, paitsi että he ovat homoja. Minulla ei rehellisesti sanottuna ole aavistustakaan miten he tekisivät tuollaisia hahmoja. Slim? Kaljuksi? Pitkätukkainen? Lyhytkarvainen? Lihava? Valaise minua, kiitos... ;)</w:t>
      </w:r>
    </w:p>
    <w:p>
      <w:r>
        <w:rPr>
          <w:b/>
          <w:u w:val="single"/>
        </w:rPr>
        <w:t xml:space="preserve">799960</w:t>
      </w:r>
    </w:p>
    <w:p>
      <w:r>
        <w:t xml:space="preserve">samasta syystä kuin ei ole militantteja vegaaneja, samasta syystä kuin Simpsonit ovat keltaisia...</w:t>
        <w:br/>
        <w:t xml:space="preserve">sen on tarkoitus olla neutraalia, ne saattavat koskettaa asioita toisinaan, mutta se ei ole välttämätöntä...voimme pelata elämän peliä todellisessa maailmassa missä se kuuluu...:)</w:t>
      </w:r>
    </w:p>
    <w:p>
      <w:r>
        <w:rPr>
          <w:b/>
          <w:u w:val="single"/>
        </w:rPr>
        <w:t xml:space="preserve">799961</w:t>
      </w:r>
    </w:p>
    <w:p>
      <w:r>
        <w:t xml:space="preserve">Katsokaa kaikkia downvoteja op:n pyynnöstä! Tyypillistä miehille!</w:t>
        <w:br/>
        <w:t xml:space="preserve">Jos olisit pyytänyt lesbojen lisäämistä op, olisit nähnyt +275.</w:t>
        <w:br/>
        <w:br/>
        <w:t xml:space="preserve">hölynpölyä heidän fantasioistaan kahdesta naisesta!</w:t>
        <w:t xml:space="preserve">Outoja!</w:t>
        <w:br/>
        <w:br/>
        <w:t xml:space="preserve">ahdasmielisiä ihmisiä</w:t>
        <w:br/>
        <w:br/>
        <w:t xml:space="preserve">Tunsin lukiossa homopojan, N hän oli älykkäämpi</w:t>
        <w:br/>
        <w:t xml:space="preserve">ja kunnollinen ja sivistynyt</w:t>
        <w:br/>
        <w:br/>
        <w:t xml:space="preserve">ne tyhjänpäiväiset aivottomat machot luokassa,</w:t>
        <w:br/>
        <w:br/>
        <w:t xml:space="preserve">machot reputtivat tunneilla.</w:t>
        <w:br/>
        <w:br/>
        <w:t xml:space="preserve"> 3/5 - melkein sai minut.</w:t>
        <w:br/>
        <w:br/>
        <w:t xml:space="preserve"> Olisi useita syitä, miksi avausviestiä downvotattaisiin, jotka eivät suoraan liity sosiaaliseen oikeudenmukaisuuteen liittyviin whatchamacallit-kysymyksiin. Yksi olisi se, että Blizzard päättää millaisia hahmoja he kirjoittavat peliin. Toinen olisi se, että Blizzardilla ei ole mitään syytä korostaa hahmon kyseistä puolta. Kolmas olisi se, että on jo olemassa hahmoja, jotka kuuluisivat LGBT:n piiriin, mutta OP ei etsi tarpeeksi tarkkaan.</w:t>
      </w:r>
    </w:p>
    <w:p>
      <w:r>
        <w:rPr>
          <w:b/>
          <w:u w:val="single"/>
        </w:rPr>
        <w:t xml:space="preserve">799962</w:t>
      </w:r>
    </w:p>
    <w:p>
      <w:r>
        <w:t xml:space="preserve">25/11/2014 04:07Postannut eb94172be1229850</w:t>
        <w:br/>
        <w:br/>
        <w:t xml:space="preserve">Olen homo, enkä välitä edustuksesta World of Warcraftissa.Miksi?</w:t>
        <w:br/>
        <w:t xml:space="preserve">Koska sen tekeminen tuo esiin miesvauvojen lauman, joka luulee,</w:t>
        <w:t xml:space="preserve">seksuaalisuutesi</w:t>
        <w:br/>
        <w:t xml:space="preserve"> edustuksen</w:t>
        <w:t xml:space="preserve">pyytäminen</w:t>
        <w:t xml:space="preserve">siinä fantasiapelissä, jota pelaat, on sama kuin</w:t>
        <w:br/>
        <w:t xml:space="preserve">hyökkääminen heterohahmoja vastaan.Olen väsynyt.</w:t>
        <w:t xml:space="preserve">Minä</w:t>
        <w:br/>
        <w:t xml:space="preserve">taistelen taisteluitani oikeassa elämässä, ja olen luopunut WoW-yhteisöstä</w:t>
        <w:br/>
        <w:t xml:space="preserve">tässä suhteessa. seksuaalisuuteni ei ole kaikki kaikessa - mutta se on hyvin</w:t>
        <w:br/>
        <w:t xml:space="preserve">keskeinen asia.</w:t>
        <w:t xml:space="preserve">Yksinkertaisesti siksi, että moniin asioihin elämässäni liittyy kumppanini</w:t>
        <w:br/>
        <w:t xml:space="preserve">jota rakastan hyvin paljon. ihmiset sanovat aina "sillä ei ole väliä".</w:t>
        <w:t xml:space="preserve">"Se</w:t>
        <w:br/>
        <w:t xml:space="preserve">on fantasiapeliä".</w:t>
        <w:t xml:space="preserve">Sillä ei ole mitään tekemistä maailmankaikkeuden kanssa." Silti</w:t>
        <w:br/>
        <w:t xml:space="preserve">samat ihmiset hyväksyvät avoimesti sen, että Jainan suhde Arthasiin</w:t>
        <w:br/>
        <w:t xml:space="preserve">oli hänelle tärkeä motiivi nähdä, voisiko hän pelastaa Jainan Wrath of the</w:t>
        <w:br/>
        <w:t xml:space="preserve">Lich King</w:t>
        <w:t xml:space="preserve">issä</w:t>
        <w:t xml:space="preserve">Että se, että Thrall jätti sotapäällikön manttelin</w:t>
        <w:br/>
        <w:t xml:space="preserve">sotarikollisen käsiin tavoitellakseen neutraalimpaa roolia -</w:t>
        <w:br/>
        <w:t xml:space="preserve">ja isyyttä. että Sunwalker Dezco pyrki rauhaan ja diplomatiaan</w:t>
        <w:br/>
        <w:t xml:space="preserve">Pandariassa vaimonsa näkemyksen vuoksi.</w:t>
        <w:t xml:space="preserve">Hän kunnioitti rakastamaansa naista ja</w:t>
        <w:br/>
        <w:t xml:space="preserve">pyrki elämään tämän vision mukaan.</w:t>
        <w:br/>
        <w:t xml:space="preserve">Ka</w:t>
        <w:t xml:space="preserve">kki nämä tapahtumat ovat luonteen kehitystä.</w:t>
        <w:t xml:space="preserve">Juuri se, mikä määrittelee hahmot</w:t>
        <w:br/>
        <w:t xml:space="preserve">ovat tapoja, joilla me havaitsemme ja samaistumme heihin</w:t>
        <w:br/>
        <w:t xml:space="preserve">inhimillisten piirteiden vuoksi, jotka he jakavat kanssamme.Miksi luulet, että Thrall ja</w:t>
        <w:br/>
        <w:t xml:space="preserve">Sylvanas ovat niin valtavan suosittuja hahmoja?</w:t>
        <w:t xml:space="preserve">Koska huolimatta siitä, että he ovat</w:t>
        <w:br/>
        <w:t xml:space="preserve">örkkejä ja epäkuolleita - rotuja, jotka ovat perinteisesti pahoja fantasiaympäristöissä - heillä</w:t>
        <w:br/>
        <w:t xml:space="preserve">on lunastavia ja inhimillisiä ominaisuuksia, joihin me itse voimme samaistua. yksi</w:t>
        <w:br/>
        <w:t xml:space="preserve">Erittäin keskeinen osa identiteettiämme ihmisinä on seksuaalisuutemme.</w:t>
        <w:t xml:space="preserve">Ja</w:t>
        <w:br/>
        <w:t xml:space="preserve">vaikka meidän ei tarvitse tunkea seksuaalisuutta ihmisten kurkusta alas (vaikka</w:t>
        <w:br/>
        <w:t xml:space="preserve">S-l-u-t-mogit ja Bikini-panssaroidut paladiinit tekevät niin päivittäin),</w:t>
        <w:br/>
        <w:t xml:space="preserve">edustus voi olla hienovaraista ja näkyvää samaan aikaan.</w:t>
        <w:br/>
        <w:t xml:space="preserve">Jos</w:t>
        <w:t xml:space="preserve">Blizzard haluaa käyttää romantiikkaa hahmonkehityksen katalysaattorina</w:t>
        <w:br/>
        <w:t xml:space="preserve">en näe mitään syytä olla sisällyttämättä homoja ja lesboja yksinkertaisesti</w:t>
        <w:br/>
        <w:t xml:space="preserve">että ho-mo-mo-seksuaalisuus on yleistä ihmislajissa.</w:t>
        <w:t xml:space="preserve">Mutta he eivät</w:t>
        <w:br/>
        <w:t xml:space="preserve">koska jos he yrittäisivät, trollit nostaisivat !@##$ myrskyn.</w:t>
        <w:t xml:space="preserve">Ja</w:t>
        <w:br/>
        <w:t xml:space="preserve">mieluummin vain pelaan peliä rauhassa kuin kuuntelen</w:t>
        <w:br/>
        <w:t xml:space="preserve">heidän paskaansa!</w:t>
        <w:br/>
        <w:br/>
        <w:t xml:space="preserve">Tämä, en ollut 100% tietoinen tämän tyyppisestä tarinasta sin wow... tavallaan</w:t>
        <w:br/>
        <w:t xml:space="preserve">hätäisesti läpi sisällön ^^Anyways , en ota takaisin mitä sanoin,</w:t>
        <w:br/>
        <w:t xml:space="preserve">mutta ehkä sille on paikkansa se WoW ja Warcraft, ehkä seksuaalisuus on</w:t>
        <w:br/>
        <w:t xml:space="preserve">ollut WoWissa ja he ovat vain tehneet sen erittäin hyvin.Siitä vaan, ja</w:t>
        <w:br/>
        <w:t xml:space="preserve">ollaan rehellisiä, jos avoimesti homo hahmo saa maat kuten Venäjä ja</w:t>
        <w:br/>
        <w:t xml:space="preserve">muutama Afrikan maa vetämään tukensa pois jne, no sitten juttu, kuka</w:t>
        <w:br/>
        <w:t xml:space="preserve">tarvitsee heitä. minulla on homo ystäviä, ja ennen kuin ystäväni tuli</w:t>
        <w:br/>
        <w:t xml:space="preserve">ulos, olin käynyt muutaman kerran ulkona juomassa ja jopa elokuvissa tai kahdessa, hän</w:t>
        <w:br/>
        <w:t xml:space="preserve">tuli ulos, ja minä jatkoin sitä mitä tein ennenkin</w:t>
        <w:br/>
        <w:t xml:space="preserve">uskonnon suhteen kuitenkin, ihmisten täytyy saada elämä......</w:t>
        <w:t xml:space="preserve">Im kristitty, mutta en</w:t>
        <w:br/>
        <w:t xml:space="preserve">sano muslimit ovat paholainen, tai homo minun kuolee tai mitä tahansa, että Jumalan velvollisuus</w:t>
        <w:br/>
        <w:t xml:space="preserve">tuomita tai tuomita, jos hän näkee hyväksi tehdä niin....</w:t>
        <w:t xml:space="preserve">Ei minun ole Jumalan luomus,</w:t>
        <w:br/>
        <w:t xml:space="preserve">mutta uskonnolliset ihmiset keksivät aina jotain tarinoita, onko kukaan nähnyt, että Moster</w:t>
        <w:br/>
        <w:t xml:space="preserve">Energiajuomat ovat paholaisen tuote?? Joka tapauksessa, takaisin aiheeseen</w:t>
        <w:br/>
        <w:t xml:space="preserve">anteeksi.....</w:t>
        <w:t xml:space="preserve">Anna mennä Blizz, saatte tukeni, jos se tehdään tyylikkäästi ja</w:t>
        <w:br/>
        <w:t xml:space="preserve">WoWin tarinan ja hahmojen kehityksen puitteissa niin 100% kannatan</w:t>
      </w:r>
    </w:p>
    <w:p>
      <w:r>
        <w:rPr>
          <w:b/>
          <w:u w:val="single"/>
        </w:rPr>
        <w:t xml:space="preserve">799963</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Sanotaan, että he tekevät sen, mistä tiedämme, että hän on homo? Onko hän ikään kuin 24/7 toiminnassa? Ja kenen kanssa? Oletan, että yksi homo ei riitä, vaan niitä pitäisi olla vähintään kaksi. Ehkä Stormwindissä pitäisi olla myös vuosittainen homoparaati.</w:t>
      </w:r>
    </w:p>
    <w:p>
      <w:r>
        <w:rPr>
          <w:b/>
          <w:u w:val="single"/>
        </w:rPr>
        <w:t xml:space="preserve">799964</w:t>
      </w:r>
    </w:p>
    <w:p>
      <w:r>
        <w:t xml:space="preserve">Emme halua homoja emmekä lesboja.</w:t>
        <w:br/>
        <w:br/>
        <w:t xml:space="preserve"> Se on vähän liikaa.</w:t>
      </w:r>
    </w:p>
    <w:p>
      <w:r>
        <w:rPr>
          <w:b/>
          <w:u w:val="single"/>
        </w:rPr>
        <w:t xml:space="preserve">799965</w:t>
      </w:r>
    </w:p>
    <w:p>
      <w:r>
        <w:t xml:space="preserve">seksuaalisuus - h0m0, hetr0, bi - mitä se sitten onkin - on ihmisen KÄSITTEISTÖ..... seksuaalisuuden IDEAALI on puhtaasti MEIDÄN...., jota yhteiskunta, jossa elämme, ohjaa.</w:t>
        <w:br/>
        <w:br/>
        <w:t xml:space="preserve">samaa s3xiä tapahtuu eläinkunnassa KAIKILLA - mutta siellä ei ole mitään leimoja....eikä simpansseja kiinnosta, näkevätkö ne kaksi urosta vai naarasta.....ne vain jatkavat mitä tahansa muuta ne tekevätkin.</w:t>
        <w:br/>
        <w:br/>
        <w:t xml:space="preserve">ei sen esittämistä populaarikulttuurin mediamuodoissa tarvitse tarkastella, vaan tarvetta MÄÄRITELLÄ itseään on tarkasteltava....yksilöllisesti</w:t>
        <w:br/>
        <w:br/>
        <w:t xml:space="preserve">MIKSI leimata itseään MITÄÄN?</w:t>
        <w:t xml:space="preserve">tekemällä niin, määrittelet ja rajoitat itseäsi....sitoutat itsesi oman määritelmäsi merkitykseen ja kiellät näin itseltäsi mahdollisuuden löytämiseen.</w:t>
        <w:br/>
        <w:br/>
        <w:t xml:space="preserve">henkilökohtaisesti en välitä siitä, oletko mies, nainen, musta, valkoinen, oranssi, homo, hetero tai pidätkö samaa sukupuolta olevista marsilaisnaisten suhteista..... se on minulle täysin merkityksetöntä....Joko pidän sinusta ihmisenä tai en.</w:t>
        <w:br/>
        <w:br/>
        <w:t xml:space="preserve">Vastaavasti pelissä ....ei minua kiinnosta, pelastammeko Thrallsin rakkauslapsen sulaneilta jättiläisiltä tai Anduinsin miespuolisen rakastajan (esimerkiksi).</w:t>
        <w:br/>
        <w:br/>
        <w:t xml:space="preserve">Ymmärrän, että vuosien varrella "vähemmistöryhmät" ovat joutuneet kohtaamaan vainoa ja suoranaista kiihkoilua.... ja tunnen myötätuntoa näihin ryhmiin kuuluvia ihmisiä kohtaan.....mutta en siksi, että he ovat homoja, mustia tai mitä tahansa - yksinkertaisesti siksi, että minkä tahansa ideologian väkisin tukahduttaminen on minun kirjoissani huono asia.....itsin pitäisi saada olla esillä....TODELLA voi olla eri mieltä, avoimesti ja äänekkäästi, jos haluaa....se kulkee käsi kädessä vapauden kanssa ilmaista mielipiteensä ylipäätään, mutta sitä ei koskaan pitäisi tukahduttaa.</w:t>
        <w:br/>
        <w:br/>
        <w:t xml:space="preserve">fantasiavideopeli ei kuitenkaan ole oikea alusta tehdä sitä..... se on fantasiamaailma, jossa on fantasiarotuja - kuka sanoo, että heillä edes ON samat kulttuuriset ihanteet kuin meillä...eikö se ole hieman itsekästä meiltä?</w:t>
        <w:br/>
        <w:t xml:space="preserve">h0m0seksuaalisuus ei ehkä ole edes käsite, jota trollit eivät ole koskaan ajatelleetkaan..... se on vain hyväksytty, että jotkut tytöt tykkäävät tytöistä.....se ei ole mitään LABELIA</w:t>
      </w:r>
    </w:p>
    <w:p>
      <w:r>
        <w:rPr>
          <w:b/>
          <w:u w:val="single"/>
        </w:rPr>
        <w:t xml:space="preserve">799966</w:t>
      </w:r>
    </w:p>
    <w:p>
      <w:r>
        <w:t xml:space="preserve">Se on 12-luokiteltu peli, Ja vanhempana en todellakaan halua, että lapseni pelaa homohahmojen kanssa (EI MITÄÄN HENKILÖKOHTAISTA) Toisin sanoen kaikelle on aikansa ja paikkansa, Ja WOW ei ole paikka, jossa voi edistää haluamaansa seksuaalisuutta, Olen täällä rentoutumassa ja seurustelemassa sukupuolesta, rodusta tai seksuaalisuudesta riippumatta.</w:t>
        <w:br/>
        <w:br/>
        <w:t xml:space="preserve"> Luuletko, että yhteisö on nyt ilkeä, mitä luulet, että tapahtuisi?</w:t>
      </w:r>
    </w:p>
    <w:p>
      <w:r>
        <w:rPr>
          <w:b/>
          <w:u w:val="single"/>
        </w:rPr>
        <w:t xml:space="preserve">799967</w:t>
      </w:r>
    </w:p>
    <w:p>
      <w:r>
        <w:t xml:space="preserve">25/11/2014 10:32Postannut</w:t>
        <w:br/>
        <w:t xml:space="preserve">4d3fbf3074fbb08b</w:t>
        <w:br/>
        <w:t xml:space="preserve">Mitä luulet, että tapahtuisi ?</w:t>
        <w:br/>
        <w:br/>
        <w:t xml:space="preserve">aika lailla näin......</w:t>
        <w:br/>
        <w:br/>
        <w:t xml:space="preserve">25/11/2014 10:32Postannut</w:t>
        <w:br/>
        <w:t xml:space="preserve">4d3fbf3074fbb08b</w:t>
        <w:br/>
        <w:t xml:space="preserve">En todellakaan halua, että lapseni leikkii homohahmojen kanssa</w:t>
        <w:br/>
        <w:br/>
        <w:t xml:space="preserve">-.-</w:t>
      </w:r>
    </w:p>
    <w:p>
      <w:r>
        <w:rPr>
          <w:b/>
          <w:u w:val="single"/>
        </w:rPr>
        <w:t xml:space="preserve">799968</w:t>
      </w:r>
    </w:p>
    <w:p>
      <w:r>
        <w:t xml:space="preserve">Luulin, että tämä on peli eikä tosielämä?</w:t>
      </w:r>
    </w:p>
    <w:p>
      <w:r>
        <w:rPr>
          <w:b/>
          <w:u w:val="single"/>
        </w:rPr>
        <w:t xml:space="preserve">799969</w:t>
      </w:r>
    </w:p>
    <w:p>
      <w:r>
        <w:t xml:space="preserve">OP:lla on lähes 30 ääntä vähemmän? En ole lukenut mitään keskustelua täällä, mutta kyllä, paras ystäväni ja minä olemme myös homoja.</w:t>
        <w:br/>
        <w:br/>
        <w:t xml:space="preserve"> Peukuta tämäkin alas.</w:t>
      </w:r>
    </w:p>
    <w:p>
      <w:r>
        <w:rPr>
          <w:b/>
          <w:u w:val="single"/>
        </w:rPr>
        <w:t xml:space="preserve">799970</w:t>
      </w:r>
    </w:p>
    <w:p>
      <w:r>
        <w:t xml:space="preserve">Olkaamme rehellisiä, huomaisimmeko edes, jos hahmo olisi homo?</w:t>
        <w:br/>
        <w:t xml:space="preserve"> Ottaen huomioon, kuinka paljon huomiota kiinnitämme satunnaisiin questien antajiin, emme luultavasti huomaisi sitä. Ellei hän olisi koominen helpotus tai työntäisi sitä tosiasiaa kasvoihimme.</w:t>
      </w:r>
    </w:p>
    <w:p>
      <w:r>
        <w:rPr>
          <w:b/>
          <w:u w:val="single"/>
        </w:rPr>
        <w:t xml:space="preserve">799971</w:t>
      </w:r>
    </w:p>
    <w:p>
      <w:r>
        <w:t xml:space="preserve">Mielestäni WoWissa ei pitäisi olla homohahmoja vain sen vuoksi, että siellä on homohahmoja tai että se on edistyksellinen. Haluan, että pelissä on hienoja ja mieleenpainuvia hahmoja, ja jos yksi heistä sattuu olemaan homo, niin olkoon niin. Se olisi täysin ok.</w:t>
        <w:br/>
        <w:t xml:space="preserve"> Kunhan homoudesta ei vain tehdä minkään hahmon liikkeellepanevaa voimaa. En välitä siitä, että sosiaalinen oikeudenmukaisuuspropaganda tunkeutuu videopeleihin.</w:t>
      </w:r>
    </w:p>
    <w:p>
      <w:r>
        <w:rPr>
          <w:b/>
          <w:u w:val="single"/>
        </w:rPr>
        <w:t xml:space="preserve">799972</w:t>
      </w:r>
    </w:p>
    <w:p>
      <w:r>
        <w:t xml:space="preserve">Kierrä veritontun uros. Vaikuttaa homolta.</w:t>
      </w:r>
    </w:p>
    <w:p>
      <w:r>
        <w:rPr>
          <w:b/>
          <w:u w:val="single"/>
        </w:rPr>
        <w:t xml:space="preserve">799973</w:t>
      </w:r>
    </w:p>
    <w:p>
      <w:r>
        <w:t xml:space="preserve">Tärkein kysymys on, mistä tiedämme, että jotkut NPC:t eivät ole homoja? Tiesikö kukaan, että Dumbledore oli homo, ennen kuin J. K. Rowling ilmoitti siitä? Muuttiko se hahmoa millään tavalla? Pitääkö olla kyltti, jossa lukee "Tämä NPC on homo", jotta se olisi totta?</w:t>
      </w:r>
    </w:p>
    <w:p>
      <w:r>
        <w:rPr>
          <w:b/>
          <w:u w:val="single"/>
        </w:rPr>
        <w:t xml:space="preserve">799974</w:t>
      </w:r>
    </w:p>
    <w:p>
      <w:r>
        <w:t xml:space="preserve">Hahahah.. Eeppinen viesti. Mutta...</w:t>
        <w:t xml:space="preserve">Kunnioittavasti</w:t>
        <w:br/>
        <w:br/>
        <w:t xml:space="preserve">Tämä peli EI näytä ihmisten seksuaalisuutta, se EI näytä, että olet hetrofile tai homo, kuten sen pitäisi ollakin.</w:t>
        <w:br/>
        <w:br/>
        <w:t xml:space="preserve"> Voit pukeutua miten haluat transmog gearin sisällä, homo tai ei. joka tapauksessa ei ole pelin asia näyttää henkilökohtaista seksuaalista suuntautumista, joka on hyvä niin kuin se on.</w:t>
      </w:r>
    </w:p>
    <w:p>
      <w:r>
        <w:rPr>
          <w:b/>
          <w:u w:val="single"/>
        </w:rPr>
        <w:t xml:space="preserve">799975</w:t>
      </w:r>
    </w:p>
    <w:p>
      <w:r>
        <w:t xml:space="preserve">Kaikki tärkeimmät mieshahmot ovat homoja tässä pelissä. Katso vaikka Garroshia, Grommashia ja Variania. Kaikki kolme edustavat tyypillistä "macho-mies"-stereotypiaa; he kompensoivat liikaa käyttämällä väkivaltaa homoeroottisen olemuksen vastapainoksi.</w:t>
        <w:br/>
        <w:br/>
        <w:t xml:space="preserve"> He juoksentelevat ympäriinsä hikisten lihastensa kanssa, niukoissa asuissa ja kilpailevat keskenään siitä, kuka on "pahin" ja kenellä on suurin leuka.</w:t>
        <w:br/>
        <w:br/>
        <w:t xml:space="preserve"> Väkivallasta tulee näin "keskitie", joka luonnollistaa homoeroottisuuden kohteen (hahmojen) ja ihailevan katsojan silmien välillä. Pian päähenkilöiden toisiinsa kohdistama fyysinen vetovoima, jonka väkivalta neutralisoi, käy ilmeiseksi.</w:t>
        <w:br/>
        <w:br/>
        <w:t xml:space="preserve"> Rakastamme sitä samasta syystä kuin lapsena katsoimme Arnoldin, Stallonen, Dolphin ja muiden tähdittämiä elokuvia; on jotain erityistä, kun iso komea mies hakkaa lukuisia pahiksia paljain käsin.</w:t>
        <w:br/>
        <w:t xml:space="preserve"> Tämä jokin erityinen asia koskettaa nuoren pojan sydäntä hyvin erityisellä tavalla, olipa sukupuolinen vetovoima mikä tahansa.</w:t>
        <w:br/>
        <w:br/>
        <w:t xml:space="preserve"> Tämä koko laajennus on 80-luvun B-action-homoeroottinen elokuva, ja siksi rakastan sitä niin paljon. Odotan innolla Grommashin, Blackhandin ja porukan "miehekästä" ja seksuaalista käyttäytymistä.</w:t>
        <w:br/>
        <w:t xml:space="preserve"> Toivottavasti näemme myös "suden" (lol.. ei homo ollenkaan) Varianin olevan Allianssin miehekäs mies, kuten hän aina on. Suojelemassa "heikompia" rotuja miehisyydellään.</w:t>
        <w:br/>
        <w:br/>
        <w:t xml:space="preserve"> Pian siitä tulee kilpailu siitä, kuka on macho, kenellä on eniten lihaksia, kuka on seksuaalisin väkivallan aikana. Kilpailu siitä, kuka on homoeroottisin.</w:t>
        <w:br/>
        <w:br/>
        <w:t xml:space="preserve"> WoD = teinipoikien unelma</w:t>
      </w:r>
    </w:p>
    <w:p>
      <w:r>
        <w:rPr>
          <w:b/>
          <w:u w:val="single"/>
        </w:rPr>
        <w:t xml:space="preserve">799976</w:t>
      </w:r>
    </w:p>
    <w:p>
      <w:r>
        <w:t xml:space="preserve">25/11/2014 10:46Postannut</w:t>
        <w:br/>
        <w:t xml:space="preserve">4782fd1a4ba4561c</w:t>
        <w:br/>
        <w:t xml:space="preserve">Pohjimmiltaan tässä on kyse siitä, mistä tiedämme, että jotkut NPC:t eivät ole homoja? Tiesikö kukaan, että Dumbledore oli homo ennen kuin J K Rowling ilmoitti siitä? Muuttiko se hahmoa mitenkään? Pitääkö olla kyltti, jossa lukee "Tämä NPC on homo", jotta se olisi totta?</w:t>
        <w:br/>
        <w:br/>
        <w:t xml:space="preserve"> Ketä kiinnostaa oikeastaan minua ei kiinnosta, ei pilannut elokuvan tai kirjojen nautintoa...</w:t>
        <w:br/>
        <w:br/>
        <w:t xml:space="preserve"> Tämä yhteisö on niin ilkeä ajoittain, luulen todella, että jos ihmiset tekisivät homomerkkejä, heihin kohdistuisi hyväksikäytön ryntäys.</w:t>
        <w:br/>
        <w:br/>
        <w:t xml:space="preserve"> Katsokaa ketjujen määrää LFD:stä JA LFG:stä, minua pahoinpideltiin, potkittiin ja niin edelleen.... Tarvitseeko meidän todella lietsoa tulta näille ihmisille enempää ???</w:t>
      </w:r>
    </w:p>
    <w:p>
      <w:r>
        <w:rPr>
          <w:b/>
          <w:u w:val="single"/>
        </w:rPr>
        <w:t xml:space="preserve">799977</w:t>
      </w:r>
    </w:p>
    <w:p>
      <w:r>
        <w:t xml:space="preserve">Pelissä on homoja npc:tä. Erityisesti yksi tehtävä Badlandsissa kuvaa bloodelf-miestä naisena. Muistaakseni un' Gorossa oli myös tehtävä, jossa miespuoliselle npc:lle hankittiin "käsilaukku".</w:t>
        <w:br/>
        <w:br/>
        <w:t xml:space="preserve"> Pelissä on paljon "viittauksia" sukupuolisiin mieltymyksiin, mutta olen sitä mieltä, että sukupuoliset mieltymykset pitäisi pitää poissa pelistä, jolla ei ole mitään seksuaalista merkitystä.</w:t>
      </w:r>
    </w:p>
    <w:p>
      <w:r>
        <w:rPr>
          <w:b/>
          <w:u w:val="single"/>
        </w:rPr>
        <w:t xml:space="preserve">799978</w:t>
      </w:r>
    </w:p>
    <w:p>
      <w:r>
        <w:t xml:space="preserve">25/11/2014 11:00Postannut</w:t>
        <w:br/>
        <w:t xml:space="preserve">fd17eae707987c55</w:t>
        <w:br/>
        <w:t xml:space="preserve">Pelissä on homoja npc:</w:t>
        <w:t xml:space="preserve"> Erityisesti yksi quest badlandsissa kuvaa bloodelf-miestä naiseksi. Myös un' gorossa muistaakseni eräässä questissa saa "käsilaukun" miespuoliselle npc:lle.</w:t>
        <w:br/>
        <w:br/>
        <w:t xml:space="preserve">[/quote]</w:t>
        <w:br/>
        <w:br/>
        <w:t xml:space="preserve">Tuo käsilaukku quest menee jonkin verran taaksepäin, Onko heillä vielä tuo quest vai poistettiinko se, muistan nämä molemmat nyt kun mainitsit ne.</w:t>
      </w:r>
    </w:p>
    <w:p>
      <w:r>
        <w:rPr>
          <w:b/>
          <w:u w:val="single"/>
        </w:rPr>
        <w:t xml:space="preserve">799979</w:t>
      </w:r>
    </w:p>
    <w:p>
      <w:r>
        <w:t xml:space="preserve">OP on trolli</w:t>
      </w:r>
    </w:p>
    <w:p>
      <w:r>
        <w:rPr>
          <w:b/>
          <w:u w:val="single"/>
        </w:rPr>
        <w:t xml:space="preserve">799980</w:t>
      </w:r>
    </w:p>
    <w:p>
      <w:r>
        <w:t xml:space="preserve">OP on trolli</w:t>
      </w:r>
    </w:p>
    <w:p>
      <w:r>
        <w:rPr>
          <w:b/>
          <w:u w:val="single"/>
        </w:rPr>
        <w:t xml:space="preserve">799981</w:t>
      </w:r>
    </w:p>
    <w:p>
      <w:r>
        <w:t xml:space="preserve">OP on trolli</w:t>
      </w:r>
    </w:p>
    <w:p>
      <w:r>
        <w:rPr>
          <w:b/>
          <w:u w:val="single"/>
        </w:rPr>
        <w:t xml:space="preserve">799982</w:t>
      </w:r>
    </w:p>
    <w:p>
      <w:r>
        <w:t xml:space="preserve">En ymmärrä, mitä tekemistä satunnaisen NPC:n seksuaalisella suuntautumisella on tämän pelin tarinan kanssa. En usko, että se lisää tarinaan mitään muuta kuin että se miellyttää, ja inhoan sinua, OP, joten älä ota sitä henkilökohtaisesti, monimuotoisuuden ruikuttajat. En todellakaan pidä monimuotoisuuden ruikuttajista.</w:t>
        <w:br/>
        <w:br/>
        <w:t xml:space="preserve"> Pelissä on homoja npc:tä. Erityisesti yksi tehtävä Badlandsissa kuvaa bloodelf-miestä naisena. Muistaakseni un' Gorossa oli myös tehtävä, jossa miespuoliselle npc:lle hankittiin "käsilaukku".</w:t>
        <w:br/>
        <w:br/>
        <w:t xml:space="preserve"> Northrendissä on myös kaksi naispuolista yötonttia, jotka flirttailevat avoimesti keskenään.</w:t>
      </w:r>
    </w:p>
    <w:p>
      <w:r>
        <w:rPr>
          <w:b/>
          <w:u w:val="single"/>
        </w:rPr>
        <w:t xml:space="preserve">799983</w:t>
      </w:r>
    </w:p>
    <w:p>
      <w:r>
        <w:t xml:space="preserve">Roll Argent Dawn.</w:t>
        <w:br/>
        <w:br/>
        <w:t xml:space="preserve"> Löydät varmasti homoja.</w:t>
      </w:r>
    </w:p>
    <w:p>
      <w:r>
        <w:rPr>
          <w:b/>
          <w:u w:val="single"/>
        </w:rPr>
        <w:t xml:space="preserve">799984</w:t>
      </w:r>
    </w:p>
    <w:p>
      <w:r>
        <w:t xml:space="preserve">Miespuoliset veritontut?</w:t>
      </w:r>
    </w:p>
    <w:p>
      <w:r>
        <w:rPr>
          <w:b/>
          <w:u w:val="single"/>
        </w:rPr>
        <w:t xml:space="preserve">799985</w:t>
      </w:r>
    </w:p>
    <w:p>
      <w:r>
        <w:t xml:space="preserve">25/11/2014 11:00Postannut</w:t>
        <w:br/>
        <w:t xml:space="preserve">fd17eae707987c55</w:t>
        <w:br/>
        <w:t xml:space="preserve">Pelissä on homoja npc:</w:t>
        <w:t xml:space="preserve"> Varsinkin yksi quest badlandsissa kuvaa bloodelf-miestä naiseksi. Myös un' gorossa muistaakseni eräässä questissa saa "käsilaukun" miespuoliselle npc:lle.</w:t>
        <w:br/>
        <w:br/>
        <w:t xml:space="preserve"> Sillä ei ole juurikaan tekemistä homohahmojen kanssa. Kyse on yleisestä vitsistä, jonka mukaan blood elf -uroksia luullaan naisiksi.</w:t>
      </w:r>
    </w:p>
    <w:p>
      <w:r>
        <w:rPr>
          <w:b/>
          <w:u w:val="single"/>
        </w:rPr>
        <w:t xml:space="preserve">799986</w:t>
      </w:r>
    </w:p>
    <w:p>
      <w:r>
        <w:t xml:space="preserve">Teillä on anime nimeltä "Akame Ga Kill!", jossa on hahmo nimeltä Bulat.</w:t>
        <w:br/>
        <w:t xml:space="preserve"> Hän oli todella mahtava tyyppi ja osoittautui homoksi, kun yksi jäsenistä kertoi uudelle jäsenelle (päähenkilö), he tekivät hänet todella hyvin, koska hänessä ei ollut mitään kliseistä, typerää tai mahtipontista ja hän oli vain yksi johtavista taistelijoista, joka sattui olemaan myös melko mahtava.</w:t>
        <w:br/>
        <w:t xml:space="preserve"> Juuri näin haluan sen olevan tehty, ei mitään outoja vitsityyppisiä persoonallisuuksia, vain yksi kavereista, joka sattuu olemaan homo, yksinkertaista.</w:t>
      </w:r>
    </w:p>
    <w:p>
      <w:r>
        <w:rPr>
          <w:b/>
          <w:u w:val="single"/>
        </w:rPr>
        <w:t xml:space="preserve">799987</w:t>
      </w:r>
    </w:p>
    <w:p>
      <w:r>
        <w:t xml:space="preserve">25/11/2014 11:16Postannut</w:t>
        <w:br/>
        <w:t xml:space="preserve">62347a61bd7d6bd0</w:t>
        <w:br/>
        <w:t xml:space="preserve">Roll Argent Dawn.</w:t>
        <w:br/>
        <w:br/>
        <w:t xml:space="preserve"> Löydät varmasti homoja.</w:t>
        <w:br/>
        <w:br/>
        <w:t xml:space="preserve"> En voi kirjoittaa mitä aioin sanoa, mutta luulen, että avausjuliste nauttii, Heidän uusi asemansa kokin ruoska.</w:t>
      </w:r>
    </w:p>
    <w:p>
      <w:r>
        <w:rPr>
          <w:b/>
          <w:u w:val="single"/>
        </w:rPr>
        <w:t xml:space="preserve">799988</w:t>
      </w:r>
    </w:p>
    <w:p>
      <w:r>
        <w:t xml:space="preserve">Uh-oh, e6a60de64bab1ba1 on tullut huoneeseen!!!</w:t>
        <w:t xml:space="preserve">Mutta älkää pelätkö, hyvät ystävät, olen vain nimeltä skinheaded - en luonteeltani, vaikka olenkin alkanut laihtua hieman viime aikoina ylhäisessä nokassani ^^</w:t>
        <w:br/>
        <w:br/>
        <w:t xml:space="preserve">Pari asiaa, joita koen velvollisuudekseni kommentoida tämän viestin yhteydessä, joka on erittäin hyvä ja mielenkiintoinen keskustelu, ja tämän foorumin modit ovat erinomaisia pysäyttämään kaiken vihanlietsonnan, joten vaikka aihe on arkaluonteinen, jos voimme kaikki pysyä kohteliaina ja kunnioittavina, ei ole mitään syytä olla puhumatta, eikö?</w:t>
        <w:br/>
        <w:t xml:space="preserve">(P.s mielestäni on erittäin rohkea tuoda tämä wow-yhteisöön OP sinulla on kunnioitukseni)</w:t>
        <w:br/>
        <w:br/>
        <w:t xml:space="preserve">Amazing post! Tästä tulee mieleeni aiemmin mainittu tarina siitä korkea-älyisestä lukioystävästä. Teillä on jotain erityistä selitettävää. N pystytte sanomaan tai kirjoittamaan kaikki oikeat sanat selittääksenne asiat täydellisesti hyvin emotionaalisesti tasapainoisella tavalla! Se on jotain, mihin monet muut eivät pysty! Lahjakkuus kirjoittaa ja puhua täydellisen tasapainoisilla tunteilla ja perusteluilla! Ihana viesti!</w:t>
        <w:br/>
        <w:br/>
        <w:t xml:space="preserve"> Sinä tasapainoilet älyllisen ja ymmärrettävän puhumisen välillä täydellisesti. Naiselle, useimmiten kun mies puhuu sinulle, se on joko käsittämättömän kehittynyttä, tai joko kuin maanviljelijä tai seksuaalisesti suuntautunutta. Yksi kolmesta vastakohdasta. Homomiesten kohdalla näin ei yleensä ole. Siksi homoilla on aina paljon naispuolisia ystäviä! :o)</w:t>
        <w:br/>
        <w:t xml:space="preserve">Viimeksi muokannut 51cc439832b84273 25/11/2014 04:21 GMT</w:t>
        <w:br/>
        <w:br/>
        <w:t xml:space="preserve">Okei vaikka olet hyvin mukava ja ystävällinen postaajalle, jolle vastasit, etkö tajua, että olet periaatteessa sanomassa tässä, että ainoa syy, miksi hän pystyy kirjoittamaan näin ihanasti kirjoitetun postauksen, on hänen seksuaalisuusorientaationsa, TÄMÄ ON OSA ONGELMASTA! Olisin loukkaantunut siitä, mitä kirjoitit, jos se olisi ollut vastaus minulle, sitten jatkat vielä sanomalla, että periaatteessa kukaan "hetero" ei olisi voinut kirjoittaa tätä viestiä..... Wow, Ironia much? Kaikki ovat tasa-arvoisia riippumatta sukupuolesta , rodusta tai seksuaalisesta suuntautumisesta, Viestisi on puhdasta seksismiä, joka on naamioitu kohteliaisuudeksi.</w:t>
        <w:br/>
        <w:br/>
        <w:t xml:space="preserve">Another Horrific comment here</w:t>
        <w:br/>
        <w:br/>
        <w:t xml:space="preserve">25/11/2014 10:32Posted by</w:t>
        <w:br/>
        <w:t xml:space="preserve">4d3fbf3074fbb08b</w:t>
        <w:br/>
        <w:t xml:space="preserve">Se on 12-luokiteltu peli, Ja vanhempana en todellakaan halua lapseni pelaavan homohahmojen kanssa (EI MITÄÄN HENKILÖKOHTAISTA) Toisin sanoen kaikelle on aikansa ja paikkansa, Ja WOW ei ole paikka, jossa voi mainostaa mieleistä seksuaalisuuttaan, Olen täällä rentoutumassa ja seurustelemassa sukupuolesta, rodusta tai seksuaalisuudesta riippumatta.</w:t>
        <w:br/>
        <w:br/>
        <w:t xml:space="preserve"> Mistä aloitan tämän? Mikä tarkalleen ottaen on ongelma? Vanhempana minulla olisi NOLLA ongelmaa pelin kanssa, jossa on homoja/lesbejä pelattavia/npc/hahmoja.... Haistan trollin, anteeksi, Vaikka voitte kasvattaa lapsenne miten haluatte, mikä on laillista, minun on muistutettava teitä siitä, että koska peli on luokiteltu 12-vuotiaaksi, oletan, että kyseinen teoreettinen lapsi on vähintään 12-vuotias, eikö niin? Muuten olet jo vastuuton vanhempi, Hän ei ole enää lapsi, hänestä on 52 viikkoa siihen, että hänestä tulee teini-ikäinen, jos hänen syntymäpäivänsä on tänään!</w:t>
        <w:t xml:space="preserve">HERÄÄ</w:t>
        <w:br/>
        <w:t xml:space="preserve">Maailmassa on paljon enemmän pahuuksia, joita vastaan lapsenne pitäisi kasvattaa puolustautumaan, kuin jotakin niinkin vähäpätöistä asiaa kuin tämä.</w:t>
      </w:r>
    </w:p>
    <w:p>
      <w:r>
        <w:rPr>
          <w:b/>
          <w:u w:val="single"/>
        </w:rPr>
        <w:t xml:space="preserve">799989</w:t>
      </w:r>
    </w:p>
    <w:p>
      <w:r>
        <w:t xml:space="preserve">Etsi Mankrikin aviomies!</w:t>
      </w:r>
    </w:p>
    <w:p>
      <w:r>
        <w:rPr>
          <w:b/>
          <w:u w:val="single"/>
        </w:rPr>
        <w:t xml:space="preserve">799990</w:t>
      </w:r>
    </w:p>
    <w:p>
      <w:r>
        <w:t xml:space="preserve">Pelissä ei ole kyse seksuaalisesta suuntautumisesta.</w:t>
        <w:br/>
        <w:br/>
        <w:t xml:space="preserve">/endofthread.</w:t>
        <w:br/>
        <w:br/>
        <w:t xml:space="preserve">Seuraavaksi näemme jonkun kieroutuneen huntardin ehdottavan bestialiteettia!!!</w:t>
      </w:r>
    </w:p>
    <w:p>
      <w:r>
        <w:rPr>
          <w:b/>
          <w:u w:val="single"/>
        </w:rPr>
        <w:t xml:space="preserve">799991</w:t>
      </w:r>
    </w:p>
    <w:p>
      <w:r>
        <w:t xml:space="preserve">25/11/2014 11:33Postannut ffa63d8fe8dda51d</w:t>
        <w:br/>
        <w:br/>
        <w:t xml:space="preserve">Seuraavaksi näemme jonkun kieroutuneen huntardin ehdottavan eläimellisyyttä!!!</w:t>
        <w:br/>
        <w:br/>
        <w:t xml:space="preserve">Siitä tulisi hulvaton quest. etsi X-NPC:n kadonnut aviomies Ja</w:t>
        <w:br/>
        <w:t xml:space="preserve">päädyt löytämään lampaan.</w:t>
      </w:r>
    </w:p>
    <w:p>
      <w:r>
        <w:rPr>
          <w:b/>
          <w:u w:val="single"/>
        </w:rPr>
        <w:t xml:space="preserve">799992</w:t>
      </w:r>
    </w:p>
    <w:p>
      <w:r>
        <w:t xml:space="preserve">25/11/2014 06:59Postannut</w:t>
        <w:br/>
        <w:t xml:space="preserve">81ba06a6b6c7a80f</w:t>
        <w:br/>
        <w:t xml:space="preserve">Miksi? Miksi tarvitsemme homohahmoja valtavirtapeleihin? KERRO MIKSI!!!!</w:t>
        <w:br/>
        <w:br/>
        <w:t xml:space="preserve">Ehkä siksi, että homous</w:t>
        <w:br/>
        <w:t xml:space="preserve">on valtavirtaa?</w:t>
        <w:br/>
        <w:br/>
        <w:t xml:space="preserve"> Homot voivat paitsi pitää avoimesti parisuhdetta, myös mennä naimisiin monissa paikoissa, myös osassa Yhdysvaltoja ja Iso-Britanniassa.</w:t>
        <w:br/>
        <w:br/>
        <w:t xml:space="preserve"> Joten, ellei tehdä jonkinlaista taustatarinaa siitä, että avoin homous on kiellettyä kyseisessä yhteiskunnassa, on varmasti epäedustavaa olla näyttämättä sitä (ainakin hienovaraisesti)?</w:t>
        <w:br/>
        <w:br/>
        <w:t xml:space="preserve"> Historiallisissa peleissä, jotka perustuvat todellisuuteen, voidaan väittää, että silloin oli paheksuttavaa olla avoimesti homo, joten sen näyttäminen avoimesti olisi epätarkkaa.</w:t>
        <w:br/>
        <w:br/>
        <w:t xml:space="preserve"> Mutta peleissä, jotka kuvaavat nykypäivää (ainakin länsimaissa), tulevaisuutta tai jonkinlaista vaihtoehtoista maailmankaikkeutta, sen näyttämättä jättäminen ja sen selittämättä jättäminen on periaatteessa yhtä kuin räikeä laiminlyönti.</w:t>
        <w:br/>
        <w:br/>
        <w:t xml:space="preserve"> Tulevaisuudessa ihmiset tulevat luultavasti puhumaan ajasta, jolloin homosuhteita ei kuvattu peleissä, vaikka ne olivat tuolloin laajalti hyväksyttyjä todellisuudessa.</w:t>
      </w:r>
    </w:p>
    <w:p>
      <w:r>
        <w:rPr>
          <w:b/>
          <w:u w:val="single"/>
        </w:rPr>
        <w:t xml:space="preserve">799993</w:t>
      </w:r>
    </w:p>
    <w:p>
      <w:r>
        <w:t xml:space="preserve">25/11/2014 10:41Postannut</w:t>
        <w:br/>
        <w:t xml:space="preserve">4d3fbf3074fbb08b</w:t>
        <w:br/>
        <w:t xml:space="preserve">.</w:t>
        <w:t xml:space="preserve">Sinulla ei ole aavistustakaan tosielämästä.</w:t>
        <w:br/>
        <w:br/>
        <w:t xml:space="preserve">minulla on kaksi tytärtä.... toinen on homo, toinen kasvissyöjä....i tiedän, kauhistus siitä, että taloudessani on lihaa syömätön! häpeä, jonka kohtaan joka päivä.</w:t>
        <w:br/>
        <w:br/>
        <w:t xml:space="preserve">SINULLA ei ole mitään käsitystä siitä, kuka tai mikä minä olen......SINÄ sanoit, ettet halua lastesi leikkivän homojen kanssa.....En minä.....SINÄ sanoit niin, mistä tahansa syystä....SINÄ päätät, että.....SINÄ annat negatiivisen käänteen tekemällä niin, päättelemällä, että se on väärin tai huono, EN </w:t>
        <w:t xml:space="preserve">MINÄ....SINÄ</w:t>
        <w:br/>
        <w:br/>
        <w:t xml:space="preserve"> vanhempana olen lasteni tukena, riippumatta siitä, mitä valintoja he tekevät elämässään......halaus ja olkapää ja palasten poimiminen, kun asiat menevät pieleen, halaus ja kehu, kun asiat menevät oikein....mutta en voi enkä aio yrittää ohjata heidän valintojaan elämässä sen perusteella, mitä minä haluan tai tunnen.... se on äärimmäisen egoistista.</w:t>
        <w:br/>
        <w:t xml:space="preserve">kaikki mitä voin tehdä, on *ohjata* heitä ja toivoa, että he tekevät enemmän hyviä valintoja, jotka tekevät heidät onnellisiksi, kuin huonoja, jotka eivät tee niitä.....</w:t>
        <w:br/>
        <w:br/>
        <w:t xml:space="preserve">joten ole kiltti, ennen kuin räyhäät MINULLE, ajattele, mitä SINÄ kirjoitit..........</w:t>
      </w:r>
    </w:p>
    <w:p>
      <w:r>
        <w:rPr>
          <w:b/>
          <w:u w:val="single"/>
        </w:rPr>
        <w:t xml:space="preserve">799994</w:t>
      </w:r>
    </w:p>
    <w:p>
      <w:r>
        <w:t xml:space="preserve">25/11/2014 10:32Postitettu</w:t>
        <w:br/>
        <w:t xml:space="preserve">4d3fbf3074fbb08b</w:t>
        <w:br/>
        <w:t xml:space="preserve">vanhempana en todellakaan halua, että lapseni leikkii homohahmojen kanssa</w:t>
        <w:br/>
        <w:br/>
        <w:t xml:space="preserve">Toisena vanhempana, jolla on kaksi aikuista lasta, minun on kysyttävä, miksi? Mitä kamalaa luulet tapahtuvan?</w:t>
        <w:br/>
        <w:t xml:space="preserve"> Pojillani oli molemmilla koulukavereita, jotka ovat sittemmin tulleet julkisuuteen. He ovat edelleen näiden kavereiden ystäviä ja he ovat edelleen heteroita. Se ei ollut ongelma.</w:t>
        <w:br/>
        <w:br/>
        <w:t xml:space="preserve"> Ihmissuhteet ovat tärkeitä tarinan vetureita, joten miksei osa pelin suhteista voisi olla samaa sukupuolta?</w:t>
        <w:br/>
        <w:t xml:space="preserve"> Surullista ajatella, että lähestyn eläkeikää ja tämä aihe on yhä kiistanalainen.</w:t>
      </w:r>
    </w:p>
    <w:p>
      <w:r>
        <w:rPr>
          <w:b/>
          <w:u w:val="single"/>
        </w:rPr>
        <w:t xml:space="preserve">799995</w:t>
      </w:r>
    </w:p>
    <w:p>
      <w:r>
        <w:t xml:space="preserve">on olemassa sen nimi on uros bloodelfs..............</w:t>
      </w:r>
    </w:p>
    <w:p>
      <w:r>
        <w:rPr>
          <w:b/>
          <w:u w:val="single"/>
        </w:rPr>
        <w:t xml:space="preserve">799996</w:t>
      </w:r>
    </w:p>
    <w:p>
      <w:r>
        <w:t xml:space="preserve">25/11/2014 11:42Postannut</w:t>
        <w:br/>
        <w:t xml:space="preserve">c9dd38cd89445078</w:t>
        <w:br/>
        <w:br/>
        <w:t xml:space="preserve">25/11/2014 10:41Postannut</w:t>
        <w:br/>
        <w:t xml:space="preserve">4d3fbf3074fbb08b</w:t>
        <w:br/>
        <w:t xml:space="preserve">.</w:t>
        <w:t xml:space="preserve">Sinulla ei ole aavistustakaan tosielämästä.</w:t>
        <w:br/>
        <w:br/>
        <w:t xml:space="preserve">minulla on kaksi tytärtä.... toinen on homo, toinen kasvissyöjä....</w:t>
        <w:br/>
        <w:br/>
        <w:t xml:space="preserve">[/quote]</w:t>
        <w:br/>
        <w:br/>
        <w:t xml:space="preserve">Tuo on ällöttävää! Miten helvetissä te siedätte tuollaista?</w:t>
        <w:br/>
        <w:br/>
        <w:t xml:space="preserve">Jos tyttärestäni tulisi kasvissyöjä, hylkäisin hänet :P</w:t>
        <w:br/>
        <w:br/>
        <w:t xml:space="preserve">#JustKidding</w:t>
        <w:br/>
        <w:br/>
        <w:t xml:space="preserve">#butmaybenotIlovesteak</w:t>
      </w:r>
    </w:p>
    <w:p>
      <w:r>
        <w:rPr>
          <w:b/>
          <w:u w:val="single"/>
        </w:rPr>
        <w:t xml:space="preserve">799997</w:t>
      </w:r>
    </w:p>
    <w:p>
      <w:r>
        <w:t xml:space="preserve">25/11/2014 11:40Postannut</w:t>
        <w:br/>
        <w:t xml:space="preserve">cc689684531877d0</w:t>
        <w:br/>
        <w:t xml:space="preserve">Mutta peleissä, jotka kuvaavat nykyhetkeä (ainakin länsimaissa), tulevaisuutta tai jonkinlaista vaihtoehtoista maailmankaikkeutta, sen näyttämättä jättäminen ja sen selittämättä jättäminen on periaatteessa yhtä kuin räikeä puute.</w:t>
        <w:br/>
        <w:br/>
        <w:t xml:space="preserve"> Kuten joku sanoi aiemmin, JK Rowlingin mestariteos Harrypotter-sarjassa yksi rakastetuimmista ja kuuluisimmista hahmoista paljastui homoksi vuosia myöhemmin, mikä oli nerokas veto, joka järkytti ja yllätti miljoonia. Tekeekö se kirjoista tai elokuvista vähemmän nautittavia tai menestyksekkäitä? Väitän, että sillä on NOLLA vaikutus mihinkään, minkä vuoksi JK Rowling päätti olla paljastamatta sitä avoimesti tarinassa, koska sillä ei todellakaan ole mitään vaikutusta tai vaikutusta mihinkään muuhun kuin hahmon kehitykseen.</w:t>
      </w:r>
    </w:p>
    <w:p>
      <w:r>
        <w:rPr>
          <w:b/>
          <w:u w:val="single"/>
        </w:rPr>
        <w:t xml:space="preserve">799998</w:t>
      </w:r>
    </w:p>
    <w:p>
      <w:r>
        <w:t xml:space="preserve">25/11/2014 11:44Postannut</w:t>
        <w:br/>
        <w:t xml:space="preserve">62347a61bd7d6bd0</w:t>
        <w:br/>
        <w:t xml:space="preserve">Miten helvetissä siedät tuollaista?</w:t>
        <w:br/>
        <w:br/>
        <w:t xml:space="preserve">hän syö ateriansa kellarissa</w:t>
        <w:br/>
        <w:br/>
        <w:t xml:space="preserve">valot pois päältä, siltä varalta, että naapuri kulkee ohi</w:t>
      </w:r>
    </w:p>
    <w:p>
      <w:r>
        <w:rPr>
          <w:b/>
          <w:u w:val="single"/>
        </w:rPr>
        <w:t xml:space="preserve">799999</w:t>
      </w:r>
    </w:p>
    <w:p>
      <w:r>
        <w:t xml:space="preserve">Tuota... Pelaan t.ranss.exualia (muutettiin jostain syystä &amp;"/(#%&amp;) lesboksi, lasketaanko se? Haluaisin todella joitain quest-linjoja, jotka on tehty nimenomaan pelaamalleni hahmolle... tiedäthän, uppoutumisen vuoksi...</w:t>
      </w:r>
    </w:p>
    <w:p>
      <w:r>
        <w:rPr>
          <w:b/>
          <w:u w:val="single"/>
        </w:rPr>
        <w:t xml:space="preserve">800000</w:t>
      </w:r>
    </w:p>
    <w:p>
      <w:r>
        <w:t xml:space="preserve">25/11/2014 11:40Postannut</w:t>
        <w:br/>
        <w:t xml:space="preserve">cc689684531877d0</w:t>
        <w:br/>
        <w:t xml:space="preserve">Ehkä siksi, että homous on valtavirtaa?Homot voivat paitsi avoimesti solmia suhteita, myös mennä naimisiin monissa paikoissa, kuten osassa Yhdysvaltoja ja Iso-Britanniassa.Joten, ellei tehdä jonkinlaista taustatarinaa siitä, että avoin homous ei ole sallittua kyseisessä yhteiskunnassa, on varmasti epäedustavaa olla näyttämättä sitä (ainakaan hienovaraisesti)?</w:t>
        <w:br/>
        <w:br/>
        <w:t xml:space="preserve"> Kyse ei ole siitä, että "oi, se on valtavirtaa, ja heitä pitää edustaa". Kyse on pikemminkin siitä, että valikoitu ihmisryhmä määrittelee itsensä erilaiseksi ja vaatii erityiskohtelua, jonka vuoksi heitä vain (EI MINUN mielestäni) naurattavat valtavat määrät trolleja tässä pelissä.</w:t>
        <w:br/>
        <w:br/>
        <w:t xml:space="preserve"> SITTEN se on... "Miksi te teitte homoja NPC:itä? Ihmiset tekevät enemmän hauskaa nyt!" Koska internet toimii juuri näin.</w:t>
        <w:br/>
        <w:br/>
        <w:t xml:space="preserve">25/11/2014 11:40Posted by</w:t>
        <w:br/>
        <w:t xml:space="preserve">cc689684531877d0</w:t>
        <w:br/>
        <w:t xml:space="preserve">Ihmiset tulevat tulevaisuudessa luultavasti puhumaan siitä ajasta, jolloin homosuhteita ei kuvattu peleissä, vaikka ne olivat tuolloin laajasti hyväksyttyjä IRL:ssä.</w:t>
        <w:br/>
        <w:br/>
        <w:t xml:space="preserve"> Kyseessä on hemmetin peli.</w:t>
        <w:t xml:space="preserve">Asioita ei</w:t>
        <w:br/>
        <w:t xml:space="preserve">pitäisi</w:t>
        <w:t xml:space="preserve">pakko esittää. Nainen tulee seuraavaksi väittämään siitä, miten lore on monien "klaanin" kaltaisten rotujen kanssa. Kuinka urokset menevät metsästämään (joskus naaraat kyllä) ja naaraat kasvattavat poikasiaan. "VOI, MUTTA SEN TÄYTYY OLLA YHTÄ MONTA".</w:t>
        <w:br/>
        <w:br/>
        <w:t xml:space="preserve"> EI.</w:t>
        <w:br/>
        <w:t xml:space="preserve"> Tämä asenne on vastenmielinen.</w:t>
        <w:br/>
        <w:br/>
        <w:t xml:space="preserve"> Missä on vammaiset NPCS? En näe pyörätuoliin jumissa olevien ihmisten valittavan. Epäilemättä olen sanonut sen, odottakaa.....</w:t>
      </w:r>
    </w:p>
    <w:p>
      <w:r>
        <w:rPr>
          <w:b/>
          <w:u w:val="single"/>
        </w:rPr>
        <w:t xml:space="preserve">800001</w:t>
      </w:r>
    </w:p>
    <w:p>
      <w:r>
        <w:t xml:space="preserve">25/11/2014 11:48Postannut bc47a12767980684</w:t>
        <w:br/>
        <w:br/>
        <w:t xml:space="preserve">Missä on vammainen NPCS?</w:t>
        <w:br/>
        <w:br/>
        <w:t xml:space="preserve"> No.. Drek'Thar on sokea...</w:t>
      </w:r>
    </w:p>
    <w:p>
      <w:r>
        <w:rPr>
          <w:b/>
          <w:u w:val="single"/>
        </w:rPr>
        <w:t xml:space="preserve">800002</w:t>
      </w:r>
    </w:p>
    <w:p>
      <w:r>
        <w:t xml:space="preserve">25/11/2014 11:50Postannut 1b001da51da939d4</w:t>
        <w:br/>
        <w:br/>
        <w:t xml:space="preserve">25/11/2014 11:48Postannut bc47a12767980684</w:t>
        <w:br/>
        <w:br/>
        <w:t xml:space="preserve">Missä on vammainen NPCS?</w:t>
        <w:br/>
        <w:br/>
        <w:t xml:space="preserve"> No.. Drek'Thar on sokea...</w:t>
        <w:br/>
        <w:br/>
        <w:t xml:space="preserve"> Örkit ovat kehitysvammaisia.</w:t>
      </w:r>
    </w:p>
    <w:p>
      <w:r>
        <w:rPr>
          <w:b/>
          <w:u w:val="single"/>
        </w:rPr>
        <w:t xml:space="preserve">800003</w:t>
      </w:r>
    </w:p>
    <w:p>
      <w:r>
        <w:t xml:space="preserve">KESKUSTELUKETJU ON SELVÄSTI MUUTTUMASSA LIEKKISYÖTTÖJUHLAKSI. LUKITKAA, HERRAN TÄHDEN.</w:t>
      </w:r>
    </w:p>
    <w:p>
      <w:r>
        <w:rPr>
          <w:b/>
          <w:u w:val="single"/>
        </w:rPr>
        <w:t xml:space="preserve">800004</w:t>
      </w:r>
    </w:p>
    <w:p>
      <w:r>
        <w:t xml:space="preserve">Tämä auttaisi todennäköisesti kaikkia, joilla on ongelmia venäläisiä pelaajia vastaan =)</w:t>
      </w:r>
    </w:p>
    <w:p>
      <w:r>
        <w:rPr>
          <w:b/>
          <w:u w:val="single"/>
        </w:rPr>
        <w:t xml:space="preserve">800005</w:t>
      </w:r>
    </w:p>
    <w:p>
      <w:r>
        <w:t xml:space="preserve">25/11/2014 11:48Postannut bc47a12767980684</w:t>
        <w:br/>
        <w:br/>
        <w:t xml:space="preserve">Missä on vammainen NPCS?</w:t>
        <w:t xml:space="preserve">En näe pyörätuoliin juuttuneita ihmisiä</w:t>
        <w:br/>
        <w:t xml:space="preserve">valittamassa.</w:t>
        <w:br/>
        <w:br/>
        <w:t xml:space="preserve">25/11/2014 11:50Postannut 1b001da51da939d4</w:t>
        <w:br/>
        <w:br/>
        <w:t xml:space="preserve">No..</w:t>
        <w:t xml:space="preserve"> Drek'Thar on sokea...</w:t>
        <w:br/>
        <w:br/>
        <w:t xml:space="preserve"> JA käyttää pyörätuolia. Siinä se on.</w:t>
      </w:r>
    </w:p>
    <w:p>
      <w:r>
        <w:rPr>
          <w:b/>
          <w:u w:val="single"/>
        </w:rPr>
        <w:t xml:space="preserve">800006</w:t>
      </w:r>
    </w:p>
    <w:p>
      <w:r>
        <w:t xml:space="preserve">Minäkin olen homo, enkä voisi vähempää välittää. Suurimmasta osasta pelin NPC:tä ei edes tiedetä, mikä heidän seksuaalinen mieltymyksensä on. Tämä on fantasiapeli, ei mikään yhteiskuntamme edustus, jossa jokaisen vähemmistön uskonnon, vammaisuuden, seksuaalisen mieltymyksen, poliittisten mielipiteiden tai minkä tahansa muun vähemmistön pitäisi olla läsnä.</w:t>
        <w:br/>
        <w:br/>
        <w:t xml:space="preserve"> Pelissä on homoviittaus, nyt kun ajattelen asiaa. Se Quest Badlandsissa, jossa voit valita miespuolisen veritontun, kuin miespuolisen örkin, ja sitten he "jakavat hellän hetken". Rakastin sitä questia :)</w:t>
      </w:r>
    </w:p>
    <w:p>
      <w:r>
        <w:rPr>
          <w:b/>
          <w:u w:val="single"/>
        </w:rPr>
        <w:t xml:space="preserve">800007</w:t>
      </w:r>
    </w:p>
    <w:p>
      <w:r>
        <w:t xml:space="preserve">25/11/2014 11:48Postannut bc47a12767980684</w:t>
        <w:br/>
        <w:br/>
        <w:t xml:space="preserve">Missä on vammainen NPCS?</w:t>
        <w:t xml:space="preserve">En näe pyörätuoliin juuttuneita ihmisiä</w:t>
        <w:br/>
        <w:t xml:space="preserve">valittamassa. Epäilemättä olen sanonut sen, odota.....</w:t>
        <w:br/>
        <w:br/>
        <w:t xml:space="preserve"> Etkö ole nähnyt heitä? Niitä on TONNEJA!</w:t>
        <w:t xml:space="preserve">Gnomeja kaikkialla, se on</w:t>
        <w:br/>
        <w:t xml:space="preserve">minne huutokauppahuoneen verokullanne menee, suoraan</w:t>
        <w:br/>
        <w:t xml:space="preserve">etuuksia huijaavien huijareiden</w:t>
        <w:t xml:space="preserve">taskuihin</w:t>
        <w:t xml:space="preserve">, jotka vaativat vammaistukea</w:t>
        <w:br/>
        <w:t xml:space="preserve">koska ovat liian pieniä, silti näen heitä töissä koko ajan!!!</w:t>
        <w:t xml:space="preserve">Aion tuoda</w:t>
        <w:br/>
        <w:t xml:space="preserve">tämän Myrskytuulen hallituksen tietoon seuraavissa vaaleissa!</w:t>
        <w:t xml:space="preserve">Missä</w:t>
        <w:t xml:space="preserve">se</w:t>
        <w:br/>
        <w:t xml:space="preserve"> sähköpostiosoite, johon voi ilmoittaa tällaisista rikoksista</w:t>
      </w:r>
    </w:p>
    <w:p>
      <w:r>
        <w:rPr>
          <w:b/>
          <w:u w:val="single"/>
        </w:rPr>
        <w:t xml:space="preserve">800008</w:t>
      </w:r>
    </w:p>
    <w:p>
      <w:r>
        <w:t xml:space="preserve">kai tässä loppujen lopuksi puhutaan VISUAALISESTA esittämisestä.....jotain on avoimesti visuaalisesti yhtä tai toista....</w:t>
        <w:br/>
        <w:br/>
        <w:t xml:space="preserve">elämässä, jotkut vammaisuudet OVAT visuaalisia, esimerkiksi pyörätuolit....mutta on paljon paljon enemmän vammaisuuksia, jotka eivät ole......käyttämällä vammaisuutta esimerkkinä, MITEN esittäisit niitä pelissä?</w:t>
        <w:br/>
        <w:br/>
        <w:t xml:space="preserve">yhtä lailla - seksuaalisuuden kanssa......jos et valitse stereotypioita, jotka eivät aina ole mairittelevia, miten tarkalleen ottaen esität avoimesti ja visuaalisesti seksuaalisuutta?</w:t>
        <w:br/>
        <w:br/>
        <w:t xml:space="preserve"> Kyllä, voitte tehdä tehtäviä, kuten edellä ehdotettiin, löytää mankriksin poikaystävän....esimerkiksi.....mutta katsoa npc:tä ja sanoa "yeah hes homo" - miten edustatte sitä, turvautumatta tyypittelyyn?</w:t>
        <w:br/>
        <w:br/>
        <w:t xml:space="preserve">Ehkäpä karvainen mekaaninen sika-ratsastaja defias-nahkasetissä, jolla on ohjaustangon gnomin viikset?</w:t>
        <w:br/>
        <w:t xml:space="preserve">ei ole kovin imartelevaa, ja se on myös avoin naurunalaisille.</w:t>
        <w:br/>
        <w:t xml:space="preserve">kuvaat heidät yksinkertaisesti kuten kaikki muutkin....., koska he OLEVAT samanlaisia kuin kaikki muutkin....</w:t>
      </w:r>
    </w:p>
    <w:p>
      <w:r>
        <w:rPr>
          <w:b/>
          <w:u w:val="single"/>
        </w:rPr>
        <w:t xml:space="preserve">800009</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Siellä on paljon varusteita, joilla hahmon voi saada näyttämään homolta.</w:t>
        <w:br/>
        <w:t xml:space="preserve"> Esimerkkinä, jos olet soturi, voit transmogata AQ40-setin, ja saat violetit kirveet.</w:t>
      </w:r>
    </w:p>
    <w:p>
      <w:r>
        <w:rPr>
          <w:b/>
          <w:u w:val="single"/>
        </w:rPr>
        <w:t xml:space="preserve">800010</w:t>
      </w:r>
    </w:p>
    <w:p>
      <w:r>
        <w:t xml:space="preserve">25/11/2014 11:46Postannut</w:t>
        <w:br/>
        <w:t xml:space="preserve">e6a60de64bab1ba1</w:t>
        <w:br/>
        <w:br/>
        <w:t xml:space="preserve">25/11/2014 11:40Postannut</w:t>
        <w:br/>
        <w:t xml:space="preserve">cc689684531877d0</w:t>
        <w:br/>
        <w:t xml:space="preserve">Mutta peleissä, jotka kuvaavat nykyhetkeä (ainakin länsimaissa), tulevaisuutta tai jonkinlaista vaihtoehtoista maailmankaikkeutta, sen näyttämättä jättäminen ja selittämättä jättäminen, miksi sitä ei näytetä, on periaatteessa yhtä kuin räikeä puute.</w:t>
        <w:br/>
        <w:br/>
        <w:t xml:space="preserve"> Kuten joku sanoi aiemmin, JK Rowlingin mestarillinen Harrypotter-sarja, yksi rakastetuimmista ja kuuluisimmista hahmoista paljastui homoksi vuosia myöhemmin, mikä oli nerokas veto, joka järkytti ja yllätti miljoonat ihmiset. Tekeekö se kirjoista tai elokuvista vähemmän nautittavia tai menestyksekkäitä? Väitän, että se ei vaikuta mihinkään, minkä vuoksi JK Rowling päätti olla paljastamatta sitä avoimesti tarinassa, koska sillä ei ole mitään merkitystä tai vaikutusta mihinkään muuhun kuin hahmon kehitykseen.</w:t>
        <w:br/>
        <w:br/>
        <w:t xml:space="preserve"> No, tavallaan olen samaa mieltä kanssasi.</w:t>
        <w:br/>
        <w:br/>
        <w:t xml:space="preserve"> Ketä kiinnostaa, kumman sukupuolen joku haluaa?</w:t>
        <w:br/>
        <w:br/>
        <w:t xml:space="preserve"> Varsinkin jos heillä ei ole vakava suhde, sillä hetkellä.</w:t>
        <w:br/>
        <w:br/>
        <w:t xml:space="preserve"> Ei ole mitään tarvetta ilmoittaa, että sinkku on esim. homo.</w:t>
        <w:br/>
        <w:br/>
        <w:t xml:space="preserve"> Ongelma on kuitenkin se, että näemme peleissä koko ajan avoimesti viitattuja heteroiden vakavia suhteita (avioliittoja jne.).</w:t>
        <w:br/>
        <w:br/>
        <w:t xml:space="preserve"> Jos vakaviin romanttisiin suhteisiin (homo- tai heterosuhteisiin) ei koskaan viitattaisi avoimesti, olisit ehkä oikeassa.</w:t>
        <w:br/>
        <w:br/>
        <w:t xml:space="preserve"> Mutta koska näin on, vaarana on, että se saa sen näyttämään siltä, että joko kirjoittaja piilottelee tarkoituksella homosuhteita tai että hahmot esitetään piilottelevan omia homosuhteitaan häpeän, pelon tai muun syyn vuoksi.</w:t>
        <w:br/>
        <w:br/>
        <w:t xml:space="preserve"> Se on mielestäni ongelma tässä.</w:t>
      </w:r>
    </w:p>
    <w:p>
      <w:r>
        <w:rPr>
          <w:b/>
          <w:u w:val="single"/>
        </w:rPr>
        <w:t xml:space="preserve">800011</w:t>
      </w:r>
    </w:p>
    <w:p>
      <w:r>
        <w:t xml:space="preserve">En näe siinä mitään järkeä.</w:t>
        <w:br/>
        <w:br/>
        <w:t xml:space="preserve"> Mitä seuraavaksi, haluammeko Stormwindiin julisteen, jossa juhlitaan sitä, kuinka muutos on tarpeen, koska miehen kultakolikko on naisen 75 hopeaa?</w:t>
        <w:br/>
        <w:br/>
        <w:t xml:space="preserve"> Vaikka kannatan molempia liikkeitä, en vaella jokaisessa pelissä ja jokaisella pelifoorumilla saarnaamassa siitä, kuinka myös miehet ovat perheväkivallan uhreja tai kuinka siihen pitää kiinnittää enemmän huomiota ja kuinka pelieni pitäisi jotenkin opettaa ihmisiä taistelemaan sitä vastaan.</w:t>
      </w:r>
    </w:p>
    <w:p>
      <w:r>
        <w:rPr>
          <w:b/>
          <w:u w:val="single"/>
        </w:rPr>
        <w:t xml:space="preserve">800012</w:t>
      </w:r>
    </w:p>
    <w:p>
      <w:r>
        <w:t xml:space="preserve">25/11/2014 11:40Lähettäjä</w:t>
        <w:br/>
        <w:t xml:space="preserve">cc689684531877d0</w:t>
        <w:br/>
        <w:t xml:space="preserve">Historiallisissa peleissä, jotka perustuvat todellisuuteen, voidaan väittää, että silloin oli paheksuttavaa olla avoimesti homo, joten sen näyttäminen avoimesti olisi epätarkkaa.</w:t>
        <w:br/>
        <w:br/>
        <w:t xml:space="preserve"> Riippuu tosiaan siitä, milloin ja missä :).</w:t>
        <w:br/>
        <w:br/>
        <w:t xml:space="preserve"> Sitä paitsi, koska sen pitäisi olla jo valtavirtaa, sitä ei pitäisi tarvita korostaa. Mitä ikinä pitääkin korostaa, ilmeisesti se on silti outoa tai epätavallista. Pidän Blizzardin asenteesta tässä asiassa, koska he eivät heittele sitä päin naamaa, vaan siinä on hienovaraisia vihjeitä useissa paikoissa, vähän niinkuin irl:ssä, jossa ei yleensä tiedä ihmisten seksuaalista suuntautumista ensimmäisten viiden minuutin aikana.</w:t>
        <w:br/>
        <w:br/>
        <w:t xml:space="preserve"> En pahastuisi jos sitä olisi enemmän. Minua haittaisi, jos sitä vihjailtaisiin. Ei herkkien tunteideni takia vaan yksinkertaisesti siksi, että siitä on yleensä enemmän haittaa kuin hyötyä, varsinkin tarinankerronnassa.</w:t>
      </w:r>
    </w:p>
    <w:p>
      <w:r>
        <w:rPr>
          <w:b/>
          <w:u w:val="single"/>
        </w:rPr>
        <w:t xml:space="preserve">800013</w:t>
      </w:r>
    </w:p>
    <w:p>
      <w:r>
        <w:t xml:space="preserve">Anteeksi, mutta mitä homohahmon lisääminen lisäisi peliin?</w:t>
      </w:r>
    </w:p>
    <w:p>
      <w:r>
        <w:rPr>
          <w:b/>
          <w:u w:val="single"/>
        </w:rPr>
        <w:t xml:space="preserve">800014</w:t>
      </w:r>
    </w:p>
    <w:p>
      <w:r>
        <w:t xml:space="preserve">25/11/2014 11:57Postannut</w:t>
        <w:br/>
        <w:t xml:space="preserve">c9dd38cd8944445078</w:t>
        <w:br/>
        <w:t xml:space="preserve">kuvaat heitä aivan kuten kaikkia muitakin.....koska he OVAT samanlaisia kuin kaikki muutkin....</w:t>
        <w:br/>
        <w:br/>
        <w:t xml:space="preserve">25/11/2014 12:06Postannut</w:t>
        <w:br/>
        <w:t xml:space="preserve">abda247f077ae0f1</w:t>
        <w:br/>
        <w:t xml:space="preserve">Sen lisäksi, esp koska sen pitäisi olla jo valtavirtaa, sen ei pitäisi tarvita korostusta. Se mitä pitää korostaa, on ilmeisesti silti outoa tai epätavallista.</w:t>
        <w:br/>
        <w:br/>
        <w:t xml:space="preserve"> Näihin lainauksiin pitäisi lopettaa ketju.</w:t>
      </w:r>
    </w:p>
    <w:p>
      <w:r>
        <w:rPr>
          <w:b/>
          <w:u w:val="single"/>
        </w:rPr>
        <w:t xml:space="preserve">800015</w:t>
      </w:r>
    </w:p>
    <w:p>
      <w:r>
        <w:t xml:space="preserve">Sain juuri ajatuksen, miksi ei olisi pelin sisäistä tapahtumaa, ALA Gay-Pride, siitä on tullut maailmanlaajuisesti tunnustettu tapahtuma, ja se edustaa paljon muutakin kuin vain nimeään, lainatakseni erästä Yhdysvaltain presidenttiä...</w:t>
        <w:br/>
        <w:br/>
        <w:t xml:space="preserve">kaikkia amerikkalaisia viettämään tätä kuukautta taistelemalla ennakkoluuloja ja syrjintää vastaan omassa elämässään ja kaikkialla, missä sitä esiintyy" - Yhdysvaltain presidentti Barack Obaman julistus, 31. toukokuuta 2011</w:t>
        <w:br/>
        <w:br/>
        <w:t xml:space="preserve">Mielestäni se voisi toimia, kun ei keskityttäisi seCsuaaliseen syrjintään, vaan KAIKKIIN syrjintätilanteisiin, ehkä nimetä se uudelleen , WoW-Pride , Horde an ally , Kaikki rodut ja sukupuolet, voivat mennä valtavaan marssiin / ralliin , Mitä mieltä olisit, jos tämä olisi juttu?</w:t>
      </w:r>
    </w:p>
    <w:p>
      <w:r>
        <w:rPr>
          <w:b/>
          <w:u w:val="single"/>
        </w:rPr>
        <w:t xml:space="preserve">800016</w:t>
      </w:r>
    </w:p>
    <w:p>
      <w:r>
        <w:t xml:space="preserve">Olen tavannut ja tunnen useita homoja, ja joistakin en heti pidä, ei siksi, että he ovat homoja, vaan siksi, miten he käyttäytyvät. Me kaikki tiedämme, että tyypillinen homostereotypia on se, mikä sai useimmat ihmiset inhoamaan heitä. Vaikka homous ei ole mitään muuta kuin vain vetoa samaa sukupuolta kohtaan. Sillä ei ole mitään tekemistä sen kanssa, miten sinun pitäisi tai miten käyttäydyt. Mitä vaatteita sinulla on ja miten puhut. Silti joidenkin mielestä on välttämätöntä muuttaa kaikkea sitä.</w:t>
        <w:br/>
        <w:br/>
        <w:t xml:space="preserve"> Ja veikkaan, että homohahmosta tulee pelissä juuri tuollainen. Ja olkoon niin, että suurin osa tuntemistani ihmisistä ei pidä sellaisista ihmisistä.</w:t>
        <w:br/>
        <w:br/>
        <w:t xml:space="preserve"> Ei, en ole homofoobikko, mutta inhoan tuollaisia ihmisiä ja mielestäni he antavat huonon nimen ja huonon stereotypian homoille. Yksi suurimmista tapahtumista *Homoparaati* ei myöskään auta asiaa.</w:t>
        <w:br/>
        <w:br/>
        <w:t xml:space="preserve"> Homohahmon tekeminen peliin ei paranna tätä! Koska se on liioiteltua, yliampuvaa ja niin jotkut homot käyttäytyvät kyllä. Mutta nämä homot ovat niitä, jotka pilaavat sen muille.</w:t>
      </w:r>
    </w:p>
    <w:p>
      <w:r>
        <w:rPr>
          <w:b/>
          <w:u w:val="single"/>
        </w:rPr>
        <w:t xml:space="preserve">800017</w:t>
      </w:r>
    </w:p>
    <w:p>
      <w:r>
        <w:t xml:space="preserve">mielenkiinnosta, ja varmasti tietyn ihmisryhmän kiinnostuksen kohteena, ja tavallaan aiheen mukaisesti, vaikka se onkin hieman off.......</w:t>
        <w:br/>
        <w:br/>
        <w:t xml:space="preserve">kiva uusi esine pelissä -</w:t>
        <w:br/>
        <w:t xml:space="preserve">Resepti: Transmorfinen tinktuura</w:t>
      </w:r>
    </w:p>
    <w:p>
      <w:r>
        <w:rPr>
          <w:b/>
          <w:u w:val="single"/>
        </w:rPr>
        <w:t xml:space="preserve">800018</w:t>
      </w:r>
    </w:p>
    <w:p>
      <w:r>
        <w:t xml:space="preserve">25/11/2014 11:48Postannut bc47a12767980684</w:t>
        <w:br/>
        <w:br/>
        <w:t xml:space="preserve">Missä on vammainen NPCS?</w:t>
        <w:br/>
        <w:br/>
        <w:t xml:space="preserve"> No.. Drek'Thar on sokea...</w:t>
      </w:r>
    </w:p>
    <w:p>
      <w:r>
        <w:rPr>
          <w:b/>
          <w:u w:val="single"/>
        </w:rPr>
        <w:t xml:space="preserve">800019</w:t>
      </w:r>
    </w:p>
    <w:p>
      <w:r>
        <w:t xml:space="preserve">25/11/2014 12:11Posted by</w:t>
        <w:br/>
        <w:t xml:space="preserve">e6a60de64bab1ba1</w:t>
        <w:br/>
        <w:t xml:space="preserve">Just had a idea, Miksi ei olisi pelin tapahtuma , ALA Gay-Pride , sen melko paljon tullut maailmanlaajuisesti tunnustettu tapahtuma, ja se edustaa paljon enemmän kuin vain sen nimi, lainatakseni tietty Yhdysvaltain presidentti... "Kutsun kaikkia amerikkalaisia noudattamaan tämän kuukauden taistelemalla ennakkoluuloja ja syrjintää omassa elämässään ja kaikkialla, missä se on olemassa" - Proclamation by U.S President Barack Obama, May 31, 2011I think it could work, by not focusing on the seCsual discrimination , but ALL discrimination, maybe rename as , WoW-Pride , Horde an ally , All races and genders, can go on a huge March / Rally , Miltä sinusta tuntuisi jos tämä olisi asia?</w:t>
        <w:br/>
        <w:br/>
        <w:t xml:space="preserve"> Ole kiltti ja lopeta postaaminen tänne.</w:t>
        <w:br/>
        <w:br/>
        <w:t xml:space="preserve"> Entä syrjintä KAIKKI. Vain, homo ylpeys ansaitsee enemmän tunnustusta koska joku tuntee toisen? Tuo on täyttä paskaa.</w:t>
        <w:br/>
        <w:t xml:space="preserve"> Sorto, ansaitsee tietoisuutta TODELLISESSA MAAILMASSA, jossa sillä on merkitystä.</w:t>
        <w:br/>
        <w:t xml:space="preserve">Tietoisuus homoudesta ei ansaitse mitään.</w:t>
        <w:br/>
        <w:t xml:space="preserve">Älkää ymmärtäkö sanojani väärin, kannatan tasa-arvoa, mutta tässä suhteessa. Tasa-arvon pitäisi antaa KAIKILLE tunnustusta, mikä sitten poistaisi tietoisuuden pointin. Juuri niin sen pitäisi olla. TASA-ARVO. Tämä säie on täyttä myrkyllistä roskaa.</w:t>
      </w:r>
    </w:p>
    <w:p>
      <w:r>
        <w:rPr>
          <w:b/>
          <w:u w:val="single"/>
        </w:rPr>
        <w:t xml:space="preserve">800020</w:t>
      </w:r>
    </w:p>
    <w:p>
      <w:r>
        <w:t xml:space="preserve">25/11/2014 12:06Postannut</w:t>
        <w:br/>
        <w:t xml:space="preserve">abda247f077ae0f1</w:t>
        <w:br/>
        <w:t xml:space="preserve">Tuo tosiaan riippuu siitä, milloin ja missä :). Sen lisäksi, esp koska sen pitäisi olla jo valtavirtaa, sen ei pitäisi tarvita korostusta. Se mitä pitää korostaa, on ilmeisesti silti outoa tai harvinaista. Pidän Blizzardin asenteesta tässä asiassa, koska he eivät heittele sitä päin naamaa, vaan useissa paikoissa on hienovaraisia vihjeitä, vähän niinkuin irl:ssä, jossa ei yleensä tiedä ihmisten seksuaalista suuntautumista ensimmäisten 5 minuutin aikana. en pahastuisi jos sitä olisi enemmän. Minua haittaisi kuitenkin jos sitä vihjailtaisiin. Ei herkkien tunteideni takia vaan yksinkertaisesti siksi, että siitä on yleensä enemmän haittaa kuin hyötyä, varsinkin tarinankerronnassa.</w:t>
        <w:br/>
        <w:br/>
        <w:t xml:space="preserve"> No, en (henkilökohtaisesti) haluaisi koskaan nähdä "Olen homo, BTW!" -tyyppistä ilmoitusta tekstissä!</w:t>
        <w:t xml:space="preserve">xD</w:t>
        <w:br/>
        <w:br/>
        <w:t xml:space="preserve">Itse asiassa heterona minulla ei ole edes hevosta tässä kisassa, henkilökohtaisten mieltymysten kannalta</w:t>
        <w:br/>
        <w:br/>
        <w:t xml:space="preserve"> Yritän vain sanoa, että jos meille esitetään säännöllisesti viitteitä sitoutuneista heterosuhteista, meidän pitäisi luultavasti myös (vaikkakin harvemmin - koska vähemmän ihmisiä on homoja) esittää satunnaisia viitteitä sitoutuneista homosuhteista.</w:t>
        <w:br/>
        <w:br/>
        <w:t xml:space="preserve"> Ihan vain tarkkuuden, rehellisyyden ja tasapainon vuoksi, jos ei muuta.</w:t>
      </w:r>
    </w:p>
    <w:p>
      <w:r>
        <w:rPr>
          <w:b/>
          <w:u w:val="single"/>
        </w:rPr>
        <w:t xml:space="preserve">800021</w:t>
      </w:r>
    </w:p>
    <w:p>
      <w:r>
        <w:t xml:space="preserve">25/11/2014 12:16Lähettäjä bc47a12767980684</w:t>
        <w:br/>
        <w:br/>
        <w:t xml:space="preserve">Tämä ketju on täysin myrkyllistä roskaa.</w:t>
        <w:br/>
        <w:br/>
        <w:t xml:space="preserve">Ilmeisiä trolleja lukuun ottamatta minun on valitettavasti oltava eri mieltä....se ei ole</w:t>
        <w:br/>
        <w:t xml:space="preserve">myrkyllistä vähääkään....i vilpittömästi toivon, että sitä ei lukita, sillä</w:t>
        <w:br/>
        <w:t xml:space="preserve">meillä ei ole koskaan ollut ketjua, jossa keskusteltaisiin asiasta näin pitkään - se jo its</w:t>
        <w:br/>
        <w:t xml:space="preserve">osoittaa, miten yhteiskunta ja pelaajakunta ovat muuttuneet vain vuosi tai kaksi</w:t>
        <w:br/>
        <w:t xml:space="preserve">sitten...... Aina tulee olemaan ihmisiä, joilla on eriäviä näkemyksiä, mutta</w:t>
        <w:t xml:space="preserve">keskustelun</w:t>
        <w:t xml:space="preserve">tarkoitus</w:t>
        <w:br/>
        <w:t xml:space="preserve">on käsitellä kunkin henkilön näkemyksiä.... eikä haukkua niitä</w:t>
        <w:br/>
        <w:t xml:space="preserve">roskaksi jne. jos olet eri mieltä hänen kanssaan, niin sano se... selitä miksi</w:t>
        <w:br/>
        <w:t xml:space="preserve">(kuten teit), mutta sitten lainauksen lisääminen siihen, mitä kirjoitit, tekee sinusta</w:t>
        <w:br/>
        <w:t xml:space="preserve">osan ongelmaa.......</w:t>
      </w:r>
    </w:p>
    <w:p>
      <w:r>
        <w:rPr>
          <w:b/>
          <w:u w:val="single"/>
        </w:rPr>
        <w:t xml:space="preserve">800022</w:t>
      </w:r>
    </w:p>
    <w:p>
      <w:r>
        <w:t xml:space="preserve">25/11/2014 11:42Postannut</w:t>
        <w:br/>
        <w:t xml:space="preserve">c9dd38cd89445078</w:t>
        <w:br/>
        <w:br/>
        <w:t xml:space="preserve">25/11/2014 10:41Postannut</w:t>
        <w:br/>
        <w:t xml:space="preserve">4d3fbf3074fbb08b</w:t>
        <w:br/>
        <w:t xml:space="preserve">.</w:t>
        <w:t xml:space="preserve">Sinulla ei ole aavistustakaan tosielämästä.</w:t>
        <w:br/>
        <w:br/>
        <w:t xml:space="preserve">minulla on kaksi tytärtä.... toinen on homo, toinen kasvissyöjä....i tiedän, kauhistus siitä, että taloudessani on lihaa syömätön! häpeä, jonka kohtaan joka päivä.</w:t>
        <w:br/>
        <w:br/>
        <w:t xml:space="preserve">SINULLA ei ole mitään käsitystä siitä, kuka tai mikä minä olen......SINÄ sanoit, ettet halua lastesi leikkivän homojen kanssa.....En minä.....SINÄ sanoit niin, mistä tahansa syystä....SINÄ päätät, että.....SINÄ annat negatiivisen vivahteen tekemällä niin, päättelemällä, että se on väärin tai pahaa, EN </w:t>
        <w:t xml:space="preserve">MINÄ....SINÄ</w:t>
        <w:br/>
        <w:br/>
        <w:t xml:space="preserve"> vanhempana olen lasteni tukena, riippumatta siitä, mitä valintoja he tekevät elämässään......halaus ja olkapää ja palasten poimiminen, kun asiat menevät pieleen, halaus ja kehu, kun asiat menevät oikein....mutta en voi enkä aio yrittää ohjata heidän valintojaan elämässä sen perusteella, mitä minä haluan tai tunnen.... se on äärimmäisen egoistista.</w:t>
        <w:br/>
        <w:t xml:space="preserve">kaikki mitä voin tehdä, on *ohjata* heitä ja toivoa, että he tekevät enemmän hyviä valintoja, jotka tekevät heidät onnellisiksi, kuin huonoja, jotka eivät tee niitä.....</w:t>
        <w:br/>
        <w:br/>
        <w:t xml:space="preserve">joten ole kiltti, ennen kuin räyhäät MINULLE, ajattele, mitä SINÄ kirjoitit..........</w:t>
        <w:br/>
        <w:br/>
        <w:t xml:space="preserve">Itse asiassa ajattelin sitä, mitä kirjoitin, ehkä olit väärässä päässä, Olen samaa mieltä kanssasi, että vanhemmuus on yksi parhaista asioista, jotka on koskaan keksitty, Mikään päivä ei ole koskaan samanla</w:t>
        <w:br/>
        <w:br/>
        <w:t xml:space="preserve">Minun lapseni ovat minun maailmani, Palvelevana asevoimien jäsenenä sain eräänä päivänä puhelinsoiton, jossa kerrottiin, että naapuri oli pidätetty, kun olin poissa, kun olin operaatiossa.</w:t>
        <w:br/>
        <w:br/>
        <w:t xml:space="preserve">I wont go into it on here....</w:t>
        <w:br/>
        <w:br/>
        <w:t xml:space="preserve">me Joskus liiallinen suojelu ei ole tässä tapauksessa ongelma tai toisten syyttäminen, Se antaa mielen parantua vaikka luonnollisen prosessin, Ilman seksuaalisuuden vaikutusta.</w:t>
        <w:br/>
        <w:br/>
        <w:t xml:space="preserve"> Annetaan heidän normaalin kehityksensä tapahtua, jos he osoittautuvat homoiksi, en välitä siitä, että he ovat silti minun lapseni.</w:t>
        <w:br/>
        <w:br/>
        <w:t xml:space="preserve">Ongelma on edelleen se, että peli on 12-luokiteltu ja laillinen ikäraja seksille on 16 tässä maassa viimeksi kun katsoin</w:t>
        <w:br/>
        <w:br/>
        <w:t xml:space="preserve">Ja oikeastaan tämän pelin ei pitäisi pysyä hetro-, lesbo- tai homopelinä, Aidan päällä, jos haluatte.</w:t>
        <w:br/>
        <w:br/>
        <w:t xml:space="preserve"> Ei siihen ole tarvetta yksinkertaisesti koska se on pikselien fantasiamaailma.</w:t>
      </w:r>
    </w:p>
    <w:p>
      <w:r>
        <w:rPr>
          <w:b/>
          <w:u w:val="single"/>
        </w:rPr>
        <w:t xml:space="preserve">800023</w:t>
      </w:r>
    </w:p>
    <w:p>
      <w:r>
        <w:t xml:space="preserve">25/11/2014 12:11Postitettu</w:t>
        <w:br/>
        <w:t xml:space="preserve">e6a60de64bab1ba1</w:t>
        <w:br/>
        <w:t xml:space="preserve">Mielestäni se voisi toimia, ei keskittymällä seCsual syrjintä , mutta KAIKKI syrjintä, ehkä nimetä uudelleen , WoW-Pride , Horde liittolainen , Kaikki rodut ja sukupuolet, voi mennä valtava marssi / Rally , Miltä sinusta tuntuisi, jos tämä olisi asia?</w:t>
        <w:br/>
        <w:br/>
        <w:t xml:space="preserve"> Niin paljon kuin inhoankin rasismia ja kaikenlaista muuta syrjintää IRL, tämä ei voisi olla asia WoWissa.</w:t>
        <w:br/>
        <w:t xml:space="preserve"> Warcraftin perusta perustuu rasismiin ja vihamielisyyteen, jota Allianssin ja Horden eri rodut tuntevat toisiaan kohtaan. Se tekisi kahden fraktion järjestelmän täysin mitättömäksi.</w:t>
      </w:r>
    </w:p>
    <w:p>
      <w:r>
        <w:rPr>
          <w:b/>
          <w:u w:val="single"/>
        </w:rPr>
        <w:t xml:space="preserve">800024</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Mitä tekemistä sukupuolen mieltymyksellä on minkään kanssa WOW:ssa.</w:t>
        <w:br/>
        <w:br/>
        <w:t xml:space="preserve">Jos LGBT-yhteisö haluaa tulla hyväksytyksi jokapäiväisessä elämässä eikä heitä kohdella eri tavalla kuin muita, heidän pitäisi lopettaa suuren numeron tekeminen siitä</w:t>
        <w:t xml:space="preserve">että</w:t>
        <w:br/>
        <w:t xml:space="preserve"> on LGBT. Et voi pitää itseäsi erillään muista ja odottaa, että sinua kohdellaan samalla tavalla kuin kaikkia muita.</w:t>
      </w:r>
    </w:p>
    <w:p>
      <w:r>
        <w:rPr>
          <w:b/>
          <w:u w:val="single"/>
        </w:rPr>
        <w:t xml:space="preserve">800025</w:t>
      </w:r>
    </w:p>
    <w:p>
      <w:r>
        <w:t xml:space="preserve">Miksi pitää olla avoimesti homo hahmo? Olen pahoillani, mutta tämä on videopeli, meidän ei tarvitse tietää pikseleiden seksuaalisuutta, ja mistä tiedämme, etteivät jotkut ole jo nyt homoja vain siksi, että he eivät kulje sateenkaarenvärisissä housuissa, ei tarkoita etteivätkö he olisi homoja. Pelaan videopelejä paetakseni todellisuutta enkä saadakseni tosielämän asioita tungettua kurkustani alas. Ennen kuin minua syytetään homovastaisesta typeryydestä, paras ystäväni 25 vuoden ajalta on homo, olen käynyt hänen kanssaan homoklubeilla ja muilla homokavereilla, ja minulla on monia muita homokavereita. En vain näe tarvetta tällaiselle.</w:t>
      </w:r>
    </w:p>
    <w:p>
      <w:r>
        <w:rPr>
          <w:b/>
          <w:u w:val="single"/>
        </w:rPr>
        <w:t xml:space="preserve">800026</w:t>
      </w:r>
    </w:p>
    <w:p>
      <w:r>
        <w:t xml:space="preserve">25/11/2014 12:16Postannut bc47a12767980684</w:t>
        <w:br/>
        <w:br/>
        <w:t xml:space="preserve">Ole kiltti ja lopeta postaaminen tänne. mitä syrjintään</w:t>
        <w:br/>
        <w:t xml:space="preserve">KAIKKI.</w:t>
        <w:t xml:space="preserve">Vain, homo pride ansaitsee enemmän tunnustusta sen takia, miten</w:t>
        <w:br/>
        <w:t xml:space="preserve">joku tuntee toista kohtaan?</w:t>
        <w:t xml:space="preserve">Tuo on täyttä puppua. sorto,</w:t>
        <w:br/>
        <w:t xml:space="preserve">ansaitsee tietoisuutta TODELLISESSA MAAILMASSA, jossa sillä on merkitystä. tietoisuus</w:t>
        <w:br/>
        <w:t xml:space="preserve">homoudesta ei ansaitse mitään. älkää ymmärtäkö sanojani väärin, olen kaikki</w:t>
        <w:br/>
        <w:t xml:space="preserve">tasa-arvon puolesta, mutta tässä suhteessa.</w:t>
        <w:t xml:space="preserve">Tasa-arvon pitäisi antaa</w:t>
        <w:br/>
        <w:t xml:space="preserve">KAIKILLE tunnustusta, mikä sitten poistaisi</w:t>
        <w:br/>
        <w:t xml:space="preserve">tietoisuuden</w:t>
        <w:t xml:space="preserve">pointin</w:t>
        <w:t xml:space="preserve"> Juuri niin sen pitäisi olla. TASA-ARVO.</w:t>
        <w:t xml:space="preserve">Tämä säie on täyttä</w:t>
        <w:br/>
        <w:t xml:space="preserve">myrkyllistä roskaa</w:t>
        <w:br/>
        <w:br/>
        <w:t xml:space="preserve">Minusta tuntuu, että sinun pitäisi lopettaa kirjoittaminen tänne, et selvästikään lukenut KAIKKIA</w:t>
        <w:br/>
        <w:t xml:space="preserve">viestejäni, lainaan itseäni uudelleen säästääkseni sinulta aikaa "Mielestäni se voisi toimia,</w:t>
        <w:br/>
        <w:t xml:space="preserve">keskittymällä seCsual syrjintään, vaan KAIKKIIN syrjintätilanteisiin,</w:t>
        <w:br/>
        <w:t xml:space="preserve">ehkä nimetä uudelleen, WoW-Pride "Sitten jatkat samaa mieltä kanssani?</w:t>
        <w:br/>
        <w:t xml:space="preserve">Kiva että olemme samaa mieltä tästä, ainoa asia joka on "täyttä HULLUUTTA"</w:t>
        <w:br/>
        <w:t xml:space="preserve">on hahmosi rotu ok :)</w:t>
      </w:r>
    </w:p>
    <w:p>
      <w:r>
        <w:rPr>
          <w:b/>
          <w:u w:val="single"/>
        </w:rPr>
        <w:t xml:space="preserve">800027</w:t>
      </w:r>
    </w:p>
    <w:p>
      <w:r>
        <w:t xml:space="preserve">25/11/2014 12:20Lähettäjä</w:t>
        <w:br/>
        <w:t xml:space="preserve">4d3fbf3074fbb08b</w:t>
        <w:br/>
        <w:t xml:space="preserve">Ongelma on edelleen se on 12 luokiteltu peli laillinen ikä seksiä on 16 tässä maassa viimeksi kun katsoin</w:t>
        <w:br/>
        <w:br/>
        <w:t xml:space="preserve">tyttäreni *tiesi* olevansa homo ennen kuin hän oli 16-vuotias...hänellä oli tunteita muita naisia kohtaan, jotka menivät ystävyyttä pidemmälle, joten hän puhui minulle ja äidilleen tunteistaan......sex ei koskaan tullut mukaan.... jos se olisi tullut, olisin luultavasti ollut yhtä suvaitsematon kuin seuraava vanhempi, joka puhuu lapsensa kanssa alaikäisen seksistä :D</w:t>
        <w:br/>
        <w:br/>
        <w:t xml:space="preserve">Pointtina on kai se, että - vain koska lapsesi on alle tietyn ikäinen - ei tarkoita, että häntä pitäisi suojella kaikelta....ihmiset kävelevät kadulla joka päivä, et peittäisi heidän silmiään, jos mies/nainen pari kävelee ohi kädestä pitäen.... vastaavasti et peittäisi, jos kaksi miestä/naista tekisi niin.......</w:t>
        <w:br/>
        <w:br/>
        <w:t xml:space="preserve">näin ajattelen siitä, että se on pelissä......se ei pitäisi avoimesti edistää, eikä sitä pitäisi piilottaa..... kuten sanoin aiemmin, kuvaat heitä kuten kuvaisit kaikkia muitakin, koska he OVAT kuin kaikki muut</w:t>
      </w:r>
      <w:r>
        <w:br/>
        <w:t xml:space="preserve">::D</w:t>
      </w:r>
    </w:p>
    <w:p>
      <w:r>
        <w:rPr>
          <w:b/>
          <w:u w:val="single"/>
        </w:rPr>
        <w:t xml:space="preserve">800028</w:t>
      </w:r>
    </w:p>
    <w:p>
      <w:r>
        <w:t xml:space="preserve">Eikö meillä olekin veritontut?</w:t>
        <w:br/>
        <w:br/>
        <w:t xml:space="preserve"> Anteeksi....</w:t>
        <w:t xml:space="preserve">Oli pakko... :P</w:t>
        <w:br/>
        <w:br/>
        <w:t xml:space="preserve">Joka tapauksessa, tämä on aika turha asia lisätä tähän peliin. Tämä ei ole biowaren peli, jossa olemme vuorovaikutuksessa hahmojen kanssa dialogissa ja saamme tietää tarkalleen miten heidän persoonallisuutensa toimii. Jos tätä haluat, kannattaa kokeilla SWTORia, sillä se on ainoa tuntemani mmo, jossa on jotain tällaista.</w:t>
      </w:r>
    </w:p>
    <w:p>
      <w:r>
        <w:rPr>
          <w:b/>
          <w:u w:val="single"/>
        </w:rPr>
        <w:t xml:space="preserve">800029</w:t>
      </w:r>
    </w:p>
    <w:p>
      <w:r>
        <w:t xml:space="preserve">25/11/2014 12:20Lähettäjä</w:t>
        <w:br/>
        <w:t xml:space="preserve">c9dd38cd89445078</w:t>
        <w:br/>
        <w:t xml:space="preserve">Ilmeisiä trolleja lukuun ottamatta minun on valitettavasti oltava eri mieltä....se ei ole mitenkään myrkyllinen....i vilpittömästi toivon, että sitä ei suljeta, koska meillä ei ole koskaan ollut näin pitkään keskusteluketjua, jossa keskustellaan asiasta - se jo itsessään osoittaa, miten yhteiskunta ja pelaajakunta ovat muuttuneet vain vuoden tai kahden takaisesta...... Aina tulee olemaan ihmisiä, joilla on eriäviä näkemyksiä, mutta keskustelun tarkoitus on käsitellä kunkin henkilön näkemyksiä.... ei haukkua heitä roskaksi jne. jos olet eri mieltä hänen kanssaan, niin sano se... selitä miksi (kuten teit), mutta sitten kun lisäät lainauksen siihen, mitä kirjoitit, sinusta tulee osa ongelmaa........</w:t>
        <w:br/>
        <w:br/>
        <w:t xml:space="preserve"> Todellakin, tällainen asia vakavasti keskusteltuna ei ole myrkyllistä. Mutta kaikki postaavat massiivisia määriä paskaa siitä, miten se vaikuttaa/vaikutti heihin aggressiivisesti, mikä provosoi ihmisiä. Sanon, että tapa jolla tämä on rakennettu on roskaa. Olen eri mieltä OP:n kanssa ja olen esittänyt kantani siihen jo aiemmin. Homous ei tee sinusta erityistä; tosin se ei tee sinusta vähemmän ihmistä. Se tekee sinusta samanlaisen kuin kaikki muutkin. Ellei sitä sorreta, miksi se ansaitsee enemmän tunnustusta kuin muut asiat? Selittäkää se minulle. Vastustan sitä, että ihmisiä sorretaan heidän seksuaalisuutensa vuoksi, kyllä, mutta en sitä, että heidän seksuaalisuutensa tunnustetaan ikään kuin se olisi jotain erityistä. Koska se on myrkyllistä. Kaikki ovat ihmisiä, rotu, sukupuoli, seksuaalisuus, mikä tahansa.</w:t>
        <w:br/>
        <w:br/>
        <w:t xml:space="preserve"> Miten lainaaminen lisää minua ongelmaan? Se osoittaa mistä puhun= muuten se olisi vain kasa satunnaisesti sanottuja asioita ja sitä olisi vaikea seurata. Miten se on parempi? Valaiskaa minua kiitos.</w:t>
      </w:r>
    </w:p>
    <w:p>
      <w:r>
        <w:rPr>
          <w:b/>
          <w:u w:val="single"/>
        </w:rPr>
        <w:t xml:space="preserve">800030</w:t>
      </w:r>
    </w:p>
    <w:p>
      <w:r>
        <w:t xml:space="preserve">Minusta tässä keskusteluketjussa on mielenkiintoista se, miten konservatiivisia monet ihmiset ovat.</w:t>
        <w:br/>
        <w:br/>
        <w:t xml:space="preserve"> Toivottavasti kukaan ei usko, että lapsi, joka näkee pelissä esitellyn sitoutuneen homosuhteen, olisi taipuvaisempi ryhtymään homoksi?</w:t>
        <w:br/>
        <w:br/>
        <w:t xml:space="preserve"> Seksuaalisuus määräytyy kohdussa tai viimeistään varhaislapsuudessa (poikien kohdalla).</w:t>
        <w:br/>
        <w:br/>
        <w:t xml:space="preserve"> Kun lapsi on 12-vuotias, se on käsittääkseni (ja on ollut jo jonkin aikaa) aika lailla kiveen hakattu.</w:t>
        <w:br/>
        <w:br/>
        <w:t xml:space="preserve"> Ehkä hienompiin vivahteisiin voidaan vielä vaikuttaa, mutta perusasiat, kuten suuntautuminen, ovat jo valmiina.</w:t>
        <w:br/>
        <w:br/>
        <w:t xml:space="preserve">Konservatismi on vielä mielenkiintoisempaa, kun otetaan huomioon, että jos joku uskaltaa edes mainita täällä, että väkivallan näkeminen peleissä</w:t>
        <w:br/>
        <w:t xml:space="preserve">saattaa joidenkin mielestä rohkaista väkivaltaan todellisessa elämässä, hänet ammutaan liekkeihin</w:t>
        <w:br/>
        <w:br/>
        <w:t xml:space="preserve"> Mutta ilmeisesti jotkut ihmiset eivät ajattele samoin edes hienovaraisista ja herkästi tehdyistä viittauksista seksuaalisuuteen?</w:t>
        <w:br/>
        <w:br/>
        <w:t xml:space="preserve"> Mielenkiintoista.</w:t>
      </w:r>
    </w:p>
    <w:p>
      <w:r>
        <w:rPr>
          <w:b/>
          <w:u w:val="single"/>
        </w:rPr>
        <w:t xml:space="preserve">800031</w:t>
      </w:r>
    </w:p>
    <w:p>
      <w:r>
        <w:t xml:space="preserve">25/11/2014 11:43Postannut</w:t>
        <w:br/>
        <w:t xml:space="preserve">ff726d98db43f6ce</w:t>
        <w:br/>
        <w:br/>
        <w:t xml:space="preserve">25/11/2014 10:32Postannut</w:t>
        <w:br/>
        <w:t xml:space="preserve">4d3fbf3074fbb08b</w:t>
        <w:br/>
        <w:t xml:space="preserve">vanhempana en todellakaan halua lapseni leikkivän homohahmojen kanssa</w:t>
        <w:br/>
        <w:br/>
        <w:t xml:space="preserve">Toisena vanhempana, jolla on kaksi aikuista lasta, minun on kysyttävä, miksi? Mitä kamalaa luulet tapahtuvan?</w:t>
        <w:br/>
        <w:t xml:space="preserve"> Pojillani oli molemmilla koulukavereita, jotka ovat sittemmin tulleet julkisuuteen. He ovat edelleen näiden kavereiden ystäviä ja he ovat edelleen heteroita. Se ei ollut ongelma.</w:t>
        <w:br/>
        <w:br/>
        <w:t xml:space="preserve"> Ihmissuhteet ovat tärkeitä tarinan vetureita, joten miksei osa pelin suhteista voisi olla samaa sukupuolta?</w:t>
        <w:br/>
        <w:t xml:space="preserve"> Surullista ajatella, että lähestyn eläkeikää ja tämä aihe on yhä kiistanalainen.</w:t>
        <w:br/>
        <w:br/>
        <w:t xml:space="preserve">Kaikki valmiit vastasivat tähän ei ole mitään vikaa homoudessa tai lesboudessa, mutta sille ei ole sijaa fiktiivisessä pelissä, jolla on 12-luokitus</w:t>
        <w:br/>
        <w:br/>
        <w:t xml:space="preserve">Jos haluan tuollaista sisältöä, se luokitellaan normaalisti 18-luokkaan. Ostaisin 18, WOW, on tarkoitus olla tauko tosielämästä. Tiedän, että jotkut ihmiset eivät voi erottaa eroa, mutta hakea seksuaalista mieltymystä sisään, Mitä seuraavaksi ?</w:t>
      </w:r>
    </w:p>
    <w:p>
      <w:r>
        <w:rPr>
          <w:b/>
          <w:u w:val="single"/>
        </w:rPr>
        <w:t xml:space="preserve">800032</w:t>
      </w:r>
    </w:p>
    <w:p>
      <w:r>
        <w:t xml:space="preserve">25/11/2014 12:40Postannut bc47a12767980684</w:t>
        <w:br/>
        <w:br/>
        <w:t xml:space="preserve">Homous ei tee sinusta erityistä, mutta se ei tee sinusta myöskään vähemmän</w:t>
        <w:br/>
        <w:t xml:space="preserve">ihmistä. Se tekee sinusta samanlaisen kuin kaikki muutkin.</w:t>
        <w:t xml:space="preserve">Ellei ole</w:t>
        <w:br/>
        <w:t xml:space="preserve">sorrettu, miksi se ansaitsee enemmän tunnustusta kuin muut asiat?</w:t>
        <w:br/>
        <w:br/>
        <w:t xml:space="preserve">En usko, että OP tai kukaan muukaan tässä viestiketjussa pyysi enemmän</w:t>
        <w:br/>
        <w:t xml:space="preserve">tunnustusta, vain jonkin verran.</w:t>
        <w:t xml:space="preserve">Jos he pyysivät ja minä en huomannut sitä, voitte vapaasti</w:t>
        <w:t xml:space="preserve">korjata minut</w:t>
        <w:br/>
        <w:t xml:space="preserve"> . Muutaman homohahmon lisääminen, jotka eivät ole stereotyyppejä,</w:t>
        <w:t xml:space="preserve">esimerkiksi</w:t>
        <w:br/>
        <w:t xml:space="preserve"> miespuoliset örkit belfien sijasta, ei heikennä</w:t>
        <w:br/>
        <w:t xml:space="preserve">peliä, jos se tehdään tyylikkäästi. Olisin tyytyväinen siihen.</w:t>
      </w:r>
    </w:p>
    <w:p>
      <w:r>
        <w:rPr>
          <w:b/>
          <w:u w:val="single"/>
        </w:rPr>
        <w:t xml:space="preserve">800033</w:t>
      </w:r>
    </w:p>
    <w:p>
      <w:r>
        <w:t xml:space="preserve">Se, että seksuaalisuudesta käydään yhä kiivaita ja kiihkeitä keskusteluja, on vain yksi osoitus ihmiskunnan lopullisesta tuhosta.</w:t>
        <w:br/>
        <w:br/>
        <w:t xml:space="preserve"> Oikeasti ihmiset. Nyt on vuosi 2014. Jotkut ihmiset rakastavat samaa sukupuolta olevia ihmisiä. Unohtakaa se.</w:t>
      </w:r>
    </w:p>
    <w:p>
      <w:r>
        <w:rPr>
          <w:b/>
          <w:u w:val="single"/>
        </w:rPr>
        <w:t xml:space="preserve">800034</w:t>
      </w:r>
    </w:p>
    <w:p>
      <w:r>
        <w:t xml:space="preserve">Sitä kutsutaan veritontuksi.</w:t>
      </w:r>
    </w:p>
    <w:p>
      <w:r>
        <w:rPr>
          <w:b/>
          <w:u w:val="single"/>
        </w:rPr>
        <w:t xml:space="preserve">800035</w:t>
      </w:r>
    </w:p>
    <w:p>
      <w:r>
        <w:t xml:space="preserve">25/11/2014 12:53Lähettäjä</w:t>
        <w:br/>
        <w:t xml:space="preserve">6c3885564c1072e6</w:t>
        <w:br/>
        <w:t xml:space="preserve">Se, että seksuaalisuudesta käydään yhä kiivaita ja kiihkeitä keskusteluja, on vain yksi osoitus ihmiskunnan lopullisesta tuhosta</w:t>
        <w:br/>
        <w:br/>
        <w:t xml:space="preserve"> Oikeasti ihmiset. Nyt on vuosi 2014. Jotkut ihmiset rakastavat samaa sukupuolta olevia ihmisiä. Unohtakaa se.</w:t>
        <w:br/>
        <w:br/>
        <w:t xml:space="preserve"> Myönnettäköön, että on vuosi 2014, samaa sukupuolta olevien avioliitot tunnen melko monta paria, olen jopa ollut joissakin häissä.</w:t>
        <w:br/>
        <w:br/>
        <w:t xml:space="preserve"> Mutta se on todellista elämää!</w:t>
      </w:r>
    </w:p>
    <w:p>
      <w:r>
        <w:rPr>
          <w:b/>
          <w:u w:val="single"/>
        </w:rPr>
        <w:t xml:space="preserve">800036</w:t>
      </w:r>
    </w:p>
    <w:p>
      <w:r>
        <w:t xml:space="preserve">25/11/2014 12:51Postannut</w:t>
        <w:br/>
        <w:t xml:space="preserve">4d3fbf3074fbb08b</w:t>
        <w:br/>
        <w:t xml:space="preserve">ei ole sijaa sille kuvitteellisessa pelissä, jolla on 12-luokitus</w:t>
        <w:br/>
        <w:br/>
        <w:t xml:space="preserve">Koska samaa sukupuolta olevat avioliitot tunnustetaan monissa Euroopan maissa ja koska monet lapset elävät samaa sukupuolta olevien parien kanssa, miksi ei ole sopivaa näyttää samanlaisia suhteita pelissä?</w:t>
        <w:br/>
        <w:t xml:space="preserve"> Eksplisiittinen seksuaalinen käyttäytyminen nkp:iden välillä olisi tietysti sopimatonta, riippumatta suuntautumisesta, mutta en usko, että kukaan puoltaa sitä.</w:t>
      </w:r>
    </w:p>
    <w:p>
      <w:r>
        <w:rPr>
          <w:b/>
          <w:u w:val="single"/>
        </w:rPr>
        <w:t xml:space="preserve">800037</w:t>
      </w:r>
    </w:p>
    <w:p>
      <w:r>
        <w:t xml:space="preserve">Kunhan se on järkevää kerronnan kannalta. Se, että hahmo on homo, koska siinä on järkeä, on hyvä asia. Hahmo, joka on homo, koska joku Blizzardilla sanoi: "Meidän pitäisi tehdä homohahmo, koska meidän on oltava poliittisesti korrekteja.", ei ole hyvä asia.</w:t>
        <w:br/>
        <w:br/>
        <w:t xml:space="preserve"> Loppujen lopuksi tämän ei pitäisi olla ongelma. Sillä ei ole väliä, oletko homo, biseksuaali vai !@##$%^-*!@#$ (homo ja biseksuaali ovat ok, mutta h e t e r o seksuaalinen ei ole...?). Valitettavasti olemme vielä siinä pisteessä, että tämänkaltaisia keskusteluketjuja tehdään, koska homous ei selvästikään ole vielä hyväksyttyä. Tässä vaiheessa minkä tahansa merkittävän homohahmon esittely olisi keksitty juuri tästä syystä. Se haiskahtaisi aina poliittiselta korrektiudelta, ja se on surullista.</w:t>
        <w:br/>
        <w:br/>
        <w:t xml:space="preserve">Kaikki valmiit vastasivat, ettei homoudessa tai lesboudessa ole mitään vikaa, mutta se ei kuulu fiktiiviseen peliin, jolla on 12-luokitus</w:t>
        <w:br/>
        <w:br/>
        <w:t xml:space="preserve">. Jos haluan tuollaista sisältöä, se luokitellaan normaalisti 18-luokkaan. Ostaisin 18, WOW, on tarkoitus olla tauko tosielämästä. Tiedän, että jotkut ihmiset eivät voi erottaa eroa, mutta hakea seksuaalista mieltymystä sisään, Mitä seuraavaksi ?</w:t>
        <w:br/>
        <w:t xml:space="preserve"> Ja h e t e r o seksuaalisuus jotenkin ei ole 18+? Ymmärrättekö, että teillä on kaksinaismoraalia?</w:t>
      </w:r>
    </w:p>
    <w:p>
      <w:r>
        <w:rPr>
          <w:b/>
          <w:u w:val="single"/>
        </w:rPr>
        <w:t xml:space="preserve">800038</w:t>
      </w:r>
    </w:p>
    <w:p>
      <w:r>
        <w:t xml:space="preserve">25/11/2014 13:01Postannut</w:t>
        <w:br/>
        <w:t xml:space="preserve">3e444f41ecb8a88d</w:t>
        <w:br/>
        <w:t xml:space="preserve">Miksi ei lisätä sitten Zoophilesia peliin ? On vuosi 2014.</w:t>
        <w:br/>
        <w:br/>
        <w:t xml:space="preserve"> Koska eläimellisyys ei ole yhteisymmärrykseen perustuva asia.</w:t>
        <w:br/>
        <w:br/>
        <w:t xml:space="preserve"> Se on ihmisen hyväksikäyttöä / eläimen hyväksikäyttöä.</w:t>
        <w:br/>
        <w:br/>
        <w:t xml:space="preserve"> Se on moraalitonta, koska eläin ei voi antaa suostumusta.</w:t>
        <w:br/>
        <w:br/>
        <w:t xml:space="preserve"> Kun taas niin kauan kuin molemmat osapuolet ovat täysi-ikäisiä ihmisiä, homous on yhtä lailla yhteisymmärrykseen perustuvaa kuin heterous, joten se on moraalisesti OK.</w:t>
        <w:br/>
        <w:br/>
        <w:t xml:space="preserve"> Tätä ei pitäisi edes sanoa, mutta silti.</w:t>
      </w:r>
    </w:p>
    <w:p>
      <w:r>
        <w:rPr>
          <w:b/>
          <w:u w:val="single"/>
        </w:rPr>
        <w:t xml:space="preserve">800039</w:t>
      </w:r>
    </w:p>
    <w:p>
      <w:r>
        <w:t xml:space="preserve">25/11/2014 13:01Lähettäjä</w:t>
        <w:br/>
        <w:t xml:space="preserve">3e444f41ecb8a88d</w:t>
        <w:br/>
        <w:br/>
        <w:t xml:space="preserve">25/11/2014 12:53Lähettäjä</w:t>
        <w:br/>
        <w:t xml:space="preserve">6c3885564c1072e6</w:t>
        <w:br/>
        <w:t xml:space="preserve">Se, että seksuaalisuudesta käydään yhä kiivaita ja kiihkeitä keskusteluja, on vain yksi osoitus ihmiskunnan lopullisesta tuhosta.</w:t>
        <w:br/>
        <w:br/>
        <w:t xml:space="preserve"> Oikeasti ihmiset. Nyt on vuosi 2014. Jotkut ihmiset rakastavat samaa sukupuolta olevia ihmisiä. Unohtakaa se.</w:t>
        <w:br/>
        <w:br/>
        <w:t xml:space="preserve"> Miksei sitten lisätä peliin joitakin zoofileja? Nyt on vuosi 2014.</w:t>
        <w:br/>
        <w:br/>
        <w:t xml:space="preserve"> Ei ole mitään homoja vastaan tai mitään. Tärkein kysymys on, MIKSI homotooneja tarvitaan peliin.</w:t>
        <w:br/>
        <w:br/>
        <w:t xml:space="preserve"> Ei, sinulla ei "ole mitään homoja vastaan", vertasit heitä vain ihmisiin, jotka harrastavat seksiä eläinten kanssa.</w:t>
        <w:br/>
        <w:br/>
        <w:t xml:space="preserve"> Yritä ensi kerralla olla vähemmän ilmeinen.</w:t>
      </w:r>
    </w:p>
    <w:p>
      <w:r>
        <w:rPr>
          <w:b/>
          <w:u w:val="single"/>
        </w:rPr>
        <w:t xml:space="preserve">800040</w:t>
      </w:r>
    </w:p>
    <w:p>
      <w:r>
        <w:t xml:space="preserve">Niitä on jo kokonainen rotu Silvermoonissa.</w:t>
      </w:r>
    </w:p>
    <w:p>
      <w:r>
        <w:rPr>
          <w:b/>
          <w:u w:val="single"/>
        </w:rPr>
        <w:t xml:space="preserve">800041</w:t>
      </w:r>
    </w:p>
    <w:p>
      <w:r>
        <w:t xml:space="preserve">Hyppään tähän bussiin hieman myöhässä, mutta tässä sitä kuitenkin mennään. Vaikka olen itsekin homo, en haluaisi nähdä !@##$%^-*!@ityä kuvattuna WoWissa.</w:t>
        <w:br/>
        <w:br/>
        <w:t xml:space="preserve"> Kun pidetään mielessä, että useimmat fantasiaympäristöt pyrkivät jäljittelemään keskiaikaista monarkiaa korkeine kuninkaineen kaikkineen, tuntuisi aika luonnottomalta, että kehittäjät lähtisivät esittämään #$%^^-*!@#$$ityä. Minua ei haittaa ohimenevä viittaus samaa sukupuolta olevaan pariskuntaan tai vastaavaan.</w:t>
        <w:br/>
        <w:br/>
        <w:t xml:space="preserve"> Jos se voidaan tehdä saumattomasti ja hienovaraisesti, niin totta kai. Mutta pelkään, että vallitseva leimautuminen ( ainakin kotimaassani, jossa ei vieläkään voi olla avoimesti homo ilman pilkkaa) tekisi tahdikkaasta normaaliudesta jonkinlaisen sirkuksen.</w:t>
        <w:br/>
        <w:br/>
        <w:t xml:space="preserve"> Sitä paitsi, jos tarina ei tarvitse sitä, niin se on väkisin tehty. Ja kaikki pakotettu ei ole siistiä.</w:t>
        <w:br/>
        <w:br/>
        <w:t xml:space="preserve">Edit: OMW,</w:t>
        <w:br/>
        <w:t xml:space="preserve">tuo on sensuroitu?!</w:t>
      </w:r>
    </w:p>
    <w:p>
      <w:r>
        <w:rPr>
          <w:b/>
          <w:u w:val="single"/>
        </w:rPr>
        <w:t xml:space="preserve">800042</w:t>
      </w:r>
    </w:p>
    <w:p>
      <w:r>
        <w:t xml:space="preserve">25/11/2014 13:07Postannut</w:t>
        <w:br/>
        <w:t xml:space="preserve">cc689684531877d0</w:t>
        <w:br/>
        <w:br/>
        <w:t xml:space="preserve">25/11/2014</w:t>
        <w:t xml:space="preserve">13</w:t>
        <w:t xml:space="preserve">:01Postannut</w:t>
        <w:br/>
        <w:t xml:space="preserve">3e444f41ecb8a88d</w:t>
        <w:br/>
        <w:t xml:space="preserve">Miksi ei lisätä sitten Zoophilesia peliin ? On vuosi 2014.</w:t>
        <w:br/>
        <w:br/>
        <w:t xml:space="preserve"> Koska eläimellisyys ei ole yhteisymmärrykseen perustuva asia.</w:t>
        <w:br/>
        <w:br/>
        <w:t xml:space="preserve"> Se on ihmisen hyväksikäyttöä / eläimen hyväksikäyttöä.</w:t>
        <w:br/>
        <w:br/>
        <w:t xml:space="preserve"> Se on moraalitonta, koska eläin ei voi antaa suostumusta.</w:t>
        <w:br/>
        <w:br/>
        <w:t xml:space="preserve"> Kun taas niin kauan kuin molemmat osapuolet ovat täysi-ikäisiä ihmisiä, homous on yhtä lailla yhteisymmärrykseen perustuvaa kuin heterous, joten se on moraalisesti OK.</w:t>
        <w:br/>
        <w:br/>
        <w:t xml:space="preserve"> Tätä ei pitäisi edes sanoa, mutta silti.</w:t>
        <w:br/>
        <w:br/>
        <w:t xml:space="preserve"> Se ei ole hyväksikäyttöä, ja voin kertoa miksi, mutta en halua, koska se on WoW-foorumi.</w:t>
        <w:br/>
        <w:br/>
        <w:t xml:space="preserve"> Se ei ole kiellettyä monissa maissa, sama koskee homosuhteita ne ovat edelleen kiellettyjä muutamissa maissa.</w:t>
        <w:br/>
        <w:br/>
        <w:t xml:space="preserve"> Vaikka olen täysin ok homojen olemassaololle, en vain näe syytä, miksi heidän pitäisi olla pelissä, paitsi siitä syystä, että homot itse haluavat WoWin kautta näyttää, että on normaalia olla homo ja saada hyväksyntää.</w:t>
      </w:r>
    </w:p>
    <w:p>
      <w:r>
        <w:rPr>
          <w:b/>
          <w:u w:val="single"/>
        </w:rPr>
        <w:t xml:space="preserve">800043</w:t>
      </w:r>
    </w:p>
    <w:p>
      <w:r>
        <w:t xml:space="preserve">25/11/2014 13:11Postannut</w:t>
        <w:br/>
        <w:t xml:space="preserve">4ee3d2f7752626f128</w:t>
        <w:br/>
        <w:t xml:space="preserve">OMW, that is censored?!</w:t>
        <w:br/>
        <w:br/>
        <w:t xml:space="preserve"> Joo, mutta niin on myös sanan heteroversio, joten ainakin se on tasa-arvoinen! xD</w:t>
      </w:r>
    </w:p>
    <w:p>
      <w:r>
        <w:rPr>
          <w:b/>
          <w:u w:val="single"/>
        </w:rPr>
        <w:t xml:space="preserve">800044</w:t>
      </w:r>
    </w:p>
    <w:p>
      <w:r>
        <w:t xml:space="preserve">25/11/2014 12:53Posted by ff726d98db43f6ce</w:t>
        <w:br/>
        <w:br/>
        <w:t xml:space="preserve">Muutaman homohahmon lisääminen, jotka eivät ole stereotyyppejä, esimerkiksi miespuoliset örkit</w:t>
        <w:br/>
        <w:t xml:space="preserve">eikä belfit, ei heikennä peliä, jos</w:t>
        <w:br/>
        <w:t xml:space="preserve">se tehdään tyylikkäästi. Olisin tyytyväinen siihen.</w:t>
        <w:br/>
        <w:br/>
        <w:t xml:space="preserve">25/11/2014 08:36Postannut bc47a12767980684</w:t>
        <w:br/>
        <w:br/>
        <w:t xml:space="preserve">Se, mitä minulla on ongelmana, on "tarve" antaa sille tietoisuutta.</w:t>
        <w:t xml:space="preserve">Eräs</w:t>
        <w:br/>
        <w:t xml:space="preserve">parhaista pelaajista ja yksi parhaista ystävistäni, jotka olen koskaan saanut täällä, oli homo.</w:t>
        <w:br/>
        <w:t xml:space="preserve">( Dax edustaa! ) Mutta se on jotain, mitä hän sanoi minulle jokin aika</w:t>
        <w:br/>
        <w:t xml:space="preserve">miksi, hän oli homoyhteisön kiltoja vastaan;Tämä on peli.</w:t>
        <w:t xml:space="preserve">Sinun</w:t>
        <w:br/>
        <w:t xml:space="preserve">on tarkoitus uppoutua fiktiiviseen maailmaan, jossa sinua arvioidaan</w:t>
        <w:br/>
        <w:t xml:space="preserve">vain pelitaitosi ja asenteesi</w:t>
        <w:t xml:space="preserve">mukaan</w:t>
        <w:t xml:space="preserve">koskee</w:t>
        <w:t xml:space="preserve">sekä sinun että muiden pelaajien</w:t>
        <w:t xml:space="preserve">ponnistelua ja</w:t>
        <w:br/>
        <w:t xml:space="preserve">kykyä</w:t>
      </w:r>
    </w:p>
    <w:p>
      <w:r>
        <w:rPr>
          <w:b/>
          <w:u w:val="single"/>
        </w:rPr>
        <w:t xml:space="preserve">800045</w:t>
      </w:r>
    </w:p>
    <w:p>
      <w:r>
        <w:t xml:space="preserve">Jo pelissä...</w:t>
        <w:br/>
        <w:br/>
        <w:t xml:space="preserve">Katso:</w:t>
        <w:br/>
        <w:t xml:space="preserve">http://www.wowhead.com/quest=27715</w:t>
        <w:br/>
        <w:t xml:space="preserve">ja Veritontun ihailija</w:t>
      </w:r>
    </w:p>
    <w:p>
      <w:r>
        <w:rPr>
          <w:b/>
          <w:u w:val="single"/>
        </w:rPr>
        <w:t xml:space="preserve">800046</w:t>
      </w:r>
    </w:p>
    <w:p>
      <w:r>
        <w:t xml:space="preserve">25/11/2014 13:13Lähettäjä</w:t>
        <w:br/>
        <w:t xml:space="preserve">3e444f41ecb8a88d</w:t>
        <w:br/>
        <w:t xml:space="preserve">Se ei ole väärinkäyttöä ja voin kertoa miksi, mutta en koska se WoW foorumi.</w:t>
        <w:br/>
        <w:br/>
        <w:t xml:space="preserve"> Se on.</w:t>
        <w:br/>
        <w:br/>
        <w:t xml:space="preserve"> Eläin ei osaa puhua ja sen aivotoiminta on yleensä heikommalla tasolla kuin normaalin ihmisen, joten sitä pidetään hyväksikäyttönä tai (vähintäänkin) hyväksikäyttönä.</w:t>
        <w:br/>
        <w:br/>
        <w:t xml:space="preserve"> Jos aiot sanoa, että jotkut eläimet näyttävät osallistuvan, sillä ei ole merkitystä.</w:t>
        <w:br/>
        <w:br/>
        <w:t xml:space="preserve"> Ne eivät voi antaa suostumusta, joten kyse ei ole lainkaan samasta asiasta.</w:t>
      </w:r>
    </w:p>
    <w:p>
      <w:r>
        <w:rPr>
          <w:b/>
          <w:u w:val="single"/>
        </w:rPr>
        <w:t xml:space="preserve">800047</w:t>
      </w:r>
    </w:p>
    <w:p>
      <w:r>
        <w:t xml:space="preserve">25/11/2014 13:20Postannut</w:t>
        <w:br/>
        <w:t xml:space="preserve">cc689684531877d0</w:t>
        <w:br/>
        <w:br/>
        <w:t xml:space="preserve">25/11/2014 13:13Postannut</w:t>
        <w:br/>
        <w:t xml:space="preserve">3e444f41ecb8a88d</w:t>
        <w:br/>
        <w:t xml:space="preserve">Se ei ole väärinkäyttöä ja voin kertoa miksi, mutta en halua, koska se WoW foorumi.</w:t>
        <w:br/>
        <w:br/>
        <w:t xml:space="preserve"> Se on.</w:t>
        <w:br/>
        <w:br/>
        <w:t xml:space="preserve"> Eläin ei osaa puhua ja sen aivotoiminta on yleensä heikommalla tasolla kuin normaalin ihmisen, joten sitä pidetään hyväksikäyttönä tai (vähintäänkin) hyväksikäyttönä.</w:t>
        <w:br/>
        <w:br/>
        <w:t xml:space="preserve"> Jos aiot sanoa, että jotkut eläimet näyttävät osallistuvan, sillä ei ole merkitystä.</w:t>
        <w:br/>
        <w:br/>
        <w:t xml:space="preserve">Ne eivät voi antaa suostumusta, joten se ei ole lainkaan sama asia.</w:t>
        <w:br/>
        <w:br/>
        <w:t xml:space="preserve">mielipiteesi ei ole fakta. ja se, että se ei ole monessa paikassa laitonta, tarkoittaa, että muillakin on eri mielipide tästä aiheesta.</w:t>
      </w:r>
    </w:p>
    <w:p>
      <w:r>
        <w:rPr>
          <w:b/>
          <w:u w:val="single"/>
        </w:rPr>
        <w:t xml:space="preserve">800048</w:t>
      </w:r>
    </w:p>
    <w:p>
      <w:r>
        <w:t xml:space="preserve">Liiketoiminta 101 : pysy puolueettomana, älä ota poliittista kantaa.</w:t>
        <w:br/>
        <w:br/>
        <w:t xml:space="preserve">he lisäisivät homoseksuaalisia hahmoja peliin,</w:t>
        <w:br/>
        <w:t xml:space="preserve">seuraavana päivänä foorumilla on useita keskusteluketjuja, joissa ihmiset vastustavat sitä</w:t>
        <w:br/>
        <w:br/>
        <w:t xml:space="preserve"> Ja sitten tulee koko foorumisota.</w:t>
        <w:br/>
        <w:br/>
        <w:t xml:space="preserve"> Siksi meillä ei myöskään ole oikeita uskontoja pelissä... paitsi kuvitteellisia uskontoja.</w:t>
        <w:br/>
        <w:br/>
        <w:t xml:space="preserve"> Liian riskialtista.</w:t>
      </w:r>
    </w:p>
    <w:p>
      <w:r>
        <w:rPr>
          <w:b/>
          <w:u w:val="single"/>
        </w:rPr>
        <w:t xml:space="preserve">800049</w:t>
      </w:r>
    </w:p>
    <w:p>
      <w:r>
        <w:t xml:space="preserve">Seksuaalisuus on henkilökohtainen asia, eikä kaikkien tarvitse mielestäni huutaa siitä, kuka tahansa hahmoista voisi olla homo ilman, että se määrittelisi persoonaa.</w:t>
        <w:br/>
        <w:br/>
        <w:t xml:space="preserve"> Siksi en voi koskaan ymmärtää ihmisiä, jotka käyttäytyvät kuin kylän ainoa homo hahmo Little Britainista.</w:t>
        <w:br/>
        <w:br/>
        <w:t xml:space="preserve"> Ei ole mitään tarvetta projisoida omaa seksuaalisuuttaan kaikkiin muihin.</w:t>
      </w:r>
    </w:p>
    <w:p>
      <w:r>
        <w:rPr>
          <w:b/>
          <w:u w:val="single"/>
        </w:rPr>
        <w:t xml:space="preserve">800050</w:t>
      </w:r>
    </w:p>
    <w:p>
      <w:r>
        <w:t xml:space="preserve">25/11/2014 13:21Lähettäjä</w:t>
        <w:br/>
        <w:t xml:space="preserve">c335211ca43705da</w:t>
        <w:br/>
        <w:t xml:space="preserve">mielipiteesi ei ole fakta. ja se, että se ei ole monessa paikassa laitonta, tarkoittaa, että muillakin on eri mielipide asiasta.</w:t>
        <w:br/>
        <w:br/>
        <w:t xml:space="preserve"> Minun mielipiteeni on fakta, tässä tapauksessa.</w:t>
        <w:br/>
        <w:br/>
        <w:t xml:space="preserve"> Minä puhun suostumuksesta tai sen puutteesta ja se on fakta.</w:t>
        <w:br/>
        <w:br/>
        <w:t xml:space="preserve"> Se, että se ei ole laitonta joissakin paikoissa, on myös merkityksetöntä.</w:t>
        <w:br/>
        <w:br/>
        <w:t xml:space="preserve"> Jotkut todella kauheat asiat ovat laillisia joissakin paikoissa, kuten varmasti tiedätte.</w:t>
        <w:br/>
        <w:br/>
        <w:t xml:space="preserve"> Se, että jokin on laillista, ei tee siitä automaattisesti oikeaa.</w:t>
        <w:br/>
        <w:br/>
        <w:t xml:space="preserve"> Siksi suostumuksen kaltaiset konkreettiset asiat ovat niin tärkeitä.</w:t>
      </w:r>
    </w:p>
    <w:p>
      <w:r>
        <w:rPr>
          <w:b/>
          <w:u w:val="single"/>
        </w:rPr>
        <w:t xml:space="preserve">800051</w:t>
      </w:r>
    </w:p>
    <w:p>
      <w:r>
        <w:t xml:space="preserve">25/11/2014 13:20Postannut</w:t>
        <w:br/>
        <w:t xml:space="preserve">cc689684531877d0</w:t>
        <w:br/>
        <w:br/>
        <w:t xml:space="preserve">25/11/2014 13:13Postannut</w:t>
        <w:br/>
        <w:t xml:space="preserve">3e444f41ecb8a88d</w:t>
        <w:br/>
        <w:t xml:space="preserve">Se ei ole väärinkäyttöä ja voin kertoa miksi, mutta en halua, koska se WoW foorumi.</w:t>
        <w:br/>
        <w:br/>
        <w:t xml:space="preserve"> Se on.</w:t>
        <w:br/>
        <w:br/>
        <w:t xml:space="preserve"> Eläin ei osaa puhua ja sen aivotoiminta on yleensä heikommalla tasolla kuin normaalin ihmisen, joten sitä pidetään hyväksikäyttönä tai (vähintäänkin) hyväksikäyttönä.</w:t>
        <w:br/>
        <w:br/>
        <w:t xml:space="preserve"> Jos aiot sanoa, että jotkut eläimet näyttävät osallistuvan, sillä ei ole merkitystä.</w:t>
        <w:br/>
        <w:br/>
        <w:t xml:space="preserve"> Ne eivät voi antaa suostumusta, joten kyse ei ole lainkaan samasta asiasta.</w:t>
        <w:br/>
        <w:br/>
        <w:t xml:space="preserve"> Sanotaanko toisin, homo jolla on down sydrome, joutuu hyväksikäytetyksi homon terveen parisuhteensa takia ?</w:t>
        <w:br/>
        <w:br/>
        <w:t xml:space="preserve"> Se ei ole epäolennaista sinun näkökulmastasi, ja laki joissakin maissa tukee ajatustasi, toisissa - ei. Sama koskee homoja.</w:t>
        <w:br/>
        <w:br/>
        <w:t xml:space="preserve"> Molemmat asiat kuuluvat "seksuaalisten mieltymysten" piiriin. Väitätte, että elämme vuotta 2014 ja ihmiset ovat paksumielisiä, minä näytin teille kolikon toisen puolen, jota ei ole hyväksytty, mutta joka on silti olemassa.</w:t>
      </w:r>
    </w:p>
    <w:p>
      <w:r>
        <w:rPr>
          <w:b/>
          <w:u w:val="single"/>
        </w:rPr>
        <w:t xml:space="preserve">800052</w:t>
      </w:r>
    </w:p>
    <w:p>
      <w:r>
        <w:t xml:space="preserve">Jos ei ole väliä, ovatko he homoja vai eivät, ei pitäisi olla väliä myöskään sillä, että he eivät ole.</w:t>
      </w:r>
    </w:p>
    <w:p>
      <w:r>
        <w:rPr>
          <w:b/>
          <w:u w:val="single"/>
        </w:rPr>
        <w:t xml:space="preserve">800053</w:t>
      </w:r>
    </w:p>
    <w:p>
      <w:r>
        <w:t xml:space="preserve">25/11/2014 13:26Postitettu</w:t>
        <w:br/>
        <w:t xml:space="preserve">3e444f41ecb8a88d</w:t>
        <w:br/>
        <w:t xml:space="preserve">Sanotaanko toisin, homo jolla on down sydrome, saa hyväksikäytettyä homo tervettä pariskuntaansa ?</w:t>
        <w:br/>
        <w:br/>
        <w:t xml:space="preserve"> Mahdollisesti kyllä.</w:t>
        <w:br/>
        <w:br/>
        <w:t xml:space="preserve"> Riippuu siitä, kuinka tietoinen joku on, tai sitten ei.</w:t>
        <w:br/>
        <w:br/>
        <w:t xml:space="preserve"> Lapset eivät todellakaan voi antaa suostumusta, eivät myöskään eläimet.</w:t>
        <w:br/>
        <w:br/>
        <w:t xml:space="preserve"> Se, mihin viittaat toistaiseksi toisessa olkinukessasi, on luultavasti harmaata aluetta.</w:t>
      </w:r>
    </w:p>
    <w:p>
      <w:r>
        <w:rPr>
          <w:b/>
          <w:u w:val="single"/>
        </w:rPr>
        <w:t xml:space="preserve">800054</w:t>
      </w:r>
    </w:p>
    <w:p>
      <w:r>
        <w:t xml:space="preserve">25/11/2014 12:40Postannut bc47a12767980684</w:t>
        <w:br/>
        <w:br/>
        <w:t xml:space="preserve">Miten lainaaminen lisää minut ongelmaan?</w:t>
        <w:t xml:space="preserve">Se osoittaa mistä puhun</w:t>
        <w:br/>
        <w:t xml:space="preserve">= muuten se olisi vain kasa satunnaisia asioita joita sanotaan</w:t>
        <w:br/>
        <w:t xml:space="preserve">ja sitä olisi vaikea seurata. Miten se on parempi?</w:t>
        <w:t xml:space="preserve">Valaise minua</w:t>
        <w:br/>
        <w:t xml:space="preserve">kiitos.</w:t>
        <w:br/>
        <w:br/>
        <w:t xml:space="preserve">En tarkoita SINUN lainaamistasi, tarkoitin sitä osaa siitä mitä kirjoitit, jota lainasin,</w:t>
        <w:br/>
        <w:t xml:space="preserve">nimenomaan kutsumalla koko ketjua myrkylliseksi roskaksi....Tämä lisää</w:t>
        <w:br/>
        <w:t xml:space="preserve">ongelmaa... lainasin SINUA, en jotain mitä lainasit....</w:t>
        <w:br/>
        <w:br/>
        <w:t xml:space="preserve">25/11/2014 12:40Postannut bc47a12767980684</w:t>
        <w:br/>
        <w:br/>
        <w:t xml:space="preserve">Ole kiltti ja selitä minulle.</w:t>
        <w:t xml:space="preserve">Vastustan sitä, että ihmisiä sorretaan heidän</w:t>
        <w:br/>
        <w:t xml:space="preserve">seksuaalisuutensa</w:t>
        <w:t xml:space="preserve">vuoksi</w:t>
        <w:t xml:space="preserve">, kyllä. mutta en sitä, että heidän seksuaalisuutensa tunnustetaan ikään kuin se olisi</w:t>
        <w:br/>
        <w:t xml:space="preserve">jotain erityistä.</w:t>
        <w:t xml:space="preserve">Koska se on myrkyllistä.</w:t>
        <w:br/>
        <w:br/>
        <w:t xml:space="preserve">ei ole myrkyllistä haluta tunnustusta jostain asiasta....i henkilökohtaisesti pidän sitä</w:t>
        <w:br/>
        <w:t xml:space="preserve">outona... "ok, olet homo, tässä tikkari" tyyppisenä juttuna....mutta se ei ole</w:t>
        <w:br/>
        <w:t xml:space="preserve">myrkyllistä....mutta kuten sanoin, sen pitäisi olla tasa-arvoista edustusta... ilman fanfaareja,</w:t>
        <w:br/>
        <w:t xml:space="preserve">tai rumpuja, ilman avointa paluuta tyyppiin....jos on *homoja* tehtäviä</w:t>
        <w:br/>
        <w:t xml:space="preserve">tai npcs, hyvä, miten vain, sillä ei ole merkitystä minulle henkilökohtaisesti....mutta siellä</w:t>
        <w:br/>
        <w:t xml:space="preserve">pitäisi olla ainakin *jossain* muodossa edustus....ei piilossa</w:t>
        <w:br/>
        <w:t xml:space="preserve">leijonien lauman kellarissa, eikä esillä</w:t>
        <w:br/>
        <w:t xml:space="preserve">dalaranin</w:t>
        <w:t xml:space="preserve">katoilla</w:t>
        <w:t xml:space="preserve">...sen pitäisi yksinkertaisesti vain - olla.Joten toisaalta, hyväksyn ja</w:t>
        <w:br/>
        <w:t xml:space="preserve">kannatan op....let sitä edustusta - mutta toisaalta, sen</w:t>
        <w:br/>
        <w:t xml:space="preserve">täytyy vain .....blendata, ei mitään myrkyllistä siinä, rehellisesti sanottuna?</w:t>
      </w:r>
    </w:p>
    <w:p>
      <w:r>
        <w:rPr>
          <w:b/>
          <w:u w:val="single"/>
        </w:rPr>
        <w:t xml:space="preserve">800055</w:t>
      </w:r>
    </w:p>
    <w:p>
      <w:r>
        <w:t xml:space="preserve">25/11/2014 13:26Lähettäjä</w:t>
        <w:br/>
        <w:t xml:space="preserve">3e444f41ecb8a88d</w:t>
        <w:br/>
        <w:t xml:space="preserve">osoitin sinulle kolikon toisen puolen, jota ei ole hyväksytty mutta joka on silti olemassa.</w:t>
        <w:br/>
        <w:br/>
        <w:t xml:space="preserve"> Olisiko mahdollista että pysyisit aiheessa? Vinkki: Se ei ole eläimellisyyttä.</w:t>
        <w:br/>
        <w:t xml:space="preserve"> Jos haluat keskustella siitä, tee ehkä toinen ketju.</w:t>
      </w:r>
    </w:p>
    <w:p>
      <w:r>
        <w:rPr>
          <w:b/>
          <w:u w:val="single"/>
        </w:rPr>
        <w:t xml:space="preserve">800056</w:t>
      </w:r>
    </w:p>
    <w:p>
      <w:r>
        <w:t xml:space="preserve">Tämä yhteiskunta on hullu....Kykenen sietämään tällaista luonnotonta käytöstä, mutta en todellakaan ymmärrä, miksi kaikkien näiden homojen on pakko ilmaista itseään kaikkialla, missä se on mahdollista. Riittää kun sitä näkee yhä enemmän tv-elokuvissa, kaduilla jne. En todellakaan halua nähdä homoja peleissä, joista pidän.</w:t>
        <w:br/>
        <w:br/>
        <w:t xml:space="preserve"> Tiedän, että elämme 2000-lukua, mutta olen sitä mieltä, että tämä vuosisata on yhä kieroutuneempi.</w:t>
      </w:r>
    </w:p>
    <w:p>
      <w:r>
        <w:rPr>
          <w:b/>
          <w:u w:val="single"/>
        </w:rPr>
        <w:t xml:space="preserve">800057</w:t>
      </w:r>
    </w:p>
    <w:p>
      <w:r>
        <w:t xml:space="preserve">25/11/2014 06:37Posted by 8fb41a7d3994db52</w:t>
        <w:br/>
        <w:br/>
        <w:t xml:space="preserve">Naiset = yhtäläiset oikeudet bla bla bla blaHomot = yhtäläiset oikeudet bla bla bla blaMiksi</w:t>
        <w:br/>
        <w:t xml:space="preserve">vain homot ja naiset tekevät näin, kun useimmissa tapauksissa (paitsi jos olet</w:t>
        <w:br/>
        <w:t xml:space="preserve">muslimi tai asut tietyssä paikassa) sinua kohdellaan täysin tasa-arvoisesti, ja</w:t>
        <w:br/>
        <w:t xml:space="preserve">en puhu jokaisesta naisesta tai jokaisesta homosta, koska jotkut vain</w:t>
        <w:br/>
        <w:t xml:space="preserve">pärjäävät eivätkä valita pelistä,</w:t>
        <w:t xml:space="preserve">wowissa ei ole homoja ja</w:t>
        <w:br/>
        <w:t xml:space="preserve">toivottavasti ei tule koskaan olemaan</w:t>
        <w:br/>
        <w:br/>
        <w:t xml:space="preserve">en tiedä mistä maasta olet kotoisin mutta on useita osavaltioita sekä</w:t>
        <w:br/>
        <w:t xml:space="preserve">usa:ssa että euroopassa joissa homous aiheuttaa ongelmia ja pop-ilmiöt</w:t>
        <w:br/>
        <w:t xml:space="preserve">kuten wow voisi varmasti edesauttaa hieman nuorempien</w:t>
        <w:br/>
        <w:t xml:space="preserve">sukupolvien</w:t>
        <w:t xml:space="preserve">muuttumista</w:t>
        <w:t xml:space="preserve">avoimemmiksi ja suvaitsevaisemmiksi.</w:t>
        <w:br/>
        <w:br/>
        <w:t xml:space="preserve">25/11/2014 08:36Postannut bc47a12767980684</w:t>
        <w:br/>
        <w:br/>
        <w:t xml:space="preserve">Miksi seksuaalisuutta pitää näyttää; tämä on 12+ peli.</w:t>
        <w:t xml:space="preserve">Kyllä siinä on</w:t>
        <w:br/>
        <w:t xml:space="preserve">vihjailuja, mutta blizzard; ikäluokituksen takia ei ikinä tekisi näin</w:t>
        <w:br/>
        <w:t xml:space="preserve">ja itse asiassa toivon, että he eivät tee.</w:t>
        <w:br/>
        <w:br/>
        <w:t xml:space="preserve">selittäkää, miksi 12-vuotiaat lapset voivat pelata/lukea jainan ja arthan romanssista</w:t>
        <w:br/>
        <w:t xml:space="preserve">ja eivät sen sijaan samaa sukupuolta olevista pareista. pelkään vastausta</w:t>
        <w:br/>
        <w:t xml:space="preserve">tbh.</w:t>
        <w:br/>
        <w:br/>
        <w:t xml:space="preserve"> Missä on vammainen NPCS?</w:t>
        <w:t xml:space="preserve">En näe pyörätuoliin juuttuneita ihmisiä</w:t>
        <w:br/>
        <w:t xml:space="preserve">valittamassa</w:t>
        <w:t xml:space="preserve">Epäilemättä olen sanonut sen, odota....</w:t>
        <w:br/>
        <w:br/>
        <w:t xml:space="preserve">pyörätuolissa istuvia ihmisiä ei varmaankaan ole olemassa maailmassa, jossa voi tehdä</w:t>
        <w:br/>
        <w:t xml:space="preserve">parantavia loitsuja mielensä mukaan ja herättää kuolleita henkiin.</w:t>
        <w:br/>
        <w:br/>
        <w:t xml:space="preserve">se on hemmetin peli.</w:t>
        <w:t xml:space="preserve">Asioiden ei pitäisi</w:t>
        <w:br/>
        <w:t xml:space="preserve">olla edustettuina.</w:t>
        <w:br/>
        <w:br/>
        <w:t xml:space="preserve">liian myöhään, heteroromanssit ovat edustettuina.</w:t>
        <w:br/>
        <w:br/>
        <w:t xml:space="preserve">25/11/2014 10:32Posted by 4d3fbf3074fbb08b</w:t>
        <w:br/>
        <w:br/>
        <w:t xml:space="preserve">vanhempana en todellakaan halua lapseni pelaavan homohahmojen kanssa</w:t>
        <w:br/>
        <w:t xml:space="preserve">(EI MITÄÄN HENKILÖKOHTAISTA)</w:t>
        <w:br/>
        <w:br/>
        <w:t xml:space="preserve">pelkäänpä, että lapsellasi on paljon muutakin huolehdittavaa, alkaen sinun</w:t>
        <w:br/>
        <w:t xml:space="preserve">ajattelutavasta.</w:t>
        <w:br/>
        <w:br/>
        <w:t xml:space="preserve">25/11/2014 10:46Posted by 4782fd1a4ba4561c</w:t>
        <w:br/>
        <w:br/>
        <w:t xml:space="preserve">Pitääkö olla kyltti, jossa lukee "Tämä NPC on homo", vain jotta se on</w:t>
        <w:br/>
        <w:t xml:space="preserve">totta?</w:t>
        <w:br/>
        <w:br/>
        <w:t xml:space="preserve">pelkkä romanssi olisi enemmän kuin tarpeeksi, ei tarvitse tehdä kokonaista</w:t>
        <w:br/>
        <w:t xml:space="preserve">laajennusta ja useita dungeoneja siitä, ikään kuin se olisi cutcenejä</w:t>
        <w:br/>
        <w:t xml:space="preserve">koskien arthasia ja jainaa.</w:t>
        <w:br/>
        <w:br/>
        <w:t xml:space="preserve">25/11/2014 13:23Posted by 542e9c53a62c4a10</w:t>
        <w:br/>
        <w:br/>
        <w:t xml:space="preserve">business 101 : pysy neutraalina, älä ota mitään poliittista kantaa. jos</w:t>
        <w:br/>
        <w:t xml:space="preserve">he lisäisivät homoseksuaalisia hahmoja peliin,seuraavana päivänä foorumilla</w:t>
        <w:br/>
        <w:t xml:space="preserve">on useita ketjuja ihmisiä jotka vastustavat sitä.Ja</w:t>
        <w:br/>
        <w:t xml:space="preserve">sitten tulee koko foorumin sota. siksi meillä ei myöskään</w:t>
        <w:br/>
        <w:t xml:space="preserve">varsinaisia uskontoja pelissä...paitsi kuvitteellisia uskontoja. liian</w:t>
        <w:br/>
        <w:t xml:space="preserve">riskialtista.</w:t>
        <w:br/>
        <w:br/>
        <w:t xml:space="preserve">kuten kirjoitin edellä, liian myöhäistä. sillä hetkellä kun lisätään heteroromansseja,</w:t>
        <w:t xml:space="preserve">otetaan</w:t>
        <w:br/>
        <w:t xml:space="preserve"> jo kantaa.</w:t>
      </w:r>
    </w:p>
    <w:p>
      <w:r>
        <w:rPr>
          <w:b/>
          <w:u w:val="single"/>
        </w:rPr>
        <w:t xml:space="preserve">800058</w:t>
      </w:r>
    </w:p>
    <w:p>
      <w:r>
        <w:t xml:space="preserve">25/11/2014 13:29Lähettäjä</w:t>
        <w:br/>
        <w:t xml:space="preserve">ff726d98db43f6ce</w:t>
        <w:br/>
        <w:br/>
        <w:t xml:space="preserve">25/11/2014 13:26Lähettäjä</w:t>
        <w:br/>
        <w:t xml:space="preserve">3e444f41ecb8a88d</w:t>
        <w:br/>
        <w:t xml:space="preserve">näytin sinulle kolikon toisen puolen, jota ei ole hyväksytty mutta joka on silti olemassa.</w:t>
        <w:br/>
        <w:br/>
        <w:t xml:space="preserve"> Olisiko mahdollista että pysyisit aiheessa? Vinkki: Se ei ole eläimellisyyttä.</w:t>
        <w:br/>
        <w:t xml:space="preserve"> Jos haluat keskustella siitä, tee ehkä toinen ketju.</w:t>
        <w:br/>
        <w:br/>
        <w:t xml:space="preserve"> Okei, olen sitä vastaan, mielestäni pelillä ei pitäisi olla mitään tekemistä minkään seksuaalisten mieltymysten kontekstin kanssa siinä. Jos sallitte tämän, sallitte kaiken muunkin. Muuten se on hepokrisiaa.</w:t>
      </w:r>
    </w:p>
    <w:p>
      <w:r>
        <w:rPr>
          <w:b/>
          <w:u w:val="single"/>
        </w:rPr>
        <w:t xml:space="preserve">800059</w:t>
      </w:r>
    </w:p>
    <w:p>
      <w:r>
        <w:t xml:space="preserve">25/11/2014 13:29Postannut</w:t>
        <w:br/>
        <w:t xml:space="preserve">c9dd38cd8944445078</w:t>
        <w:br/>
        <w:t xml:space="preserve">ei mitään myrkyllistä siinä rehellisesti sanottuna?</w:t>
        <w:br/>
        <w:br/>
        <w:t xml:space="preserve"> Säie kokonaisuudessaan on myrkyllinen. Ei ole ketjun pointti.</w:t>
        <w:br/>
        <w:t xml:space="preserve"> Se on trollien haukkumista, ihmiset loukkaantuvat valitettavasti, koska ei ole oikein, että ihmiset haukkuvat muita mistä tahansa syystä.</w:t>
        <w:br/>
        <w:br/>
        <w:t xml:space="preserve"> Kuitenkin. Jos tulisit vain seksuaalisuuden perusteella; ainoa asia, johon voisin törmätä ihan normaalisti pelatessani, on Thrallin ja Aggran lapsen saaminen. Muuten heteroilu ei ole räikeää. Itseasiassa, muuten kuin kaivamalla sitä, sitä ei löydy mistään, mutta sitten löytyy -insert the day deathwing came quest- joka viittaa !@##$%^-*!@ityyn. Muuten. Miksi kumpaakaan pitäisi edustaa enempää kuin tätä?</w:t>
      </w:r>
    </w:p>
    <w:p>
      <w:r>
        <w:rPr>
          <w:b/>
          <w:u w:val="single"/>
        </w:rPr>
        <w:t xml:space="preserve">800060</w:t>
      </w:r>
    </w:p>
    <w:p>
      <w:r>
        <w:t xml:space="preserve">25/11/2014 13:33Postannut</w:t>
        <w:br/>
        <w:t xml:space="preserve">1fbbe6767c47d662</w:t>
        <w:br/>
        <w:t xml:space="preserve">selitä, miksi 12-vuotiaat lapset voivat leikkiä/lukea Jainan ja arthan romanssista, mutta eivät sen sijaan samaa sukupuolta olevista pariskunnista. pelkään vastausta tbh.</w:t>
        <w:br/>
        <w:br/>
        <w:t xml:space="preserve">12-vuotiaan täytyisi tosissaan kaivaa ja ostaa tuo romaani saadakseen tietää romanssista. Sitä ei oikeastaan ole niin helppo löytää. Se sopii tarinaan. Jos siellä olisi homoromantiikkaa, joka sopisi tarinaan; silloin kyllä, olisin luultavasti sinut sen kanssa. Mutta en ymmärrä, miten MILLAISELLA seksuaalisuudella pitäisi olla ja voisi olla merkitystä tarinassa.</w:t>
      </w:r>
    </w:p>
    <w:p>
      <w:r>
        <w:rPr>
          <w:b/>
          <w:u w:val="single"/>
        </w:rPr>
        <w:t xml:space="preserve">800061</w:t>
      </w:r>
    </w:p>
    <w:p>
      <w:r>
        <w:t xml:space="preserve">25/11/2014 13:31Posted by ce2f33cd8d603211</w:t>
        <w:br/>
        <w:br/>
        <w:t xml:space="preserve">tämä vuosisata on yhä kieroutuneempi</w:t>
        <w:br/>
        <w:br/>
        <w:t xml:space="preserve">En ole varma, mikä on niin kieroutunutta rakastavassa, yhteisymmärrykseen perustuvassa parisuhteessa, jossa</w:t>
        <w:br/>
        <w:t xml:space="preserve">pariskunta vain sattuu olemaan samaa sukupuolta.Mitä tulee siihen, että se on nykyaikainen</w:t>
        <w:br/>
        <w:t xml:space="preserve">ilmiö, Oscar Wilde haluaisi vaihtaa pari sanaa sinun ja antiikin</w:t>
        <w:br/>
        <w:t xml:space="preserve">kreikkalaisten kanssa. Jos sinulla ei todellakaan ole mitään ongelmaa ihmisten homouden kanssa,</w:t>
        <w:br/>
        <w:t xml:space="preserve">heidän näkemisensä mediassa ei pitäisi loukata sinua, vai mitä?</w:t>
      </w:r>
    </w:p>
    <w:p>
      <w:r>
        <w:rPr>
          <w:b/>
          <w:u w:val="single"/>
        </w:rPr>
        <w:t xml:space="preserve">800062</w:t>
      </w:r>
    </w:p>
    <w:p>
      <w:r>
        <w:t xml:space="preserve">25/11/2014 13:31Posted by ce2f33cd8d603211</w:t>
        <w:br/>
        <w:br/>
        <w:t xml:space="preserve">Tämä yhteiskunta on hullu....Olen kykenevä sietämään tällaista luonnotonta</w:t>
        <w:br/>
        <w:t xml:space="preserve">käyttäytymistä, mutta en todellakaan ymmärrä, miksi kaikki nämä homot ovat</w:t>
        <w:br/>
        <w:t xml:space="preserve">tarpeessa ilmaista itseään kaikkialla missä se on mahdollista.</w:t>
        <w:t xml:space="preserve">Riittää kun näkee</w:t>
        <w:br/>
        <w:t xml:space="preserve">sitä yhä enemmän ja enemmän tv-elokuvissa, kaduilla jne.</w:t>
        <w:t xml:space="preserve">En todellakaan halua nähdä</w:t>
        <w:br/>
        <w:t xml:space="preserve">homoja peleissä, joista pidän. tiedän, että elämme 2000-lukua, mutta olen</w:t>
        <w:br/>
        <w:t xml:space="preserve">sitä mieltä, että tämä vuosisata on yhä kieroutuneempi ja kieroutuneempi.</w:t>
        <w:br/>
        <w:br/>
        <w:t xml:space="preserve">en edes tiedä, mistä aloittaisin........ epäluonnollisen</w:t>
        <w:br/>
        <w:t xml:space="preserve">käyttäytymisen</w:t>
        <w:t xml:space="preserve">suvaitsemisen</w:t>
        <w:t xml:space="preserve">?? oikeasti? sinä suvaitset.....its epäluonnollista?katso,</w:t>
        <w:br/>
        <w:t xml:space="preserve">helpoin tapa jolla voin selittää sen on tämä.......1. mies ja nainen</w:t>
        <w:br/>
        <w:t xml:space="preserve">kävelevät kadulla viattomasti kädestä pitäen, he ovat rakastuneita, ovat</w:t>
        <w:br/>
        <w:t xml:space="preserve">pari.....</w:t>
        <w:t xml:space="preserve">huomaa2. mies/mies (tai nainen/nainen) pariskunta kävelee</w:t>
        <w:br/>
        <w:t xml:space="preserve">kadulla viattomasti kädestä pitäen, he ovat rakastuneita, he ovat</w:t>
        <w:br/>
        <w:t xml:space="preserve">pari.....kaikki huomaavat....numero 2 ei tarkoita sitä, että ollaan</w:t>
        <w:br/>
        <w:t xml:space="preserve">avoimemmin homoja tai yritetään tunkea se ihmisten kurkusta alas....kyse on siitä, että</w:t>
        <w:br/>
        <w:t xml:space="preserve">kohdellaan samalla tavalla....2 on oltava tasa-arvoinen 1ei ole kyse siitä, että kävellään</w:t>
        <w:t xml:space="preserve">kadulla</w:t>
        <w:br/>
        <w:t xml:space="preserve"> jenginä, joka kuuluu mihinkä tahansa väestöryhmään ja huutaa asioitaan.... kyse on siitä, että ollaan</w:t>
        <w:br/>
        <w:t xml:space="preserve">normaaleja, ollaan hyväksyttyjä, ollaan tasa-arvoisia/</w:t>
      </w:r>
    </w:p>
    <w:p>
      <w:r>
        <w:rPr>
          <w:b/>
          <w:u w:val="single"/>
        </w:rPr>
        <w:t xml:space="preserve">800063</w:t>
      </w:r>
    </w:p>
    <w:p>
      <w:r>
        <w:t xml:space="preserve">Mikä oli sen ihmisen nimi, joka liittyi seuraanne, kun lähditte Vashiriin, ja joka vilkutti karavaanarille, kun menitte jälleen uldumiin?</w:t>
        <w:br/>
        <w:br/>
        <w:t xml:space="preserve"> Tuo hahmo on todella räikeä.</w:t>
      </w:r>
    </w:p>
    <w:p>
      <w:r>
        <w:rPr>
          <w:b/>
          <w:u w:val="single"/>
        </w:rPr>
        <w:t xml:space="preserve">800064</w:t>
      </w:r>
    </w:p>
    <w:p>
      <w:r>
        <w:t xml:space="preserve">25/11/2014 13:34Postannut bc47a12767980684</w:t>
        <w:br/>
        <w:br/>
        <w:t xml:space="preserve">Muuten heterona oleminen ei ole räikeää.</w:t>
        <w:t xml:space="preserve">Itse asiassa, muuten kuin</w:t>
        <w:br/>
        <w:t xml:space="preserve">kaivamalla sitä, sitä ei löydy mistään</w:t>
        <w:br/>
        <w:br/>
        <w:t xml:space="preserve">anteeksi nopea tuplapostaus, mutta se on JOKAISESSA Auringonkävijä Dezco on</w:t>
        <w:br/>
        <w:t xml:space="preserve">heter0 suhteessa, hänen vaimonsa kuolee, hänellä on lapsia....se vanha</w:t>
        <w:br/>
        <w:t xml:space="preserve">paladinin quest westfallissa, jossa sinun täytyy löytää hänen miehensä......heter0kaikki</w:t>
        <w:br/>
        <w:t xml:space="preserve">ihmiset jotka puhuvat aviomiehistä ja vaimoista, jotka ovat vastakkaista</w:t>
        <w:br/>
        <w:t xml:space="preserve">sukupuolta.....se ei ole räikeää koska se on kaikki mitä on, ja et</w:t>
        <w:br/>
        <w:t xml:space="preserve">huomaa sitä koska olet ehdollistunut ajattelemaan että se on *normaalia*</w:t>
        <w:t xml:space="preserve">Haluaisin</w:t>
        <w:br/>
        <w:t xml:space="preserve"> maailman jossa näin tapahtuu kaikenlaiselle seksuaalisuudelle.....sekä minun postaukseni</w:t>
        <w:br/>
        <w:t xml:space="preserve">yllä</w:t>
      </w:r>
    </w:p>
    <w:p>
      <w:r>
        <w:rPr>
          <w:b/>
          <w:u w:val="single"/>
        </w:rPr>
        <w:t xml:space="preserve">800065</w:t>
      </w:r>
    </w:p>
    <w:p>
      <w:r>
        <w:t xml:space="preserve">Vau, miten myrkyllinen viestiketju. Olen nähnyt jo aika monta homofoobikkoa.</w:t>
        <w:t xml:space="preserve">En ole</w:t>
        <w:br/>
        <w:t xml:space="preserve">homo, mutta ei sillä ole väliä onko joku homo.</w:t>
        <w:br/>
        <w:br/>
        <w:t xml:space="preserve">25/11/2014 13:31Posted by ce2f33cd8d603211</w:t>
        <w:br/>
        <w:br/>
        <w:t xml:space="preserve">En todellakaan ymmärrä, miksi kaikki nämä homot tarvitsevat</w:t>
        <w:br/>
        <w:t xml:space="preserve">ilmaista itseään kaikkialla missä se on mahdollista.</w:t>
        <w:t xml:space="preserve">Riittää kun sitä näkee enemmän ja</w:t>
        <w:br/>
        <w:t xml:space="preserve">enemmän tv-elokuvissa, kaduilla jne.</w:t>
        <w:t xml:space="preserve">En todellakaan halua nähdä homoja</w:t>
        <w:br/>
        <w:t xml:space="preserve">peleissä</w:t>
        <w:t xml:space="preserve">joista pidän</w:t>
        <w:br/>
        <w:br/>
        <w:t xml:space="preserve">Tämä johtuu siitä, että homoseksuaalit kärsivät kaikissa maissa edelleen paljon</w:t>
        <w:br/>
        <w:t xml:space="preserve">vihasta heitä kohtaan, heitä kiusataan ja muuta sellaista.</w:t>
        <w:t xml:space="preserve">He haluavat vain näyttää</w:t>
        <w:br/>
        <w:t xml:space="preserve">maailmalle, että homous ei ole väärin. Loppujen lopuksi homous ei ole valinta.</w:t>
      </w:r>
    </w:p>
    <w:p>
      <w:r>
        <w:rPr>
          <w:b/>
          <w:u w:val="single"/>
        </w:rPr>
        <w:t xml:space="preserve">800066</w:t>
      </w:r>
    </w:p>
    <w:p>
      <w:r>
        <w:t xml:space="preserve">25/11/2014 12:32Lähettäjä</w:t>
        <w:br/>
        <w:t xml:space="preserve">c9dd38cd89445078</w:t>
        <w:br/>
        <w:br/>
        <w:t xml:space="preserve">25/11/2014 12:20Lähettäjä</w:t>
        <w:br/>
        <w:t xml:space="preserve">4d3fbf3074fbb08b</w:t>
        <w:br/>
        <w:t xml:space="preserve">Ongelma on edelleen, että kyseessä on 12-luokiteltu peli, jonka lakisääteinen ikäraja seksin harrastamiselle on tässä maassa 16 vuotta, kun viimeksi katsoin</w:t>
        <w:br/>
        <w:br/>
        <w:t xml:space="preserve">tyttäreni *tiesi* olevansa homo ennen 16 ikävuottaan... hänellä oli tunteita muita naisia kohtaan, jotka menivät ystävyyttä pidemmälle, joten hän puhui minulle ja äidilleen tunteistaan......sex ei koskaan tullut mukaan.... jos se olisi tullut, olisin luultavasti ollut yhtä suvaitsematon kuin seuraava vanhempi, joka puhuu lapsensa kanssa alaikäisen seksistä :D</w:t>
        <w:br/>
        <w:br/>
        <w:t xml:space="preserve">Pointtina on kai se, että - vain koska lapsesi on alle tietyn ikäinen - ei tarkoita, että häntä pitäisi suojella kaikelta....ihmiset kävelevät kadulla joka päivä, et peittäisi silmiään jos mies/naispari kävelee ohi kädestä pitäen....sekä et peittäisi jos kaksi miestä/naisia tekisi sitä.......</w:t>
        <w:br/>
        <w:br/>
        <w:t xml:space="preserve">näin ajattelen siitä, että se on pelissä...... sitä ei pitäisi avoimesti mainostaa, eikä sitä pitäisi piilottaa..... kuten sanoin aiemmin, kuvaat heitä kuten kuvaisit kaikkia muitakin, koska he OVAT kuin kaikki muut</w:t>
        <w:br/>
        <w:t xml:space="preserve">::D</w:t>
        <w:br/>
        <w:br/>
        <w:t xml:space="preserve">Se on hyvää vanhemmuutta, että pystyy puhumaan, Rauhallisella, reflektoidulla tavalla, Lapsensa kanssa, Pystyy tarjoamaan neuvoja ja tukea. Enemmänkin, jos se on vastoin uskomuksiasi. SEKSISTÄ tässä talossa keskustellaan, mutta heidän tasollaan, ja vain silloin kun he hakevat aiheen esille, maaseudulla maalaiskylässä asuessa lähihoitaja on jumalan lähettämä.</w:t>
        <w:br/>
        <w:t xml:space="preserve">Enemmänkin menneen historian vuoksi. (Auttoi myös neuvonantajana tuolloin)</w:t>
        <w:br/>
        <w:br/>
        <w:t xml:space="preserve">Naiset kehittyvät nopeammin mieleltään ja seksuaalisesti. Jotkut miehet eivät ikinä kasva aikuisiksi, valitettavasti.</w:t>
        <w:br/>
        <w:br/>
        <w:t xml:space="preserve"> On totta, että meidän ei pitäisi suojella lasta, mutta meidän ei myöskään pitäisi näyttää heille kaikkea, mitä maailmalla on tarjota, meidän on annettava heidän löytää se itse, koska kaikilla ei ole tuossa iässä kykyä ymmärtää täysin sitä, mitä he näkevät, kadulla, kuten oikeutetusti mainitsit.</w:t>
        <w:br/>
        <w:br/>
        <w:t xml:space="preserve"> Pitäisikö meidän kieltää se, ei helvetissä, se ajaisi meidät takaisin kivikaudelle, mutta pysyn aseideni takana !@##$%^-*!@Siveellisyydellä ei ole sijaa 12-luokitellussa pelissä, vaikka he jo tietäisivätkin siitä, Meillä ei ole valtaa muuttaa maan lakeja ilman äänestystä.</w:t>
        <w:br/>
        <w:br/>
        <w:t xml:space="preserve"> Silloinkin nuo ihmiset eivät ole ennakkoluulottomia, ja se avaa täysin uuden matopurkin, josta voimme keskustella myöhemmin.</w:t>
        <w:br/>
        <w:br/>
        <w:t xml:space="preserve"> EDIT: en tiedä miksi tuota muokattiin ei käytetty loukkaavia sanoja .</w:t>
      </w:r>
    </w:p>
    <w:p>
      <w:r>
        <w:rPr>
          <w:b/>
          <w:u w:val="single"/>
        </w:rPr>
        <w:t xml:space="preserve">800067</w:t>
      </w:r>
    </w:p>
    <w:p>
      <w:r>
        <w:t xml:space="preserve">"Viileä kuin kurkku."</w:t>
        <w:br/>
        <w:br/>
        <w:t xml:space="preserve"> Khadgar ei todellakaan ole 100-prosenttisesti hetero.</w:t>
      </w:r>
    </w:p>
    <w:p>
      <w:r>
        <w:rPr>
          <w:b/>
          <w:u w:val="single"/>
        </w:rPr>
        <w:t xml:space="preserve">800068</w:t>
      </w:r>
    </w:p>
    <w:p>
      <w:r>
        <w:t xml:space="preserve">25/11/2014 13:43Posted by</w:t>
        <w:br/>
        <w:t xml:space="preserve">4d3fbf3074fbb08b</w:t>
        <w:br/>
        <w:t xml:space="preserve">Mutta pysyn kannassani</w:t>
        <w:br/>
        <w:br/>
        <w:t xml:space="preserve">im glad you do!</w:t>
        <w:br/>
        <w:t xml:space="preserve">en ikinä yrittäisi pakottaa mielipidettäni sinulle.....im vain puhun vastakkaisista näkemyksistä....i nauti keskustelusta</w:t>
        <w:br/>
        <w:t xml:space="preserve">:D</w:t>
        <w:br/>
        <w:br/>
        <w:t xml:space="preserve">25/11/2014</w:t>
        <w:t xml:space="preserve">13</w:t>
        <w:t xml:space="preserve">:43Posted</w:t>
        <w:br/>
        <w:t xml:space="preserve">4d3fbf3074fbb08b</w:t>
        <w:br/>
        <w:t xml:space="preserve">Pitäisikö meidän kieltää se helvetissä ei, se ajaisi meidät takaisin kivikaudelle</w:t>
        <w:br/>
        <w:br/>
        <w:t xml:space="preserve">samaa mieltä....jos kaikki olisi yhtä väriä tai makua, meillä ei olisi koskaan tasapainoista näkemystä KAIKESTA.... me tarvitsemme vastakkaisia näkemyksiä herättämään keskustelua (kuten tässä ketjussa!)...keskustelusta syntyy ymmärrys, ymmärryksestä syntyy hyväksyntä.....etc</w:t>
      </w:r>
    </w:p>
    <w:p>
      <w:r>
        <w:rPr>
          <w:b/>
          <w:u w:val="single"/>
        </w:rPr>
        <w:t xml:space="preserve">800069</w:t>
      </w:r>
    </w:p>
    <w:p>
      <w:r>
        <w:t xml:space="preserve">25/11/2014 13:40Postannut</w:t>
        <w:br/>
        <w:t xml:space="preserve">c9dd38cd8944445078</w:t>
        <w:br/>
        <w:t xml:space="preserve">sunwalker dezco on heter0 suhteessa, hänen vaimonsa kuolee, hänellä on lapsia....se vanha paladinin quest westfallissa, jossa pitää löytää hänen miehensä......heter0 kaikki ihmiset, jotka puhuvat aviomiehistä ja vaimoista, jotka ovat vastakkaista sukupuolta.....se ei ole räikeää, koska muuta ei ole, ja sitä ei huomaa, koska on ehdollistettu ajattelemaan, että se on *normaalia* Haluaisin maailman, jossa näin tapahtuu kaikenlaiselle seksuaalisuudelle..... katso viestiäni yllä</w:t>
        <w:br/>
        <w:br/>
        <w:t xml:space="preserve">Okei, on enemmän kuin olen huomannut, mutta se ei johdu siitä, että olen ehdollistettu ajattelemaan, että se on normaalia. Itseasiassa se on mielestäni vähän liian kaukaa haettua. Ymmärrän ja ymmärrän, että se miten ihmiset suhtautuvat toisiin ihmisiin on vain sitä. Se on se, miltä heistä tuntuu. En sanoisi, että se on normaalia, enkä myöskään epänormaalia. Syy siihen, että sitä käytetään väärin, on se, että sen puolesta kampanjoidaan, että sitä pidetään normaalina, mikä on mielestäni väärin; normaali määrittelee jotakin epäluonnollista asioissa. Ihmisenä oleminen on normaalia, sen ei pitäisi mennä sen pidemmälle. Kaikki koostuvat samoista asioista, joten miksi muulla olisi väliä.</w:t>
        <w:br/>
        <w:br/>
        <w:t xml:space="preserve"> Mutta se, että sanotaan lasten hankkimisesta, että se on suoraa tunnustamista, ei ole oikein. Se on lisääntymistä; jos sitä ei olisi, niin Garrosh, Thrall, Heck. Anduin, saurfang.... Etc pilaisivat pelin jos niitä ei olisi. Koska heillä on massiivinen rooli ja lisääntyminen lisää tarinaa. Heidän seksuaalisuuttaan ei heitetä siihen. Eriyttäminen on tässä avainasemassa. Ellei sinua ole ehdollistettu etsimään asioita, joita ei ole olemassa.</w:t>
      </w:r>
    </w:p>
    <w:p>
      <w:r>
        <w:rPr>
          <w:b/>
          <w:u w:val="single"/>
        </w:rPr>
        <w:t xml:space="preserve">800070</w:t>
      </w:r>
    </w:p>
    <w:p>
      <w:r>
        <w:t xml:space="preserve">25/11/2014 13:50Posted by bc47a12767980684</w:t>
        <w:br/>
        <w:br/>
        <w:t xml:space="preserve">Mutta se, että hän sanoo lasten hankkimisesta tekevänsä heteron tunnistetuksi, ei ole</w:t>
        <w:br/>
        <w:t xml:space="preserve">oikein.</w:t>
        <w:br/>
        <w:br/>
        <w:t xml:space="preserve">lapset sinänsä, olen samaa mieltä....se, että hänellä on vaimo ja lapsia</w:t>
        <w:br/>
        <w:t xml:space="preserve">viittaa siihen, että hänellä on ainakin osittain hetero tunteita....että ehkä</w:t>
        <w:br/>
        <w:t xml:space="preserve">venytettynä voisi sanoa, että hän on biseksuaali.......jos haluaisit heittää jotain</w:t>
        <w:br/>
        <w:t xml:space="preserve">häneen. en oikeastaan sanonut, että hän on hetero muutenkaan, sanoin, että hän</w:t>
        <w:br/>
        <w:t xml:space="preserve">heter0-suhteessa - vaimonsa kanssa, määritelmän mukaan - hän on. mene</w:t>
        <w:br/>
        <w:t xml:space="preserve">ympäri kaupunkia ja katso npc-nimiä....naimisissa olevia pariskuntia on kaikkialla -</w:t>
        <w:br/>
        <w:t xml:space="preserve">samalla sukunimellä, ja usein avoimesti viittaavat</w:t>
        <w:br/>
        <w:t xml:space="preserve">aviomiehiinsä..... stormwindissä on matalan tason tehtäviä, joissa sinun täytyy viedä</w:t>
        <w:br/>
        <w:t xml:space="preserve">pojan räätälöintipaketti hänen äidiltään hänen lähimmäisensä kauppaan</w:t>
        <w:br/>
        <w:t xml:space="preserve">iirc......pieniä hienovaraisia asioita...., jotka viittaavat heteroseksuaalisiin</w:t>
        <w:br/>
        <w:t xml:space="preserve">suhteisiin......niitä on kirjaimellisesti kaikkialla.Tunteeni ovat</w:t>
        <w:br/>
        <w:t xml:space="preserve">, että op pyytää tällaisia pieniä asioita - vain yksinkertaista</w:t>
        <w:br/>
        <w:t xml:space="preserve">edustusta. se, että sitä on pyydettävä ja siihen on kiinnitettävä huomiota</w:t>
        <w:br/>
        <w:t xml:space="preserve">EI OLE liputusta sellaisenaan....se ei pyydä enempää edustusta kuin</w:t>
        <w:br/>
        <w:t xml:space="preserve">heteroasiat, se pyytää samaa.....se saa vain enemmän huomiota, kun</w:t>
        <w:br/>
        <w:t xml:space="preserve">sitä pyydetään....</w:t>
      </w:r>
    </w:p>
    <w:p>
      <w:r>
        <w:rPr>
          <w:b/>
          <w:u w:val="single"/>
        </w:rPr>
        <w:t xml:space="preserve">800071</w:t>
      </w:r>
    </w:p>
    <w:p>
      <w:r>
        <w:t xml:space="preserve">25/11/2014 13:47Postannut</w:t>
        <w:br/>
        <w:t xml:space="preserve">c9dd38cd89445078</w:t>
        <w:br/>
        <w:br/>
        <w:t xml:space="preserve">25/11/2014</w:t>
        <w:t xml:space="preserve">13</w:t>
        <w:t xml:space="preserve">:43Postannut</w:t>
        <w:br/>
        <w:t xml:space="preserve">4d3fbf3074fbb08b</w:t>
        <w:br/>
        <w:t xml:space="preserve">Mutta pysyn kannassani</w:t>
        <w:br/>
        <w:br/>
        <w:t xml:space="preserve">im iloinen siitä, että teet niin!</w:t>
        <w:br/>
        <w:t xml:space="preserve">en koskaan yrittäisi pakottaa mielipidettäni sinulle......im just talking about oppositing views....i enjoy the discussion</w:t>
        <w:br/>
        <w:t xml:space="preserve">:D</w:t>
        <w:br/>
        <w:br/>
        <w:t xml:space="preserve">25/11/2014 13:43Posted by</w:t>
        <w:br/>
        <w:t xml:space="preserve">4d3fbf3074fbb08b</w:t>
        <w:br/>
        <w:t xml:space="preserve">Pitäisikö se kieltää helvetinmoinen ei, se ajaisi meidät takaisin kivikaudelle</w:t>
        <w:br/>
        <w:br/>
        <w:t xml:space="preserve">agree....jos kaikki olisi yhtä väriä tai makua, niin meillä ei olisi koskaan tasapainoista näkemystä KAIKESTA....Me TARVITSEMME vastakkaisia näkemyksiä herättämään keskustelua (kuten tämäkin ketju!)...keskustelusta syntyy ymmärrys, ymmärryksestä syntyy hyväksyntä.....etc</w:t>
        <w:br/>
        <w:br/>
        <w:t xml:space="preserve">Minäkään en yleensä vain joskus vaikuta liian vahvatahtoiselta, Nautin elämän moninaisuudesta, Vanha kunnon kipinä saa asiat ulos tuoreeseen alkuun, uuteen alkuun.</w:t>
        <w:br/>
        <w:br/>
        <w:t xml:space="preserve"> Kaikki uudet alut eivät auta luomaan sitä ymmärrystä tai hyväksyntää, Minun puolestani se ei todellakaan ole hyväksymiskysymys.</w:t>
        <w:br/>
        <w:br/>
        <w:t xml:space="preserve"> Vain erilaisia näkemyksiä siitä, milloin se pitäisi ottaa käyttöön katselumateriaalina, Pelissä...</w:t>
        <w:br/>
        <w:br/>
        <w:t xml:space="preserve"> Oli ilo keskustella kanssasi, toivottavasti teemme sen joskus uudelleen.</w:t>
      </w:r>
    </w:p>
    <w:p>
      <w:r>
        <w:rPr>
          <w:b/>
          <w:u w:val="single"/>
        </w:rPr>
        <w:t xml:space="preserve">800072</w:t>
      </w:r>
    </w:p>
    <w:p>
      <w:r>
        <w:t xml:space="preserve">Pelissä on homohahmoja.</w:t>
        <w:br/>
        <w:t xml:space="preserve"> Badlandsin quest-ketjussa on avoimesti homo Blood Elf , jossa ajetaan pyörällä ja mennään lyömään Deathwingiä tai jotain.</w:t>
        <w:br/>
        <w:t xml:space="preserve">On myös yksi Bombing of Theramore Horde versiossa.Vaikka hän ei sano sitä, hän vihjaa olevansa homo.Hän on Blood Elf taas...Hmmm , alan nähdä kaavaa...:D</w:t>
        <w:br/>
        <w:br/>
        <w:t xml:space="preserve">Anyway , ei ole yhtään päähenkilöä, joka on vahvistettu homo.Ja se johtuu siitä, että sillä ei ole väliä. se ei vaikuta tarinaan, se ei lisää siihen mitään. se on heidän henkilökohtainen asiansa, se ei ole heidän määrittelevä piirteensä. se ei auta heitä tappamaan Lich Kingiä, se ei rikastuta tarinaa yhtään. miksi lisätä jotain turhaa?</w:t>
      </w:r>
    </w:p>
    <w:p>
      <w:r>
        <w:rPr>
          <w:b/>
          <w:u w:val="single"/>
        </w:rPr>
        <w:t xml:space="preserve">800073</w:t>
      </w:r>
    </w:p>
    <w:p>
      <w:r>
        <w:t xml:space="preserve">25/11/2014 14:00Postannut</w:t>
        <w:br/>
        <w:t xml:space="preserve">c9dd38cd89445078</w:t>
        <w:br/>
        <w:t xml:space="preserve">ehkäpä voisi sanoa, että hän on biseksuaali......</w:t>
        <w:br/>
        <w:br/>
        <w:t xml:space="preserve">25/11/2014 14:00Postannut</w:t>
        <w:br/>
        <w:t xml:space="preserve">c9dd38cd89445078</w:t>
        <w:br/>
        <w:t xml:space="preserve">jotka viittaavat heteroseksuaalisiin suhteisiin</w:t>
        <w:br/>
        <w:br/>
        <w:t xml:space="preserve">Pelissä on vihjailuja, jotka viittaavat homoseksuaalisiin nkp:iin, niin kuin pelissä on, se ei vain räisky sinulle.</w:t>
        <w:br/>
        <w:t xml:space="preserve">Kuten sanoin, jos etsit noita asioita; löydät asioita, jotka viittaavat hetero npcs.</w:t>
        <w:br/>
        <w:t xml:space="preserve">nimittäin jälkeläisiä, mutta käsitin sen.</w:t>
        <w:br/>
        <w:br/>
        <w:t xml:space="preserve">25/11/2014 14:05Posted by</w:t>
        <w:br/>
        <w:t xml:space="preserve">3758c1930a15c709</w:t>
        <w:br/>
        <w:t xml:space="preserve">Anyway , ei ole yhtään päähenkilöä, joka on vahvistettu homoksi. ja se johtuu siitä, että sillä ei ole väliä. se ei vaikuta tarinaan, se ei lisää siihen mitään. se on heidän henkilökohtainen asiansa, se ei ole heidän määrittelevä piirteensä. se ei auta heitä tappamaan Lich Kingiä, se ei rikastuta tarinaa tippaakaan. miksi lisätä jotakin turhaa?</w:t>
        <w:br/>
        <w:br/>
        <w:t xml:space="preserve"> Ymmärrän, että se olisi luultavasti hyväksi homoille, jotta he voisivat tuntea itsensä hyväksytyimmiksi. Mutta tämä on peli. Sen tekeminen oikeassa maailmassa tekisi paljon eroa, olen samaa mieltä, ja se tekisi hyvää. Mutta kuvitteellisessa universumissa se tekisi luultavasti enemmän pahaa kuin hyvää.</w:t>
        <w:br/>
        <w:br/>
        <w:t xml:space="preserve"> Ollessaan yhteiskunnan uhreja todellisessa maailmassa; menee fiktiiviseen maailmaan, koska heidät hyväksytään (On tosiaan oikein, että heidät hyväksytään, koska he ovat ihmisiä), mutta varmasti se vain saisi heidät (jos tarkastellaan asiaa näin) tuntemaan itsensä enemmän loukkuun?</w:t>
        <w:br/>
        <w:br/>
        <w:t xml:space="preserve"> Siitä lähtien kun olen pelannut (TBC - en kerskaile vain antaakseni käsityksen siitä, mitä tarkoitan sillä, mitä sanon seuraavaksi), olen löytänyt luultavasti kaikkein valaisevimman, hyväksyvimmän ja mukavimman yhteisön, joka on pelaajia. Koska pelaajakunta on niin monipuolista alkuperältään ja ihmisiltä, on äärimmäisen mukavaa tietää, että olen osa sitä. Vaikka en usko tällaisten asioiden hylkäämiseen, en näe, miten se tekisi mitään hyvää verrattuna todelliseen maailmaan.</w:t>
      </w:r>
    </w:p>
    <w:p>
      <w:r>
        <w:rPr>
          <w:b/>
          <w:u w:val="single"/>
        </w:rPr>
        <w:t xml:space="preserve">800074</w:t>
      </w:r>
    </w:p>
    <w:p>
      <w:r>
        <w:t xml:space="preserve">Olisin odottanut, että tällaisella aiheella olisi ollut 32 upvotea, ei 32 dislikea. En ole varma, tajuavatko ihmiset, kuinka negatiivisen kuvan tämä antaa WoW-yhteisöstä. Nyt on vuosi 2014, ihmiskunnan pitäisi olla jo kaiken tämän yläpuolella.</w:t>
        <w:br/>
        <w:br/>
        <w:t xml:space="preserve"> OP on todellakin oikeassa. Homohahmoja pitäisi olla muutama. Pääsyy siihen, että niitä ei ole, on se, että Blizzard ei bisneksenä voi ottaa riskiä. Liian moni vanhempi pakottaisi lapsensa perumaan tilauksen.</w:t>
        <w:t xml:space="preserve">Sitten he luultavasti ostaisivat heille jonkun 18-luokitellun räiskintäpelin :/</w:t>
        <w:br/>
        <w:t xml:space="preserve">Vanhemmat ovat luultavasti pahimpia rikkojia tässä asiassa, kun näkee, että ihmisiä kohdellaan tasa-arvoisesti, se ei tee lapsista homoja (ikään kuin se olisi edes ongelma), se vain tarkoittaa, että he oppivat kohtelemaan kaikkia ihmisiä myös tasa-arvoisesti.</w:t>
        <w:br/>
        <w:br/>
        <w:t xml:space="preserve"> Homohahmot WoWissa ei myöskään tarkoita sen julkista ilmoittamista tai sopimattoman sisällön näyttämistä. WoWissa on jo nyt paljon suhteita tai ihmisiä, jotka pitävät toisistaan. Se tarkoittaisi vain täsmälleen samaa kuin se, paitsi että yksi henkilö korvattaisiin vastakkaisella sukupuolella.</w:t>
      </w:r>
    </w:p>
    <w:p>
      <w:r>
        <w:rPr>
          <w:b/>
          <w:u w:val="single"/>
        </w:rPr>
        <w:t xml:space="preserve">800075</w:t>
      </w:r>
    </w:p>
    <w:p>
      <w:r>
        <w:t xml:space="preserve">25/11/2014 14:09Postannut bc47a12767980684</w:t>
        <w:br/>
        <w:br/>
        <w:t xml:space="preserve">Kuten sanoin, jos etsit niitä asioita; löydät asioita</w:t>
        <w:br/>
        <w:br/>
        <w:t xml:space="preserve">en ole nyt varma, oletko tarkoituksellisesti hämärä vai yritätkö vain</w:t>
        <w:br/>
        <w:t xml:space="preserve">aiheuttaa keskustelua....mutta kumpi tahansa, pelkäänpä, että meidän on sovittava, että olemme</w:t>
        <w:br/>
        <w:t xml:space="preserve">eri mieltä....i voi selittää sinulle selkeämmin, että sinun ei tarvitse</w:t>
        <w:br/>
        <w:t xml:space="preserve">Etsiä...... se on siellä, joka paikassa..... et huomaa sitä</w:t>
        <w:br/>
        <w:t xml:space="preserve">ehdollistunut.....ei siksi, että se on hienovaraista.</w:t>
        <w:br/>
        <w:br/>
        <w:t xml:space="preserve">25/11/2014 14:09Postannut bc47a12767980684</w:t>
        <w:br/>
        <w:br/>
        <w:t xml:space="preserve">vihjailua vihjailla homo nkp:n </w:t>
        <w:t xml:space="preserve">vihjailuun</w:t>
        <w:br/>
        <w:br/>
        <w:t xml:space="preserve"> vihjailu on inhimillinen käsite, ja se on puhtaasti subjektiivinen.....SINÄ saatat nähdä miehen</w:t>
        <w:br/>
        <w:t xml:space="preserve">vaaleanpunaisissa vaatteissa ja ajatella - *innuendo, hes gay* - minä saatan nähdä saman miehen</w:t>
        <w:br/>
        <w:t xml:space="preserve">ja ajatella *what a dapper gentleman* mies ja nainen, joilla on lapsia,</w:t>
        <w:br/>
        <w:t xml:space="preserve">ja sama sukunimi - ei ole vihjailua, se on implisiittistä, varsinkin kun</w:t>
        <w:br/>
        <w:t xml:space="preserve">tehtävä, jonka he antavat sinulle on "etsi mieheni" tai "vie tämä pojalleni, hes on</w:t>
        <w:br/>
        <w:t xml:space="preserve">isänsä kaupassa "se on implisiittisesti ilmaistu, että suhde on</w:t>
        <w:br/>
        <w:t xml:space="preserve">hetero.......</w:t>
      </w:r>
    </w:p>
    <w:p>
      <w:r>
        <w:rPr>
          <w:b/>
          <w:u w:val="single"/>
        </w:rPr>
        <w:t xml:space="preserve">800076</w:t>
      </w:r>
    </w:p>
    <w:p>
      <w:r>
        <w:t xml:space="preserve">25/11/2014 14:19Lähettäjä</w:t>
        <w:br/>
        <w:t xml:space="preserve">c9dd38cd89445078</w:t>
        <w:br/>
        <w:t xml:space="preserve">en ole varma, oletko tarkoituksellisesti typerä vai yritätkö vain aiheuttaa keskustelua</w:t>
        <w:br/>
        <w:br/>
        <w:t xml:space="preserve">Eikö tämä ole vähän rikkaus? Samassa lauseessa myös.</w:t>
        <w:br/>
        <w:br/>
        <w:t xml:space="preserve">25/11/2014 14:19Postannut</w:t>
        <w:br/>
        <w:t xml:space="preserve">c9dd38cd8944445078</w:t>
        <w:br/>
        <w:t xml:space="preserve">en voi selittää sinulle selvemmin, että sinun ei tarvitse katsoa......its siellä, joka paikassa..... et huomaa sitä ehdollistumisesi takia..... et sen hienovaraisuuden takia.</w:t>
        <w:br/>
        <w:br/>
        <w:t xml:space="preserve"> Enkä voi selittää sitä sinulle selvemmin. Se on havaintovalppautta. Älä tuo minun "ehdollistumistani" tällaiseen yhteyteen.</w:t>
        <w:br/>
        <w:br/>
        <w:t xml:space="preserve">25/11/2014 14:19Postannut</w:t>
        <w:br/>
        <w:t xml:space="preserve">c9dd38cd89445078</w:t>
        <w:br/>
        <w:t xml:space="preserve">vihjailu on ihmisen käsite, ja se on puhtaasti subjektiivinen....SINÄ saatat nähdä miehen vaaleanpunaisissa vaatteissa ja ajatella - *ihan vihjailu, hes homo* - minä saatan nähdä saman miehen ja ajatella *millainen tyylikäs herrasmies*</w:t>
        <w:br/>
        <w:br/>
        <w:t xml:space="preserve">Taisit ymmärtää väärin mitä tarkoitin, käytin luultavasti vihjailua väärässä yhteydessä, mutta tarkoitin, että on paljon asioita, jotka viittaavat homoseksuaalisuuteen. Samoin kuin näet heteroseksuaalisuuden.</w:t>
      </w:r>
    </w:p>
    <w:p>
      <w:r>
        <w:rPr>
          <w:b/>
          <w:u w:val="single"/>
        </w:rPr>
        <w:t xml:space="preserve">800077</w:t>
      </w:r>
    </w:p>
    <w:p>
      <w:r>
        <w:t xml:space="preserve">Luuletteko todella, että homous saa hyvän tunnustuksen, jos se pakotetaan ihmisille? En todellakaan välitä siitä, ovatko ihmiset homoja vai eivät. Se ei silti tarkoita, että haluan nähdä miesten suutelevan toisia miehiä. Se ällöttää minua silti.</w:t>
        <w:br/>
        <w:br/>
        <w:t xml:space="preserve"> Ja sinun kommenttisi "Älä viitsi, on vuosi 2014, pääse yli siitä" ei toimi. Se ei ole normaalia!</w:t>
      </w:r>
    </w:p>
    <w:p>
      <w:r>
        <w:rPr>
          <w:b/>
          <w:u w:val="single"/>
        </w:rPr>
        <w:t xml:space="preserve">800078</w:t>
      </w:r>
    </w:p>
    <w:p>
      <w:r>
        <w:t xml:space="preserve">En.... voi.... vastustaa tämän aiheen kommentointia.</w:t>
        <w:br/>
        <w:br/>
        <w:t xml:space="preserve"> Minusta on hyvä että annat ehdotuksesi, peukut pystyyn siitä. Ja voin tavallaan samaistua sinuun, mutta mielestäni Warcraftin tarinoita ei tarvitse sovittaa tosielämän poliittisiin motiiveihin.</w:t>
        <w:br/>
        <w:br/>
        <w:t xml:space="preserve"> Tarkoitan, että tärkein syy ehdotukseesi on se, että haluat hömoseksuaalien olevan hyväksytympiä yhteiskunnassa, millä ei ole mitään tekemistä pelin kanssa. World of Warcraft on sotaa käsittelevä fantasiapeli, se ei ole ihmisoikeusjärjestö, jonka tarkoituksena on päästä eroon kaikenlaisesta syrjinnästä, joka on jatkunut vuosisatojen ajan tosielämässä.</w:t>
        <w:br/>
        <w:br/>
        <w:t xml:space="preserve"> En halua liikaa poliittista korrektiutta tarinaan nimeltä Warcraft enkä peliin nimeltä World of Warcraft. Kaikkia ei voi miellyttää ja saada "kaikenlaiset ihmiset", joilla on erilainen tausta, tuntemaan olonsa kotoisaksi.</w:t>
        <w:br/>
        <w:br/>
        <w:t xml:space="preserve"> Ajattelin itseasiassa aiemmin tänään ennen kuin luin tämän aiheen, mitä jos kaikki haluaisivat Blizzardin tekevän jokaisen ihmisen hahmon sellaiseksi kuin me olemme tosielämässä. Kuten jos ihmiset valittaisivat, että ihmisrodulla pitäisi olla myös enemmän aasialaisia kasvoja. Ja että jotkut ihmiset ehkä haluaisivat pyörätuolin koska eivät ole koskaan pystyneet kävelemään ja niin edelleen.</w:t>
        <w:br/>
        <w:br/>
        <w:t xml:space="preserve"> Mielestäni kaikkien pitäisi unohtaa tosielämä, kun he antavat ehdotuksia World of Warcraftista ja yrittää keskittyä vain fantasiamaailmaan :).</w:t>
        <w:br/>
        <w:br/>
        <w:t xml:space="preserve"> Edit: Teki sensuroidun sanan luettavaksi.</w:t>
      </w:r>
    </w:p>
    <w:p>
      <w:r>
        <w:rPr>
          <w:b/>
          <w:u w:val="single"/>
        </w:rPr>
        <w:t xml:space="preserve">800079</w:t>
      </w:r>
    </w:p>
    <w:p>
      <w:r>
        <w:t xml:space="preserve">24/11/2014 23:59Postannut</w:t>
        <w:br/>
        <w:t xml:space="preserve">2b2e0a2b5684d40b</w:t>
        <w:br/>
        <w:t xml:space="preserve">Kyllä, olen homo, enkä oikeastaan välitä homofoobikoista, mutta mielestäni WoW tekisi itselleen palveluksen, jos he ottaisivat peliin hahmon, joka on homo.</w:t>
        <w:br/>
        <w:br/>
        <w:t xml:space="preserve"> Kerronpa teille jotain homoudesta. Koska olet homo, sinun pitäisi tietää, miksi ihmiset käyttäytyvät heitä vastaan niin kuin he tekevät.</w:t>
        <w:br/>
        <w:br/>
        <w:t xml:space="preserve"> Ei ole MITÄÄN väärin olla homo, se on normaalia ja se kuuluu tähän maailmaan tulon mukana. Mutta se, mistä ihmiset pitävät, on jotain nimeltä "PRIDE", se on homoliike joka vuosi.</w:t>
        <w:br/>
        <w:br/>
        <w:t xml:space="preserve"> Ihmiset eivät koskaan suutu sinulle tai taistele sinua vastaan, kun kävelet poikaystäväsi kanssa homona, ihmisiä häiritsee, kun homot kertovat JULKISESTI ja kävelevät kaduilla sateenkaarien kanssa, että ME OLEMME HOMOJA, ME OLEMME HOMOJA!!! ... tätä ihmiset vihaavat.</w:t>
        <w:br/>
        <w:br/>
        <w:t xml:space="preserve"> Pitäkää vain turpanne kiinni ja olkaa mitä olette ja eläkää normaalisti kuten muutkin, teidän ei tarvitse tehdä sitä julkisesti ja huutaa katsokaa minua olen homo. Tämä on esimerkki myös tästä foorumin viestiketjusta.</w:t>
        <w:br/>
        <w:br/>
        <w:t xml:space="preserve"> Haluat homohahmon, ja haluat kertoa kaikille, että olet homo ja kuinka et välitä muista "siteeraten sinua: homofoobikot tässä tapauksessa" . Tämä on ongelma, niin kauan kuin homot kävelevät ja tekevät normaaleja juttujaan kuten muutkin, kukaan ei välitä, mutta jos kävelet julkisesti "homoliikkeen" kanssa, jossa on papereita ja sateenkaaria, joissa lukee "olen homo, haluamme enemmän oikeuksia", on normaalia, että sinut hakataan.</w:t>
        <w:br/>
        <w:br/>
        <w:t xml:space="preserve"> Tässä tapauksessa sinua hakattiin foorumin ja netin kautta... ja mikä on sinulle "homo luonne" homo normaali näyttää samalta kuin tavalliset ihmiset, vai oletko erikoinen tyyppi jolla on täydellinen ulkonäkö? Määrittele minulle homon näköinen luonne.</w:t>
      </w:r>
    </w:p>
    <w:p>
      <w:r>
        <w:rPr>
          <w:b/>
          <w:u w:val="single"/>
        </w:rPr>
        <w:t xml:space="preserve">800080</w:t>
      </w:r>
    </w:p>
    <w:p>
      <w:r>
        <w:t xml:space="preserve">25/11/2014 14:32Postannut</w:t>
        <w:br/>
        <w:t xml:space="preserve">fb62b81be761df84</w:t>
        <w:br/>
        <w:t xml:space="preserve">Luuletko todella, että homous saa hyvän tunnustuksen, jos se pakotetaan ihmisille? En todellakaan välitä ovatko ihmiset homoja vai eivät. Se ei silti tarkoita, että haluan nähdä miesten suutelevan toisia miehiä. Se ällöttää minua silti.</w:t>
        <w:br/>
        <w:br/>
        <w:t xml:space="preserve"> Ja sinun kommenttisi "Älä viitsi, on vuosi 2014, pääse yli siitä" ei toimi.</w:t>
        <w:t xml:space="preserve">Se ei ole normaalia!</w:t>
        <w:br/>
        <w:br/>
        <w:t xml:space="preserve">Tässä pelissä ei koskaan kuvata suudelma- tai seksikohtauksia, joten sinulla ei ole mitään syytä huoleen, vaikka he laittaisivat homoparin joka nurkkaan.</w:t>
        <w:br/>
        <w:br/>
        <w:t xml:space="preserve">Miksi heteropelaajat saavat ilmaista tuntevansa itsensä "ällöttäviksi", kun taas homopelaajien on todistettava heteroromansseja juonikuvioissa ja yksinkertaisesti hyväksyttävä, etteivät he voi osallistua siihen?</w:t>
        <w:br/>
        <w:br/>
        <w:t xml:space="preserve">Kaksinaismoraalia, kaksinaismoraalia kaikkialla.</w:t>
      </w:r>
    </w:p>
    <w:p>
      <w:r>
        <w:rPr>
          <w:b/>
          <w:u w:val="single"/>
        </w:rPr>
        <w:t xml:space="preserve">800081</w:t>
      </w:r>
    </w:p>
    <w:p>
      <w:r>
        <w:t xml:space="preserve">25/11/2014 14:28Postannut bc47a12767980684</w:t>
        <w:br/>
        <w:br/>
        <w:t xml:space="preserve">Eikö tämä ole vähän rikas?</w:t>
        <w:t xml:space="preserve">Samassa lauseessa myös.</w:t>
        <w:br/>
        <w:br/>
        <w:t xml:space="preserve">on VALTAVA ero keskustella jostain asiasta ja käyttäytyä typerästi...jos sinä</w:t>
        <w:br/>
        <w:t xml:space="preserve">et tiedä eroa niin ill pysyn oletuksessani...mikään tähän mennessä sanottu</w:t>
        <w:br/>
        <w:t xml:space="preserve">ei ole muuttanut sitä.</w:t>
        <w:br/>
        <w:br/>
        <w:t xml:space="preserve">25/11/2014 14:28Postannut bc47a12767980684</w:t>
        <w:br/>
        <w:br/>
        <w:t xml:space="preserve">Enkä voi selittää sitä sinulle selkeämmin. Se on havaintovalppautta.</w:t>
        <w:t xml:space="preserve">Älä</w:t>
        <w:br/>
        <w:t xml:space="preserve">tuo minun "ehdollistumistani" tällaiseen yhteyteen.</w:t>
        <w:br/>
        <w:br/>
        <w:t xml:space="preserve">se EI OLE havaintovalppaus......SINÄ totesit, että</w:t>
        <w:t xml:space="preserve">pelissä</w:t>
        <w:t xml:space="preserve">ei ole juuri MITÄÄN</w:t>
        <w:br/>
        <w:t xml:space="preserve">viittauksia heteroseksuaalisiin suhteisiin..... minä olin eri mieltä ja</w:t>
        <w:br/>
        <w:t xml:space="preserve">huomautin, että niitä on kaikkialla.... et huomaa niitä, koska hyväksyt</w:t>
        <w:br/>
        <w:t xml:space="preserve">ne normaalina....tämä ON sosiaalista ehdollistumista....olipa se sitten sinä</w:t>
        <w:br/>
        <w:t xml:space="preserve">henkilökohtaisesti, minä, tai kuka tahansa.....huomaamme vain kun jokin ei *passaa*</w:t>
        <w:br/>
        <w:t xml:space="preserve">tai vastaa odotuksiamme siitä, mitä yhteiskunta sanoo meille *normaaliksi*Tämä ei</w:t>
        <w:br/>
        <w:t xml:space="preserve">henkilökohtaisesti sinua, se on yleinen toteamus......perustuu kokemukseen ja</w:t>
        <w:br/>
        <w:t xml:space="preserve">jonkin verran tutkimukseen, sekä jonkin verran korkeakoulutukseen aiheeseen liittyvistä asioista (työskentelin</w:t>
        <w:br/>
        <w:t xml:space="preserve">neuvojana jonkin aikaa, mutta eksyn)</w:t>
        <w:br/>
        <w:br/>
        <w:t xml:space="preserve">25/11/2014 14:28Posted by bc47a12767980684</w:t>
        <w:br/>
        <w:br/>
        <w:t xml:space="preserve">Taisit ymmärtää väärin mitä tarkoitin, käytin luultavasti vihjailua</w:t>
        <w:br/>
        <w:t xml:space="preserve">väärässä yhteydessä, mutta tarkoitin, että on paljon asioita, jotka viittaavat homo</w:t>
        <w:br/>
        <w:t xml:space="preserve">seksuaalisuuteen.</w:t>
        <w:t xml:space="preserve">Samoin kuin sinä näet heteroseksuaalisuuden.</w:t>
        <w:br/>
        <w:br/>
        <w:t xml:space="preserve">hyväksyn, että sana vihjailu saattoi olla väärä sana käyttää....i</w:t>
        <w:br/>
        <w:t xml:space="preserve">usein teen sitä itse muutenkin, sanon yhtä asiaa, tarkoitan toista, mutta haparoin</w:t>
        <w:t xml:space="preserve">oikean</w:t>
        <w:br/>
        <w:t xml:space="preserve"> sanan</w:t>
        <w:t xml:space="preserve">löytämiseksi</w:t>
        <w:t xml:space="preserve">. pointtini on yksinkertaisesti tämä.....heter0seksuaalisia</w:t>
        <w:br/>
        <w:t xml:space="preserve">suhteita pelissä ei vihjailla, ne ovat IMPLIKAATTEITA....ei ole</w:t>
        <w:br/>
        <w:t xml:space="preserve">vihjailua......sen tila on mustavalkoinen (tai mitä tahansa väritekstiä te</w:t>
        <w:br/>
        <w:t xml:space="preserve">käytätte)hom0, tai BI-seksuaalisuus EI OLE IMPLICIT pelissä - tai hyvin hyvin hyvin</w:t>
        <w:br/>
        <w:t xml:space="preserve">vähän....se ON vihjailua, kuten ehdotitte. on vihjeitä, loput</w:t>
        <w:br/>
        <w:t xml:space="preserve">jätetty pelaajan tulkittavaksi. se yksinkertainen teko itsessään</w:t>
        <w:br/>
        <w:t xml:space="preserve">ei pitäisi olla siellä......miksi EI OLE IMPLICIT suhteita, jotka eivät</w:t>
        <w:br/>
        <w:t xml:space="preserve">vastaa *normin*?</w:t>
      </w:r>
    </w:p>
    <w:p>
      <w:r>
        <w:rPr>
          <w:b/>
          <w:u w:val="single"/>
        </w:rPr>
        <w:t xml:space="preserve">800082</w:t>
      </w:r>
    </w:p>
    <w:p>
      <w:r>
        <w:t xml:space="preserve">24/11/2014 23:59Postannut</w:t>
        <w:br/>
        <w:t xml:space="preserve">2b2e0a2b5684d40b</w:t>
        <w:br/>
        <w:t xml:space="preserve">Ihmettelin, miksi WoWissa ei ole homohahmoja? Homotkin pelaavat peliä, ja nyt on 2000-luku ja kaikki.</w:t>
        <w:br/>
        <w:br/>
        <w:t xml:space="preserve"> WoW ei ole 21. vuosisata, wow ei välitä poliittisista, sosiaalisista tai mistä tahansa asioista mitä yhteiskunnassamme tapahtuu, wow on oma fantasiamaailmansa ja sen tarkoitus on saada ihmiset pelaamaan siinä maailmassa, ei tuoda meidän maailmaamme siihen.</w:t>
        <w:br/>
        <w:br/>
        <w:t xml:space="preserve"> Siellä ja täällä saattaa olla joitakin käsityksiä (Anduin esimerkiksi ja Darnassusin vartijat), mutta se on konservatiivinen maailma, se liikkuu omien virtaustensa mukaan ja sillä on omat tapansa piilottaa tai ilmaista asioita, joten voimme vain arvailla.</w:t>
      </w:r>
    </w:p>
    <w:p>
      <w:r>
        <w:rPr>
          <w:b/>
          <w:u w:val="single"/>
        </w:rPr>
        <w:t xml:space="preserve">800083</w:t>
      </w:r>
    </w:p>
    <w:p>
      <w:r>
        <w:t xml:space="preserve">25/11/2014 14:42Postannut</w:t>
        <w:br/>
        <w:t xml:space="preserve">c9dd38cd8944445078</w:t>
        <w:br/>
        <w:t xml:space="preserve">on vihjeitä, loput jää pelaajan tulkittavaksi.</w:t>
        <w:br/>
        <w:br/>
        <w:t xml:space="preserve"> Juuri niinhän sinä kuitenkin teet, kun on kaikki suorat viittaukset.</w:t>
        <w:br/>
        <w:br/>
        <w:t xml:space="preserve"> Ei tarvitse alkaa loukkaamaan minua tai olettaa jotain.</w:t>
        <w:br/>
        <w:br/>
        <w:t xml:space="preserve"> Sanon vain, että oleminen ei tekisi mitään tarinalle, joten sitä ei tarvita.</w:t>
        <w:br/>
        <w:br/>
        <w:t xml:space="preserve">25/11/2014 14:42Postannut</w:t>
        <w:br/>
        <w:t xml:space="preserve">c9dd38cd8944445078</w:t>
        <w:br/>
        <w:t xml:space="preserve">sen EI ole havaintovalppaus......SINÄ totesit, että pelissä ei ole juuri MITÄÄN viittauksia heteroseksuaalisiin suhteisiin..... minä olin eri mieltä ja huomautin, että niitä on kaikkialla....sinä et huomaa niitä, koska hyväksyt ne normaalina....tämä ON sosiaalista ehdollistumista....tämä on sosiaalista ehdollistumista....olipa kyse sitten sinusta henkilökohtaisesti, minusta tai kenestä tahansa.....huomaamme vain, kun jokin ei *sovita* tai vastaa odotuksiamme siitä, mitä yhteiskunta sanoo meille *normaaliksi*Tämä ei ole henkilökohtainen vinoilu sinua kohtaan, vaan laaja toteamus.....perustuu kokemukseen ja jonkin verran tutkimukseen sekä korkeakoulutukseen aiheeseen liittyvistä </w:t>
        <w:t xml:space="preserve">asioista</w:t>
        <w:br/>
        <w:br/>
        <w:t xml:space="preserve"> Kyse on enemmän tästä kuin mistään muusta. En juurikaan kiinnitä huomiota muiden ihmisten seksuaalisuuteen, koska se ei kiinnosta minua pätkääkään. Tuskin on mitään niin SEKSUAALISUUDEN kanssa. Jälkikasvun kanssa on tekemistä; kuten sanoin, se on niiden erottamista toisistaan. Ne eivät ole sama asia. Niiden pitäminen sellaisina on sosiaalista ehdollistamista.</w:t>
        <w:br/>
        <w:br/>
        <w:t xml:space="preserve">On valtava ero keskustella jostain asiasta ja käyttäytyä typerästi... jos et tiedä eroa, pysyn oletuksessani... mikään tähän mennessä sanottu ei ole muuttanut sitä...</w:t>
        <w:br/>
        <w:br/>
        <w:t xml:space="preserve">On jotain, mistä voimme olla samaa mieltä.</w:t>
      </w:r>
    </w:p>
    <w:p>
      <w:r>
        <w:rPr>
          <w:b/>
          <w:u w:val="single"/>
        </w:rPr>
        <w:t xml:space="preserve">800084</w:t>
      </w:r>
    </w:p>
    <w:p>
      <w:r>
        <w:t xml:space="preserve">OP:lle...Mielestäni Blizzard tarjoaa paljon hahmoja ja ominaisuuksia, jotka tukevat homoyhteisöä pelissä.</w:t>
      </w:r>
    </w:p>
    <w:p>
      <w:r>
        <w:rPr>
          <w:b/>
          <w:u w:val="single"/>
        </w:rPr>
        <w:t xml:space="preserve">800085</w:t>
      </w:r>
    </w:p>
    <w:p>
      <w:r>
        <w:t xml:space="preserve">Pelissä on homoseksuaalisia esityksiä, joista ensimmäisenä mieleen tulevat yötonttu ja tauren Hyjalissa.</w:t>
        <w:t xml:space="preserve">Mutta täältä pesee;</w:t>
        <w:br/>
        <w:br/>
        <w:t xml:space="preserve">http://us.battle.net/wow/en/forum/topic/13138914177</w:t>
        <w:br/>
        <w:br/>
        <w:t xml:space="preserve">25/11/2014 16:14Posted by</w:t>
        <w:br/>
        <w:t xml:space="preserve">7bcf075b6ec8e5f0</w:t>
        <w:br/>
        <w:br/>
        <w:t xml:space="preserve">25/11/2014 00:13Posted by</w:t>
        <w:br/>
        <w:t xml:space="preserve">88b6fc4e87f86499</w:t>
        <w:br/>
        <w:t xml:space="preserve">seksuaalisuuden ei tarvitse olla pelissä lainkaan.</w:t>
        <w:br/>
        <w:br/>
        <w:t xml:space="preserve"> Myös tämä.</w:t>
      </w:r>
    </w:p>
    <w:p>
      <w:r>
        <w:rPr>
          <w:b/>
          <w:u w:val="single"/>
        </w:rPr>
        <w:t xml:space="preserve">800086</w:t>
      </w:r>
    </w:p>
    <w:p>
      <w:r>
        <w:t xml:space="preserve">Olen aina olettanut, että Belfit heiluvat molempiin suuntiin......</w:t>
        <w:br/>
        <w:br/>
        <w:t xml:space="preserve">Siis ne on niin upeita!</w:t>
        <w:br/>
        <w:br/>
        <w:t xml:space="preserve">:D :</w:t>
      </w:r>
    </w:p>
    <w:p>
      <w:r>
        <w:rPr>
          <w:b/>
          <w:u w:val="single"/>
        </w:rPr>
        <w:t xml:space="preserve">800087</w:t>
      </w:r>
    </w:p>
    <w:p>
      <w:r>
        <w:t xml:space="preserve">25/11/2014 00:13Postannut</w:t>
        <w:br/>
        <w:t xml:space="preserve">88b6fc4e87f86499</w:t>
        <w:br/>
        <w:t xml:space="preserve">seksuaalisuuden ei tarvitse olla pelissä lain</w:t>
      </w:r>
    </w:p>
    <w:p>
      <w:r>
        <w:rPr>
          <w:b/>
          <w:u w:val="single"/>
        </w:rPr>
        <w:t xml:space="preserve">800088</w:t>
      </w:r>
    </w:p>
    <w:p>
      <w:r>
        <w:t xml:space="preserve">25/11/2014 16:14Postannut</w:t>
        <w:br/>
        <w:t xml:space="preserve">7bcf075b6ec8e5f0</w:t>
        <w:br/>
        <w:t xml:space="preserve">seksuaalisuuden ei tarvitse olla pelissä lain</w:t>
        <w:br/>
        <w:br/>
        <w:t xml:space="preserve"> Miksi minun tarvitsee tietää että olet homo.miksi välittäisin? Miksi olet niin erityinen?</w:t>
        <w:br/>
        <w:br/>
        <w:t xml:space="preserve"> Olen uskonnollinen ihminen ja tunnen itseni loukkaantuneeksi tästä ketjusta.</w:t>
        <w:br/>
        <w:t xml:space="preserve">Olen myös iloinen siitä, että homous on laitonta kotimaassani.</w:t>
        <w:br/>
        <w:br/>
        <w:t xml:space="preserve">minun 2 senttiä</w:t>
      </w:r>
    </w:p>
    <w:p>
      <w:r>
        <w:rPr>
          <w:b/>
          <w:u w:val="single"/>
        </w:rPr>
        <w:t xml:space="preserve">800089</w:t>
      </w:r>
    </w:p>
    <w:p>
      <w:r>
        <w:t xml:space="preserve">25/11/2014 14:11Postannut 49bb66ddaf0e216a</w:t>
        <w:br/>
        <w:br/>
        <w:t xml:space="preserve">Olisin odottanut, että tällaisella aiheella olisi 32 upvotea, ei 32</w:t>
        <w:br/>
        <w:t xml:space="preserve">dislikes.</w:t>
        <w:t xml:space="preserve">En ole varma tajuavatko ihmiset tarkalleen kuinka negatiivisen kuvan</w:t>
        <w:br/>
        <w:t xml:space="preserve">tämä maalaa WoW-yhteisöstä.</w:t>
        <w:t xml:space="preserve">Nyt on vuosi 2014, ihmiskunnan pitäisi olla</w:t>
        <w:br/>
        <w:t xml:space="preserve">jo kaiken tämän yläpuolella</w:t>
        <w:br/>
        <w:br/>
        <w:t xml:space="preserve">Tämä johtuu siitä, että OP yrittää pakottaa homohahmot peliin </w:t>
        <w:t xml:space="preserve">jonkinlaisena</w:t>
        <w:br/>
        <w:t xml:space="preserve"> homokvotuutiona.</w:t>
        <w:t xml:space="preserve">Niin paljon kuin olenkin samaa mieltä siitä, että homojen hyväksynnän tila on</w:t>
        <w:br/>
        <w:t xml:space="preserve">puutteellinen, kiintiöiden asettaminen ei ole tapa ratkaista sitä.</w:t>
        <w:br/>
        <w:t xml:space="preserve">pari</w:t>
        <w:t xml:space="preserve">viestiä OP:sta alempana on viesti, joka on järkevä - ja sillä on 31</w:t>
        <w:br/>
        <w:t xml:space="preserve">upvotes. Toivo ei ole menetetty.</w:t>
      </w:r>
    </w:p>
    <w:p>
      <w:r>
        <w:rPr>
          <w:b/>
          <w:u w:val="single"/>
        </w:rPr>
        <w:t xml:space="preserve">800090</w:t>
      </w:r>
    </w:p>
    <w:p>
      <w:r>
        <w:t xml:space="preserve">Kaveri laivalla Catassa, ennen kuin hän vei sinut Vash'j'iriin (?)</w:t>
        <w:br/>
        <w:br/>
        <w:t xml:space="preserve">Olen melko varma, että hän oli homo</w:t>
        <w:br/>
        <w:br/>
        <w:t xml:space="preserve"> Edit: Olen melko varma, että hänen nimensä oli "Budd" tai "Buddy".</w:t>
      </w:r>
    </w:p>
    <w:p>
      <w:r>
        <w:rPr>
          <w:b/>
          <w:u w:val="single"/>
        </w:rPr>
        <w:t xml:space="preserve">800091</w:t>
      </w:r>
    </w:p>
    <w:p>
      <w:r>
        <w:t xml:space="preserve">25/11/2014 14:48Postitettu</w:t>
        <w:br/>
        <w:t xml:space="preserve">f93f54dfb20c8d51</w:t>
        <w:br/>
        <w:t xml:space="preserve">ja nyt on 2000-luku ja kaikki.</w:t>
        <w:br/>
        <w:br/>
        <w:t xml:space="preserve">Mutta Azerothissa se ei ole.</w:t>
        <w:br/>
        <w:br/>
        <w:t xml:space="preserve">seksuaalisuuden ei tarvitse olla pelissä ollenkaan.</w:t>
        <w:br/>
        <w:br/>
        <w:t xml:space="preserve"> Tämä.</w:t>
      </w:r>
    </w:p>
    <w:p>
      <w:r>
        <w:rPr>
          <w:b/>
          <w:u w:val="single"/>
        </w:rPr>
        <w:t xml:space="preserve">800092</w:t>
      </w:r>
    </w:p>
    <w:p>
      <w:r>
        <w:t xml:space="preserve">Kaiken ympärillä oleva PC on karkaamassa käsistä.</w:t>
      </w:r>
    </w:p>
    <w:p>
      <w:r>
        <w:rPr>
          <w:b/>
          <w:u w:val="single"/>
        </w:rPr>
        <w:t xml:space="preserve">800093</w:t>
      </w:r>
    </w:p>
    <w:p>
      <w:r>
        <w:t xml:space="preserve">En ymmärrä. Luulin, että suvaitsevaisen ja myötätuntoisen yhteiskunnan ideana on, ettei ihmisten eroja edes huomata. Ja halutaan, että ne korostavat jotain tiettyä piirrettä hahmossa. Eli kuljetaanko ympäriinsä tarra päässä, jossa lukee, että ollaan homoja. Henkilökohtaisesti minua ei voisi vähempää kiinnostaa mikä olet, näen vain ihmisiä. Vaikka pelin hahmot olisivatkin homoja... mistä sen tietäisi. Mitä haluaisit nähdä heidän tekevän.</w:t>
        <w:br/>
        <w:br/>
        <w:t xml:space="preserve"> Ehkä sinun pitäisi katsoa Southparkin jakso, jossa Chef tajuaa yhtäkkiä, että hän on ainoa, joka näkee ihmisten ihonvärin.</w:t>
      </w:r>
    </w:p>
    <w:p>
      <w:r>
        <w:rPr>
          <w:b/>
          <w:u w:val="single"/>
        </w:rPr>
        <w:t xml:space="preserve">800094</w:t>
      </w:r>
    </w:p>
    <w:p>
      <w:r>
        <w:t xml:space="preserve">Melko surullista lukea joitakin näistä kommenteista, jotka ovat tyyliin "ihmiset voivat olla homoja, kunhan he eivät levitä sitä minuun tai lapsiini!".</w:t>
        <w:br/>
        <w:br/>
        <w:t xml:space="preserve"> Heittäkää tuo hölynpöly historian roskakoriin, jonne se kuuluukin.</w:t>
        <w:br/>
        <w:br/>
        <w:t xml:space="preserve">25/11/2014 16:25Postannut</w:t>
        <w:br/>
        <w:t xml:space="preserve">87bf4fc7f64b1d29</w:t>
        <w:br/>
        <w:t xml:space="preserve">Olen uskonnollinen ihminen ja tunnen itseni loukkaantuneeksi tästä ketjusta.</w:t>
        <w:br/>
        <w:t xml:space="preserve"> Im myös onnellinen siitä, että homous on laitonta kotimaassani.</w:t>
        <w:br/>
        <w:br/>
        <w:t xml:space="preserve"> Säälin ihmisiä, jotka uskovat satuihin ja elävät sortohallinnoissa.</w:t>
      </w:r>
    </w:p>
    <w:p>
      <w:r>
        <w:rPr>
          <w:b/>
          <w:u w:val="single"/>
        </w:rPr>
        <w:t xml:space="preserve">800095</w:t>
      </w:r>
    </w:p>
    <w:p>
      <w:r>
        <w:t xml:space="preserve">Sinulla on koko Blood Elf -luokka. Mikä on ongelma?</w:t>
      </w:r>
    </w:p>
    <w:p>
      <w:r>
        <w:rPr>
          <w:b/>
          <w:u w:val="single"/>
        </w:rPr>
        <w:t xml:space="preserve">800096</w:t>
      </w:r>
    </w:p>
    <w:p>
      <w:r>
        <w:t xml:space="preserve">25/11/2014 17:28Postannut</w:t>
        <w:br/>
        <w:t xml:space="preserve">32cfe8355b015028</w:t>
        <w:br/>
        <w:t xml:space="preserve">Sinulla on koko Blood Elf -luokka. Mikä on ongelma?</w:t>
        <w:br/>
        <w:br/>
        <w:t xml:space="preserve"> Vaikka meillä on luokka, niin loppujen lopuksi veritontut ovat silti rotu.</w:t>
      </w:r>
    </w:p>
    <w:p>
      <w:r>
        <w:rPr>
          <w:b/>
          <w:u w:val="single"/>
        </w:rPr>
        <w:t xml:space="preserve">800097</w:t>
      </w:r>
    </w:p>
    <w:p>
      <w:r>
        <w:t xml:space="preserve">Kuten monet sanovat, en usko, että MMORPG tarvitsee homoja NPC-hahmoja, pelissä on vakavuutta, mutta myös paljon koomisia arvoja, ja kuten Budd laivalla Vash'jr:n kanssa, hän on oikeasti homo, tarkoitan, että hän on tyypillinen stereotyyppi - "iiiiim saaaiiilliiiing" jne.</w:t>
        <w:br/>
        <w:br/>
        <w:t xml:space="preserve">mutta kyllä, ei ole tarvetta "homojen" kiintiöille, tai peli ei ole tarpeeksi homo - kuten oikeasti, miksi sinua edes vaivaa?</w:t>
        <w:br/>
        <w:br/>
        <w:t xml:space="preserve">voit tavata muita homoja netissä jotka pelaavat mutta pelin tarina, ja luultavasti Lore- on noudattanut standardisukupuolisuutta - Miehet joko isoja kömpelöitä soturityyppejä smash smash tai viisaita ihmisiä</w:t>
        <w:br/>
        <w:t xml:space="preserve">nainen laittaa ruokaa ja siivoaa ja kasvattaa lapsiaan - odota mitä.</w:t>
        <w:br/>
        <w:br/>
        <w:t xml:space="preserve">Tämä viesti on todella typerä imo ja vain turha.</w:t>
        <w:br/>
        <w:br/>
        <w:t xml:space="preserve">Olen 100% hetero, mutta en välitä homomiehistä - homonaisista jne. im fine with em and i wouldn't be like eww dont touch me i dont want to catch anything.</w:t>
        <w:br/>
        <w:t xml:space="preserve">joten naiset tässä on huolehtiva sinkkumies, joka on hyvin avoin maailmalle - is hit me up.</w:t>
      </w:r>
    </w:p>
    <w:p>
      <w:r>
        <w:rPr>
          <w:b/>
          <w:u w:val="single"/>
        </w:rPr>
        <w:t xml:space="preserve">800098</w:t>
      </w:r>
    </w:p>
    <w:p>
      <w:r>
        <w:t xml:space="preserve">Druidit ovat aika homoja</w:t>
      </w:r>
    </w:p>
    <w:p>
      <w:r>
        <w:rPr>
          <w:b/>
          <w:u w:val="single"/>
        </w:rPr>
        <w:t xml:space="preserve">800099</w:t>
      </w:r>
    </w:p>
    <w:p>
      <w:r>
        <w:t xml:space="preserve">25/11/2014 08:45Postannut</w:t>
        <w:br/>
        <w:t xml:space="preserve">3476440739a9503f</w:t>
        <w:br/>
        <w:t xml:space="preserve">Homofoobikot (kuten rasistit) pitäisi poistaa pelistä välittömästi.</w:t>
        <w:br/>
        <w:br/>
        <w:t xml:space="preserve"> Tai mieluummin heittää jyrkänteeltä alas.</w:t>
      </w:r>
    </w:p>
    <w:p>
      <w:r>
        <w:rPr>
          <w:b/>
          <w:u w:val="single"/>
        </w:rPr>
        <w:t xml:space="preserve">800100</w:t>
      </w:r>
    </w:p>
    <w:p>
      <w:r>
        <w:t xml:space="preserve">25/11/2014 16:14Postannut</w:t>
        <w:br/>
        <w:t xml:space="preserve">7bcf075b6ec8e5f0</w:t>
        <w:br/>
        <w:br/>
        <w:t xml:space="preserve">25/11/2014 00:13Postannut</w:t>
        <w:br/>
        <w:t xml:space="preserve">88b6fc4e87f86499</w:t>
        <w:br/>
        <w:t xml:space="preserve">seksuaalisuuden ei tarvitse olla pelissä ollenkaan.</w:t>
        <w:br/>
        <w:br/>
        <w:t xml:space="preserve">joo, ei, katso Sylvanas, Alexstrasza, Ysera, Jaina, helvetti kaikki näkyvät naishahmot pelissä, ei häivähdystäkään seksuaalisuudesta siellä.</w:t>
      </w:r>
    </w:p>
    <w:p>
      <w:r>
        <w:rPr>
          <w:b/>
          <w:u w:val="single"/>
        </w:rPr>
        <w:t xml:space="preserve">800101</w:t>
      </w:r>
    </w:p>
    <w:p>
      <w:r>
        <w:t xml:space="preserve">25/11/2014 17:55Postannut</w:t>
        <w:br/>
        <w:t xml:space="preserve">e1950d561e08caf6</w:t>
        <w:br/>
        <w:br/>
        <w:t xml:space="preserve">25/11/2014 16:14Postannut</w:t>
        <w:br/>
        <w:t xml:space="preserve">7bcf075b6ec8e5f0</w:t>
        <w:br/>
        <w:br/>
        <w:t xml:space="preserve">...</w:t>
        <w:br/>
        <w:br/>
        <w:t xml:space="preserve">joo, ei, katso Sylvanas, Alexstrasza, Ysera, Jaina, helvetti kuka tahansa näkyvä naishahmo pelissä, ei häivähdystäkään seksuaalisuudesta.</w:t>
        <w:br/>
        <w:br/>
        <w:t xml:space="preserve"> Väitätkö siis, että Arthas Vrynn Thrall vihjaa myös seksuaalisuuteen ?</w:t>
        <w:br/>
        <w:br/>
        <w:t xml:space="preserve"> Vau! Naispuolinen toon! Vihjaus seksuaalisuudesta.</w:t>
      </w:r>
    </w:p>
    <w:p>
      <w:r>
        <w:rPr>
          <w:b/>
          <w:u w:val="single"/>
        </w:rPr>
        <w:t xml:space="preserve">800102</w:t>
      </w:r>
    </w:p>
    <w:p>
      <w:r>
        <w:t xml:space="preserve">25/11/2014 14:37Postannut</w:t>
        <w:br/>
        <w:t xml:space="preserve">c9dbb231378003d7</w:t>
        <w:br/>
        <w:t xml:space="preserve">Ihmiset eivät koskaan suutu sinulle tai tappele kanssasi, kun kävelet poikaystäväsi kanssa homona, ihmisiä häiritsee, kun homot kertovat JULKISESTI ja kävelevät sateenkaaren kanssa kaduilla , ME OLEMME HOMOJA , ME OLEMME HOMOJA!!! ... tätä ihmiset vihaavat.</w:t>
        <w:br/>
        <w:br/>
        <w:t xml:space="preserve"> Pitäkää vain turpanne kiinni ja olkaa mitä olette ja eläkää normaalisti kuten muutkin, teidän ei tarvitse tehdä sitä julkisesti ja huutaa katsokaa minua olen homo. Tämä on esimerkki myös tästä foorumin viestiketjusta.</w:t>
        <w:br/>
        <w:br/>
        <w:t xml:space="preserve"> Ensinnäkin minun on sanottava, että olen samaa mieltä siitä, että jotta sinua kohdeltaisiin tasa-arvoisesti, sinun on ensin kohdeltava itseäsi myös tasa-arvoisesti, etkä saa odottaa minkäänlaista erityiskohtelua vain siksi, että olet valinnut seksuaalisuutesi. Siksi olen myös samaa mieltä siitä, että tämä peli ei tarvitse homohahmoa vain sen vuoksi, että se on homo.</w:t>
        <w:br/>
        <w:br/>
        <w:t xml:space="preserve"> Kun tämä on nyt pois tieltä, minun on sanottava, että toivon, että sanomasi olisi totta. Kukaan ei koskaan elämässäni huomannut, että olen homo, ennen kuin minulla oli poikaystävä. Elän aivan kuten kuka tahansa muu ja pukeudun aivan kuten kuka tahansa muu. Tämän pitäisi olla tyhmää sanoa, mutta eihän sitä koskaan tiedä...</w:t>
        <w:br/>
        <w:t xml:space="preserve"> Nyt en voi sanoa, että minua hyväksikäytettäisiin tai että minua katsottaisiin pahalla silmällä, mutta on aikoja, jolloin menen ulos mieheni kanssa ja nuoret ja lapset kutsuvat meitä sensuroiduilla nimillä. Luuletko, että se johtuu siitä, että julistamme olevamme homoja tai suutelemme tai pussailemme julkisesti? Ei: pidämme korkeintaan kädestä kiinni, tai joskus emme edes sitä; koska he tuntevat meidät, he loukkaavat meitä vain siksi, että meillä on erilainen seksuaalinen maku kuin heillä. Niin, en puhu vain nimettömistä ihmisistä, vaan myös naapureistani, joista kukaan ei ole yli 20-vuotias. Ei puhu hyvää tulevien sukupolvien puolesta.</w:t>
        <w:br/>
        <w:t xml:space="preserve"> Ja puhun Espanjasta, maasta, jossa homoavioliitto on laillistettu. En voi kuvitellakaan, miten huono tilanne on Venäjän kaltaisissa paikoissa. Tällaisessa maailmassa ymmärrän, että jotkut ihmiset haluavat taistella oikeutensa puolesta elää normaalia elämää. Elämän, jossa voi kävellä kadulla ilman pelkoa siitä, että häntä haukutaan tai pahempaa vain siksi, että hänellä on erilainen seksuaalinen maku kuin muilla ihmisillä.</w:t>
        <w:br/>
        <w:t xml:space="preserve"> Kun kaikki maailmassa hyväksyvät yksityiselämäni, minä pidän turpani kiinni, en hetkeäkään aiemmin.</w:t>
      </w:r>
    </w:p>
    <w:p>
      <w:r>
        <w:rPr>
          <w:b/>
          <w:u w:val="single"/>
        </w:rPr>
        <w:t xml:space="preserve">800103</w:t>
      </w:r>
    </w:p>
    <w:p>
      <w:r>
        <w:t xml:space="preserve">25/11/2014 08:35Postannut</w:t>
        <w:br/>
        <w:t xml:space="preserve">3f223f328f8a6b79</w:t>
        <w:br/>
        <w:t xml:space="preserve">Miksi ei? Vai pitäisikö homohahmot sulkea erityisiin "homopeleihin", jotta kaikki homot voisivat nauttia niistä ilman, että vatsaa kääntyy???</w:t>
        <w:br/>
        <w:br/>
        <w:t xml:space="preserve"> Koska haluan vain pelata !@##$ing peliä. Internetissä on miljoona paikkaa, joissa voit harrastaa SJW:täsi. WoWin ei tarvitse olla yksi niistä, ja tiedoksesi, olen ollut homosuhteessa viimeiset 4 vuotta.</w:t>
      </w:r>
    </w:p>
    <w:p>
      <w:r>
        <w:rPr>
          <w:b/>
          <w:u w:val="single"/>
        </w:rPr>
        <w:t xml:space="preserve">800104</w:t>
      </w:r>
    </w:p>
    <w:p>
      <w:r>
        <w:br/>
        <w:br/>
        <w:t xml:space="preserve">WoWista löytyy yksi sellainen homoille suunnattu höyryävä romanssiromaani. Nauttikaa.</w:t>
      </w:r>
    </w:p>
    <w:p>
      <w:r>
        <w:rPr>
          <w:b/>
          <w:u w:val="single"/>
        </w:rPr>
        <w:t xml:space="preserve">800105</w:t>
      </w:r>
    </w:p>
    <w:p>
      <w:r>
        <w:t xml:space="preserve">Rehellisesti sanottuna en näe tässä ajatuksessa mitään ongelmaa. Olen itsekin homo, ja hahmoni näyttää myös homolta kuten minäkin :D joten se on ihan ok. Ja muuten, miespuoliset BloodElf-hahmot näyttävät jo nyt homoilta, siksi niitä kutsutaankin Gay Elfeiksi :D. Ja olen melko varma, että liittokuninkaallamme on molemmilla homoasioita :D Ei haittaa, että hänellä on lapsi. Kyllä se on fantasiamaailma ja siksi se voi toimia näin, ei sääntöjä, ei rajoja, vain mielikuvitus, kaikki on mahdollista, ja siksi me rakastamme World Of Warcraftia :)</w:t>
        <w:t xml:space="preserve">Lisätään Le.sb.ia.ns, G,a,y,s, b,i,s,e,x,u,a,l, hahmot myös :D Se on hienoa, kunhan teet niistä erillisen alueen :D kuten saari :D nimeltään Over The Rainbow :D</w:t>
        <w:br/>
        <w:br/>
        <w:t xml:space="preserve">PS: Käytä Blood Elf Male /silly komentoa ja löydät tämän lauseen : Don't you Wish your Girl friend was hot like me? Tämä on ehdottomasti homo :D</w:t>
      </w:r>
    </w:p>
    <w:p>
      <w:r>
        <w:rPr>
          <w:b/>
          <w:u w:val="single"/>
        </w:rPr>
        <w:t xml:space="preserve">800106</w:t>
      </w:r>
    </w:p>
    <w:p>
      <w:r>
        <w:t xml:space="preserve">Olen homo ja OP:n ajatus on yksinkertaisesti typerä... Jättäkää seksuaalisuus ja romantiikka pois pelistä, kiitos.</w:t>
      </w:r>
    </w:p>
    <w:p>
      <w:r>
        <w:rPr>
          <w:b/>
          <w:u w:val="single"/>
        </w:rPr>
        <w:t xml:space="preserve">800107</w:t>
      </w:r>
    </w:p>
    <w:p>
      <w:r>
        <w:t xml:space="preserve">! Olen itse sitä mieltä, että on mahdotonta lisätä homoja NPC:tä peliin ilman, että heistä tehdään homojen karikatyyrejä tai että he "tunkevat sen pelaajan naamaan", tarkoitan tällä sellaisia juttuja kuin "Olen homo!" tai jotain kauheaa romanttista kohtausta (minusta kaikki romanttiset kohtaukset ovat kauheita, olivatpa ne sitten heteroita, homoja tai mitä tahansa).</w:t>
        <w:br/>
        <w:br/>
        <w:t xml:space="preserve"> Sitä paitsi minusta tällaisista aiheista on erittäin, erittäin vaikea keskustella, kuten useimmista yhteiskunnallisista kysymyksistä. Toisaalta voin ymmärtää sinua, koska haluat hahmon, johon voit samaistua, mutta toisaalta voin tuntea, että ihmiset eivät halua sitä peliin (olipa kyse uskonnollisista syistä tai henkilökohtaisista mieltymyksistä), ja heillä on oikeus ajatella niin.</w:t>
        <w:br/>
        <w:br/>
        <w:t xml:space="preserve"> Henkilökohtaisesti olen sitä mieltä, että tätä ei pitäisi lisätä peliin tai peliteollisuuden pääpainopisteeksi. Syy tähän on se, että siitä tulee pakollinen asia, joka pelinkehittäjien on otettava käyttöön, ja siitä tulee vain "se yksi värillinen henkilö, jonka laitamme mukaan, jotta minkä tahansa ryhmän vähemmistö, jolle aiomme suunnata X-median, ei tunne jäävänsä ulkopuolelle", mikä kumoaa koko tarkoituksen.</w:t>
        <w:br/>
        <w:br/>
        <w:t xml:space="preserve"> Kuten sanoin, tällaiset sosiaaliset kysymykset ovat vaikeita aiheita, ja ne voivat aiheuttaa valtavan sh*tstormin, ja nytkin kamppailen saadakseni asiani riittävän selkeästi esille, ja minulla on jo nyt kevyt päänsärky.</w:t>
        <w:br/>
        <w:br/>
        <w:t xml:space="preserve"> Loppujen lopuksi me kaikki haluamme vain pelata peliä emmekä välitä siitä, onko hahmo homo, hetero, musta, sininen, violetti, mutantti tai mikä tahansa.</w:t>
        <w:br/>
        <w:br/>
        <w:t xml:space="preserve"> Antakaa pelien olla pelejä, aivan kuten elokuvat ovat elokuvia tai laulut ovat lauluja. Sosiaaliset kysymykset eivät kuulu peleihin, vaan ne pitäisi jättää keskusteltavaksi todellisessa arkiyhteiskunnassa.</w:t>
        <w:br/>
        <w:br/>
        <w:t xml:space="preserve">Toivottavasti selitin asiani niin hyvin kuin mahdollista.</w:t>
        <w:br/>
        <w:br/>
        <w:t xml:space="preserve">edit: ilmeisesti "normaalit" termit, joilla puhutaan heteroista ja homoista, on sensuroitu</w:t>
      </w:r>
    </w:p>
    <w:p>
      <w:r>
        <w:rPr>
          <w:b/>
          <w:u w:val="single"/>
        </w:rPr>
        <w:t xml:space="preserve">800108</w:t>
      </w:r>
    </w:p>
    <w:p>
      <w:r>
        <w:t xml:space="preserve">Olen homo. Pelaan yötonttuurosta.</w:t>
        <w:t xml:space="preserve">Yötontut ovat homoja :P Varsinkin vaaleanpunaiset xD</w:t>
        <w:br/>
        <w:br/>
        <w:t xml:space="preserve">Mitä vikaa OP:ssa on? Vain koska olen homo, minun pitää pelata Camp-hahmoa? Miksi luulet, että kaikki hahmot wowissa ovat heteroita? Vain koska et näe heitä makuuhuoneessa?</w:t>
        <w:br/>
        <w:br/>
        <w:t xml:space="preserve"> Hyvin outoa. Mutta olen samaa mieltä, että en ole vielä nähnyt yhtään steriotyyppistä camp-homohahmoa wowissa.</w:t>
        <w:t xml:space="preserve">minun Night Elf Male :P</w:t>
        <w:br/>
        <w:br/>
        <w:t xml:space="preserve">Edit: Eikö Garrisonin nainen missiotiskin takana ole mielestäsi hieman maskuliininen? xD?</w:t>
      </w:r>
    </w:p>
    <w:p>
      <w:r>
        <w:rPr>
          <w:b/>
          <w:u w:val="single"/>
        </w:rPr>
        <w:t xml:space="preserve">800109</w:t>
      </w:r>
    </w:p>
    <w:p>
      <w:r>
        <w:t xml:space="preserve">Kaikki ovat nykyään homoja.</w:t>
        <w:br/>
        <w:br/>
        <w:t xml:space="preserve"> MINÄ OLEN HOMO.</w:t>
        <w:br/>
        <w:br/>
        <w:t xml:space="preserve"> En halua mitään suuntautumiseeni liittyviä nkp:tä. Minulla on tarpeeksi homoja oikeassa elämässäni.</w:t>
        <w:br/>
        <w:br/>
        <w:t xml:space="preserve"> OLEN HOMO.</w:t>
        <w:br/>
        <w:br/>
        <w:t xml:space="preserve"> En ole erityinen.</w:t>
        <w:br/>
        <w:br/>
        <w:t xml:space="preserve"> Frodo ja Sam ovat myös homoja, toivon heidän olevan homoja. Ja rakastan sitä, että Tolkien ei ole sanonut, että he ovat homoja tai he eivät ole homoja. Koska haluan, että fantasiani sujuu.</w:t>
        <w:br/>
        <w:br/>
        <w:t xml:space="preserve"> Joskus kun katson Arthasta ja Fordringia, annan mielikuvitukseni virrata ja piirrän heidät homoiksi.</w:t>
        <w:br/>
        <w:br/>
        <w:t xml:space="preserve"> Kiitos.</w:t>
      </w:r>
    </w:p>
    <w:p>
      <w:r>
        <w:rPr>
          <w:b/>
          <w:u w:val="single"/>
        </w:rPr>
        <w:t xml:space="preserve">800110</w:t>
      </w:r>
    </w:p>
    <w:p>
      <w:r>
        <w:t xml:space="preserve">Tämä yhteisö on toisinaan niin ilkeä, että uskon todella, että jos ihmiset tekisivät homomerkkejä, he saisivat osakseen loukkausten rynnäkön, joka kohdistuu heihin.</w:t>
        <w:br/>
        <w:br/>
        <w:t xml:space="preserve"> Ymmärräthän, että kannatat "älä kysy, älä kerro" -politiikkaa?</w:t>
        <w:br/>
        <w:br/>
        <w:t xml:space="preserve"> Mitä jos poikasi osoittautuisi homoksi? Käskisittekö hänen pitää sen itsellään, koska hän voisi saada siitä pahoinpitelyä?</w:t>
        <w:br/>
        <w:br/>
        <w:t xml:space="preserve"> Älä käsitä väärin, ymmärrän kyllä, mistä olet tulossa. En vain ole samaa mieltä.</w:t>
        <w:br/>
        <w:br/>
        <w:t xml:space="preserve"> Katsokaa, kuinka paljon keskusteluketjuja on LFD:stä JA LFG:stä, minua pahoinpideltiin, minua potkittiin ja niin edelleen... Tarvitseeko meidän todella lietsoa näiden ihmisten tulta enää ???</w:t>
        <w:br/>
        <w:br/>
        <w:t xml:space="preserve"> Ketä kiinnostaa mitä nuo alhaiset sanovat.....</w:t>
        <w:br/>
        <w:br/>
        <w:t xml:space="preserve">25/11/2014 11:23Postannut</w:t>
        <w:br/>
        <w:t xml:space="preserve">3497d8d21cca076d</w:t>
        <w:br/>
        <w:t xml:space="preserve">Sinulla on anime nimeltä 'Akame Ga Kill!', jossa on hahmo nimeltä Bulat.</w:t>
        <w:br/>
        <w:t xml:space="preserve"> Hän oli todella mahtava tyyppi ja osoittautui homoksi kun yksi jäsenistä kertoi uudelle jäsenelle (päähenkilö), he tekivät hänet todella hyvin koska hänessä ei ollut mitään kliseistä, typerää tai mahtipontista ja hän oli vain yksi johtavista taistelijoista joka sattui olemaan myös aika mahtava.</w:t>
        <w:br/>
        <w:t xml:space="preserve"> Juuri näin haluan sen olevan tehty, ei mitään outoja vitsityyppisiä persoonallisuuksia, vain yksi kavereista, joka sattuu olemaan homo, yksinkertaista.</w:t>
        <w:br/>
        <w:br/>
        <w:t xml:space="preserve"> Juuri niin.</w:t>
        <w:br/>
        <w:br/>
        <w:t xml:space="preserve"> Paras tapa tehdä tuollainen asia WoWin kontekstissa olisi vähän sellainen love-story questchain, jossa yksi hahmo pyytää sinua auttamaan selvittämään, onko kaveri ihastunut häneen. Ja kun pääsisit kysymään kaverilta, hän sanoisi rennosti: "Ah, joo, anteeksi ei, en ole tuollainen".</w:t>
        <w:br/>
        <w:br/>
        <w:t xml:space="preserve"> Pointti on kuitenkin se, että miksi tässä pelissä olisi tällainen quest? Mistä syystä?</w:t>
        <w:br/>
        <w:br/>
        <w:t xml:space="preserve"> Jos sen tarkoituksena on vain osoittaa, että homous on ok, siitä tulee vain keksitty poliittinen kannanotto, eikä mitään luonnollista.</w:t>
        <w:br/>
        <w:br/>
        <w:t xml:space="preserve"> Tämä on erikoinen dilemma: kysyminen, miksi hahmon "pitäisi olla homo", on sama kuin kysyisi, miksi hänen hiustensa pitäisi olla mustat: Siihen ei ole syytä, se on vain satunnainen valinta, jonka suunnittelija tekee.</w:t>
        <w:br/>
        <w:br/>
        <w:t xml:space="preserve"> Mutta sillä ei ole mitään merkitystä, sitä ei ole tärkeää korostaa, koska se EI OLE tärkeä asia alunperinkään.</w:t>
        <w:br/>
        <w:br/>
        <w:t xml:space="preserve"> Väitän, että olisi ollut siistiä, jos he olisivat tehneet saman Thrallin kanssa, jossain vaiheessa tai missä tahansa olisi ollut tiedossa, että hän on oikeasti homo.</w:t>
        <w:br/>
        <w:br/>
        <w:t xml:space="preserve"> Mutta sellaista ei kannata odottaa, kun otetaan huomioon, kuinka epäkypsälle yleisölle tämä peli on suunnattu. Se on liian pitkälle menevä aihe käsiteltäväksi pelissä, joka kertoo kuolemasta, murhasta ja sodasta.</w:t>
      </w:r>
    </w:p>
    <w:p>
      <w:r>
        <w:rPr>
          <w:b/>
          <w:u w:val="single"/>
        </w:rPr>
        <w:t xml:space="preserve">800111</w:t>
      </w:r>
    </w:p>
    <w:p>
      <w:r>
        <w:t xml:space="preserve">Eikö tuo quest-juttu vain romuttaisi koko tarkoituksen? Kuten sanoin viestissäni: "Se yksi värillinen henkilö, jonka laitamme mukaan, jotta minkä tahansa ryhmän vähemmistö, jolle aiomme suunnata X-median, ei tunne jäävänsä ulkopuolelle". Se tuntuisi pakotetulta ja luonnottomalta.</w:t>
        <w:br/>
        <w:br/>
        <w:t xml:space="preserve"> Pitäisikö meidän tehdä myös tehtäviä, joissa kerrotaan holokaustista, tehtäviä, joissa osoitetaan, että sota ja väkivalta eivät ole okei, tehtäviä, joissa sanotaan "katsokaa, että pelissämme on myös värillisiä ihmisiä!"?</w:t>
      </w:r>
    </w:p>
    <w:p>
      <w:r>
        <w:rPr>
          <w:b/>
          <w:u w:val="single"/>
        </w:rPr>
        <w:t xml:space="preserve">800112</w:t>
      </w:r>
    </w:p>
    <w:p>
      <w:r>
        <w:t xml:space="preserve">Suurin osa WoWin hahmoista voi olla homoja. Tiedän, että OP saattaa olla homo, joten ymmärrät varmasti, että homot ovat normaaleja, eivätkä he kaikki seiso ympäriinsä pukeutuneina vaaleanpunaiseen ja huuda "Fabulous!".</w:t>
      </w:r>
    </w:p>
    <w:p>
      <w:r>
        <w:rPr>
          <w:b/>
          <w:u w:val="single"/>
        </w:rPr>
        <w:t xml:space="preserve">800113</w:t>
      </w:r>
    </w:p>
    <w:p>
      <w:r>
        <w:t xml:space="preserve">25/11/2014 18:56Lähettäjä</w:t>
        <w:br/>
        <w:t xml:space="preserve">2fc9ff5043407816</w:t>
        <w:br/>
        <w:t xml:space="preserve">Tietääksemme suurin osa WoWin hahmoista voisi olla homoja. Tiedän, että OP saatat olla homo, joten varmasti ymmärrät, että homot ovat normaaleja, he eivät kaikki seiso ympäriinsä pukeutuneina vaaleanpunaiseen huutaen "Fabulous!".</w:t>
        <w:br/>
        <w:br/>
        <w:t xml:space="preserve"> XDDD En voi lopettaa nauramista :D XDDD XDDD</w:t>
      </w:r>
    </w:p>
    <w:p>
      <w:r>
        <w:rPr>
          <w:b/>
          <w:u w:val="single"/>
        </w:rPr>
        <w:t xml:space="preserve">800114</w:t>
      </w:r>
    </w:p>
    <w:p>
      <w:r>
        <w:t xml:space="preserve">Kyllä, homohahmot on pakotettava kurkustamme alas.</w:t>
        <w:br/>
        <w:br/>
        <w:t xml:space="preserve"> Homous on kuin tummahiuksisuus, se on täysin normaalia missä tahansa fantasiaympäristössä. Eikä kenelläkään kirjailijalla pitäisi olla oikeutta kirjoittaa tarinoita, joissa ei ole mukana homoja.</w:t>
        <w:br/>
        <w:br/>
        <w:t xml:space="preserve"> Hieno ajatus, ei mitään tekemistä sen kanssa, että sinä luulet seksuaalisuutesi olevan kaikkien huolenaiheiden keskipiste ja että se pitäisi lyödä väkisin ja toistuvasti muiden pelaajien kasvoille.</w:t>
        <w:br/>
        <w:br/>
        <w:t xml:space="preserve"> Sormusten herra pitäisi kirjoittaa uudelleen niin, että Gimlin ja Legolasin välillä olisi jokin satunnainen homokohtaus - ja Aragornin pitäisi olla musta nainen. Koska kaunokirjallisuuden on mukauduttava poliittisiin päähänpistoihinne.</w:t>
      </w:r>
    </w:p>
    <w:p>
      <w:r>
        <w:rPr>
          <w:b/>
          <w:u w:val="single"/>
        </w:rPr>
        <w:t xml:space="preserve">800115</w:t>
      </w:r>
    </w:p>
    <w:p>
      <w:r>
        <w:t xml:space="preserve">100 % Oktharrin hyväksymä. Keräilen leluja ja tämä idea vaikuttaa hyvältä.</w:t>
      </w:r>
    </w:p>
    <w:p>
      <w:r>
        <w:rPr>
          <w:b/>
          <w:u w:val="single"/>
        </w:rPr>
        <w:t xml:space="preserve">800116</w:t>
      </w:r>
    </w:p>
    <w:p>
      <w:r>
        <w:t xml:space="preserve">25/11/2014 02:26Postannut ffa63d8fe8dda51d</w:t>
        <w:br/>
        <w:br/>
        <w:t xml:space="preserve">are you !@#$ing kidding me, NO!</w:t>
        <w:br/>
        <w:br/>
        <w:t xml:space="preserve">Tällaiset vastaukset saavat minut ajattelemaan, että "Voi helvetti kyllä me tarvitsemme homojen</w:t>
        <w:br/>
        <w:t xml:space="preserve">suhteita!". Juuri nyt!!!"</w:t>
      </w:r>
    </w:p>
    <w:p>
      <w:r>
        <w:rPr>
          <w:b/>
          <w:u w:val="single"/>
        </w:rPr>
        <w:t xml:space="preserve">800117</w:t>
      </w:r>
    </w:p>
    <w:p>
      <w:r>
        <w:t xml:space="preserve">25/11/2014 18:38Postannut</w:t>
        <w:br/>
        <w:t xml:space="preserve">9c58ff3bc2ecdd09</w:t>
        <w:br/>
        <w:t xml:space="preserve">Frodo ja Sam ovat myös homoja, toivon heidän olevan homoja. Ja rakastan sitä, että Tolkien ei ole sanonut, että he ovat homoja tai he eivät ole homoja. Koska haluan, että fantasiani sujuu.</w:t>
        <w:br/>
        <w:br/>
        <w:t xml:space="preserve"> Koska Sam ei ollut ihastunut siihen tarjoilijattareen, jonka kanssa hän lopulta meni naimisiin ja sai kasan lapsia...?</w:t>
      </w:r>
    </w:p>
    <w:p>
      <w:r>
        <w:rPr>
          <w:b/>
          <w:u w:val="single"/>
        </w:rPr>
        <w:t xml:space="preserve">800118</w:t>
      </w:r>
    </w:p>
    <w:p>
      <w:r>
        <w:t xml:space="preserve">25/11/2014 16:25Lähettäjä</w:t>
        <w:br/>
        <w:t xml:space="preserve">87bf4fc7f64b1d29</w:t>
        <w:br/>
        <w:t xml:space="preserve">Olen myös iloinen siitä, että homous on laitonta kotimaassani.</w:t>
        <w:br/>
        <w:br/>
        <w:t xml:space="preserve"> Luulen, että ymmärrän sen....</w:t>
        <w:br/>
        <w:br/>
        <w:t xml:space="preserve">25/11/2014 16:25Postannut</w:t>
        <w:br/>
        <w:t xml:space="preserve">87bf4fc7f64b1d29</w:t>
        <w:br/>
        <w:t xml:space="preserve">Olen uskonnollinen ihminen ja tunnen itseni loukkaantuneeksi tästä ketjusta.</w:t>
        <w:br/>
        <w:br/>
        <w:t xml:space="preserve"> ....Se on vähän sama kuin olisin onnellinen, jos uskonto olisi laitonta kotimaassani, eikö?</w:t>
      </w:r>
    </w:p>
    <w:p>
      <w:r>
        <w:rPr>
          <w:b/>
          <w:u w:val="single"/>
        </w:rPr>
        <w:t xml:space="preserve">800119</w:t>
      </w:r>
    </w:p>
    <w:p>
      <w:r>
        <w:t xml:space="preserve">Perustuen inhokkeihin... WotGK peruutettu</w:t>
      </w:r>
    </w:p>
    <w:p>
      <w:r>
        <w:rPr>
          <w:b/>
          <w:u w:val="single"/>
        </w:rPr>
        <w:t xml:space="preserve">800120</w:t>
      </w:r>
    </w:p>
    <w:p>
      <w:r>
        <w:t xml:space="preserve">25/11/2014 19:58Lähettäjä</w:t>
        <w:br/>
        <w:t xml:space="preserve">df11b97df4929989</w:t>
        <w:br/>
        <w:br/>
        <w:t xml:space="preserve">25/11/2014 18:38Lähettäjä</w:t>
        <w:br/>
        <w:t xml:space="preserve">9c58ff3bc2ecdd09</w:t>
        <w:br/>
        <w:t xml:space="preserve">Frodo ja Sam ovat myös homoja, toivon heidän olevan homoja. Ja rakastan sitä, että Tolkien ei ole sanonut, että he ovat homoja tai he eivät ole homoja. Koska haluan, että fantasiani sujuu.</w:t>
        <w:br/>
        <w:br/>
        <w:t xml:space="preserve"> Koska Sam ei ollut ihastunut siihen tarjoilijattareen, jonka kanssa hän lopulta meni naimisiin ja sai kasan lapsia...?</w:t>
        <w:br/>
        <w:br/>
        <w:t xml:space="preserve"> Frodo oli hänen ensimmäinen ja ainoa rakkautensa, Frodo käski Samia hankkimaan lapsia. Joten hän teki sen, tietenkin homo Gendalf-mentorin avulla.</w:t>
      </w:r>
    </w:p>
    <w:p>
      <w:r>
        <w:rPr>
          <w:b/>
          <w:u w:val="single"/>
        </w:rPr>
        <w:t xml:space="preserve">800121</w:t>
      </w:r>
    </w:p>
    <w:p>
      <w:r>
        <w:t xml:space="preserve">En oikeastaan välitä kummastakaan. Toivon vain, että homot NPC:t eivät puhu siitä. Tiedäthän, kuten kaikki muutkin NPC:t...</w:t>
        <w:br/>
        <w:br/>
        <w:t xml:space="preserve"> Hyvä etsintäteksti: Mene poimimaan 10 omenaa.</w:t>
        <w:br/>
        <w:t xml:space="preserve"> Huono tehtäväsanateksti: Olen homo, mutta myös nälkäinen. Mene poimimaan 10 omenaa.</w:t>
        <w:br/>
        <w:br/>
        <w:t xml:space="preserve"> Blizzard on jo lisännyt satoja homoja NPC:itä, jotka käyttäytyvät kuten suurin osa ihmisistä oikeassa elämässä - eivät ole vastenmielisiä asioissa, jotka eivät oikeastaan liity tuntemattomiin, jotka kulkevat tappamassa tavaroita.</w:t>
      </w:r>
    </w:p>
    <w:p>
      <w:r>
        <w:rPr>
          <w:b/>
          <w:u w:val="single"/>
        </w:rPr>
        <w:t xml:space="preserve">800122</w:t>
      </w:r>
    </w:p>
    <w:p>
      <w:r>
        <w:t xml:space="preserve">Miten suosittelisit sen sulauttamista tarinaan? Tarkoitan, että jotta kaikki tietäisivät, että tämä tietty NPC/hahmo on homo, blizzardin pitäisi kirjaimellisesti lisätä tekstiä/liikettä, jossa sanotaan "hei, olen homo". Ja mielestäni tällaiset asiat vain tuhoaisivat immersion. Yksikään pelin hahmoista ei puhu seksuaalisuudestaan tai siitä, mihin he ovat ihastuneita, joten miksi yhtäkkiä lisätä sellainen? Jos haluat, voit kuvitella, että 97% kaikista olemassa olevista NPC-hahmoista on jo homoja, koska kukaan ei tiedä, ovatko he/ei ole, ja voisit vain lisätä oman mielikuvituksesi - ongelma ratkaistu.</w:t>
      </w:r>
    </w:p>
    <w:p>
      <w:r>
        <w:rPr>
          <w:b/>
          <w:u w:val="single"/>
        </w:rPr>
        <w:t xml:space="preserve">800123</w:t>
      </w:r>
    </w:p>
    <w:p>
      <w:r>
        <w:t xml:space="preserve">Veri tonttu Badlands quest oli homo</w:t>
      </w:r>
    </w:p>
    <w:p>
      <w:r>
        <w:rPr>
          <w:b/>
          <w:u w:val="single"/>
        </w:rPr>
        <w:t xml:space="preserve">800124</w:t>
      </w:r>
    </w:p>
    <w:p>
      <w:r>
        <w:t xml:space="preserve">En todellakaan ole homofoobikko, ja minulla on homoja perheenjäseniä ja ystäviä. Mutta mietitäänpä hetki, kuten muutkin ovat sanoneet, seksuaalisuudella ei ole sijaa pelissä, jonka ikäraja on 12+. Jonkun seksuaalisuuden selittäminen 12-vuotiaalle on sama kuin pyytäisi häntä ymmärtämään poliittisia kysymyksiä.</w:t>
        <w:br/>
        <w:br/>
        <w:t xml:space="preserve"> Ihmettelen myös sitä, miksi nostatte niin suuren ongelman pikselimäisten NPC:iden seksuaalisuudesta pelissä, jonka tarinalla ei ole mitään tekemistä sen kanssa, kuka harrastaa yhdyntää kenenkin kanssa. Kyllä, pelissä on lisääntymistä, ja pelissä keskitytään hahmoihin, kuten poikiin ja tyttäriin, joiden perintöä määrittelevät joskus heidän vanhempansa. Se on normaalia MMO:lle.</w:t>
        <w:br/>
        <w:br/>
        <w:t xml:space="preserve"> Se, mikä ei ole normaalia, on se, että odotat seksuaalisuutesi sisältyvän neutraaliin peliin, joka on tarkoitettu hauskanpitoon eikä seksiin. Kun pelaan WoWia, en istu siinä miettimässä itsekseni "Voi, tämä hahmo on selvästi !@##$%^-*!@#$/homo/bi-seksuaalinen!". Ihmettelen, pitäisitkö peliä myös rasistisena sen takia, että siellä ei selvästikään ole yhtään suomalaista, saksalaista tai meksikolaista NPC:tä.</w:t>
        <w:t xml:space="preserve">Tarkoitan, mihin se loppuu? o.O</w:t>
        <w:br/>
        <w:br/>
        <w:t xml:space="preserve">Neuvoni, pelatkaa peliä niin kuin SINÄ haluatte, uskokaa mitä haluatte, nähkää NPC:t niin kuin haluatte ja pitäkää vain hauskaa. Älä tuhlaa niin paljon aikaa murehtimalla sitä, onko NPC 01 %^-*!@#$%^ suhteessa NPC 02:n kanssa vai ei. Älkääkä pakottako näkemyksiänne miljoonille ihmisille, kuten me emme pakota teitä omiin näkemyksiimme.</w:t>
      </w:r>
    </w:p>
    <w:p>
      <w:r>
        <w:rPr>
          <w:b/>
          <w:u w:val="single"/>
        </w:rPr>
        <w:t xml:space="preserve">800125</w:t>
      </w:r>
    </w:p>
    <w:p>
      <w:r>
        <w:t xml:space="preserve">En ole homo, mutta pelaan naishahmoja, koska tällä ei ole mitään tekemistä seksuaalisuuteni kanssa, ja haluatte tuoda tämän mieltymyksenne peliin? Minusta se on jälkeenjäänyttä.</w:t>
        <w:br/>
        <w:br/>
        <w:t xml:space="preserve"> Puhumattakaan siitä että se liputtaisi homoja jossain määrin ja saattaisi tehdä päinvastoin kuin luulet.</w:t>
        <w:br/>
        <w:br/>
        <w:t xml:space="preserve"> P.S. Jos haluatte valistaa ihmisiä asiasta, on parempia tapoja tehdä se, tämä ei ole oikea paikka, kunhan sanon.</w:t>
      </w:r>
    </w:p>
    <w:p>
      <w:r>
        <w:rPr>
          <w:b/>
          <w:u w:val="single"/>
        </w:rPr>
        <w:t xml:space="preserve">800126</w:t>
      </w:r>
    </w:p>
    <w:p>
      <w:r>
        <w:t xml:space="preserve">@ d8e1ed7f337a75f5</w:t>
        <w:br/>
        <w:br/>
        <w:t xml:space="preserve">The meanings of to:</w:t>
        <w:br/>
        <w:t xml:space="preserve"> Murhaaminen ja tappaminen opetetaan kouluissa nuoresta iästä lähtien, Homous ei ole, On eroa, Vai pitääkö minun antaa sinulle opetusta siitä, kumpi on näistä kahdesta pahempi, siksi he käsittelevät sitä varhain, Kiusaamisen ja muun fyysisen väkivallan rinnalla.</w:t>
        <w:br/>
        <w:br/>
        <w:t xml:space="preserve"> Hallitus on käyttänyt suuren osan veroistamme opettamalla lapsiamme olemaan ilmeikkäitä, toteamaan, milloin joku tekee heille vääryyttä ja mikä on ja mikä ei ole hyväksyttävää, Tämä täydentää myös monikulttuurista moninaisuutta, jota opetetaan tämän nykyisen kehyksen rinnalla. seksuaalinen moninaisuus seuraa myöhemmällä iällä.</w:t>
        <w:br/>
        <w:br/>
        <w:t xml:space="preserve"> Tällä täydennetään lapsen fyysis-seksuaalista kehitystä nyky-yhteiskunnassa ja opetetaan hänelle hylkäämistä ja hyväksymistä. Ohjatun oppimisen laillisissa puitteissa.</w:t>
        <w:br/>
        <w:br/>
        <w:t xml:space="preserve"> Tietokonepeli ei ole tällainen paikka, Seksuaaliopetukselle, olipa se sitten mieltymys tai teko.</w:t>
        <w:br/>
        <w:br/>
        <w:t xml:space="preserve">25/11/2014 18:40Postannut</w:t>
        <w:br/>
        <w:t xml:space="preserve">d8e1ed7f337a75f5</w:t>
        <w:br/>
        <w:t xml:space="preserve">Ymmärrät kai, että kannatat tässä "älä kysy älä kerro" -politiikkaa?</w:t>
        <w:br/>
        <w:br/>
        <w:t xml:space="preserve"> Itse asiassa olet väärässä, totean, että minun ei tarvitse tietää mieltymyksesi siitä, haluatko samaa sukupuolta tai eri sukupuolta suhteita, Sillä ei ole väliä, se ei tee sinusta, Mitään erilaista kuin mitä olit viisi minuuttia sitten.</w:t>
        <w:br/>
        <w:br/>
        <w:t xml:space="preserve"> Ja syy siihen, että joillakin homoilla on ongelmia, on ahdasmieliset ihmiset, jotka aina hyppäävät heidän puolustukseensa ja tekevät heistä erityisiä lumihiutaleita, ja jotka työntävät homojen oikeuksia tai joissakin tapauksissa värillisten (sekä mustien että valkoisten) oikeuksia ihmisten kurkusta alas.</w:t>
        <w:br/>
        <w:t xml:space="preserve"> Tämä johtaa jännitteisiin elämän erojen tai ihmisten tekemien valintojen välillä, Miten me voimme koskaan elää sopusoinnussa, jos erimielisyyksiä ei jätetä ratkaistavaksi, 1980- ja 90-luvut olivat homojen oikeuksien aikoja. Itsensä ilmaiseminen on myös oikeus, mutta se, miten käytämme tätä oikeutta, tekee siitä laittoman, moraalittoman tai pelkän mielipiteen.</w:t>
        <w:br/>
        <w:br/>
        <w:t xml:space="preserve">LYHYESTI</w:t>
        <w:br/>
        <w:br/>
        <w:t xml:space="preserve">"Ihmisen kehitys ei ole automaattista eikä väistämätöntä...</w:t>
        <w:t xml:space="preserve">Jokainen askel kohti oikeudenmukaisuuden päämäärää vaatii uhrauksia, kärsimystä ja kamppailua; omistautuneiden yksilöiden väsymättömiä ponnisteluja ja intohimoista huolenpitoa."</w:t>
        <w:br/>
        <w:br/>
        <w:t xml:space="preserve">LAINAUS</w:t>
        <w:br/>
        <w:br/>
        <w:t xml:space="preserve">"Koulutuksen tehtävänä on opettaa ajattelemaan intensiivisesti ja kriittisesti.</w:t>
        <w:t xml:space="preserve">Älykkyys plus luonne - se on todellisen koulutuksen päämäärä."</w:t>
        <w:br/>
        <w:br/>
        <w:t xml:space="preserve">Martin luther King jr</w:t>
        <w:br/>
        <w:br/>
        <w:t xml:space="preserve">Tiedoksi, että eräs perheenjäsen on ollut saman miehen kanssa viimeiset 15 vuotta, lapseni tuntevat heidät molemmat hyvin ja pitävät heitä enona ja setänä.</w:t>
      </w:r>
    </w:p>
    <w:p>
      <w:r>
        <w:rPr>
          <w:b/>
          <w:u w:val="single"/>
        </w:rPr>
        <w:t xml:space="preserve">800127</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Höyryävä romanssiromaani:</w:t>
        <w:t xml:space="preserve">Hot and Misty</w:t>
        <w:br/>
        <w:br/>
        <w:t xml:space="preserve">A Steamy Romance Novel:</w:t>
        <w:t xml:space="preserve">Savage Passions</w:t>
        <w:br/>
        <w:t xml:space="preserve">Sentinel Sweetspring ja Sentinel Amberline at Star's Rest</w:t>
        <w:br/>
        <w:t xml:space="preserve">Allianssin pyhäkössä on myös kaksi NPC:tä, jotka flirttailevat keskenään...</w:t>
        <w:br/>
        <w:br/>
        <w:t xml:space="preserve">Joten vaikka esimerkkejä on, he eivät järjestä paraatia läpi Stormwindin, se on hienovaraista ja hillittyä, sinun täytyy vain avata silmäsi ja nähdä (tai etsiä Googlesta, koska tämä on aihe, joka on ollut esillä jo iät ja ajat)</w:t>
      </w:r>
    </w:p>
    <w:p>
      <w:r>
        <w:rPr>
          <w:b/>
          <w:u w:val="single"/>
        </w:rPr>
        <w:t xml:space="preserve">800128</w:t>
      </w:r>
    </w:p>
    <w:p>
      <w:r>
        <w:t xml:space="preserve">25/11/2014 20:13Postannut</w:t>
        <w:br/>
        <w:t xml:space="preserve">6f089f21745bfeb2</w:t>
        <w:br/>
        <w:t xml:space="preserve">Jotta kaikki tietäisivät, että tämä tietty NPC/hahmo on homo, blizzardin pitäisi kirjaimellisesti lisätä tekstiä/liikettä, jossa lukee "hei, olen homo"</w:t>
        <w:br/>
        <w:br/>
        <w:t xml:space="preserve">Ei.</w:t>
        <w:br/>
        <w:br/>
        <w:t xml:space="preserve">Kuten on jo toistuvasti todettu, esimerkkinä voisi olla ihan tavallinen NPC, joka pyytää sinua auttamaan BF:tä, GF:tä, aviomiestä tai vaimoa, jonka sitten tajuat, että hän on samaa sukupuolta kuin sinä (jos huomaat</w:t>
      </w:r>
      <w:r>
        <w:br/>
        <w:br/>
        <w:t xml:space="preserve"> Mitään ei mainita siitä, että he ovat homoja, kuten ei myöskään siitä, että muut NPC:t, jotka pyytävät sinua auttamaan toista osapuoltaan, ovat heteroja.</w:t>
        <w:br/>
        <w:br/>
        <w:t xml:space="preserve"> Näin se tehdään joka tapauksessa ESO:ssa, ja se näyttää toimivan siellä hyvin.</w:t>
        <w:br/>
        <w:br/>
        <w:t xml:space="preserve"> En edes kuullut kenenkään viittaavan siihen chatissa tai muutenkaan - joten ilmeisesti he eivät huomanneet sitä tai eivät välittäneet siitä.</w:t>
      </w:r>
    </w:p>
    <w:p>
      <w:r>
        <w:rPr>
          <w:b/>
          <w:u w:val="single"/>
        </w:rPr>
        <w:t xml:space="preserve">800129</w:t>
      </w:r>
    </w:p>
    <w:p>
      <w:r>
        <w:t xml:space="preserve">Voi pyhä !@#$ en ole koskaan nähnyt viestiä, jossa on näin paljon tyrmäyksiä. Myös siksi, että se on niin epäolennainen pelin kannalta, koska Seksi ei ole jo nyt osa peliä.</w:t>
      </w:r>
    </w:p>
    <w:p>
      <w:r>
        <w:rPr>
          <w:b/>
          <w:u w:val="single"/>
        </w:rPr>
        <w:t xml:space="preserve">800130</w:t>
      </w:r>
    </w:p>
    <w:p>
      <w:r>
        <w:t xml:space="preserve">Kannatan homohahmoja (miehiä tai naisia) tässä pelissä, mutta voisimmeko antaa heille hauskoja sitaatteja.</w:t>
      </w:r>
    </w:p>
    <w:p>
      <w:r>
        <w:rPr>
          <w:b/>
          <w:u w:val="single"/>
        </w:rPr>
        <w:t xml:space="preserve">800131</w:t>
      </w:r>
    </w:p>
    <w:p>
      <w:r>
        <w:t xml:space="preserve">@ 4d3fbf3074fbb08b:</w:t>
        <w:br/>
        <w:br/>
        <w:t xml:space="preserve"> Pikemminkin tarkoitin sitä, että minusta on outoa, että ihmiset ovat enemmän huolissaan homojen kuvaamisesta pelissä kuin väkivallan kuvaamisesta siinä, kun otetaan huomioon, että jälkimmäinen on selvästi vastenmielisempi.</w:t>
        <w:br/>
        <w:br/>
        <w:t xml:space="preserve"> Siitä huolimatta olen samaa mieltä, että en näe mitään järkeä kuvata tällaisia hahmoja, kun se ei ole erityisen tärkeää, mutta se on hieman paradoksaalista. Kuten sanottu, hahmon seksuaalinen suuntautuminen on suunnilleen sama asia kuin hänen hiustensa tai ihonvärinsä: se on yksi satunnainen piirre, jolla ei välttämättä ole mitään erityistä merkitystä tai vaikutusta tarinaan tai hahmon kehitykseen, ja kun sitä käytetään sen vuoksi, että siitä halutaan tehdä aihe, joka herättää tietoisuutta, siitä tulee vain keksitty....</w:t>
        <w:br/>
        <w:br/>
        <w:t xml:space="preserve"> Mitä tulee viestisi toiseen osaan, väittäisin, että on suuri ero "ei mainita sitä, koska se ei ole relevanttia mainita" ja "ei mainita sitä pilkan ja hyväksikäytön pelossa" välillä, ja jälkimmäinen on se, mitä viestissäsi puolustit, jos luin sen oikein. Siksi olen eri mieltä siitä.</w:t>
        <w:br/>
        <w:br/>
        <w:t xml:space="preserve"> Siitä huolimatta olen samaa mieltä siitä, että jonkun satunnainen toteamus "Hei, kaverit, olen homo" on suunnilleen yhtä typerä ja turha kuin jonkun toteamus "Hei, kaverit, olen hetero".</w:t>
      </w:r>
    </w:p>
    <w:p>
      <w:r>
        <w:rPr>
          <w:b/>
          <w:u w:val="single"/>
        </w:rPr>
        <w:t xml:space="preserve">800132</w:t>
      </w:r>
    </w:p>
    <w:p>
      <w:r>
        <w:t xml:space="preserve">En haluaisi nähdä tätä pelissä jonkinlaisten järjettömien kiintiöiden täyttämiseksi.</w:t>
        <w:br/>
        <w:br/>
        <w:t xml:space="preserve"> Tiedättekö mitä tällaisten asioiden tunkeutuminen tarinoihin tekee? Huonoa kirjoittamista.</w:t>
        <w:br/>
        <w:br/>
        <w:t xml:space="preserve"> Olisiko Romeo ja Julia parempi, jos siinä olisi mukana homohahmo? Todennäköisesti ei.</w:t>
        <w:br/>
        <w:br/>
        <w:t xml:space="preserve"> Jos Blizzistä tuntuu siltä, tehkää se!</w:t>
        <w:br/>
        <w:t xml:space="preserve"> En välitä, kunhan se tehdään hyvin. Laittakaa hahmo sopimaan tarinaan niin, että siinä on järkeä. Warcraftissa useimmissa tarinoissa seksuaalisuudella ei ole mitään merkitystä.</w:t>
        <w:br/>
        <w:br/>
        <w:t xml:space="preserve"> Ja tätä ketjua selatessani huomaan, että se on luultavasti jo läsnä jossain muodossa.</w:t>
        <w:br/>
        <w:br/>
        <w:t xml:space="preserve"> Ei ole kuitenkaan kirjaimellisesti mitään syytä mennä kehittäjänä tekemään tällaisia asioita, jos ei halua.</w:t>
        <w:t xml:space="preserve">Se on</w:t>
        <w:br/>
        <w:t xml:space="preserve">heidän maailmansa.</w:t>
      </w:r>
    </w:p>
    <w:p>
      <w:r>
        <w:rPr>
          <w:b/>
          <w:u w:val="single"/>
        </w:rPr>
        <w:t xml:space="preserve">800133</w:t>
      </w:r>
    </w:p>
    <w:p>
      <w:r>
        <w:t xml:space="preserve">26/11/2014 00:09Postannut</w:t>
        <w:br/>
        <w:t xml:space="preserve">d8e1ed7f337a75f5</w:t>
        <w:br/>
        <w:t xml:space="preserve">@ 4d3fbf3074fbb08b:</w:t>
        <w:br/>
        <w:br/>
        <w:t xml:space="preserve"> Pointtini on pikemminkin se, että minusta on outoa, että ihmiset ovat enemmän huolissaan homojen kuvaamisesta pelissä kuin väkivallan kuvaamisesta pelissä, kun otetaan huomioon, että jälkimmäinen on selvästi vastenmielisempi.</w:t>
        <w:br/>
        <w:br/>
        <w:t xml:space="preserve"> Siitä huolimatta olen samaa mieltä, että en näe mitään järkeä kuvata tällaisia hahmoja, kun se ei ole erityisen tärkeää, mutta se on hieman paradoksaalista. Kuten sanottu, hahmon seksuaalinen suuntautuminen on suunnilleen sama asia kuin hänen hiustensa tai ihonvärinsä: se on yksi satunnainen piirre, jolla ei välttämättä ole mitään erityistä merkitystä tai vaikutusta tarinaan tai hahmon kehitykseen, ja kun sitä käytetään sen vuoksi, että siitä halutaan tehdä aihe, joka herättää tietoisuutta, siitä tulee vain keksitty....</w:t>
        <w:br/>
        <w:br/>
        <w:t xml:space="preserve"> Mitä tulee viestisi toiseen osaan, väittäisin, että on suuri ero "ei mainita sitä, koska se ei ole relevanttia mainita" ja "ei mainita sitä pilkan ja hyväksikäytön pelossa" välillä, ja jälkimmäinen on se, mitä viestissäsi puolustit, jos luin sen oikein. Siksi olen eri mieltä siitä.</w:t>
        <w:br/>
        <w:br/>
        <w:t xml:space="preserve"> Siitä huolimatta olen samaa mieltä siitä, että jonkun satunnainen toteamus "Hei, kaverit, olen homo" on suunnilleen yhtä typerä ja turha kuin jonkun toteamus "Hei, kaverit, olen hetero".</w:t>
        <w:br/>
        <w:br/>
        <w:t xml:space="preserve">No, mielestäni pelin nimi on useimmille todellinen vihje, "WARCRAFT" väkivalta ja tappaminen, Mutta se sanoi: (itse asiassa sanoi keventää asioita)</w:t>
        <w:br/>
        <w:br/>
        <w:t xml:space="preserve">Olen pystynyt opettamaan omilleni, että toisten satuttaminen ei ole hyväksyttävää, ja että joskus kaikki eivät ole yhtä mukavia kuin he. Ja joskus he eivät ole niin mukavia kuin jotkut haluaisivat heidän olevan, se on osa elämää. se on auttanut erottamaan faktat fiktiosta.</w:t>
        <w:br/>
        <w:br/>
        <w:t xml:space="preserve"> Se on auttanut suuresti mielipiteiden muodostamisessa teoriaa ja suunnittelua. Muiden perustaitojen, kuten matematiikan ja englannin, ohella, jopa muutama taideopetus on mukana, Pikkupoika rakastaa lohikäärmeitä ja on ihastunut Onyxiaan.</w:t>
        <w:br/>
        <w:br/>
        <w:t xml:space="preserve"> Ongelmana on väkivalta Käännä mikä tahansa uutiskanava päälle, ja mitä näet ja kuulet?</w:t>
        <w:br/>
        <w:br/>
        <w:t xml:space="preserve"> Kipua, kärsimystä ja kuolemaa väkivallan kanssa ja ilman, miksi se myy uutisia, ja mitä enemmän sitä höystetään, sitä korkeammat katsojaluvut.</w:t>
        <w:br/>
        <w:br/>
        <w:t xml:space="preserve"> Se on ihmisluontoa, surullista mutta totta .</w:t>
      </w:r>
    </w:p>
    <w:p>
      <w:r>
        <w:rPr>
          <w:b/>
          <w:u w:val="single"/>
        </w:rPr>
        <w:t xml:space="preserve">800134</w:t>
      </w:r>
    </w:p>
    <w:p>
      <w:r>
        <w:t xml:space="preserve">Mitä eroa on World of Warcraftin ja Futuraman välillä?</w:t>
        <w:br/>
        <w:br/>
        <w:t xml:space="preserve"> Futuramassa on vain yksi taivuttaja.</w:t>
      </w:r>
    </w:p>
    <w:p>
      <w:r>
        <w:rPr>
          <w:b/>
          <w:u w:val="single"/>
        </w:rPr>
        <w:t xml:space="preserve">800135</w:t>
      </w:r>
    </w:p>
    <w:p>
      <w:r>
        <w:t xml:space="preserve">Kieltäydyn syömästä lihaa tässä pelissä, ellei se ole halal-sertifioitu. Toteuttakaa myös tämä.</w:t>
      </w:r>
    </w:p>
    <w:p>
      <w:r>
        <w:rPr>
          <w:b/>
          <w:u w:val="single"/>
        </w:rPr>
        <w:t xml:space="preserve">800136</w:t>
      </w:r>
    </w:p>
    <w:p>
      <w:r>
        <w:t xml:space="preserve">Minäpä kerron teille jotain. Minulla ei ole mitään ongelmaa sen kanssa, että joku on homo tai kuuluu muuhun seksuaalivähemmistöön. Mutta minulla on ongelma niiden kanssa, jotka vaativat jatkuvasti huomiota seksuaalisesta suuntautumisestaan. Marssien järjestäminen jne. on ärsyttävää ja sen kutsuminen "ylpeydeksi"... Ylpeys mistä? Siitä, että kuulumme vähemmistöön, joten me pormestarit olemme alempiarvoisia vai mitä?</w:t>
      </w:r>
    </w:p>
    <w:p>
      <w:r>
        <w:rPr>
          <w:b/>
          <w:u w:val="single"/>
        </w:rPr>
        <w:t xml:space="preserve">800137</w:t>
      </w:r>
    </w:p>
    <w:p>
      <w:r>
        <w:t xml:space="preserve">Rehellisesti sanottuna en ymmärrä, miksi homohahmoja pitäisi lisätä. Ja tarkoitan "selvästi" homoja, jotka sanovat sen suoraan tai jotain. Tarkoitan, mistä tietää onko hahmo homo vai hetero, eihän hän sano sitä joka keskustelussa? "Hei, haluatko ostaa JC-reseptin? Btw olen hetero" tai "Hei, haluatko oppia kalastamaan? Olen homo". Olen samaa mieltä niiden kanssa, jotka sanovat, että seksuaalisuus ei kuulu tähän peliin, jättäkää hahmot sellaisiksi kuin ne ovat. Todennäköisesti jotkut hahmot ovat homoja, heillä ei vain ole tarvetta ilmoittaa sitä ohi kulkevalle tuntemattomalle.</w:t>
      </w:r>
    </w:p>
    <w:p>
      <w:r>
        <w:rPr>
          <w:b/>
          <w:u w:val="single"/>
        </w:rPr>
        <w:t xml:space="preserve">800138</w:t>
      </w:r>
    </w:p>
    <w:p>
      <w:r>
        <w:t xml:space="preserve">Mielestäni suurin ongelma tässä keskusteluketjussa on se, että ihmiset näkevät sanan "homo" ja kääntävät sen joksikin yksiselitteiseksi ja suorasukaiseksi.</w:t>
        <w:br/>
        <w:br/>
        <w:t xml:space="preserve"> Se ei ole oikeastaan suuri pyyntö. Muutaman puhuvan npcs:n heittäminen lisää, jotka ovat samaa sukupuolta ja naimisissa/seurustelevat (ehkä questin antajia) ei todellakaan ole niin valtavaa, hullua tai erilaista kuin monet hetroseksuaaliset npcs:t. Ihmiset eivät pyydä pussailukohtauksia tai mitään sellaista, vain pientä nyökkäystä tunnustukseksi siitä, että heitä voi olla olemassa siinä, mitä kuvittelemme fantasiamaailmaksemme. Voimme kuvitella pojan ja tytön olevan yhdessä Warcraftissa - oikeasti, miksei sitten missä tahansa muussa? Miksi tätä pidetään niin peliä rikkovana?</w:t>
        <w:br/>
        <w:br/>
        <w:t xml:space="preserve"> Ei se ole mitään, mitä 12-vuotiaatkaan eivät voi nähdä - se ei ole eksplisiittistä, se on vain kaksi hemmetin nkp:tä, joilla on sama sukunimi ja jotka ovat samaa sukupuolta! On kasvava määrä lapsia, joiden vanhemmat ovat samaa sukupuolta, ja he näyttävät pärjäävän hienosti ilman, että tieto arpeuttaa heitä syvästi.</w:t>
        <w:br/>
        <w:br/>
        <w:t xml:space="preserve"> Miksi ihmiset välittävät niin paljon -ei- sotkea muita?</w:t>
        <w:br/>
        <w:br/>
        <w:t xml:space="preserve"> Se, että ihmisten on pyydettävä päästä mukaan peliin, kertoo tavallaan kaiken.</w:t>
      </w:r>
    </w:p>
    <w:p>
      <w:r>
        <w:rPr>
          <w:b/>
          <w:u w:val="single"/>
        </w:rPr>
        <w:t xml:space="preserve">800139</w:t>
      </w:r>
    </w:p>
    <w:p>
      <w:r>
        <w:t xml:space="preserve">Pelissä on jo useita homohahmoja. He eivät sano sitä, mutta se käy ilmi keskustelusta.</w:t>
      </w:r>
    </w:p>
    <w:p>
      <w:r>
        <w:rPr>
          <w:b/>
          <w:u w:val="single"/>
        </w:rPr>
        <w:t xml:space="preserve">800140</w:t>
      </w:r>
    </w:p>
    <w:p>
      <w:r>
        <w:t xml:space="preserve">Koska he varastavat kaiken joka tapauksessa, he voivat yhtä hyvin katsoa guildwars2:sta, miten se tehdään kunnioittavasti. Siellä se ei ole edes asia, se vain on.</w:t>
        <w:br/>
        <w:br/>
        <w:t xml:space="preserve"> Mutta kun näkee miten kesti kymmenen vuotta saada kunnon naispuolinen ingame (draka, jee! ja keskustelu thrallin kanssa... saivatko he sen vihdoin blizzin päämajassa?). En usko, että sinun kannattaisi toivoa liikoja.</w:t>
        <w:br/>
        <w:br/>
        <w:t xml:space="preserve"> Pahinta olisi, jos he oikeasti tekisivät robed male belfistä ensimmäisen avoimesti homo hahmon ingame :(. Siinä tapauksessa pelkään, että heiltä menee vielä 10 vuotta ennen kuin he ymmärtävät kuinka väärin se on.</w:t>
        <w:br/>
        <w:br/>
        <w:t xml:space="preserve"> Ehdotan, että blizzard pyytää Stephen Fryta antamaan äänensä ensimmäiselle avoimesti homolle hahmolle warcraftissa :). Siinä olisi kiva tausta ja hän on varmaan maailman hellyyttävin mies.</w:t>
      </w:r>
    </w:p>
    <w:p>
      <w:r>
        <w:rPr>
          <w:b/>
          <w:u w:val="single"/>
        </w:rPr>
        <w:t xml:space="preserve">800141</w:t>
      </w:r>
    </w:p>
    <w:p>
      <w:r>
        <w:t xml:space="preserve">25/11/2014 20:13Postannut</w:t>
        <w:br/>
        <w:t xml:space="preserve">6f089f21745bfeb2</w:t>
        <w:br/>
        <w:t xml:space="preserve">Tarkoitan, että jotta kaikki tietäisivät, että tämä tietty NPC/hahmo on homo, blizzardin pitäisi kirjaimellisesti lisätä tekstiä/liikettä, jossa lukee "hei, olen homo"</w:t>
        <w:br/>
        <w:br/>
        <w:t xml:space="preserve">Juuri tämä olisi väärin. Sen ei pitäisi olla lainkaan ilmeistä, se on asian ydin. Sen ei pitäisi olla mikään asia, sen pitäisi vain olla. Normaalit ihmiset eivät mene kaduille huutelemaan, kuinka homoja tai heteroita he ovat, he menevät töihin, tekevät työnsä, ja kun he tulevat kotiin, he palaavat kotiin rakkautensa luo, kuka se sitten onkin. Se, onko se mies vai nainen, ratkaisee asian, ei mikään muu.</w:t>
        <w:br/>
        <w:br/>
        <w:t xml:space="preserve"> Älkää uskoko sitä, mitä näette televisiossa: sitä on pahasti liioiteltu.</w:t>
      </w:r>
    </w:p>
    <w:p>
      <w:r>
        <w:rPr>
          <w:b/>
          <w:u w:val="single"/>
        </w:rPr>
        <w:t xml:space="preserve">800142</w:t>
      </w:r>
    </w:p>
    <w:p>
      <w:r>
        <w:t xml:space="preserve">Ei. Ei.</w:t>
      </w:r>
    </w:p>
    <w:p>
      <w:r>
        <w:rPr>
          <w:b/>
          <w:u w:val="single"/>
        </w:rPr>
        <w:t xml:space="preserve">800143</w:t>
      </w:r>
    </w:p>
    <w:p>
      <w:r>
        <w:t xml:space="preserve">25/11/2014 00:09Postannut</w:t>
        <w:br/>
        <w:t xml:space="preserve">2b2e0a2b5684d40b</w:t>
        <w:br/>
        <w:br/>
        <w:t xml:space="preserve">25/11/2014 00:08Postannut</w:t>
        <w:br/>
        <w:t xml:space="preserve">37f516cd9f3241a9moore</w:t>
        <w:br/>
        <w:t xml:space="preserve">En usko, että se sopisi peliin katsomalla, miten jotkut aiheet on kuvattu melko koominen.</w:t>
        <w:br/>
        <w:t xml:space="preserve"> Viimeinen asia mitä haluamme on toinen syy ihmisten pilkkaamiseen.</w:t>
        <w:br/>
        <w:br/>
        <w:t xml:space="preserve"> Jos se tehdään tyylikkäästi, niin en näe mitään ongelmaa.</w:t>
        <w:br/>
        <w:t xml:space="preserve"> Vaikka voisin ymmärtää mitä sanot, wow-ihmisissä ei myöskään ole kovin paljon monimuotoisuutta. Näetkö muita ihonvärejä kuin vain valkoisen eri sävyjä? Näetkö muuta kuin kirkkoja ja kappeleita? Minä sanon, että tarvitsemme moskeijoita ja synagogia wowiin!</w:t>
        <w:br/>
        <w:br/>
        <w:t xml:space="preserve"> Mistä tiedät, että tällä hetkellä ei ole homoja wow-hahmoja? En ole koskaan nähnyt avioliittolupaa tai vastakkaista sukupuolta olevia hahmoja pussailemassa? Minusta olisi aika syrjivää, jos hahmoista tehtäisiin stereotyyppisiä homoja. Miten maistuvaa homoa luonnehdittaisiin?</w:t>
        <w:br/>
        <w:br/>
        <w:t xml:space="preserve"> Trollaavampana huomiona, minusta on syrjivää sanoa, että yksikään wow-hahmoista ei ole homo. Loukkasit todella nuoren Anduinin sydäntä.</w:t>
      </w:r>
    </w:p>
    <w:p>
      <w:r>
        <w:rPr>
          <w:b/>
          <w:u w:val="single"/>
        </w:rPr>
        <w:t xml:space="preserve">800144</w:t>
      </w:r>
    </w:p>
    <w:p>
      <w:r>
        <w:t xml:space="preserve">En edes lukenut suurinta osaa kommenteista, mutta pääidea vaikuttaa minusta jälkeenjääneeltä, miksi?</w:t>
        <w:br/>
        <w:t xml:space="preserve"> Ensinnäkin minulla ei ole mitään ongelmia homojen kanssa.</w:t>
        <w:br/>
        <w:t xml:space="preserve"> Asia on niin, että jos liikutte ihanassa todellisessa elämässämme ja näette homoja, saatatte nähdä jotain erilaista, kuten vaatteet, lävistykset, tatuoinnit ja asenteen/luonteen.</w:t>
        <w:br/>
        <w:t xml:space="preserve">He eivät ole mitään helvetin dif , heillä on silti sama kuin meillä kaikilla miehillä , se on tapa jolla he käyttäytyvät/pukeutuvat jne.</w:t>
        <w:br/>
        <w:t xml:space="preserve">ea : wowissa voit olla homo ihmisen kanssa jos saat heidän vaihteensa pinkiksi ( tavallaan puhutaan , jälleen kerran , mikä tahansa kelluu ur veneessä homo dude ) , mutta et voi sanoa , että homoilla on jotain + , joten sen jälkeenjäänyt ajatella , että wowissa kääpiö tai ihminen voi olla dif , jos homo tai ei kehitysnäkökulmasta .</w:t>
        <w:br/>
        <w:t xml:space="preserve"> Olet joko jälkeenjäänyt , tai pilvessä , tai et saa tarpeeksi huomiota ja sinun täytyy aloittaa viesti saada hypeä siitä.</w:t>
        <w:br/>
        <w:t xml:space="preserve"> Ole kiltti ja käytä vähän aivoja.</w:t>
      </w:r>
    </w:p>
    <w:p>
      <w:r>
        <w:rPr>
          <w:b/>
          <w:u w:val="single"/>
        </w:rPr>
        <w:t xml:space="preserve">800145</w:t>
      </w:r>
    </w:p>
    <w:p>
      <w:r>
        <w:t xml:space="preserve">26/11/2014 08:47Postannut fe90a6a216ea28b1</w:t>
        <w:br/>
        <w:br/>
        <w:t xml:space="preserve">En edes lukenut suurinta osaa kommenteista, mutta pääidea vaikuttaa</w:t>
        <w:t xml:space="preserve">minusta</w:t>
        <w:br/>
        <w:t xml:space="preserve"> jälkeenjääneeltä, miksi?1st of all minulla ei ole mitään ongelmia homojen kanssa. asia</w:t>
        <w:br/>
        <w:t xml:space="preserve">on , jos menet ympäri meidän ihanassa todellisessa elämässä, ja näet homoja</w:t>
        <w:br/>
        <w:t xml:space="preserve">ihmisiä, saatat nähdä jotain erilaista, kuten vaatteet, lävistykset, tatuoinnit,</w:t>
        <w:br/>
        <w:t xml:space="preserve">ja asenne/luonne. he eivät ole mitään helvetin erilaista, heillä on edelleen</w:t>
        <w:br/>
        <w:t xml:space="preserve">mitä meillä kaikilla miehillä on, se tapa, jolla he käyttäytyvät / pukeutuvat jne.ea</w:t>
        <w:br/>
        <w:t xml:space="preserve">: wowissa voit olla homo ihmisen kanssa jos saat heidän vaihteensa pinkiksi (</w:t>
        <w:br/>
        <w:t xml:space="preserve">tavallaan puhutaan , taas , mitä tahansa kelluu ur veneeseen homo jätkä ) , mutta</w:t>
        <w:br/>
        <w:t xml:space="preserve">et voi sanoa , että homoilla on jotain + , joten se on jälkeenjäänyttä</w:t>
        <w:br/>
        <w:t xml:space="preserve">ajatella , että wowissa kääpiö tai ihminen voi olla dif jos homo tai ei</w:t>
        <w:br/>
        <w:t xml:space="preserve">kehittämisen näkökul</w:t>
      </w:r>
      <w:r>
        <w:t xml:space="preserve">Olet joko jälkeenjäänyt, tai pilvessä , tai sitten</w:t>
        <w:br/>
        <w:t xml:space="preserve">et saa tarpeeksi huomiota ja sinun täytyy aloittaa postaus saadaksesi hypeä.</w:t>
        <w:br/>
        <w:t xml:space="preserve">käytä vähän aivoja</w:t>
        <w:br/>
        <w:br/>
        <w:t xml:space="preserve"> En usko, että homo yleensä erottaa itsensä pukeutumalla vaaleanpunaiseen lol.</w:t>
        <w:t xml:space="preserve">I</w:t>
        <w:br/>
        <w:t xml:space="preserve">sure don't. Btw eikö wowissa ollut jo homo äijä, motor</w:t>
        <w:br/>
        <w:t xml:space="preserve">cycle questissa deathwingin kanssa?https://www.youtube.com/watch?v=Q1bP-m_BwX0</w:t>
        <w:br/>
        <w:t xml:space="preserve">8:47 , yksi orkki babes on mies Belf</w:t>
      </w:r>
    </w:p>
    <w:p>
      <w:r>
        <w:rPr>
          <w:b/>
          <w:u w:val="single"/>
        </w:rPr>
        <w:t xml:space="preserve">800146</w:t>
      </w:r>
    </w:p>
    <w:p>
      <w:r>
        <w:t xml:space="preserve">26/11/2014 06:44Postannut</w:t>
        <w:br/>
        <w:t xml:space="preserve">e8d43f11a5a93797</w:t>
        <w:br/>
        <w:t xml:space="preserve">I tell you something. Minulla ei ole mitään ongelmaa sen kanssa, että joku on homo tai kuuluu muuhun seksuaalivähemmistöön. Mutta minulla on ongelma ppl jotka jatkuvasti vaativat huomiota seksuaalisesta suuntautumisestaan. Marssien järjestäminen jne. on ärsyttävää ja sen kutsuminen "ylpeydeksi"... Ylpeys mistä? Siitä, että kuulumme vähemmistöön, joten me pormestarit olemme alempiarvoisia vai mitä?</w:t>
        <w:br/>
        <w:br/>
        <w:t xml:space="preserve"> Totta puhuakseni olen myös sitä mieltä, että nuo marssit ovat yliampuvia ja edustavat pahimpia homostereotypioita, joita useimmilla konservatiivisilla ihmisillä on, mikä on kaukana hyvästä ajatuksesta. Niiden alkuperäisenä ajatuksena oli kuitenkin osoittaa maailmalle, etteivät homot ole erilaisia ja että he ansaitsevat tulla kohdelluiksi kuten kuka tahansa tavallinen ihminen, koska he ovat kuitenkin tavallisia ihmisiä. Se, mitä teet yksityiselämässäsi, ei pitäisi olla kenenkään huolenaihe.</w:t>
        <w:br/>
        <w:br/>
        <w:t xml:space="preserve"> Tässä viestiketjussa voit nähdä pari tällaista esimerkkiä, enkä ole varma, että kaikki ovat trolleja: ihmisiä, jotka pakottavat arvomaailmansa sinuun ja tuomitsevat sinut ihmisenä sellaisen asian perusteella, joka ei vaikuta heidän elämäänsä lainkaan, nimittelevät sinua ja tuntevat olosi ylemmäksi vain siksi, että rakastat jotakuta samaa sukupuolta olevaa ihmistä kuin sinä.</w:t>
        <w:br/>
        <w:br/>
        <w:t xml:space="preserve"> Minusta on siis täysin OK, että ihmiset ilmentävät itseään ja nousevat vaatimaan, että heitä kohdellaan tasa-arvoisesti ja ilman konservatiivisten ihmisten tuomitsemista. Mutta kuten sanoin, he tekevät sen osoittamalla itsensä erityisiksi ja erilaisiksi, ja näin he heikentävät omia vaatimuksiaan. Seksuaalisen suuntautumisen ei pitäisi tehdä sinusta huonompaa tai parempaa kuin kukaan muu.</w:t>
      </w:r>
    </w:p>
    <w:p>
      <w:r>
        <w:rPr>
          <w:b/>
          <w:u w:val="single"/>
        </w:rPr>
        <w:t xml:space="preserve">800147</w:t>
      </w:r>
    </w:p>
    <w:p>
      <w:r>
        <w:t xml:space="preserve">26/11/2014 10:04Postannut</w:t>
        <w:br/>
        <w:t xml:space="preserve">f2b3f9df2f068725</w:t>
        <w:br/>
        <w:t xml:space="preserve">Minusta on siis täysin OK, että ihmiset ilmentävät itseään ja nousevat vaatimaan tasa-arvoista kohtelua ilman konservatiivien tuomitsemista. Mutta kuten sanoin, tekemällä sen osoittamalla itsensä erityiseksi ja erilaiseksi he horjuttavat vaatimuksiaan. Seksuaalisen suuntautumisen ei pitäisi tehdä sinusta huonompaa tai parempaa kuin kukaan muu.</w:t>
        <w:br/>
        <w:br/>
        <w:t xml:space="preserve"> Asia on kuitenkin hieman syvemmällä. Gay Pride on myös uhma festivaaleja vastaan, jotka ovat aiemmin palvelleet yksinomaan heteropareja. Esimerkiksi kaikilla festivaaleilla, joihin menet, näet kojuja, joissa käsitellään romantiikkaa jne. Mutta ne ovat (olivat, edistyksellisissä maissa) yksinomaan heteropareille suunnattuja, ja homoja paheksuttaisiin tai heille näytettäisiin suorastaan ovea.</w:t>
        <w:br/>
        <w:br/>
        <w:t xml:space="preserve"> En sano, että kannatan Priden avointa räikeyttä, mutta ymmärrän ja kannatan sen taustalla olevaa ajatusta.</w:t>
        <w:br/>
        <w:br/>
        <w:t xml:space="preserve">26/11/2014 10:04Postittanut</w:t>
        <w:br/>
        <w:t xml:space="preserve">f2b3f9df2f068725</w:t>
        <w:br/>
        <w:t xml:space="preserve">Tässä ketjussa on pari tällaista esimerkkiä, enkä ole varma, ovatko kaikki trolleja: ihmisiä, jotka pakottavat arvonsa sinuun ja tuomitsevat sinut ihmisenä jonkin sellaisen asian perusteella, joka ei vaikuta heidän elämäänsä lainkaan, nimittelevät sinua ja tuntevat itsensä ylemmäksi vain siksi, että rakastat jotakuta samaa sukupuolta olevaa kuin</w:t>
        <w:br/>
        <w:br/>
        <w:t xml:space="preserve">Valitettavasti pidän heitä paljon pahempina kuin pelkkiä trolleja. Konservatismi on aiheuttanut näin kiihkeästi suuria vääryyksiä menneisyydessä, ja sitä on mielestäni vastustettava aktiivisesti. Minulla ei ole mitään ongelmaa sen kanssa, joka kokee sen jumalattomaksi, mutta pitää sen omana tietonaan. Mutta moni ei tee niin, ja monet ihmiset ovat kärsineet sen takia.</w:t>
      </w:r>
    </w:p>
    <w:p>
      <w:r>
        <w:rPr>
          <w:b/>
          <w:u w:val="single"/>
        </w:rPr>
        <w:t xml:space="preserve">800148</w:t>
      </w:r>
    </w:p>
    <w:p>
      <w:r>
        <w:t xml:space="preserve">26/11/2014 10:20Lähettäjä</w:t>
        <w:br/>
        <w:t xml:space="preserve">4ee3d2f77526f128</w:t>
        <w:br/>
        <w:t xml:space="preserve">En sano, että kannatan Priden avointa räikeyttä, mutta ymmärrän ja kannatan sen ideaa.</w:t>
        <w:br/>
        <w:br/>
        <w:t xml:space="preserve">im guessing that the marches that happen PITÄÄ olla silmäänpistäviä, jotta ihmiset huomaavat.</w:t>
        <w:br/>
        <w:t xml:space="preserve">Ongelma on sitten se, että monet näkevät sen välineenä, jolla pyydetään lisää....he haluavat lisää median valokeilaa, jos he haluaisivat olla samanlaisia, heidän pitäisi vain olla samanlaisia."</w:t>
        <w:br/>
        <w:br/>
        <w:t xml:space="preserve">olen samaa mieltä molemmista asioista.....se ON enemmän median huomiota herättävää, mutta se on aina aluksi... he kokevat, että heidän on saatava yleisön huomio kiinnittymään ja saatava heidät tietoisiksi syrjinnästä, jota edelleen tapahtuu (ei muuten vain homot)</w:t>
        <w:br/>
        <w:t xml:space="preserve">HETI kun asiat muuttuvat, niin sitten tietysti ihmiset putoavat taka-alalle.....mutta sen täytyy olla etualalla, jotta ihmiset heräävät.</w:t>
        <w:br/>
        <w:br/>
        <w:t xml:space="preserve">itse en pidä minkäänlaisista protestimarssista....i mielestäni ihmisten pitäisi protestoida muilla tavoin... jos hallitus ei ole mieleen... äänestäkää se pois, älkää protestoiko siitä..... jos jokin sääntö tai laki on epäoikeudenmukainen, kampanjoikaa sen muuttamiseksi poliitikkojen ja yleisön tuen avulla, mutta älkää marssiko siitä jne jne</w:t>
        <w:br/>
        <w:br/>
        <w:t xml:space="preserve">mutta joka tapauksessa - palatkaa aiheeseen tiukasti.....Op lankeaa edellä mainittuun *loukkuun* - hänen on oltava siellä ja tehtävä näkemyksensä tunnetuksi - jotta hän voi saada haluamaansa samankaltaisuutta.....ja kuten aiemmin sanoin, ei ole mitään väärää siinä, että pelissä on homo-/bi- tai mitä tahansa seksuaalisuutta, kunhan se on yhtä hienovaraista, mutta läpitunkevaa kuin heterosuhteet ovat edustettuina.....ja niitä ON kaikkialla pelissä.</w:t>
      </w:r>
    </w:p>
    <w:p>
      <w:r>
        <w:rPr>
          <w:b/>
          <w:u w:val="single"/>
        </w:rPr>
        <w:t xml:space="preserve">800149</w:t>
      </w:r>
    </w:p>
    <w:p>
      <w:r>
        <w:t xml:space="preserve">Miksi videopelissä pitää ylipäätään yrittää sisällyttää tällaisia aiheita? Se on videopeli. Se on viimeinen paikka, jossa sinun pitäisi yrittää pakottaa asiasi läpi.</w:t>
      </w:r>
    </w:p>
    <w:p>
      <w:r>
        <w:rPr>
          <w:b/>
          <w:u w:val="single"/>
        </w:rPr>
        <w:t xml:space="preserve">800150</w:t>
      </w:r>
    </w:p>
    <w:p>
      <w:r>
        <w:t xml:space="preserve">+1</w:t>
        <w:br/>
        <w:br/>
        <w:t xml:space="preserve">25/11/2014 00:13Postannut</w:t>
        <w:br/>
        <w:t xml:space="preserve">88b6fc4e87f86499</w:t>
        <w:br/>
        <w:t xml:space="preserve">Koska seksuaalisuuden ei tarvitse olla pelissä lain</w:t>
        <w:br/>
        <w:br/>
        <w:t xml:space="preserve"> Voit lisätä rodun(pelissä olevat rodut poislukien), uskonnon ja poliittiset mielipiteet.</w:t>
        <w:br/>
        <w:t xml:space="preserve"> Ei ole väliä onko mies, nainen, homo, hetero, punainen, vihreä tai sininen.</w:t>
        <w:br/>
        <w:t xml:space="preserve"> Tärkeintä on, oletko ystävällinen pelaaja vai et.</w:t>
      </w:r>
    </w:p>
    <w:p>
      <w:r>
        <w:rPr>
          <w:b/>
          <w:u w:val="single"/>
        </w:rPr>
        <w:t xml:space="preserve">800151</w:t>
      </w:r>
    </w:p>
    <w:p>
      <w:r>
        <w:t xml:space="preserve">Lorewalker Cho on melko varmasti karhu.</w:t>
      </w:r>
    </w:p>
    <w:p>
      <w:r>
        <w:rPr>
          <w:b/>
          <w:u w:val="single"/>
        </w:rPr>
        <w:t xml:space="preserve">800152</w:t>
      </w:r>
    </w:p>
    <w:p>
      <w:r>
        <w:t xml:space="preserve">26/11/2014 10:57Lähettäjä</w:t>
        <w:br/>
        <w:t xml:space="preserve">c9dd38cd89445078</w:t>
        <w:br/>
        <w:t xml:space="preserve">ongelma on sitten se, että monet ihmiset näkevät sen välineenä pyytää enemmän... he haluavat enemmän median valokeilaa, jos he haluaisivat olla samanlaisia, heidän pitäisi vain olla samanlaisia."</w:t>
        <w:br/>
        <w:br/>
        <w:t xml:space="preserve">Täydellisessä maailmassa, kyllä, se olisi pätevä johtopäätös. Meidän vinoutuneessa maailmassamme se on kuitenkin melkoinen non sequitir. Oletusarvoisesti emme voi olla samanlaisia, koska ihmisille on tehtävä selväksi, että emme ole demonien saastuttamia kammotuksia vaan normaaleja ihmisiä.</w:t>
      </w:r>
    </w:p>
    <w:p>
      <w:r>
        <w:rPr>
          <w:b/>
          <w:u w:val="single"/>
        </w:rPr>
        <w:t xml:space="preserve">800153</w:t>
      </w:r>
    </w:p>
    <w:p>
      <w:r>
        <w:t xml:space="preserve">ei... ei...</w:t>
        <w:br/>
        <w:br/>
        <w:t xml:space="preserve">Minulla ei ole mitään ongelmia homojen, bi:n, !@#$%^-*!@#,... mitä tahansa.</w:t>
        <w:br/>
        <w:t xml:space="preserve">kanssa</w:t>
        <w:t xml:space="preserve">mutta mielestäni heillä ei ole sijaa pel</w:t>
      </w:r>
      <w:r>
        <w:br/>
        <w:br/>
        <w:t xml:space="preserve">WoW-universumi ei ole mikään peili meidän universumistamme...</w:t>
        <w:br/>
        <w:br/>
        <w:t xml:space="preserve">en voisi koskaan kuvitella paria homoa örkkiä tai homoa taurenia.. se näyttäisi vain pahalta...</w:t>
        <w:br/>
        <w:br/>
        <w:t xml:space="preserve">sellaisille asioille ei ole sijaa pelissä imo.. lukuun ottamatta sitä apinaa MoP:ssa, joka sanoi, että hän aikoo "katsoa sinua dookeriin"</w:t>
      </w:r>
    </w:p>
    <w:p>
      <w:r>
        <w:rPr>
          <w:b/>
          <w:u w:val="single"/>
        </w:rPr>
        <w:t xml:space="preserve">800154</w:t>
      </w:r>
    </w:p>
    <w:p>
      <w:r>
        <w:t xml:space="preserve">26/11/2014 13:44Postannut</w:t>
        <w:br/>
        <w:t xml:space="preserve">92e8349071b830a4</w:t>
        <w:br/>
        <w:t xml:space="preserve">se vain näyttäisi pahalta...</w:t>
        <w:br/>
        <w:br/>
        <w:t xml:space="preserve">valitettavasti se on sama asia, jota monet sanovat kahdesta miehestä tosielämässä.</w:t>
      </w:r>
    </w:p>
    <w:p>
      <w:r>
        <w:rPr>
          <w:b/>
          <w:u w:val="single"/>
        </w:rPr>
        <w:t xml:space="preserve">800155</w:t>
      </w:r>
    </w:p>
    <w:p>
      <w:r>
        <w:t xml:space="preserve">26/11/2014 17:30Postannut</w:t>
        <w:br/>
        <w:t xml:space="preserve">1fbbe6767c47d662</w:t>
        <w:br/>
        <w:br/>
        <w:t xml:space="preserve">26/11/2014 13:44Postannut</w:t>
        <w:br/>
        <w:t xml:space="preserve">92e8349071b830a4</w:t>
        <w:br/>
        <w:t xml:space="preserve">se vain näyttäisi pahalta...</w:t>
        <w:br/>
        <w:br/>
        <w:t xml:space="preserve">valitettavasti se on sama asia, jota monet sanovat kahdesta miehestä tosielämässä.</w:t>
        <w:br/>
        <w:br/>
        <w:t xml:space="preserve"> Ja miksi välittäisit siitä ? Jos olet homo ?</w:t>
        <w:br/>
        <w:br/>
        <w:t xml:space="preserve"> Olen homo enkä välitä mitä ihmiset ajattelevat minusta. Enkä tarvitse mitään erityiskohtelua.</w:t>
        <w:br/>
        <w:br/>
        <w:t xml:space="preserve"> Ihmiset ajattelevat huonosti kun rikas ja epäsiisti mies saa Kauniin mutta köyhän tytön myös.</w:t>
        <w:br/>
        <w:br/>
        <w:t xml:space="preserve"> Hän ei välitä siitä, mitä ihmiset ajattelevat siitä.</w:t>
      </w:r>
    </w:p>
    <w:p>
      <w:r>
        <w:rPr>
          <w:b/>
          <w:u w:val="single"/>
        </w:rPr>
        <w:t xml:space="preserve">800156</w:t>
      </w:r>
    </w:p>
    <w:p>
      <w:r>
        <w:t xml:space="preserve">26/11/2014 17:36Postannut</w:t>
        <w:br/>
        <w:t xml:space="preserve">9c58ff3bc2ecdd09</w:t>
        <w:br/>
        <w:br/>
        <w:t xml:space="preserve">26/11/2014</w:t>
        <w:t xml:space="preserve">17</w:t>
        <w:t xml:space="preserve">:30Postannut</w:t>
        <w:br/>
        <w:t xml:space="preserve">1fbbe6767c47d662</w:t>
        <w:br/>
        <w:br/>
        <w:t xml:space="preserve">...</w:t>
        <w:br/>
        <w:br/>
        <w:t xml:space="preserve">valitettavasti se on sama asia, jota monet sanovat kahdesta miehestä tosielämässä.</w:t>
        <w:br/>
        <w:br/>
        <w:t xml:space="preserve"> Ja miksi välittäisit siitä ? Jos olet homo ?</w:t>
        <w:br/>
        <w:br/>
        <w:t xml:space="preserve"> Olen homo enkä välitä mitä ihmiset ajattelevat minusta. Enkä tarvitse mitään erityiskohtelua.</w:t>
        <w:br/>
        <w:br/>
        <w:t xml:space="preserve"> Ihmiset ajattelevat huonosti kun rikas ja epäsiisti mies saa Kauniin mutta köyhän tytön myös.</w:t>
        <w:br/>
        <w:br/>
        <w:t xml:space="preserve"> Hän ei välitä siitä, mitä ihmiset ajattelevat siitä.</w:t>
        <w:br/>
        <w:br/>
        <w:t xml:space="preserve"> Off topic, mutta miten on mahdollista, että kielioppisi on lähes täydellinen muissa viesteissäsi muissa aiheissa, mutta täällä se ei ole? En ole edes varma, miksi joku edes trollaa tällä tavalla</w:t>
      </w:r>
    </w:p>
    <w:p>
      <w:r>
        <w:rPr>
          <w:b/>
          <w:u w:val="single"/>
        </w:rPr>
        <w:t xml:space="preserve">800157</w:t>
      </w:r>
    </w:p>
    <w:p>
      <w:r>
        <w:t xml:space="preserve">Taloudellinen näkökulma on se, että lapset pelaavat tätä, ja vanhanaikaiset vanhemmat eivät sallisi tätä, joten voitto on pienempi.</w:t>
        <w:br/>
        <w:br/>
        <w:t xml:space="preserve"> Se on vain yksi syy, en välitä rehellisesti sanottuna, jos yhtäkkiä olisi Stephen Fry Pandaren NPC, haluaisin hänet seuraajakseni, vain kuullakseni hänen hokevan QI-faktoja xD.</w:t>
      </w:r>
    </w:p>
    <w:p>
      <w:r>
        <w:rPr>
          <w:b/>
          <w:u w:val="single"/>
        </w:rPr>
        <w:t xml:space="preserve">800158</w:t>
      </w:r>
    </w:p>
    <w:p>
      <w:r>
        <w:t xml:space="preserve">26/11/2014 18:03Posted by b69922a6cfc278e7</w:t>
        <w:br/>
        <w:br/>
        <w:t xml:space="preserve">Taloudellinen näkökulma on se, että lapset pelaavat tätä, ja vanhanaikaiset vanhemmat</w:t>
        <w:br/>
        <w:t xml:space="preserve">eivät sallisi tätä, joten vähemmän voittoa.Tämä on vain yksi</w:t>
        <w:br/>
        <w:t xml:space="preserve">syistä, en välitä rehellisesti sanottuna, jos yhtäkkiä olisi Stephen Fry</w:t>
        <w:br/>
        <w:t xml:space="preserve">Pandaren NPC, haluaisin hänet seuraajakseni, vain kuullakseni hänen höpöttävän QI:tä</w:t>
        <w:br/>
        <w:t xml:space="preserve">faktoja xD</w:t>
        <w:br/>
        <w:br/>
        <w:t xml:space="preserve"> Joo, minäkin haluaisin sen ;)</w:t>
      </w:r>
    </w:p>
    <w:p>
      <w:r>
        <w:rPr>
          <w:b/>
          <w:u w:val="single"/>
        </w:rPr>
        <w:t xml:space="preserve">800159</w:t>
      </w:r>
    </w:p>
    <w:p>
      <w:r>
        <w:t xml:space="preserve">Miksi siis oletat, että kaikki hahmot ovat h e t e r o i n e n? Välittääkö kukaan oikeasti heidän seksuaalisista taipumuksistaan? Joten nyt vihollisen johtajan esityksissä pitäisi lukea "NER'ZHUL-CHAMAN (h e t e r o)" ???? Onko tämä edes vakavissaan?</w:t>
      </w:r>
    </w:p>
    <w:p>
      <w:r>
        <w:rPr>
          <w:b/>
          <w:u w:val="single"/>
        </w:rPr>
        <w:t xml:space="preserve">800160</w:t>
      </w:r>
    </w:p>
    <w:p>
      <w:r>
        <w:t xml:space="preserve">Miksi he keksivät pimeässä hohtavat kondomit?</w:t>
        <w:br/>
        <w:br/>
        <w:t xml:space="preserve"> Jotta homot voisivat käydä valomiekkatappeluita.</w:t>
      </w:r>
    </w:p>
    <w:p>
      <w:r>
        <w:rPr>
          <w:b/>
          <w:u w:val="single"/>
        </w:rPr>
        <w:t xml:space="preserve">800161</w:t>
      </w:r>
    </w:p>
    <w:p>
      <w:r>
        <w:t xml:space="preserve">Stereotyyppinen liekehtivä homohahmo milloin? Tarkoitan, että !@##$%^-*!@t voivat olla huomaamattomia eivätkä tyrkyttää seksuaalisuuttaan kaikille ympärillä oleville, eikä "olen homo" ole heidän koko persoonallisuutensa? Naaaah, ei tietenkään, missä ovat minun stereotyyppiset #$%^-*!@#$ hahmoni?</w:t>
      </w:r>
    </w:p>
    <w:p>
      <w:r>
        <w:rPr>
          <w:b/>
          <w:u w:val="single"/>
        </w:rPr>
        <w:t xml:space="preserve">800162</w:t>
      </w:r>
    </w:p>
    <w:p>
      <w:r>
        <w:t xml:space="preserve">kunnioittavasti ja tyylikkäästi... Kuten miten nais-/mies-dikotomiaa on käsitelty niin tyylikkäästi? Isot tissit vs. isot hartiat ja niin edelleen? Tarkoittaisi todennäköisesti paljon enemmän ihania stereotypioita. Enemmän sukupuolineutraaleja vartalonmuotoja, tai ainakin sellaisia, joissa sukupuolta ei ole keinotekoisesti lisätty (käytetäänkö kynää, pidennystä, silikoniruiskeita vai mitä?), olisi alku.</w:t>
      </w:r>
    </w:p>
    <w:p>
      <w:r>
        <w:rPr>
          <w:b/>
          <w:u w:val="single"/>
        </w:rPr>
        <w:t xml:space="preserve">800163</w:t>
      </w:r>
    </w:p>
    <w:p>
      <w:r>
        <w:t xml:space="preserve">Stephen Fry homosoturiorcin äänenä, ei, liian vallankumouksellista...</w:t>
      </w:r>
    </w:p>
    <w:p>
      <w:r>
        <w:rPr>
          <w:b/>
          <w:u w:val="single"/>
        </w:rPr>
        <w:t xml:space="preserve">800164</w:t>
      </w:r>
    </w:p>
    <w:p>
      <w:r>
        <w:t xml:space="preserve">Mitä? Edes oikeilla ihmisillä ei ole "sukupuolineutraaleja" muotoja. Onko tietokoneen ääressä istuminen ja paskan postaaminen tumblrissa tehnyt ihmisistä niin muodottomia?</w:t>
      </w:r>
    </w:p>
    <w:p>
      <w:r>
        <w:rPr>
          <w:b/>
          <w:u w:val="single"/>
        </w:rPr>
        <w:t xml:space="preserve">800165</w:t>
      </w:r>
    </w:p>
    <w:p>
      <w:r>
        <w:t xml:space="preserve">26/11/2014 08:35Postannut</w:t>
        <w:br/>
        <w:t xml:space="preserve">1d5617ad7b0fcd54</w:t>
        <w:br/>
        <w:br/>
        <w:t xml:space="preserve">25/11/2014 00:09Postannut</w:t>
        <w:br/>
        <w:t xml:space="preserve">2b2e0a2b5684d40b</w:t>
        <w:br/>
        <w:br/>
        <w:t xml:space="preserve">...</w:t>
        <w:br/>
        <w:br/>
        <w:t xml:space="preserve"> Jos se on tehty tyylikkäästi, niin en näe mitään ongelmaa.</w:t>
        <w:br/>
        <w:t xml:space="preserve"> Vaikka voisin ymmärtää mitä tarkoitat, niin ei wow-ihmisissä ole kovinkaan paljon monimuotoisuutta nykyiselläänkään. Näetkö muita ihonvärejä kuin vain valkoisen eri sävyjä? Näetkö muuta kuin kirkkoja ja kappeleita? Minä sanon, että tarvitsemme moskeijoita ja synagogia wowiin!</w:t>
        <w:br/>
        <w:br/>
        <w:t xml:space="preserve"> Mistä tiedät, ettei tällä hetkellä ole homoja wow-hahmoja? En ole koskaan nähnyt avioliittolupaa tai vastakkaista sukupuolta olevia hahmoja pussailemassa? Minusta olisi aika syrjivää, jos hahmoista tehtäisiin stereotyyppisiä homoja. Miten maistuvaa homoa luonnehdittaisiin?</w:t>
        <w:br/>
        <w:br/>
        <w:t xml:space="preserve"> Trollaavampana huomiona, minusta on syrjivää sanoa, että yksikään wow-hahmoista ei ole homo. Loukkasit todella nuoren Anduinin sydäntä.</w:t>
        <w:br/>
        <w:br/>
        <w:t xml:space="preserve"> Wow-universumi on tavallaan rakennettu näin:</w:t>
        <w:br/>
        <w:br/>
        <w:t xml:space="preserve"> Ihmiset ovat oletusarvoisesti valkoisia länsimaisia miehiä tai ehkä sanotaanko, etuoikeutettuja valkoisia miehiä amerikkalaisia kristittyjä republikaaneja Yhdysvalloissa (tai miten jotkut pitävät tätä stereotyyppistä oletusasetusta). En aio syventyä tähän, sanon vain, miten se on stereotyyppisesti kuvattu.</w:t>
        <w:br/>
        <w:br/>
        <w:t xml:space="preserve"> Kääpiöt ovat skotlantilaisia, irlantilaista kulttuuria, silti kristittyjä.</w:t>
        <w:br/>
        <w:br/>
        <w:t xml:space="preserve"> Gnomit ovat vain outoja.</w:t>
        <w:br/>
        <w:br/>
        <w:t xml:space="preserve"> Yötontut He ovat tavallaan joko japanilaisia tai turkkilaisia, joten he edustavat joko japanilaista kulttuuria ja uskontoa tai muslimien uskoa ja kulttuuria, en ole varma. Luulen kuitenkin, että se on enemmän japanilaista.</w:t>
        <w:br/>
        <w:br/>
        <w:t xml:space="preserve"> Veritontut Vaikuttaa siltä, että ne perustuvat persialaiseen kulttuuriin tai johonkin sen kaltaiseen, joten ne edustaisivat sen kulttuuria ja uskontoa.</w:t>
        <w:br/>
        <w:br/>
        <w:t xml:space="preserve"> Pandarenit perustuvat ilmeisesti kiinalaiseen kulttuuriin ja buddhalaisuuteen.</w:t>
        <w:br/>
        <w:br/>
        <w:t xml:space="preserve"> Okei, lopetan tähän, mutta pointtini on, että useimmat kulttuurit ja uskonnot ovat jo edustettuina pelissä. Puhuessani siitä kohdasta, josta puhuit: "I say we need moskeijoita ja synagogia wowiin!".</w:t>
        <w:br/>
        <w:br/>
        <w:t xml:space="preserve"> Ymmärrätkö mitä yritän sanoa? Se on jo tehty, mutta fantasiamaisella tavalla.</w:t>
      </w:r>
    </w:p>
    <w:p>
      <w:r>
        <w:rPr>
          <w:b/>
          <w:u w:val="single"/>
        </w:rPr>
        <w:t xml:space="preserve">800166</w:t>
      </w:r>
    </w:p>
    <w:p>
      <w:r>
        <w:t xml:space="preserve">Äänestän sen puolesta, että World of Warcraftissa ei saa olla homoja.</w:t>
      </w:r>
    </w:p>
    <w:p>
      <w:r>
        <w:rPr>
          <w:b/>
          <w:u w:val="single"/>
        </w:rPr>
        <w:t xml:space="preserve">800167</w:t>
      </w:r>
    </w:p>
    <w:p>
      <w:r>
        <w:t xml:space="preserve">Kuten ihmiset ovat jo sanoneet, pelissä on jo hienovaraisia vihjeitä homohahmoista. En ymmärrä, miksi Blizzardin pitäisi mielistellä niitä, jotka vaativat tätä, loppujen lopuksi vain noin 1% ihmisistä on oikeasti homoja.</w:t>
      </w:r>
    </w:p>
    <w:p>
      <w:r>
        <w:rPr>
          <w:b/>
          <w:u w:val="single"/>
        </w:rPr>
        <w:t xml:space="preserve">800168</w:t>
      </w:r>
    </w:p>
    <w:p>
      <w:r>
        <w:t xml:space="preserve">26/11/2014 23:21Postannut</w:t>
        <w:br/>
        <w:t xml:space="preserve">60dc41e3fdd0d94f</w:t>
        <w:br/>
        <w:t xml:space="preserve">No kuten ihmiset ovat jo sanoneet, pelissä on jo hienovaraisia vihjeitä homohahmoista. En ymmärrä miksi Blizzardin pitäisi mielistellä tätä vaativia, onhan vain noin 1% ihmisistä oikeasti homoja.</w:t>
        <w:br/>
        <w:br/>
        <w:t xml:space="preserve"> Se on oikeastaan 10%.</w:t>
        <w:br/>
        <w:t xml:space="preserve"> Enkä ymmärrä, miksi Blizzardin pitäisi myöskään mielistellä ho-mofobisteja.</w:t>
      </w:r>
    </w:p>
    <w:p>
      <w:r>
        <w:rPr>
          <w:b/>
          <w:u w:val="single"/>
        </w:rPr>
        <w:t xml:space="preserve">800169</w:t>
      </w:r>
    </w:p>
    <w:p>
      <w:r>
        <w:t xml:space="preserve">Olen homo, ja tämä on syy siihen, että meitä vihataan niin helvetin paljon.</w:t>
        <w:br/>
        <w:br/>
        <w:t xml:space="preserve"> P.S USA:n versiossa on homojen valtakunta (enimmäkseen homoja).</w:t>
      </w:r>
    </w:p>
    <w:p>
      <w:r>
        <w:rPr>
          <w:b/>
          <w:u w:val="single"/>
        </w:rPr>
        <w:t xml:space="preserve">800170</w:t>
      </w:r>
    </w:p>
    <w:p>
      <w:r>
        <w:t xml:space="preserve">26/11/2014 19:05Postitettu</w:t>
        <w:br/>
        <w:t xml:space="preserve">18e0ee9aaa9e6390</w:t>
        <w:br/>
        <w:t xml:space="preserve">Miksi keksittiin pimeässä hohtavat kondomit?</w:t>
        <w:br/>
        <w:br/>
        <w:t xml:space="preserve"> Jotta homot voisivat käydä valomiekkatappeluita.</w:t>
        <w:br/>
        <w:br/>
        <w:t xml:space="preserve"> MILTÄ MYYJÄLTÄ HAEN TÄMÄN NYT!?</w:t>
      </w:r>
    </w:p>
    <w:p>
      <w:r>
        <w:rPr>
          <w:b/>
          <w:u w:val="single"/>
        </w:rPr>
        <w:t xml:space="preserve">800171</w:t>
      </w:r>
    </w:p>
    <w:p>
      <w:r>
        <w:t xml:space="preserve">27/11/2014 00:15Postannut</w:t>
        <w:br/>
        <w:t xml:space="preserve">5f39934ad98a875a</w:t>
        <w:br/>
        <w:t xml:space="preserve">Ok olen homo ja tämä on syy siihen, miksi meitä vihataan niin helvetin paljon.</w:t>
        <w:br/>
        <w:br/>
        <w:t xml:space="preserve"> P.S USA:n versiossa on homojen valtakunta (enimmäkseen homoja).</w:t>
        <w:br/>
        <w:br/>
        <w:t xml:space="preserve"> Realy? omg tämän pitäisi olla mahtavaa tehdä sama realmi myös eu:ssa :D, :P</w:t>
      </w:r>
    </w:p>
    <w:p>
      <w:r>
        <w:rPr>
          <w:b/>
          <w:u w:val="single"/>
        </w:rPr>
        <w:t xml:space="preserve">800172</w:t>
      </w:r>
    </w:p>
    <w:p>
      <w:r>
        <w:t xml:space="preserve">25/11/2014 14:52Lähettäjä</w:t>
        <w:br/>
        <w:t xml:space="preserve">47e9a322458edfb6</w:t>
        <w:br/>
        <w:t xml:space="preserve">OP:lle... Mielestäni Blizzard tarjoaa paljon hahmoja ja ominaisuuksia, jotka tukevat homoyhteisöä pelissä.</w:t>
        <w:br/>
        <w:br/>
        <w:t xml:space="preserve"> TÄMÄ.</w:t>
        <w:br/>
        <w:br/>
        <w:t xml:space="preserve"> Täysin samaa mieltä.</w:t>
      </w:r>
    </w:p>
    <w:p>
      <w:r>
        <w:rPr>
          <w:b/>
          <w:u w:val="single"/>
        </w:rPr>
        <w:t xml:space="preserve">800173</w:t>
      </w:r>
    </w:p>
    <w:p>
      <w:r>
        <w:t xml:space="preserve">27/11/2014 00:18Postannut 85d5d350b7fe3451</w:t>
        <w:br/>
        <w:br/>
        <w:t xml:space="preserve">27/11/2014 00:15Postannut 5f39934ad98a875a</w:t>
        <w:br/>
        <w:br/>
        <w:t xml:space="preserve">Ok olen homo ja tämä on syy miksi meitä vihataan niin helvetin paljon.P.S</w:t>
        <w:br/>
        <w:t xml:space="preserve">USA:n versiossa on homojen valtakunta (enimmäkseen homoja).</w:t>
        <w:br/>
        <w:br/>
        <w:t xml:space="preserve">Realy? omg tämän pitäisi olla mahtavaa tehdä sama valtakunta eu:ssa :D, :P</w:t>
        <w:br/>
        <w:br/>
        <w:t xml:space="preserve">Yeah!!! se oli jopa uutisissa kerran. rehellisesti sanottuna olen järkyttynyt</w:t>
        <w:br/>
        <w:t xml:space="preserve">ei ole jo olemassa, EU on enemmän homomyönteinen, Ruotsi, Norja jne.</w:t>
      </w:r>
    </w:p>
    <w:p>
      <w:r>
        <w:rPr>
          <w:b/>
          <w:u w:val="single"/>
        </w:rPr>
        <w:t xml:space="preserve">800174</w:t>
      </w:r>
    </w:p>
    <w:p>
      <w:r>
        <w:t xml:space="preserve">Olen samaa mieltä kanssasi. homoyhteisölle olisi hienoa ja mukavaa saada oma valtakuntansa :) ja olen varmasti siirtämässä hahmoani sinne.</w:t>
      </w:r>
    </w:p>
    <w:p>
      <w:r>
        <w:rPr>
          <w:b/>
          <w:u w:val="single"/>
        </w:rPr>
        <w:t xml:space="preserve">800175</w:t>
      </w:r>
    </w:p>
    <w:p>
      <w:r>
        <w:t xml:space="preserve">En haluaisi homohahmoja WoWiin.</w:t>
        <w:t xml:space="preserve">Siihen ei vain ole mitään tarvetta</w:t>
        <w:br/>
        <w:t xml:space="preserve">Se on fantasiaroolipeli, eikä peliä tarvitse seksualisoida, edes</w:t>
        <w:br/>
        <w:t xml:space="preserve">enemmän kuin tietyt transmogit. myös suuri vastareaktio, jonka tällainen</w:t>
        <w:br/>
        <w:t xml:space="preserve">kiistanalainen aihe saisi aikaan Blizzardille.</w:t>
        <w:t xml:space="preserve">Ei ole mitään mahdollisuutta</w:t>
        <w:br/>
        <w:t xml:space="preserve">blizzard pystyisi miellyttämään kaikkia näin kuumassa aiheessa.Miten</w:t>
        <w:br/>
        <w:t xml:space="preserve">tarkalleen ottaen luulet, että he saisivat aikaan tällaisen tarinankerronnan?Se on vain</w:t>
        <w:br/>
        <w:t xml:space="preserve">ei ole mahdollista minun silmissäni. EI halua.</w:t>
        <w:br/>
        <w:br/>
        <w:t xml:space="preserve">27/11/2014 00:33Posted by 85d5d350b7fe3451</w:t>
        <w:br/>
        <w:br/>
        <w:t xml:space="preserve">Olen samaa mieltä kanssasi. pitäisi olla hienoa ja mukavaa homoyhteisölle saada</w:t>
        <w:br/>
        <w:t xml:space="preserve">oma valtakunta :) ja im certanly transoprt minun charini sinne.</w:t>
        <w:br/>
        <w:br/>
        <w:t xml:space="preserve"> Segregated realms? Onko tämä jokin vitsi?Oikeasti.</w:t>
      </w:r>
    </w:p>
    <w:p>
      <w:r>
        <w:rPr>
          <w:b/>
          <w:u w:val="single"/>
        </w:rPr>
        <w:t xml:space="preserve">800176</w:t>
      </w:r>
    </w:p>
    <w:p>
      <w:r>
        <w:t xml:space="preserve">27/11/2014 00:57Postannut dd01439d8aae0a4f</w:t>
        <w:br/>
        <w:br/>
        <w:t xml:space="preserve">En haluaisi homohahmoja WoWiin.</w:t>
        <w:t xml:space="preserve">Siihen ei vain ole mitään tarvetta</w:t>
        <w:br/>
        <w:t xml:space="preserve">Se on fantasiaroolipeli ja ei ole mitään tarvetta seksualisoida peliä,</w:t>
        <w:br/>
        <w:t xml:space="preserve">vielä enemmän kuin tietyt transmogit. myös suuri vastareaktio, jonka</w:t>
        <w:br/>
        <w:t xml:space="preserve">näin kiistelty a</w:t>
        <w:t xml:space="preserve">ihe toisi Blizzardille. </w:t>
        <w:t xml:space="preserve">Me</w:t>
        <w:br/>
        <w:t xml:space="preserve">emme missään nimessä pystyisi miellyttämään kaikkia näin</w:t>
        <w:br/>
        <w:t xml:space="preserve">kuumassa aiheessa.Miten luulet heidän voivan toteuttaa tällaisen</w:t>
        <w:br/>
        <w:t xml:space="preserve">tarinankerronnan?Se ei vain ole mahdollista minun silmissäni.</w:t>
        <w:t xml:space="preserve">EI halua.</w:t>
        <w:br/>
        <w:br/>
        <w:t xml:space="preserve">sinulla on oma näkökulmasi emme tiedä mitään</w:t>
        <w:t xml:space="preserve">Blizzardin</w:t>
        <w:br/>
        <w:t xml:space="preserve"> </w:t>
        <w:t xml:space="preserve">näkökulmasta</w:t>
        <w:t xml:space="preserve">tähän aiheeseen.</w:t>
        <w:t xml:space="preserve">Btw heillä molemmilla on homo kehittäjiä,</w:t>
        <w:br/>
        <w:t xml:space="preserve">Game Masters, Designers, ja niin edelleen.</w:t>
        <w:t xml:space="preserve">Tämän pelin</w:t>
        <w:br/>
        <w:t xml:space="preserve">pitäisi olla</w:t>
        <w:t xml:space="preserve">erilainen, kunhan vain nostetaan PEGI 16:een tai 18:aan</w:t>
      </w:r>
    </w:p>
    <w:p>
      <w:r>
        <w:rPr>
          <w:b/>
          <w:u w:val="single"/>
        </w:rPr>
        <w:t xml:space="preserve">800177</w:t>
      </w:r>
    </w:p>
    <w:p>
      <w:r>
        <w:t xml:space="preserve">jossain on veri tonttu joka vihjaa että on homo mutta ei ole edes selvä , u "arvaa se" ...</w:t>
        <w:br/>
        <w:br/>
        <w:t xml:space="preserve">en näe tarvetta homo hahmoja voisin välittää mitä seksuaalisuutta on tahansa npc wow lol</w:t>
      </w:r>
    </w:p>
    <w:p>
      <w:r>
        <w:rPr>
          <w:b/>
          <w:u w:val="single"/>
        </w:rPr>
        <w:t xml:space="preserve">800178</w:t>
      </w:r>
    </w:p>
    <w:p>
      <w:r>
        <w:t xml:space="preserve">27/11/2014 00:57Postannut dd01439d8aae0a4f</w:t>
        <w:br/>
        <w:br/>
        <w:t xml:space="preserve">Segregated realms? Onko tämä vitsi?Oikeasti.</w:t>
        <w:br/>
        <w:br/>
        <w:t xml:space="preserve"> Ei se ole :D katsokaa perään ette tiedä sitä.</w:t>
        <w:t xml:space="preserve">Olen jo tehnyt</w:t>
        <w:br/>
        <w:t xml:space="preserve">tutkimuksia tästä Realmista, enkä ymmärrä miksi EU:ssa ei voi olla tällaisia</w:t>
        <w:br/>
        <w:t xml:space="preserve">asioita.</w:t>
        <w:t xml:space="preserve">Ja miksi en voisi siirtää hahmoni sinne, jos</w:t>
        <w:br/>
        <w:t xml:space="preserve">valtakunta " luultavasti on olemassa" ?</w:t>
        <w:t xml:space="preserve">( jos he aikovat tehdä tällaisen valtakunnan EU:hun)</w:t>
        <w:br/>
        <w:t xml:space="preserve">Ja on olemassa mahdollisuus siirtää hahmoni sinne.</w:t>
        <w:t xml:space="preserve">Tehcnikaly se on</w:t>
        <w:br/>
        <w:t xml:space="preserve">mahdollista tehdä tällainen valtakunta. Mutta kuka sanoi Segregated?</w:t>
        <w:t xml:space="preserve">Olen melko varma, että</w:t>
        <w:br/>
        <w:t xml:space="preserve">homopelaajat toivottavat jokaisen lämpimästi tervetulleeksi :D (anteeksi xD), joten ei ole</w:t>
        <w:br/>
        <w:t xml:space="preserve">tärkeää, että se on segregoitu, tehkää vain toinen valtakunta niille, jotka ovat</w:t>
        <w:br/>
        <w:t xml:space="preserve">homoja, siinä kaikki :D</w:t>
      </w:r>
    </w:p>
    <w:p>
      <w:r>
        <w:rPr>
          <w:b/>
          <w:u w:val="single"/>
        </w:rPr>
        <w:t xml:space="preserve">800179</w:t>
      </w:r>
    </w:p>
    <w:p>
      <w:r>
        <w:t xml:space="preserve">sinulla on oma näkökulmasi, emme tiedä mitään</w:t>
        <w:t xml:space="preserve">Blizzardin näkökulmasta</w:t>
        <w:br/>
        <w:t xml:space="preserve"> tässä aiheessa.</w:t>
        <w:t xml:space="preserve">Btw heillä molemmilla on homoja</w:t>
        <w:br/>
        <w:t xml:space="preserve">kehittäjiä, Game Mastereita, suunnittelijoita jne.</w:t>
        <w:t xml:space="preserve">Se mikä pitäisi tehdä tästä</w:t>
        <w:br/>
        <w:t xml:space="preserve">pelistä erilainen on vain nostaa PEGI 16 tai 18</w:t>
        <w:br/>
        <w:br/>
        <w:t xml:space="preserve"> Tottakai on blizzardin työntekijöitä jotka ovat !@##$%^-*!@ yms.</w:t>
        <w:t xml:space="preserve">Mitä</w:t>
        <w:br/>
        <w:t xml:space="preserve">sillä on tekemistä minkään kanssa.</w:t>
        <w:t xml:space="preserve">PEGI-luokituksen nostaminen 16-18+</w:t>
        <w:br/>
        <w:t xml:space="preserve">olisi idioottimaista ja menettäisi blizzardille tuhansia ja taas tuhansia lapsia jotka</w:t>
        <w:br/>
        <w:t xml:space="preserve">pelaavat peliä.</w:t>
        <w:t xml:space="preserve">Jonkin niinkin turhan kuin</w:t>
        <w:br/>
        <w:t xml:space="preserve">#$%^-*!@#$ NPC:n</w:t>
        <w:t xml:space="preserve">toteuttamisen seuraukset</w:t>
        <w:t xml:space="preserve">paljon suuremmat kuin positiiviset (mitkä positiiviset?)</w:t>
        <w:br/>
        <w:br/>
        <w:t xml:space="preserve">27/11/2014 01:11Posted by 85d5d350b7fe3451</w:t>
        <w:br/>
        <w:br/>
        <w:t xml:space="preserve">27/11/2014 00:57Posted by dd01439d8aae0a0a4f</w:t>
        <w:br/>
        <w:br/>
        <w:t xml:space="preserve">Segregated realms? Onko tämä joku vitsi?Oikeasti.</w:t>
        <w:br/>
        <w:br/>
        <w:t xml:space="preserve"> Ei se ole :D katsokaa perään ette tiedä sitä.</w:t>
        <w:t xml:space="preserve">Olen jo tehnyt</w:t>
        <w:br/>
        <w:t xml:space="preserve">tutkimuksia tästä Realmista, enkä ymmärrä miksi ei voi olla olemassa EU:ssa</w:t>
        <w:br/>
        <w:t xml:space="preserve">tällaisia asioita.</w:t>
        <w:t xml:space="preserve">Ja miksi en siirtäisi hahmoani sinne, jos</w:t>
        <w:br/>
        <w:t xml:space="preserve">valtakunta " luultavasti on olemassa" ?</w:t>
        <w:t xml:space="preserve">( jos he aikovat tehdä tällaisen valtakunnan EU:ssa</w:t>
        <w:br/>
        <w:t xml:space="preserve">ofc) Ja on olemassa mahdollisuus siirtää hahmoni sinne.</w:t>
        <w:t xml:space="preserve">Tehcnikaly</w:t>
        <w:br/>
        <w:t xml:space="preserve">on mahdollista tehdä tällainen valtakunta. Mutta kuka sanoi Segregated?</w:t>
        <w:t xml:space="preserve">Im hiljainen</w:t>
        <w:br/>
        <w:t xml:space="preserve">varma, että homopelaajat toivottavat lämpimästi tervetulleeksi jokaisen :D (anteeksi xD), joten se</w:t>
        <w:t xml:space="preserve">ei ole</w:t>
        <w:br/>
        <w:t xml:space="preserve"> tärkeää, että se on segregoitu, tehkää vain toinen valtakunta niille, jotka</w:t>
        <w:br/>
        <w:t xml:space="preserve">ovat homoja, siinä kaikki :D</w:t>
        <w:br/>
        <w:br/>
        <w:t xml:space="preserve">Jälleen kerran typerä idea ja turha. Miksi se on tarpeellista? Ei se ole.</w:t>
        <w:t xml:space="preserve">Kyllä se</w:t>
        <w:br/>
        <w:t xml:space="preserve">teknisesti mahdollista, mutta se on hemmetin turhaa. antakaa minulle yksi hyvä</w:t>
        <w:br/>
        <w:t xml:space="preserve">syy, miksi %^-*!@#$%^-yhteisö haluaisi oman valtakunnan itselleen, jos</w:t>
        <w:br/>
        <w:t xml:space="preserve">he "toivottaisivat kaikki tervetulleiksi"</w:t>
        <w:t xml:space="preserve">se ole täsmälleen sama kuin</w:t>
        <w:br/>
        <w:t xml:space="preserve">normaali valtakunta?Kerro yksi hyöty -*!@#$%%^-* NPC:stä?Pelaan</w:t>
        <w:br/>
        <w:t xml:space="preserve">WoWia pitääkseni hauskaa ja paetakseni reaalimaailman realismia.</w:t>
        <w:t xml:space="preserve">En halua</w:t>
        <w:t xml:space="preserve">että</w:t>
        <w:br/>
        <w:t xml:space="preserve"> tällainen paska seuraa minua fantasiapeliin</w:t>
      </w:r>
    </w:p>
    <w:p>
      <w:r>
        <w:rPr>
          <w:b/>
          <w:u w:val="single"/>
        </w:rPr>
        <w:t xml:space="preserve">800180</w:t>
      </w:r>
    </w:p>
    <w:p>
      <w:r>
        <w:t xml:space="preserve">26/11/2014 23:38Postannut eb94172be1229850</w:t>
        <w:br/>
        <w:br/>
        <w:t xml:space="preserve">26/11/2014 23:21Postannut 60dc41e3fdd0d94f</w:t>
        <w:br/>
        <w:br/>
        <w:t xml:space="preserve">No kuten ihmiset ovat jo sanoneet,</w:t>
        <w:t xml:space="preserve">pelissä on jo</w:t>
        <w:t xml:space="preserve">hienovaraisia vihjeitä homoista</w:t>
        <w:br/>
        <w:t xml:space="preserve">hahmoista.</w:t>
        <w:t xml:space="preserve">En ymmärrä miksi Blizzardin pitäisi mielistellä</w:t>
        <w:br/>
        <w:t xml:space="preserve">niitä jotka vaativat tätä, loppujen lopuksi vain noin 1% ihmisistä on</w:t>
        <w:br/>
        <w:t xml:space="preserve">oikeasti homoja.</w:t>
        <w:br/>
        <w:br/>
        <w:t xml:space="preserve"> Itse asiassa se on 10%.</w:t>
        <w:br/>
        <w:br/>
        <w:t xml:space="preserve">Mikä tarkoittaa, että luultavasti on ainakin yksi henkilö useimpien ihmisten raid-tiimissä,</w:t>
        <w:br/>
        <w:t xml:space="preserve">ainakin yksi jokaista muutamaa random dungeon-ajoa kohden, muutama ryhmässäsi joka kerta</w:t>
        <w:br/>
        <w:t xml:space="preserve">LFR:ssä, paljon useimmissa killoissa... Vain jotain ajateltavaa niille, jotka</w:t>
        <w:br/>
        <w:t xml:space="preserve">teeskentelevät, että tällaisia asioita ei ole olemassa :P :</w:t>
      </w:r>
    </w:p>
    <w:p>
      <w:r>
        <w:rPr>
          <w:b/>
          <w:u w:val="single"/>
        </w:rPr>
        <w:t xml:space="preserve">800181</w:t>
      </w:r>
    </w:p>
    <w:p>
      <w:r>
        <w:t xml:space="preserve">27/11/2014 00:33Posted by 85d5d350b7fe3451</w:t>
        <w:br/>
        <w:br/>
        <w:t xml:space="preserve">Olen samaa mieltä kanssasi. pitäisi olla hienoa ja mukavaa homoyhteisölle, että heillä on</w:t>
        <w:br/>
        <w:t xml:space="preserve">oma valtakunta :) ja im certanly transoprt charini sinne.</w:t>
        <w:br/>
        <w:br/>
        <w:t xml:space="preserve"> Tuo on kauhea idea.</w:t>
        <w:t xml:space="preserve">Tarkoitan, mitä hyötyä on siitä, että</w:t>
        <w:br/>
        <w:t xml:space="preserve">joukko homopelaajia</w:t>
        <w:t xml:space="preserve">lähetetään</w:t>
        <w:t xml:space="preserve">omalle valtakunnalleen?</w:t>
        <w:t xml:space="preserve">on</w:t>
        <w:t xml:space="preserve">joka tapauksessa</w:t>
        <w:t xml:space="preserve">valtavia ikäviä</w:t>
        <w:br/>
        <w:t xml:space="preserve">seurauksia, ja lisäksi suurin osa homopelaajista aikoo vain</w:t>
        <w:br/>
        <w:t xml:space="preserve">pysyä nykyisellä realmillaan, jossa kaikki heidän ystävänsä ja kiltansa jäsenet ovat.</w:t>
        <w:br/>
        <w:t xml:space="preserve">-Plus- se vain rohkaisisi trolleja tekemään hahmoja sinne ja olemaan</w:t>
        <w:br/>
        <w:t xml:space="preserve">massiivisen homofobisia. -Vakavasti, mitkä ovat -jotain- plussaa</w:t>
        <w:br/>
        <w:t xml:space="preserve">siitä, että homoille on oma valtakunta?</w:t>
      </w:r>
    </w:p>
    <w:p>
      <w:r>
        <w:rPr>
          <w:b/>
          <w:u w:val="single"/>
        </w:rPr>
        <w:t xml:space="preserve">800182</w:t>
      </w:r>
    </w:p>
    <w:p>
      <w:r>
        <w:t xml:space="preserve">&gt;Haluavat tulla hyväksytyiksi väestön keskuudessa</w:t>
        <w:br/>
        <w:t xml:space="preserve">"Perustetaan erilliset alueet vain meille homoille!"</w:t>
        <w:br/>
        <w:br/>
        <w:t xml:space="preserve"> Täysin järkevää.</w:t>
      </w:r>
    </w:p>
    <w:p>
      <w:r>
        <w:rPr>
          <w:b/>
          <w:u w:val="single"/>
        </w:rPr>
        <w:t xml:space="preserve">800183</w:t>
      </w:r>
    </w:p>
    <w:p>
      <w:r>
        <w:t xml:space="preserve">27/11/2014 00:57Postannut dd01439d8aae0a4f</w:t>
        <w:br/>
        <w:br/>
        <w:t xml:space="preserve">En haluaisi homohahmoja WoWiin.</w:t>
        <w:t xml:space="preserve">Siihen ei vain ole mitään tarvetta</w:t>
        <w:br/>
        <w:t xml:space="preserve">Se on fantasiaroolipeli eikä peliä tarvitse seksualisoida,</w:t>
        <w:br/>
        <w:t xml:space="preserve">vielä enemmän kuin tiettyjä transmogeja.</w:t>
        <w:br/>
        <w:br/>
        <w:t xml:space="preserve"> Et ole pelannut montaa fantasiaroolipeliä, ethän?</w:t>
        <w:t xml:space="preserve">Spoilereita luvassa.Final</w:t>
        <w:br/>
        <w:t xml:space="preserve">Fantasy VII - yksi kriittisimmin ylistetyistä fantasiaroolipeleistä</w:t>
        <w:br/>
        <w:t xml:space="preserve">päähenkilö pukeutui ristiin saadakseen tietoa.</w:t>
        <w:t xml:space="preserve">Hän sai vaatteet</w:t>
        <w:br/>
        <w:t xml:space="preserve">kuntosalilta, joka oli täynnä lihaksikkaita tyyppejä, joilla oli vahvoja homovihjailuja.Baldur's</w:t>
        <w:br/>
        <w:t xml:space="preserve">Gate 2 - antaa sinun maata oman sukupuolesi hahmojen kanssa</w:t>
        <w:br/>
        <w:t xml:space="preserve">bordellissa.Skyrim - Samaa sukupuolta olevia suhteita kaikkialla.</w:t>
        <w:br/>
        <w:t xml:space="preserve">Harrasta seksiä kaiken kanssa.Mass Effect-sarja -</w:t>
        <w:br/>
        <w:t xml:space="preserve">Antaa sinun solmia suhteita muukalaislajin kanssa, jossa samaa sukupuolta olevat</w:t>
        <w:br/>
        <w:t xml:space="preserve">parisuhteet ovat normaaleja.Dragon Age-sarja - kukaan</w:t>
        <w:br/>
        <w:t xml:space="preserve">ei</w:t>
        <w:t xml:space="preserve">välitä. Blight pilaa kaiken.</w:t>
        <w:t xml:space="preserve">Harrasta seksiä kenen kanssa haluat.Persona</w:t>
        <w:br/>
        <w:t xml:space="preserve">- yksi parhaiten kirjoitetuista homohahmoista on tässä sarjassa.</w:t>
        <w:t xml:space="preserve">Siellä ei ole</w:t>
        <w:br/>
        <w:t xml:space="preserve">mitään seksiä.</w:t>
        <w:t xml:space="preserve">Vain hahmo, joka kamppailee oman</w:t>
        <w:br/>
        <w:t xml:space="preserve">seksuaalisuutensa</w:t>
        <w:t xml:space="preserve">kanssa</w:t>
        <w:t xml:space="preserve">.Guild Wars 2 - kolme</w:t>
        <w:br/>
        <w:t xml:space="preserve">päähenkilöistä on lesboja.</w:t>
        <w:t xml:space="preserve">Rotu nimeltä Sylvari (kasvilaji</w:t>
        <w:br/>
        <w:t xml:space="preserve">lisäänny tavanomaisesti, vaan heidät kasvatetaan suuresta puusta heidän</w:t>
        <w:br/>
        <w:t xml:space="preserve">kotimaassaan.</w:t>
        <w:t xml:space="preserve">Näin ollen tavanomaiset lisääntymissuhteet ovat heille outoja.Grand</w:t>
        <w:br/>
        <w:t xml:space="preserve">Theft Auto - The Ballad of Gay Tony - Yksi päähenkilöistä</w:t>
        <w:br/>
        <w:t xml:space="preserve">"Gay Tony" Prince, on bi-seksuaali.The Walking</w:t>
        <w:br/>
        <w:t xml:space="preserve">Dead: The Game Season Two - Päähenkilö tapaa homoparin</w:t>
        <w:br/>
        <w:t xml:space="preserve">joka yrittää selvitä zombie-apokalypsistä.Fallout:</w:t>
        <w:br/>
        <w:t xml:space="preserve">New Vegas - pelissä on avoimesti lesbo seuraaja, joka jätti </w:t>
        <w:t xml:space="preserve">temppeliritarijärjestönsä</w:t>
        <w:br/>
        <w:t xml:space="preserve"> , koska hänen vanhempansa eivät hyväksyneet hänen suhteitaan.</w:t>
        <w:br/>
        <w:t xml:space="preserve">Secret World (MMORPG) - pelissä on homohahmoja kaikilla näyttämöalueilla</w:t>
        <w:br/>
        <w:t xml:space="preserve">3 fraktiosta.</w:t>
        <w:t xml:space="preserve">Yksi heistä sanoo sen selvästi, kun taas toisella on</w:t>
        <w:br/>
        <w:t xml:space="preserve">työpöydällään kuvia kumppanistaan.The Last of Us</w:t>
        <w:br/>
        <w:t xml:space="preserve">- Bill - sivuhahmo on homo.</w:t>
        <w:t xml:space="preserve">Sitä ei koskaan kerrota suoraan, mutta siitä</w:t>
        <w:br/>
        <w:t xml:space="preserve">huomautetaan pelaajan vuorovaikutuksessa hänen kanssaan.</w:t>
        <w:t xml:space="preserve">Täydellinen</w:t>
        <w:br/>
        <w:t xml:space="preserve">esimerkki siitä, miten homohahmot voidaan sisällyttää peleihin. BioShock</w:t>
        <w:br/>
        <w:t xml:space="preserve">- Rapturen vedenalainen kaupunki ei tuomitse samaa sukupuolta olevia suhteita</w:t>
        <w:br/>
        <w:t xml:space="preserve">kaupungin ääriliberaalin politiikan vuoksi. jotkut näistä peleistä ovat</w:t>
        <w:br/>
        <w:t xml:space="preserve">saavuttaneet hyvin, ellei jopa ikonisen aseman peleinä. Miksi?</w:t>
        <w:t xml:space="preserve">Ne olivat loistavia pelejä,</w:t>
        <w:br/>
        <w:t xml:space="preserve">jotka sen lisäksi, että olivat loistavia ja hauskoja pelata, eivät pelänneet kohdella</w:t>
        <w:br/>
        <w:t xml:space="preserve">yleisöään aikuisina ja sisällyttää samaa sukupuolta olevia suhteita kunnioitettavalla</w:t>
        <w:br/>
        <w:t xml:space="preserve">tavalla</w:t>
      </w:r>
    </w:p>
    <w:p>
      <w:r>
        <w:rPr>
          <w:b/>
          <w:u w:val="single"/>
        </w:rPr>
        <w:t xml:space="preserve">800184</w:t>
      </w:r>
    </w:p>
    <w:p>
      <w:r>
        <w:t xml:space="preserve">Homohahmojen lisääminen IP:hen on turhaa, en ole koskaan nähnyt kenelläkään olevan perusteltua syytä tehdä jostakin hahmosta homo. Pelkkä sanominen "joo, tuo kaveri on homo" ei tee hänestä homoa, se on vain kuukauden maku, joten lisäsit sen saadaksesi lisäpisteitä. Hienoa, mitä nyt?</w:t>
        <w:br/>
        <w:br/>
        <w:t xml:space="preserve"> Onko Dumbledore homo? Se ei lisännyt mitään hänen hahmoonsa. Rowling vain lisäsi sen, koska homouden hyväksyminen oli siistiä.</w:t>
        <w:br/>
        <w:br/>
        <w:t xml:space="preserve"> Toki blizzard voisi lisätä homohahmon, mutta sen pitäisi todella merkitä jotain, vaikuttaa hahmoon, muuttaa häntä.</w:t>
        <w:br/>
        <w:t xml:space="preserve"> En usko, että sitä voisi tehdä yli 12-vuotiaiden pelissä.</w:t>
      </w:r>
    </w:p>
    <w:p>
      <w:r>
        <w:rPr>
          <w:b/>
          <w:u w:val="single"/>
        </w:rPr>
        <w:t xml:space="preserve">800185</w:t>
      </w:r>
    </w:p>
    <w:p>
      <w:r>
        <w:t xml:space="preserve">Tähän kysymykseen on paljon yksinkertaisempi vastaus, ja se on se, että WoW on maailmanlaajuinen peli, jota pelataan kaikkialla maailmassa, mutta valitettavasti !@##$%^-*!@ityä ei kohdella yhtä tasa-arvoisesti kaikissa maissa. Olisit yllättynyt. Jos WoW alkaisi sisällyttää ja avoimesti tukea #$%^-*!@#$$ityä, niin sillä olisi todennäköisesti seurauksia pelin pelattavuuteen joissakin maissa.</w:t>
        <w:br/>
        <w:br/>
        <w:t xml:space="preserve"> Minusta ei myöskään tunnu siltä, että Blizzard tekisi vääryyttä jättämällä %^-*!@#$%%^ityn pois. Itse asiassa kunnioitan sitä, miten paljon he haluavat edistää tasa-arvoa, kuten täydellistä tasapainoa sukupuolten välillä pelissä (esimerkiksi lähes kaikki vartijat spawnaavat kumpi tahansa sukupuoli). Ehkä kymmenen vuoden päästä aletaan nähdä -*!@#$%^^-*ityä kohdeltavan reilusti.</w:t>
        <w:br/>
        <w:br/>
        <w:t xml:space="preserve"> Edit: Nvm, kunnioitukseni Blizzardia kohtaan laski juuri kilometrejä sen jälkeen kun he ovat suodattaneet h-seksuaalisuus-sanan. Mikä !@##$ on vialla foorumillanne.</w:t>
      </w:r>
    </w:p>
    <w:p>
      <w:r>
        <w:rPr>
          <w:b/>
          <w:u w:val="single"/>
        </w:rPr>
        <w:t xml:space="preserve">800186</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En ole lukenut vastauksia,joten tässä on minun 2 penniä asiasta,miksi tämä on edes ongelma? En ymmärrä ihmisten kiinnittymistä seksuaaliseen suuntautumiseen,&amp; miksi se pitää levittää koko maailmalle! Se, mitä teet makuuhuoneessa ja kenen kanssa, ei todellakaan kuulu kenellekään muulle kuin sinulle itsellesi.</w:t>
      </w:r>
    </w:p>
    <w:p>
      <w:r>
        <w:rPr>
          <w:b/>
          <w:u w:val="single"/>
        </w:rPr>
        <w:t xml:space="preserve">800187</w:t>
      </w:r>
    </w:p>
    <w:p>
      <w:r>
        <w:t xml:space="preserve">sinulla on oma näkökulmasi, emme tiedä mitään</w:t>
        <w:t xml:space="preserve">Blizzardin näkökulmasta</w:t>
        <w:br/>
        <w:t xml:space="preserve"> tässä aiheessa.</w:t>
        <w:t xml:space="preserve">Btw heillä molemmilla on homoja</w:t>
        <w:br/>
        <w:t xml:space="preserve">kehittäjiä, Game Mastereita, suunnittelijoita jne.</w:t>
        <w:t xml:space="preserve">Se mikä pitäisi tehdä tästä</w:t>
        <w:br/>
        <w:t xml:space="preserve">pelistä erilainen on vain nostaa PEGI 16 tai 18. Tietenkin</w:t>
        <w:br/>
        <w:t xml:space="preserve">on blizzardin työntekijöitä jotka ovat !@#$%^-*!@ ja niin edelleen.</w:t>
        <w:t xml:space="preserve">Mitä</w:t>
        <w:br/>
        <w:t xml:space="preserve">sillä on tekemistä minkään kanssa.</w:t>
        <w:t xml:space="preserve">PEGI-luokituksen nostaminen 16-18+</w:t>
        <w:br/>
        <w:t xml:space="preserve">olisi idioottimaista ja blizzard menettäisi tuhansia ja taas tuhansia lapsia jotka</w:t>
        <w:br/>
        <w:t xml:space="preserve">pelaavat peliä.</w:t>
        <w:t xml:space="preserve">Seuraukset jonkin niinkin turhan</w:t>
        <w:br/>
        <w:t xml:space="preserve">kuin #$%^-*!@#$ NPC:n</w:t>
        <w:t xml:space="preserve">käyttöönotosta</w:t>
        <w:t xml:space="preserve">paljon suuremmat kuin positiiviset (mitkä positiiviset?)27/11/2014</w:t>
        <w:br/>
        <w:t xml:space="preserve">01:11Posted by 85d5d350b7fe345127/11/2014 00:57Posted by</w:t>
        <w:br/>
        <w:t xml:space="preserve">dd01439d8aae0a4fSegregoituja realmeja?</w:t>
        <w:t xml:space="preserve">Onko tämä vitsi?Oikeasti.ei</w:t>
        <w:br/>
        <w:t xml:space="preserve">ei ole :D katsokaa perään ette tiedä sitä.</w:t>
        <w:t xml:space="preserve">Olen jo tehnyt</w:t>
        <w:br/>
        <w:t xml:space="preserve">tutkimuksia tästä Realmista, enkä ymmärrä miksi ei voi olla olemassa EU:ssa</w:t>
        <w:br/>
        <w:t xml:space="preserve">tällaisia asioita.</w:t>
        <w:t xml:space="preserve">Ja miksi en siirtäisi hahmoani sinne, jos</w:t>
        <w:br/>
        <w:t xml:space="preserve">valtakunta " luultavasti on olemassa" ?</w:t>
        <w:t xml:space="preserve">( jos he aikovat tehdä tällaisen valtakunnan EU:ssa</w:t>
        <w:br/>
        <w:t xml:space="preserve">ofc) Ja on olemassa mahdollisuus siirtää hahmoni sinne.</w:t>
        <w:t xml:space="preserve">Tehcnikaly</w:t>
        <w:br/>
        <w:t xml:space="preserve">on mahdollista tehdä tällainen valtakunta. Mutta kuka sanoi Segregated?</w:t>
        <w:t xml:space="preserve">Im hiljainen</w:t>
        <w:br/>
        <w:t xml:space="preserve">varma, että homopelaajat toivottavat lämpimästi tervetulleeksi jokaisen :D (anteeksi xD), joten se</w:t>
        <w:t xml:space="preserve">ei ole</w:t>
        <w:br/>
        <w:t xml:space="preserve"> tärkeää, että se on segregoitu, tehkää vain toinen valtakunta niille, jotka</w:t>
        <w:br/>
        <w:t xml:space="preserve">ovat homoja, siinä kaikki :DAgain, typerä idea ja turha.</w:t>
        <w:t xml:space="preserve">Miksi se</w:t>
        <w:br/>
        <w:t xml:space="preserve">on</w:t>
        <w:t xml:space="preserve">tarpeellinen? Ei se ole.</w:t>
        <w:t xml:space="preserve">Kyllä se on teknisesti mahdollista, mutta se on hemmetin</w:t>
        <w:br/>
        <w:t xml:space="preserve">turhaa. antakaa minulle yksi hyvä syy, miksi %^-*!@#$%^ yhteisö</w:t>
        <w:br/>
        <w:t xml:space="preserve">haluaisi oman valtakunnan itselleen, jos he "toivottaisivat</w:t>
        <w:t xml:space="preserve">kaikki</w:t>
        <w:t xml:space="preserve">lämpimästi tervetulleiksi</w:t>
        <w:br/>
        <w:t xml:space="preserve">".</w:t>
        <w:t xml:space="preserve">se ole aivan sama kuin normaali realm?Nimeä</w:t>
        <w:br/>
        <w:t xml:space="preserve">yksi hyöty -*!@#$%%^-* NPC:stä?Pelaan WoWia pitääkseni hauskaa ja</w:t>
        <w:br/>
        <w:t xml:space="preserve">paetakseni reaalimaailman realismia.</w:t>
        <w:t xml:space="preserve">En halua, että tällainen paska</w:t>
        <w:br/>
        <w:t xml:space="preserve">seuraa minua fantasiapeliin</w:t>
        <w:br/>
        <w:br/>
        <w:t xml:space="preserve">Ymmärsit väärin, tämä on vain vaihtoehto, koska emme halua mitään</w:t>
        <w:br/>
        <w:t xml:space="preserve">vastakkainasettelua tästä, joten siksi sanoin, että olisi kiva saada</w:t>
        <w:t xml:space="preserve">tällainen</w:t>
        <w:br/>
        <w:t xml:space="preserve"> valtakunta, toki voimme pelata toisiamme vastaan azerothin maailmassa.</w:t>
        <w:br/>
        <w:t xml:space="preserve">varmasti en halua olla erillään muista pelaajista.</w:t>
        <w:t xml:space="preserve">Mutta monet heistä</w:t>
        <w:br/>
        <w:t xml:space="preserve">eivät</w:t>
        <w:t xml:space="preserve">niin ennakkoluulottomia tällaisten asioiden suhteen. ja lisäksi</w:t>
        <w:br/>
        <w:t xml:space="preserve">lisääminen</w:t>
        <w:t xml:space="preserve">ei tarkoita, että jotain tällaista olisi NASTY.</w:t>
        <w:t xml:space="preserve">Seksuaalisuus ei ole ilkeä asia,</w:t>
        <w:br/>
        <w:t xml:space="preserve">pleople tekee siitä ilkeän, ei sanat itse</w:t>
      </w:r>
    </w:p>
    <w:p>
      <w:r>
        <w:rPr>
          <w:b/>
          <w:u w:val="single"/>
        </w:rPr>
        <w:t xml:space="preserve">800188</w:t>
      </w:r>
    </w:p>
    <w:p>
      <w:r>
        <w:t xml:space="preserve">Kannatan tätä ajatusta teoriassa. En vain ole varma, miten se voitaisiin toteuttaa. Ensimmäinen reaktioni oli, että Thrallin pitäisi olla homo, mutta hän on jo naimisissa. Joten, hmm, ehkä tehtävä, jossa Anduin ja Wrynn rakastuvat tai jotain. Kuten sanotaan, että jos on ystävänpäivätapahtuma, olisi tehtävä, jossa Anduin ja Wrathion rakastuisivat? Tai ehkä Jainan ja jonkun muun naisen (ei tule mieleen ketään juuri nyt).</w:t>
        <w:br/>
        <w:br/>
        <w:t xml:space="preserve"> No, joka tapauksessa kannatan ideaa. Niin ja haluan sanoa, miksi niin paljon dislikea OP:lle. Se vain saa minut ajattelemaan, että tarvitsemme tätä vielä enemmän, jos ihmiset vihaavat häntä siitä, että hän on "onnellinen" tai ottaa uusia ideoita.</w:t>
      </w:r>
    </w:p>
    <w:p>
      <w:r>
        <w:rPr>
          <w:b/>
          <w:u w:val="single"/>
        </w:rPr>
        <w:t xml:space="preserve">800189</w:t>
      </w:r>
    </w:p>
    <w:p>
      <w:r>
        <w:t xml:space="preserve">26/11/2014 23:38Postannut eb94172be1229850</w:t>
        <w:br/>
        <w:br/>
        <w:t xml:space="preserve">26/11/2014 23:21Postannut 60dc41e3fdd0d94f</w:t>
        <w:br/>
        <w:br/>
        <w:t xml:space="preserve">No kuten ihmiset ovat jo sanoneet,</w:t>
        <w:t xml:space="preserve">pelissä on jo</w:t>
        <w:t xml:space="preserve">hienovaraisia vihjeitä homoista</w:t>
        <w:br/>
        <w:t xml:space="preserve">hahmoista.</w:t>
        <w:t xml:space="preserve">En ymmärrä miksi Blizzardin pitäisi mielistellä</w:t>
        <w:br/>
        <w:t xml:space="preserve">niitä jotka vaativat tätä, loppujen lopuksi vain noin 1% ihmisistä on</w:t>
        <w:br/>
        <w:t xml:space="preserve">oikeasti homoja.</w:t>
        <w:br/>
        <w:br/>
        <w:t xml:space="preserve">Itse asiassa se on 10 %. enkä myöskään ymmärrä, miksi Blizzardin pitäisi mielistellä</w:t>
        <w:br/>
        <w:t xml:space="preserve">ho-mofobeja.</w:t>
        <w:br/>
        <w:br/>
        <w:t xml:space="preserve">Ei ole, tuo myytti kumottiin jo kauan sitten, kun tällaista</w:t>
        <w:br/>
        <w:t xml:space="preserve">tietoa alettiin kerätä laajamittaisissa kyselytutkimuksissa ja väestönlaskennassa.</w:t>
        <w:br/>
        <w:t xml:space="preserve">todellisuus on, että se on vain noin 1%. Blizzard ei ole mielistelemässä</w:t>
        <w:br/>
        <w:t xml:space="preserve">ho-mofobeja, vaan he tekivät pelin, jossa on jo joitakin ho-moseksuaalisia</w:t>
        <w:br/>
        <w:t xml:space="preserve">hahmoja, ja ihmiset valittavat siitä, että mikä tahansa vähemmistö, johon he</w:t>
        <w:br/>
        <w:t xml:space="preserve">kuuluvat, ei ole "edustettuna</w:t>
      </w:r>
      <w:r>
        <w:t xml:space="preserve">Minä sanon, että lopettakaa valittaminen jostain</w:t>
        <w:br/>
        <w:t xml:space="preserve">jolla ei ole edes väliä.</w:t>
        <w:t xml:space="preserve">Ovatko ihmiset niin epävarmoja</w:t>
        <w:br/>
        <w:t xml:space="preserve">seksuaalisuudestaan, että heidän on nähtävä paljon kaltaisiaan ihmisiä jokaisessa pelissä</w:t>
        <w:br/>
        <w:t xml:space="preserve">jota he pelaavat</w:t>
      </w:r>
    </w:p>
    <w:p>
      <w:r>
        <w:rPr>
          <w:b/>
          <w:u w:val="single"/>
        </w:rPr>
        <w:t xml:space="preserve">800190</w:t>
      </w:r>
    </w:p>
    <w:p>
      <w:r>
        <w:t xml:space="preserve">Tosiasia on, että jos he tekisivät niin, se veisi pois sen tosiasian, että tämä peli on fantasiamaailma, sillä seksuaalisuudesta ei koskaan puhuta, vaan se vain oletetaan, joten ei ole mitään tarvetta eikä vaatimusta, että se olisi sisällytetty peliin.</w:t>
        <w:br/>
        <w:br/>
        <w:t xml:space="preserve"> Mutta jos he tekisivät sen, niin miksi ei myös kaikkia muita outoja ja ihmeellisiä elämäntapavalintoja, joita on olemassa, se luultavasti avaisi tulvaportit jokaiselle ryhmälle, joka pelaa wowia.</w:t>
        <w:br/>
        <w:br/>
        <w:t xml:space="preserve"> Eräs työkaverini on homo, ja hän sanoo usein, ettei hänen mielestään ole mitään tarvetta saada seksuaalisuuttaan huudettua "rakennusten huipulta", hän tietää kuka hän on, samoin kuin hänen perheensä ja läheiset ystävänsä, eikä sillä olisi mitään merkitystä hänen elämälleen, jos koko maailma tietäisi, kuka ja mikä hän on.</w:t>
        <w:br/>
        <w:br/>
        <w:t xml:space="preserve"> Joten minusta seksuaalisuus on pidettävä niin epäselvänä kuin se nyt on, se ei todellakaan "lisää" mitään syvyyttä peliin.</w:t>
        <w:br/>
        <w:br/>
        <w:t xml:space="preserve"> Pidä huolta itsestäsi ja toivotan sinulle onnea elämässäsi.</w:t>
      </w:r>
    </w:p>
    <w:p>
      <w:r>
        <w:rPr>
          <w:b/>
          <w:u w:val="single"/>
        </w:rPr>
        <w:t xml:space="preserve">800191</w:t>
      </w:r>
    </w:p>
    <w:p>
      <w:r>
        <w:t xml:space="preserve">Loppujen lopuksi vihainen örkki/ihminen (rotu), joka heiluttaa kirvestä, voi olla minkä tahansa sukupuolisen suuntautumisen omaava... imo, sillä ei ole väliä, kunhan nykyinen tapa, jolla asiat kuvataan, ei aiheuta ahdistusta tai loukkausta pelaajille :)</w:t>
        <w:br/>
        <w:br/>
        <w:t xml:space="preserve">En näköjään osaa kirjoittaa seksuaaliseen suuntautumiseen käytettyjä termejä, joten linkitän ne tänne:</w:t>
        <w:br/>
        <w:br/>
        <w:t xml:space="preserve">https://en.wikipedia.org/wiki/Sexual_orientation</w:t>
      </w:r>
    </w:p>
    <w:p>
      <w:r>
        <w:rPr>
          <w:b/>
          <w:u w:val="single"/>
        </w:rPr>
        <w:t xml:space="preserve">800192</w:t>
      </w:r>
    </w:p>
    <w:p>
      <w:r>
        <w:t xml:space="preserve">Miten hahmosta voi tehdä homon?</w:t>
        <w:br/>
        <w:t xml:space="preserve">Älkää käsittäkö minua väärin, kannatan LGBT-oikeuksia IRL:ssä, mutta kun sanotte tällaista paskaa, te itse teette eron, erottelun</w:t>
      </w:r>
    </w:p>
    <w:p>
      <w:r>
        <w:rPr>
          <w:b/>
          <w:u w:val="single"/>
        </w:rPr>
        <w:t xml:space="preserve">800193</w:t>
      </w:r>
    </w:p>
    <w:p>
      <w:r>
        <w:t xml:space="preserve">27/11/2014 08:03Postannut</w:t>
        <w:br/>
        <w:t xml:space="preserve">c729e538ce73e477</w:t>
        <w:br/>
        <w:t xml:space="preserve">Toki blizzard voisi lisätä homohahmon, mutta sen pitäisi oikeasti merkitä jotain, vaikuttaa hahmoon, muuttaa häntä.</w:t>
        <w:br/>
        <w:t xml:space="preserve"> En usko, että sitä voisi tehdä 12+ pelissä.</w:t>
        <w:br/>
        <w:br/>
        <w:t xml:space="preserve"> Olen pahoillani, mutta en näe yhteyttä noiden kahden lauseen välillä. Mitä väärää siinä on, että alaikäiset näkevät homohahmoja?</w:t>
      </w:r>
    </w:p>
    <w:p>
      <w:r>
        <w:rPr>
          <w:b/>
          <w:u w:val="single"/>
        </w:rPr>
        <w:t xml:space="preserve">800194</w:t>
      </w:r>
    </w:p>
    <w:p>
      <w:r>
        <w:t xml:space="preserve">27/11/2014 09:02Postannut</w:t>
        <w:br/>
        <w:t xml:space="preserve">b4b0cb21de0a60f6</w:t>
        <w:br/>
        <w:t xml:space="preserve">Loppujen lopuksi vihainen örkki/ihminen (rotu), joka heiluttaa kirvestä, voi olla minkä tahansa sukupuolisen suuntautumisen omaava... imo, sillä ei yksinkertaisesti ole väliä, kunhan nykyinen tapa, jolla asiat kuvataan, ei aiheuta ahdistusta tai loukkausta pelaajille :)</w:t>
        <w:br/>
        <w:br/>
        <w:t xml:space="preserve">Näyttää siltä, etten osaa kirjoittaa seksuaaliseen suuntautumiseen käytettyjä termejä, joten linkitä ne tänne:</w:t>
        <w:br/>
        <w:br/>
        <w:t xml:space="preserve">https://en.wikipedia.org/wiki/Sexual_orientation</w:t>
        <w:br/>
        <w:br/>
        <w:t xml:space="preserve">Ymmärrän, mitä tarkoitat. Mutta katsokaa, minä näen asian näin. Tämä peli on tehty yli 10 vuotta sitten, ja asiat ovat muuttuneet sen jälkeen. Kuten joku mainitsi hieman aiemmin tässä ketjussa, nykyään on paljon pelejä, joihin tämä on sisällytetty, vain saadakseen aikaan kannanoton. Neutraalius toimii, jos ei halua loukata... ketä? Joo, luulenpa että tiedät kuka "loukkaantuisi" jos wow aktiivisesti ottaisi taistelun ja laittaisi iloisia hahmoja. Pitäisikö meidän välittää tuollaisista ihmisistä ja siitä, mistä he loukkaantuvat ja mielistellä heitä? Tarkoitan että jos sinulla ei oikeasti ole mitään iloisia ihmisiä vastaan miksi välittää tai loukkaantua jos Blizzard päättää tukea pelin kautta.</w:t>
        <w:br/>
        <w:br/>
        <w:t xml:space="preserve"> Onnellisten ihmisten oikeuksien puolesta taistellaan vielä nykyäänkin. Katsokaa esimerkiksi joitakin lakeja Venäjällä ja muissa maissa. Voit vain istua ja olla neutraali tai ottaa kilven, haarniskan ja jännittää jousen, tuoda esiin sen mahtavan taistelukirveen ja ryhtyä taisteluun.</w:t>
      </w:r>
    </w:p>
    <w:p>
      <w:r>
        <w:rPr>
          <w:b/>
          <w:u w:val="single"/>
        </w:rPr>
        <w:t xml:space="preserve">800195</w:t>
      </w:r>
    </w:p>
    <w:p>
      <w:r>
        <w:t xml:space="preserve">27/11/2014 09:13Posted by c6535d4eb1dc5adb</w:t>
        <w:br/>
        <w:br/>
        <w:t xml:space="preserve">tosissaan? miten hahmosta edes tehdään homo?älä ymmärrä minua väärin,</w:t>
        <w:br/>
        <w:t xml:space="preserve">kannatan LGBT-oikeuksia IRL, mutta kun sanot tällaista paskaa, olet</w:t>
        <w:br/>
        <w:t xml:space="preserve">se</w:t>
        <w:t xml:space="preserve">, joka luo eroa, erottelua.</w:t>
        <w:br/>
        <w:br/>
        <w:t xml:space="preserve">Kannatan tätä 100-prosenttisesti. erilainen seksuaalinen maku ei mill</w:t>
        <w:br/>
        <w:t xml:space="preserve">muuta fyysistä tai sosiaalista ulkonäköäsi.</w:t>
        <w:t xml:space="preserve">Se, kenen kanssa menet sänkyyn, on sinun</w:t>
        <w:br/>
        <w:t xml:space="preserve">valintasi ja vain sinun valintasi, siinä mielessä, että sen ei pitäisi koskea ketään</w:t>
        <w:t xml:space="preserve">muuta</w:t>
        <w:br/>
        <w:t xml:space="preserve"> . Tämä säie on huono ja sen ainoa tarkoitus on oikeastaan vain</w:t>
        <w:br/>
        <w:t xml:space="preserve">säikeen luojan huomionhuoraaminen.</w:t>
      </w:r>
    </w:p>
    <w:p>
      <w:r>
        <w:rPr>
          <w:b/>
          <w:u w:val="single"/>
        </w:rPr>
        <w:t xml:space="preserve">800196</w:t>
      </w:r>
    </w:p>
    <w:p>
      <w:r>
        <w:t xml:space="preserve">27/11/2014 09:17Postannut</w:t>
        <w:br/>
        <w:t xml:space="preserve">f2b3f9df2f068725</w:t>
        <w:br/>
        <w:t xml:space="preserve">Olen pahoillani, mutta en näe yhteyttä näiden kahden lauseen välillä. Mitä vikaa siinä on, että alaikäiset näkevät homohahmoja?</w:t>
        <w:br/>
        <w:br/>
        <w:t xml:space="preserve"> Koska jotkut saattavat ajatella, että homous voi vaikuttaa heidän lapseensa. Mikä ei pidä ollenkaan paikkaansa. Olen nähnyt sen monta kertaa televisiossa, oikeassa elämässä, lukenut siitä, jne.... Ja he pelkäävät, että tämä voi olla muokata heidän seksuaalinen orrientacion pois muodosta, mikä ei ole totta, jos te kaikki luette artikkelin, mitä tuo seksikäs orkki linkitti foorumilla yläpuolellamme. Se kertoo paljon seksuaalisesta orientaatiosta. Mutta mitä siinä ei mainita, on ihmisten pelko, tai kutsukaa sitä miksi haluatte. Se on itse asiassa joskus vaikeaa heille kohdata tämä. Ja tietysti meidän kaikkien on oltava samaa mieltä siitä, että tietokonepelit voivat myös houkutella lapsia käyttäytymään. Olette luultavasti kuulleet tai lukeneet monia artikkeleita aiheesta: Tämä lapsi tai kaveri kuoli, kun he pelasivat wowia. Ajattele nyt sitä, miten tällainen artikkeli voitaisiin nähdä: 12-vuotiaasta lapsesta tuli homo pelatessaan wowia. Wich ei ole mitään järkeä ollenkaan, koska jos olet lukenut tuon artikkelin tuosta wikipedia-linkistä, voit ymmärtää koko seksuaalisuuden. Ja se tekee selväksi, että se ei liity peliin. Se perustuu ihmisten näkökulmaan ja heidän avoimeen mieleensä. Ne, jotka pystyvät hyväksymään erilaiset seksuaaliset suuntautumiset, eivät välitä tästä, eivätkä he näe siinä mitään ongelmaa. Mutta huomatkaa, että tämä ei tarkoita sitä, että kaikilla olisi sama näkökulma tähän aiheeseen. Minun mielestäni tämä ei varmasti vahingoita ketään, jos se pysyy linjassa.</w:t>
      </w:r>
    </w:p>
    <w:p>
      <w:r>
        <w:rPr>
          <w:b/>
          <w:u w:val="single"/>
        </w:rPr>
        <w:t xml:space="preserve">800197</w:t>
      </w:r>
    </w:p>
    <w:p>
      <w:r>
        <w:t xml:space="preserve">27/11/2014 08:47Postannut 60dc41e3fdd0d94f</w:t>
        <w:br/>
        <w:br/>
        <w:t xml:space="preserve">26/11/2014 23:38Postannut eb94172be1229850</w:t>
        <w:br/>
        <w:br/>
        <w:t xml:space="preserve">...Se on 10% itse asiassa.</w:t>
        <w:t xml:space="preserve">Enkä</w:t>
        <w:br/>
        <w:t xml:space="preserve"> ymmärrä, miksi Blizzardin pitäisi myöskään mielistellä ho-mofobeja.</w:t>
        <w:br/>
        <w:br/>
        <w:t xml:space="preserve">Ei se ole, tuo myytti hälveni jo kauan sitten, kun tällaisia</w:t>
        <w:br/>
        <w:t xml:space="preserve">tietoja alettiin kerätä laajamittaisilla kyselytutkimuksilla ja väestönlaskennalla.</w:t>
        <w:br/>
        <w:t xml:space="preserve">todellisuus on vain noin 1%.</w:t>
        <w:br/>
        <w:br/>
        <w:t xml:space="preserve"> Keskimäärin 1 % ei ole totta. Tutkikaa asiaa.</w:t>
        <w:t xml:space="preserve">Luvut ovat suurempia jopa</w:t>
        <w:br/>
        <w:t xml:space="preserve">viimeaikaisissa väestölaskennoissa. 10 prosentin luvun keksi ensinnäkin Kinsey</w:t>
        <w:br/>
        <w:t xml:space="preserve">tutkiessaan amerikkalaisten miesten ja naisten seksuaalista käyttäytymistä.</w:t>
        <w:t xml:space="preserve">Kuitenkin</w:t>
        <w:br/>
        <w:t xml:space="preserve">myöhemmät tutkimukset ovat osoittaneet, että luku vaihtelee alueittain ja</w:t>
        <w:br/>
        <w:t xml:space="preserve">maasta toiseen.Vaikka on totta, että joissakin väestölaskennoissa</w:t>
        <w:br/>
        <w:t xml:space="preserve">luku</w:t>
        <w:t xml:space="preserve">on</w:t>
        <w:t xml:space="preserve">laskettu noin 0,8 prosenttiin, nämä luvut</w:t>
        <w:br/>
        <w:t xml:space="preserve">laskettu tietyissä maissa ja alueilla, joissa ihmiset eivät pidä</w:t>
        <w:br/>
        <w:t xml:space="preserve">!@#$%^-*!@sukupuolisuutta normaalina</w:t>
        <w:t xml:space="preserve">amerikkalaista väestölaskentaa, siellä oli</w:t>
        <w:br/>
        <w:t xml:space="preserve">ilmeisesti paljon enemmän homoja ja lesboja itä- ja länsirannikolla</w:t>
        <w:br/>
        <w:t xml:space="preserve">Yhdysvalloissa, jotka suhtautuvat yleensä vapaamielisemmin LGBT-ihmisiin. tämä tarkoittaa</w:t>
        <w:br/>
        <w:t xml:space="preserve">sitä, että tämäntyyppisissä väestölaskennoissa on virhemarginaali, joka on paikallisesti ja</w:t>
        <w:br/>
        <w:t xml:space="preserve">kulttuurisesti saneltu.</w:t>
        <w:t xml:space="preserve">Jotkut ihmiset joko kieltävät asian tai eivät kerro siitä kenellekään</w:t>
        <w:br/>
        <w:t xml:space="preserve">ollenkaan. näissä luvuissa on se metodinen virhe, että ensin</w:t>
        <w:br/>
        <w:t xml:space="preserve">luotetaan siihen, että osallistujat vastaavat rehellisesti.</w:t>
        <w:t xml:space="preserve">Tämä näkyy</w:t>
        <w:br/>
        <w:t xml:space="preserve">luvuissa, joissa lähinnä nuoret ihmiset myöntävät olevansa homoja tai</w:t>
        <w:br/>
        <w:t xml:space="preserve">lesboja, kun taas iäkkäämmät ihmiset eivät ilmeisesti ole olleet homoja lainkaan.Toiseksi</w:t>
        <w:br/>
        <w:t xml:space="preserve">luvuissa ei oteta huomioon vuosittaista kehitystä.</w:t>
        <w:t xml:space="preserve">Eli miltä asiat</w:t>
        <w:br/>
        <w:t xml:space="preserve">näyttäisivät, jos samoilta ihmisiltä kysyttäisiin muutaman vuoden kuluttua.</w:t>
        <w:t xml:space="preserve">Ei ole epätavallista,</w:t>
        <w:br/>
        <w:t xml:space="preserve">että homoseksuaalit odottavat iät ja ajat ennen kuin tulevat kaapista ulos.</w:t>
        <w:br/>
        <w:t xml:space="preserve">kulttuurin näkökulmasta tämä on järkevää, koska nuoremmat sukupolvet ovat</w:t>
        <w:br/>
        <w:t xml:space="preserve">olleet avoimempia ja taipuvaisempia identifioitumaan avoimesti homoksi, lesboksi tai bi:ksi</w:t>
      </w:r>
      <w:r>
        <w:br/>
        <w:t xml:space="preserve">alalla on tapahtunut edistystä.</w:t>
        <w:t xml:space="preserve">Näissä väestölaskennoissa ei kuitenkaan</w:t>
        <w:br/>
        <w:t xml:space="preserve">seuraavia seikkoja:1. Ihmiset, jotka suoranaisesti valehtelivat väestölaskennassa.2. Salatut</w:t>
        <w:br/>
        <w:t xml:space="preserve">homot tai lesbot3.</w:t>
        <w:t xml:space="preserve">Tietämättömyyttä siitä, mitä tarkoittaa olla homo tai</w:t>
        <w:br/>
        <w:t xml:space="preserve">lesbo (aka. vastaanottaja ei ymmärrä, mitä kysytään.</w:t>
        <w:t xml:space="preserve">Lähes</w:t>
        <w:br/>
        <w:t xml:space="preserve">2 % vastasi "Muu" ja 2 % "En tiedä" Williams-instituutin tutkimuksessa</w:t>
        <w:br/>
        <w:t xml:space="preserve">amerikkalaisten seksuaali-identiteetistä).Jos tarkastellaan väestölaskentoja, joissa</w:t>
        <w:br/>
        <w:t xml:space="preserve">#$%^-*!@#$$ity oli paljon hyväksytympää, luvut nousivat jopa 4 %:iin -</w:t>
        <w:t xml:space="preserve">lukuun ottamatta</w:t>
        <w:br/>
        <w:t xml:space="preserve"> bi- ja transseksuaalien lukumäärää.Lisäksi jokaisessa tutkimuksessa on</w:t>
        <w:br/>
        <w:t xml:space="preserve">osoittautunut, että homoseksuaaleiksi identifioituvien ihmisten määrä kasvaa, mitä pidemmälle</w:t>
        <w:br/>
        <w:t xml:space="preserve">vuoden 2000</w:t>
      </w:r>
      <w:r>
        <w:t xml:space="preserve">Ei ole yllättävää, että määrä nousi jopa 3 prosenttiin keskimäärin</w:t>
        <w:br/>
        <w:t xml:space="preserve">vuosina 2011-2014Kaikki nämä luvut eivät tietenkään sisällä</w:t>
        <w:br/>
        <w:t xml:space="preserve">bi-sukupuolisiksi itsensä identifioivien määrää, joka oli myös osa</w:t>
        <w:br/>
        <w:t xml:space="preserve">Kinseyn alkuperäistä 10 prosentin lukua. Kun tämä on tehty.</w:t>
        <w:t xml:space="preserve">Luvut vaihtelevat</w:t>
        <w:br/>
        <w:t xml:space="preserve">eri maissa 9-15 %:n välillä. tämä on johtanut siihen, että</w:t>
        <w:t xml:space="preserve">vaikka</w:t>
        <w:br/>
        <w:t xml:space="preserve"> Kinseyn luvut saattoivat alun perin olla korkeat, ei</w:t>
        <w:br/>
        <w:t xml:space="preserve">lopullista johtopäätöstä siitä, etteivätkö nekään olisi oikeita.</w:t>
        <w:t xml:space="preserve">Suurin ongelma tässä on</w:t>
        <w:br/>
        <w:t xml:space="preserve">se, että tämäntyyppisiä väestötutkimuksia on vaikea tehdä, koska ne perustuvat</w:t>
        <w:br/>
        <w:t xml:space="preserve">osallistujan rehellisyyteen hyvin henkilökohtaisessa</w:t>
      </w:r>
      <w:r>
        <w:t xml:space="preserve">Ihmisen</w:t>
        <w:br/>
        <w:t xml:space="preserve">mieli on monimutkainen, ja sitä on hyvin vaikea käyttää ratkaisevassa argumentissa, mikä</w:t>
        <w:br/>
        <w:t xml:space="preserve">johdattaa minut viimeiseen pointtiini: Vaikka 1 % on siis sopivan alhainen luku</w:t>
        <w:br/>
        <w:t xml:space="preserve">vetää argumentin vuoksi, se ei ole täysin oikea.</w:t>
        <w:t xml:space="preserve">Lisäksi se</w:t>
        <w:br/>
        <w:t xml:space="preserve">ei edelleenkään anna mitään oikeutusta väitteelle, että koska</w:t>
        <w:br/>
        <w:t xml:space="preserve">ihmisiä, jotka pelaavat peliä, on vähän, ei pitäisi olla jonkinlaista sisällyttämistä</w:t>
        <w:br/>
        <w:t xml:space="preserve">sinulla ei ole aavistustakaan siitä, pitääkö näkemäsi luku paikkansa, kun kyse</w:t>
        <w:br/>
        <w:t xml:space="preserve">WoWin väestörakenteesta, ja toiseksi 10</w:t>
        <w:br/>
        <w:t xml:space="preserve">miljoonan pela</w:t>
        <w:t xml:space="preserve">pelaajakannasta</w:t>
        <w:t xml:space="preserve">100 000 tilaajasta, mikä on</w:t>
        <w:br/>
        <w:t xml:space="preserve">melko huomattava määrä ihmisiä (jos käytämme sinun lukuasi).</w:t>
        <w:br/>
        <w:t xml:space="preserve">Lisäksi</w:t>
        <w:t xml:space="preserve">oletat, että kaikki heterot eivät näe</w:t>
        <w:br/>
        <w:t xml:space="preserve">homohahmojen sisällyttämistä peliin</w:t>
        <w:t xml:space="preserve">Tämä on kaukana</w:t>
        <w:br/>
        <w:t xml:space="preserve">totuudesta, ja väitteesi perusteella saat sen kuulostamaan siltä, että vain 1 %</w:t>
        <w:br/>
        <w:t xml:space="preserve">pelaajakannasta haluaa tätä.</w:t>
        <w:t xml:space="preserve">Jos lukisit tämän viestiketjun, näkisit, että jotkut</w:t>
        <w:br/>
        <w:t xml:space="preserve">ihmiset, joiden oletan olevan heteroita, puhuvat enemmän homojen edustuksen puolesta kuin</w:t>
        <w:br/>
        <w:t xml:space="preserve">ne, jotka identifioivat itsensä homoksi. Lopuksi - vaikka</w:t>
        <w:br/>
        <w:t xml:space="preserve">luvussasi on jonkin verran arvoa, se ei riitä tilastolliseksi</w:t>
        <w:br/>
        <w:t xml:space="preserve">argumentiksi homohahmojen esittämistä WoWissa vastaan.</w:t>
        <w:t xml:space="preserve">Yksinkertaisesti siitä syystä, että</w:t>
        <w:br/>
        <w:t xml:space="preserve">luvut eivät ole tarkkoja ja että luku ei välttämättä edes päde</w:t>
        <w:br/>
        <w:t xml:space="preserve">WoWin väestöryhmään. ja se osa %^-*-fobioista. sinulla</w:t>
        <w:t xml:space="preserve">ei ole</w:t>
        <w:br/>
        <w:t xml:space="preserve"> mitään oikeutta sanoa ihmisille, mitä heidän pitäisi tai ei pitäisi välittää.</w:t>
        <w:br/>
        <w:t xml:space="preserve">Toiseksi, jos et ole homo, sinulla ei ole mitään oikeutta kertoa homoille,</w:t>
        <w:br/>
        <w:t xml:space="preserve">miten</w:t>
        <w:t xml:space="preserve">heidän pitäisi tai ei pitäisi suhtautua johonkin asiaan.</w:t>
        <w:t xml:space="preserve">Se, että jokin asia ei</w:t>
        <w:br/>
        <w:t xml:space="preserve">ole sinulle tärkeä, ei tee siitä vähemmän</w:t>
        <w:br/>
        <w:t xml:space="preserve">siitä kiinnostuneille ihmisille. - Ei, jos sillä TODELLA ei olisi merkitystä, et</w:t>
        <w:br/>
        <w:t xml:space="preserve">olisi täällä väittelemässä parempaa edustusta vastaan.</w:t>
        <w:t xml:space="preserve">Jos sillä TODELLA ei olisi väliä,</w:t>
        <w:br/>
        <w:t xml:space="preserve">sinua ei haittaisi se lainkaan.Ei, olet täällä, koska tunsit</w:t>
        <w:br/>
        <w:t xml:space="preserve">tarvetta kertoa muille ihmisille SINUN havaitsemistasi totuuksista HÄNEN ongelmistaan.</w:t>
        <w:br/>
        <w:t xml:space="preserve">Jostain minulle käsittämättömästä syystä sinun täytyy puolustaa WoW:n nykyistä lähestymistapaa siihen,</w:t>
        <w:br/>
        <w:t xml:space="preserve">ei ole muuta kuin "Tämä ei ole ongelma" ja vääriä numeroita</w:t>
        <w:br/>
        <w:t xml:space="preserve">sen tueksi. jos sillä ei ole väliä.</w:t>
        <w:t xml:space="preserve">Jatkakaa matkaa, herra, tai myöntäkää</w:t>
        <w:br/>
        <w:t xml:space="preserve">että ette vain halua nähdä homohahmoja pelissä, jostain</w:t>
        <w:br/>
        <w:t xml:space="preserve">hämärästä syystä, jonka annan teidän pitää omana tietonanne.Annan teidän jopa</w:t>
        <w:br/>
        <w:t xml:space="preserve">myöntää, että ette vain halua nähdä homohahmoja.</w:t>
        <w:t xml:space="preserve">Silloin</w:t>
        <w:br/>
        <w:t xml:space="preserve">voin ainakin kunnioittaa rehellisyyttäsi ja hyväksyä, että olet ääliö</w:t>
        <w:br/>
        <w:t xml:space="preserve">homoja kohtaan</w:t>
      </w:r>
    </w:p>
    <w:p>
      <w:r>
        <w:rPr>
          <w:b/>
          <w:u w:val="single"/>
        </w:rPr>
        <w:t xml:space="preserve">800198</w:t>
      </w:r>
    </w:p>
    <w:p>
      <w:r>
        <w:t xml:space="preserve">27/11/2014 08:47Postannut 60dc41e3fdd0d94f</w:t>
        <w:br/>
        <w:br/>
        <w:t xml:space="preserve">26/11/2014 23:38Postannut eb94172be1229850</w:t>
        <w:br/>
        <w:br/>
        <w:t xml:space="preserve">...Se on 10% itse asiassa.</w:t>
        <w:t xml:space="preserve">Enkä</w:t>
        <w:br/>
        <w:t xml:space="preserve"> ymmärrä, miksi Blizzardin pitäisi myöskään mielistellä ho-mofobeja.</w:t>
        <w:br/>
        <w:br/>
        <w:t xml:space="preserve">Ei se ole, tuo myytti hälveni jo kauan sitten, kun tällaisia</w:t>
        <w:br/>
        <w:t xml:space="preserve">tietoja alettiin kerätä laajamittaisilla kyselytutkimuksilla ja väestönlaskennalla.</w:t>
        <w:br/>
        <w:t xml:space="preserve">todellisuus on vain noin 1%.</w:t>
        <w:br/>
        <w:br/>
        <w:t xml:space="preserve"> Keskimäärin 1 % ei ole totta. Tutkikaa asiaa.</w:t>
        <w:t xml:space="preserve">Luvut ovat suurempia jopa</w:t>
        <w:br/>
        <w:t xml:space="preserve">viimeaikaisissa väestölaskennoissa. 10 prosentin luvun keksi ensinnäkin Kinsey</w:t>
        <w:br/>
        <w:t xml:space="preserve">tutkiessaan amerikkalaisten miesten ja naisten seksuaalista käyttäytymistä.</w:t>
        <w:t xml:space="preserve">Kuitenkin</w:t>
        <w:br/>
        <w:t xml:space="preserve">myöhemmät tutkimukset ovat osoittaneet, että luku vaihtelee alueittain ja</w:t>
        <w:br/>
        <w:t xml:space="preserve">maasta toiseen.Vaikka on totta, että joissakin väestölaskennoissa</w:t>
        <w:br/>
        <w:t xml:space="preserve">luku</w:t>
        <w:t xml:space="preserve">on</w:t>
        <w:t xml:space="preserve">laskettu noin 0,8 prosenttiin, nämä luvut</w:t>
        <w:br/>
        <w:t xml:space="preserve">laskettu tietyissä maissa ja alueilla, joissa ihmiset eivät pidä</w:t>
        <w:br/>
        <w:t xml:space="preserve">!@#$%^-*!@sukupuolisuutta normaalina</w:t>
        <w:t xml:space="preserve">amerikkalaista väestölaskentaa, siellä oli</w:t>
        <w:br/>
        <w:t xml:space="preserve">ilmeisesti paljon enemmän homoja ja lesboja itä- ja länsirannikolla</w:t>
        <w:br/>
        <w:t xml:space="preserve">Yhdysvalloissa, jotka suhtautuvat yleensä vapaamielisemmin LGBT-ihmisiin. tämä tarkoittaa</w:t>
        <w:br/>
        <w:t xml:space="preserve">sitä, että tämäntyyppisissä väestölaskennoissa on virhemarginaali, joka on paikallisesti ja</w:t>
        <w:br/>
        <w:t xml:space="preserve">kulttuurisesti saneltu.</w:t>
        <w:t xml:space="preserve">Jotkut ihmiset joko kieltävät asian tai eivät kerro siitä kenellekään</w:t>
        <w:br/>
        <w:t xml:space="preserve">ollenkaan. näissä luvuissa on se metodinen virhe, että ensin</w:t>
        <w:br/>
        <w:t xml:space="preserve">luotetaan siihen, että osallistujat vastaavat rehellisesti.</w:t>
        <w:t xml:space="preserve">Tämä näkyy</w:t>
        <w:br/>
        <w:t xml:space="preserve">luvuissa, joissa lähinnä nuoret ihmiset myöntävät olevansa homoja tai</w:t>
        <w:br/>
        <w:t xml:space="preserve">lesboja, kun taas iäkkäämmät ihmiset eivät ilmeisesti ole olleet homoja lainkaan.Toiseksi</w:t>
        <w:br/>
        <w:t xml:space="preserve">luvuissa ei oteta huomioon vuosittaista kehitystä.</w:t>
        <w:t xml:space="preserve">Eli miltä asiat</w:t>
        <w:br/>
        <w:t xml:space="preserve">näyttäisivät, jos samoilta ihmisiltä kysyttäisiin muutaman vuoden kuluttua.</w:t>
        <w:t xml:space="preserve">Ei ole epätavallista,</w:t>
        <w:br/>
        <w:t xml:space="preserve">että homoseksuaalit odottavat iät ja ajat ennen kuin tulevat kaapista ulos.</w:t>
        <w:br/>
        <w:t xml:space="preserve">kulttuurin näkökulmasta tämä on järkevää, koska nuoremmat sukupolvet ovat</w:t>
        <w:br/>
        <w:t xml:space="preserve">olleet avoimempia ja taipuvaisempia identifioitumaan avoimesti homoksi, lesboksi tai bi:ksi</w:t>
      </w:r>
      <w:r>
        <w:br/>
        <w:t xml:space="preserve">alalla on tapahtunut edistystä.</w:t>
        <w:t xml:space="preserve">Näissä väestölaskennoissa ei kuitenkaan</w:t>
        <w:br/>
        <w:t xml:space="preserve">seuraavia seikkoja:1. Ihmiset, jotka suoranaisesti valehtelivat väestölaskennassa.2. Salatut</w:t>
        <w:br/>
        <w:t xml:space="preserve">homot tai lesbot3.</w:t>
        <w:t xml:space="preserve">Tietämättömyyttä siitä, mitä tarkoittaa olla homo tai</w:t>
        <w:br/>
        <w:t xml:space="preserve">lesbo (aka. vastaanottaja ei ymmärrä, mitä kysytään.</w:t>
        <w:t xml:space="preserve">Lähes</w:t>
        <w:br/>
        <w:t xml:space="preserve">2 % vastasi "Muu" ja 2 % "En tiedä" Williams-instituutin tutkimuksessa</w:t>
        <w:br/>
        <w:t xml:space="preserve">amerikkalaisten seksuaali-identiteetistä).Jos tarkastellaan väestölaskentoja, joissa</w:t>
        <w:br/>
        <w:t xml:space="preserve">#$%^-*!@#$$ity oli paljon hyväksytympää, luvut nousivat jopa 4 %:iin -</w:t>
        <w:t xml:space="preserve">lukuun ottamatta</w:t>
        <w:br/>
        <w:t xml:space="preserve"> bi- ja transseksuaalien lukumäärää.Lisäksi jokaisessa tutkimuksessa on</w:t>
        <w:br/>
        <w:t xml:space="preserve">osoittautunut, että homoseksuaaleiksi identifioituvien ihmisten määrä kasvaa, mitä pidemmälle</w:t>
        <w:br/>
        <w:t xml:space="preserve">vuoden 2000</w:t>
      </w:r>
      <w:r>
        <w:t xml:space="preserve">Ei ole yllättävää, että määrä nousi jopa 3 prosenttiin keskimäärin</w:t>
        <w:br/>
        <w:t xml:space="preserve">vuosina 2011-2014Kaikki nämä luvut eivät tietenkään sisällä</w:t>
        <w:br/>
        <w:t xml:space="preserve">bi-sukupuolisiksi itsensä identifioivien määrää, joka oli myös osa</w:t>
        <w:br/>
        <w:t xml:space="preserve">Kinseyn alkuperäistä 10 prosentin lukua. Kun tämä on tehty.</w:t>
        <w:t xml:space="preserve">Luvut vaihtelevat</w:t>
        <w:br/>
        <w:t xml:space="preserve">eri maissa 9-15 %:n välillä. tämä on johtanut siihen, että</w:t>
        <w:t xml:space="preserve">vaikka</w:t>
        <w:br/>
        <w:t xml:space="preserve"> Kinseyn luvut saattoivat alun perin olla korkeat, ei</w:t>
        <w:br/>
        <w:t xml:space="preserve">lopullista johtopäätöstä siitä, etteivätkö nekään olisi oikeita.</w:t>
        <w:t xml:space="preserve">Suurin ongelma tässä on</w:t>
        <w:br/>
        <w:t xml:space="preserve">se, että tämäntyyppisiä väestötutkimuksia on vaikea tehdä, koska ne perustuvat</w:t>
        <w:br/>
        <w:t xml:space="preserve">osallistujan rehellisyyteen hyvin henkilökohtaisessa</w:t>
      </w:r>
      <w:r>
        <w:t xml:space="preserve">Ihmisen</w:t>
        <w:br/>
        <w:t xml:space="preserve">mieli on monimutkainen, ja sitä on hyvin vaikea käyttää ratkaisevassa argumentissa, mikä</w:t>
        <w:br/>
        <w:t xml:space="preserve">johdattaa minut viimeiseen pointtiini: Vaikka 1 % on siis sopivan alhainen luku</w:t>
        <w:br/>
        <w:t xml:space="preserve">vetää argumentin vuoksi, se ei ole täysin oikea.</w:t>
        <w:t xml:space="preserve">Lisäksi se</w:t>
        <w:br/>
        <w:t xml:space="preserve">ei edelleenkään anna mitään oikeutusta väitteelle, että koska</w:t>
        <w:br/>
        <w:t xml:space="preserve">ihmisiä, jotka pelaavat peliä, on vähän, ei pitäisi olla jonkinlaista sisällyttämistä</w:t>
        <w:br/>
        <w:t xml:space="preserve">sinulla ei ole aavistustakaan siitä, pitääkö näkemäsi luku paikkansa, kun kyse</w:t>
        <w:br/>
        <w:t xml:space="preserve">WoWin väestörakenteesta, ja toiseksi 10</w:t>
        <w:br/>
        <w:t xml:space="preserve">miljoonan pela</w:t>
        <w:t xml:space="preserve">pelaajakannasta</w:t>
        <w:t xml:space="preserve">100 000 tilaajasta, mikä on</w:t>
        <w:br/>
        <w:t xml:space="preserve">melko huomattava määrä ihmisiä (jos käytämme sinun lukuasi).</w:t>
        <w:br/>
        <w:t xml:space="preserve">Lisäksi</w:t>
        <w:t xml:space="preserve">oletat, että kaikki heterot eivät näe</w:t>
        <w:br/>
        <w:t xml:space="preserve">homohahmojen sisällyttämistä peliin</w:t>
        <w:t xml:space="preserve">Tämä on kaukana</w:t>
        <w:br/>
        <w:t xml:space="preserve">totuudesta, ja väitteesi perusteella saat sen kuulostamaan siltä, että vain 1 %</w:t>
        <w:br/>
        <w:t xml:space="preserve">pelaajakannasta haluaa tätä.</w:t>
        <w:t xml:space="preserve">Jos lukisit tämän viestiketjun, näkisit, että jotkut</w:t>
        <w:br/>
        <w:t xml:space="preserve">ihmiset, joiden oletan olevan heteroita, puhuvat enemmän homojen edustuksen puolesta kuin</w:t>
        <w:br/>
        <w:t xml:space="preserve">ne, jotka identifioivat itsensä homoksi. Lopuksi - vaikka</w:t>
        <w:br/>
        <w:t xml:space="preserve">luvussasi on jonkin verran arvoa, se ei riitä tilastolliseksi</w:t>
        <w:br/>
        <w:t xml:space="preserve">argumentiksi homohahmojen esittämistä WoWissa vastaan.</w:t>
        <w:t xml:space="preserve">Yksinkertaisesti siitä syystä, että</w:t>
        <w:br/>
        <w:t xml:space="preserve">luvut eivät ole tarkkoja ja että luku ei välttämättä edes päde</w:t>
        <w:br/>
        <w:t xml:space="preserve">WoWin väestöryhmään. ja se osa %^-*-fobioista. sinulla</w:t>
        <w:t xml:space="preserve">ei ole</w:t>
        <w:br/>
        <w:t xml:space="preserve"> mitään oikeutta sanoa ihmisille, mitä heidän pitäisi tai ei pitäisi välittää.</w:t>
        <w:br/>
        <w:t xml:space="preserve">Toiseksi, jos et ole homo, sinulla ei ole mitään asemaa kertoa homoille,</w:t>
        <w:br/>
        <w:t xml:space="preserve">miten</w:t>
        <w:t xml:space="preserve">heidän pitäisi tai ei pitäisi suhtautua johonkin asiaan.</w:t>
        <w:t xml:space="preserve">Se, että jokin asia ei</w:t>
        <w:br/>
        <w:t xml:space="preserve">ole sinulle tärkeä, ei tee siitä vähemmän</w:t>
        <w:br/>
        <w:t xml:space="preserve">siitä kiinnostuneille ihmisille. - Ei, jos sillä TODELLA ei olisi merkitystä, et</w:t>
        <w:br/>
        <w:t xml:space="preserve">olisi täällä väittelemässä parempaa edustusta vastaan.</w:t>
        <w:t xml:space="preserve">Jos sillä TODELLA ei olisi väliä,</w:t>
        <w:br/>
        <w:t xml:space="preserve">sinua ei haittaisi se lainkaan.Ei, olet täällä, koska tunsit</w:t>
        <w:br/>
        <w:t xml:space="preserve">tarvetta kertoa muille ihmisille SINUN havaitsemistasi totuuksista HÄNEN ongelmistaan.</w:t>
        <w:br/>
        <w:t xml:space="preserve">Jostain minulle käsittämättömästä syystä sinun täytyy puolustaa WoW:n nykyistä lähestymistapaa siihen,</w:t>
        <w:br/>
        <w:t xml:space="preserve">ei ole muuta kuin "Tämä ei ole ongelma" ja vääriä numeroita</w:t>
        <w:br/>
        <w:t xml:space="preserve">sen tueksi. jos sillä ei ole väliä.</w:t>
        <w:t xml:space="preserve">Jatkakaa matkaa, herra, tai myöntäkää</w:t>
        <w:br/>
        <w:t xml:space="preserve">että ette vain halua nähdä homohahmoja pelissä, jostain</w:t>
        <w:br/>
        <w:t xml:space="preserve">hämärästä syystä, jonka annan teidän pitää omana tietonanne.Annan teidän jopa</w:t>
        <w:br/>
        <w:t xml:space="preserve">myöntää, että ette vain halua nähdä homohahmoja.</w:t>
        <w:t xml:space="preserve">Silloin</w:t>
        <w:br/>
        <w:t xml:space="preserve">voin ainakin kunnioittaa rehellisyyttäsi ja hyväksyä, että olet ääliö</w:t>
        <w:br/>
        <w:t xml:space="preserve">homoja kohtaan</w:t>
      </w:r>
    </w:p>
    <w:p>
      <w:r>
        <w:rPr>
          <w:b/>
          <w:u w:val="single"/>
        </w:rPr>
        <w:t xml:space="preserve">800199</w:t>
      </w:r>
    </w:p>
    <w:p>
      <w:r>
        <w:t xml:space="preserve">27/11/2014 08:47Postannut 60dc41e3fdd0d94f</w:t>
        <w:br/>
        <w:br/>
        <w:t xml:space="preserve">26/11/2014 23:38Postannut eb94172be1229850</w:t>
        <w:br/>
        <w:br/>
        <w:t xml:space="preserve">...Se on 10% itse asiassa.</w:t>
        <w:t xml:space="preserve">Enkä</w:t>
        <w:br/>
        <w:t xml:space="preserve"> ymmärrä, miksi Blizzardin pitäisi myöskään mielistellä ho-mofobeja.</w:t>
        <w:br/>
        <w:br/>
        <w:t xml:space="preserve">Ei se ole, tuo myytti hälveni jo kauan sitten, kun tällaisia</w:t>
        <w:br/>
        <w:t xml:space="preserve">tietoja alettiin kerätä laajamittaisilla kyselytutkimuksilla ja väestönlaskennalla.</w:t>
        <w:br/>
        <w:t xml:space="preserve">todellisuus on vain noin 1%.</w:t>
        <w:br/>
        <w:br/>
        <w:t xml:space="preserve"> Keskimäärin 1 % ei ole totta. Tutkikaa asiaa.</w:t>
        <w:t xml:space="preserve">Luvut ovat suurempia jopa</w:t>
        <w:br/>
        <w:t xml:space="preserve">viimeaikaisissa väestölaskennoissa. 10 prosentin luvun keksi ensinnäkin Kinsey</w:t>
        <w:br/>
        <w:t xml:space="preserve">tutkiessaan amerikkalaisten miesten ja naisten seksuaalista käyttäytymistä.</w:t>
        <w:t xml:space="preserve">Kuitenkin</w:t>
        <w:br/>
        <w:t xml:space="preserve">myöhemmät tutkimukset ovat osoittaneet, että luku vaihtelee alueittain ja</w:t>
        <w:br/>
        <w:t xml:space="preserve">maasta toiseen.Vaikka on totta, että joissakin väestölaskennoissa</w:t>
        <w:br/>
        <w:t xml:space="preserve">luku</w:t>
        <w:t xml:space="preserve">on</w:t>
        <w:t xml:space="preserve">laskettu noin 0,8 prosenttiin, nämä luvut</w:t>
        <w:br/>
        <w:t xml:space="preserve">laskettu tietyissä maissa ja alueilla, joissa ihmiset eivät pidä</w:t>
        <w:br/>
        <w:t xml:space="preserve">!@#$%^-*!@sukupuolisuutta normaalina</w:t>
        <w:t xml:space="preserve">amerikkalaista väestölaskentaa, siellä oli</w:t>
        <w:br/>
        <w:t xml:space="preserve">ilmeisesti paljon enemmän homoja ja lesboja itä- ja länsirannikolla</w:t>
        <w:br/>
        <w:t xml:space="preserve">Yhdysvalloissa, jotka suhtautuvat yleensä vapaamielisemmin LGBT-ihmisiin. tämä tarkoittaa</w:t>
        <w:br/>
        <w:t xml:space="preserve">sitä, että tämäntyyppisissä väestölaskennoissa on virhemarginaali, joka on paikallisesti ja</w:t>
        <w:br/>
        <w:t xml:space="preserve">kulttuurisesti saneltu.</w:t>
        <w:t xml:space="preserve">Jotkut ihmiset joko kieltävät asian tai eivät kerro siitä kenellekään</w:t>
        <w:br/>
        <w:t xml:space="preserve">ollenkaan. näissä luvuissa on se metodinen virhe, että ensin</w:t>
        <w:br/>
        <w:t xml:space="preserve">luotetaan siihen, että osallistujat vastaavat rehellisesti.</w:t>
        <w:t xml:space="preserve">Tämä näkyy</w:t>
        <w:br/>
        <w:t xml:space="preserve">luvuissa, joissa lähinnä nuoret ihmiset myöntävät olevansa homoja tai</w:t>
        <w:br/>
        <w:t xml:space="preserve">lesboja, kun taas iäkkäämmät ihmiset eivät ilmeisesti ole olleet homoja lainkaan.Toiseksi</w:t>
        <w:br/>
        <w:t xml:space="preserve">luvuissa ei oteta huomioon vuosittaista kehitystä.</w:t>
        <w:t xml:space="preserve">Eli miltä asiat</w:t>
        <w:br/>
        <w:t xml:space="preserve">näyttäisivät, jos samoilta ihmisiltä kysyttäisiin muutaman vuoden kuluttua.</w:t>
        <w:t xml:space="preserve">Ei ole epätavallista,</w:t>
        <w:br/>
        <w:t xml:space="preserve">että homoseksuaalit odottavat iät ja ajat ennen kuin tulevat kaapista ulos.</w:t>
        <w:br/>
        <w:t xml:space="preserve">kulttuurin näkökulmasta tämä on järkevää, koska nuoremmat sukupolvet ovat</w:t>
        <w:br/>
        <w:t xml:space="preserve">olleet avoimempia ja taipuvaisempia identifioitumaan avoimesti homoksi, lesboksi tai bi:ksi</w:t>
      </w:r>
      <w:r>
        <w:br/>
        <w:t xml:space="preserve">alalla on tapahtunut edistystä.</w:t>
        <w:t xml:space="preserve">Näissä väestölaskennoissa ei kuitenkaan</w:t>
        <w:br/>
        <w:t xml:space="preserve">seuraavia seikkoja:1. Ihmiset, jotka suoranaisesti valehtelivat väestölaskennassa.2. Salatut</w:t>
        <w:br/>
        <w:t xml:space="preserve">homot tai lesbot3.</w:t>
        <w:t xml:space="preserve">Tietämättömyyttä siitä, mitä tarkoittaa olla homo tai</w:t>
        <w:br/>
        <w:t xml:space="preserve">lesbo (aka. vastaanottaja ei ymmärrä, mitä kysytään.</w:t>
        <w:t xml:space="preserve">Lähes</w:t>
        <w:br/>
        <w:t xml:space="preserve">2 % vastasi "Muu" ja 2 % "En tiedä" Williams-instituutin tutkimuksessa</w:t>
        <w:br/>
        <w:t xml:space="preserve">amerikkalaisten seksuaali-identiteetistä).Jos tarkastellaan väestölaskentoja, joissa</w:t>
        <w:br/>
        <w:t xml:space="preserve">#$%^-*!@#$$ity oli paljon hyväksytympää, luvut nousivat jopa 4 %:iin -</w:t>
        <w:t xml:space="preserve">lukuun ottamatta</w:t>
        <w:br/>
        <w:t xml:space="preserve"> bi- ja transseksuaalien lukumäärää.Lisäksi jokaisessa tutkimuksessa on</w:t>
        <w:br/>
        <w:t xml:space="preserve">osoittautunut, että homoseksuaaleiksi identifioituvien ihmisten määrä kasvaa, mitä pidemmälle</w:t>
        <w:br/>
        <w:t xml:space="preserve">vuoden 2000</w:t>
      </w:r>
      <w:r>
        <w:t xml:space="preserve">Ei ole yllättävää, että määrä nousi jopa 3 prosenttiin keskimäärin</w:t>
        <w:br/>
        <w:t xml:space="preserve">vuosina 2011-2014Kaikki nämä luvut eivät tietenkään sisällä</w:t>
        <w:br/>
        <w:t xml:space="preserve">bi-sukupuolisiksi itsensä identifioivien määrää, joka oli myös osa</w:t>
        <w:br/>
        <w:t xml:space="preserve">Kinseyn alkuperäistä 10 prosentin lukua. Kun tämä on tehty.</w:t>
        <w:t xml:space="preserve">Luvut vaihtelevat</w:t>
        <w:br/>
        <w:t xml:space="preserve">eri maissa 9-15 %:n välillä. tämä on johtanut siihen, että</w:t>
        <w:t xml:space="preserve">vaikka</w:t>
        <w:br/>
        <w:t xml:space="preserve"> Kinseyn luvut saattoivat alun perin olla korkeat, ei</w:t>
        <w:br/>
        <w:t xml:space="preserve">lopullista johtopäätöstä siitä, etteivätkö nekään olisi oikeita.</w:t>
        <w:t xml:space="preserve">Suurin ongelma tässä on</w:t>
        <w:br/>
        <w:t xml:space="preserve">se, että tämäntyyppisiä väestötutkimuksia on vaikea tehdä, koska ne perustuvat</w:t>
        <w:br/>
        <w:t xml:space="preserve">osallistujan rehellisyyteen hyvin henkilökohtaisessa</w:t>
      </w:r>
      <w:r>
        <w:t xml:space="preserve">Ihmisen</w:t>
        <w:br/>
        <w:t xml:space="preserve">mieli on monimutkainen, ja sitä on hyvin vaikea käyttää ratkaisevassa argumentissa, mikä</w:t>
        <w:br/>
        <w:t xml:space="preserve">johdattaa minut viimeiseen pointtiini: Vaikka 1 % on siis sopivan alhainen luku</w:t>
        <w:br/>
        <w:t xml:space="preserve">vetää argumentin vuoksi, se ei ole täysin oikea.</w:t>
        <w:t xml:space="preserve">Lisäksi se</w:t>
        <w:br/>
        <w:t xml:space="preserve">ei edelleenkään anna mitään oikeutusta väitteelle, että koska</w:t>
        <w:br/>
        <w:t xml:space="preserve">ihmisiä, jotka pelaavat peliä, on vähän, ei pitäisi olla jonkinlaista sisällyttämistä</w:t>
        <w:br/>
        <w:t xml:space="preserve">sinulla ei ole aavistustakaan siitä, pitääkö näkemäsi luku paikkansa, kun kyse</w:t>
        <w:br/>
        <w:t xml:space="preserve">WoWin väestörakenteesta, ja toiseksi 10</w:t>
        <w:br/>
        <w:t xml:space="preserve">miljoonan pela</w:t>
        <w:t xml:space="preserve">pelaajakannasta</w:t>
        <w:t xml:space="preserve">100 000 tilaajasta, mikä on</w:t>
        <w:br/>
        <w:t xml:space="preserve">melko huomattava määrä ihmisiä (jos käytämme sinun lukuasi).</w:t>
        <w:br/>
        <w:t xml:space="preserve">Lisäksi</w:t>
        <w:t xml:space="preserve">oletat, että kaikki heterot eivät näe</w:t>
        <w:br/>
        <w:t xml:space="preserve">homohahmojen sisällyttämistä peliin</w:t>
        <w:t xml:space="preserve">Tämä on kaukana</w:t>
        <w:br/>
        <w:t xml:space="preserve">totuudesta, ja väitteesi perusteella saat sen kuulostamaan siltä, että vain 1 %</w:t>
        <w:br/>
        <w:t xml:space="preserve">pelaajakannasta haluaa tätä.</w:t>
        <w:t xml:space="preserve">Jos lukisit tämän viestiketjun, näkisit, että jotkut</w:t>
        <w:br/>
        <w:t xml:space="preserve">ihmiset, joiden oletan olevan heteroita, puhuvat enemmän homojen edustuksen puolesta kuin</w:t>
        <w:br/>
        <w:t xml:space="preserve">ne, jotka identifioivat itsensä homoksi. Lopuksi - vaikka</w:t>
        <w:br/>
        <w:t xml:space="preserve">luvussasi on jonkin verran arvoa, se ei riitä tilastolliseksi</w:t>
        <w:br/>
        <w:t xml:space="preserve">argumentiksi homohahmojen esittämistä WoWissa vastaan.</w:t>
        <w:t xml:space="preserve">Yksinkertaisesti siitä syystä, että</w:t>
        <w:br/>
        <w:t xml:space="preserve">luvut eivät ole tarkkoja ja että luku ei välttämättä edes päde</w:t>
        <w:br/>
        <w:t xml:space="preserve">WoWin väestöryhmään. ja se osa %^-*-fobioista. sinulla</w:t>
        <w:t xml:space="preserve">ei ole</w:t>
        <w:br/>
        <w:t xml:space="preserve"> mitään oikeutta sanoa ihmisille, mitä heidän pitäisi tai ei pitäisi välittää.</w:t>
        <w:br/>
        <w:t xml:space="preserve">Toiseksi, jos et ole homo, sinulla ei ole mitään oikeutta kertoa homoille,</w:t>
        <w:br/>
        <w:t xml:space="preserve">miten</w:t>
        <w:t xml:space="preserve">heidän pitäisi tai ei pitäisi suhtautua johonkin asiaan.</w:t>
        <w:t xml:space="preserve">Se, että jokin asia ei</w:t>
        <w:br/>
        <w:t xml:space="preserve">ole sinulle tärkeä, ei tee siitä vähemmän</w:t>
        <w:br/>
        <w:t xml:space="preserve">siitä kiinnostuneille ihmisille. - Ei, jos sillä TODELLA ei olisi merkitystä, et</w:t>
        <w:br/>
        <w:t xml:space="preserve">olisi täällä väittelemässä parempaa edustusta vastaan.</w:t>
        <w:t xml:space="preserve">Jos sillä TODELLA ei olisi väliä,</w:t>
        <w:br/>
        <w:t xml:space="preserve">sinua ei haittaisi se lainkaan.Ei, olet täällä, koska tunsit</w:t>
        <w:br/>
        <w:t xml:space="preserve">tarvetta kertoa muille ihmisille SINUN havaitsemistasi totuuksista HÄNEN ongelmistaan.</w:t>
        <w:br/>
        <w:t xml:space="preserve">Jostain minulle käsittämättömästä syystä sinun täytyy puolustaa WoW:n nykyistä lähestymistapaa siihen,</w:t>
        <w:br/>
        <w:t xml:space="preserve">ei ole muuta kuin "Tämä ei ole ongelma" ja vääriä numeroita</w:t>
        <w:br/>
        <w:t xml:space="preserve">sen tueksi. jos sillä ei ole väliä.</w:t>
        <w:t xml:space="preserve">Jatkakaa matkaa, herra, tai myöntäkää</w:t>
        <w:br/>
        <w:t xml:space="preserve">että ette vain halua nähdä homohahmoja pelissä, jostain</w:t>
        <w:br/>
        <w:t xml:space="preserve">hämärästä syystä, jonka annan teidän pitää omana tietonanne.Annan teidän jopa</w:t>
        <w:br/>
        <w:t xml:space="preserve">myöntää, että ette vain halua nähdä homohahmoja.</w:t>
        <w:t xml:space="preserve">Silloin</w:t>
        <w:br/>
        <w:t xml:space="preserve">voin ainakin kunnioittaa rehellisyyttäsi ja hyväksyä, että olet ääliö</w:t>
        <w:br/>
        <w:t xml:space="preserve">homoja kohtaan</w:t>
      </w:r>
    </w:p>
    <w:p>
      <w:r>
        <w:rPr>
          <w:b/>
          <w:u w:val="single"/>
        </w:rPr>
        <w:t xml:space="preserve">800200</w:t>
      </w:r>
    </w:p>
    <w:p>
      <w:r>
        <w:t xml:space="preserve">27/11/2014 10:02Postannut eb94172be1229850</w:t>
        <w:br/>
        <w:br/>
        <w:t xml:space="preserve">...Ei ole, tuo myytti</w:t>
        <w:br/>
        <w:t xml:space="preserve">hälveni jo kauan sitten, kun tällaisia tietoja alettiin</w:t>
        <w:t xml:space="preserve">kerätä</w:t>
        <w:br/>
        <w:t xml:space="preserve"> laajamittaisten tutkimusten ja väestönlaskentojen avulla.Todellisuudessa niitä</w:t>
        <w:br/>
        <w:t xml:space="preserve">vain noin 1 %.</w:t>
        <w:br/>
        <w:br/>
        <w:t xml:space="preserve"> Keskimäärin 1 % ei ole totta. Tutkikaa asiaa.</w:t>
        <w:t xml:space="preserve">Luvut ovat suurempia jopa</w:t>
        <w:br/>
        <w:t xml:space="preserve">viimeaikaisissa väestölaskennoissa. 10 prosentin luvun keksi ensinnäkin Kinsey</w:t>
        <w:br/>
        <w:t xml:space="preserve">tutkiessaan amerikkalaisten miesten ja naisten seksuaalista käyttäytymistä.</w:t>
        <w:br/>
        <w:t xml:space="preserve">Myöhemmät tutkimukset ovat kuitenkin osoittaneet, että luku vaihtelee alueittain</w:t>
        <w:br/>
        <w:t xml:space="preserve">ja maittain.Vaikka on totta, että joissakin väestölaskennoissa</w:t>
        <w:br/>
        <w:t xml:space="preserve">luku on laskettu noin 0,8 prosenttiin, nämä luvut</w:t>
        <w:br/>
        <w:t xml:space="preserve">laskettu tietyissä maissa ja tietyillä alueilla, joissa ihmiset eivät pidä</w:t>
        <w:br/>
        <w:t xml:space="preserve">!@#$%^-*!@sukupuolisuutta normaalina</w:t>
        <w:t xml:space="preserve">amerikkalaista väestönlaskentaa, siellä oli</w:t>
        <w:br/>
        <w:t xml:space="preserve">ilmeisesti paljon enemmän homoja ja lesboja itä- ja länsirannikolla</w:t>
        <w:br/>
        <w:t xml:space="preserve">Yhdysvalloissa, jotka suhtautuvat yleensä vapaamielisemmin LGBT-ihmisiin. tämä</w:t>
        <w:br/>
        <w:t xml:space="preserve">tarkoittaa, että tällaisissa väestönlaskennoissa on virhemarginaali, joka on</w:t>
        <w:br/>
        <w:t xml:space="preserve">paikallisesti ja kulttuurisesti saneltu.</w:t>
        <w:t xml:space="preserve">Jotkut ihmiset joko kieltävät asian tai</w:t>
        <w:br/>
        <w:t xml:space="preserve">eivät kerro siitä kenellekään.</w:t>
        <w:br/>
        <w:t xml:space="preserve">näissä luvuissa on se metodinen virhe, että ne perustuvat ensinnäkin siihen, että osallistujat vastaavat</w:t>
        <w:br/>
        <w:t xml:space="preserve">rehellisesti.</w:t>
        <w:t xml:space="preserve">Tämä näkyy luvuissa, joissa useimmiten nuoret ihmiset yleensä</w:t>
        <w:br/>
        <w:t xml:space="preserve">myöntävät olevansa homoja tai lesboja, kun taas vanhemmat ihmiset</w:t>
        <w:t xml:space="preserve">eivät</w:t>
        <w:t xml:space="preserve">ilmeisesti</w:t>
        <w:br/>
        <w:t xml:space="preserve">olleet lainkaan homoja.Toiseksi niissä ei oteta huomioon vuosittaista kehitystä</w:t>
        <w:br/>
        <w:t xml:space="preserve">Esimerkiksi miltä asiat näyttäisivät, jos samoilta ihmisiltä kysyttäisiin</w:t>
        <w:br/>
        <w:t xml:space="preserve">muutaman vuoden kuluttua.</w:t>
        <w:t xml:space="preserve">Ei ole harvinaista, että homot odottavat iät ja ajat ennen kuin tulevat</w:t>
        <w:br/>
        <w:t xml:space="preserve">kaapista ulos.</w:t>
        <w:br/>
        <w:t xml:space="preserve">kulttuurin näkökulmasta tämä on järkevää,</w:t>
        <w:t xml:space="preserve">koska nuoremmat sukupolvet ovat olleet avoimempia ja taipuvaisempia tunnustautumaan avoimesti</w:t>
        <w:br/>
        <w:t xml:space="preserve">homoksi, lesboksi tai bi:ksi alalla saavutetun edistyksen vuoksi.</w:t>
        <w:t xml:space="preserve">Näissä</w:t>
        <w:br/>
        <w:t xml:space="preserve">väestölaskennoissa ei</w:t>
        <w:t xml:space="preserve">kuitenkaan</w:t>
        <w:t xml:space="preserve">huomioon:1. Ihmisiä, jotka suoranaisesti valehtelivat</w:t>
        <w:br/>
        <w:t xml:space="preserve">väestölaskennassa.2. Salaojitettuja homoja tai lesboja3.</w:t>
        <w:t xml:space="preserve">Tietämättömyys siitä,</w:t>
        <w:br/>
        <w:t xml:space="preserve">mitä homous tai lesbous tarkoittaa (eli vastaanottaja ei</w:t>
        <w:br/>
        <w:t xml:space="preserve">ymmärrä, mitä kysytään</w:t>
        <w:t xml:space="preserve">Lähes 2 % vastasi "Muu" ja 2 % "En</w:t>
        <w:br/>
        <w:t xml:space="preserve">tiedä" Williams-instituutin tutkimuksessa amerikkalaisten seksuaali-identiteetistä).Jos</w:t>
        <w:br/>
        <w:t xml:space="preserve">tarkastellaan väestölaskentoja, joissa #$%^-*!@#$$ity oli paljon hyväksytympää,</w:t>
        <w:br/>
        <w:t xml:space="preserve">luvut nousivat jopa 4 %:iin - bi- ja transseksuaalit ja transsukupuoliset pois luettuina.Lisäksi</w:t>
        <w:br/>
        <w:t xml:space="preserve">jokaisessa tutkimuksessa on osoittautunut, että</w:t>
        <w:t xml:space="preserve">homoiksi</w:t>
        <w:br/>
        <w:t xml:space="preserve"> </w:t>
        <w:t xml:space="preserve">ilmoittautuvien määrä on kasvanut</w:t>
        <w:t xml:space="preserve">sitä enemmän, mitä pidemmälle vuoden 2000</w:t>
      </w:r>
      <w:r>
        <w:t xml:space="preserve">Ei ole yllättävää, että luku nousi</w:t>
        <w:br/>
        <w:t xml:space="preserve">jopa 3 prosenttiin vuosina 2011-2014. Kaikki nämä luvut ovat</w:t>
        <w:br/>
        <w:t xml:space="preserve">ilman bi-sukupuolisiksi itsensä identifioivien määrää,</w:t>
        <w:br/>
        <w:t xml:space="preserve">jotka olivat myös osa Kinseyn alkuperäistä 10 prosentin lukua</w:t>
        <w:t xml:space="preserve">tämä</w:t>
        <w:t xml:space="preserve">tehty</w:t>
        <w:br/>
        <w:t xml:space="preserve">Luvut vaihtelevat 9-15 prosentin välillä eri maissa.Tämä</w:t>
        <w:br/>
        <w:t xml:space="preserve">on johtanut siihen, että vaikka Kinseyn luvut ovatkin saattaneet olla</w:t>
        <w:t xml:space="preserve">aluksi</w:t>
        <w:br/>
        <w:t xml:space="preserve"> </w:t>
        <w:t xml:space="preserve">korkeat</w:t>
        <w:t xml:space="preserve">, ei ole lopullista johtopäätöstä, etteivätkö ne olisi oikein</w:t>
        <w:br/>
        <w:t xml:space="preserve">myöskään.</w:t>
        <w:t xml:space="preserve">Suurin ongelma tässä on se, että tämäntyyppisiä väestötutkimuksia</w:t>
        <w:br/>
        <w:t xml:space="preserve">on vaikea tehdä, koska ne perustuvat osallistujan rehellisyyteen</w:t>
        <w:br/>
        <w:t xml:space="preserve">hyvin henkilökohtaisesta</w:t>
      </w:r>
      <w:r>
        <w:t xml:space="preserve">Ihmismieli on monimutkainen, ja sitä on hyvin</w:t>
        <w:br/>
        <w:t xml:space="preserve">vaikea käyttää ratkaisevassa väitteessä, mikä johtaa minut viimeiseen</w:t>
        <w:br/>
        <w:t xml:space="preserve">kohtaan: Vaikka 1 prosentti on siis sopivan alhainen luku, jonka voi</w:t>
        <w:br/>
        <w:t xml:space="preserve">väitteen</w:t>
        <w:t xml:space="preserve">vuoksi</w:t>
        <w:t xml:space="preserve">, se ei ole täysin oikea.</w:t>
        <w:t xml:space="preserve">Se ei myöskään edelleenkään</w:t>
        <w:br/>
        <w:t xml:space="preserve">anna mitään oikeutusta väitteelle, että koska</w:t>
        <w:br/>
        <w:t xml:space="preserve">peliä</w:t>
        <w:t xml:space="preserve">pelaavien ihmisten</w:t>
        <w:t xml:space="preserve">on pieni, ei pitäisi olla jonkinlaista sisällyttämistä</w:t>
        <w:t xml:space="preserve">sinulla</w:t>
        <w:br/>
        <w:t xml:space="preserve">ei ole aavistustakaan siitä, pitääkö havaitsemasi luku paikkansa WoWin</w:t>
        <w:br/>
        <w:t xml:space="preserve">väestöryhmän osalta, ja toiseksi 10 miljoonan pelaajan pelaajakannasta</w:t>
        <w:t xml:space="preserve">puhumme</w:t>
        <w:br/>
        <w:t xml:space="preserve"> 100 000 tilaajakannasta, mikä on melko</w:t>
        <w:br/>
        <w:t xml:space="preserve">huomattava määrä ihmisiä (jos käytämme sinun lukuasi)</w:t>
        <w:br/>
        <w:t xml:space="preserve">oletat myös, että kaikki heterot eivät näe</w:t>
        <w:br/>
        <w:t xml:space="preserve">homohahmojen sisällyttämistä peliin</w:t>
        <w:t xml:space="preserve">Tämä on kaukana</w:t>
        <w:br/>
        <w:t xml:space="preserve">totuudesta, ja väitteesi perusteella saat sen kuulostamaan siltä, että vain 1 %</w:t>
        <w:br/>
        <w:t xml:space="preserve">pelaajakunnasta haluaa tätä.</w:t>
        <w:t xml:space="preserve">Jos lukisit tämän viestiketjun, näkisit, että</w:t>
        <w:br/>
        <w:t xml:space="preserve">jotkut ihmiset, joiden oletan olevan heteroita, puhuvat enemmän homojen edustuksen puolesta</w:t>
        <w:br/>
        <w:t xml:space="preserve">kuin ne, jotka identifioivat itsensä homoksi.</w:t>
        <w:br/>
        <w:t xml:space="preserve">Lopuksi -</w:t>
        <w:t xml:space="preserve">vaikka luvussasi on jotain perää, se ei riitä</w:t>
        <w:br/>
        <w:t xml:space="preserve">tilastolliseksi argumentiksi homohahmojen esittämistä WoWissa vastaan.</w:t>
        <w:t xml:space="preserve">Yksinkertaisesti sen</w:t>
        <w:br/>
        <w:t xml:space="preserve">tosiasian vuoksi, että luvut eivät ole tarkkoja ja että luku ei välttämättä edes</w:t>
        <w:br/>
        <w:t xml:space="preserve">päde WoWin väestöryhmään.Ja se osa %^-*-fobioista.</w:t>
        <w:br/>
        <w:t xml:space="preserve">Sinulla</w:t>
        <w:t xml:space="preserve">ei ole mitään asemaa sanoa ihmisille, millä pitäisi tai ei pitäisi olla merkitystä</w:t>
        <w:br/>
        <w:t xml:space="preserve">Toiseksi, jos et ole homo, sinulla ei ole mitään asemaa kertoa homoille</w:t>
        <w:br/>
        <w:t xml:space="preserve">miten heidän pitäisi tai ei pitäisi suhtautua johonkin asiaan.</w:t>
        <w:t xml:space="preserve">Se, että</w:t>
        <w:br/>
        <w:t xml:space="preserve">jokin asia ei merkitse sinulle mitään, ei tee siitä vähemmän</w:t>
        <w:br/>
        <w:t xml:space="preserve">kiinnostuneille ihmisille.Ei, jos sillä TODELLA</w:t>
        <w:br/>
        <w:t xml:space="preserve">ei olisi väliä, et olisi täällä väittelemässä parempaa</w:t>
        <w:br/>
        <w:t xml:space="preserve">edustusta</w:t>
        <w:t xml:space="preserve">vastaan</w:t>
        <w:t xml:space="preserve">Jos sillä TODELLA ei olisi väliä, se ei haittaisi sinua lainkaan.</w:t>
        <w:br/>
        <w:t xml:space="preserve">Ei,</w:t>
        <w:t xml:space="preserve">olet täällä, koska tunsit tarvetta kertoa muille ihmisille SINUN</w:t>
        <w:br/>
        <w:t xml:space="preserve">havaitsemistasi totuuksista HÄNEN ongelmistaan.</w:t>
        <w:t xml:space="preserve">Jostain minulle käsittämättömästä syystä sinun täytyy</w:t>
        <w:br/>
        <w:t xml:space="preserve">puolustaa WoWin nykyistä lähestymistapaa siihen, eikä sinulla ole muuta kuin "Tämä</w:t>
        <w:br/>
        <w:t xml:space="preserve">ei ole ongelma" ja virheellisiä numeroita sen tueksi. jos se</w:t>
        <w:br/>
        <w:t xml:space="preserve">ei haittaa.</w:t>
        <w:t xml:space="preserve">Jatkakaa matkaa, herra, tai myöntäkää, että ette vain</w:t>
        <w:br/>
        <w:t xml:space="preserve">halua nähdä homohahmoja pelissä, jostain hämärästä syystä, jonka annan</w:t>
        <w:br/>
        <w:t xml:space="preserve">pitää omana tietonanne.Annan teidän jopa myöntää, että</w:t>
        <w:br/>
        <w:t xml:space="preserve">ette vain halua nähdä homohahmoja.</w:t>
        <w:t xml:space="preserve">voin ainakin</w:t>
        <w:br/>
        <w:t xml:space="preserve">kunnioittaa rehellisyyttäsi ja hyväksyä, että olet ääliö </w:t>
        <w:t xml:space="preserve">homoja</w:t>
        <w:t xml:space="preserve"> kohtaan</w:t>
        <w:br/>
        <w:br/>
        <w:br/>
        <w:t xml:space="preserve"> Hyvin sanottu!./Salute</w:t>
      </w:r>
    </w:p>
    <w:p>
      <w:r>
        <w:rPr>
          <w:b/>
          <w:u w:val="single"/>
        </w:rPr>
        <w:t xml:space="preserve">800201</w:t>
      </w:r>
    </w:p>
    <w:p>
      <w:r>
        <w:t xml:space="preserve">On hassua, että monet ihmiset pitävät homoutta suoraan puhtaasti seksuaalisena asiana, mitä sen ei tarvitse olla, itse asiassa en edes pidä sanasta homo... Koska se heittää romantiikan/tunteet ja seksuaaliset halut yhteen isoon ämpäriin, vaikka totuus on, että mikään niistä ei ole suoranaisesti mukaan lukien yhtä toistensa kanssa. Ja koska peli jo edustaa romanttisia maisemia ja liikkeitä miehen ja naisen välillä, ymmärrän todella, miksi ihmiset haluaisivat sisällyttää peliin samaa sukupuolta olevia pareja.</w:t>
      </w:r>
    </w:p>
    <w:p>
      <w:r>
        <w:rPr>
          <w:b/>
          <w:u w:val="single"/>
        </w:rPr>
        <w:t xml:space="preserve">800202</w:t>
      </w:r>
    </w:p>
    <w:p>
      <w:r>
        <w:t xml:space="preserve">27/11/2014 10:17Postannut</w:t>
        <w:br/>
        <w:t xml:space="preserve">f74d3341148acdea</w:t>
        <w:br/>
        <w:t xml:space="preserve">Kukaan ei välitä nykyään siitä, kenen kanssa päätät maata. Miehet, naiset tai molemmat, jatkakaa vain peliä.</w:t>
        <w:br/>
        <w:br/>
        <w:t xml:space="preserve"> Utopia-nimisessä maassa se voisi olla niin, mutta täällä maapallolla jotkut ihmiset ovat innokkaita tuomitsemaan lähimmäisensä pelkästään sen perusteella: kenen kanssa he päättävät maata tai elää.</w:t>
        <w:br/>
        <w:t xml:space="preserve"> Sillä ei ole väliä, jos olet ihana ihminen.</w:t>
        <w:br/>
        <w:t xml:space="preserve"> Sillä ei ole väliä, jos et kritisoi heidän elämäänsä aivan kuten he tekevät omallesi.</w:t>
        <w:br/>
        <w:t xml:space="preserve"> Sillä ei ole väliä, jos taistelet heidän oikeuksiensa puolesta yhtä paljon kuin omiesi.</w:t>
        <w:br/>
        <w:t xml:space="preserve"> Jos rakastat jotakuta, joka on samaa sukupuolta kuin sinä, sinun pitäisi palaa helvetissä, ja heillä on täysi oikeus loukata sinua julkisesti, koska olet ainoa syy siihen, että heidän perhearvonsa ovat vajonneet kivikauden tasolle.</w:t>
        <w:br/>
        <w:br/>
        <w:t xml:space="preserve"> Vaikka olen samaa mieltä siitä, että homohahmon lisääminen vain sen vuoksi on tarpeetonta, en myöskään vastustaisi sitä, jos se tapahtuisi. Se auttaisi nuoria näkemään sen normaalina asiana.</w:t>
        <w:br/>
        <w:t xml:space="preserve"> Kyllä, sanoin nuoret, koska mielestäni aikuiset ihmiset ovat liian kaukana muuttaakseen mieltään, jos he elävät yhä keskiajalla. Ja koska he ovat se väestöryhmä, joka tarvitsee sitä vakavammin. Niistä ihmisistä, jotka ovat loukanneet minua kadulla, yksikään ei ollut yli 20-vuotias.</w:t>
      </w:r>
    </w:p>
    <w:p>
      <w:r>
        <w:rPr>
          <w:b/>
          <w:u w:val="single"/>
        </w:rPr>
        <w:t xml:space="preserve">800203</w:t>
      </w:r>
    </w:p>
    <w:p>
      <w:r>
        <w:t xml:space="preserve">27/11/2014 10:02Postannut eb94172be1229850</w:t>
        <w:br/>
        <w:br/>
        <w:t xml:space="preserve">...Ei ole, tuo myytti</w:t>
        <w:br/>
        <w:t xml:space="preserve">hälveni jo kauan sitten, kun tällaisia tietoja alettiin</w:t>
        <w:t xml:space="preserve">kerätä</w:t>
        <w:br/>
        <w:t xml:space="preserve"> laajamittaisissa tutkimuksissa ja väestönlaskennassa.Todellisuudessa se</w:t>
        <w:br/>
        <w:t xml:space="preserve">vain noin 1%.</w:t>
        <w:br/>
        <w:br/>
        <w:t xml:space="preserve"> Keskimäärin 1 % ei ole totta. Tutkikaa asiaa.</w:t>
        <w:t xml:space="preserve">Luvut ovat suurempia jopa</w:t>
        <w:br/>
        <w:t xml:space="preserve">viimeaikaisissa väestölaskennoissa. 10 prosentin luvun keksi ensinnäkin Kinsey</w:t>
        <w:br/>
        <w:t xml:space="preserve">tutkiessaan amerikkalaisten miesten ja naisten seksuaalista käyttäytymistä.</w:t>
        <w:br/>
        <w:t xml:space="preserve">Myöhemmät tutkimukset ovat kuitenkin osoittaneet, että luku vaihtelee alueittain</w:t>
        <w:br/>
        <w:t xml:space="preserve">ja maittain.Vaikka on totta, että joissakin väestölaskennoissa</w:t>
        <w:br/>
        <w:t xml:space="preserve">luku on laskettu noin 0,8 prosenttiin, nämä luvut</w:t>
        <w:br/>
        <w:t xml:space="preserve">laskettu tietyissä maissa ja tietyillä alueilla, joissa ihmiset eivät pidä</w:t>
        <w:br/>
        <w:t xml:space="preserve">!@#$%^-*!@uutta normaalina</w:t>
        <w:t xml:space="preserve">amerikkalaista väestölaskentaa,</w:t>
        <w:br/>
        <w:t xml:space="preserve">ilmeisesti paljon enemmän homoja ja lesboja</w:t>
        <w:t xml:space="preserve">oli</w:t>
        <w:br/>
        <w:t xml:space="preserve">Yhdysvaltojen</w:t>
        <w:t xml:space="preserve">itä- ja länsirannikolla</w:t>
        <w:t xml:space="preserve">joka suhtautuu yleensä vapaamielisemmin LGBT-ihmisiin</w:t>
        <w:br/>
        <w:br/>
        <w:t xml:space="preserve">Hölynpölyä, tässä on Yhdistyneen kuningaskunnan kotitaloustutkimuksen tietoja vain pari vuotta</w:t>
        <w:br/>
        <w:t xml:space="preserve">sitten, homojen, lesbojen ja biseksuaalien osuus on vain 1,5 prosenttia.</w:t>
        <w:t xml:space="preserve">Yhdistynyt kuningaskunta on paljon</w:t>
        <w:br/>
        <w:t xml:space="preserve">liberaalimpi homoja kohtaan kuin Yhdysvallat, jossa G&amp;L&amp;bi-ihmiset ovat 1-3 prosenttia useimmissa</w:t>
        <w:br/>
        <w:t xml:space="preserve">tutkimuksissa. http://www.ons.gov.uk/ons/dcp171778_227150.pdf</w:t>
        <w:br/>
        <w:br/>
        <w:t xml:space="preserve">Tämä tarkoittaa, että tällaisissa väestölaskennoissa on virhemarginaali, joka on</w:t>
        <w:br/>
        <w:t xml:space="preserve">paikallisesti ja kulttuurisesti saneltu.</w:t>
        <w:t xml:space="preserve">Jotkut ihmiset joko kieltävät asian tai</w:t>
        <w:br/>
        <w:t xml:space="preserve">eivät kerro siitä kenellekään.</w:t>
        <w:br/>
        <w:t xml:space="preserve">näissä luvuissa on se metodinen virhe, että ne perustuvat ensinnäkin siihen, että osallistujat vastaavat</w:t>
        <w:br/>
        <w:t xml:space="preserve">rehellisesti.</w:t>
        <w:t xml:space="preserve">Tämä näkyy luvuissa, joissa useimmiten nuoret ihmiset yleensä</w:t>
        <w:br/>
        <w:t xml:space="preserve">myöntävät olevansa homoja tai lesboja, kun taas vanhemmat ihmiset</w:t>
        <w:t xml:space="preserve">eivät</w:t>
        <w:t xml:space="preserve">ilmeisesti</w:t>
        <w:br/>
        <w:t xml:space="preserve">olleet lainkaan homoja.Toiseksi niissä ei oteta huomioon vuosittaista kehitystä</w:t>
        <w:br/>
        <w:t xml:space="preserve">Esimerkiksi miltä asiat näyttäisivät, jos samoilta ihmisiltä kysyttäisiin</w:t>
        <w:br/>
        <w:t xml:space="preserve">muutaman vuoden kuluttua.</w:t>
        <w:t xml:space="preserve">Ei ole harvinaista, että homot odottavat iät ja ajat ennen kuin tulevat</w:t>
        <w:br/>
        <w:t xml:space="preserve">kaapista ulos.</w:t>
        <w:br/>
        <w:t xml:space="preserve">kulttuurin näkökulmasta tämä on järkevää,</w:t>
        <w:t xml:space="preserve">koska nuoremmat sukupolvet ovat olleet avoimempia ja taipuvaisempia tunnustautumaan avoimesti</w:t>
        <w:br/>
        <w:t xml:space="preserve">homoksi, lesboksi tai bi:ksi alalla saavutetun edistyksen</w:t>
      </w:r>
      <w:r>
        <w:t xml:space="preserve">Näissä</w:t>
        <w:br/>
        <w:t xml:space="preserve">väestölaskennoissa ei</w:t>
        <w:t xml:space="preserve">kuitenkaan</w:t>
        <w:t xml:space="preserve">huomioon:1. Ihmisiä, jotka suoranaisesti valehtelivat</w:t>
        <w:br/>
        <w:t xml:space="preserve">väestölaskennassa.2. Salaojitettuja homoja tai lesboja3.</w:t>
        <w:t xml:space="preserve">Tietämättömyys siitä,</w:t>
        <w:br/>
        <w:t xml:space="preserve">mitä homous tai lesbous tarkoittaa (eli vastaanottaja ei</w:t>
        <w:br/>
        <w:t xml:space="preserve">ymmärrä, mitä kysytään</w:t>
        <w:t xml:space="preserve">Lähes 2 % vastasi "Muu" ja 2 % "En</w:t>
        <w:br/>
        <w:t xml:space="preserve">tiedä" Williams-instituutin tutkimuksessa amerikkalaisten seksuaali-identiteetistä).Jos</w:t>
        <w:br/>
        <w:t xml:space="preserve">tarkastellaan väestölaskentoja, joissa #$%^-*!@#$$ity oli paljon hyväksytympää,</w:t>
        <w:br/>
        <w:t xml:space="preserve">luvut nousivat jopa 4 %:iin - bi- ja transseksuaalit ja transsukupuoliset pois lukien.Lisäksi</w:t>
        <w:br/>
        <w:t xml:space="preserve">jokaisessa tutkimuksessa on osoittautunut, että</w:t>
        <w:t xml:space="preserve">homoiksi</w:t>
        <w:br/>
        <w:t xml:space="preserve"> </w:t>
        <w:t xml:space="preserve">ilmoittautuvien määrä on kasvanut</w:t>
        <w:t xml:space="preserve">sitä enemmän, mitä pidemmälle vuoden 2000</w:t>
      </w:r>
      <w:r>
        <w:t xml:space="preserve">Ei ole yllättävää, että luku nousi</w:t>
        <w:br/>
        <w:t xml:space="preserve">jopa 3 prosenttiin vuosina 2011-2014. Kaikki nämä luvut ovat</w:t>
        <w:br/>
        <w:t xml:space="preserve">ilman bi-sukupuolisiksi itsensä identifioivien määrää,</w:t>
        <w:br/>
        <w:t xml:space="preserve">jotka olivat myös osa Kinseyn alkuperäistä 10 prosentin lukua</w:t>
        <w:t xml:space="preserve">tämä</w:t>
        <w:t xml:space="preserve">tehty</w:t>
        <w:br/>
        <w:t xml:space="preserve">Luvut vaihtelevat 9-15 prosentin välillä eri maissa.Tämä</w:t>
        <w:br/>
        <w:t xml:space="preserve">on johtanut siihen, että vaikka Kinseyn luvut saattoivat olla</w:t>
        <w:t xml:space="preserve">aluksi</w:t>
        <w:br/>
        <w:t xml:space="preserve"> </w:t>
        <w:t xml:space="preserve">korkeat</w:t>
        <w:t xml:space="preserve">, ei ole lopullista johtopäätöstä, etteivätkö ne olisi oikein</w:t>
        <w:br/>
        <w:t xml:space="preserve">myöskään.</w:t>
        <w:t xml:space="preserve">Suurin ongelma tässä on se, että tämäntyyppisiä väestötutkimuksia</w:t>
        <w:br/>
        <w:t xml:space="preserve">on vaikea tehdä, koska ne perustuvat osallistujan rehellisyyteen</w:t>
        <w:br/>
        <w:t xml:space="preserve">hyvin henkilökohtaisesta</w:t>
      </w:r>
      <w:r>
        <w:t xml:space="preserve">Ihmismieli on monimutkainen, ja sitä on hyvin</w:t>
        <w:br/>
        <w:t xml:space="preserve">vaikea käyttää ratkaisevassa väitteessä</w:t>
        <w:t xml:space="preserve">.</w:t>
        <w:br/>
        <w:br/>
        <w:t xml:space="preserve"> Tiedättehän, että kaikki nämä seikat ovat tilastotieteilijöiden tiedossa, ja on olemassa</w:t>
        <w:br/>
        <w:t xml:space="preserve">lukemattomia erilaisia tekniikoita, joilla harhaa voidaan korjata, kuten painotus,</w:t>
        <w:br/>
        <w:t xml:space="preserve">jota tehdään kaikissa suurissa kyselytutkimuksissa. 9-15 prosenttia on naurettava arvio</w:t>
      </w:r>
      <w:r>
        <w:br/>
        <w:t xml:space="preserve">joka ei perustu mihinkään.</w:t>
        <w:t xml:space="preserve">Et voi hylätä tutkimuksia, joissa on satojatuhansia</w:t>
        <w:br/>
        <w:t xml:space="preserve">vastaajia, sanomalla, että ne ovat puolueellisia, ja käyttää vain lukua, joka perustuu vieläkin</w:t>
        <w:br/>
        <w:t xml:space="preserve">heikompiin tilastollisiin menetelmiin, koska se on sinulle mukavampaa. Kaikki</w:t>
        <w:br/>
        <w:t xml:space="preserve">tietävät, että 10 prosentin luku on naurettava pelkästään katsomalla ihmisiä, jotka he tuntevat</w:t>
        <w:br/>
        <w:t xml:space="preserve">ja ajattelevat, että 10 prosenttia on homoja...</w:t>
        <w:br/>
        <w:br/>
        <w:t xml:space="preserve">Mikä johtaa minut viimeiseen pointtiini: Vaikka 1 % on siis kätevä alhainen</w:t>
        <w:br/>
        <w:t xml:space="preserve">luku, joka voidaan vetää esiin väitteen vuoksi, se ei ole täysin oikea.</w:t>
        <w:br/>
        <w:t xml:space="preserve">Se ei myöskään vieläkään anna mitään oikeutusta väitteelle, että koska</w:t>
        <w:br/>
        <w:t xml:space="preserve">ihmisiä, jotka pelaavat peliä, on vähän, ei pitäisi olla jonkinlaista</w:t>
        <w:br/>
        <w:t xml:space="preserve">sisällyttämistä</w:t>
        <w:t xml:space="preserve">sinulla ei ole aavistustakaan siitä, pitää</w:t>
        <w:br/>
        <w:t xml:space="preserve">esittämäsi luku</w:t>
        <w:t xml:space="preserve">paikkansa WoWin väestörakenteen osalta, ja toiseksi</w:t>
        <w:t xml:space="preserve">10 miljoonan</w:t>
        <w:t xml:space="preserve">pelaajan</w:t>
        <w:br/>
        <w:t xml:space="preserve">pelaajakannasta puh</w:t>
        <w:t xml:space="preserve">100 000 tilaajasta</w:t>
        <w:br/>
        <w:t xml:space="preserve">, mikä on melko huomattava määrä ihmisiä (jos käytämme sinun</w:t>
        <w:br/>
        <w:t xml:space="preserve">lukuasi)</w:t>
        <w:br/>
        <w:br/>
        <w:t xml:space="preserve"> Vakavasti puhuen, homot ovat jo mukana pelissä, kuten lukuisat postaajat ovat osoittaneet.</w:t>
        <w:br/>
        <w:t xml:space="preserve">Miksi valitat yhä?</w:t>
        <w:t xml:space="preserve">WoWia pelaa</w:t>
        <w:t xml:space="preserve">enemmän vammaisia</w:t>
        <w:br/>
        <w:t xml:space="preserve">kuin homoja, mutta et silti kuule heidän vaativan WOWia</w:t>
        <w:br/>
        <w:t xml:space="preserve">hahmoja pyörätuolissa, ethän....?</w:t>
        <w:br/>
        <w:br/>
        <w:t xml:space="preserve">Lisäksi oletat, että kaikki heterot eivät näe</w:t>
        <w:br/>
        <w:t xml:space="preserve">homohahmojen sisällyttämistä peliin</w:t>
        <w:t xml:space="preserve">Tämä on kaukana</w:t>
        <w:br/>
        <w:t xml:space="preserve">totuudesta, ja väitteesi perusteella saat sen kuulostamaan siltä, että vain 1 %</w:t>
        <w:br/>
        <w:t xml:space="preserve">pelaajakunnasta haluaa tätä.</w:t>
        <w:t xml:space="preserve">Jos lukisit tämän viestiketjun, näkisit, että</w:t>
        <w:br/>
        <w:t xml:space="preserve">jotkut ihmiset, joiden oletan olevan heteroita, kannattavat enemmän homojen edustusta</w:t>
        <w:br/>
        <w:t xml:space="preserve">kuin ne, jotka identifioivat itsensä homoksi.</w:t>
        <w:br/>
        <w:br/>
        <w:t xml:space="preserve"> Strawman, en koskaan sanonut, että 1% haluaa sitä, sanoin, että 1% on homoja.</w:t>
        <w:t xml:space="preserve">Lyön vetoa,</w:t>
        <w:br/>
        <w:t xml:space="preserve">että suurin osa tuosta 1%:sta ei välitä paskaakaan.</w:t>
        <w:br/>
        <w:br/>
        <w:t xml:space="preserve">Yhteenvetona - vaikka luvussasi on jonkin verran arvoa, se</w:t>
        <w:t xml:space="preserve">ei</w:t>
        <w:br/>
        <w:t xml:space="preserve"> riitä tilastolliseksi argumentiksi homohahmoja vastaan</w:t>
        <w:br/>
        <w:t xml:space="preserve">WoWissa</w:t>
        <w:t xml:space="preserve">Yksinkertaisesti siksi, että luvut eivät ole tarkkoja ja että</w:t>
        <w:br/>
        <w:t xml:space="preserve">luku ei välttämättä edes päde WoWin väestöryhmään. ja</w:t>
        <w:br/>
        <w:t xml:space="preserve">osa %^-*-fobioista: Sinulla ei ole mitään asemaa kertoa ihmisille</w:t>
        <w:br/>
        <w:t xml:space="preserve">mistä heidän pitäisi tai ei pitäisi välittää.</w:t>
        <w:t xml:space="preserve">Toiseksi, jos et ole homo,</w:t>
        <w:br/>
        <w:t xml:space="preserve">sinulla ei ole mitään oikeutta sanoa homoille, miten heidän pitäisi tai ei pitäisi</w:t>
        <w:br/>
        <w:t xml:space="preserve">tuntea jostakin asiasta.</w:t>
        <w:t xml:space="preserve">Se, että jokin asia ei merkitse sinulle mitään,</w:t>
        <w:br/>
        <w:t xml:space="preserve">ei tee siitä vähemmän tärkeää niille ihmisille, jotka ovat siitä kiinnostuneita.</w:t>
        <w:br/>
        <w:t xml:space="preserve">Jos sillä TODELLA ei olisi väliä, et olisi täällä väittelemässä parempaa</w:t>
        <w:br/>
        <w:t xml:space="preserve">edustusta</w:t>
        <w:t xml:space="preserve">vastaan</w:t>
        <w:t xml:space="preserve">Jos sillä TODELLA ei olisi väliä, se ei haittaisi teitä lainkaan. ei</w:t>
        <w:br/>
        <w:t xml:space="preserve">Olette täällä, koska tunsitte tarpeelliseksi kertoa muille ihmisille teidän</w:t>
        <w:br/>
        <w:t xml:space="preserve">havaitsemistanne totuuksista heidän ongelmistaan.</w:t>
        <w:t xml:space="preserve">Jostain minulle käsittämättömästä syystä sinun on</w:t>
        <w:br/>
        <w:t xml:space="preserve">puolustettava WoW:n nykyistä lähestymistapaa siihen, eikä sinulla ole muuta kuin "Tämä</w:t>
        <w:br/>
        <w:t xml:space="preserve">ei ole ongelma" ja vääriä numeroita sen tueksi. jos sillä</w:t>
        <w:br/>
        <w:t xml:space="preserve">ei ole väliä.</w:t>
        <w:t xml:space="preserve">Jatkakaa matkaa, herra, tai myöntäkää, että ette vain</w:t>
        <w:br/>
        <w:t xml:space="preserve">halua nähdä homohahmoja pelissä, jostain hämärästä syystä, jonka annan</w:t>
        <w:br/>
        <w:t xml:space="preserve">pitää omana tietonanne.Annan teidän jopa myöntää, että</w:t>
        <w:br/>
        <w:t xml:space="preserve">ette vain halua nähdä homohahmoja.</w:t>
        <w:t xml:space="preserve">voin ainakin</w:t>
        <w:br/>
        <w:t xml:space="preserve">kunnioittaa rehellisyyttäsi ja hyväksyä, että olet ääliö </w:t>
        <w:t xml:space="preserve">homoja</w:t>
        <w:t xml:space="preserve"> kohtaan</w:t>
        <w:br/>
        <w:br/>
        <w:br/>
        <w:t xml:space="preserve">Minulla ei ole mitään homoja vastaan, ihmiset voivat elää elämäänsä niin kuin he</w:t>
        <w:br/>
        <w:t xml:space="preserve">haluavat.</w:t>
        <w:t xml:space="preserve">Minulla on ongelma ihmisten kanssa, jotka yrittävät tehdä kaikesta</w:t>
        <w:br/>
        <w:t xml:space="preserve">homokysymyksen, wow pitäisi tehdä tämä homojen sisällyttämiseksi jne.</w:t>
        <w:t xml:space="preserve">Ei, wow on</w:t>
        <w:br/>
        <w:t xml:space="preserve">peli, ei ole mitään tarvetta täyttää sitä homoilla vain siksi, että jotkut ihmiset</w:t>
        <w:br/>
        <w:t xml:space="preserve">tuntevat olonsa paremmaksi. wowissa ei ole kristittyjä, muslimeja, itämaisia,</w:t>
        <w:br/>
        <w:t xml:space="preserve">aasialaisia ihmisiä, ja lista jatkuu ja jatkuu ja jatkuu..... pitäisikö heidät</w:t>
        <w:t xml:space="preserve">kaikki</w:t>
        <w:br/>
        <w:t xml:space="preserve"> kengittää peliin vain siksi, että se olisi "monipuolinen"</w:t>
      </w:r>
    </w:p>
    <w:p>
      <w:r>
        <w:rPr>
          <w:b/>
          <w:u w:val="single"/>
        </w:rPr>
        <w:t xml:space="preserve">800204</w:t>
      </w:r>
    </w:p>
    <w:p>
      <w:r>
        <w:t xml:space="preserve">Miespuolinen veritontu.</w:t>
        <w:br/>
        <w:br/>
        <w:t xml:space="preserve"> Vitsi sivussa.....</w:t>
        <w:br/>
        <w:br/>
        <w:t xml:space="preserve"> Mistä sinä sen tiedät?</w:t>
        <w:br/>
        <w:br/>
        <w:t xml:space="preserve"> Ellet sitten hakenut questia ja he sanoivat "by the way, i'm gay" kun kävelit pois, niin et vain tiedä.</w:t>
        <w:br/>
        <w:br/>
        <w:t xml:space="preserve"> Ihmiset eivät vain ilmoita seksuaalisesta suuntautumisestaan ilman mitään syytä, se on vain typerää.</w:t>
        <w:br/>
        <w:br/>
        <w:t xml:space="preserve"> Sitten on vielä kysymys siitä, lisätäänkö se "tyylikkäästi".</w:t>
        <w:br/>
        <w:br/>
        <w:t xml:space="preserve"> Tarkoitan, että heidän olisi lisättävä se tavalla, joka ei näyttäisi juustoiselta tai campilta.</w:t>
        <w:br/>
        <w:br/>
        <w:t xml:space="preserve"> Monet kehittäjät eivät tunnu onnistuvan siinä, että se olisi maistuvaa. Lähimmäksi pääsisi luultavasti Anduin pukeutuneena laulamaan "I Will Survive" merimiehille.</w:t>
      </w:r>
    </w:p>
    <w:p>
      <w:r>
        <w:rPr>
          <w:b/>
          <w:u w:val="single"/>
        </w:rPr>
        <w:t xml:space="preserve">800205</w:t>
      </w:r>
    </w:p>
    <w:p>
      <w:r>
        <w:t xml:space="preserve">Mistä sinä sen tiedät?</w:t>
        <w:br/>
        <w:br/>
        <w:t xml:space="preserve"> Ellet ota vastaan questia, ja hän sanoo "muuten, olen homo", kun kävelet pois, niin et vain tiedä.</w:t>
        <w:br/>
        <w:br/>
        <w:t xml:space="preserve"> Ihmiset eivät vain ilmoita seksuaalisesta suuntautumisestaan ilman mitään syytä, se on vain typerää...</w:t>
        <w:br/>
        <w:br/>
        <w:t xml:space="preserve"> Olin juuri sanomassa samaa. Et voi tunnistaa jonkun seksuaalista suuntautumista vain katsomalla häntä. Se, että homot käyttäytyvät eri tavalla, on vain TV:ssä nähty juttu - tosielämässä se ei ole niin.</w:t>
        <w:br/>
        <w:br/>
        <w:t xml:space="preserve"> Tämä tarkoittaa, että NPC:n pitäisi kertoa sinulle. Ja mistä hyvästä syystä NPC kertoisi sinulle tämän tyhjästä?</w:t>
      </w:r>
    </w:p>
    <w:p>
      <w:r>
        <w:rPr>
          <w:b/>
          <w:u w:val="single"/>
        </w:rPr>
        <w:t xml:space="preserve">800206</w:t>
      </w:r>
    </w:p>
    <w:p>
      <w:r>
        <w:t xml:space="preserve">Kyllä, haluaisin myös nähdä tehtäväketjuja, joissa on mukana:</w:t>
        <w:br/>
        <w:br/>
        <w:t xml:space="preserve">-Vammaiset hahmoparit</w:t>
        <w:br/>
        <w:t xml:space="preserve">-Transsukupuoliset hahmoparit</w:t>
        <w:br/>
        <w:t xml:space="preserve">-Hermafrodiittiset hahmoparit</w:t>
        <w:br/>
        <w:t xml:space="preserve">-Biseksuaaliset hahmoparit</w:t>
        <w:br/>
        <w:t xml:space="preserve">-Down-syndrooma-hahmoparit</w:t>
        <w:br/>
        <w:br/>
        <w:t xml:space="preserve">Miksi ei? Nämä ovat todellisia ongelmia, ja se lähettää myönteisen viestin kansainväliselle yhteisölle.</w:t>
        <w:br/>
        <w:br/>
        <w:t xml:space="preserve"> Näen jo eeppisen quest-ketjun, joka lähettää teidät Black Templen Den of Mortal delightsiin ryhmä "juhliin".</w:t>
      </w:r>
    </w:p>
    <w:p>
      <w:r>
        <w:rPr>
          <w:b/>
          <w:u w:val="single"/>
        </w:rPr>
        <w:t xml:space="preserve">800207</w:t>
      </w:r>
    </w:p>
    <w:p>
      <w:r>
        <w:t xml:space="preserve">27/11/2014 13:33Postannut</w:t>
        <w:br/>
        <w:t xml:space="preserve">47eccf5e483a9b8d</w:t>
        <w:br/>
        <w:t xml:space="preserve">Uskon myös itse, että anduin on homo......... ;p;p</w:t>
        <w:br/>
        <w:br/>
        <w:t xml:space="preserve">Emme ole koskaan nähneet hänen sanovan mitään</w:t>
      </w:r>
      <w:r>
        <w:t xml:space="preserve"> Joten ei aavistustakaan, miksi niin luulet.</w:t>
      </w:r>
    </w:p>
    <w:p>
      <w:r>
        <w:rPr>
          <w:b/>
          <w:u w:val="single"/>
        </w:rPr>
        <w:t xml:space="preserve">800208</w:t>
      </w:r>
    </w:p>
    <w:p>
      <w:r>
        <w:t xml:space="preserve">Olen heterotyttö. Haluaisin mielelläni nähdä homosuhteen yhtä näkyvänä wowissa kuin thrall ja mrs thrall. Mielestäni se lähettäisi hiljaa positiivisen viestin yhteisölle, varsinkin nuoremmille. ;p;p;p;p Uskon myös itse, että anduin on homo......... ;p;p ;p;p</w:t>
      </w:r>
    </w:p>
    <w:p>
      <w:r>
        <w:rPr>
          <w:b/>
          <w:u w:val="single"/>
        </w:rPr>
        <w:t xml:space="preserve">800209</w:t>
      </w:r>
    </w:p>
    <w:p>
      <w:r>
        <w:t xml:space="preserve">Siitä, miksi peli tarvitsee sitä.....pelissä on hetr0pariskuntia...joten kysyn tätä....hetr0seksuaalisuus ON edustettuna...avioliitoissa ja pariskunnissa.... questeissa ja npcs:ssä..miksi EI homoja?</w:t>
        <w:br/>
        <w:t xml:space="preserve"> Antakaa minulle yksinkertainen vastaus ilman tilastoja miksi YKSI on...ja yksi räikeästi ei ole?</w:t>
        <w:br/>
        <w:t xml:space="preserve"> Vihjailu ei ole ongelma tässä....näyttäkää minulle ja TODELLA homo suhde wowissa ja lopetan postaamisen.</w:t>
        <w:br/>
        <w:t xml:space="preserve"> Ei...oh tämän kaverin täytyy olla homo koska.....näytä minulle quest joka sanoo "vie tämä miehelleni" ja sen miespuolinen q-antaja.</w:t>
        <w:t xml:space="preserve">(tai nainen/nainen)</w:t>
        <w:br/>
        <w:br/>
        <w:t xml:space="preserve">Näkyvyydestä puheenollen...homoparien sisällyttäminen ei saa olla enempää...eikä vähempää kuin heidän hetr0 vastapuolensa.....so tietäisit koska miespuolinen q-antaja pyysi sinua löytämään hänen miehensä..esimerkiksi.</w:t>
        <w:br/>
        <w:t xml:space="preserve"> Se ei näy kasvoillasi..mutta se on IMPLICIT quest-tekstissä.</w:t>
        <w:br/>
        <w:t xml:space="preserve"> Voimme kaikki käyttää lukuja..mutta näyttää siltä, että jossain 1 ja 10 prosentin välillä voisi olla tarkka prosenttiosuus käyttää......</w:t>
        <w:br/>
        <w:t xml:space="preserve"> Kun se tapahtuu, sanon sen olevan tasapainossa.</w:t>
      </w:r>
    </w:p>
    <w:p>
      <w:r>
        <w:rPr>
          <w:b/>
          <w:u w:val="single"/>
        </w:rPr>
        <w:t xml:space="preserve">800210</w:t>
      </w:r>
    </w:p>
    <w:p>
      <w:r>
        <w:t xml:space="preserve">Tässä pelissä oli karhuja ja twinkkejä kymmenen vuoden ajan.</w:t>
      </w:r>
    </w:p>
    <w:p>
      <w:r>
        <w:rPr>
          <w:b/>
          <w:u w:val="single"/>
        </w:rPr>
        <w:t xml:space="preserve">800211</w:t>
      </w:r>
    </w:p>
    <w:p>
      <w:r>
        <w:t xml:space="preserve">Haluaisin nähdä WoWissa tehtäviä verenluovutuksesta, koska tämä on hyvin yhteiskunnallisesti tärkeä kysymys ja siitä pitäisi olla esimerkkejä!</w:t>
        <w:t xml:space="preserve">Veriryhmät voitaisiin liittää luokkien mukaan (papeilla on 0+, paladineilla 0- ja niin edelleen)</w:t>
        <w:br/>
        <w:br/>
        <w:t xml:space="preserve">&lt;/ironichorde&gt;</w:t>
      </w:r>
    </w:p>
    <w:p>
      <w:r>
        <w:rPr>
          <w:b/>
          <w:u w:val="single"/>
        </w:rPr>
        <w:t xml:space="preserve">800212</w:t>
      </w:r>
    </w:p>
    <w:p>
      <w:r>
        <w:t xml:space="preserve">Minulla ei ole mitään homoja vastaan, mutta älkää viitsikö, se on peli, pitäkää seksuaalisuus poissa siitä.</w:t>
      </w:r>
    </w:p>
    <w:p>
      <w:r>
        <w:rPr>
          <w:b/>
          <w:u w:val="single"/>
        </w:rPr>
        <w:t xml:space="preserve">800213</w:t>
      </w:r>
    </w:p>
    <w:p>
      <w:r>
        <w:t xml:space="preserve">Oletko tosissasi? Miten hahmo on homo? Miten suunnitella homo hahmo? Mikä tekee siitä homon?</w:t>
        <w:br/>
        <w:br/>
        <w:t xml:space="preserve"> Tämän täytyy olla Generalin suurin ja hyödyttömin trollausketju.</w:t>
        <w:br/>
        <w:br/>
        <w:t xml:space="preserve"> Blizzard bannaa ihmisiä, jotka pilkkaavat tätä ketjua sen sijaan, että lukitsisi sen.</w:t>
        <w:br/>
        <w:br/>
        <w:t xml:space="preserve"> Valaiskaa minua, miten tämä säie on rakentava?</w:t>
      </w:r>
    </w:p>
    <w:p>
      <w:r>
        <w:rPr>
          <w:b/>
          <w:u w:val="single"/>
        </w:rPr>
        <w:t xml:space="preserve">800214</w:t>
      </w:r>
    </w:p>
    <w:p>
      <w:r>
        <w:t xml:space="preserve">27/11/2014 10:43Postannut</w:t>
        <w:br/>
        <w:t xml:space="preserve">fb63fd25b83b9558</w:t>
        <w:br/>
        <w:t xml:space="preserve">Kuulin, että gamon on homo, voiko joku vahvistaa?</w:t>
        <w:br/>
        <w:br/>
        <w:t xml:space="preserve"> Viimeisin Gamonille lähentelyä tehnyt örkki "selvitettiin" 25 roiston porukalla, eikä siitä enää koskaan kuultu. En aio ottaa riskejä.</w:t>
      </w:r>
    </w:p>
    <w:p>
      <w:r>
        <w:rPr>
          <w:b/>
          <w:u w:val="single"/>
        </w:rPr>
        <w:t xml:space="preserve">800215</w:t>
      </w:r>
    </w:p>
    <w:p>
      <w:r>
        <w:t xml:space="preserve">27/11/2014 11:11Postannut</w:t>
        <w:br/>
        <w:t xml:space="preserve">60dc41e3fdd0d94f</w:t>
        <w:br/>
        <w:t xml:space="preserve">Hölynpölyä, tässä on Yhdistyneen kuningaskunnan kotitaloustutkimuksen tietoja vain pari vuotta sitten, homojen, lesbojen ja biseksuaalien osuus on vain 1,5 prosenttia. Britannia on PALJON liberaalimpi homojen suhteen kuin USA, jossa G&amp;L&amp;bi on 1-3% useimmissa tutkimuksissa.</w:t>
        <w:br/>
        <w:br/>
        <w:t xml:space="preserve"> Iso-Britannia ei ole maailman ainoa maa, ja jos olet tutkinut tutkimuksia paljon oman maasi ulkopuolella, huomaat, että luvut poikkeavat esitetyistä luvuista.</w:t>
        <w:t xml:space="preserve">Monet luettelemistani asioista ovat metodista kritiikkiä</w:t>
        <w:br/>
        <w:t xml:space="preserve">, jonka ovat suorittaneet juuri ne ihmiset, jotka tekevät tällaisia tutkimuksia</w:t>
        <w:br/>
        <w:br/>
        <w:t xml:space="preserve"> Jos et tiennyt - metodinen lähestymistapa ja tietoisuus mahdollisista virheistä empiirisessä prosessissa on avainasemassa siinä, miten tulkitaan todellisia tuloksia. Yhteiskuntatieteissä ei ole lopullisia vastauksia. He voivat kertoa, mitä he tekivät ja mitä lukuja he saivat, ja jokaista tulosta olisi käsiteltävä tämän tietoisina.</w:t>
        <w:t xml:space="preserve">Jos seuraa sokeasti tämäntyyppisiä tuloksia tietämättä</w:t>
        <w:br/>
        <w:t xml:space="preserve">miten ja</w:t>
        <w:br/>
        <w:t xml:space="preserve">miksi ne on tehty, epäonnistuu akateemisen tutkimuksen perusasioissa. Käsittelit lukuasi luonnostaan annettuna tosiasiana, ja näin ei ole. Vaikka kuinka yrittäisit väittää vastaan.</w:t>
        <w:br/>
        <w:br/>
        <w:t xml:space="preserve"> Mistä pääsenkin asiaan...</w:t>
        <w:br/>
        <w:br/>
        <w:t xml:space="preserve">27/11/2014 11:11Postannut</w:t>
        <w:br/>
        <w:t xml:space="preserve">60dc41e3fdd0d94f</w:t>
        <w:br/>
        <w:t xml:space="preserve">Strawman, en koskaan sanonut että 1% haluaa sitä, sanoin että 1% on homo. Veikkaisin, että suurin osa noista 1%:sta ei välitä paskaakaan.</w:t>
        <w:br/>
        <w:br/>
        <w:t xml:space="preserve"> Sinä sanoit, että 1% on homo. Se on pieni määrä, joten Blizzardin ei pitäisi pitää siitä kiinni. He ovat tehneet jo tarpeeksi. Teit olettamuksen siitä, että tämä on tärkeää vain mahdollisesti 1 prosentille pelaajakannasta, ja huomautin tuon olettamuksen virheestä. Tässä ei ole mitään olkinukkea.</w:t>
        <w:br/>
        <w:br/>
        <w:t xml:space="preserve"> Nyt sanot myös, että veikkaat, että 1% ei välitä paskaakaan. Lyökää vetoa niin paljon kuin haluatte. Se ei silti tee siitä pätevää faktaa. Mutta voit tietenkin uskoa mitä haluat.</w:t>
        <w:br/>
        <w:br/>
        <w:t xml:space="preserve">27/11/2014 11:11Postannut</w:t>
        <w:br/>
        <w:t xml:space="preserve">60dc41e3fdd0d94f</w:t>
        <w:br/>
        <w:t xml:space="preserve">Vakavasti puhuen, homot ovat JUURI PELISSÄ, kuten lukuisat postaajat ovat osoittaneet. Miksi sinä vielä valitat?</w:t>
        <w:br/>
        <w:br/>
        <w:t xml:space="preserve"> WoWia pelaa enemmän VAMMAISIA kuin homoja, silti et kuule heidän vaativan WOW-hahmoja pyörätuolissa, ethän....?</w:t>
        <w:br/>
        <w:br/>
        <w:t xml:space="preserve"> Ihmiset sanovat, että Blizzard voisi tehdä parempaa työtä. Ei mitään muuta. Jotkut kutsuvat sitä palautteeksi. Te kutsutte sitä valittamiseksi. Kyse on näkökulmasta. Ei lopullinen totuus.</w:t>
        <w:br/>
        <w:br/>
        <w:t xml:space="preserve"> Ja kyllä. Otetaan vammaiset mukaan. Tiedättekö mitä?</w:t>
        <w:t xml:space="preserve">Lyön vetoa, että useimmat vammaiset ovat tarpeeksi kypsiä ja ystävällisiä ihmisiä tietääkseen, että heidän</w:t>
        <w:br/>
        <w:t xml:space="preserve">fyysiset vammansa eivät ole mikään asia, jonka pitäisi olla kaikkialla</w:t>
        <w:br/>
        <w:br/>
        <w:t xml:space="preserve"> Toisaalta - ja tämä saattaa olla sinulle uutta - homoudessa ei ole mitään vikaa. Olet täysin normaali ihminen, jonka luonnollinen seksuaalisuus saa sinut harrastamaan suostumuksellista seksiä samaa sukupuolta olevien aikuisten kanssa.</w:t>
        <w:t xml:space="preserve">Silti ihmiset !@##$ing vertaavat homoja ihmisiin, joilla on todellisia vammoja, joihin pitäisi suhtautua vakavasti, sen sijaan että he alentavat vammaisia ja homoja laittamalla heidät samaan kategoriaan,</w:t>
        <w:br/>
        <w:t xml:space="preserve">,</w:t>
        <w:t xml:space="preserve">vaikka nämä kaksi ryhmää ovat selvästi erilaisia ja niillä on erilaiset tarpeet.</w:t>
        <w:br/>
        <w:br/>
        <w:t xml:space="preserve"> Nyt kun mainitsit asiasta, useissa peleissä on vammaisia ihmisiä - jopa WoWissa. Kokonainen örkkiklaani silpoo itseään rituaalisesti kaivamalla oman silmänsä ulos. En näe ihmisten sekoilevan ja syyttelevän vammaisia siitä, että he aiheuttavat "vammaisongelman". Yksi GW2:n päähenkilöistä on asura, jolla on jalkasairaus, joten hän teki Golemin, jolla hän voi taistella. Taisteleva pyörätuoli.</w:t>
        <w:br/>
        <w:br/>
        <w:t xml:space="preserve"> Hän on rakastettava hahmo, eikä kukaan valittanut. Koska se tekisi sinusta %^-*ing douche. Sitä kutsutaan osallisuudeksi. Sitä kutsutaan ihmisten erilaisuuden hyväksymiseksi ja kunnioittamiseksi.</w:t>
        <w:br/>
        <w:br/>
        <w:t xml:space="preserve">27/11/2014 11:11Postannut</w:t>
        <w:br/>
        <w:t xml:space="preserve">60dc41e3fdd0d94f</w:t>
        <w:br/>
        <w:t xml:space="preserve">Minulla ei ole mitään homoja vastaan, ihmiset voivat elää elämäänsä miten haluavat. Se mitä minulla on ongelmana on se, että ihmiset yrittävät tehdä kaikesta homokysymyksen, wow pitäisi tehdä tämä homojen mukaan ottamiseksi jne. Ei, wow on peli, siihen ei tarvitse tunkea homoja vain siksi, että joillekin ihmisille tulee parempi mieli.</w:t>
        <w:br/>
        <w:br/>
        <w:t xml:space="preserve">WOW:ssa ei myöskään ole kristittyjä, muslimeja, itämaisia, aasialaisia ihmisiä, ja lista jatkuu ja jatkuu ja jatkuu..... pitäisikö ne kaikki tunkea peliin vain siksi, että se olisi "monipuolinen</w:t>
        <w:br/>
        <w:br/>
        <w:t xml:space="preserve">Tiedättekö, voin kuulostaa joskus tosi kusipäältä, koska olen kuullut niin paljon paskaa, kun puhutaan homo- ja lesboseksuaalisuudesta. Ihmiset tekevät niin paljon oletuksia ja pitävät omaa pientä näkökulmaansa lopullisena totuutena.</w:t>
        <w:br/>
        <w:br/>
        <w:t xml:space="preserve"> Homomiehenä tai lesbonaisena sinulla ei ole tuota ylellisyyttä. Teidän on perusteltava luonnollista käyttäytymistänne yhä uudelleen ja uudelleen, koska olette siinä suhteessa vähemmistö.</w:t>
        <w:t xml:space="preserve">Ihmiskunnan historian helpoin ja väärinkäytetyin argumentti on: "</w:t>
        <w:br/>
        <w:t xml:space="preserve">Enemmistö uskoo..</w:t>
        <w:t xml:space="preserve"> Enemmistö ei ole aina oikeassa, eikä enemmistö itse asiassa ole ainoa ihminen tällä planeetalla. Itse asiassa useimmat homot ja lesbot voi laskea enemmistöön, koska he jakavat arvoja ja uskomuksia myös muiden seksuaalisten suuntautumisvaihtoehtojen edustajien kanssa. He ovat myös täysin normaaleja veronmaksajia.</w:t>
        <w:br/>
        <w:br/>
        <w:t xml:space="preserve"> Ja se on koko asian ydin. Kyse ei ole vain siitä, että jostakin asiasta tehdään "homokysymys". Kyse on kuulumisesta ja hyväksytyksi tulemisesta niissä yhteisöissä ja tiedotusvälineissä, joissa liikumme.</w:t>
        <w:br/>
        <w:br/>
        <w:t xml:space="preserve">Samaistuminen on</w:t>
        <w:br/>
        <w:t xml:space="preserve">VAHVIN inhimillinen tunne, joka saa meidät samaistumaan johonkin, ja kun heterosuhteita kaadetaan kaikkialle kuluttamassamme mediassa - jopa hyperseksualisoituna - on täysin normaalia, että ihmiset haluavat kuulua tähän kuvaukseen</w:t>
        <w:t xml:space="preserve"> Ihmiset ovat sosiaalisia olentoja. Homous ei saa sinua menettämään tuota kaipuuta.</w:t>
        <w:br/>
        <w:br/>
        <w:t xml:space="preserve"> Sanot, että kristinusko, muslimit, itämaiset jne. eivät ole WoWissa.</w:t>
        <w:br/>
        <w:br/>
        <w:t xml:space="preserve"> Luulen, että sinun pitäisi lukea WoW-loreasi, koska monet WoWin uskonnot ovat vahvasti, ellei jopa suoraan, maailmanuskonnoista inspiroituneita. Pandarenit käyttävät runsaasti buddhalaisuutta ja konfutselaisuutta. Valo on suoranainen parodia kristinuskosta. Stormwindissä on katedraaleja, jumalien tähden. Naaru ja Draenei muistuttavat islamilaista uskoa, ja jopa wicca, intiaani- ja voodoo-uskomukset ovat löytäneet tiensä WoW:iin Tauren-, Night Elf- ja Troll-rotujen kautta. Druidit olivat uskonnollinen historiallinen kelttiläinen lahko.</w:t>
        <w:br/>
        <w:br/>
        <w:t xml:space="preserve"> Fiktio lainaa inspiraatiota tosielämän maailmasta. Eikä WoW ole erilainen. Kukaan ei voi tietää kaikkea maailmasta, josta lainaa inspiraatiota, ja siinä osassa on täysin normaalia ja ok, että pelinkehittäjät tietävät, että he eivät vain voi poimia olennaisia osia tietyistä kulttuureista ja jättää pois olennaisia osia tai ihmisiä kyseisestä kulttuurista.</w:t>
        <w:br/>
        <w:br/>
        <w:t xml:space="preserve"> Kuule, olen varma, että olet mukava kaveri, enkä halua alentaa sinua millään tavalla. Haluan vain, että ymmärrät, että tämä ei ole "homokysymys". Se on inhimillinen kysymys, joka meidän kaikkien pitäisi ottaa vakavasti ja käsitellä kunnioittavasti, kun se otetaan esille. Ei vain kirjoittaa siitä pelkkänä valituksena.</w:t>
      </w:r>
    </w:p>
    <w:p>
      <w:r>
        <w:rPr>
          <w:b/>
          <w:u w:val="single"/>
        </w:rPr>
        <w:t xml:space="preserve">800216</w:t>
      </w:r>
    </w:p>
    <w:p>
      <w:r>
        <w:t xml:space="preserve">27/11/2014 16:11Postannut</w:t>
        <w:br/>
        <w:t xml:space="preserve">30880033f0e586ab</w:t>
        <w:br/>
        <w:br/>
        <w:t xml:space="preserve">27/11/2014 14:28Postannut</w:t>
        <w:br/>
        <w:t xml:space="preserve">be9cb54108c44845</w:t>
        <w:br/>
        <w:t xml:space="preserve">Tässä pelissä oli karhuja ja twinkkejä kymmenen vuotta.</w:t>
        <w:br/>
        <w:br/>
        <w:t xml:space="preserve">Niin paljon tämä</w:t>
        <w:br/>
        <w:br/>
        <w:t xml:space="preserve">Ymmärrätkö, että se ei auta? Homojen näkeminen humoristisessa tai koomisessa valossa vain kärjistää ongelmaa....ei helpota sitä mitenkään.</w:t>
      </w:r>
    </w:p>
    <w:p>
      <w:r>
        <w:rPr>
          <w:b/>
          <w:u w:val="single"/>
        </w:rPr>
        <w:t xml:space="preserve">800217</w:t>
      </w:r>
    </w:p>
    <w:p>
      <w:r>
        <w:t xml:space="preserve">OP:n kaltaiseen väitteeseen voi sanoa vain yhden asian:</w:t>
        <w:br/>
        <w:br/>
        <w:t xml:space="preserve">Katsokaa minua, minä saaaaaaiiiling</w:t>
      </w:r>
    </w:p>
    <w:p>
      <w:r>
        <w:rPr>
          <w:b/>
          <w:u w:val="single"/>
        </w:rPr>
        <w:t xml:space="preserve">800218</w:t>
      </w:r>
    </w:p>
    <w:p>
      <w:r>
        <w:t xml:space="preserve">Minun ei tarvinnut miettiä sekuntiakaan löytääkseni homohahmon tästä pelistä.</w:t>
        <w:br/>
        <w:br/>
        <w:t xml:space="preserve"> Lorthemar.</w:t>
        <w:br/>
        <w:br/>
        <w:t xml:space="preserve"> Haluatko toisen?</w:t>
        <w:br/>
        <w:br/>
        <w:t xml:space="preserve"> Anduin.</w:t>
        <w:br/>
        <w:br/>
        <w:t xml:space="preserve"> Vielä yksi?</w:t>
        <w:br/>
        <w:br/>
        <w:t xml:space="preserve"> Wrathion.</w:t>
        <w:br/>
        <w:br/>
        <w:t xml:space="preserve"> Hanki mahtavat lasit kuten minä, niin löydät etsimäsi! ;)</w:t>
      </w:r>
    </w:p>
    <w:p>
      <w:r>
        <w:rPr>
          <w:b/>
          <w:u w:val="single"/>
        </w:rPr>
        <w:t xml:space="preserve">800219</w:t>
      </w:r>
    </w:p>
    <w:p>
      <w:r>
        <w:t xml:space="preserve">25/11/2014 10:32Lähettäjä</w:t>
        <w:br/>
        <w:t xml:space="preserve">4d3fbf3074fbb08b</w:t>
        <w:br/>
        <w:t xml:space="preserve">Se on 12-luokiteltu peli, Ja vanhempana en todellakaan halua lapseni pelaavan homohahmojen kanssa (EI MITÄÄN HENKILÖKOHTAISTA) Toisin sanoen kaikelle on aikansa ja paikkansa, Ja WOW ei ole paikka, jossa voi edistää haluamaansa seksuaalisuutta, Olen täällä rentoutumassa ja seurustelemassa sukupuolesta, rodusta tai seksuaalisuudesta riippumatta.</w:t>
        <w:br/>
        <w:br/>
        <w:t xml:space="preserve"> Luuletko, että yhteisö on nyt ilkeä, mitä luulet, että tapahtuisi?</w:t>
        <w:br/>
        <w:br/>
        <w:t xml:space="preserve"> Mutta täällä on paljon eksplisiittisesti heterohahmoja. Miksi niillä saa pelata, mutta homohahmoilla ei? Minustakin tämä ketju on tarpeeton, mutta silti...</w:t>
        <w:br/>
        <w:br/>
        <w:t xml:space="preserve"> Sanot, ettei se ole mitään henkilökohtaista, mutta olet selvästi sanonut, että sinulla on ongelmia lapsesi kanssa homohahmojen kanssa.</w:t>
        <w:t xml:space="preserve">Siinä tapauksessa se</w:t>
        <w:br/>
        <w:t xml:space="preserve">on henkilökohtaista, ja käytät lastasi suojana omien henkilökohtaisten mielipiteidesi vuoksi. Mikä on aika häpeällinen osoitus vanhemmuudesta, jos minulta kysytään.</w:t>
        <w:br/>
        <w:br/>
        <w:t xml:space="preserve"> Jos sinulla on ongelmia homojen kanssa, sano vain, ettet halua heitä peliin, äläkä piiloudu sen taakse, että "suojelet lastasi homoilta". 12-vuotias ei ole kaukana siitä iästä, jolloin lapset alkavat löytää oman seksuaalisuutensa, mutta silti väitätte, että homous on jotain, mitä pitää piilotella tai tukahduttaa? Miltä lapsestanne tuntuisi, jos hän olisi homo?</w:t>
        <w:br/>
        <w:br/>
        <w:t xml:space="preserve">Jos olette todella täällä "rentoutuaksenne ja seurustellaksenne</w:t>
        <w:br/>
        <w:t xml:space="preserve">sukupuolesta, rodusta tai seksuaalisuudesta riippumatta", teidän pitäisi pystyä tekemään se riippumatta siitä, minkä suuntaisia hahmot ovat, vai mitä? Entä pelaavat ihmiset, jotka ovat avoimesti homoja tai heteroita, haluaisitko mieluummin, että heidät vaietaan väkisin kuin että pikku Timmy altistetaan jollekin harmittomalle, jonka kanssa sinulla on henkilökohtaisia ongelmia?</w:t>
      </w:r>
    </w:p>
    <w:p>
      <w:r>
        <w:rPr>
          <w:b/>
          <w:u w:val="single"/>
        </w:rPr>
        <w:t xml:space="preserve">800220</w:t>
      </w:r>
    </w:p>
    <w:p>
      <w:r>
        <w:t xml:space="preserve">27/11/2014 14:28Postannut</w:t>
        <w:br/>
        <w:t xml:space="preserve">be9cb54108c44845</w:t>
        <w:br/>
        <w:t xml:space="preserve">Tässä pelissä oli karhuja ja twinkkejä kymmenen vuotta.</w:t>
        <w:br/>
        <w:br/>
        <w:t xml:space="preserve"> Niin paljon tämä</w:t>
      </w:r>
    </w:p>
    <w:p>
      <w:r>
        <w:rPr>
          <w:b/>
          <w:u w:val="single"/>
        </w:rPr>
        <w:t xml:space="preserve">800221</w:t>
      </w:r>
    </w:p>
    <w:p>
      <w:r>
        <w:t xml:space="preserve">No, sinä</w:t>
        <w:br/>
        <w:t xml:space="preserve">olet veritontun miespuolinen</w:t>
        <w:br/>
        <w:br/>
        <w:t xml:space="preserve"> *juoksee*</w:t>
      </w:r>
    </w:p>
    <w:p>
      <w:r>
        <w:rPr>
          <w:b/>
          <w:u w:val="single"/>
        </w:rPr>
        <w:t xml:space="preserve">800222</w:t>
      </w:r>
    </w:p>
    <w:p>
      <w:r>
        <w:t xml:space="preserve">27/11/2014 17:23Posted by</w:t>
        <w:br/>
        <w:t xml:space="preserve">635fac583507b372</w:t>
        <w:br/>
        <w:t xml:space="preserve">Minun ei tarvinnut miettiä sekuntiakaan löytääkseni homohahmon tästä pelistä.</w:t>
        <w:br/>
        <w:br/>
        <w:t xml:space="preserve">todisteita siitä, että he ovat homoja, eikä vain vihjailuihin perustuva olettamuksesi?</w:t>
        <w:br/>
        <w:t xml:space="preserve">kun taas minä voin osoittaa sinulle epäsuorasti hetro-henkilöitä pelissä, todisteena quest-teksti, heidän nimensä, jopa heidän dialoginsa....</w:t>
        <w:br/>
        <w:t xml:space="preserve">mankrik, find my wife....mankrik, find my girlfriend.....daphne stilwell in westfall - lopulta lähettää sinut etsimään miehensä jordan, joka tekee sinusta mace......i voi jatkaa ja jatkaa implisiittisesti, ei vihjailevasti hetr0-suhteista pel</w:t>
        <w:br/>
        <w:br/>
        <w:t xml:space="preserve">vieläkään kukaan ei ole vastannut kysymykseeni....jos heter0 on edustettuna, ja se on implisiittisesti, miksi ei homo?</w:t>
      </w:r>
    </w:p>
    <w:p>
      <w:r>
        <w:rPr>
          <w:b/>
          <w:u w:val="single"/>
        </w:rPr>
        <w:t xml:space="preserve">800223</w:t>
      </w:r>
    </w:p>
    <w:p>
      <w:r>
        <w:t xml:space="preserve">Sinun belf-uroksesi on homo. Etkö usko minua? Toista sitten /silly..</w:t>
      </w:r>
    </w:p>
    <w:p>
      <w:r>
        <w:rPr>
          <w:b/>
          <w:u w:val="single"/>
        </w:rPr>
        <w:t xml:space="preserve">800224</w:t>
      </w:r>
    </w:p>
    <w:p>
      <w:r>
        <w:t xml:space="preserve">27/11/2014 10:43Postannut</w:t>
        <w:br/>
        <w:t xml:space="preserve">fb63fd25b83b9558</w:t>
        <w:br/>
        <w:t xml:space="preserve">Kuulin, että gamon on homo, voiko joku vahvistaa?</w:t>
        <w:br/>
        <w:br/>
        <w:t xml:space="preserve"> Kaikki ovat homoja Gamonille.</w:t>
      </w:r>
    </w:p>
    <w:p>
      <w:r>
        <w:rPr>
          <w:b/>
          <w:u w:val="single"/>
        </w:rPr>
        <w:t xml:space="preserve">800225</w:t>
      </w:r>
    </w:p>
    <w:p>
      <w:r>
        <w:t xml:space="preserve">Blizzard pysyy neutraalina. he eivät oikeastaan puutu sellaisiin aiheisiin kuin homous, zoophelia, rasismi tai muut aiheet, joista ihmiset suuttuvat.</w:t>
        <w:br/>
        <w:br/>
        <w:t xml:space="preserve">Siinä kaikki.</w:t>
      </w:r>
    </w:p>
    <w:p>
      <w:r>
        <w:rPr>
          <w:b/>
          <w:u w:val="single"/>
        </w:rPr>
        <w:t xml:space="preserve">800226</w:t>
      </w:r>
    </w:p>
    <w:p>
      <w:r>
        <w:t xml:space="preserve">27/11/2014 06:46Postannut eb94172be1229850</w:t>
        <w:br/>
        <w:br/>
        <w:t xml:space="preserve">Final Fantasy VII - yksi kriittisimmistä ylistetty fantasia RPG oli</w:t>
        <w:br/>
        <w:t xml:space="preserve">päähenkilö crossdress saada tietoa.</w:t>
        <w:t xml:space="preserve">Hän sai vaatteet</w:t>
        <w:br/>
        <w:t xml:space="preserve">kuntosalilta, joka oli täynnä lihaksikkaita miehiä, joilla oli vahvoja homovihjailuja</w:t>
        <w:br/>
        <w:br/>
        <w:t xml:space="preserve">Final Fantasy VII:n homohahmoja käytetään lähinnä koomisina helpotuksina,</w:t>
        <w:br/>
        <w:t xml:space="preserve">ja ne ovat itse asiassa aika hemmetin stereotyyppisiä, eivät todellakaan ole hyvä</w:t>
        <w:br/>
        <w:t xml:space="preserve">edustus homohahmoista videopeleissä</w:t>
        <w:br/>
        <w:br/>
        <w:t xml:space="preserve">27/11/2014 06:46Postannut eb94172be1229850</w:t>
        <w:br/>
        <w:br/>
        <w:t xml:space="preserve">Persona - yksi parhaiten kirjoitetuista homohahmoista on tässä sarjassa.</w:t>
        <w:br/>
        <w:t xml:space="preserve"> Siinä ei ole yhtään seksiä.</w:t>
        <w:t xml:space="preserve">Vain hahmo, joka kamppailee</w:t>
        <w:t xml:space="preserve">oman seksuaalisuutensa</w:t>
        <w:t xml:space="preserve">kanssa</w:t>
        <w:br/>
        <w:t xml:space="preserve">.</w:t>
        <w:br/>
        <w:br/>
        <w:t xml:space="preserve"> Jos viittaat Kanjiin, hän ei ole oikeasti homo.</w:t>
        <w:t xml:space="preserve">seuraat</w:t>
        <w:br/>
        <w:t xml:space="preserve">tietoa, jonka peli itse asiassa antaa hänestä, hän on joko hetero tai</w:t>
        <w:br/>
        <w:t xml:space="preserve">biseksuaali</w:t>
        <w:t xml:space="preserve">huolimatta häntä ei ole kirjoitettu kovin hyvin, ja hän</w:t>
        <w:t xml:space="preserve">saa</w:t>
        <w:br/>
        <w:t xml:space="preserve"> arvostusta</w:t>
        <w:t xml:space="preserve">vain</w:t>
        <w:t xml:space="preserve">siksi, että homoja ei esitetä</w:t>
        <w:br/>
        <w:t xml:space="preserve">missään muualla.</w:t>
        <w:br/>
        <w:t xml:space="preserve"/>
        <w:t xml:space="preserve">esimerkistä, monet muut esimerkkisi ovat kuitenkin hyviä</w:t>
        <w:t xml:space="preserve">On virkistävää</w:t>
        <w:br/>
        <w:t xml:space="preserve">muutosta nähdä, että yhä useammat pelit todella sisällyttävät LGBT-hahmoja, mutta</w:t>
        <w:br/>
        <w:t xml:space="preserve">vielä on pitkä matka jäljellä, useimmiten homohahmoja</w:t>
        <w:br/>
        <w:t xml:space="preserve">käytetään edelleen koomisena helpotuksena, stereotypioita käytetään edelleen usein, ja usein</w:t>
        <w:br/>
        <w:t xml:space="preserve">kehittäjät menevät niin pitkälle, etteivät he "tyrkytä sitä naamalle", että</w:t>
        <w:br/>
        <w:t xml:space="preserve">ei koskaan edes varmisteta, mikä heidän seksuaalisuutensa on, mikä tekee</w:t>
        <w:br/>
        <w:t xml:space="preserve">hahmon sisällyttämisestä edustuksen vuoksi turhaa</w:t>
      </w:r>
    </w:p>
    <w:p>
      <w:r>
        <w:rPr>
          <w:b/>
          <w:u w:val="single"/>
        </w:rPr>
        <w:t xml:space="preserve">800227</w:t>
      </w:r>
    </w:p>
    <w:p>
      <w:r>
        <w:t xml:space="preserve">Olen kuullut, että gamon on homo, voiko kukaan vahvistaa?</w:t>
      </w:r>
    </w:p>
    <w:p>
      <w:r>
        <w:rPr>
          <w:b/>
          <w:u w:val="single"/>
        </w:rPr>
        <w:t xml:space="preserve">800228</w:t>
      </w:r>
    </w:p>
    <w:p>
      <w:r>
        <w:t xml:space="preserve">Blizzard pysyy neutraalina. he eivät oikeastaan puutu sellaisiin aiheisiin kuin homous, zoophelia, rasismi tai muut aiheet, joista ihmiset suuttuvat.</w:t>
        <w:br/>
        <w:br/>
        <w:t xml:space="preserve">Siinä kaikki.</w:t>
        <w:br/>
        <w:br/>
        <w:t xml:space="preserve"> Jep.</w:t>
        <w:br/>
        <w:br/>
        <w:t xml:space="preserve"> Vaikka minusta on hienoa sisällyttää peliin NPC-hahmoja, jotka pilkkaavat stereotypioita (monenlaisia), se, että Blizzard ei ole ainakaan tähän hetkeen mennessä normalisoinut homoseksuaalisuutta millään vakavalla tavalla, on yksi tärkeimmistä positiivisista puolista, joka erottaa heidät muista suurista pelialan yhtiöistä (EA ym.).</w:t>
        <w:br/>
        <w:br/>
        <w:t xml:space="preserve"> Toivottavasti he uskovat, että jos he tekisivät niin, he vaarantaisivat suuren osan pelaajistaan, joten on parasta pysyä kokonaan poissa tältä alueelta ja olla ottamatta kantaa.</w:t>
      </w:r>
    </w:p>
    <w:p>
      <w:r>
        <w:rPr>
          <w:b/>
          <w:u w:val="single"/>
        </w:rPr>
        <w:t xml:space="preserve">800229</w:t>
      </w:r>
    </w:p>
    <w:p>
      <w:r>
        <w:t xml:space="preserve">Puhutaanpa homo-orkkisotureista ja katsotaan, kuinka pitkälle suvaitsevaisuus todella menee; viimeksi kun mainitsin heidät, sain useita miinusääniä!</w:t>
        <w:br/>
        <w:br/>
        <w:t xml:space="preserve"> Stereotypisointi on väistämätöntä, mutta vaarallista, se menee jo liian pitkälle - naisia esineellistetään seksuaalisesti hypetettyinä malleina, miehiä esineellistetään lihaksikkaina malleina. Anteeksi kaikille, mutta rinnat eivät tee naisesta naista ja lihakset eivät tee peikkomiehestä miestä!</w:t>
        <w:t xml:space="preserve">(esim. emme näe yliseksuaalisia jalkojen välisiä miesmalleja) Samoin, jos altersexuaalisuutta joskus kuvattaisiin avoimesti pelissä, (shokki kauhu otsikkouutinen naispuolinen yötonttu rakastuu naispuoliseen epäkuolleeseen!), se olisi luultavasti stereotyyppisiä lesboja nahkaan pukeutuneina ja ajeltuine päineen... (Kaljupää yötontut?!)</w:t>
        <w:br/>
        <w:t xml:space="preserve">Mitä tulee hahmomallien yliseksualisointiin, drenaiit ovat tämänhetkisiä mestareita, peikot, peikot ja epäkuolleet vähiten syyllisiä.</w:t>
        <w:t xml:space="preserve">Useimpien mallien osalta oletus on kuitenkin, että isot olkapäät = mies, tissit ja pienikokoinen ruumiinrakenne = nainen</w:t>
        <w:br/>
        <w:br/>
        <w:t xml:space="preserve">Mitä tulee eriytettyihin maailmoihin, ei kiitos; ei keksitä syrjintää uudelleen PC:n pyöröovien kautta.</w:t>
      </w:r>
    </w:p>
    <w:p>
      <w:r>
        <w:rPr>
          <w:b/>
          <w:u w:val="single"/>
        </w:rPr>
        <w:t xml:space="preserve">800230</w:t>
      </w:r>
    </w:p>
    <w:p>
      <w:r>
        <w:t xml:space="preserve">Miksi heidän tarvitsisi?</w:t>
        <w:br/>
        <w:br/>
        <w:t xml:space="preserve"> Kukaan ei välitä nykyään siitä, kenen kanssa päätät maata. Miehet, naiset tai molemmat, jatkakaa vain peliä.</w:t>
      </w:r>
    </w:p>
    <w:p>
      <w:r>
        <w:rPr>
          <w:b/>
          <w:u w:val="single"/>
        </w:rPr>
        <w:t xml:space="preserve">800231</w:t>
      </w:r>
    </w:p>
    <w:p>
      <w:r>
        <w:t xml:space="preserve">Gw2 teki sen, ei räikeällä eikä kasvotusten tapahtuvalla tavalla.</w:t>
        <w:t xml:space="preserve">Se oli itse asiassa mukava osa tarinaa.</w:t>
        <w:br/>
        <w:br/>
        <w:t xml:space="preserve">Jos blizz ottaa homohahmon, sen on sovittava tarinaan, tai ainakin kahden hahmon kumppanuuden on tuettava tarinaa</w:t>
      </w:r>
    </w:p>
    <w:p>
      <w:r>
        <w:rPr>
          <w:b/>
          <w:u w:val="single"/>
        </w:rPr>
        <w:t xml:space="preserve">800232</w:t>
      </w:r>
    </w:p>
    <w:p>
      <w:r>
        <w:t xml:space="preserve">WOW ei tarvitse puolustajia :D Blizzardilla on omat lakimiehensä puolustamassa peliä :D</w:t>
      </w:r>
    </w:p>
    <w:p>
      <w:r>
        <w:rPr>
          <w:b/>
          <w:u w:val="single"/>
        </w:rPr>
        <w:t xml:space="preserve">800233</w:t>
      </w:r>
    </w:p>
    <w:p>
      <w:r>
        <w:t xml:space="preserve">Haluan tehdä selväksi, etten ole homovastainen tai mitään. Minulla on monia homoystäviä, ja olen ylpeä voidessani kutsua heitä ystävikseni.</w:t>
        <w:br/>
        <w:br/>
        <w:t xml:space="preserve"> Tästä huolimatta pelaan tätä peliä, koska se on fantasiapeli, joka sijoittuu maailmaan, jota eivät vaivaa Maan arvot tai jonka ei tarvitse olla poliittisesti korrekti kaikissa kohdissa eikä sen tarvitse palvella kaikkia seksuaalisuuksia tai sukupuolia. Teen tämän erottelun hyvin tietoisesti, aivan kuten erotan työni ja yksityiselämäni toisistaan. Niitä ei jaeta keskenään. Minusta tuntuu, että tosielämän ei pitäisi aina, jos ollenkaan, heijastua peleissä, joita pelaamme.</w:t>
        <w:br/>
        <w:br/>
        <w:t xml:space="preserve"> Tämä on tärkeää pelaamissamme peleissä, sillä jos ilmestyisi peli, jossa homohahmot olisivat vain osa maailmaa, kukaan ei välittäisi. Jos pitkäaikainen peli yhtäkkiä lisäisi heidät, olisin huolissani siitä, että he tekisivät sen vääristä syistä.</w:t>
        <w:br/>
        <w:br/>
        <w:t xml:space="preserve"> Vaikka se tehtäisiinkin tyylikkäästi, se olisi asteittain ja vain joidenkin ihmisten silmissä. Toisille se ei ehkä ole lainkaan tyylikästä, ja sillä voi olla täysin päinvastainen vaikutus ja aiheuttaa enemmän ongelmia kuin mitä se kannattaa.</w:t>
      </w:r>
    </w:p>
    <w:p>
      <w:r>
        <w:rPr>
          <w:b/>
          <w:u w:val="single"/>
        </w:rPr>
        <w:t xml:space="preserve">800234</w:t>
      </w:r>
    </w:p>
    <w:p>
      <w:r>
        <w:t xml:space="preserve">27/11/2014 17:23Postannut</w:t>
        <w:br/>
        <w:t xml:space="preserve">635fac583507b372</w:t>
        <w:br/>
        <w:t xml:space="preserve">Minun ei tarvinnut miettiä sekuntiakaan löytääkseni homohahmon tästä pelistä.</w:t>
        <w:br/>
        <w:br/>
        <w:t xml:space="preserve"> Lorthemar.</w:t>
        <w:br/>
        <w:br/>
        <w:t xml:space="preserve"> Haluatko toisenkin?</w:t>
        <w:br/>
        <w:br/>
        <w:t xml:space="preserve"> Anduin.</w:t>
        <w:br/>
        <w:br/>
        <w:t xml:space="preserve"> Vielä yksi?</w:t>
        <w:br/>
        <w:br/>
        <w:t xml:space="preserve"> Wrathion.</w:t>
        <w:br/>
        <w:br/>
        <w:t xml:space="preserve"> Hanki mahtavat lasit kuten minä, niin löydät etsimäsi! ;)</w:t>
        <w:br/>
        <w:br/>
        <w:t xml:space="preserve"> Jos koskaan löydän sinut pelistä, tapan sinut Lor'themarin puolesta, senkin pateettinen !@#$.</w:t>
      </w:r>
    </w:p>
    <w:p>
      <w:r>
        <w:rPr>
          <w:b/>
          <w:u w:val="single"/>
        </w:rPr>
        <w:t xml:space="preserve">800235</w:t>
      </w:r>
    </w:p>
    <w:p>
      <w:r>
        <w:t xml:space="preserve">Rauhoittukaa kaikki, mursin koodin, eräänä iltana, todistaen, että yksi maailman suurimmista sankareista on transsukupuolinen!</w:t>
        <w:br/>
        <w:br/>
        <w:t xml:space="preserve"> Autan teitä myös murtamaan koodin.</w:t>
        <w:br/>
        <w:t xml:space="preserve"> Orkkiurokset, kyttyräselkäiset ilman kulmakarvoja.</w:t>
        <w:br/>
        <w:t xml:space="preserve">Naaraat taas seisovat suoraselkäisinä ja heillä on kulmakarvat,</w:t>
        <w:br/>
        <w:t xml:space="preserve">Mutta! on yksi örkkiuros, toisin kuin kaikki muut örkkiurokset, joka seisoo suorana ja jolla on kulmakarvat.</w:t>
        <w:br/>
        <w:t xml:space="preserve"> Tämä tarkoittaa, että tämä örkki on transsukupuolinen.</w:t>
        <w:br/>
        <w:br/>
        <w:t xml:space="preserve"> Kyllä, pojat ja tytöt! Vihreä Jeesus, Thrall, on transsukupuolinen, sillä hän on ainoa orkkiuros, joka seisoo suorassa ja jolla on kulmakarvat.</w:t>
        <w:br/>
        <w:br/>
        <w:t xml:space="preserve">Blizzard 1.</w:t>
        <w:br/>
        <w:t xml:space="preserve">ihmiset, jotka ajattelevat, että Blizzard ei ole kovin hyväksyvä, 0</w:t>
      </w:r>
    </w:p>
    <w:p>
      <w:r>
        <w:rPr>
          <w:b/>
          <w:u w:val="single"/>
        </w:rPr>
        <w:t xml:space="preserve">800236</w:t>
      </w:r>
    </w:p>
    <w:p>
      <w:r>
        <w:t xml:space="preserve">Sanoisin, että vaikka kannatankin !@##$%^-*!@-hahmojen sisällyttämistä peliin edes hienovaraisesti (samalla hienovaraisella tavalla kuin #$%^-*!@#$%%^-hahmojen väliset suhteet mainitaan), se riippuu varmasti myös WoWin eri kulttuureihin liittyvistä tarinoista.</w:t>
        <w:br/>
        <w:br/>
        <w:t xml:space="preserve"> Tauren? Kun otetaan huomioon heidän kulttuurinsa, ei olisi epätodennäköistä nähdä kaksoishenkinen yksilö, jolla on mies- tai naispuolinen vaimo riippuen kyseisen Taurenin ruumiillisesta/henkisestä sukupuolesta. Druidi näyttäisi sopivan tuohon rooliin paremmin kuin shamaani, ainakin minun mielestäni.</w:t>
        <w:br/>
        <w:br/>
        <w:t xml:space="preserve"> Orkit? Useimmissa fantasiaympäristöissä ne kuvataan yleensä äärimmäisen naisvihamielisinä, ja naiset ovat parhaimmillaan trofeeita ja pahimmillaan irtaimistoa. WoW:ssä ne näytetään yleensä hieman tasa-arvoisempina - naispuoliset örkit taistelevat miesten rinnalla, mikä on paras esimerkki. Se on siis "miekkailijalle".</w:t>
        <w:br/>
        <w:br/>
        <w:t xml:space="preserve"> Undead? Öh... joo, ei. Ei ainakaan fyysisesti, mutta olisi kummallisen suloista, jos kahden hahmon välillä olisi jonkinlainen suhde kuoleman jälkeen, riippumatta esitetystä seksuaalisuudesta. Varmasti se veisi asian pidemmälle kuin "kunnes kuolema meidät erottaa" -lupaus, eikö niin?</w:t>
        <w:br/>
        <w:br/>
        <w:t xml:space="preserve"> Veritontut? Kuten yötontuista aioin kirjoittaa, veritontut ovat mielestäni "korkeassa" yhteiskunnassa. He eivät ole missään nimessä primitiivisiä, vaan maagisesti kehittyneitä ja heillä on kukoistavia kaupunkeja. Siksi he olisivat yksi niistä roduista, joiden olettaisin olevan avoimempia ajatukselle, että -*!@##$%%^-^-*ity olisi hyväksyttävää.</w:t>
        <w:br/>
        <w:br/>
        <w:t xml:space="preserve"> Pandarenit? Itämaisessa kulttuurissa on yleisesti ottaen ollut !@##$%^-*!@-avioliittoja, usein vanhempien ja nuorempien naisten välillä. Ei kuitenkaan niinkään miesten välillä. Pandarenit ovat myös mielestäni henkisesti avoimempia ja "neutraalimpia", joten en näe, että heillä olisi mitään ongelmaa sen kanssa sen perusteella, mitä olen nähnyt ja lukenut siitä, miten kulttuuri esitetään.</w:t>
        <w:br/>
        <w:br/>
        <w:t xml:space="preserve"> Peikko? Ks. örkki.</w:t>
        <w:br/>
        <w:br/>
        <w:t xml:space="preserve"> Peikko? Sanoisin luultavasti, että olen taas epävarma. Ne näyttävät olevan teknisesti pitkälle kehittyneitä, mutta olen harvoin nähnyt minkäänlaista kulttuuria sen tiukimmassa merkityksessä, kuten esimerkiksi ihmisillä ja veritontuilla. Joten neutraali.</w:t>
        <w:br/>
        <w:br/>
        <w:t xml:space="preserve"> Allianssiin!</w:t>
        <w:br/>
        <w:br/>
        <w:t xml:space="preserve"> Yötontut? Katso Veritontut. He ovat mielestäni "korkeaa" yhteiskuntaa, joten en usko, että heillä olisi mitään painavaa syytä torjua kahden samaa sukupuolta olevan henkilön välistä rakkautta.</w:t>
        <w:br/>
        <w:br/>
        <w:t xml:space="preserve"> Ihminen? No, me kaikki tiedämme, miten ihmiset suhtautuvat tähän aiheeseen, eikö totta? ;) Joten luonnollisesti voisin kuvitella, että tällainen asenne siirtyisi WoWissa esiteltyyn ihmiskulttuuriin. Jotkut vihaisivat sitä intohimoisesti, jotkut salaisivat sen, jotkut olisivat ylpeitä siitä, kaikki riippuen maantieteellisestä sijainnista, lähimmistä kulttuurivaikutteista ja niin edelleen.</w:t>
        <w:br/>
        <w:br/>
        <w:t xml:space="preserve"> Gnomit? Katso Goblinit.</w:t>
        <w:br/>
        <w:br/>
        <w:t xml:space="preserve"> Kääpiöt? Ottaen huomioon vahvasti norjalaiset kulttuuriviittaukset, olettaisin siis, että kääpiökulttuuri heijastelee sitä, että ainakin miespuolinen #$%^-*!@#$$isuus tekisi miehestä "heikon". Mutta toisaalta taas, maan norjalainen kulttuuri viittaa myös siihen, että taikuuden käyttäjät ovat heikkoja, joten. Mutta ei juurikaan mainita, että he paheksuisivat niin kovasti naisten %^-*!@#$%%^isuutta.</w:t>
        <w:br/>
        <w:br/>
        <w:t xml:space="preserve"> Draenei? He ovat kirjaimellisesti avaruusolentoja, joten on naurettavaa odottaa, että heillä olisi mitään lähellekään ihmisen näkökulmaa seksuaalisuuteen ja romanttisiin suhteisiin.</w:t>
        <w:br/>
        <w:br/>
        <w:t xml:space="preserve"> Worgenit? He olivat kerran ihmisiä, joten, jos noudatetaan sitä, mitä kirjoitin ihmisistä täällä, -</w:t>
        <w:br/>
        <w:br/>
        <w:t xml:space="preserve"> Tämä kaikki on tietysti vain henkilökohtaista pohdiskeluani aiheesta, joka perustuu siihen, miten koen kulttuurit pelissä :)</w:t>
      </w:r>
    </w:p>
    <w:p>
      <w:r>
        <w:rPr>
          <w:b/>
          <w:u w:val="single"/>
        </w:rPr>
        <w:t xml:space="preserve">800237</w:t>
      </w:r>
    </w:p>
    <w:p>
      <w:r>
        <w:t xml:space="preserve">27/11/2014 17:16Postannut</w:t>
        <w:br/>
        <w:t xml:space="preserve">53524b68f853058a</w:t>
        <w:br/>
        <w:t xml:space="preserve">OP:n kaltaiseen väitteeseen voi sanoa vain yhden asian;</w:t>
        <w:br/>
        <w:br/>
        <w:t xml:space="preserve">Katsokaa minua, olen saaaaaaiiiling!</w:t>
        <w:br/>
        <w:br/>
        <w:t xml:space="preserve"> Hänen täytyy olla yksi suosikkihahmojani koko pelissä.</w:t>
        <w:br/>
        <w:br/>
        <w:t xml:space="preserve"> Sinulta jäi "oooh, shinies!" huomaamatta.</w:t>
      </w:r>
    </w:p>
    <w:p>
      <w:r>
        <w:rPr>
          <w:b/>
          <w:u w:val="single"/>
        </w:rPr>
        <w:t xml:space="preserve">800238</w:t>
      </w:r>
    </w:p>
    <w:p>
      <w:r>
        <w:t xml:space="preserve">27/11/2014 21:21Lähettäjä 5bef617f22d7c511</w:t>
        <w:br/>
        <w:br/>
        <w:t xml:space="preserve">27/11/2014 06:46Lähettäjä eb94172be1229850</w:t>
        <w:br/>
        <w:br/>
        <w:t xml:space="preserve">Final Fantasy VII - yksi kriittisimmin ylistetyistä fantasiaroolipeleistä</w:t>
        <w:br/>
        <w:t xml:space="preserve">päähenkilö pukeutui ristiin saadakseen tietoa.</w:t>
        <w:t xml:space="preserve">Hän sai</w:t>
        <w:br/>
        <w:t xml:space="preserve">vaatteet kuntosalilta, joka oli täynnä lihaksikkaita miehiä, joilla oli vahvoja homovihjailuja</w:t>
        <w:br/>
        <w:br/>
        <w:t xml:space="preserve">Final Fantasy VII:n homohahmoja käytetään lähinnä koomisina helpotuksina,</w:t>
        <w:br/>
        <w:t xml:space="preserve">ja ne ovat itse asiassa aika hemmetin stereotyyppisiä, eivät todellakaan ole hyvä</w:t>
        <w:br/>
        <w:t xml:space="preserve">edustus homohahmoista videopeleissä</w:t>
        <w:br/>
        <w:br/>
        <w:t xml:space="preserve">27/11/2014 06:46Postannut eb94172be1229850</w:t>
        <w:br/>
        <w:br/>
        <w:t xml:space="preserve">Persona - yksi parhaiten kirjoitetuista homohahmoista on tässä sarjassa.</w:t>
        <w:br/>
        <w:t xml:space="preserve"> Siinä ei ole yhtään seksiä.</w:t>
        <w:t xml:space="preserve">Vain hahmo, joka kamppailee</w:t>
        <w:t xml:space="preserve">oman seksuaalisuutensa</w:t>
        <w:t xml:space="preserve">kanssa</w:t>
        <w:br/>
        <w:t xml:space="preserve">.</w:t>
        <w:br/>
        <w:br/>
        <w:t xml:space="preserve"> Jos viittaat Kanjiin, hän ei ole oikeasti homo.</w:t>
        <w:t xml:space="preserve">seuraat</w:t>
        <w:br/>
        <w:t xml:space="preserve">tietoa, jonka peli itse asiassa antaa hänestä, hän on joko hetero tai</w:t>
        <w:br/>
        <w:t xml:space="preserve">biseksuaali</w:t>
        <w:t xml:space="preserve">huolimatta häntä ei ole kirjoitettu kovin hyvin, ja hän on</w:t>
        <w:t xml:space="preserve">saanut</w:t>
        <w:br/>
        <w:t xml:space="preserve"> arvostusta</w:t>
        <w:t xml:space="preserve">vain</w:t>
        <w:t xml:space="preserve">siksi, että homoja ei ole</w:t>
        <w:br/>
        <w:t xml:space="preserve">edustettu missään muualla.</w:t>
        <w:br/>
        <w:t xml:space="preserve">Oli pakko vain huomauttaa näistä</w:t>
        <w:t xml:space="preserve">kahdesta esimerkistä, monet muut esimerkkisi ovat kuitenkin hyviä.</w:t>
        <w:t xml:space="preserve">On</w:t>
        <w:br/>
        <w:t xml:space="preserve">virkistävää nähdä yhä useampien pelien sisältävän LGBT</w:t>
        <w:br/>
        <w:t xml:space="preserve">hahmoja, mutta vielä on paljon tehtävää, useimmiten homoja</w:t>
        <w:br/>
        <w:t xml:space="preserve">hahmoja käytetään edelleen koomisina helpotuksina, stereotyyppejä</w:t>
        <w:t xml:space="preserve">käytetään</w:t>
        <w:t xml:space="preserve">edelleen usein</w:t>
        <w:br/>
        <w:t xml:space="preserve">ja usein kehittäjät menevät niin pitkälle, etteivät halua "työntää sitä</w:t>
        <w:br/>
        <w:t xml:space="preserve">naamallesi", että heidän seksuaalisuuttaan ei koskaan edes vahvisteta</w:t>
        <w:br/>
        <w:t xml:space="preserve">, mikä tekee hahmon sisällyttämisestä representaation vuoksi</w:t>
        <w:br/>
        <w:t xml:space="preserve">turhaa</w:t>
        <w:br/>
        <w:br/>
        <w:t xml:space="preserve">Se on itse asiassa täydellinen esitys siitä, miten asioiden pitäisi olla.</w:t>
        <w:br/>
        <w:t xml:space="preserve">integraatio</w:t>
        <w:t xml:space="preserve">tarkoittaa sitä, että jotakin, joka on osa vähemmistöä</w:t>
        <w:br/>
        <w:t xml:space="preserve">samoilla silmillä kuin kaikkea muutakin. SINÄ edistät erottelua, jos</w:t>
        <w:t xml:space="preserve">haluat</w:t>
        <w:br/>
        <w:t xml:space="preserve"> jokaisen hahmon vilauttelevan seksuaalisuuttaan vain siksi, että se</w:t>
        <w:br/>
        <w:t xml:space="preserve">tyydyttämään lapsellisen päähänpiston. en halua</w:t>
        <w:br/>
        <w:t xml:space="preserve">eeppinen hahmo</w:t>
        <w:t xml:space="preserve">edustaa pelin sisällä</w:t>
        <w:t xml:space="preserve">punaista paitaa, koska pidän heistä enemmän kuin sinisistä tai</w:t>
        <w:br/>
        <w:t xml:space="preserve">valkoisista paidoista. Tiedättekö miksi? Koska se on vitun maalaisjärkeä.</w:t>
      </w:r>
    </w:p>
    <w:p>
      <w:r>
        <w:rPr>
          <w:b/>
          <w:u w:val="single"/>
        </w:rPr>
        <w:t xml:space="preserve">800239</w:t>
      </w:r>
    </w:p>
    <w:p>
      <w:r>
        <w:t xml:space="preserve">Mene sitten pelaamaan Biowaren paskapelejä, ota tämä sosiaalinen oikeudenmukaisuuspaska pois wowista, kiitos.</w:t>
      </w:r>
    </w:p>
    <w:p>
      <w:r>
        <w:rPr>
          <w:b/>
          <w:u w:val="single"/>
        </w:rPr>
        <w:t xml:space="preserve">800240</w:t>
      </w:r>
    </w:p>
    <w:p>
      <w:r>
        <w:t xml:space="preserve">28/11/2014 00:02Postannut</w:t>
        <w:br/>
        <w:t xml:space="preserve">d6d64367e25d9b52</w:t>
        <w:br/>
        <w:t xml:space="preserve">Pelaan tätä peliä, koska se on fantasiapeli, joka sijoittuu maailmaan, jota eivät vaivaa Maan arvot tai jonka ei tarvitse olla poliittisesti korrekti kaikissa kohdissa eikä sen tarvitse palvella kaikkia seksuaalisuuksia tai sukupuolia. Teen tämän erottelun hyvin tietoisesti, aivan kuten erotan työni yksityiselämästäni. Niitä ei jaeta keskenään. Minusta tuntuu, että tosielämän ei pitäisi aina, jos ollenkaan, heijastua peleissä, joita pelaamme.</w:t>
        <w:br/>
        <w:br/>
        <w:t xml:space="preserve"> Tämä.</w:t>
        <w:br/>
        <w:br/>
        <w:t xml:space="preserve"> WOW:ssa ei myöskään ole kristittyjä, muslimeja, itämaisia, aasialaisia ihmisiä, ja lista jatkuu ja jatkuu ja jatkuu..... pitäisikö ne kaikki kengittää peliin vain siksi, että se olisi "monipuolinen"?</w:t>
        <w:br/>
        <w:br/>
        <w:t xml:space="preserve"> Ja tämä.</w:t>
      </w:r>
    </w:p>
    <w:p>
      <w:r>
        <w:rPr>
          <w:b/>
          <w:u w:val="single"/>
        </w:rPr>
        <w:t xml:space="preserve">800241</w:t>
      </w:r>
    </w:p>
    <w:p>
      <w:r>
        <w:t xml:space="preserve">miksei sitten kielletä kaikkea sukupuolen (ei enää nais-/miesmalleja) ja tunteiden näyttämistä pelistä? Luodaan uusi robottimalli? Puhumattakaan kaikesta läsnä olevasta teologiasta ja viittauksista uskontoon ja mytologiaan pelissä, poistetaan sekin. Jos ajattelemme tarkkaan, voisimme poistaa paljon muutakin.</w:t>
        <w:br/>
        <w:br/>
        <w:t xml:space="preserve">Fantasia käyttää todellisuuden elementtejä rakennuspalikoina, jos näin ei olisi, miten voisimme koskaan rakentaa maagisia</w:t>
        <w:br/>
        <w:t xml:space="preserve">linnoja?</w:t>
      </w:r>
    </w:p>
    <w:p>
      <w:r>
        <w:rPr>
          <w:b/>
          <w:u w:val="single"/>
        </w:rPr>
        <w:t xml:space="preserve">800242</w:t>
      </w:r>
    </w:p>
    <w:p>
      <w:r>
        <w:t xml:space="preserve">Jos muistan oikein, pelissä on joitakin homoja NPC:tä, muistaakseni eräs naispuolinen tonttu, joka etsi naispuolista elämänkumppaniaan tai jotain. Kannattaa googlettaa se.</w:t>
      </w:r>
    </w:p>
    <w:p>
      <w:r>
        <w:rPr>
          <w:b/>
          <w:u w:val="single"/>
        </w:rPr>
        <w:t xml:space="preserve">800243</w:t>
      </w:r>
    </w:p>
    <w:p>
      <w:r>
        <w:t xml:space="preserve">27/11/2014 09:17Postannut</w:t>
        <w:br/>
        <w:t xml:space="preserve">f2b3f9df2f068725</w:t>
        <w:br/>
        <w:br/>
        <w:t xml:space="preserve">27/11/2014 08:03Postannut</w:t>
        <w:br/>
        <w:t xml:space="preserve">c729e538ce73e477</w:t>
        <w:br/>
        <w:t xml:space="preserve">Toki blizzard voisi lisätä homohahmon, mutta sen pitäisi oikeasti merkitä jotain, vaikuttaa hahmoon, muuttaa häntä.</w:t>
        <w:br/>
        <w:t xml:space="preserve"> En usko, että sitä voisi tehdä 12+ pelissä.</w:t>
        <w:br/>
        <w:br/>
        <w:t xml:space="preserve"> Olen pahoillani, mutta en näe yhteyttä noiden kahden lauseen välillä. Mitä vikaa siinä on, että alaikäiset näkevät homohahmoja?</w:t>
        <w:br/>
        <w:br/>
        <w:t xml:space="preserve"> Siinä ei ole mitään väärää, mutta kyse on seksuaalisuudesta. Onko esimerkiksi seksi hyödyttänyt ketään tässä pelissä? Onko olemassa tarinoita, joissa joku on käyttänyt seksiä manipuloidakseen jotakuta toista. Eikö? Miten sitten kirjoittaisit tarinan, jossa homous on tärkeää hahmolle.</w:t>
        <w:br/>
        <w:t xml:space="preserve"> Onko teillä muita, homofobisia hahmoja, jotka vastustavat tätä homohahmoa? Aiotko vain yhdistää kaksi tyyppiä ja antaa heidän toimia tag teamina Azerothin halki? Koska mikä sitten tekee heistä enemmän kuin "kavereita" - Miksi on tärkeää, että toinen tai molemmat heistä ovat homoja?</w:t>
        <w:br/>
        <w:br/>
        <w:t xml:space="preserve"> Seksuaalisuudesta puhuminen lainkaan World of Warcraftissa ei vain ole uskottavaa. Hetero, homo, bi tai mikä tahansa. Jos mistään niistä ei puhuta, ei todellakaan ole mitään "syrjintää" tai "poissulkemista"</w:t>
      </w:r>
    </w:p>
    <w:p>
      <w:r>
        <w:rPr>
          <w:b/>
          <w:u w:val="single"/>
        </w:rPr>
        <w:t xml:space="preserve">800244</w:t>
      </w:r>
    </w:p>
    <w:p>
      <w:r>
        <w:t xml:space="preserve">27/11/2014 09:17Postannut</w:t>
        <w:br/>
        <w:t xml:space="preserve">f2b3f9df2f068725</w:t>
        <w:br/>
        <w:t xml:space="preserve">Mitä vikaa on siinä, että alaikäiset näkevät homohahmoja?</w:t>
        <w:br/>
        <w:br/>
        <w:t xml:space="preserve"> Blizzard joutuisi sulkemaan pelin Venäjällä. Siellä on laitonta levittää "homopropagandaa" alaikäisille.</w:t>
        <w:br/>
        <w:br/>
        <w:t xml:space="preserve"> Ei sillä, että uskoisin, että siitä olisi paljon iloa vanhoissa kunnon USA:ssakaan. Ihmisten pilkkominen pieniksi paloiksi on mukavaa, palojen sytyttäminen tuleen on OK, mutta maininta seksistä tai todellisista nänneistä? POLTTAKAA NOITA!</w:t>
      </w:r>
    </w:p>
    <w:p>
      <w:r>
        <w:rPr>
          <w:b/>
          <w:u w:val="single"/>
        </w:rPr>
        <w:t xml:space="preserve">800245</w:t>
      </w:r>
    </w:p>
    <w:p>
      <w:r>
        <w:t xml:space="preserve">ROFL! 10/10</w:t>
      </w:r>
    </w:p>
    <w:p>
      <w:r>
        <w:rPr>
          <w:b/>
          <w:u w:val="single"/>
        </w:rPr>
        <w:t xml:space="preserve">800246</w:t>
      </w:r>
    </w:p>
    <w:p>
      <w:r>
        <w:t xml:space="preserve">En ole homo, mutta hahmoni dragon age originsissa oli täysin homo.</w:t>
        <w:br/>
        <w:t xml:space="preserve"> Minusta se oli aika virkistävää.</w:t>
        <w:br/>
        <w:br/>
        <w:t xml:space="preserve"> Peleissä ei ole paljon homojen rakastelukohtauksia. Se oli aika graafista kamaa.</w:t>
      </w:r>
    </w:p>
    <w:p>
      <w:r>
        <w:rPr>
          <w:b/>
          <w:u w:val="single"/>
        </w:rPr>
        <w:t xml:space="preserve">800247</w:t>
      </w:r>
    </w:p>
    <w:p>
      <w:r>
        <w:t xml:space="preserve">27/11/2014 21:49Postannut</w:t>
        <w:br/>
        <w:t xml:space="preserve">6d010f20730135b2</w:t>
        <w:br/>
        <w:t xml:space="preserve">Toivottavasti he uskovat, että tekemällä niin he vaarantaisivat suuren osan pelaajistaan, joten heidän on parasta pysyä poissa tältä alueelta kokonaan ja olla ottamatta kantaa.</w:t>
        <w:br/>
        <w:br/>
        <w:t xml:space="preserve"> Ironista kyllä, tunnustamalla, että tässä asiassa on "puolia", otat jo nyt puolta. Myönnätte, että pelissänne pelaa konservatiiveja ja uskonnollisia ihmisiä, joten on parempi pysyä erossa ongelmista olemalla lisäämättä sitä, mitä he vihaavat, joten olette heidän puolellaan.</w:t>
        <w:br/>
        <w:t xml:space="preserve"> Puolustamatta jättäminen tarkoittaisi sitä, että et välittäisi siitä, onko mieshahmolla aviomies vai ei. "Hei, kirjoitetaan tälle hahmolle tehtävä, hän menetti elämänsä parisuhteen ja haluaa kostaa sen", "Oliko tuo pariskunta mies vai nainen?", "Miten vain sopii sinulle".</w:t>
        <w:br/>
        <w:t xml:space="preserve"> Sen sijaan voin kuvitella: "Hei, kirjoitetaan tälle hahmolle tehtävä, hän menetti elämänsä parisuhteen ja haluaa kostaa sen", "Oliko tuo pariskunta mies vai nainen?", "Oletko hullu?". Tajuatko, kuinka moni venäläinen pelaa tätä peliä?", "Ai, se on totta".</w:t>
        <w:br/>
        <w:br/>
        <w:t xml:space="preserve"> Perusteltu liiketoimintapäätös, mutta älkää sanoko, etteivät he ota kantaa.</w:t>
      </w:r>
    </w:p>
    <w:p>
      <w:r>
        <w:rPr>
          <w:b/>
          <w:u w:val="single"/>
        </w:rPr>
        <w:t xml:space="preserve">800248</w:t>
      </w:r>
    </w:p>
    <w:p>
      <w:r>
        <w:t xml:space="preserve">Pidä seksuaalisuus, uskonto ja kaikki, mikä heijastaa tosielämän nykyisiä tai korkean profiilin historiallisia poliittisia tapahtumia, kokonaan poissa pelistä. Pelit eivät ole oikea paikka keskustella näistä asioista tai yrittää puuttua niihin. Niitä pitäisi käsitellä vakavasti oikeissa paikoissa, kuten koulussa ja kotona.</w:t>
      </w:r>
    </w:p>
    <w:p>
      <w:r>
        <w:rPr>
          <w:b/>
          <w:u w:val="single"/>
        </w:rPr>
        <w:t xml:space="preserve">800249</w:t>
      </w:r>
    </w:p>
    <w:p>
      <w:r>
        <w:t xml:space="preserve">28/11/2014 10:05Posted by 54bfdcf05c350e7b</w:t>
        <w:br/>
        <w:br/>
        <w:t xml:space="preserve">Pidä seksuaalisuus, uskonto ja kaikki, mikä heijastaa tosielämän nykyisiä tai</w:t>
        <w:br/>
        <w:t xml:space="preserve">korkean profiilin historiallisia poliittisia tapahtumia, kokonaan poissa pelistä.</w:t>
        <w:br/>
        <w:br/>
        <w:t xml:space="preserve">Anteeksi, että lainaan sinua nimenomaan, kun monet ihmiset ovat sanoneet tämän, sinun</w:t>
        <w:br/>
        <w:t xml:space="preserve">viestisi oli sitäkin kätevämpi.</w:t>
        <w:br/>
        <w:t xml:space="preserve"/>
        <w:br/>
        <w:t xml:space="preserve">tonneittain vaikutteita tosielämästä, kuten pandaren-kulttuuri, Garroshin</w:t>
        <w:br/>
        <w:t xml:space="preserve">toiminta peilaa erään saksalaisen toimintaa, tuhansia pop-kulttuurin</w:t>
        <w:br/>
        <w:t xml:space="preserve">viittauksia (jotkut jopa osa virallista tarinaa), muukalaisrodut, jotka toimivat</w:t>
        <w:br/>
        <w:t xml:space="preserve">Maan arvojen mukaan, Itäiset kuningaskunnat ja Kalimdor</w:t>
        <w:t xml:space="preserve">muistuttavat</w:t>
        <w:t xml:space="preserve">hämärästi</w:t>
        <w:br/>
        <w:t xml:space="preserve">Maata</w:t>
        <w:t xml:space="preserve">,</w:t>
        <w:t xml:space="preserve"> tauren-kulttuuri, jne</w:t>
        <w:t xml:space="preserve">"Voi jukra! He p</w:t>
        <w:br/>
        <w:t xml:space="preserve">julkisesti</w:t>
        <w:t xml:space="preserve"> Nyt ikäraja on nostettava 18+:een!".</w:t>
        <w:t xml:space="preserve">Tehtävänantaja</w:t>
        <w:br/>
        <w:t xml:space="preserve">voisi käskeä sinua etsimään tai kostamaan miehensä, ja siinä kaikki.</w:t>
        <w:t xml:space="preserve">Miksi</w:t>
        <w:br/>
        <w:t xml:space="preserve">ei voisi lisätä homoparia, kunhan he käyttäytyvät aivan kuten muutkin</w:t>
        <w:t xml:space="preserve">pelissä jo olevat</w:t>
        <w:t xml:space="preserve">parit</w:t>
        <w:br/>
        <w:t xml:space="preserve">? Se on sama asia!</w:t>
      </w:r>
    </w:p>
    <w:p>
      <w:r>
        <w:rPr>
          <w:b/>
          <w:u w:val="single"/>
        </w:rPr>
        <w:t xml:space="preserve">800250</w:t>
      </w:r>
    </w:p>
    <w:p>
      <w:r>
        <w:t xml:space="preserve">28/11/2014 06:13Postannut c729e538ce73e477</w:t>
        <w:br/>
        <w:br/>
        <w:t xml:space="preserve">Seksuaalisuudesta puhuminen World of Warcraftissa ei ole</w:t>
        <w:br/>
        <w:t xml:space="preserve">uskottavaa</w:t>
        <w:t xml:space="preserve"> Hetero, homo, bi tai mikä tahansa.</w:t>
        <w:t xml:space="preserve">et puhu mistään</w:t>
        <w:br/>
        <w:t xml:space="preserve">niistä, ei todellakaan ole mitään "syrjintää" tai "poissulkemista"</w:t>
        <w:br/>
        <w:br/>
        <w:t xml:space="preserve">28/11/2014 10:05Posted by 54bfdcf05c350e7b</w:t>
        <w:br/>
        <w:br/>
        <w:t xml:space="preserve">Pidä seksuaalisuus, uskonto ja kaikki, mikä peilaa tosielämän ajankohtaisia tai</w:t>
        <w:br/>
        <w:t xml:space="preserve">korkean profiilin historiallisia poliittisia tapahtumia, kokonaan pois pelistä.</w:t>
        <w:br/>
        <w:br/>
        <w:t xml:space="preserve">Ongelma on....se on jo pelissä....ssa ON hetr0seksuaalisia</w:t>
        <w:br/>
        <w:t xml:space="preserve">suhteita. joten kyllä, poissulkeminen pätee. miksi on ok</w:t>
        <w:br/>
        <w:t xml:space="preserve">olla hetr0suhteita, mutta ei homosuhteita....</w:t>
        <w:t xml:space="preserve">STILL kukaan ei ole vastannut</w:t>
        <w:br/>
        <w:t xml:space="preserve">tähän, ja olen kysynyt sitä kolme kertaa.....jos voit olla yksi, miksi ei</w:t>
        <w:br/>
        <w:t xml:space="preserve">toinen?(ja toinen ON olemassa.)uskonto ei ole vertailukelpoinen....se</w:t>
        <w:br/>
        <w:t xml:space="preserve">uskonnot, joita meillä on pelissä, ovat tarkoituksella "erilaisia" kuin reaalimaailman</w:t>
        <w:br/>
        <w:t xml:space="preserve">uskonnot nimenomaan tämänkaltaisen ongelman takia.KYLLÄ voimme vetää</w:t>
        <w:br/>
        <w:t xml:space="preserve">rinnastuksia pelissä olevan uskonnon ja sen ilmeisen inspiraation välillä</w:t>
        <w:br/>
        <w:t xml:space="preserve">reaalimaailmassa....mutta ne eivät ole nimenomaan reaalimaailman uskontoja.....siten</w:t>
        <w:br/>
        <w:t xml:space="preserve">tämä argumentti ei ole edes relevantti tai vertailukelpoinen.seksuaalisuus ON</w:t>
        <w:br/>
        <w:t xml:space="preserve">pelissä.....muut ovat heteroita, aviopareja pelissä....parit, joilla on</w:t>
        <w:br/>
        <w:t xml:space="preserve">lapsia ilmiselvissä implisiittisissä hetr0-suhteissa.....siten miksi on tabu</w:t>
        <w:br/>
        <w:t xml:space="preserve">homojen vastine.....mikä tahansa syy voi olla vain syrjivä. "oi</w:t>
        <w:br/>
        <w:t xml:space="preserve">koska..</w:t>
        <w:t xml:space="preserve">.venäläiset" - no, kiinalaiset eivät pitäneet luiden</w:t>
        <w:br/>
        <w:t xml:space="preserve">näyttämisestä epäkuolleilla.... joten arvatkaa mitä? heillä on erilainen</w:t>
        <w:br/>
        <w:t xml:space="preserve">asiakas....surely jotain vastaavaa voitaisiin tehdä venäläisille</w:t>
        <w:br/>
        <w:t xml:space="preserve">(vaikka mielestäni se on vain kiihkoilun tukemista) "oh</w:t>
        <w:br/>
        <w:t xml:space="preserve">because.....konservatiiviset amerikkalaiset" - katso edellä oleva pointti. "siellä</w:t>
        <w:br/>
        <w:t xml:space="preserve">on jo homoja npcs" - jälleen kerran, peitetty tämä.....its</w:t>
        <w:br/>
        <w:t xml:space="preserve">vihjailu....its ehdotus, ei ole IMPLICIT samaa sukupuolta olevia parisuhteita tai</w:t>
        <w:br/>
        <w:t xml:space="preserve">questlines wowissa."how does the story/lore handles gays"</w:t>
        <w:br/>
        <w:t xml:space="preserve">- ei tarvitse olla merkittävä juonilinja, sen täytyy vain olla olemassa..... kuten</w:t>
        <w:br/>
        <w:t xml:space="preserve">jo sanoin - quest Stormwindissä, jossa nainen pyytää sinua viemään hänen</w:t>
        <w:br/>
        <w:t xml:space="preserve">poikansa ompelusetin hänen isänsä kauppaan.....miksi se ei olisi voinut olla</w:t>
        <w:br/>
        <w:t xml:space="preserve">mies questgiver?</w:t>
        <w:t xml:space="preserve">muuttaako se valtavasti tarinaa? ei....ei</w:t>
        <w:br/>
        <w:t xml:space="preserve">myöskään</w:t>
        <w:t xml:space="preserve">alkuperäistä. daphne ja jordan stillwell.....voisivat helposti olla</w:t>
        <w:br/>
        <w:t xml:space="preserve">derek ja jordan stilwell....ja lopuksi - "eikö joku</w:t>
        <w:br/>
        <w:t xml:space="preserve">ajattele lapsia?"!</w:t>
        <w:t xml:space="preserve">kiihkoilua miten tahansa</w:t>
        <w:br/>
        <w:t xml:space="preserve">sitä....sitä, että nuorten ei pitäisi altistua homoille....ei</w:t>
        <w:br/>
        <w:t xml:space="preserve">ole ollut yhtään pätevää tai hyvää syytä, miksi</w:t>
        <w:br/>
        <w:t xml:space="preserve">homojen(bi/ts/etc) npcs:ien tai questlines</w:t>
        <w:t xml:space="preserve">sisällyttäminen</w:t>
        <w:t xml:space="preserve">peliin ei voisi olla....sitä....sitä</w:t>
        <w:br/>
        <w:t xml:space="preserve">ei ole kyse keulimisesta ja taistelemisesta homojen puolesta......sitä on yksinkertaisesti</w:t>
        <w:br/>
        <w:t xml:space="preserve">tasa-arvoisesta inklusiivisesta edustuksesta....ei mitään erikoista, kunhan vain on olemassa.</w:t>
      </w:r>
    </w:p>
    <w:p>
      <w:r>
        <w:rPr>
          <w:b/>
          <w:u w:val="single"/>
        </w:rPr>
        <w:t xml:space="preserve">800251</w:t>
      </w:r>
    </w:p>
    <w:p>
      <w:r>
        <w:t xml:space="preserve">se on hyvin arkaluonteinen aihe, jolla voi olla hyvin vakavia vaikutuksia liiketoimintaasi, mutta sitä ei vain tehdä, kun kohteena on maailmanlaajuinen yleisö. Näin yksinkertaista se on.</w:t>
      </w:r>
    </w:p>
    <w:p>
      <w:r>
        <w:rPr>
          <w:b/>
          <w:u w:val="single"/>
        </w:rPr>
        <w:t xml:space="preserve">800252</w:t>
      </w:r>
    </w:p>
    <w:p>
      <w:r>
        <w:t xml:space="preserve">En muista blizzardin jossain sanoneen, että hahmot ovat heteroita. Voiko joku? Ehkä ehdoissa.</w:t>
      </w:r>
    </w:p>
    <w:p>
      <w:r>
        <w:rPr>
          <w:b/>
          <w:u w:val="single"/>
        </w:rPr>
        <w:t xml:space="preserve">800253</w:t>
      </w:r>
    </w:p>
    <w:p>
      <w:r>
        <w:t xml:space="preserve">28/11/2014 11:21Posted by 54bfdcf05c350e7b</w:t>
        <w:br/>
        <w:br/>
        <w:t xml:space="preserve">et vain tee sitä, kun kohteena on maailmanlaajuinen yleisö.</w:t>
        <w:t xml:space="preserve">Se on niin</w:t>
        <w:br/>
        <w:t xml:space="preserve">yksinkertaista.</w:t>
        <w:br/>
        <w:br/>
        <w:t xml:space="preserve">28/11/2014 11:10Postannut c9dd38cd8944445078</w:t>
        <w:br/>
        <w:br/>
        <w:t xml:space="preserve">pätevä tai hyvä syy</w:t>
        <w:br/>
        <w:br/>
        <w:t xml:space="preserve">ehkä et huomannut tuota kohtaa - lainasin itseäni varmuuden vuoksi.homo</w:t>
        <w:br/>
        <w:t xml:space="preserve">avioliitto ei ole vain hyväksytty suurimmassa osassa Eurooppaa, vaan se on itse asiassa laillista</w:t>
        <w:br/>
        <w:t xml:space="preserve">monissa sen osissa.ne muutamat paikat, joissa sitä ei vain paheksuta,</w:t>
        <w:br/>
        <w:t xml:space="preserve">vaan</w:t>
        <w:t xml:space="preserve">se</w:t>
        <w:t xml:space="preserve">suorastaan laitonta "levittää" homoseksuaalisuutta".....voidaan käsitellä</w:t>
        <w:br/>
        <w:t xml:space="preserve">kuten totesin eri asiakkaalla, aivan kuten kiinalaiset</w:t>
        <w:br/>
        <w:t xml:space="preserve">olivat....henkilökohtaisesti en suostuisi hyväksymään tuota kiihkoilua, mutta olen realisti ja</w:t>
        <w:br/>
        <w:t xml:space="preserve">tiedän, että maailmaa ei voi muuttaa yhdellä kertaa, joten tässä</w:t>
        <w:br/>
        <w:t xml:space="preserve">vastauksenne....erilaiset asiakkaat....sama peli, vain erilaiset nkp:t</w:t>
        <w:br/>
        <w:t xml:space="preserve">maille, jotka ovat kehittyneet ja tarpeeksi valistuneita käsittelemään asiaa.</w:t>
        <w:br/>
        <w:br/>
        <w:t xml:space="preserve">28/11/2014 11:33Postannut e28b77222762a035</w:t>
        <w:br/>
        <w:br/>
        <w:t xml:space="preserve">En muista blizzardin jossain sanoneen että hahmot ovat heteroita.</w:t>
        <w:t xml:space="preserve">Voiko</w:t>
        <w:br/>
        <w:t xml:space="preserve">joku?</w:t>
        <w:br/>
        <w:br/>
        <w:t xml:space="preserve">daphne stillwell quest ketju lähettää sinut lopulta löytämään hänen</w:t>
        <w:br/>
        <w:t xml:space="preserve">aviomiehensä....its implisiittinen questline että he ovat naimisissa ja</w:t>
        <w:br/>
        <w:t xml:space="preserve">hetr0 suhteessa....pelaajat voivat tehdä siitä mitä tahansa muuta he haluavat</w:t>
        <w:br/>
        <w:t xml:space="preserve">(salaa biseksuaali jne), mutta toteavat din mustavalkoisesti -</w:t>
        <w:br/>
        <w:t xml:space="preserve">naimisissa....mies ja vaimo</w:t>
      </w:r>
      <w:r>
        <w:t xml:space="preserve">sunwalker dezco - hänen VAIMONSA kuolee, hän pelastaa</w:t>
        <w:br/>
        <w:t xml:space="preserve">lapsensa ja jatkaa taistelua rauhan puolesta pandariassa hänen</w:t>
        <w:br/>
        <w:t xml:space="preserve">muistissaan....IMPLICITLY hetr0sexualmakrik - find my wifemankrik</w:t>
        <w:br/>
        <w:t xml:space="preserve">markII - find my girlfriend - molemmat implisiittisesti hetr0sexual.there</w:t>
        <w:br/>
        <w:t xml:space="preserve">on paljon monia monia muitakin tapauksia implisiittisistä hetr0sexual suhteista</w:t>
        <w:br/>
        <w:t xml:space="preserve">pelissä.....</w:t>
      </w:r>
    </w:p>
    <w:p>
      <w:r>
        <w:rPr>
          <w:b/>
          <w:u w:val="single"/>
        </w:rPr>
        <w:t xml:space="preserve">800254</w:t>
      </w:r>
    </w:p>
    <w:p>
      <w:r>
        <w:t xml:space="preserve">Perusteltu syy.</w:t>
        <w:br/>
        <w:br/>
        <w:t xml:space="preserve"> SILLÄ VOI OLLA HUONO VAIKUTUS LIIKETOIMINTAAN.</w:t>
        <w:br/>
        <w:br/>
        <w:t xml:space="preserve"> Laitoin sen isoilla kirjaimilla, jos et huomannut sitä ensimmäisellä kerralla. Ette ehkä pidä siitä, mutta tällaisessa maailmassa me elämme, jonain päivänä se muuttuu, mutta tänään ei ole se päivä. Ennen kuin se on 100-prosenttisen riskitöntä, sitä ei tule tapahtumaan. Niin yksinkertaista se on.</w:t>
      </w:r>
    </w:p>
    <w:p>
      <w:r>
        <w:rPr>
          <w:b/>
          <w:u w:val="single"/>
        </w:rPr>
        <w:t xml:space="preserve">800255</w:t>
      </w:r>
    </w:p>
    <w:p>
      <w:r>
        <w:t xml:space="preserve">28/11/2014 11:38Postannut 54bfdcf05c350e7b</w:t>
        <w:br/>
        <w:br/>
        <w:t xml:space="preserve">Perusteltu syy.IT CAN HAVE A BAD EFFECT ON BUSINESS.</w:t>
        <w:br/>
        <w:br/>
        <w:t xml:space="preserve">28/11/2014 11:10Postannut c9dd38cd89445078</w:t>
        <w:br/>
        <w:br/>
        <w:t xml:space="preserve">"oh because....russians" - no, kiinalaiset eivät pitäneet siitä, että luut näkyivät</w:t>
        <w:br/>
        <w:t xml:space="preserve">undeadeissa.... joten arvatkaa mitä? heillä on eri asiakas....surely</w:t>
        <w:br/>
        <w:t xml:space="preserve">jotain vastaavaa voitaisiin tehdä venäläisille (vaikka mielestäni</w:t>
        <w:br/>
        <w:t xml:space="preserve">se on vain kiihkoilun tukemista).</w:t>
      </w:r>
    </w:p>
    <w:p>
      <w:r>
        <w:rPr>
          <w:b/>
          <w:u w:val="single"/>
        </w:rPr>
        <w:t xml:space="preserve">800256</w:t>
      </w:r>
    </w:p>
    <w:p>
      <w:r>
        <w:t xml:space="preserve">28/11/2014 11:38Postannut 54bfdcf05c350e7b</w:t>
        <w:br/>
        <w:br/>
        <w:t xml:space="preserve">Perusteltu syy.IT CAN HAVE A BAD EFFECT ON BUSINESS.I laittaa</w:t>
        <w:br/>
        <w:t xml:space="preserve">se isolla, jos et huomannut sitä ensimmäisellä kerralla.</w:t>
        <w:t xml:space="preserve">Et ehkä pidä</w:t>
        <w:br/>
        <w:t xml:space="preserve">siitä, mutta tällaisessa maailmassa me elämme, jonain päivänä se muuttuu, mutta tänään on</w:t>
        <w:br/>
        <w:t xml:space="preserve">ei ole se päivä. Ennen kuin se on 100-prosenttisen riskitöntä, sitä ei tule tapahtumaan.</w:t>
        <w:br/>
        <w:t xml:space="preserve">Niin yksinkertaista kuin se on.</w:t>
        <w:br/>
        <w:br/>
        <w:t xml:space="preserve">Minkä osan "eri asiakkaasta" jätit huomiotta?</w:t>
        <w:br/>
        <w:t xml:space="preserve"> luiden</w:t>
        <w:t xml:space="preserve">näyttämistä</w:t>
        <w:t xml:space="preserve">epäkuolleissa pidettiin "huonona liiketoiminnalle" Kiinassa, jotain</w:t>
        <w:br/>
        <w:t xml:space="preserve">liittyen siihen, miten he kunnioittavat kuolleitaan, sitä pidettiin sopimattomana..... joten</w:t>
        <w:br/>
        <w:t xml:space="preserve">sen sijaan, että kaikki epäkuolleiden luut olisi poistettu,</w:t>
        <w:t xml:space="preserve">luotiin</w:t>
        <w:t xml:space="preserve">erillinen asiakas</w:t>
        <w:br/>
        <w:t xml:space="preserve">, jossa epäkuolleissa ei näkyisi luita, erityisesti kiinalaisia</w:t>
        <w:br/>
        <w:t xml:space="preserve">markkinoita varten.........älkää käsittäkö tätä henkilökohtaisena hyökkäyksenä....ive</w:t>
        <w:br/>
        <w:t xml:space="preserve">jätti huomiotta räikeän kiihkoilun viestissäsi yksinkertaisesti siksi, etten usko sinun</w:t>
        <w:br/>
        <w:t xml:space="preserve">olevan oikeasti tuollainen.....mutta haluan todella korostaa sitä teille kaikille</w:t>
        <w:br/>
        <w:t xml:space="preserve">sama......Amerikassa aivan viime aikoihin asti mustat</w:t>
        <w:br/>
        <w:t xml:space="preserve">erotettiin omille alueilleen....valkoiset ihmiset, jotka omistivat yrityksiä</w:t>
        <w:br/>
        <w:t xml:space="preserve">eivät sallineet integroitumista, koska - tiedättehän, se oli huono</w:t>
        <w:br/>
        <w:t xml:space="preserve">liiketoiminnalle</w:t>
      </w:r>
      <w:r>
        <w:t xml:space="preserve">he matkustivat busseissa etuosassa, koska - tiedättehän - oli huono</w:t>
        <w:br/>
        <w:t xml:space="preserve">liiketoiminnalle sallia heidän sekoittua (siltä varalta, että valkoiset ihmiset saisivat kiinni</w:t>
        <w:br/>
        <w:t xml:space="preserve">mustista)vielä MYÖS hiljattain Etelä-Afrikka muutti politiikkaansa</w:t>
        <w:br/>
        <w:t xml:space="preserve">mustien suhteen ja lakkautti apartheidin....mutta siihen</w:t>
        <w:br/>
        <w:t xml:space="preserve">mustia kohdeltiin samalla tavalla, koska - arvasittehan! se oli huono bisnekselle. pelkkä</w:t>
        <w:br/>
        <w:t xml:space="preserve">toteamus, että "se on huono bisnekselle", viittaa siihen, että homouteen liittyy kielteinen</w:t>
        <w:br/>
        <w:t xml:space="preserve">asia...että homojen salliminen sekaantua "normaaleihin heteroihin"</w:t>
        <w:br/>
        <w:t xml:space="preserve">on huono asia ja saa myynnin laskemaan......TÄTÄ kiihkoilua, josta puhun</w:t>
        <w:br/>
        <w:t xml:space="preserve">.... kuten sanoin, älä ota sitä henkilökohtaisesti, en pidä sinua kiihkoilijana,</w:t>
        <w:br/>
        <w:t xml:space="preserve">tai homofobisena...... Haluan vain, että pohdit ajatuksen kulkua</w:t>
        <w:br/>
        <w:t xml:space="preserve">sanomasi</w:t>
        <w:t xml:space="preserve">takana</w:t>
        <w:t xml:space="preserve">ja sitä, miksi sanoit sen, ja ymmärrät taustalla olevat</w:t>
        <w:br/>
        <w:t xml:space="preserve">tunteet ja sen, mistä olet saanut ne.</w:t>
      </w:r>
    </w:p>
    <w:p>
      <w:r>
        <w:rPr>
          <w:b/>
          <w:u w:val="single"/>
        </w:rPr>
        <w:t xml:space="preserve">800257</w:t>
      </w:r>
    </w:p>
    <w:p>
      <w:r>
        <w:t xml:space="preserve">on homoystäviä, ja tulen hyvin toimeen heidän kanssaan</w:t>
        <w:br/>
        <w:br/>
        <w:t xml:space="preserve">Kyseessä on kuitenkin peli, eikä siinä pitäisi olla tällaisia asioita</w:t>
        <w:br/>
        <w:br/>
        <w:t xml:space="preserve">Lapset voivat oppia seksuaalisuudesta oikeassa ympäristössä, eivätkä he saa pahoinpitelyä muilta oppilailta, koska he kopioivat pelihahmoa</w:t>
        <w:br/>
        <w:br/>
        <w:t xml:space="preserve">Tässä ei tarvitse esittää</w:t>
      </w:r>
    </w:p>
    <w:p>
      <w:r>
        <w:rPr>
          <w:b/>
          <w:u w:val="single"/>
        </w:rPr>
        <w:t xml:space="preserve">800258</w:t>
      </w:r>
    </w:p>
    <w:p>
      <w:r>
        <w:t xml:space="preserve">28/11/2014 11:44Lähettäjä f2b3f9df2f068725</w:t>
        <w:br/>
        <w:br/>
        <w:t xml:space="preserve">28/11/2014 11:38Lähettäjä 54bfdcf05c350e7b</w:t>
        <w:br/>
        <w:br/>
        <w:t xml:space="preserve">Perusteltu syy.IT CAN HAVE A BAD EFFECT ON BUSINESS.</w:t>
        <w:br/>
        <w:br/>
        <w:t xml:space="preserve">28/11/2014 11:10Postannut c9dd38cd89445078</w:t>
        <w:br/>
        <w:br/>
        <w:t xml:space="preserve">"oh because....russians" - no, kiinalaiset eivät pitäneet siitä, että luut näkyivät</w:t>
        <w:br/>
        <w:t xml:space="preserve">epäkuolleilla....siten arvaa mitä? heillä on eri asiakas.....varmasti</w:t>
        <w:br/>
        <w:t xml:space="preserve">jotain vastaavaa voitaisiin tehdä venäläisille (vaikka minun</w:t>
        <w:br/>
        <w:t xml:space="preserve">mielestäni se on vain kiihkoilun suosimista)</w:t>
        <w:br/>
        <w:br/>
        <w:t xml:space="preserve">Jep, koska Venäjä ja Kiina ovat ainoat maat, joilla on ongelmia</w:t>
        <w:br/>
        <w:t xml:space="preserve">samaa sukupuolta olevien suhteiden kanssa? Mitä aiot sanoa, tee asiakas</w:t>
        <w:br/>
        <w:t xml:space="preserve">myös Amerikan raamattuvyöhykkeelle?</w:t>
        <w:t xml:space="preserve">Pointti on se, että se</w:t>
        <w:br/>
        <w:t xml:space="preserve">maailmassa, ja se on riski voittomarginaalille, ja se on tärkeää</w:t>
        <w:br/>
        <w:t xml:space="preserve">liiketoiminnassa. EDIT: Tiedän, että sanomani on loukkaavaa, enkä</w:t>
        <w:br/>
        <w:t xml:space="preserve">pidä siitä. Mutta näin liike-elämä toimii. Se on !@##$ty ja se on väärin.</w:t>
        <w:t xml:space="preserve">Nämä</w:t>
        <w:br/>
        <w:t xml:space="preserve">eivät ole minun henkilökohtaisia näkemyksiäni, jokaiselle oma ei häiritse minua ollenkaan.</w:t>
      </w:r>
    </w:p>
    <w:p>
      <w:r>
        <w:rPr>
          <w:b/>
          <w:u w:val="single"/>
        </w:rPr>
        <w:t xml:space="preserve">800259</w:t>
      </w:r>
    </w:p>
    <w:p>
      <w:r>
        <w:t xml:space="preserve">28/11/2014 11:47Posted by</w:t>
        <w:br/>
        <w:t xml:space="preserve">49b474586300005e</w:t>
        <w:br/>
        <w:t xml:space="preserve">Lapset voivat oppia seksuaalisuudesta oikeassa ympäristössä, eivätkä saa pahoinpitelyä muilta oppilailta, koska he kopioivat pelihahmoa</w:t>
        <w:br/>
        <w:br/>
        <w:t xml:space="preserve">Ei tarvitse esittää tässä</w:t>
        <w:br/>
        <w:br/>
        <w:t xml:space="preserve">katettu sekin........</w:t>
        <w:br/>
        <w:br/>
        <w:t xml:space="preserve">28/11/2014</w:t>
        <w:t xml:space="preserve">11</w:t>
        <w:t xml:space="preserve">:10Posted by</w:t>
        <w:br/>
        <w:t xml:space="preserve">c9dd38cd8944445078</w:t>
        <w:br/>
        <w:t xml:space="preserve">"eikö joku ajattele lapsia?!" - kiihkoilua miten tahansa.... se sanoo, että nuoria ei pitäisi altistaa homoille....</w:t>
      </w:r>
    </w:p>
    <w:p>
      <w:r>
        <w:rPr>
          <w:b/>
          <w:u w:val="single"/>
        </w:rPr>
        <w:t xml:space="preserve">800260</w:t>
      </w:r>
    </w:p>
    <w:p>
      <w:r>
        <w:t xml:space="preserve">Miksi sillä on väliä?</w:t>
      </w:r>
    </w:p>
    <w:p>
      <w:r>
        <w:rPr>
          <w:b/>
          <w:u w:val="single"/>
        </w:rPr>
        <w:t xml:space="preserve">800261</w:t>
      </w:r>
    </w:p>
    <w:p>
      <w:r>
        <w:t xml:space="preserve">28/11/2014 11:48Posted by 54bfdcf05c350e7b</w:t>
        <w:br/>
        <w:br/>
        <w:t xml:space="preserve">Mitä aiot sanoa tee asiakas raamattuvyöhykkeelle myös Amerikassa?</w:t>
        <w:br/>
        <w:t xml:space="preserve">Pointti on se, että se on ongelma kaikkialla maailmassa ja se on riski</w:t>
        <w:br/>
        <w:t xml:space="preserve">voittomarginaaleille ja se on tärkeää liiketoiminnassa.</w:t>
        <w:br/>
        <w:br/>
        <w:t xml:space="preserve"> /shrug.</w:t>
        <w:t xml:space="preserve">Radikaalimmat uskonnolliset tyypit eivät pelaisi WoWia alunperinkään</w:t>
        <w:br/>
        <w:t xml:space="preserve">Siihen kuuluu, että pelaajat kutsuvat demoneita ja tekevät niistä ystäviään,</w:t>
        <w:br/>
        <w:t xml:space="preserve">joten se tarkoittaisi, että se tukee satanismia.</w:t>
        <w:t xml:space="preserve">Koska en näe tämän olevan ongelma</w:t>
        <w:br/>
        <w:t xml:space="preserve">Blizzardille, en tiedä miksi näin pienen asian lisääminen olisi</w:t>
        <w:br/>
        <w:br/>
        <w:t xml:space="preserve">28/11/2014 11:47Posted by 49b474586300005e</w:t>
        <w:br/>
        <w:br/>
        <w:t xml:space="preserve">Se on kuitenkin peli ja siinä ei pitäisi olla tällaisia asioita</w:t>
        <w:br/>
        <w:br/>
        <w:t xml:space="preserve">Ole hyvä ja tarkenna mitä "tällaiset asiat" ovat, koska kun luen</w:t>
        <w:br/>
        <w:br/>
        <w:t xml:space="preserve">28/11/2014 11:47Posted by 49b474586300005e</w:t>
        <w:br/>
        <w:br/>
        <w:t xml:space="preserve">Minulla on homoystäviä ja tulen hyvin toimeen heidän kanssaan</w:t>
        <w:br/>
        <w:br/>
        <w:t xml:space="preserve">luen samaa tekopyhyyttä kuin kun ihmiset sanovat, etten ole rasisti mutta....jos</w:t>
        <w:br/>
        <w:t xml:space="preserve">ei ole homofoobikko tai rasisti ei tarvitse mennä sanomaan sitä.</w:t>
        <w:br/>
        <w:br/>
        <w:t xml:space="preserve">28/11/2014 11:47Posted by 49b474586300005e</w:t>
        <w:br/>
        <w:br/>
        <w:t xml:space="preserve">Lapset voivat oppia seksuaalisuudesta oikeassa ympäristössä, eivätkä saa</w:t>
        <w:br/>
        <w:t xml:space="preserve">pahoinpitelyä muilta oppilailta siitä, että he kopioivat pelihahmoa</w:t>
        <w:br/>
        <w:br/>
        <w:t xml:space="preserve">Heterosuhteet ovat esillä.</w:t>
        <w:t xml:space="preserve">Jos voit selittää, miksi homoseksuaalisuutta</w:t>
        <w:br/>
        <w:t xml:space="preserve">ei voida esittää samassa valossa, tee se</w:t>
        <w:t xml:space="preserve">Ihmisten</w:t>
        <w:br/>
        <w:t xml:space="preserve">on lakattava ajattelemasta</w:t>
        <w:br/>
        <w:br/>
        <w:t xml:space="preserve">Jos olen väärässä ja puhut kaikesta</w:t>
        <w:br/>
        <w:t xml:space="preserve">seksuaalisuudesta, sinun ei pitäisi antaa hänen pelata WoWia, koska siellä</w:t>
        <w:br/>
        <w:t xml:space="preserve">on heteropareja.</w:t>
        <w:t xml:space="preserve">Lapseni alkaa suutelemaan tyttöjä ja</w:t>
        <w:br/>
        <w:t xml:space="preserve">repimään heidän hameitaan, jos hänellä on koskaan pienintäkään yhteyttä</w:t>
        <w:br/>
        <w:t xml:space="preserve">suhteeseen!"</w:t>
      </w:r>
    </w:p>
    <w:p>
      <w:r>
        <w:rPr>
          <w:b/>
          <w:u w:val="single"/>
        </w:rPr>
        <w:t xml:space="preserve">800262</w:t>
      </w:r>
    </w:p>
    <w:p>
      <w:r>
        <w:t xml:space="preserve">28/11/2014 11:59Postannut f2b3f9df2f068725</w:t>
        <w:br/>
        <w:br/>
        <w:t xml:space="preserve">28/11/2014 11:48Postannut 54bfdcf05c350e7b</w:t>
        <w:br/>
        <w:br/>
        <w:t xml:space="preserve">Mitä aiot sanoa tee asiakas raamattuvyöhykkeelle Amerikassa myös?</w:t>
        <w:br/>
        <w:t xml:space="preserve">Pointti on se, että se on ongelma kaikkialla maailmassa ja se on riski</w:t>
        <w:br/>
        <w:t xml:space="preserve">voittomarginaaleille ja se on tärkeää liiketoiminnassa.</w:t>
        <w:br/>
        <w:br/>
        <w:t xml:space="preserve"> /shrug.</w:t>
        <w:t xml:space="preserve">Radikaalimmat uskonnolliset tyypit eivät pelaisi WoWia alunperinkään</w:t>
        <w:br/>
        <w:t xml:space="preserve">Siihen kuuluu, että pelaajat kutsuvat demoneita ja tekevät niistä</w:t>
        <w:br/>
        <w:t xml:space="preserve">ystäviäsi, joten se tarkoittaisi, että se tukee satanismia.</w:t>
        <w:t xml:space="preserve">Koska en näe tämän</w:t>
        <w:br/>
        <w:t xml:space="preserve">olevan ongelma Blizzardille, en tiedä miksi näin pienen asian lisääminen</w:t>
        <w:br/>
        <w:t xml:space="preserve">olisi</w:t>
        <w:br/>
        <w:br/>
        <w:t xml:space="preserve">28/11/2014 11:47Posted by 49b474586300005e</w:t>
        <w:br/>
        <w:br/>
        <w:t xml:space="preserve">Se on kuitenkin peli ja siinä ei pitäisi olla tällaisia asioita</w:t>
        <w:br/>
        <w:br/>
        <w:t xml:space="preserve">Ole hyvä ja tarkenna mitä "tällaiset asiat" ovat, koska kun luen</w:t>
        <w:br/>
        <w:br/>
        <w:t xml:space="preserve">28/11/2014 11:47Posted by 49b474586300005e</w:t>
        <w:br/>
        <w:br/>
        <w:t xml:space="preserve">Minulla on homoystäviä ja tulen hyvin toimeen heidän kanssaan</w:t>
        <w:br/>
        <w:br/>
        <w:t xml:space="preserve">luen samaa tekopyhyyttä kuin kun ihmiset sanovat, etten ole rasisti mutta....jos</w:t>
        <w:br/>
        <w:t xml:space="preserve">ei ole homofoobikko tai rasisti ei tarvitse mennä sanomaan</w:t>
        <w:br/>
        <w:t xml:space="preserve">niin.</w:t>
        <w:br/>
        <w:br/>
        <w:t xml:space="preserve">28/11/2014 11:47Posted by 49b474586300005e</w:t>
        <w:br/>
        <w:br/>
        <w:t xml:space="preserve">Lapset voivat oppia seksuaalisuudesta oikeassa ympäristössä, eivätkä saa</w:t>
        <w:br/>
        <w:t xml:space="preserve">pahoinpitelyä muilta oppilailta siitä, että he kopioivat pelihahmoa</w:t>
        <w:br/>
        <w:br/>
        <w:t xml:space="preserve">Heterosuhteet ovat esillä.</w:t>
        <w:t xml:space="preserve">Jos voitte selittää, miksi homoseksuaalista</w:t>
        <w:br/>
        <w:t xml:space="preserve">suhdetta ei voida esittää samassa valossa, tehkää se</w:t>
        <w:br/>
        <w:t xml:space="preserve"> Ihmisten on lakattava ajattelemasta:</w:t>
        <w:br/>
        <w:br/>
        <w:t xml:space="preserve">Jos olen väärässä ja puhutte</w:t>
        <w:br/>
        <w:t xml:space="preserve">kaikesta seksuaalisuudesta, teidän ei pitäisi antaa hänen pelata WoWia,</w:t>
        <w:br/>
        <w:t xml:space="preserve">koska siellä on myös heteropareja.</w:t>
        <w:t xml:space="preserve">"Lapseni alkaa suutelemaan</w:t>
        <w:br/>
        <w:t xml:space="preserve">tyttöjä ja repimään heidän hameitaan, jos hänellä on koskaan pienintäkään yhteyttä</w:t>
        <w:br/>
        <w:t xml:space="preserve">parisuhteeseen!"</w:t>
        <w:br/>
        <w:br/>
        <w:t xml:space="preserve">Kohautelkaa olkapäitänne niin paljon kuin haluatte, se on liiketoimintaa ja voitto on kaiken muun edelle,</w:t>
        <w:br/>
        <w:t xml:space="preserve">Niin yksinkertaista se on.</w:t>
        <w:t xml:space="preserve">Pysytään erossa asioista, joilla voi olla</w:t>
        <w:br/>
        <w:t xml:space="preserve">negatiivinen vaikutus voittoihin</w:t>
      </w:r>
    </w:p>
    <w:p>
      <w:r>
        <w:rPr>
          <w:b/>
          <w:u w:val="single"/>
        </w:rPr>
        <w:t xml:space="preserve">800263</w:t>
      </w:r>
    </w:p>
    <w:p>
      <w:r>
        <w:t xml:space="preserve">28/11/2014 11:59Postannut f2b3f9df2f068725</w:t>
        <w:br/>
        <w:br/>
        <w:t xml:space="preserve">28/11/2014 11:48Postannut 54bfdcf05c350e7b</w:t>
        <w:br/>
        <w:br/>
        <w:t xml:space="preserve">Mitä aiot sanoa tee asiakas raamattuvyöhykkeelle Amerikassa myös?</w:t>
        <w:br/>
        <w:t xml:space="preserve">Pointti on se, että se on ongelma kaikkialla maailmassa ja se on riski</w:t>
        <w:br/>
        <w:t xml:space="preserve">voittomarginaaleille ja se on tärkeää liiketoiminnassa.</w:t>
        <w:br/>
        <w:br/>
        <w:t xml:space="preserve"> /shrug.</w:t>
        <w:t xml:space="preserve">Radikaalimmat uskonnolliset tyypit eivät pelaisi WoWia alunperinkään</w:t>
        <w:br/>
        <w:t xml:space="preserve">Siihen kuuluu, että pelaajat kutsuvat demoneita ja tekevät niistä</w:t>
        <w:br/>
        <w:t xml:space="preserve">ystäviäsi, joten se tarkoittaisi, että se tukee satanismia.</w:t>
        <w:t xml:space="preserve">Koska en näe tämän</w:t>
        <w:br/>
        <w:t xml:space="preserve">olevan ongelma Blizzardille, en tiedä miksi näin pienen asian lisääminen</w:t>
        <w:br/>
        <w:t xml:space="preserve">olisi</w:t>
        <w:br/>
        <w:br/>
        <w:t xml:space="preserve">28/11/2014 11:47Posted by 49b474586300005e</w:t>
        <w:br/>
        <w:br/>
        <w:t xml:space="preserve">Se on kuitenkin peli ja siinä ei pitäisi olla tällaisia asioita</w:t>
        <w:br/>
        <w:br/>
        <w:t xml:space="preserve">Ole hyvä ja tarkenna mitä "tällaiset asiat" ovat, koska kun luen</w:t>
        <w:br/>
        <w:br/>
        <w:t xml:space="preserve">28/11/2014 11:47Posted by 49b474586300005e</w:t>
        <w:br/>
        <w:br/>
        <w:t xml:space="preserve">Minulla on homoystäviä ja tulen hyvin toimeen heidän kanssaan</w:t>
        <w:br/>
        <w:br/>
        <w:t xml:space="preserve">luen samaa tekopyhyyttä kuin kun ihmiset sanovat, etten ole rasisti mutta....jos</w:t>
        <w:br/>
        <w:t xml:space="preserve">ei ole homofoobikko tai rasisti ei tarvitse mennä sanomaan</w:t>
        <w:br/>
        <w:t xml:space="preserve">niin.</w:t>
        <w:br/>
        <w:br/>
        <w:t xml:space="preserve">28/11/2014 11:47Posted by 49b474586300005e</w:t>
        <w:br/>
        <w:br/>
        <w:t xml:space="preserve">Lapset voivat oppia seksuaalisuudesta oikeassa ympäristössä, eivätkä saa</w:t>
        <w:br/>
        <w:t xml:space="preserve">pahoinpitelyä muilta oppilailta siitä, että he kopioivat pelihahmoa</w:t>
        <w:br/>
        <w:br/>
        <w:t xml:space="preserve">Heterosuhteet ovat esillä.</w:t>
        <w:t xml:space="preserve">Jos voit selittää, miksi homoseksuaalisuutta</w:t>
        <w:br/>
        <w:t xml:space="preserve">ei voida esittää samassa valossa, tee se</w:t>
        <w:br/>
        <w:t xml:space="preserve"> Ihmisten on lakattava ajattelemasta:</w:t>
        <w:br/>
        <w:br/>
        <w:t xml:space="preserve">Jos olen väärässä ja puhutte</w:t>
        <w:br/>
        <w:t xml:space="preserve">kaikesta seksuaalisuudesta, teidän ei pitäisi antaa hänen pelata WoWia,</w:t>
        <w:br/>
        <w:t xml:space="preserve">koska siellä on myös heteropareja.</w:t>
        <w:t xml:space="preserve">"Lapseni alkaa suutelemaan</w:t>
        <w:br/>
        <w:t xml:space="preserve">tyttöjä ja repimään heidän hameitaan, jos hänellä on koskaan pienintäkään yhteyttä</w:t>
        <w:br/>
        <w:t xml:space="preserve">parisuhteeseen!"</w:t>
        <w:br/>
        <w:br/>
        <w:t xml:space="preserve">Tavallista verenvuodatusta retoriikkaa kuten sanoin, minulle sopii, että ihmiset</w:t>
        <w:br/>
        <w:t xml:space="preserve">voivat olla mitä tahansa seksuaalisuutta he haluavat, en vain usko, että sitä tarvitsee</w:t>
        <w:br/>
        <w:t xml:space="preserve">esitellä "hei katsokaa, että maailmassa on homoja" -tapaan, se on</w:t>
        <w:br/>
        <w:t xml:space="preserve">peli Jos haluatte lisää tietoisuutta, menkää lobbaamaan poliitikkoja</w:t>
        <w:br/>
        <w:t xml:space="preserve">tai järjestäkää paraati tai jotain vakavasti Minulla on kaksi tytärtä, he voivat olla</w:t>
        <w:br/>
        <w:t xml:space="preserve">mitä haluavat olla</w:t>
      </w:r>
    </w:p>
    <w:p>
      <w:r>
        <w:rPr>
          <w:b/>
          <w:u w:val="single"/>
        </w:rPr>
        <w:t xml:space="preserve">800264</w:t>
      </w:r>
    </w:p>
    <w:p>
      <w:r>
        <w:t xml:space="preserve">28/11/2014 12:07Posted by 54bfdcf05c350e7b</w:t>
        <w:br/>
        <w:br/>
        <w:t xml:space="preserve">se on liiketoimintaa ja voitto tulee ennen kaikkea muuta, Se on niin yksinkertaista kuin</w:t>
        <w:br/>
        <w:t xml:space="preserve">että.</w:t>
        <w:br/>
        <w:br/>
        <w:t xml:space="preserve">miksi et ymmärrä, että se ei ole pätevä tai hyvä syy?sen</w:t>
        <w:br/>
        <w:t xml:space="preserve">dogmaattinen ja kiihkoileva näkemys, vakavasti, lue, mitä kirjoitin vastauksena</w:t>
        <w:br/>
        <w:t xml:space="preserve">aikaisempaan viestiinne.......saman lauseen toistaminen yhä uudelleen ja uudelleen ei</w:t>
        <w:br/>
        <w:t xml:space="preserve">tee siitä yhtään enempää (tai vähemmän ) totta...EDIT: - luuletko todella</w:t>
        <w:br/>
        <w:t xml:space="preserve">, että monikansalliset yritykset, joilla on maailmanlaajuiset markkinat, valmistavat YHTÄ ainoaa</w:t>
        <w:br/>
        <w:t xml:space="preserve">tuotetta ja toimittavat sitä maailmanlaajuisesti, vai luuletko, että ne muuttavat tuotetta</w:t>
        <w:br/>
        <w:t xml:space="preserve">hieman kohderyhmälleen kussakin maassa/alueella vastaavasti?</w:t>
      </w:r>
    </w:p>
    <w:p>
      <w:r>
        <w:rPr>
          <w:b/>
          <w:u w:val="single"/>
        </w:rPr>
        <w:t xml:space="preserve">800265</w:t>
      </w:r>
    </w:p>
    <w:p>
      <w:r>
        <w:t xml:space="preserve">28/11/2014 12:10Lähettäjä</w:t>
        <w:br/>
        <w:t xml:space="preserve">49b474586300005e</w:t>
        <w:br/>
        <w:t xml:space="preserve">En vain usko, että sitä tarvitsee esitellä "hei katsokaa, että maailmassa on homoja" -mielessä, se on peli</w:t>
        <w:br/>
        <w:br/>
        <w:t xml:space="preserve">Olen täysin samaa mieltä, kuten olen sanonut aiemmissa viesteissä.</w:t>
        <w:t xml:space="preserve">That´s why I said</w:t>
        <w:br/>
        <w:br/>
        <w:t xml:space="preserve">28/11/2014 11:59Posted by</w:t>
        <w:br/>
        <w:t xml:space="preserve">f2b3f9df2f068725</w:t>
        <w:br/>
        <w:t xml:space="preserve">Jos voit selittää, miksi homosuhdetta ei voi esittää samassa valossa, tee se.</w:t>
        <w:br/>
        <w:br/>
        <w:t xml:space="preserve">28/11/2014 11:59Posted by</w:t>
        <w:br/>
        <w:t xml:space="preserve">f2b3f9df2f068725</w:t>
        <w:br/>
        <w:t xml:space="preserve">samassa valossa</w:t>
        <w:br/>
        <w:br/>
        <w:t xml:space="preserve">En usko, että kukaan ehdottaa, että laitetaan vaaleanpunainen mies pussailemaan toisen päähenkilön kanssa ja jättimäinen kyltti osoittaa heitä kohti sanoen: "Katsokaa, tässä on homoparinne!".</w:t>
      </w:r>
    </w:p>
    <w:p>
      <w:r>
        <w:rPr>
          <w:b/>
          <w:u w:val="single"/>
        </w:rPr>
        <w:t xml:space="preserve">800266</w:t>
      </w:r>
    </w:p>
    <w:p>
      <w:r>
        <w:t xml:space="preserve">28/11/2014 12:11Lähettäjä</w:t>
        <w:br/>
        <w:t xml:space="preserve">c9dd38cd89445078</w:t>
        <w:br/>
        <w:t xml:space="preserve">[quote="128426001338"]se on liiketoimintaa ja voitto on kaiken muun edelle, niin yksinkertaista se on.</w:t>
        <w:br/>
        <w:br/>
        <w:t xml:space="preserve">miksi et ymmärrä, että se ei ole pätevä tai hyvä syy?</w:t>
        <w:br/>
        <w:t xml:space="preserve">se on dogmaattinen ja kiihkoileva näkemys, vakavasti, lue, mitä kirjoitin vastauksena aikaisempaan viestiin......eriously vain toistamalla samaa linjaa uudestaan ja uudestaan ei tee siitä yhtään enempää (tai vähemmän ) totta...[/quoteYou ]</w:t>
        <w:br/>
        <w:br/>
        <w:t xml:space="preserve">Et ehkä pidä, mutta näin maailma toimii, siksi se on pätevä syy, koska se tapahtuu juuri nyt. En pidä siitä sinä et pidä siitä mutta niin se on.</w:t>
        <w:br/>
        <w:br/>
        <w:t xml:space="preserve"> Jos haluatte sen muuttuvan, teillä on kaksi vaihtoehtoa: pakottaa ihmiset muuttamaan mielipiteitään tai saada liike-elämä luopumaan voitoista niin paljon.</w:t>
        <w:br/>
        <w:br/>
        <w:t xml:space="preserve"> Sinulla on paremmat mahdollisuudet nähdä sian lentävän kuin mikään edellä mainituista.</w:t>
      </w:r>
    </w:p>
    <w:p>
      <w:r>
        <w:rPr>
          <w:b/>
          <w:u w:val="single"/>
        </w:rPr>
        <w:t xml:space="preserve">800267</w:t>
      </w:r>
    </w:p>
    <w:p>
      <w:r>
        <w:t xml:space="preserve">28/11/2014 12:21Postannut 54bfdcf05c350e7b</w:t>
        <w:br/>
        <w:br/>
        <w:t xml:space="preserve">En pidä siitä, että sinä et pidä siitä, mutta näin se on.</w:t>
        <w:br/>
        <w:br/>
        <w:t xml:space="preserve">ei, se ei....ei enää, siinä koko pointti....Tiedän, ettet</w:t>
        <w:br/>
        <w:t xml:space="preserve">pidä siitä, siksi selitin sen, mitä selitin aiemmin - ja siksi sanoin</w:t>
        <w:br/>
        <w:t xml:space="preserve">se ei ole henkilökohtainen hyökkäys sinua vastaan.....mutta yritän saada sinut</w:t>
        <w:br/>
        <w:t xml:space="preserve">ymmärtämään, että maailmanlaajuisessa mittakaavassa ne muutamat harvinaiset paikat, jotka ovat täysin</w:t>
        <w:br/>
        <w:t xml:space="preserve">homovastaisia, voidaan ottaa huomioon..... hyvin hyvin pienellä vaikutuksella</w:t>
        <w:br/>
        <w:t xml:space="preserve">liiketoimintaan kokonaisuudessaan, siksi sanon, että se ei ole pätevä syy.</w:t>
        <w:t xml:space="preserve">Hyväksyn</w:t>
        <w:t xml:space="preserve">täysin</w:t>
        <w:br/>
        <w:t xml:space="preserve">että liiketoiminta on liiketoimintaa.... epäilemättä olen samaa mieltä</w:t>
        <w:br/>
        <w:t xml:space="preserve">kanssasi.....mutta argumenttini siihen ON tehdä erillinen asiakas.kaikki</w:t>
        <w:br/>
        <w:t xml:space="preserve">käsittely tapahtuu asiakkaan puolella....se on käyttäjän vastuulla.....eula</w:t>
        <w:br/>
        <w:t xml:space="preserve">voi heijastaa, että olet valinnut TÄMÄN version, joten on sinun tehtäväsi ottaa</w:t>
        <w:br/>
        <w:t xml:space="preserve">vastuu siitä alkuperämaassasi. yksinkertaisesti sanottuna, sinulla</w:t>
        <w:br/>
        <w:t xml:space="preserve">on kaksi versiota clientistä....melko lailla samanlaiset,</w:t>
        <w:br/>
        <w:t xml:space="preserve">toisessa voit saada pelin sellaisena kuin se on nyt....jos valitset "valaistuneemman"</w:t>
        <w:br/>
        <w:t xml:space="preserve">version, saat homo npcs.mekaniikka on sama, kaikki on</w:t>
        <w:br/>
        <w:t xml:space="preserve">sama paitsi se, että questin antajalla on miehen iho, ei</w:t>
        <w:br/>
        <w:t xml:space="preserve">naisen, tekstissä lukee aviomies, ei vaimo - esimerkiksi. ei</w:t>
        <w:br/>
        <w:t xml:space="preserve">kyse ole siitä, että pelissä on ylimääräisiä npcs:itä, jotka vaeltavat ympäriinsä homoylpeyden</w:t>
        <w:br/>
        <w:t xml:space="preserve">banderollien</w:t>
        <w:t xml:space="preserve">kanssa</w:t>
        <w:t xml:space="preserve">, "mainostaen" homoseksuaalisuutta, kyse on siitä, että pelissä on yksinkertainen</w:t>
        <w:br/>
        <w:t xml:space="preserve">edustus ja se, että se on mukana, ei poissuljettu...... korkeintaan, se on</w:t>
        <w:br/>
        <w:t xml:space="preserve">parin tunnin työ, jolla voi reskinkata vanhoja malleja ja luoda </w:t>
        <w:t xml:space="preserve">valintanäytön</w:t>
        <w:br/>
        <w:t xml:space="preserve"> näytön tai kaksi..</w:t>
      </w:r>
    </w:p>
    <w:p>
      <w:r>
        <w:rPr>
          <w:b/>
          <w:u w:val="single"/>
        </w:rPr>
        <w:t xml:space="preserve">800268</w:t>
      </w:r>
    </w:p>
    <w:p>
      <w:r>
        <w:t xml:space="preserve">28/11/2014 12:10Postannut</w:t>
        <w:br/>
        <w:t xml:space="preserve">49b474586300005e</w:t>
        <w:br/>
        <w:t xml:space="preserve">Tavallinen verenvuotava sydän retoriikka</w:t>
        <w:br/>
        <w:br/>
        <w:t xml:space="preserve">Ainoa retoriikka, jota näen täällä, on vanha ja kulunut kommenttisi "verenvuotavista sydämistä</w:t>
      </w:r>
      <w:r>
        <w:br/>
        <w:br/>
        <w:t xml:space="preserve"> Yritätkö vakuuttaa ihmisille, että ei ole väärin olla täysin itsekäs?</w:t>
        <w:br/>
        <w:br/>
        <w:t xml:space="preserve"> Pidätkö sitä loukkauksena?</w:t>
        <w:br/>
        <w:br/>
        <w:t xml:space="preserve"> Jos näin on, kuka aivopesi sinut ajattelemaan, että on OK yrittää halventaa ihmisiä, jotka välittävät muista ihmisistä?</w:t>
        <w:br/>
        <w:br/>
        <w:t xml:space="preserve"> Eikö se tunnu hieman oudolta, kun pysähdyt miettimään asiaa?</w:t>
        <w:br/>
        <w:br/>
        <w:t xml:space="preserve"> Käytkö sinäkin sairaaloissa kutsumassa sairaanhoitajia "verenvuotaviksi sydämiksi", koska he ovat niin huokeita ja "huolehtivat" potilaistaan?</w:t>
        <w:br/>
        <w:br/>
        <w:t xml:space="preserve"> Ole kiltti. &gt;&lt;</w:t>
      </w:r>
    </w:p>
    <w:p>
      <w:r>
        <w:rPr>
          <w:b/>
          <w:u w:val="single"/>
        </w:rPr>
        <w:t xml:space="preserve">800269</w:t>
      </w:r>
    </w:p>
    <w:p>
      <w:r>
        <w:t xml:space="preserve">25/11/2014 00:13Postannut</w:t>
        <w:br/>
        <w:t xml:space="preserve">88b6fc4e87f86499</w:t>
        <w:br/>
        <w:t xml:space="preserve">Koska seksuaalisuuden ei tarvitse olla pelissä lain</w:t>
      </w:r>
    </w:p>
    <w:p>
      <w:r>
        <w:rPr>
          <w:b/>
          <w:u w:val="single"/>
        </w:rPr>
        <w:t xml:space="preserve">800270</w:t>
      </w:r>
    </w:p>
    <w:p>
      <w:r>
        <w:t xml:space="preserve">28/11/2014 12:29Postannut c9dd38cd89445078</w:t>
        <w:br/>
        <w:br/>
        <w:t xml:space="preserve">28/11/2014 12:21Postannut 54bfdcf05c350e7b</w:t>
        <w:br/>
        <w:br/>
        <w:t xml:space="preserve">En pidä siitä, että sinä et pidä siitä, mutta niin se on.</w:t>
        <w:br/>
        <w:br/>
        <w:t xml:space="preserve">ei, se ei....ei ole enää, se on koko pointti....i tiedän, ettet</w:t>
        <w:br/>
        <w:t xml:space="preserve">pidä siitä, siksi selitin sen, mitä selitin aiemmin - ja miksi sanoin</w:t>
        <w:br/>
        <w:t xml:space="preserve">, ettei se ole henkilökohtainen hyökkäys sinua vastaan.....mutta yritän saada sinut</w:t>
        <w:br/>
        <w:t xml:space="preserve">ymmärtämään, että maailmanlaajuisessa mittakaavassa ne muutamat muutamat paikat, jotka ovat</w:t>
        <w:br/>
        <w:t xml:space="preserve">ehdottomasti homovastaisia, voidaan ottaa huomioon..... hyvin hyvin pienellä vaikutuksella</w:t>
        <w:br/>
        <w:t xml:space="preserve">koko liiketoimintaan, ja siksi sanoin, että se ei ole pätevä syy.</w:t>
        <w:br/>
        <w:t xml:space="preserve">hyväksyn täysin, että liiketoiminta on liiketoimintaa.... epäilemättä olen samaa mieltä kanssasi</w:t>
        <w:br/>
        <w:t xml:space="preserve">.....mutta argumenttini tähän on, että on tehtävä erillinen asiakas. kaikki</w:t>
        <w:br/>
        <w:t xml:space="preserve">käsittely tehdään asiakkaan puolella....se on käyttäjän vastuulla.....</w:t>
        <w:br/>
        <w:t xml:space="preserve"> eula voi heijastaa, että olet valinnut TÄMÄN version, joten on sinun tehtäväsi ottaa</w:t>
        <w:br/>
        <w:t xml:space="preserve">vastuu siitä alkuperämaassasi. yksinkertaisesti sanottuna, sinulla</w:t>
        <w:br/>
        <w:t xml:space="preserve">on kaksi versiota clientistä....melko lailla samanlaiset,</w:t>
        <w:br/>
        <w:t xml:space="preserve">toisessa voit saada pelin sellaisena kuin se on nyt....jos valitset</w:t>
        <w:br/>
        <w:t xml:space="preserve">"valaistuneemman" version, saat homo npcs.mekaniikka on</w:t>
        <w:br/>
        <w:t xml:space="preserve">sama, kaikki on samanlaista paitsi se, että questin antaja on</w:t>
        <w:br/>
        <w:t xml:space="preserve">pukeutunut miespuoliseen nahkaan, ei naispuoliseen, tekstissä lukee aviomies, ei vaimo - esimerkiksi</w:t>
        <w:br/>
        <w:t xml:space="preserve">. Kyse ei ole siitä, että pelissä on ylimääräisiä npcs:itä, jotka vaeltavat</w:t>
        <w:br/>
        <w:t xml:space="preserve">ympäriinsä homoylpeyden banderollien kanssa, "mainostaen" homoseksuaalisuutta, kyse on</w:t>
        <w:br/>
        <w:t xml:space="preserve">yksinkertaisesta edustuksesta ja siitä, että heidät otetaan mukaan, ei suljeta pois......at</w:t>
        <w:br/>
        <w:t xml:space="preserve">korkeintaan pari tuntia työtä vanhojen mallien uudelleensynkinkkaamiseen ja</w:t>
        <w:br/>
        <w:t xml:space="preserve">valintaruudun tai kahden</w:t>
        <w:t xml:space="preserve">luomiseen</w:t>
        <w:br/>
        <w:br/>
        <w:t xml:space="preserve">Blizzard tekee asiakkaan venäläisille pelaajille ja seuraavana</w:t>
        <w:br/>
        <w:t xml:space="preserve">otsikoissa lukee "blizzard tukee Venäjän anti !@#$%^-*!@ity lakeja "He</w:t>
        <w:br/>
        <w:t xml:space="preserve">menettäisivät siitä vielä enemmän bisnestä.</w:t>
        <w:t xml:space="preserve">Kummassakaan tapauksessa he eivät voi voittaa, joten sinä</w:t>
        <w:br/>
        <w:t xml:space="preserve">pysyt siinä, ettet sekaannu asiaan ollen</w:t>
      </w:r>
    </w:p>
    <w:p>
      <w:r>
        <w:rPr>
          <w:b/>
          <w:u w:val="single"/>
        </w:rPr>
        <w:t xml:space="preserve">800271</w:t>
      </w:r>
    </w:p>
    <w:p>
      <w:r>
        <w:t xml:space="preserve">28/11/2014 12:48Posted by 54bfdcf05c350e7b</w:t>
        <w:br/>
        <w:br/>
        <w:t xml:space="preserve">Blizzard tekee clientin venäläisille pelaajille ja seuraavana</w:t>
        <w:br/>
        <w:t xml:space="preserve">otsikoissa lukee "blizzard tukee Venäjän anti !@#$%^-*!@ity lakeja "He</w:t>
        <w:br/>
        <w:t xml:space="preserve">menettäisivät vielä enemmän bisnestä siitä.</w:t>
        <w:t xml:space="preserve">Kummassakaan tapauksessa he eivät voi voittaa, joten</w:t>
        <w:br/>
        <w:t xml:space="preserve">pysyt siinä, ettet puutu asiaan lainkaan.</w:t>
        <w:br/>
        <w:br/>
        <w:t xml:space="preserve">todella?Minkä osan KAHDESTA asiakkaasta jätit tällä kertaa huomiotta. olen</w:t>
        <w:br/>
        <w:t xml:space="preserve">yrittänyt puhua sinulle järkeä, olen nähnyt sinun puolesi väitteestä ja</w:t>
        <w:br/>
        <w:t xml:space="preserve">vastannut siihen minun mielipiteelläni.... nyt sinä vain kourit oljenkorsiin</w:t>
        <w:br/>
        <w:t xml:space="preserve">perustellaksesi näkökulmasi.Anteeksi kaveri, mutta en aio keskustella</w:t>
        <w:br/>
        <w:t xml:space="preserve">tästä enempää, koska se tuntuu turhalta tässä vaiheessa.... et yksinkertaisesti pysty</w:t>
        <w:br/>
        <w:t xml:space="preserve">näkemään puutteita omassa argumentissasi, joten voimme yhtä hyvin jättää asian sikseen...... sinä</w:t>
        <w:br/>
        <w:t xml:space="preserve">jatkat uskomista, mihin haluat..... pysyn valistuneessa </w:t>
        <w:t xml:space="preserve">maailmankatsomuksessani</w:t>
        <w:br/>
        <w:t xml:space="preserve"> .HF</w:t>
      </w:r>
    </w:p>
    <w:p>
      <w:r>
        <w:rPr>
          <w:b/>
          <w:u w:val="single"/>
        </w:rPr>
        <w:t xml:space="preserve">800272</w:t>
      </w:r>
    </w:p>
    <w:p>
      <w:r>
        <w:t xml:space="preserve">28/11/2014 12:29Postannut</w:t>
        <w:br/>
        <w:t xml:space="preserve">c9dd38cd8944445078</w:t>
        <w:br/>
        <w:br/>
        <w:t xml:space="preserve">korkeintaan pari tuntia työtä vanhojen mallien uudelleensynkkaamiseen ja valintaruudun tai kahden luomiseen</w:t>
        <w:br/>
        <w:br/>
        <w:t xml:space="preserve"> Sanoin sen kerran ja sanon sen uudestaan.</w:t>
        <w:br/>
        <w:br/>
        <w:t xml:space="preserve"> Mikään koodauksessa ei ole "parin tunnin työtä".</w:t>
        <w:br/>
        <w:br/>
        <w:t xml:space="preserve"> Muutos yhdellä rivillä vaikuttaa koodin muihin riveihin, jotka eivät edes liity siihen, ja siksi suurissa peleissä esiintyy niin paljon bugeja.</w:t>
        <w:br/>
        <w:br/>
        <w:t xml:space="preserve"> Täysin uuden asiakkaan koodaaminen on valtava urakka, ja sen pitäisi tuottaa valtavia voittoja, jotta mikään yritys olisi valmis tekemään sen.</w:t>
        <w:br/>
        <w:br/>
        <w:t xml:space="preserve"> Voit väittää vastaan, kunnes sinertää naamasi, mutta kyse on vain rahasta, ja se raha, jonka he saisivat tekemällä sen, mitä sinä ehdotat, ei olisi heidän aikansa arvoista.</w:t>
        <w:br/>
        <w:br/>
        <w:t xml:space="preserve"> He eivät tee sitä ollakseen "kiihkoilevia", he tekevät sitä voiton vuoksi. Näin bisnes toimii, ja pelaaminen on massiivista bisnestä. Jos jokin asia ei ole kannattavaa, sitä ei tehdä.</w:t>
        <w:br/>
        <w:br/>
        <w:t xml:space="preserve"> He eivät voi palvella jokaista väestöryhmää, maailma ei vain toimi niin.</w:t>
      </w:r>
    </w:p>
    <w:p>
      <w:r>
        <w:rPr>
          <w:b/>
          <w:u w:val="single"/>
        </w:rPr>
        <w:t xml:space="preserve">800273</w:t>
      </w:r>
    </w:p>
    <w:p>
      <w:r>
        <w:t xml:space="preserve">28/11/2014 12:10Postannut</w:t>
        <w:br/>
        <w:t xml:space="preserve">49b474586300005e</w:t>
        <w:br/>
        <w:t xml:space="preserve">Tavallinen verenvuotava sydän retoriikka</w:t>
        <w:br/>
        <w:br/>
        <w:t xml:space="preserve">Ainoa retoriikka, jota näen täällä, on vanha ja kulunut kommenttisi "verenvuotavista sydämistä</w:t>
      </w:r>
      <w:r>
        <w:br/>
        <w:br/>
        <w:t xml:space="preserve"> Yritätkö vakuuttaa ihmisille, että ei ole väärin olla täysin itsekäs?</w:t>
        <w:br/>
        <w:br/>
        <w:t xml:space="preserve"> Pidätkö sitä loukkauksena?</w:t>
        <w:br/>
        <w:br/>
        <w:t xml:space="preserve"> Jos näin on, kuka aivopesi sinut ajattelemaan, että on OK yrittää halventaa ihmisiä, jotka välittävät muista ihmisistä?</w:t>
        <w:br/>
        <w:br/>
        <w:t xml:space="preserve"> Eikö se tunnu hieman oudolta, kun pysähdyt miettimään asiaa?</w:t>
        <w:br/>
        <w:br/>
        <w:t xml:space="preserve"> Käytkö sinäkin sairaaloissa kutsumassa sairaanhoitajia "verenvuotaviksi sydämiksi", koska he ovat niin huokeita ja "huolehtivat" potilaistaan?</w:t>
        <w:br/>
        <w:br/>
        <w:t xml:space="preserve"> Olkaa hyvä. &gt;&lt;</w:t>
        <w:br/>
        <w:br/>
        <w:t xml:space="preserve">Sairaista ja vanhuksista huolehtimisella on eroa</w:t>
        <w:br/>
        <w:br/>
        <w:t xml:space="preserve">Se, että heilutetaan valtavaa kylttiä, jossa lukee "I CARE ABOUT GAY RIGHTS" valtavin vaaleanpunaisin isoin kirjaimin ja sitten yritetään tunkea se neutraaliin peliin, ei ole välittämistä, vaan vain yritys olla särmikäs</w:t>
        <w:br/>
        <w:br/>
        <w:t xml:space="preserve">Kuten sanoin, en tuomitse ihmisten seksuaalisuutta, mutta se, että yritetään siirtää reaalimaailman asioita peleihin vain sen</w:t>
      </w:r>
      <w:r>
        <w:t xml:space="preserve">ei todellakaan ole oikein</w:t>
        <w:br/>
        <w:br/>
        <w:t xml:space="preserve">Se on kansainvälinen peli, ja heti kun otetaan käyttöön aihe kuten esimerkiksi "homot" jne. saa vain aikaan sen, että vastapuolen vihaajat, kiihkoilijat ja kiihkoilijat tulevat esiin, ja ennen kuin huomaatkaan, maat boikotoivat</w:t>
        <w:br/>
        <w:br/>
        <w:t xml:space="preserve">Se on liukas ja sotkuinen rinne, johon pelimaailman ei pitäisi koskea</w:t>
      </w:r>
    </w:p>
    <w:p>
      <w:r>
        <w:rPr>
          <w:b/>
          <w:u w:val="single"/>
        </w:rPr>
        <w:t xml:space="preserve">800274</w:t>
      </w:r>
    </w:p>
    <w:p>
      <w:r>
        <w:t xml:space="preserve">28/11/2014 11:47Postannut</w:t>
        <w:br/>
        <w:t xml:space="preserve">49b474586300005e</w:t>
        <w:br/>
        <w:t xml:space="preserve">Minulla on homokavereita, ja tulen hyvin toimeen heidän kanssaan</w:t>
        <w:br/>
        <w:br/>
        <w:t xml:space="preserve">Kyseessä on kuitenkin peli, eikä siinä pitäisi olla tällaisia asioita</w:t>
        <w:br/>
        <w:br/>
        <w:t xml:space="preserve">Lapset voivat oppia seksuaalisuudesta oikeassa ympäristössä, eivätkä he saa pahoinpitelyä muilta oppilailta, koska he kopioivat pelihahmoa</w:t>
        <w:br/>
        <w:br/>
        <w:t xml:space="preserve">Ei tarvitse esittää tätä</w:t>
        <w:br/>
        <w:br/>
        <w:t xml:space="preserve">Olet täysin väärässä. Emme laita sitä peliin, jotta lapset voisivat oppia siitä. Ihmiset ovat homoja, he eivät opi olemaan homoja. Syy siihen, miksi ihmiset haluavat nähdä homojen olevan edustettuina WOW:ssa, on se, että heidän mielestään vähemmistöjen pitäisi olla edustettuina kaikissa yhteisöissä. Siksi hahmoilla voi olla erivärinen iho ja siksi viimeisimmässä laajennuksessa oli aasialainen teema.</w:t>
        <w:br/>
        <w:br/>
        <w:t xml:space="preserve"> Mutta yleisesti ottaen sitä ei tarvitse olla edustettuna, mielestäni on jo monta kertaa huomautettu, että se, että pelissä ei ole avoimesti homoja/leirihahmoja, ei tarkoita sitä, ettei homoja ole. Heitä on luultavasti monia, emme vain näe hahmoja makuuhuoneessa, eikö niin?</w:t>
      </w:r>
    </w:p>
    <w:p>
      <w:r>
        <w:rPr>
          <w:b/>
          <w:u w:val="single"/>
        </w:rPr>
        <w:t xml:space="preserve">800275</w:t>
      </w:r>
    </w:p>
    <w:p>
      <w:r>
        <w:t xml:space="preserve">Kertokaa minulle yksi uutislehti, joka ei rakastaisi</w:t>
        <w:br/>
        <w:br/>
        <w:t xml:space="preserve">WORLD OF BIGOTRYCRAFT: BLIZZARD COMPLYS WITH RUSSIAS ANTI HOMOSEUALITY LAWS</w:t>
        <w:br/>
        <w:br/>
        <w:t xml:space="preserve">Otsikkona ei voi välttyä vastareaktiolta, kun homohahmot laitetaan peliin ja sitten poistetaan niistä kiihkoilevan maan mieliksi. Tuollaisen tempun tekeminen polttaa.</w:t>
      </w:r>
    </w:p>
    <w:p>
      <w:r>
        <w:rPr>
          <w:b/>
          <w:u w:val="single"/>
        </w:rPr>
        <w:t xml:space="preserve">800276</w:t>
      </w:r>
    </w:p>
    <w:p>
      <w:r>
        <w:t xml:space="preserve">28/11/2014 13:05Lähettäjä</w:t>
        <w:br/>
        <w:t xml:space="preserve">39f9b1c8ca323717</w:t>
        <w:br/>
        <w:br/>
        <w:t xml:space="preserve">28/11/2014 11:47Lähettäjä</w:t>
        <w:br/>
        <w:t xml:space="preserve">49b474586300005e</w:t>
        <w:br/>
        <w:t xml:space="preserve">Minulla on homokavereita, ja tulen hyvin toimeen heidän kanssaan</w:t>
        <w:br/>
        <w:br/>
        <w:t xml:space="preserve">Kyseessä on kuitenkin peli, eikä siinä pitäisi olla tällaisia asioita</w:t>
        <w:br/>
        <w:br/>
        <w:t xml:space="preserve">Lapset voivat oppia seksuaalisuudesta oikeissa puitteissa, eivätkä saa pahoinpitelyä muilta oppilailta, koska he kopioivat pelihahmoa</w:t>
        <w:br/>
        <w:br/>
        <w:t xml:space="preserve">Ei tarvitse esittää näin</w:t>
        <w:br/>
        <w:br/>
        <w:t xml:space="preserve">Olet täysin väärässä. Emme laita sitä peliin, jotta lapset voisivat oppia siitä. Ihmiset ovat homoja, he eivät opi olemaan homoja. Syy siihen, miksi ihmiset haluavat nähdä homojen olevan edustettuina WOW:ssa, on se, että heidän mielestään vähemmistöjen pitäisi olla edustettuina kaikissa yhteisöissä. Siksi hahmoilla voi olla erivärinen iho ja siksi viimeisimmässä laajennuksessa oli aasialainen teema.</w:t>
        <w:br/>
        <w:br/>
        <w:t xml:space="preserve"> Mutta yleisesti ottaen sitä ei tarvitse olla edustettuna, mielestäni on jo monta kertaa huomautettu, että se, että pelissä ei ole avoimesti homoja/leirihahmoja, ei tarkoita sitä, ettei homoja ole. Heitä on luultavasti monia, emme vain näe hahmoja makuuhuoneessa, eikö niin?</w:t>
        <w:br/>
        <w:br/>
        <w:t xml:space="preserve">Lapset kopioivat näkemäänsä, en sano, että se on jokin kauhea sairaus, vaan että jos nuoret kopioivat pelissä näkemäänsä, heitä halveksitaan ja pilkataan</w:t>
        <w:br/>
        <w:t xml:space="preserve">Puhumattakaan siitä, että "videopelit ovat pahoja hmmmkay" -väki saa lisää ammuksia "omg videopelit tekivät pojastani homon"</w:t>
        <w:br/>
        <w:br/>
        <w:t xml:space="preserve">Ihmiset ovat suvaitsemattomia ja lapset vielä enemmän</w:t>
        <w:br/>
        <w:t xml:space="preserve">Joillakin ihmisillä on relaongelma homoseksuaalisuuden kanssa,</w:t>
        <w:t xml:space="preserve">Joillakin ei, mutta neutraaliuden vuoksi meidän pitäisi pitää asiat tasaisina ja selkeinä</w:t>
        <w:br/>
        <w:br/>
        <w:t xml:space="preserve">Emme näe pelissä seksiä, joten homo tai ei, sillä ei pitäisi olla väliä eikä sitä pitäisi lisätä</w:t>
      </w:r>
    </w:p>
    <w:p>
      <w:r>
        <w:rPr>
          <w:b/>
          <w:u w:val="single"/>
        </w:rPr>
        <w:t xml:space="preserve">800277</w:t>
      </w:r>
    </w:p>
    <w:p>
      <w:r>
        <w:t xml:space="preserve">28/11/2014 12:58Postannut</w:t>
        <w:br/>
        <w:t xml:space="preserve">586b45d361d45548</w:t>
        <w:br/>
        <w:t xml:space="preserve">Kokonaan uuden asiakkaan koodaaminen on valtava urakka,</w:t>
        <w:br/>
        <w:br/>
        <w:t xml:space="preserve">olen samaa mieltä.... minkä vuoksi se tarvitsisi vain muutaman npcs:n uudelleensuunnittelun, joka EI OLE täysin uusi asiakas.</w:t>
        <w:br/>
        <w:t xml:space="preserve">Uudelleenskinnitys on melko helppo homma, luuranko on jo olemassa, ja skinnausprosessi on pelkkä kerrosten vaihtaminen....ei koko kokonaisuuden uudelleenkoodaaminen.</w:t>
        <w:br/>
        <w:br/>
        <w:t xml:space="preserve">siinä ainoat merkittävät erot mainitsemissani kahdessa *ehdotetussa* asiakkaassa.....e en koskaan odottaisi, että he koodaisivat koko clientin kokonaan uudelleen.</w:t>
        <w:br/>
        <w:br/>
        <w:t xml:space="preserve">tekstin lisääminen questeihin ja nahkojen muuttaminen ovat erittäin helppoja ja yksinkertaisia hommia, ne eivät vaikuta clienttiin valtavasti, ja ne ovat vain muutaman tunnin työtä......</w:t>
        <w:br/>
        <w:t xml:space="preserve">niillä on rajallinen vaikutus pelimoottoriin, koska niihin ei liity mekaniikkaa.... questien antajien jne. luurangot ovat jo olemassa, mutta ne vain pukeutuvat eri asuun.</w:t>
      </w:r>
    </w:p>
    <w:p>
      <w:r>
        <w:rPr>
          <w:b/>
          <w:u w:val="single"/>
        </w:rPr>
        <w:t xml:space="preserve">800278</w:t>
      </w:r>
    </w:p>
    <w:p>
      <w:r>
        <w:t xml:space="preserve">28/11/2014 13:09Postannut</w:t>
        <w:br/>
        <w:t xml:space="preserve">49b474586300005e</w:t>
        <w:br/>
        <w:t xml:space="preserve">mutta neutraaliuden vuoksi meidän pitäisi pitää pohjataso ja tyhjentää</w:t>
        <w:br/>
        <w:br/>
        <w:t xml:space="preserve">jolloin meidän täytyy poistaa kaikki hetr0seksuaaliset npcs ja questit siltä varalta, että homotyttäreni saa annoksen straight........fairia?</w:t>
      </w:r>
    </w:p>
    <w:p>
      <w:r>
        <w:rPr>
          <w:b/>
          <w:u w:val="single"/>
        </w:rPr>
        <w:t xml:space="preserve">800279</w:t>
      </w:r>
    </w:p>
    <w:p>
      <w:r>
        <w:t xml:space="preserve">Entä kaikki veritontun urokset koskaan?</w:t>
      </w:r>
    </w:p>
    <w:p>
      <w:r>
        <w:rPr>
          <w:b/>
          <w:u w:val="single"/>
        </w:rPr>
        <w:t xml:space="preserve">800280</w:t>
      </w:r>
    </w:p>
    <w:p>
      <w:r>
        <w:t xml:space="preserve">28/11/2014 12:59Postannut</w:t>
        <w:br/>
        <w:t xml:space="preserve">49b474586300005e</w:t>
        <w:br/>
        <w:t xml:space="preserve">On eri asia välittää sairaista ja vanhuksista kuin välittää sairaista ja vanhuksista heiluttaa valtavaa kylttiä, jossa lukee "I CARE ABOUT GAY RIGHTS" valtavin vaaleanpunaisin isoin kirjaimin, ja sitten yrittää sisällyttää se neutraaliin peliin ei ole välittämistä, se on vain yritys olla särmikäs Kuten sanoin, en tuomitse ihmisten seksuaalisuutta, mutta yritän vain sen vuoksi siirtää todellisen maailman asioita peleihin,</w:t>
        <w:t xml:space="preserve">ei todellakaan ole oikea tapa tehdäSe on kansainvälinen peli, ja heti kun otat käyttöön aiheen, kuten esimerkiksi "homot" jne. aiheuttaa vain sen, että leirin toiselta puolelta tulevat vihaajat ja kiihkoilijat tulevat esiin, ja ennen kuin huomaatkaan, maat boikotoivat sitäSe on liukas ja sotkuinen rinne, johon pelimaailman ei pitäisi koskea</w:t>
        <w:br/>
        <w:br/>
        <w:t xml:space="preserve">Huomaan, ettet vastannut mihinkään kysymyksiini, jotka koskivat tuon terminologian käyttöäsi.</w:t>
        <w:br/>
        <w:br/>
        <w:t xml:space="preserve"> Etkö halua miettiä, kuinka kyynisiä ja manipuloivia ihmiset, jotka ensin laittoivat tuon sanonnan päähäsi, todella ovat?</w:t>
      </w:r>
    </w:p>
    <w:p>
      <w:r>
        <w:rPr>
          <w:b/>
          <w:u w:val="single"/>
        </w:rPr>
        <w:t xml:space="preserve">800281</w:t>
      </w:r>
    </w:p>
    <w:p>
      <w:r>
        <w:t xml:space="preserve">28/11/2014 13:05Postannut</w:t>
        <w:br/>
        <w:t xml:space="preserve">39f9b1c8ca323717</w:t>
        <w:br/>
        <w:br/>
        <w:t xml:space="preserve">Olet täysin väärässä. Emme laita sitä peliin, jotta lapset oppisivat siitä. Ihmiset ovat homoja, he eivät opi olemaan homoja. Syy siihen, miksi ihmiset haluavat nähdä homojen olevan edustettuina WOW:ssa, on se, että he uskovat, että vähemmistöjen pitäisi olla edustettuina kaikissa yhteisöissä.</w:t>
        <w:br/>
        <w:br/>
        <w:t xml:space="preserve">Ihan totta, miksi kaikkien vähemmistöjen pitäisi olla edustettuina</w:t>
        <w:br/>
        <w:t xml:space="preserve">kaikessa?</w:t>
        <w:br/>
        <w:br/>
        <w:t xml:space="preserve"> Se on vain naurettava pyyntö, jos ei ole mitään erityistä syytä, miksi vähemmistö pitäisi ottaa mukaan, sen ei tarvitse olla. Kehittäjät voivat lisätä ne, jos he haluavat, ja jos he haluavat käyttää aikansa johonkin muuhun, he voivat tehdä sen. Jos et pidä siitä, älä pelaa peliä. Tai unohda se.</w:t>
      </w:r>
    </w:p>
    <w:p>
      <w:r>
        <w:rPr>
          <w:b/>
          <w:u w:val="single"/>
        </w:rPr>
        <w:t xml:space="preserve">800282</w:t>
      </w:r>
    </w:p>
    <w:p>
      <w:r>
        <w:t xml:space="preserve">Te kaikki täällä analysoitte ja sanotte hyviä mielipiteitä , mutta me kaikki unohdamme yhden asian:</w:t>
        <w:br/>
        <w:br/>
        <w:t xml:space="preserve">Tämä on PELI !!!!!!!</w:t>
        <w:br/>
        <w:t xml:space="preserve"> Peli joka on 12+ ikäinen , jota pienet lapset pelaavat .</w:t>
        <w:br/>
        <w:br/>
        <w:t xml:space="preserve"> Henkilökohtaisesti en välitä paskan vertaa kuka ikinä tekee mitä haluaa sängyssään tai elämässään.</w:t>
        <w:br/>
        <w:t xml:space="preserve"> Mutta kun pikkulapset pelaavat PELIÄ , niin silloin meidän on oltava hieman rajoitetumpia tällaisissa asioissa nuorempien kanssapelaajiemme vuoksi.</w:t>
      </w:r>
    </w:p>
    <w:p>
      <w:r>
        <w:rPr>
          <w:b/>
          <w:u w:val="single"/>
        </w:rPr>
        <w:t xml:space="preserve">800283</w:t>
      </w:r>
    </w:p>
    <w:p>
      <w:r>
        <w:t xml:space="preserve">28/11/2014 13:14Postannut</w:t>
        <w:br/>
        <w:t xml:space="preserve">60dc41e3fdd0d94f</w:t>
        <w:br/>
        <w:t xml:space="preserve">Oikeasti, miksi kaikkien vähemmistöjen pitäisi olla edustettuina kaikessa?</w:t>
        <w:br/>
        <w:br/>
        <w:t xml:space="preserve">koska fantasia ja taide jäljittelevät todellisuutta?</w:t>
      </w:r>
    </w:p>
    <w:p>
      <w:r>
        <w:rPr>
          <w:b/>
          <w:u w:val="single"/>
        </w:rPr>
        <w:t xml:space="preserve">800284</w:t>
      </w:r>
    </w:p>
    <w:p>
      <w:r>
        <w:t xml:space="preserve">28/11/2014 13:11Postannut</w:t>
        <w:br/>
        <w:t xml:space="preserve">c9dd38cd89445078</w:t>
        <w:br/>
        <w:br/>
        <w:t xml:space="preserve">28/11/2014</w:t>
        <w:t xml:space="preserve">13</w:t>
        <w:t xml:space="preserve">:09Postannut</w:t>
        <w:br/>
        <w:t xml:space="preserve">49b474586300005e</w:t>
        <w:br/>
        <w:t xml:space="preserve">mutta neutraaliuden vuoksi meidän pitäisi pitää pohjataso ja selkeä</w:t>
        <w:br/>
        <w:br/>
        <w:t xml:space="preserve">jolloin meidän täytyy poistaa kaikki hetr0seksuaaliset npcs ja questit siltä varalta että homotyttäreni saa annoksen heter........fairia?</w:t>
        <w:br/>
        <w:br/>
        <w:t xml:space="preserve">Kuten sanoin, se ei ole mikään kauhea sairaus, se on luonnollista ja normaalia</w:t>
        <w:br/>
        <w:br/>
        <w:t xml:space="preserve">Toistaiseksi ainoat, jotka ovat saaneet typeriä kohtauksia, olette te</w:t>
        <w:br/>
        <w:br/>
        <w:t xml:space="preserve">Kuten sanoin, ruoskit hevosta, joka ei tarvitse ruoskimista</w:t>
      </w:r>
    </w:p>
    <w:p>
      <w:r>
        <w:rPr>
          <w:b/>
          <w:u w:val="single"/>
        </w:rPr>
        <w:t xml:space="preserve">800285</w:t>
      </w:r>
    </w:p>
    <w:p>
      <w:r>
        <w:t xml:space="preserve">28/11/2014 13:16Lähettäjä</w:t>
        <w:br/>
        <w:t xml:space="preserve">43d108d739ec08b4</w:t>
        <w:br/>
        <w:t xml:space="preserve">Mutta kun pikkulapset pelaavat PELIÄ , niin meidän on oltava hieman rajoitetumpia tällaisissa asioissa nuorempien kanssapelaajiemme vuoksi.</w:t>
        <w:br/>
        <w:br/>
        <w:t xml:space="preserve">kattoi sen.....</w:t>
        <w:br/>
        <w:br/>
        <w:t xml:space="preserve">28/11/2014 11:10Postannut</w:t>
        <w:br/>
        <w:t xml:space="preserve">c9dd38cd89445078</w:t>
        <w:br/>
        <w:t xml:space="preserve">"eikö joku ajattele lapsia?"! - kiihkoilua miten tahansa....ssa sanotaan, että nuoria ei pitäisi altistaa homoille.....</w:t>
        <w:br/>
        <w:br/>
        <w:t xml:space="preserve">28/11/2014 13:18Posted by</w:t>
        <w:br/>
        <w:t xml:space="preserve">49b474586300005e</w:t>
        <w:br/>
        <w:t xml:space="preserve">Toistaiseksi ainoat, jotka heittelevät typeriä raivokohtauksia, olet sinä</w:t>
        <w:br/>
        <w:br/>
        <w:t xml:space="preserve">im suoraan vastaamassa kysymykseesi....jotka totesit, että seksuaalisuus pitäisi pitää poissa pelistä reiluuden ja tasapuolisuuden vuoksi.</w:t>
        <w:br/>
        <w:t xml:space="preserve">tyttäreni ON homo.....siten hänelle se ON normaalia ja luonnollista, ja hän TODELLA pelaa wowia.....siten kun hän näkee hetr0seksuaalisuuden edustettuna mutta ei homoseksuaalisuutta - minkä viestin se antaa?</w:t>
        <w:br/>
        <w:t xml:space="preserve">se ei ole typerä sovitus, se on täysin pätevä pointti, jonka esitin....i esitin sen kevyellä tavalla, mutta se ilmeisesti jäi sinulta huomaamatta......siten ole hyvä ja lue yllä oleva teksti</w:t>
      </w:r>
    </w:p>
    <w:p>
      <w:r>
        <w:rPr>
          <w:b/>
          <w:u w:val="single"/>
        </w:rPr>
        <w:t xml:space="preserve">800286</w:t>
      </w:r>
    </w:p>
    <w:p>
      <w:r>
        <w:t xml:space="preserve">28/11/2014 13:16Postannut</w:t>
        <w:br/>
        <w:t xml:space="preserve">c9dd38cd89445078</w:t>
        <w:br/>
        <w:t xml:space="preserve">koska fantasia ja taide jäljittelevät todellisuutta?</w:t>
        <w:br/>
        <w:br/>
        <w:t xml:space="preserve"> Fantasia ja taide on myös mielikuvituksen tuotetta, joka ei määritelmällisesti ole sidottu yhteiskunnallisiin sääntöihin. Ymmärrän politiikkasi ja kiitän intohimoisesta suurlähettiläästäsi yhteisölle, johon minäkin kuulun, mutta lopputulos on, että se on kirjoittajan harkintavaltaa.</w:t>
        <w:br/>
        <w:br/>
        <w:t xml:space="preserve"> Wow ei ole pakollista, eikä se ole määräävää. Se ei myöskään ota kantaa seksuaalisuuteen tai seksuaalisiin mieltymyksiin. Kiihkoilukortti on siis epäjohdonmukainen.</w:t>
        <w:br/>
        <w:br/>
        <w:t xml:space="preserve"> Sillä hetkellä kun yritämme pakottaa Blizzardin (tai minkä tahansa taiteilijan) ottamaan mukaan minkä tahansa vähemmistön pelkästään edustuksen vuoksi, emme ainoastaan riistä tuolta sisällyttämiseltä spontaaniuden kauneutta, vaan myös loukkaa taiteilijan oikeutta.</w:t>
      </w:r>
    </w:p>
    <w:p>
      <w:r>
        <w:rPr>
          <w:b/>
          <w:u w:val="single"/>
        </w:rPr>
        <w:t xml:space="preserve">800287</w:t>
      </w:r>
    </w:p>
    <w:p>
      <w:r>
        <w:t xml:space="preserve">28/11/2014 13:16Postannut</w:t>
        <w:br/>
        <w:t xml:space="preserve">c9dd38cd89445078</w:t>
        <w:br/>
        <w:br/>
        <w:t xml:space="preserve">28/11/2014 13:14Postannut</w:t>
        <w:br/>
        <w:t xml:space="preserve">60dc41e3fdd0d94f</w:t>
        <w:br/>
        <w:t xml:space="preserve">Oikeasti, miksi kaikkien vähemmistöjen pitäisi olla edustettuina kaikessa?</w:t>
        <w:br/>
        <w:br/>
        <w:t xml:space="preserve">koska fantasia ja taide jäljittelevät todellisuutta?</w:t>
        <w:br/>
        <w:br/>
        <w:t xml:space="preserve"> Okei siis pitäisi olla myös hahmoja, jotka heijastavat uusnatseja ja Ar-yan veljeskuntaa?</w:t>
      </w:r>
    </w:p>
    <w:p>
      <w:r>
        <w:rPr>
          <w:b/>
          <w:u w:val="single"/>
        </w:rPr>
        <w:t xml:space="preserve">800288</w:t>
      </w:r>
    </w:p>
    <w:p>
      <w:r>
        <w:t xml:space="preserve">28/11/2014 13:18Postannut</w:t>
        <w:br/>
        <w:t xml:space="preserve">c9dd38cd8944445078</w:t>
        <w:br/>
        <w:br/>
        <w:t xml:space="preserve">im suoraan vastaamassa kysymykseesi....sanoit, että seksuaalisuus pitäisi pitää poissa pelistä reiluuden ja tasapuolisuuden vuoksi.</w:t>
        <w:br/>
        <w:t xml:space="preserve">tyttäreni ON homo.....siten hänelle se ON normaalia ja luonnollista, ja hän pelaa wowia.....siten kun hän näkee hetr0seksuaalisuuden olevan edustettuna, mutta ei homoseksuaalisuutta - mitä viestiä se antaa?</w:t>
        <w:br/>
        <w:br/>
        <w:t xml:space="preserve"> Että useimmat ihmiset ovat hetroja.</w:t>
        <w:br/>
        <w:br/>
        <w:t xml:space="preserve"> Kuinka vanha tyttäresi on? Hän on liian nuori ja "naiivi" ymmärtääkseen, miksi kaikki vähemmistöt eivät ole mukana kaikissa tietokonepeleissä, mutta on silti varma, että hän on lesbo?</w:t>
      </w:r>
    </w:p>
    <w:p>
      <w:r>
        <w:rPr>
          <w:b/>
          <w:u w:val="single"/>
        </w:rPr>
        <w:t xml:space="preserve">800289</w:t>
      </w:r>
    </w:p>
    <w:p>
      <w:r>
        <w:t xml:space="preserve">28/11/2014 13:18Lähettäjä</w:t>
        <w:br/>
        <w:t xml:space="preserve">c9dd38cd89445078</w:t>
        <w:br/>
        <w:br/>
        <w:t xml:space="preserve">28/11/2014 13:16Lähettäjä</w:t>
        <w:br/>
        <w:t xml:space="preserve">43d108d739ec08b4</w:t>
        <w:br/>
        <w:t xml:space="preserve">Mutta kun pikkulapset pelaavat PELIÄ, meidän on oltava hieman rajoitetumpia tällaisissa asioissa nuorempien pelaajien vuoksi.</w:t>
        <w:br/>
        <w:br/>
        <w:t xml:space="preserve">peittää tämän.....</w:t>
        <w:br/>
        <w:br/>
        <w:t xml:space="preserve">28/11/2014 11:10Postannut</w:t>
        <w:br/>
        <w:t xml:space="preserve">c9dd38cd89445078</w:t>
        <w:br/>
        <w:t xml:space="preserve">"eikö joku ajattele lapsia?"! - kiihkoilua miten tahansa....ssa sanotaan, että nuoria ei pitäisi altistaa homoille.....</w:t>
        <w:br/>
        <w:br/>
        <w:t xml:space="preserve">28/11/2014 13:18Posted by</w:t>
        <w:br/>
        <w:t xml:space="preserve">49b474586300005e</w:t>
        <w:br/>
        <w:t xml:space="preserve">Toistaiseksi ainoat, jotka heittelevät typeriä raivokohtauksia, olet sinä</w:t>
        <w:br/>
        <w:br/>
        <w:t xml:space="preserve">im suoraan vastaamassa kysymykseesi....julkistit, että seksuaalisuus pitäisi pitää poissa pelistä reiluuden ja tasapuolisuuden vuoksi.</w:t>
        <w:br/>
        <w:t xml:space="preserve">tyttäreni ON homo.....siten hänelle se ON normaalia ja luonnollista, ja hän pelaa wowia.....siten kun hän näkee hetr0seksuaalisuuden olevan edustettuna mutta ei homoseksuaalisuutta - minkä viestin se antaa?</w:t>
        <w:br/>
        <w:t xml:space="preserve">se ei ole typerä kiukuttelu, se on täysin pätevä pointti, jonka esitin.....I made it in a attempted light hearted way, but that obviously was lost on you......so please read the above</w:t>
        <w:br/>
        <w:br/>
        <w:t xml:space="preserve">Blizzard pitää aina kaikki tilanteet niin nautral as possible, relgions sexuality etc</w:t>
        <w:br/>
        <w:br/>
        <w:t xml:space="preserve">Kuitenkin he haluavat maailman näyttävän elävältä, mikä tarkoittaa lapsia ja lapset syntyvät vanhemmille</w:t>
        <w:br/>
        <w:br/>
        <w:t xml:space="preserve">He eivät salaa piilottele homoja tai !@#$%^-*!@ity millään</w:t>
        <w:br/>
        <w:br/>
        <w:t xml:space="preserve">Teet ongelman tyhjästä, samalla tavalla turkikset voisivat olla täällä seuraavaksi, tai BDSM-skene, tai mikä tahansa muu vähemmistö, jonka voit keksiä</w:t>
        <w:br/>
        <w:br/>
        <w:t xml:space="preserve">klu klux klanin jäsenet haluavat huput valintana?</w:t>
        <w:br/>
        <w:br/>
        <w:t xml:space="preserve">On olemassa keskitie, ja se on kaikkien tällaisten asioiden pitäminen poissa pelistä, josta nauttivat moninaiset ja erilaiset ihmiset</w:t>
        <w:br/>
        <w:br/>
        <w:t xml:space="preserve">Blizzard on valinnut tuon reitin, olkaa onnellisia siitä</w:t>
      </w:r>
    </w:p>
    <w:p>
      <w:r>
        <w:rPr>
          <w:b/>
          <w:u w:val="single"/>
        </w:rPr>
        <w:t xml:space="preserve">800290</w:t>
      </w:r>
    </w:p>
    <w:p>
      <w:r>
        <w:t xml:space="preserve">Veritontun miehet vaikuttavat minusta hyvin naisellisilta.</w:t>
      </w:r>
    </w:p>
    <w:p>
      <w:r>
        <w:rPr>
          <w:b/>
          <w:u w:val="single"/>
        </w:rPr>
        <w:t xml:space="preserve">800291</w:t>
      </w:r>
    </w:p>
    <w:p>
      <w:r>
        <w:t xml:space="preserve">Blizzard pitää aina kaikki tilanteet mahdollisimman neutraaleina, suhteet seksuaalisuus jne</w:t>
        <w:br/>
        <w:br/>
        <w:t xml:space="preserve">Nyt muistutit minua tapauksesta, joka tapahtui 8 vuotta sitten Nordrassil-palvelimella.</w:t>
        <w:br/>
        <w:br/>
        <w:t xml:space="preserve"> Siellä oli 2 kaveria , Human Rogues , sama mekko sama asu (level 1) Bolds (tarkoitan ilman hiuksia , anteeksi huono englanninkieleni) jotka kävelivät SW ja sanoi (ei huutanut) Oi Skinheads , jne jne jne jne.</w:t>
        <w:br/>
        <w:br/>
        <w:t xml:space="preserve"> Mitä blizzard teki ??</w:t>
        <w:br/>
        <w:t xml:space="preserve"> Antoi heille mukavan bannin kai en tiedä oikeastaan, mutta nuo 2 eivät enää koskaan ilmestyneet SW:hen tai mihinkään.</w:t>
        <w:br/>
        <w:br/>
        <w:t xml:space="preserve"> Neutraali on parempi vaihtoehto MMORPG peleissä , kuten kaikki näitte tv ohjelmissa kuten Watchdog kuin odottaa nurkassa minigun ja liikkuva kohde osua kaikkeen mikä liikkuu .</w:t>
      </w:r>
    </w:p>
    <w:p>
      <w:r>
        <w:rPr>
          <w:b/>
          <w:u w:val="single"/>
        </w:rPr>
        <w:t xml:space="preserve">800292</w:t>
      </w:r>
    </w:p>
    <w:p>
      <w:r>
        <w:t xml:space="preserve">28/11/2014 13:21Lähettäjä</w:t>
        <w:br/>
        <w:t xml:space="preserve">4ee3d2f7752626f128</w:t>
        <w:br/>
        <w:t xml:space="preserve">Se ei myöskään ota kantaa seksuaalisuuteen tai seksuaaliseen suuntautumiseen.</w:t>
        <w:t xml:space="preserve">Bigotria-kortti on siis epäjohdonmukainen.</w:t>
        <w:br/>
        <w:br/>
        <w:t xml:space="preserve">mutta niin se jo on....tämä on yksinkertaisesti se, mitä minä henkilökohtaisesti yritän saada selville....se, ettei kukaan huomaa sitä, on yksinkertaisesti sosiaalisen ehdollistumisen tuote.</w:t>
        <w:br/>
        <w:t xml:space="preserve">pelissä ON aviopareja, joilla on lapsia nimenomaan pelissä... ei ehdoteta, mutta vihjataan...Siksi hetr0seksuaalisuus ON edustettuna pelissä....ssa....ssa se on siellä....ssa ei ole naamasi edessä tai julki....ssa, eikä samaa sukupuolta pitäisi myöskään edustaa...mutta sen pitäisi olla siellä yksinkertaisesti siksi, että se on myös normaalia ja osa elämää.</w:t>
        <w:br/>
        <w:br/>
        <w:t xml:space="preserve">vastatessasi siihen, että kaikki heittävät satunnaisia ryhmittymiä.....really? se on sinun argumenttisi?</w:t>
      </w:r>
    </w:p>
    <w:p>
      <w:r>
        <w:rPr>
          <w:b/>
          <w:u w:val="single"/>
        </w:rPr>
        <w:t xml:space="preserve">800293</w:t>
      </w:r>
    </w:p>
    <w:p>
      <w:r>
        <w:t xml:space="preserve">28/11/2014 13:32Lähettäjä</w:t>
        <w:br/>
        <w:t xml:space="preserve">c9dd38cd89445078</w:t>
        <w:br/>
        <w:br/>
        <w:t xml:space="preserve">28/11/2014</w:t>
        <w:t xml:space="preserve">13</w:t>
        <w:t xml:space="preserve">:21Lähettäjä</w:t>
        <w:br/>
        <w:t xml:space="preserve">4ee3d2f77526f128</w:t>
        <w:br/>
        <w:t xml:space="preserve">Se ei myöskään ota kantaa seksuaalisuuteen tai seksuaaliseen suuntautumiseen.</w:t>
        <w:t xml:space="preserve">Bigotria-kortti on siis epäjohdonmukainen.</w:t>
        <w:br/>
        <w:br/>
        <w:t xml:space="preserve">mutta niin se jo on....tämä on yksinkertaisesti se, mitä minä henkilökohtaisesti yritän saada selville....se, ettei kukaan huomaa sitä, on yksinkertaisesti sosiaalisen ehdollistumisen tuote.</w:t>
        <w:br/>
        <w:t xml:space="preserve">pelissä ON aviopareja, joilla on lapsia nimenomaan pelissä... ei ehdoteta, mutta vihjataan...Siksi hetr0seksuaalisuus ON edustettuna pelissä....ssa....ssa se on siellä....ssa ei ole naamasi edessä tai julki....ssa, eikä samaa sukupuolta pitäisi myöskään edustaa...mutta sen pitäisi olla siellä yksinkertaisesti siksi, että se on myös normaalia ja osa elämää.</w:t>
        <w:br/>
        <w:br/>
        <w:t xml:space="preserve">vastatessasi siihen, että kaikki heittävät satunnaisia ryhmittymiä.....really? se on sinun argumenttisi?</w:t>
        <w:br/>
        <w:br/>
        <w:t xml:space="preserve">Koska maailma on tarkoitettu eläväksi, lapset syntyvät luonnollisesti äidille ja isälle</w:t>
        <w:br/>
        <w:t xml:space="preserve">sen vain vihjaillaan koska pelissä on lapsia ja nuoria eläimiä</w:t>
        <w:br/>
        <w:br/>
        <w:t xml:space="preserve">Mutta sukupuolta ei koskaan mainita, sen kaiken voisi tehdä haikara!</w:t>
        <w:br/>
        <w:br/>
        <w:t xml:space="preserve"> Se ei ole asia, ja sitä luetaan aivan liikaa.</w:t>
      </w:r>
    </w:p>
    <w:p>
      <w:r>
        <w:rPr>
          <w:b/>
          <w:u w:val="single"/>
        </w:rPr>
        <w:t xml:space="preserve">800294</w:t>
      </w:r>
    </w:p>
    <w:p>
      <w:r>
        <w:t xml:space="preserve">28/11/2014 13:14Postannut</w:t>
        <w:br/>
        <w:t xml:space="preserve">60dc41e3fdd0d94f</w:t>
        <w:br/>
        <w:br/>
        <w:t xml:space="preserve">28/11/2014</w:t>
        <w:t xml:space="preserve">13</w:t>
        <w:t xml:space="preserve">:05Postannut</w:t>
        <w:br/>
        <w:t xml:space="preserve">39f9b1c8ca323717</w:t>
        <w:br/>
        <w:br/>
        <w:t xml:space="preserve">Olet täysin väärässä. Emme laita sitä peliin, jotta lapset oppisivat siitä. Ihmiset ovat homoja, he eivät opi olemaan homoja. Syy siihen, miksi ihmiset haluavat nähdä homojen olevan edustettuina WOW:ssa, on se, että he uskovat, että vähemmistöjen pitäisi olla edustettuina kaikissa yhteisöissä.</w:t>
        <w:br/>
        <w:br/>
        <w:t xml:space="preserve">Ihan totta, miksi kaikkien vähemmistöjen pitäisi olla edustettuina</w:t>
        <w:br/>
        <w:t xml:space="preserve">kaikessa?</w:t>
        <w:br/>
        <w:br/>
        <w:t xml:space="preserve"> Se on vain naurettava vaatimus, jos ei ole mitään erityistä syytä, miksi vähemmistö pitäisi ottaa mukaan, sen ei tarvitse olla. Kehittäjät voivat lisätä ne, jos he haluavat, ja jos he haluavat käyttää aikansa johonkin muuhun, he voivat tehdä sen. Jos et pidä siitä, älä pelaa peliä. Tai unohda se.</w:t>
        <w:br/>
        <w:br/>
        <w:t xml:space="preserve"> En ole koskaan sanonut, että heidän pitäisi, vaan sanoin, että se on syy siihen, miksi tästä edes puhutaan. En ole koskaan sanonut, että mielestäni jokaisen vähemmistön pitäisi olla edustettuna. Wow tuskin tulee tänne oppimaan !@##$ing moraalista.</w:t>
      </w:r>
    </w:p>
    <w:p>
      <w:r>
        <w:rPr>
          <w:b/>
          <w:u w:val="single"/>
        </w:rPr>
        <w:t xml:space="preserve">800295</w:t>
      </w:r>
    </w:p>
    <w:p>
      <w:r>
        <w:t xml:space="preserve">28/11/2014 13:32Lähettäjä</w:t>
        <w:br/>
        <w:t xml:space="preserve">c9dd38cd89445078</w:t>
        <w:br/>
        <w:br/>
        <w:t xml:space="preserve">28/11/2014</w:t>
        <w:t xml:space="preserve">13</w:t>
        <w:t xml:space="preserve">:21Lähettäjä</w:t>
        <w:br/>
        <w:t xml:space="preserve">4ee3d2f77526f128</w:t>
        <w:br/>
        <w:t xml:space="preserve">Se ei myöskään ota kantaa seksuaalisuuteen tai seksuaaliseen suuntautumiseen.</w:t>
        <w:t xml:space="preserve">Bigotria-kortti on siis epäjohdonmukainen.</w:t>
        <w:br/>
        <w:br/>
        <w:t xml:space="preserve">mutta se jo tekee....tämä on yksinkertaisesti se, mitä itse yritän saada selville....se, että kukaan ei huomaa sitä, on yksinkertaisesti sosiaalisen ehdollistumisen tuote.</w:t>
        <w:br/>
        <w:t xml:space="preserve">pelissä ON aviopareja, joilla on lapsia nimenomaan pelissä...ei ehdoteta, vaan vihjataan...siksi hetr0seksuaalisuus ON edustettuna pelissä....ssa....ssa....ssa ei ole mitään naamasi edessä tai julki....ssa, eikä myöskään samaa sukupuolta pitäisi edustaa....ssa...mutta sen pitäisi olla siellä, koska se on myös normaalia ja osa elämää.</w:t>
        <w:br/>
        <w:br/>
        <w:t xml:space="preserve">[/quote]</w:t>
        <w:br/>
        <w:br/>
        <w:t xml:space="preserve">Mutta monille ihmisille !@##$%^-*!@ity on</w:t>
        <w:br/>
        <w:t xml:space="preserve">ei ole normaali osa elämää.</w:t>
        <w:br/>
        <w:br/>
        <w:t xml:space="preserve"> En keksi yhtään h0m0seksuaalista ihmistä (jonka tunnen), jonka kanssa olisin tekemisissä viikoittain tai edes kuukausittain.</w:t>
        <w:br/>
        <w:br/>
        <w:t xml:space="preserve"> Kun näen h0m0seksuaalisen pariskunnan suutelemassa julkisesti, kiinnitän siihen huomiota juuri siksi, että se ei ole tavallista.</w:t>
        <w:br/>
        <w:br/>
        <w:t xml:space="preserve"> H0m0sukupuolisen parin näkeminen pelissä olisi monille ihmisille silmiinpistävää, joten ei ole väliä, onko se mielestäsi "normaalia/epätyypillistä" vai mitä, useimmille se on silmiinpistävää ja näyttää siltä, että Blizzard ottaa asiaan tiukasti kantaa.</w:t>
      </w:r>
    </w:p>
    <w:p>
      <w:r>
        <w:rPr>
          <w:b/>
          <w:u w:val="single"/>
        </w:rPr>
        <w:t xml:space="preserve">800296</w:t>
      </w:r>
    </w:p>
    <w:p>
      <w:r>
        <w:t xml:space="preserve">28/11/2014 13:36Postannut</w:t>
        <w:br/>
        <w:t xml:space="preserve">49b474586300005e</w:t>
        <w:br/>
        <w:t xml:space="preserve">Koska maailma on tarkoitettu eläväksi, lapset syntyvät luonnollisesti äidille ja isälle</w:t>
        <w:br/>
        <w:t xml:space="preserve">sen vain vihjaillaan, koska pelissä on lapsia ja nuoria eläimiä</w:t>
        <w:br/>
        <w:br/>
        <w:t xml:space="preserve">Mutta sukupuolesta ei koskaan puhuta, sen voisi tehdä haikara!</w:t>
        <w:br/>
        <w:br/>
        <w:t xml:space="preserve">Se ei ole asia, ja sitä luetaan aivan liikaa</w:t>
        <w:br/>
        <w:br/>
        <w:t xml:space="preserve">en ole koskaan maininnut sukupuolta....seksuaalisuus ei ole sama kuin sukupuoli.</w:t>
        <w:br/>
        <w:t xml:space="preserve">miksi kaksi miestä tai naista ei voi saada lasta.....lapsiviikko olisi IDEAALINEN paikka, jossa samaa sukupuolta olevat parit voisivat ottaa orpoja hoiviinsa....onko teillä ongelma, jos samaa sukupuolta olevat parit saavat lapsia? kysyn vain....</w:t>
        <w:br/>
        <w:br/>
        <w:t xml:space="preserve">28/11/2014 13:24Postannut</w:t>
        <w:br/>
        <w:t xml:space="preserve">60dc41e3fdd0d94f</w:t>
        <w:br/>
        <w:t xml:space="preserve">Hän on liian nuori ja "naiivi" ymmärtääkseen, miksi kaikki vähemmistöt eivät ole mukana jokaisessa tietokonepelissä, mutta on silti varma, että hän on lesbo?</w:t>
        <w:br/>
        <w:br/>
        <w:t xml:space="preserve">Ihmiset todella ajattelevat vielä näin?</w:t>
        <w:br/>
        <w:t xml:space="preserve">ks. yllä - seksuaalisuus ei ole sama kuin sukupuoli.</w:t>
        <w:br/>
        <w:br/>
        <w:t xml:space="preserve">Tiedättekö, mikä on minusta järkyttävintä tässä ketjussa?</w:t>
        <w:br/>
        <w:br/>
        <w:t xml:space="preserve">Ihmiset puhuvat yhä dogmeja, tajuamatta edes tekevänsä niin..... se on niin syvään juurtunut ihmisiin, etteivät he pysty edes näkemään sanomisensa kielteisiä puolia.... se on surullista.....todella surullista</w:t>
        <w:br/>
        <w:t xml:space="preserve"> En halua haukkua ketään, mutta olen todella järkyttynyt siitä, että ihmiset sanovat yhä samoja asioita yhä uudelleen ja uudelleen, eivätkä katso, miksi he sanovat niitä.....kaksi yllä olevaa lainausta ovat parhaita esimerkkejä, mutta eivät rajoitu vain näihin kahteen......</w:t>
        <w:br/>
        <w:br/>
        <w:t xml:space="preserve">Ainoa asia, jonka voin ottaa tästä irti, on syvempi ymmärrys siitä, miten paljon tietämättömyyttä tyttäreni joutuu kohtaamaan päivittäin... luulin tietäväni ja ymmärtäväni, mutta nyt näen, miten valitettavan väärässä olin.</w:t>
        <w:br/>
        <w:br/>
        <w:t xml:space="preserve">Rauhaa kaikille, oli erittäin mielenkiintoinen keskustelu, mutta poistun......</w:t>
      </w:r>
    </w:p>
    <w:p>
      <w:r>
        <w:rPr>
          <w:b/>
          <w:u w:val="single"/>
        </w:rPr>
        <w:t xml:space="preserve">800297</w:t>
      </w:r>
    </w:p>
    <w:p>
      <w:r>
        <w:t xml:space="preserve">Vieläkö ihmiset todella ajattelevat näin?</w:t>
        <w:br/>
        <w:t xml:space="preserve">Katso edellä - seksuaalisuus ei ole sama kuin seksi.</w:t>
        <w:br/>
        <w:t xml:space="preserve">.</w:t>
        <w:br/>
        <w:br/>
        <w:t xml:space="preserve"> ? En ole koskaan maininnut seksiä. Sanoin vain, että hän oli lesbo (sinun mielestäsi).</w:t>
        <w:br/>
        <w:br/>
        <w:t xml:space="preserve"> Millä tavalla minä ajattelen?</w:t>
      </w:r>
    </w:p>
    <w:p>
      <w:r>
        <w:rPr>
          <w:b/>
          <w:u w:val="single"/>
        </w:rPr>
        <w:t xml:space="preserve">800298</w:t>
      </w:r>
    </w:p>
    <w:p>
      <w:r>
        <w:t xml:space="preserve">28/11/2014 13:45Postannut</w:t>
        <w:br/>
        <w:t xml:space="preserve">c9dd38cd89445078</w:t>
        <w:br/>
        <w:br/>
        <w:t xml:space="preserve">28/11/2014 13:36Postannut</w:t>
        <w:br/>
        <w:t xml:space="preserve">49b474586300005e</w:t>
        <w:br/>
        <w:t xml:space="preserve">Koska maailma on tarkoitettu eläväksi, lapset syntyvät luonnollisesti äidille ja isälle</w:t>
        <w:br/>
        <w:t xml:space="preserve">sen vain vihjailee, koska pelissä on lapsia ja nuoria eläimiä</w:t>
        <w:br/>
        <w:br/>
        <w:t xml:space="preserve">Mutta sukupuolta ei koskaan mainita, sen voisi tehdä haikara!</w:t>
        <w:br/>
        <w:br/>
        <w:t xml:space="preserve">Se ei ole asia, ja sitä luetaan aivan liikaa</w:t>
        <w:br/>
        <w:br/>
        <w:t xml:space="preserve">en ole koskaan maininnut sukupuolta....seksuaalisuus ei ole sama kuin sukupuoli.</w:t>
        <w:br/>
        <w:t xml:space="preserve">miksi kaksi miestä tai naista ei voi saada lasta.....lapsiviikko olisi IDEAALINEN paikka, jossa samaa sukupuolta olevat parit voisivat ottaa orpoja hoiviinsa....onko teillä ongelma, jos samaa sukupuolta olevat parit saavat lapsia? kysyn vain....</w:t>
        <w:br/>
        <w:br/>
        <w:t xml:space="preserve">28/11/2014 13:24Postannut</w:t>
        <w:br/>
        <w:t xml:space="preserve">60dc41e3fdd0d94f</w:t>
        <w:br/>
        <w:t xml:space="preserve">Hän on liian nuori ja "naiivi" ymmärtääkseen, miksi kaikki vähemmistöt eivät ole mukana jokaisessa tietokonepelissä, mutta on silti varma, että hän on lesbo?</w:t>
        <w:br/>
        <w:br/>
        <w:t xml:space="preserve">Ihmiset todella ajattelevat vielä näin?</w:t>
        <w:br/>
        <w:t xml:space="preserve">ks. yllä - seksuaalisuus ei ole sama kuin seksi.</w:t>
        <w:br/>
        <w:br/>
        <w:t xml:space="preserve">Tiedättekö, mikä on minusta järkyttävintä tässä ketjussa?</w:t>
        <w:br/>
        <w:br/>
        <w:t xml:space="preserve">Ihmiset puhuvat yhä dogmeja, tajuamatta edes tekevänsä niin..... se on niin syvään juurtunut ihmisiin, etteivät he pysty edes näkemään sanomisensa kielteisiä puolia.... se on surullista.....todella surullista</w:t>
        <w:br/>
        <w:t xml:space="preserve"> En halua haukkua ketään, mutta olen todella järkyttynyt siitä, että ihmiset sanovat yhä samoja asioita yhä uudelleen ja uudelleen, eivätkä katso, miksi he sanovat niitä.....kaksi yllä olevaa lainausta ovat parhaita esimerkkejä, mutta eivät rajoitu vain näihin kahteen......</w:t>
        <w:br/>
        <w:br/>
        <w:t xml:space="preserve">Ainoa asia, jonka voin ottaa tästä irti, on syvempi ymmärrys siitä, miten paljon tietämättömyyttä tyttäreni joutuu kohtaamaan päivittäin... luulin tietäväni ja ymmärtäväni, mutta nyt näen, miten valitettavan väärässä olin.</w:t>
        <w:br/>
        <w:br/>
        <w:t xml:space="preserve">Rauhaa kaikille, oli erittäin mielenkiintoinen keskustelu, mutta poistun......</w:t>
        <w:br/>
        <w:br/>
        <w:t xml:space="preserve">Mutta me olemme tietämättömiä? me katsomme laajempaa kuvaa, homous ei tee sinusta erityistä tai ainutlaatuista, se on täysin normaalia sivistyneessä yhteiskunnassa, valitettavasti kaikki blzzardin tarjoamat maat eivät ole tällaisia</w:t>
        <w:br/>
        <w:br/>
        <w:t xml:space="preserve">Ja kun maahanmuutto on tällaista, he eivät voi EI sisällyttää sitä joihinkin maihin, koska jos esimerkiksi venäläinen soittaa Yhdistyneestä kuningaskunnasta ja näkee tämän, loukkaantuuko hän?</w:t>
        <w:br/>
        <w:br/>
        <w:t xml:space="preserve">Neutraalius on avainasemassa, ja he onnistuvat siinä hyvin</w:t>
        <w:br/>
        <w:br/>
        <w:t xml:space="preserve">Toistaiseksi ainoa tietämättömyys, jota näytät tyttärellesi osoittavan, on sinun oma tietämättömyytesi</w:t>
      </w:r>
    </w:p>
    <w:p>
      <w:r>
        <w:rPr>
          <w:b/>
          <w:u w:val="single"/>
        </w:rPr>
        <w:t xml:space="preserve">800299</w:t>
      </w:r>
    </w:p>
    <w:p>
      <w:r>
        <w:t xml:space="preserve">28/11/2014 13:49Posted by</w:t>
        <w:br/>
        <w:t xml:space="preserve">49b474586300005e</w:t>
        <w:br/>
        <w:t xml:space="preserve">Neutraalius on avainasemassa</w:t>
        <w:br/>
        <w:br/>
        <w:t xml:space="preserve">olen varma, että monet maat ajattelivat niin toisen maailmansodan aikana - kunnes ne joutuivat hyökkäyksen kohteeksi.</w:t>
        <w:br/>
        <w:t xml:space="preserve">joten kyllä, pysyn näkemyksessäni......ignoranssi oli oikea sana käyttää</w:t>
        <w:br/>
        <w:t xml:space="preserve">(todella on viimeinen kohtani.)</w:t>
      </w:r>
    </w:p>
    <w:p>
      <w:r>
        <w:rPr>
          <w:b/>
          <w:u w:val="single"/>
        </w:rPr>
        <w:t xml:space="preserve">800300</w:t>
      </w:r>
    </w:p>
    <w:p>
      <w:r>
        <w:t xml:space="preserve">28/11/2014 13:51Postannut</w:t>
        <w:br/>
        <w:t xml:space="preserve">c9dd38cd89445078</w:t>
        <w:br/>
        <w:br/>
        <w:t xml:space="preserve">28/11/2014 13:49Postannut</w:t>
        <w:br/>
        <w:t xml:space="preserve">49b474586300005e</w:t>
        <w:br/>
        <w:t xml:space="preserve">Neutraalius on avainasemassa</w:t>
        <w:br/>
        <w:br/>
        <w:t xml:space="preserve">varmasti monet maat ajattelivat niin toisen maailmansodan aikana - kunnes ne valloitettiin.</w:t>
        <w:br/>
        <w:t xml:space="preserve">joten kyllä, pysyn näkemyksessäni......ignoranssi oli oikea sana käyttää</w:t>
        <w:br/>
        <w:t xml:space="preserve">(todella on viimeinen kohtani.)</w:t>
        <w:br/>
        <w:br/>
        <w:t xml:space="preserve">heidät valloittivat hullut !@#$s, jotka uskoivat, että maailma pitäisi muokata heidän kuvakseen</w:t>
        <w:br/>
        <w:br/>
        <w:t xml:space="preserve">Käyttäytymisestänne näen, että olette samaa maata, kyllä, saatatte olla homoja, tyttärenne saattaa olla homo, mutta ette ole mitään erikoista tai tavallisuudesta poikkeavaa, olkaa tyytyväisiä itseenne ja nauttikaa siitä, että olette sitä mitä olette</w:t>
        <w:br/>
        <w:br/>
        <w:t xml:space="preserve">Wow on neutraali maaperä, ja logiikkaanne käyttäen yritätte olla toisen maailmansodan saksalaisia</w:t>
        <w:br/>
        <w:br/>
        <w:t xml:space="preserve">Teidän argumenttinne tai asianne ei tee mitään palvelusta väitteellenne tai asiallenne</w:t>
      </w:r>
    </w:p>
    <w:p>
      <w:r>
        <w:rPr>
          <w:b/>
          <w:u w:val="single"/>
        </w:rPr>
        <w:t xml:space="preserve">800301</w:t>
      </w:r>
    </w:p>
    <w:p>
      <w:r>
        <w:t xml:space="preserve">Ja miltä homoseksuaali char näyttää ja käyttäytyy? Ja mikä hahmo tunnetaan kaikkialla Azerothissa onneaan vastakkaisen sukupuolen kanssa? On olemassa LGBT RP-kiltoja, joita on olemassa. En vain ymmärrä, mihin seksuaalisuus liittyy WoW-loreen. Kukaan ei kuitenkaan puhunut RP:stä.</w:t>
      </w:r>
    </w:p>
    <w:p>
      <w:r>
        <w:rPr>
          <w:b/>
          <w:u w:val="single"/>
        </w:rPr>
        <w:t xml:space="preserve">800302</w:t>
      </w:r>
    </w:p>
    <w:p>
      <w:r>
        <w:t xml:space="preserve">Tämä säie saa minut kysymään..</w:t>
        <w:t xml:space="preserve">Miksi niin moni pitää Anduinia homona? :D</w:t>
        <w:br/>
        <w:br/>
        <w:t xml:space="preserve">En kuitenkaan vastusta homoystävällistä lisäystä peliin. En silti ole varma vaikuttaisiko se keneenkään kuitenkaan.</w:t>
      </w:r>
    </w:p>
    <w:p>
      <w:r>
        <w:rPr>
          <w:b/>
          <w:u w:val="single"/>
        </w:rPr>
        <w:t xml:space="preserve">800303</w:t>
      </w:r>
    </w:p>
    <w:p>
      <w:r>
        <w:t xml:space="preserve">28/11/2014 14:16Lähettäjä</w:t>
        <w:br/>
        <w:t xml:space="preserve">eac60c162f478f54</w:t>
        <w:br/>
        <w:t xml:space="preserve">This thread makes me to ask...</w:t>
        <w:t xml:space="preserve">Miksi niin moni ppl luulee Anduinia homoksi ? :D</w:t>
        <w:br/>
        <w:br/>
        <w:t xml:space="preserve">En kuitenkaan vastusta homoystävällistä lisäystä peliin. En silti ole varma vaikuttaisiko se mihinkään.</w:t>
        <w:br/>
        <w:br/>
        <w:t xml:space="preserve">Se olisi hauska tarina perheelle</w:t>
        <w:br/>
        <w:br/>
        <w:t xml:space="preserve">Hän hyppää ulos portaalista ja wrynn hylkää hänet välittömästi, koska tule sen wrynnin kanssa hän on maailman suurin mulkku. Hän haluaa verenperillisen kruununperijän.</w:t>
      </w:r>
    </w:p>
    <w:p>
      <w:r>
        <w:rPr>
          <w:b/>
          <w:u w:val="single"/>
        </w:rPr>
        <w:t xml:space="preserve">800304</w:t>
      </w:r>
    </w:p>
    <w:p>
      <w:r>
        <w:t xml:space="preserve">28/11/2014 06:13Postannut</w:t>
        <w:br/>
        <w:t xml:space="preserve">c729e538ce73e477</w:t>
        <w:br/>
        <w:t xml:space="preserve">Seksuaalisuudesta puhuminen World of Warcraftissa ei ole uskottavaa. Hetero, homo, bi tai mikä tahansa.</w:t>
        <w:t xml:space="preserve">et puhu mistään niistä, ei todellakaan ole mitään "syrjintää" tai "poissulkemista"</w:t>
        <w:br/>
        <w:br/>
        <w:t xml:space="preserve">Ongelma on....se on jo pelissä....ssa on hetr0seksuaalisia suhteita.</w:t>
        <w:br/>
        <w:t xml:space="preserve">joten kyllä, poissulkeminen EI päde.</w:t>
        <w:br/>
        <w:t xml:space="preserve"> Miksi on ok olla hetr0-suhteita, mutta ei homoseksuaalisia....STILL kukaan ei ole vastannut tähän, ja olen kysynyt sitä kolme kertaa.....jos voi olla toinen, miksei toinen?</w:t>
        <w:br/>
        <w:t xml:space="preserve">(ja toinen ON olemassa.)</w:t>
        <w:br/>
        <w:br/>
        <w:t xml:space="preserve">No niin, on siis tämä homopari world of warcraftissa. Mitä sitten? He menevät naimisiin. He menevät naimisiin. Mitä järkeä siinä on? Miten se hyödyttää ketä?</w:t>
        <w:br/>
        <w:br/>
        <w:t xml:space="preserve"> Mitä eroa on sillä, että kaksi kaveria on veljeksiä ja taputtaa nyrkkiä onnistuneen tehtävän jälkeen, ja näillä kahdella homolla, jotka juuri menivät naimisiin? Mitä järkeä siinä on? Se on vain fanipalvelua.</w:t>
        <w:br/>
        <w:t xml:space="preserve"> Miten keksisit jotain, joka tekisi homoudesta tärkeän osan skenaariota ja säilyttäisi sen samalla pegi 12:n tasoisena?</w:t>
      </w:r>
    </w:p>
    <w:p>
      <w:r>
        <w:rPr>
          <w:b/>
          <w:u w:val="single"/>
        </w:rPr>
        <w:t xml:space="preserve">800305</w:t>
      </w:r>
    </w:p>
    <w:p>
      <w:r>
        <w:t xml:space="preserve">28/11/2014 01:48Postannut</w:t>
        <w:br/>
        <w:t xml:space="preserve">ab0823829cde5c99</w:t>
        <w:br/>
        <w:t xml:space="preserve">SINÄ edistät erottelua, jos haluat, että jokainen hahmo vilauttaa seksuaalisuuttaan vain tyydyttääkseen lapsellisen mielijohteensa.</w:t>
        <w:br/>
        <w:br/>
        <w:t xml:space="preserve"> Milloin sanoin, että haluan heidän "vilauttelevan seksuaalisuuttaan"? Miksi ihmiset eivät tunnu tajuavan, että hahmon seksuaalisuuden voi vahvistaa ilman, että se tehdään näyttävästi ja tarpeettoman tungettelevasti?</w:t>
        <w:br/>
        <w:br/>
        <w:t xml:space="preserve"> Esimerkkejä heterohahmoista videopeleissä on -paljonkin-. Eiväthän he vain sano sattumanvaraisesti: "Ai hei, olen muuten hetero!"? Se selviää vain siitä, että heillä sattuu olemaan vastakkaista sukupuolta oleva kumppani tai että he ovat ihastuneet tai tuntevat jotain vastakkaista sukupuolta olevaa kohtaan, eikä kukaan koskaan räpäytä silmiään. Kuitenkin se, että joku pyytää hahmoa, jolla sattuu olemaan samaa sukupuolta oleva kumppani, tai osoittaa minkäänlaisia romanttisia tunteita jotakuta samaa sukupuolta olevaa kohtaan, on ilmeisesti kauheaa, koska silloin se on "seksuaalisuuden näyttämistä".</w:t>
        <w:br/>
        <w:br/>
        <w:t xml:space="preserve"> Tämä kaksinaismoralistinen ajattelutapa, jossa avoimesti heterohahmojen olemassaolo on täysin hyväksyttävää, jopa siinä määrin, että jotkut näyttävät jopa väittävän, ettei peleissä ole "avoimesti heterohahmoja", ja jossa homohahmojen pyytäminen täsmälleen samanlaisissa tilanteissa on ilmeisesti väärin ja kauheaa, on yksinkertaisesti homofobista.</w:t>
      </w:r>
    </w:p>
    <w:p>
      <w:r>
        <w:rPr>
          <w:b/>
          <w:u w:val="single"/>
        </w:rPr>
        <w:t xml:space="preserve">800306</w:t>
      </w:r>
    </w:p>
    <w:p>
      <w:r>
        <w:t xml:space="preserve">28/11/2014 19:02Lähettäjä</w:t>
        <w:br/>
        <w:t xml:space="preserve">5bef617f22d7c511</w:t>
        <w:br/>
        <w:br/>
        <w:t xml:space="preserve">28/11/2014 01:48Lähettäjä</w:t>
        <w:br/>
        <w:t xml:space="preserve">ab0823829cde5c99</w:t>
        <w:br/>
        <w:t xml:space="preserve">SINÄ edistät erottelua, jos haluat jokaisen hahmon vilauttelevan seksuaalisuuttaan pelkän lapsellisen päähänpiston tyydyttämiseksi.</w:t>
        <w:br/>
        <w:br/>
        <w:t xml:space="preserve"> Milloin sanoin, että haluan heidän "vilauttelevan seksuaalisuuttaan"? Miksi ihmiset eivät tunnu tajuavan, että hahmon seksuaalisuuden voi vahvistaa ilman, että se tehdään näyttävästi ja tarpeettoman tungettelevasti?</w:t>
        <w:br/>
        <w:br/>
        <w:t xml:space="preserve"> Esimerkkejä heterohahmoista videopeleissä on -paljonkin-. Eiväthän he vain sano sattumanvaraisesti: "Ai hei, olen muuten hetero!"? Se selviää vain siitä, että heillä sattuu olemaan vastakkaista sukupuolta oleva kumppani tai että he ovat ihastuneet tai tuntevat jotain vastakkaista sukupuolta olevaa kohtaan, eikä kukaan koskaan räpäytä silmiään. Kuitenkin se, että joku pyytää hahmoa, jolla sattuu olemaan samaa sukupuolta oleva kumppani, tai osoittaa minkäänlaisia romanttisia tunteita jotakuta samaa sukupuolta olevaa kohtaan, on ilmeisesti kauheaa, koska silloin se on "seksuaalisuuden näyttämistä".</w:t>
        <w:br/>
        <w:br/>
        <w:t xml:space="preserve"> Tämä kaksinaismoralistinen ajattelutapa, jossa avoimesti heterohahmojen olemassaolo on täysin hyväksyttävää, jopa siinä määrin, että jotkut näyttävät jopa väittävän, ettei peleissä ole "avoimesti heterohahmoja", ja jossa homohahmojen pyytäminen täsmälleen samanlaisissa tilanteissa on ilmeisesti väärin ja kauheaa, on yksinkertaisesti homofobista.</w:t>
        <w:br/>
        <w:br/>
        <w:t xml:space="preserve"> /thread.</w:t>
        <w:br/>
        <w:br/>
        <w:t xml:space="preserve"> Kun aletaan väittää, että pelkkä seksuaalisuuden mainitseminen on kuin "sen vilauttamista", niin silloin automaattisesti pakotetaan sensuuria peliin, jossa jo syvennytään ihmissuhteiden ja rakkauden aiheisiin. Olen maininnut useita tapauksia hahmonkehityksestä WoWissa, joissa henkilökohtainen rakkauselämä ja suhde on avainasemassa hahmolle.</w:t>
        <w:t xml:space="preserve">Asetatte kaksinaismoralistisen standardin tekemällä näin, ja mielistätte</w:t>
        <w:br/>
        <w:t xml:space="preserve">ihmisiä, jotka vaativat, että heidän henkilökohtaisia näkemyksiään LGBT-ihmisten yksityiselämästä kohdellaan normina koko yhteiskunnassa. Sitä h0m0fobia pohjimmiltaan onkin.</w:t>
      </w:r>
    </w:p>
    <w:p>
      <w:r>
        <w:rPr>
          <w:b/>
          <w:u w:val="single"/>
        </w:rPr>
        <w:t xml:space="preserve">800307</w:t>
      </w:r>
    </w:p>
    <w:p>
      <w:r>
        <w:t xml:space="preserve">Ymmärrän kaiken, mutta... Miten olisi romanssi, jossa on gnomi ja epäkuollut? :P :P</w:t>
      </w:r>
    </w:p>
    <w:p>
      <w:r>
        <w:rPr>
          <w:b/>
          <w:u w:val="single"/>
        </w:rPr>
        <w:t xml:space="preserve">800308</w:t>
      </w:r>
    </w:p>
    <w:p>
      <w:r>
        <w:t xml:space="preserve">28/11/2014 14:20Lähettäjä 54bfdcf05c350e7b</w:t>
        <w:br/>
        <w:br/>
        <w:t xml:space="preserve">28/11/2014 14:16Lähettäjä eac60c162f478f54</w:t>
        <w:br/>
        <w:br/>
        <w:t xml:space="preserve">Tämä säie saa minut kysymään...</w:t>
        <w:t xml:space="preserve">Miksi niin moni ppl pitää Anduinia homona ?</w:t>
        <w:br/>
        <w:t xml:space="preserve">:D Vaikka en vastusta homoystävällistä lisäystä</w:t>
        <w:br/>
        <w:t xml:space="preserve">peliin. En silti ole varma vaikuttaisiko se keneenkään kuitenkaan.</w:t>
        <w:br/>
        <w:br/>
        <w:t xml:space="preserve">Se olisi hauska tarina perheelleHän hyppää ulos portaalista</w:t>
        <w:br/>
        <w:t xml:space="preserve">ja wrynn hylkää hänet heti, koska come on it wrynn hän on</w:t>
        <w:br/>
        <w:t xml:space="preserve">suurin mulkku planeetalla. Hän haluaa verenperillisen kruununperijän.</w:t>
        <w:br/>
        <w:br/>
        <w:t xml:space="preserve">Mutta jos Anduin osoittautuisi homoksi ja ottaisi vallan, kuvitelkaa vain vartijoiden</w:t>
        <w:br/>
        <w:t xml:space="preserve">univormut. he näyttäisivät upeilta.</w:t>
      </w:r>
    </w:p>
    <w:p>
      <w:r>
        <w:rPr>
          <w:b/>
          <w:u w:val="single"/>
        </w:rPr>
        <w:t xml:space="preserve">800309</w:t>
      </w:r>
    </w:p>
    <w:p>
      <w:r>
        <w:t xml:space="preserve">Se olisi mielenkiintoista, mutta se ei taida toteutua.</w:t>
      </w:r>
    </w:p>
    <w:p>
      <w:r>
        <w:rPr>
          <w:b/>
          <w:u w:val="single"/>
        </w:rPr>
        <w:t xml:space="preserve">800310</w:t>
      </w:r>
    </w:p>
    <w:p>
      <w:r>
        <w:t xml:space="preserve">29/11/2014 03:33Lähettäjä 586b45d361d45548</w:t>
        <w:br/>
        <w:br/>
        <w:t xml:space="preserve">28/11/2014 14:20Lähettäjä 54bfdcf05c350e7b</w:t>
        <w:br/>
        <w:br/>
        <w:t xml:space="preserve">...Se olisi hauska tarina</w:t>
        <w:br/>
        <w:t xml:space="preserve">perheelleHyppää ulos portaalista ja Wrynn hylkää hänet</w:t>
        <w:br/>
        <w:t xml:space="preserve">välittömästi, koska tule nyt, se on Wrynn, hän on suurin mulkku</w:t>
        <w:br/>
        <w:t xml:space="preserve">planeetalla. Hän haluaa verenperillisen kruununperijän.</w:t>
        <w:br/>
        <w:br/>
        <w:t xml:space="preserve">Mutta jos Anduin osoittautuisi homoksi ja ottaisi vallan, kuvitelkaa vain vartijoiden</w:t>
        <w:br/>
        <w:t xml:space="preserve">univormut. He näyttävät upeilta.</w:t>
        <w:br/>
        <w:br/>
        <w:t xml:space="preserve">En rehellisesti usko, että Wrynn antaisi Andunin ottaa valtaistuimen, jos hän tulisi</w:t>
        <w:br/>
        <w:t xml:space="preserve">ulos. Sellainen ihminen wrynn on.</w:t>
      </w:r>
    </w:p>
    <w:p>
      <w:r>
        <w:rPr>
          <w:b/>
          <w:u w:val="single"/>
        </w:rPr>
        <w:t xml:space="preserve">800311</w:t>
      </w:r>
    </w:p>
    <w:p>
      <w:r>
        <w:t xml:space="preserve">29/11/2014 05:05Posted by 54bfdcf05c350e7b</w:t>
        <w:br/>
        <w:br/>
        <w:t xml:space="preserve">En rehellisesti usko, että wrynn antaisi andun ottaa valtaistuimen, jos hän tulisi</w:t>
        <w:br/>
        <w:t xml:space="preserve">ulos.</w:t>
        <w:t xml:space="preserve">ihminen wrynn on</w:t>
        <w:br/>
        <w:br/>
        <w:t xml:space="preserve">Hän saattaa olla joskus vähän miesrakkaus, mutta hän rakastaa poikaansa.</w:t>
      </w:r>
    </w:p>
    <w:p>
      <w:r>
        <w:rPr>
          <w:b/>
          <w:u w:val="single"/>
        </w:rPr>
        <w:t xml:space="preserve">800312</w:t>
      </w:r>
    </w:p>
    <w:p>
      <w:r>
        <w:t xml:space="preserve">Peliyhteisö heijastaa suurelta osin vain sitä, mitä valkoiset heteromiehet haluavat sen heijastavan. Se ei mielestäni johdu mistään machiavellilaisesta salaliitosta, vaan pikemminkin siitä, että peliteollisuus ei edusta pelaajia tai yhteiskuntaa. Se on oikeistolaista ja alistavaa. Jos jokin asia ei ole ongelma yksittäiselle ihmiselle, he eivät yritä nähdä, miten se voisi olla ongelma jollekin toiselle. Itse asiassa heillä on tapana mennä askeleen pidemmälle ja yrittää mustamaalata sekä sinua yksilönä että argumenttejasi, koska ne eivät kiinnosta heitä.</w:t>
        <w:br/>
        <w:br/>
        <w:t xml:space="preserve"> Täysin OP:n takana, mutta et löydä etsimääsi tukea tästä yhteisöstä. Minua masentaa, että sinua on downvotattu niin voimakkaasti, mutta se oli ennakoitavissa.</w:t>
        <w:br/>
        <w:br/>
        <w:t xml:space="preserve">Poistettu</w:t>
        <w:br/>
        <w:br/>
        <w:t xml:space="preserve">Onnittelut homofobiasta.</w:t>
      </w:r>
    </w:p>
    <w:p>
      <w:r>
        <w:rPr>
          <w:b/>
          <w:u w:val="single"/>
        </w:rPr>
        <w:t xml:space="preserve">800313</w:t>
      </w:r>
    </w:p>
    <w:p>
      <w:r>
        <w:t xml:space="preserve">Poistettu</w:t>
        <w:br/>
        <w:br/>
        <w:t xml:space="preserve">Wut?</w:t>
        <w:br/>
        <w:br/>
        <w:t xml:space="preserve">Gay = iloinen ja onnellinen</w:t>
        <w:br/>
        <w:br/>
        <w:t xml:space="preserve">Fag = rasittava tai ikävä tehtävä.</w:t>
        <w:br/>
        <w:br/>
        <w:t xml:space="preserve"> Mitä helvettiä sinä oikein höpiset?</w:t>
      </w:r>
    </w:p>
    <w:p>
      <w:r>
        <w:rPr>
          <w:b/>
          <w:u w:val="single"/>
        </w:rPr>
        <w:t xml:space="preserve">800314</w:t>
      </w:r>
    </w:p>
    <w:p>
      <w:r>
        <w:t xml:space="preserve">29/11/2014 03:33Lähettäjä 586b45d361d45548</w:t>
        <w:br/>
        <w:br/>
        <w:t xml:space="preserve">28/11/2014 14:20Lähettäjä 54bfdcf05c350e7b</w:t>
        <w:br/>
        <w:br/>
        <w:t xml:space="preserve">...Se olisi hauska tarina</w:t>
        <w:br/>
        <w:t xml:space="preserve">perheelleHyppää ulos portaalista ja Wrynn hylkää hänet</w:t>
        <w:br/>
        <w:t xml:space="preserve">välittömästi, koska tule nyt, se on Wrynn, hän on suurin mulkku</w:t>
        <w:br/>
        <w:t xml:space="preserve">planeetalla. Hän haluaa verenperillisen kruununperijän.</w:t>
        <w:br/>
        <w:br/>
        <w:t xml:space="preserve">Mutta jos Anduin osoittautuisi homoksi ja ottaisi vallan, kuvitelkaa vain vartijoiden</w:t>
        <w:br/>
        <w:t xml:space="preserve">univormut. He näyttävät upeilta.</w:t>
        <w:br/>
        <w:br/>
        <w:t xml:space="preserve"> Anna kun arvaan... Täydellinen Crystalforge-panssari?</w:t>
      </w:r>
    </w:p>
    <w:p>
      <w:r>
        <w:rPr>
          <w:b/>
          <w:u w:val="single"/>
        </w:rPr>
        <w:t xml:space="preserve">800315</w:t>
      </w:r>
    </w:p>
    <w:p>
      <w:r>
        <w:t xml:space="preserve">29/11/2014 08:31Postannut</w:t>
        <w:br/>
        <w:t xml:space="preserve">eb4f8c58e8c43d8a</w:t>
        <w:br/>
        <w:br/>
        <w:t xml:space="preserve">...</w:t>
        <w:br/>
        <w:br/>
        <w:t xml:space="preserve"> Mutta jos Anduin osoittautuisi homoksi ja ottaisi vallan niin kuvitelkaa vartijoiden univormut.</w:t>
        <w:br/>
        <w:br/>
        <w:t xml:space="preserve"> Ne tulevat näyttämään upeilta.</w:t>
        <w:br/>
        <w:br/>
        <w:t xml:space="preserve"> Anna kun arvaan... Täydellinen Crystalforge-panssari?</w:t>
        <w:br/>
        <w:br/>
        <w:t xml:space="preserve"> Perseettömillä levyjaloilla.</w:t>
      </w:r>
    </w:p>
    <w:p>
      <w:r>
        <w:rPr>
          <w:b/>
          <w:u w:val="single"/>
        </w:rPr>
        <w:t xml:space="preserve">800316</w:t>
      </w:r>
    </w:p>
    <w:p>
      <w:r>
        <w:t xml:space="preserve">25/11/2014 00:06Postannut</w:t>
        <w:br/>
        <w:t xml:space="preserve">2b2e0a2b5684d40b</w:t>
        <w:br/>
        <w:t xml:space="preserve">Paitsi niitä, jotka lääkärini on määrännyt, en ole. Enkä oikein ymmärrä syytäsi kysyä huumetottumuksistani, tai mitä tekemistä sillä on sen aiheen kanssa, josta olen päättänyt keskustella.</w:t>
        <w:br/>
        <w:br/>
        <w:t xml:space="preserve">24/11/2014 23:59Postannut</w:t>
        <w:br/>
        <w:t xml:space="preserve">2b2e0a2b5684d40b</w:t>
        <w:br/>
        <w:t xml:space="preserve">Minut varmaan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palveluksen itselleen, jos se ottaisi peliin homohahmon.</w:t>
        <w:br/>
        <w:br/>
        <w:t xml:space="preserve"> Tarkoitat siis, että homous tekee sinusta erilaisen kuin meistä heteroista????</w:t>
      </w:r>
    </w:p>
    <w:p>
      <w:r>
        <w:rPr>
          <w:b/>
          <w:u w:val="single"/>
        </w:rPr>
        <w:t xml:space="preserve">800317</w:t>
      </w:r>
    </w:p>
    <w:p>
      <w:r>
        <w:t xml:space="preserve">29/11/2014 09:28Lähettäjä</w:t>
        <w:br/>
        <w:t xml:space="preserve">99828a237df12e5e</w:t>
        <w:br/>
        <w:br/>
        <w:t xml:space="preserve">Tarkoitat siis, että homous tekee sinusta erilaisen kuin meistä heteroista????</w:t>
        <w:br/>
        <w:br/>
        <w:t xml:space="preserve"> No se selvästi tekee. Yhtä lailla kuin miehenä oleminen on erilaista kuin naisena oleminen, mustana oleminen on erilaista kuin valkoisena oleminen ja yläkerrassa oleminen on erilaista kuin alakerrassa oleminen.</w:t>
        <w:br/>
        <w:br/>
        <w:t xml:space="preserve"> Ainoa tulkinnanvarainen kysymys on se, mitä nämä erot merkitsevät, ei se, ovatko ne todellakin eri asioita.</w:t>
      </w:r>
    </w:p>
    <w:p>
      <w:r>
        <w:rPr>
          <w:b/>
          <w:u w:val="single"/>
        </w:rPr>
        <w:t xml:space="preserve">800318</w:t>
      </w:r>
    </w:p>
    <w:p>
      <w:r>
        <w:t xml:space="preserve">29/11/2014 09:34Postannut</w:t>
        <w:br/>
        <w:t xml:space="preserve">b0952178983e2998</w:t>
        <w:br/>
        <w:br/>
        <w:t xml:space="preserve">29/11/2014 09:28Postannut</w:t>
        <w:br/>
        <w:t xml:space="preserve">99828a237df12e5e</w:t>
        <w:br/>
        <w:br/>
        <w:t xml:space="preserve">Tarkoitat siis, että koska olet homo, erotut meistä heteroista????</w:t>
        <w:br/>
        <w:br/>
        <w:t xml:space="preserve"> No se selvästi tekee. Yhtä lailla kuin miehenä oleminen on erilaista kuin naisena oleminen, mustana oleminen on erilaista kuin valkoisena oleminen ja yläkerrassa oleminen on erilaista kuin alakerrassa oleminen.</w:t>
        <w:br/>
        <w:br/>
        <w:t xml:space="preserve"> Ainoa tulkinnanvarainen kysymys on se, mitä nämä erot merkitsevät, ei se, ovatko ne todellakin eri asioita.</w:t>
        <w:br/>
        <w:br/>
        <w:t xml:space="preserve"> Siihen kohtaan ei ole mitään merkitystä sillä, mikä on seksuaalinen mieltymyksesi. Ainoa kerta, kun se olisi ongelma socitylle, olisi jos yli 70 prosenttia väestöstä olisi !@##$%^-*!@, koska se haittaisi kasvua.</w:t>
      </w:r>
    </w:p>
    <w:p>
      <w:r>
        <w:rPr>
          <w:b/>
          <w:u w:val="single"/>
        </w:rPr>
        <w:t xml:space="preserve">800319</w:t>
      </w:r>
    </w:p>
    <w:p>
      <w:r>
        <w:t xml:space="preserve">Koko tarinassa on vain vähän avoimesti !@##$%^ hahmoja, ja useimmat "parit" ovat yleensä osa romanssia, joka ei pääty hyvin.</w:t>
        <w:br/>
        <w:br/>
        <w:t xml:space="preserve">joten useimmat npc:t voivat olla joko jompaakumpia tai molempia, ja blizzard on näin ollen tehnyt hyvää työtä stereotypioiden välttämisessä.</w:t>
        <w:br/>
        <w:br/>
        <w:t xml:space="preserve">OP näyttää haluavan homojen elämäntavan edistävää kuvausta.</w:t>
        <w:t xml:space="preserve">Kaikki siitä kiinnostuneet voisivat varmasti jo nyt saada siitä tietoa, ainakin lännessä ? blizz joutuisi tekemään joitakin päätöksiä, jos he menisivät tälle tielle, ja he joutuisivat kaikenlaisen kritiikin kohteeksi.</w:t>
        <w:br/>
        <w:br/>
        <w:t xml:space="preserve">Koko maailmassa on paljon perustavanlaatuisempi ongelma, josta on päästävä yli, sukupuolistereotypiat ja se, että monissa osissa maailmaa naiseksi syntyminen on valtava epäonni.</w:t>
      </w:r>
    </w:p>
    <w:p>
      <w:r>
        <w:rPr>
          <w:b/>
          <w:u w:val="single"/>
        </w:rPr>
        <w:t xml:space="preserve">800320</w:t>
      </w:r>
    </w:p>
    <w:p>
      <w:r>
        <w:t xml:space="preserve">Kun otetaan huomioon WoWin PEGI 12 -luokitus... En usko, että seksuaalisuus on edes Blizzardin tutkassa. Ainakaan siinä määrin, että he olisivat huolissaan hahmon kuvaamisesta joko heteroksi tai homoksi. Joillakin on lapsia, he ovat/menevät naimisiin, mutta siinä kaikki. Seksuaalisuus kokonaisuudessaan ei ole WoWissa kovinkaan suuri aihe.</w:t>
        <w:br/>
        <w:br/>
        <w:t xml:space="preserve"> Lisäksi, miten haluaisit heidän kuvaavan sitä? Jonkun superhomon hahmon ottaminen päätyisi joka tapauksessa vain (tunteettomaksi) vitsiksi, ja sanoisin, että erot ovat liian hienovaraisia, jotta niitä voisi muuten välittää.</w:t>
      </w:r>
    </w:p>
    <w:p>
      <w:r>
        <w:rPr>
          <w:b/>
          <w:u w:val="single"/>
        </w:rPr>
        <w:t xml:space="preserve">800321</w:t>
      </w:r>
    </w:p>
    <w:p>
      <w:r>
        <w:t xml:space="preserve">Koko tarinassa on vain vähän avoimesti !@##$%^ hahmoja, ja useimmat "parit" ovat yleensä osa romanssia, joka ei pääty hyvin.</w:t>
        <w:br/>
        <w:br/>
        <w:t xml:space="preserve">joten useimmat npc:t voivat olla joko jompaakumpia tai molempia, ja blizzard on näin ollen tehnyt hyvää työtä stereotypioiden välttämisessä.</w:t>
        <w:br/>
        <w:br/>
        <w:t xml:space="preserve">OP näyttää haluavan homojen elämäntavan edistävää kuvausta.</w:t>
        <w:t xml:space="preserve">Kaikki siitä kiinnostuneet voisivat varmasti jo nyt saada siitä tietoa, ainakin lännessä ? blizz joutuisi tekemään joitakin päätöksiä, jos he menisivät tälle tielle, ja he joutuisivat kaikenlaisen kritiikin kohteeksi.</w:t>
        <w:br/>
        <w:br/>
        <w:t xml:space="preserve">Koko maailmassa on paljon perustavanlaatuisempi ongelma, josta on päästävä yli, sukupuolistereotypiat ja se, että monissa osissa maailmaa naiseksi syntyminen on valtava epäonni.</w:t>
        <w:br/>
        <w:br/>
        <w:t xml:space="preserve"> Mielestäni lihavoitu kohta on klassinen ansa, johon ihmiset lankeavat, kun he yrittävät olla stereotypisoimatta. Stereotypisoimisen välttäminen ja se, että jostakin ominaisuudesta tehdään merkityksettömäksi, ovat kaksi eri asiaa.</w:t>
        <w:t xml:space="preserve">Esimerkiksi hyvin kirjoitetun homohahmon on vältettävä stereotyyppisyyttä</w:t>
        <w:br/>
        <w:t xml:space="preserve">jättämättä kuitenkaan huomiotta sitä, että hän on homo, tai mitä järkeä siinä</w:t>
      </w:r>
      <w:r>
        <w:t xml:space="preserve"> Tämä voidaan saavuttaa siten, että he ovat samaa sukupuolta olevassa suhteessa, mutta yhtä hyvin se voidaan saavuttaa tarinan tai luonteenpiirteiden avulla, jotka ovat seurausta homoudesta. Hahmo, jota on sorrettu seksuaalisuutensa vuoksi tai joka on joutunut vastoinkäymisiin jossakin tilanteessa, koska hän ei ole vastannut yhteiskunnan odotuksia.</w:t>
        <w:br/>
        <w:br/>
        <w:t xml:space="preserve">29/11/2014 09:56Postannut</w:t>
        <w:br/>
        <w:t xml:space="preserve">8b8cd746dc63c499</w:t>
        <w:br/>
        <w:t xml:space="preserve">Ottaen huomioon WoWin PEGI 12-luokituksen... No, en usko että seksuaalisuus on asia joka on edes Blizzardin tutkassa. Ainakaan siinä määrin, että he olisivat huolissaan hahmon kuvaamisesta joko heteroksi tai homoksi. Joillakin on lapsia, he ovat/menevät naimisiin, mutta siinä kaikki. Seksuaalisuus kokonaisuudessaan ei ole WoWissa kovinkaan suuri aihe.</w:t>
        <w:br/>
        <w:br/>
        <w:t xml:space="preserve"> Ja luulen, että tämä olisi se ongelma, jonka OP näkee, miksi "heterosuhde" on täysin normaali ja sopiva PEGI 12 -luokitukseen ja homosuhde ei? Kahden ihmisen miespuolisen päähenkilön parisuhteen ei pitäisi olla sen kummempi ongelma kuin minkään muunkaan pelissä olevan suhteen.</w:t>
      </w:r>
    </w:p>
    <w:p>
      <w:r>
        <w:rPr>
          <w:b/>
          <w:u w:val="single"/>
        </w:rPr>
        <w:t xml:space="preserve">800322</w:t>
      </w:r>
    </w:p>
    <w:p>
      <w:r>
        <w:t xml:space="preserve">29/11/2014 10:03Postannut</w:t>
        <w:br/>
        <w:t xml:space="preserve">b0952178983e2998</w:t>
        <w:br/>
        <w:br/>
        <w:t xml:space="preserve">Ja mielestäni tämä olisi se ongelma, jonka OP näkee, miksi "heterosuhde" on täysin normaali ja sopiva PEGI 12 -luokitukselle ja homosuhde ei? Kahden ihmisen miespuolisen päähenkilön parisuhteen ei pitäisi olla sen kummempi ongelma kuin minkään muunkaan pelissä olevan suhteen.</w:t>
        <w:br/>
        <w:br/>
        <w:t xml:space="preserve"> Pelin sisäiset suhteet johtuvat useimmiten siitä, että jollakin on lapsia. Homosuhteet = ei lapsia. Voi olla, että niitä on, mutta ne eivät ole niin ilmeisiä, että pelaajat edes huomaisivat niitä.</w:t>
        <w:br/>
        <w:br/>
        <w:t xml:space="preserve"> Mainitsen PEGI-luokituksen vain siksi, että hahmojen ei nähdä paneskelevan toisiaan - tai edes suutelevan tai muuta sellaista, luultavasti luokituksen vuoksi. Näin ollen ei voi oikein sanoa, kuka on homo ja kuka hetero - NPC:t eivät näytä toimivan seksuaalisuutensa mukaan.</w:t>
      </w:r>
    </w:p>
    <w:p>
      <w:r>
        <w:rPr>
          <w:b/>
          <w:u w:val="single"/>
        </w:rPr>
        <w:t xml:space="preserve">800323</w:t>
      </w:r>
    </w:p>
    <w:p>
      <w:r>
        <w:t xml:space="preserve">Haluaisin nähdä homojen paremman edustuksen pelien välityksellä. WoWin kaltaisessa pelissä, jossa on tuhansia pieniä ja suuria hahmoja, ei tarvitsisi paljon, jotta pieni määrä homo- tai biseksuaalisia hahmoja osallistuisi tehtäviin tai tarinaan.</w:t>
        <w:br/>
        <w:br/>
        <w:t xml:space="preserve"> Viime aikoina on ollut useita pieniä vihjeitä tiettyjen hahmojen kohdalla, erityisesti Wrathion/Anduinin kohdalla legendaarisessa tehtävässä ja War Crimesissa. Pidän erityisesti WC-sitaatista:</w:t>
        <w:br/>
        <w:br/>
        <w:t xml:space="preserve"> "Kun olen vähän vanhempi", Wrathion ilmoitti, "otan sinut kohteliaasti pyydettäessä selkääni ja lennätän sinut kiehtoviin paikkoihin, joissa koemme seikkailuja, jotka vanhentavat isäsi kymmenen vuotta yhdessä yössä."</w:t>
        <w:br/>
        <w:br/>
        <w:t xml:space="preserve"> Olisi hienoa, jos Blizzard vetäisi hynttyyt yhteen ja tekisi Wrathionin kiintymyksestä Anduinia kohtaan selkeämmin romanttisen, sillä se toisi hahmoon uuden kerroksen ja lisää tarinapotentiaalia.</w:t>
      </w:r>
    </w:p>
    <w:p>
      <w:r>
        <w:rPr>
          <w:b/>
          <w:u w:val="single"/>
        </w:rPr>
        <w:t xml:space="preserve">800324</w:t>
      </w:r>
    </w:p>
    <w:p>
      <w:r>
        <w:t xml:space="preserve">Luulin, että nuo kaksi kuolemanritaria olivat avoimesti homoja? Koltira ja kuka tahansa</w:t>
      </w:r>
    </w:p>
    <w:p>
      <w:r>
        <w:rPr>
          <w:b/>
          <w:u w:val="single"/>
        </w:rPr>
        <w:t xml:space="preserve">800325</w:t>
      </w:r>
    </w:p>
    <w:p>
      <w:r>
        <w:t xml:space="preserve">kaikille, jotka sanovat, että "tämä peli ei tarvitse seksuaalisuutta" .... Eivätkö Jaina ja Arthas ole ilmaisseet seksuaalisuuttaan rakastuttuaan toisiinsa?</w:t>
        <w:br/>
        <w:br/>
        <w:t xml:space="preserve">On jopa kokonainen laajennus + luolasto, jonka aikana Jaina jahtaa häntä.</w:t>
        <w:br/>
        <w:br/>
        <w:t xml:space="preserve">mutta se on ok "12-vuotiaille lapsille" nähdä? vain koska se on heteroromanssi? oletatte siis, että homoromanssi on jotain, joka ei sovi 12-vuotiaille lapsille, ikään kuin se olisi jotain outoa, luonnotonta tai sopimatonta.</w:t>
      </w:r>
    </w:p>
    <w:p>
      <w:r>
        <w:rPr>
          <w:b/>
          <w:u w:val="single"/>
        </w:rPr>
        <w:t xml:space="preserve">800326</w:t>
      </w:r>
    </w:p>
    <w:p>
      <w:r>
        <w:t xml:space="preserve">29/11/2014 12:52Postannut</w:t>
        <w:br/>
        <w:t xml:space="preserve">8b8cd746dc63c499</w:t>
        <w:br/>
        <w:br/>
        <w:t xml:space="preserve">29/11/2014 10:03Postannut</w:t>
        <w:br/>
        <w:t xml:space="preserve">b0952178983e2998</w:t>
        <w:br/>
        <w:br/>
        <w:t xml:space="preserve">Ja luulen, että tämä olisi se ongelma, jonka OP näkee, miksi "hetero"-suhde on täysin normaali ja sopiva PEGI 12 -luokitukseen ja homo ei? Kahden ihmisen miespuolisen päähenkilön parisuhteen ei pitäisi olla sen kummempi ongelma kuin minkään muunkaan pelissä olevan suhteen.</w:t>
        <w:br/>
        <w:br/>
        <w:t xml:space="preserve"> Pelin sisäiset suhteet johtuvat useimmiten siitä, että jollakin on lapsia. Homosuhteet = ei lapsia. Voi olla, että niitä on, mutta ne eivät ole niin ilmeisiä, että pelaajat edes huomaisivat niitä.</w:t>
        <w:br/>
        <w:br/>
        <w:t xml:space="preserve"> Mainitsen PEGI-luokituksen vain siksi, että hahmojen ei nähdä paneskelevan toisiaan - tai edes suutelevan tai muuta sellaista, luultavasti luokituksen vuoksi. Näin ollen ei voi oikein sanoa, kuka on homo ja kuka hetero - NPC:t eivät näytä toimivan seksuaalisuutensa mukaan.</w:t>
        <w:br/>
        <w:br/>
        <w:t xml:space="preserve"> Tämä on vain täysin valheellista. Warcraft-universumissa on lukemattomia hahmoja, joilla on kehittynyt suhteita, jotka eivät ole riippuvaisia lapsista. Jo mainitut Arthas ja Jaina, sitten päähänpistosta Tyrande ja Malfurion eivät myöskään.</w:t>
        <w:br/>
        <w:br/>
        <w:t xml:space="preserve"> Ihan mielenkiinnosta kysyn, miksi ihmiset tuntevat tarvetta yrittää perustella sitä, ettei sitä ole olemassa? Saman sukupuolen suhde ei ole yhtään sen "aikuisempi" kuin miehen ja naisen välinen suhde. Lapset tekevät suhteesta luonnostaan seksuaalisemman.</w:t>
      </w:r>
    </w:p>
    <w:p>
      <w:r>
        <w:rPr>
          <w:b/>
          <w:u w:val="single"/>
        </w:rPr>
        <w:t xml:space="preserve">800327</w:t>
      </w:r>
    </w:p>
    <w:p>
      <w:r>
        <w:t xml:space="preserve">Tämä ketju pähkinänkuoressa</w:t>
        <w:br/>
        <w:t xml:space="preserve">"Jee, homot"</w:t>
        <w:br/>
        <w:t xml:space="preserve">"Ei helvetissä, homot!"</w:t>
        <w:br/>
        <w:t xml:space="preserve"> "Lapset!"</w:t>
        <w:br/>
        <w:t xml:space="preserve"> "Upotus!"</w:t>
        <w:br/>
        <w:t xml:space="preserve"> "Miespuoliset BElves!"</w:t>
        <w:br/>
        <w:t xml:space="preserve"> "Kaikki hyvät miespuoliset ystävät ovat ilmeisesti homoja toisilleen."</w:t>
        <w:br/>
        <w:br/>
        <w:t xml:space="preserve"> Siitä huolimatta, !@#$, en todellakaan pahastuisi jostain escort questista, jossa mies sanoo aviomies vaimon sijasta.</w:t>
      </w:r>
    </w:p>
    <w:p>
      <w:r>
        <w:rPr>
          <w:b/>
          <w:u w:val="single"/>
        </w:rPr>
        <w:t xml:space="preserve">800328</w:t>
      </w:r>
    </w:p>
    <w:p>
      <w:r>
        <w:t xml:space="preserve">En aio lukea 24 sivua nähdäkseni onko joku maininnut sen, mutta blizz lisäsi Dreanoriin kirjan nimeltä:</w:t>
        <w:br/>
        <w:br/>
        <w:t xml:space="preserve"> A Steamy Romance Novel:</w:t>
        <w:t xml:space="preserve">Savage Passions</w:t>
        <w:br/>
        <w:br/>
        <w:t xml:space="preserve">Kahdesta homosta, sain sen tänään varuskuntani pelastuslaatikosta</w:t>
        <w:br/>
        <w:br/>
        <w:t xml:space="preserve"> No niin, ongelma ratkaistu.</w:t>
      </w:r>
    </w:p>
    <w:p>
      <w:r>
        <w:rPr>
          <w:b/>
          <w:u w:val="single"/>
        </w:rPr>
        <w:t xml:space="preserve">800329</w:t>
      </w:r>
    </w:p>
    <w:p>
      <w:r>
        <w:t xml:space="preserve">En aio lukea 24 sivua nähdäkseni onko joku maininnut sen, mutta blizz lisäsi Dreanoriin kirjan nimeltä:</w:t>
        <w:br/>
        <w:br/>
        <w:t xml:space="preserve"> A Steamy Romance Novel:</w:t>
        <w:t xml:space="preserve">Savage Passions</w:t>
        <w:br/>
        <w:br/>
        <w:t xml:space="preserve">Kahdesta homopojasta, sain sen tänään varuskuntani pelastuslaatikosta.</w:t>
        <w:br/>
        <w:br/>
        <w:t xml:space="preserve"> No niin, ongelma ratkaistu.</w:t>
        <w:br/>
        <w:br/>
        <w:t xml:space="preserve"> Se on mahtavaa! :D Se ei oikeastaan ole lainkaan höyryävä, mutta jotenkin se kuitenkin on! LOL</w:t>
      </w:r>
    </w:p>
    <w:p>
      <w:r>
        <w:rPr>
          <w:b/>
          <w:u w:val="single"/>
        </w:rPr>
        <w:t xml:space="preserve">800330</w:t>
      </w:r>
    </w:p>
    <w:p>
      <w:r>
        <w:t xml:space="preserve">En aio lukea 24 sivua nähdäkseni onko joku maininnut sen, mutta blizz lisäsi Dreanoriin kirjan nimeltä:</w:t>
        <w:br/>
        <w:br/>
        <w:t xml:space="preserve"> A Steamy Romance Novel:</w:t>
        <w:t xml:space="preserve">Savage Passions</w:t>
        <w:br/>
        <w:br/>
        <w:t xml:space="preserve">Kahdesta homosta, sain sen tänään varuskuntani pelastuslaatikosta</w:t>
        <w:br/>
        <w:br/>
        <w:t xml:space="preserve"> No niin, ongelma ratkaistu.</w:t>
        <w:br/>
        <w:br/>
        <w:t xml:space="preserve"> #Confirmed</w:t>
      </w:r>
    </w:p>
    <w:p>
      <w:r>
        <w:rPr>
          <w:b/>
          <w:u w:val="single"/>
        </w:rPr>
        <w:t xml:space="preserve">800331</w:t>
      </w:r>
    </w:p>
    <w:p>
      <w:r>
        <w:t xml:space="preserve">b4c757eff94b9353......just, wow.There is dumb, ignorant and bigotted</w:t>
        <w:br/>
        <w:t xml:space="preserve">and then there is b4c757eff94b9353!</w:t>
      </w:r>
    </w:p>
    <w:p>
      <w:r>
        <w:rPr>
          <w:b/>
          <w:u w:val="single"/>
        </w:rPr>
        <w:t xml:space="preserve">800332</w:t>
      </w:r>
    </w:p>
    <w:p>
      <w:r>
        <w:t xml:space="preserve">Yksinkertainen korjaus: tee quest-ketju nimeltä broke back barrens.</w:t>
        <w:br/>
        <w:br/>
        <w:t xml:space="preserve"> Se pyörii kahden miespuolisen örkinmetsästäjän ympärillä.</w:t>
      </w:r>
    </w:p>
    <w:p>
      <w:r>
        <w:rPr>
          <w:b/>
          <w:u w:val="single"/>
        </w:rPr>
        <w:t xml:space="preserve">800333</w:t>
      </w:r>
    </w:p>
    <w:p>
      <w:r>
        <w:t xml:space="preserve">Miten viestiä, jonka arvo on +14, voidaan pitää korkeasti arvosteltuna, kun taas toista viestiä, jonka arvo on +19, ei pidetä korkeasti arvosteltuna?Tämä on syrjintää.</w:t>
        <w:br/>
        <w:br/>
        <w:t xml:space="preserve"> Mutta kuten aiemmissa viesteissä mainittiin,pelissä ei tarvita seksuaalisuutta.Jos jotain se saattaisi näyttää jotenkin syrjivältä.</w:t>
        <w:br/>
        <w:br/>
        <w:t xml:space="preserve"> Silti tällaisten hahmojen tekeminen huomattaviksi voisi olla hyväksi tarinalle.Olen äärimmäisen neutraali tämän aiheen suhteen.</w:t>
      </w:r>
    </w:p>
    <w:p>
      <w:r>
        <w:rPr>
          <w:b/>
          <w:u w:val="single"/>
        </w:rPr>
        <w:t xml:space="preserve">800334</w:t>
      </w:r>
    </w:p>
    <w:p>
      <w:r>
        <w:t xml:space="preserve">29/11/2014 17:07Posted by b4c757eff94b9353</w:t>
        <w:br/>
        <w:br/>
        <w:t xml:space="preserve">Esimerkiksi on olemassa villieläimiä, jotka syntyvät homoina, mutta ne syödään</w:t>
        <w:br/>
        <w:t xml:space="preserve">ja tapetaan varhain vahvempien ja aggressiivisempien urosyksilöiden toimesta</w:t>
        <w:br/>
        <w:br/>
        <w:t xml:space="preserve">Itse asiassa tämä ei välttämättä ole totta.</w:t>
        <w:t xml:space="preserve">On tutkittu paljon</w:t>
        <w:br/>
        <w:t xml:space="preserve">samaa sukupuolta olevaa vetovoimaa (ja toimintaa) eläinten keskuudessa, ja kävi ilmi, että se</w:t>
        <w:br/>
        <w:t xml:space="preserve">itse asiassa ei ole kovinkaan harvinaista, että tiettyjen lajien urokset vetoavat</w:t>
        <w:br/>
        <w:t xml:space="preserve">toisiin uroksiin ja naaraat naaraisiin.</w:t>
        <w:t xml:space="preserve">Eivätkä ne edes pure</w:t>
        <w:br/>
        <w:t xml:space="preserve">toistensa päitä irti.</w:t>
        <w:t xml:space="preserve">Luulenpa, että ihmisten mieltymys samaan sukupuoleen on melko luonnollista</w:t>
        <w:br/>
        <w:t xml:space="preserve">:). Joten sen lisäksi, että viestisi on hyvin ahdasmielinen, se on myös räikeästi</w:t>
        <w:br/>
        <w:t xml:space="preserve">valheellinen.</w:t>
      </w:r>
    </w:p>
    <w:p>
      <w:r>
        <w:rPr>
          <w:b/>
          <w:u w:val="single"/>
        </w:rPr>
        <w:t xml:space="preserve">800335</w:t>
      </w:r>
    </w:p>
    <w:p>
      <w:r>
        <w:t xml:space="preserve">Haluaisin homohahmoja, kunhan ne eivät ole stereotyyppisiä, eikä niistä tehdä ongelmaa, mutta piristän itseäni näkemällä kaikki tontut ja draenit homoina joka tapauksessa. Jos tauren-shamenini olisi tuollaiseen taipuvainen, menisin ehdottomasti ulos hänen kanssaan, koska hänellä on seksikäs tanssi, jota voin katsella vaikka kuinka kauan...</w:t>
      </w:r>
    </w:p>
    <w:p>
      <w:r>
        <w:rPr>
          <w:b/>
          <w:u w:val="single"/>
        </w:rPr>
        <w:t xml:space="preserve">800336</w:t>
      </w:r>
    </w:p>
    <w:p>
      <w:r>
        <w:t xml:space="preserve">Vaikka homohahmot eivät huuda maailmalle seksuaalisuuttaan, kuten homot tekevät tosielämässä, se ei tarkoita, että pelissä ei ole homoja. Kaikilla ei ole pakkomielle seksuaalisista mieltymyksistä, varsinkaan pelissä.</w:t>
      </w:r>
    </w:p>
    <w:p>
      <w:r>
        <w:rPr>
          <w:b/>
          <w:u w:val="single"/>
        </w:rPr>
        <w:t xml:space="preserve">800337</w:t>
      </w:r>
    </w:p>
    <w:p>
      <w:r>
        <w:t xml:space="preserve">Kuten sanoimme miljoonannen kerran,</w:t>
        <w:br/>
        <w:br/>
        <w:t xml:space="preserve">jokainen hetero, joka elää parisuhdettaan avoimesti (kuten Jaina ja Arthas) "huutaa seksuaalisuuttaan maailmalle" (koska se antaa vihjeen seksuaalisesta suuntautumisestaan)</w:t>
        <w:br/>
        <w:br/>
        <w:t xml:space="preserve">joten en ymmärrä, miksi homohahmojen ei pitäisi tehdä samoin.</w:t>
      </w:r>
    </w:p>
    <w:p>
      <w:r>
        <w:rPr>
          <w:b/>
          <w:u w:val="single"/>
        </w:rPr>
        <w:t xml:space="preserve">800338</w:t>
      </w:r>
    </w:p>
    <w:p>
      <w:r>
        <w:t xml:space="preserve">30/11/2014 12:59Posted by</w:t>
        <w:br/>
        <w:t xml:space="preserve">563778ef8f184f5f</w:t>
        <w:br/>
        <w:t xml:space="preserve">kuten sanoimme miljoonannen kerran,</w:t>
        <w:br/>
        <w:br/>
        <w:t xml:space="preserve">jokainen hetero, joka elää suhdettaan avoimesti (kuten Jaina ja Arthas) "huutaa seksuaalisuuttaan maailmalle" (koska se antaa vihjeen seksuaalisesta suuntautumisestaan)</w:t>
        <w:br/>
        <w:br/>
        <w:t xml:space="preserve">joten en ymmärrä, miksi homohahmot eivät saisi tehdä samoin.</w:t>
        <w:br/>
        <w:br/>
        <w:t xml:space="preserve">+1</w:t>
        <w:br/>
        <w:br/>
        <w:t xml:space="preserve">Niin paljon tätä. Mutta foorumilaisia ei kiinnosta.</w:t>
      </w:r>
    </w:p>
    <w:p>
      <w:r>
        <w:rPr>
          <w:b/>
          <w:u w:val="single"/>
        </w:rPr>
        <w:t xml:space="preserve">800339</w:t>
      </w:r>
    </w:p>
    <w:p>
      <w:r>
        <w:t xml:space="preserve">Jos sitä ei ole vielä mainittu, uusin Steamy Romance Novel: Sankarimme Marcus ja Raven, tallimies, jonka saat itse asiassa liittoutuman tallirakennukseen varuskunnassasi.</w:t>
      </w:r>
    </w:p>
    <w:p>
      <w:r>
        <w:rPr>
          <w:b/>
          <w:u w:val="single"/>
        </w:rPr>
        <w:t xml:space="preserve">800340</w:t>
      </w:r>
    </w:p>
    <w:p>
      <w:r>
        <w:t xml:space="preserve">kyllä, se mainittiin, ja olen varma, että se on askel oikeaan suuntaan. uskon, että yhtiö ottaa hyvin huomioon kaikki sukupuolet ja mieltymykset.</w:t>
      </w:r>
    </w:p>
    <w:p>
      <w:r>
        <w:rPr>
          <w:b/>
          <w:u w:val="single"/>
        </w:rPr>
        <w:t xml:space="preserve">800341</w:t>
      </w:r>
    </w:p>
    <w:p>
      <w:r>
        <w:t xml:space="preserve">jokainen hetero, joka elää parisuhdettaan avoimesti, "huutaa seksuaalisuuttaan maailmalle"</w:t>
        <w:br/>
        <w:br/>
        <w:t xml:space="preserve">. Toisaalta korkea-arvoisten velvollisuus on mennä lopulta naimisiin saadakseen poliittista valtaa ja yhden tai kaksi perillistä. Ja tavallisten ihmisten velvollisuus tuottaa lapsia pitämään huolta perheestä ja palvelemaan herraansa. Velvollisuus, ei välttämättä nautinto. Melko harvat tekevät luultavasti sitä, mitä he todella haluavat salaa jonkun muun kuin puolisonsa kanssa.</w:t>
      </w:r>
    </w:p>
    <w:p>
      <w:r>
        <w:rPr>
          <w:b/>
          <w:u w:val="single"/>
        </w:rPr>
        <w:t xml:space="preserve">800342</w:t>
      </w:r>
    </w:p>
    <w:p>
      <w:r>
        <w:t xml:space="preserve">1. Blizzard ei ole Bioware, he tekevät mmo- ja rts-pelejä, eivät kiehtovia tarinoita hyvin suunnitelluilla hahmoilla.</w:t>
        <w:br/>
        <w:t xml:space="preserve"> 2. Jos wow olisi rpg niin se ei olisi mikään ongelma, koska ne ovat vähän niche, kun taas wow on tavallaan pelien peruspilari. Se tarkoittaa, että ne ovat enemmän tarkastelun alla kuin vaikkapa dragon age inquisition, jossa on hyvin tehty homohahmo. Jos blizzard laittaisi homon peliinsä, se voisi herättää konservatiivien keskuudessa suuttumusta, mikä aiheuttaisi julkista kohua. Se johtaisi paljon huonoon lehdistöön ja fox new -lehden uutisartikkeliin siitä, miten wow turmelee nuorison. Ja sitä he eivät halua.</w:t>
        <w:br/>
        <w:t xml:space="preserve"> Kaiken kaikkiaan blizzardilla ei ole munaa eikä kykyä lisätä avoimesti homohahmoja tähän peliin afaik.</w:t>
      </w:r>
    </w:p>
    <w:p>
      <w:r>
        <w:rPr>
          <w:b/>
          <w:u w:val="single"/>
        </w:rPr>
        <w:t xml:space="preserve">800343</w:t>
      </w:r>
    </w:p>
    <w:p>
      <w:r>
        <w:t xml:space="preserve">02/12/2014 15:30Postannut</w:t>
        <w:br/>
        <w:t xml:space="preserve">d6f4d6d1a3d42152</w:t>
        <w:br/>
        <w:t xml:space="preserve">Kaiken kaikkiaan blizzardilla ei ole munaa eikä kykyä lisätä avoimesti homohahmoja tähän peliin afaik.</w:t>
        <w:br/>
        <w:br/>
        <w:t xml:space="preserve"> Ne ovat pelissä jo nyt. Esimerkiksi yötonttu Stars Restissä Northrendissä.</w:t>
      </w:r>
    </w:p>
    <w:p>
      <w:r>
        <w:rPr>
          <w:b/>
          <w:u w:val="single"/>
        </w:rPr>
        <w:t xml:space="preserve">800344</w:t>
      </w:r>
    </w:p>
    <w:p>
      <w:r>
        <w:t xml:space="preserve">02/12/2014 15:37Postannut</w:t>
        <w:br/>
        <w:t xml:space="preserve">892a2ff9636b9b92</w:t>
        <w:br/>
        <w:t xml:space="preserve">Ne ovat jo pelissä.</w:t>
        <w:t xml:space="preserve">Esim. yöelfiä Stars Restissä Northrendissä.</w:t>
        <w:br/>
        <w:br/>
        <w:t xml:space="preserve">Eikö se ollut pelissä olevassa kirjassa tho? Epäilen edelleen, että he pystyvät tekemään uskottavia suuria homohahmoja, mutta voin olla väärässä.</w:t>
      </w:r>
    </w:p>
    <w:p>
      <w:r>
        <w:rPr>
          <w:b/>
          <w:u w:val="single"/>
        </w:rPr>
        <w:t xml:space="preserve">800345</w:t>
      </w:r>
    </w:p>
    <w:p>
      <w:r>
        <w:t xml:space="preserve">02/12/2014 15:37Postannut</w:t>
        <w:br/>
        <w:t xml:space="preserve">892a2ff9636b9b92</w:t>
        <w:br/>
        <w:t xml:space="preserve">Ne ovat jo pelissä. Esimerkiksi yötonttu Stars Restissä Northrendissä.</w:t>
        <w:br/>
        <w:br/>
        <w:t xml:space="preserve"> Hänen homouttaan ei ole varsinaisesti vahvistettu, se on vain vihjailtu, mutta sitä ihmiset eivät välttämättä kysy. Ihmiset haluavat hahmoja, jotka ovat avoimesti homoja siinä mielessä, että me pelaajat tiedämme, että he ovat varmasti homoja. Epämääräisiä vihjauksia ei oikeastaan lasketa edustukseksi.</w:t>
      </w:r>
    </w:p>
    <w:p>
      <w:r>
        <w:rPr>
          <w:b/>
          <w:u w:val="single"/>
        </w:rPr>
        <w:t xml:space="preserve">800346</w:t>
      </w:r>
    </w:p>
    <w:p>
      <w:r>
        <w:t xml:space="preserve">24/11/2014 23:59Postannut</w:t>
        <w:br/>
        <w:t xml:space="preserve">2b2e0a2b5684d40b</w:t>
        <w:br/>
        <w:t xml:space="preserve">Minut luultavasti ammutaan alas tästä - mutta ihmettelin miksi WoWissa ei ole homohahmoja? Homotkin pelaavat peliä, ja nyt on 2000-luku ja kaikki.</w:t>
        <w:br/>
        <w:br/>
        <w:t xml:space="preserve"> Monet nuoret pelaavat peliä, ja se tekisi hyvän vaikutuksen ja auttaisi ihmisiä olemaan hyväksyvämpiä jokapäiväisessä elämässä.</w:t>
        <w:br/>
        <w:br/>
        <w:t xml:space="preserve"> Kyllä, olen homo, enkä oikeastaan välitä homofoobikoista, mutta mielestäni WoW tekisi itselleen palveluksen, jos se ottaisi peliin homohahmon.</w:t>
        <w:br/>
        <w:br/>
        <w:t xml:space="preserve"> Hmm... joka kerta kun klikkaan ihmismiestä jostain muusta paikasta kuin Gilneasista (muu kuin työläinen, talonpoika Garrisonista), saan camp-vastauksen:</w:t>
        <w:br/>
        <w:br/>
        <w:t xml:space="preserve"> "Why hello their" Oletin sen olevan viittaus...</w:t>
        <w:br/>
        <w:br/>
        <w:t xml:space="preserve"> Sitten meillä on Anduin Wrynn... hänen täytyy selvästi olla keiju!</w:t>
        <w:br/>
        <w:br/>
        <w:t xml:space="preserve"> Garrosh Hellscream on selvästi karhu.....</w:t>
        <w:br/>
        <w:br/>
        <w:t xml:space="preserve"> Iso parrakas, lihaksikas kääpiö kun sitä klikataan sanoo karhealla äänellä "Voinko kiinnostaa sinua tuopilla?".</w:t>
        <w:t xml:space="preserve">Selvästi Grizzly Adams Karhut</w:t>
        <w:br/>
        <w:br/>
        <w:t xml:space="preserve">Arthus joka torjui Jaina Proudmoren... selvästikin... hänen täytyy olla... Jaina F&amp;*(^$g Proudmore!</w:t>
        <w:br/>
        <w:br/>
        <w:t xml:space="preserve">Maahiset, joilla on korkea ääni "HURRY BACK"</w:t>
        <w:br/>
        <w:br/>
        <w:t xml:space="preserve">Miespuoliset Gnomit, jotka innoissaan sanovat "MYÖS sinä olet pitkä!"</w:t>
        <w:br/>
        <w:br/>
        <w:t xml:space="preserve"> Khadagar Maagi, joka antaa sinulle eeppisen &amp; legendaarisen sormuksen, piilottelee selvästi jotain värikästä!</w:t>
        <w:br/>
        <w:br/>
        <w:t xml:space="preserve">Älä myöskään unohda BENJAMIN BODE:</w:t>
        <w:br/>
        <w:br/>
        <w:t xml:space="preserve">http://i.imgur.com/spbjN6X.jpg</w:t>
        <w:br/>
        <w:br/>
        <w:t xml:space="preserve">KATSO TÄMÄ KUVAUS PELISTÄ!</w:t>
        <w:br/>
        <w:br/>
        <w:t xml:space="preserve"> Avaa silmäsi ystäväni, kaikki kosmisen sateenkaaren värit loistavat kirkkaina WOW:ssa!</w:t>
      </w:r>
    </w:p>
    <w:p>
      <w:r>
        <w:rPr>
          <w:b/>
          <w:u w:val="single"/>
        </w:rPr>
        <w:t xml:space="preserve">800347</w:t>
      </w:r>
    </w:p>
    <w:p>
      <w:r>
        <w:t xml:space="preserve">02/12/2014 16:01Postannut</w:t>
        <w:br/>
        <w:t xml:space="preserve">5bef617f22d7c511</w:t>
        <w:br/>
        <w:t xml:space="preserve">Epämääräisiä vihjauksia ei oikeastaan lasketa edustukseksi.</w:t>
        <w:br/>
        <w:br/>
        <w:t xml:space="preserve"> Epämääräinen? Hän silmäilee (ja flirttailee) avoimesti toista naispuolista nelfiä? mitä haluat heidän tekevän? Pitäisivät t-paitoja, joissa lukee "elämänkumppaneita ja ylpeitä"?</w:t>
        <w:br/>
        <w:br/>
        <w:t xml:space="preserve">02/12/2014 16:01Posted by</w:t>
        <w:br/>
        <w:t xml:space="preserve">5bef617f22d7c511</w:t>
        <w:br/>
        <w:t xml:space="preserve">eople haluaa hahmoja, jotka ovat avoimesti homoja siinä mielessä, että me pelaajina tiedämme, että he ovat ehdottomasti homoja</w:t>
        <w:br/>
        <w:br/>
        <w:t xml:space="preserve">Miten tämä saavutettaisiin? NPC kertoisi kaikille häntä klikkaaville, että he ovat homoja? Pitämällä vieressä seisovaa samaa sukupuolta olevaa NPC:tä? En näe monien "sinkku" NPC:iden (jotka ovat pelissä edustettuina ilman kumppania) ilmaisevan seksuaalista mieltymystään, oli se sitten hetero tai homo. Me pelaajat voimme tehdä sen heidän puolestaan, jos haluamme. Tämä on loppujen lopuksi roolipeli.</w:t>
        <w:br/>
        <w:br/>
        <w:t xml:space="preserve"> IMO tämä on "ongelma", jota ei tarvitse käsitellä.</w:t>
      </w:r>
    </w:p>
    <w:p>
      <w:r>
        <w:rPr>
          <w:b/>
          <w:u w:val="single"/>
        </w:rPr>
        <w:t xml:space="preserve">800348</w:t>
      </w:r>
    </w:p>
    <w:p>
      <w:r>
        <w:t xml:space="preserve">Toivon tosissani, että jokainen, joka raportoi op:lle, saa varoituksen raportointitoiminnon väärinkäytöstä.Op:lla on perusteltu pointti.</w:t>
        <w:br/>
        <w:br/>
        <w:t xml:space="preserve"> On niin paljon homofobeja pelaamassa wowia(ja tässä ketjussa), että se on selvästi ongelma ja kaikki mikä mahdollisesti voi auttaa normalisoimaan sitä on askel hyvään suuntaan.Pidit siitä tai et Blizzard on johtava yritys ja heidän kannanotollaan on yhä jotain arvoa.Mutta heidän täytyy olla avoimempia kannanotostaan,ei vain ilmoittaa sitä kun joku hakee työtä vaan myös ilmoittaa se loren avulla.Aloita kirjasta ja toteuta sitten pelissä.Helppoa ja se ei vahingoita ketään.</w:t>
      </w:r>
    </w:p>
    <w:p>
      <w:r>
        <w:rPr>
          <w:b/>
          <w:u w:val="single"/>
        </w:rPr>
        <w:t xml:space="preserve">800349</w:t>
      </w:r>
    </w:p>
    <w:p>
      <w:r>
        <w:t xml:space="preserve">No, olen tehnyt muutamia hauskoja tehtäviä, joissa on vihje siitä. Kuten &lt;päivä jolloin Kuolemansiipi tuli&gt; yksi. Kun teet kolmannen, siellä on muutama nainen ja yksi miespuolinen veritontti, jotka ihailevat örkkiä ja haluavat tämän vievän heidät romanttiselle kyydille. Voit valita miespuolisen veritontun.</w:t>
      </w:r>
    </w:p>
    <w:p>
      <w:r>
        <w:rPr>
          <w:b/>
          <w:u w:val="single"/>
        </w:rPr>
        <w:t xml:space="preserve">800350</w:t>
      </w:r>
    </w:p>
    <w:p>
      <w:r>
        <w:t xml:space="preserve">02/12/2014 16:41Postannut 17c6d6136ab3d95c</w:t>
        <w:br/>
        <w:br/>
        <w:t xml:space="preserve">Voit valita miespuolisen veritontun.</w:t>
        <w:br/>
        <w:br/>
        <w:t xml:space="preserve"> Menit tuon kanssa ohi pointin.</w:t>
        <w:t xml:space="preserve">Se ottaa veritontut</w:t>
        <w:br/>
        <w:t xml:space="preserve">hyvin lapsellisella</w:t>
      </w:r>
    </w:p>
    <w:p>
      <w:r>
        <w:rPr>
          <w:b/>
          <w:u w:val="single"/>
        </w:rPr>
        <w:t xml:space="preserve">800351</w:t>
      </w:r>
    </w:p>
    <w:p>
      <w:r>
        <w:t xml:space="preserve">Ketä kiinnostaa !@#$? Sillä ei ole mitään tarkoitusta. Tietääksemme WoWilla on jo sellainen (ala Dumbledore Harry Potterista). Pakotettu monimuotoisuus on %^-*.</w:t>
      </w:r>
    </w:p>
    <w:p>
      <w:r>
        <w:rPr>
          <w:b/>
          <w:u w:val="single"/>
        </w:rPr>
        <w:t xml:space="preserve">800352</w:t>
      </w:r>
    </w:p>
    <w:p>
      <w:r>
        <w:t xml:space="preserve">02/12/2014 14:01Postannut</w:t>
        <w:br/>
        <w:t xml:space="preserve">82048552b5d9644a</w:t>
        <w:br/>
        <w:t xml:space="preserve">Velvollisuus, ei välttämättä nautinto. Aika harva varmaan tekee sitä mitä oikeasti haluaa salaa jonkun muun kuin puolisonsa kanssa.</w:t>
        <w:br/>
        <w:br/>
        <w:t xml:space="preserve"> Mikä ei ole reilua heitä itseään eikä heidän puolisoaan kohtaan, koska nykyään voi saada lapsia seksuaalisuudestaan huolimatta. Sitä varten ei tarvitse huijata itseään tai kumppaniaan. Toki se voi olla vaikeampaa, mutta se on täysin mahdollista.</w:t>
        <w:br/>
        <w:br/>
        <w:t xml:space="preserve"> Ymmärrän, mistä tällaiset ihmiset tulevat, ja on äärimmäisen ironista, että he ovat niitä, jotka ylipäätään kannattavat tällaisia lakeja ja käyttäytymistä, koska he heittelevät kiviä omaan kattoonsa, mutta mielestäni valheessa eläminen ei ole terveellistä elämää.</w:t>
      </w:r>
    </w:p>
    <w:p>
      <w:r>
        <w:rPr>
          <w:b/>
          <w:u w:val="single"/>
        </w:rPr>
        <w:t xml:space="preserve">800353</w:t>
      </w:r>
    </w:p>
    <w:p>
      <w:r>
        <w:t xml:space="preserve">Miksi pysähdytään homoihin, miksei kaikkiin mahdollisiin vähemmistöryhmien yhdistelmiin?</w:t>
        <w:br/>
        <w:br/>
        <w:t xml:space="preserve"> En näe yhtään hahmoa, joka on afrikkalais-kiinalaista alkuperää, enkä yhtään transsukupuolista romanialaista naista enkä yhtään eunukki-jääkarhuhahmoa.</w:t>
        <w:br/>
        <w:br/>
        <w:t xml:space="preserve"> Se on täysin epäolennainen asia.</w:t>
        <w:br/>
        <w:br/>
        <w:t xml:space="preserve"> Toivon todella, että vähemmistöryhmät lopettaisivat tämän "älkää kohdelko minua eri tavalla elämäntapavalintani vuoksi, mutta teidän PITÄÄ kohdella meitä eri tavalla (eli paremmin) elämäntapavalintani vuoksi.</w:t>
        <w:br/>
        <w:br/>
        <w:t xml:space="preserve">Ja tiedoksi, että homoväestö on arviolta noin 4 % (Yhdysvalloissa, lähteestä riippuen)</w:t>
        <w:br/>
        <w:br/>
        <w:t xml:space="preserve">. Se vastaa noin neljää päähenkilöä, jotka ovat LGBT-ihmisiä</w:t>
        <w:t xml:space="preserve"> Joka on jo edustettuna pelissä. Lukekaa joitakin muita viestejä, joista löytyy ilmeisiä ja ei-selviä esimerkkejä.</w:t>
      </w:r>
    </w:p>
    <w:p>
      <w:r>
        <w:rPr>
          <w:b/>
          <w:u w:val="single"/>
        </w:rPr>
        <w:t xml:space="preserve">800354</w:t>
      </w:r>
    </w:p>
    <w:p>
      <w:r>
        <w:br/>
        <w:br/>
        <w:t xml:space="preserve">Mikä harmi taas, vaikka se olikin odotettavissa</w:t>
      </w:r>
    </w:p>
    <w:p>
      <w:r>
        <w:rPr>
          <w:b/>
          <w:u w:val="single"/>
        </w:rPr>
        <w:t xml:space="preserve">800355</w:t>
      </w:r>
    </w:p>
    <w:p>
      <w:r>
        <w:t xml:space="preserve">Yksi parhaista malleista, jotka he ovat koskaan suunnitelleet, ja se päätyy myymälään. Jeesus Kristus, onko heillä enää mitään rehellisyyttä jäljellä?</w:t>
      </w:r>
    </w:p>
    <w:p>
      <w:r>
        <w:rPr>
          <w:b/>
          <w:u w:val="single"/>
        </w:rPr>
        <w:t xml:space="preserve">800356</w:t>
      </w:r>
    </w:p>
    <w:p>
      <w:r>
        <w:t xml:space="preserve">Tämä on todella syvältä... Luulin, että suuret mounttien keräilijät saisivat jotain aivan mahtavaa 150 mountista, ja sitten Blizzard tekee näin.</w:t>
        <w:br/>
        <w:br/>
        <w:t xml:space="preserve">14/02/2012 22:12Postannut</w:t>
        <w:br/>
        <w:t xml:space="preserve">5763bcb633fb420f</w:t>
        <w:br/>
        <w:t xml:space="preserve">Yksi parhaista malleista mitä he ovat koskaan suunnitelleet ja se päätyy storeen. Jeesus Kristus, onko niillä enää mitään integriteettiä jäljellä?</w:t>
        <w:br/>
        <w:br/>
        <w:t xml:space="preserve"> Tämä.</w:t>
      </w:r>
    </w:p>
    <w:p>
      <w:r>
        <w:rPr>
          <w:b/>
          <w:u w:val="single"/>
        </w:rPr>
        <w:t xml:space="preserve">800357</w:t>
      </w:r>
    </w:p>
    <w:p>
      <w:r>
        <w:t xml:space="preserve">14/02/2012 22:12Postannut</w:t>
        <w:br/>
        <w:t xml:space="preserve">5763bcb633fb420f</w:t>
        <w:br/>
        <w:t xml:space="preserve">Yksi parhaista malleista, jotka he ovat koskaan suunnitelleet, ja se päätyy kauppaan. Jeesus Kristus, onko niillä enää mitään rehellisyyttä jäljellä?</w:t>
        <w:br/>
        <w:br/>
        <w:t xml:space="preserve"> No, WoW-monopelin jälkeen veikkaan, että ei.</w:t>
      </w:r>
    </w:p>
    <w:p>
      <w:r>
        <w:rPr>
          <w:b/>
          <w:u w:val="single"/>
        </w:rPr>
        <w:t xml:space="preserve">800358</w:t>
      </w:r>
    </w:p>
    <w:p>
      <w:r>
        <w:br/>
        <w:br/>
        <w:t xml:space="preserve">Koska olen ostanut kaupasta mountteja ja lemmikkejä, tämä on mennyt mielestäni liian pitkälle</w:t>
        <w:br/>
        <w:br/>
        <w:t xml:space="preserve"> Tämä mountti näyttää paljon paremmalta (värien, grafiikan ja ainutlaatuisuuden suhteen) kuin monet, ellei jopa kaikki saatavilla olevat raiding-mountit.</w:t>
        <w:br/>
        <w:br/>
        <w:t xml:space="preserve"> Ei olisi pitänyt tuhlata kauppaan.</w:t>
      </w:r>
    </w:p>
    <w:p>
      <w:r>
        <w:rPr>
          <w:b/>
          <w:u w:val="single"/>
        </w:rPr>
        <w:t xml:space="preserve">800359</w:t>
      </w:r>
    </w:p>
    <w:p>
      <w:r>
        <w:t xml:space="preserve">Aika lailla sama juttu Celestial Chargerin kanssa. Kaunis mountti, vaikka en maksa siitä 20 euroa.</w:t>
      </w:r>
    </w:p>
    <w:p>
      <w:r>
        <w:rPr>
          <w:b/>
          <w:u w:val="single"/>
        </w:rPr>
        <w:t xml:space="preserve">800360</w:t>
      </w:r>
    </w:p>
    <w:p>
      <w:r>
        <w:t xml:space="preserve">lol..ostin sen ja rakastan sitä.</w:t>
        <w:t xml:space="preserve">Rakastan peliä ja ostan silti asioita, jos minulla on siihen varaa...se ei ole mitään sen kummempaa kuin meikin tai karkkien ostaminen.</w:t>
        <w:br/>
        <w:br/>
        <w:t xml:space="preserve">sen prioriteetit.</w:t>
      </w:r>
    </w:p>
    <w:p>
      <w:r>
        <w:rPr>
          <w:b/>
          <w:u w:val="single"/>
        </w:rPr>
        <w:t xml:space="preserve">800361</w:t>
      </w:r>
    </w:p>
    <w:p>
      <w:r>
        <w:t xml:space="preserve">Se on myös Yhdistyneen kuningaskunnan kaupassa (ja Celestial Charger on vain 10 euroa).</w:t>
      </w:r>
    </w:p>
    <w:p>
      <w:r>
        <w:rPr>
          <w:b/>
          <w:u w:val="single"/>
        </w:rPr>
        <w:t xml:space="preserve">800362</w:t>
      </w:r>
    </w:p>
    <w:p>
      <w:r>
        <w:t xml:space="preserve">Okei, ostin sen heti ja rakastan sitä. Mutta tämä on ylivoimaisesti siistein malli pelissä, pidin celestial steedistä, mutta en ollut liian loukkaantunut siitä, että se oli blizz storessa... mutta tämä on surkea. Olemme nähneet blizz storesta myytävien mounttien vaikutukset ja imo pelin siisteimmästä mountista on tulossa massiivinen vitsi.</w:t>
        <w:t xml:space="preserve">Ensimmäistä kertaa sanon tämän, mutta vakavasti, gg blizz, toivon todella, että tämä ei olisi kaikkien saatavilla</w:t>
        <w:br/>
        <w:br/>
        <w:t xml:space="preserve">Edit: Haluaisin vain sanoa, että en olisi niin loukkaantunut tästä, jos jotkut uudemmat mallit, jotka vaativat hieman omistautumista ja työtä, kuten uusi lovebird ja darkmoon-mountit, olisivat todella hienoja. Mutta se, että nuo ovat surkeita (imo) ja jotain, joka näyttää siltä, että sen eteen on tehty paljon työtä ja vaatii vain sen, minkä ostaminen blizz storesta vei hurjalta orkilta 30 sekuntia, on tavallaan tappava pelin osa-alue, josta pidän (mounttien farmaaminen). Eikö blizz voisi sen sijaan alkaa laittamaan blizz storesta sellaista roskaa kuin swift lovebird ja uudelleenvärjättyjä malleja?</w:t>
      </w:r>
    </w:p>
    <w:p>
      <w:r>
        <w:rPr>
          <w:b/>
          <w:u w:val="single"/>
        </w:rPr>
        <w:t xml:space="preserve">800363</w:t>
      </w:r>
    </w:p>
    <w:p>
      <w:r>
        <w:t xml:space="preserve">Ehkä voitan sen mmo championilta? Joo... oikein...</w:t>
      </w:r>
    </w:p>
    <w:p>
      <w:r>
        <w:rPr>
          <w:b/>
          <w:u w:val="single"/>
        </w:rPr>
        <w:t xml:space="preserve">800364</w:t>
      </w:r>
    </w:p>
    <w:p>
      <w:r>
        <w:t xml:space="preserve">Tämä on vasta alkua, s**t iskee sananlaskun tuulettimeen huomenna, kun kaikilla ja heidän sedillään on se, kaikki nämä kirkkaat, kiiltävät lohikäärmeet, jotka lentävät Org/SW:n ympärillä, riittävät antamaan jollekin epileptisen kohtauksen....</w:t>
        <w:br/>
        <w:br/>
        <w:t xml:space="preserve"> Ja on todella sääli nähdä näin mahtava mountti/malli tuhlattuna tällä tavalla.</w:t>
      </w:r>
    </w:p>
    <w:p>
      <w:r>
        <w:rPr>
          <w:b/>
          <w:u w:val="single"/>
        </w:rPr>
        <w:t xml:space="preserve">800365</w:t>
      </w:r>
    </w:p>
    <w:p>
      <w:r>
        <w:t xml:space="preserve">Tietenkin se päätyi kauppaan...</w:t>
        <w:t xml:space="preserve">On inhottavaa, miten he veloittavat niin paljon pelissä olevasta esineestä.</w:t>
        <w:br/>
        <w:br/>
        <w:t xml:space="preserve">se menettää vetovoimansa 2 viikon kuluttua ja sitten kadut sen ostamista</w:t>
      </w:r>
    </w:p>
    <w:p>
      <w:r>
        <w:rPr>
          <w:b/>
          <w:u w:val="single"/>
        </w:rPr>
        <w:t xml:space="preserve">800366</w:t>
      </w:r>
    </w:p>
    <w:p>
      <w:r>
        <w:t xml:space="preserve">14/02/2012 22:27Postannut</w:t>
        <w:br/>
        <w:t xml:space="preserve">81d75ffa32ea5838</w:t>
        <w:br/>
        <w:t xml:space="preserve">Ja on niin sääli nähdä näin mahtava mount/malli tuhlattuna tällä tavalla.</w:t>
        <w:br/>
        <w:br/>
        <w:t xml:space="preserve"> Tiedän oikein sen tulevan olemaan kamala. Niitä tulee olemaan aivan joka paikassa!</w:t>
        <w:br/>
        <w:br/>
        <w:t xml:space="preserve"> Olisi niin paljon parempi jos vain muutamalla olisi se, niin että kun sen näkee niin olisi "aaah :D" eikä "grrr!".</w:t>
      </w:r>
    </w:p>
    <w:p>
      <w:r>
        <w:rPr>
          <w:b/>
          <w:u w:val="single"/>
        </w:rPr>
        <w:t xml:space="preserve">800367</w:t>
      </w:r>
    </w:p>
    <w:p>
      <w:r>
        <w:t xml:space="preserve">Se on häpeällistä. Ja olen puolustanut Blizzardia niin paljon ja ymmärrän tämän. Tuhlasin aikaani.</w:t>
      </w:r>
    </w:p>
    <w:p>
      <w:r>
        <w:rPr>
          <w:b/>
          <w:u w:val="single"/>
        </w:rPr>
        <w:t xml:space="preserve">800368</w:t>
      </w:r>
    </w:p>
    <w:p>
      <w:r>
        <w:t xml:space="preserve">!@#$ tällaiset saavat minut haluamaan lopettaa wowin...</w:t>
        <w:br/>
        <w:br/>
        <w:t xml:space="preserve">Tehkää edes tällaisista tavaroista kaupattavia, jotta voin ostaa niitä AH:sta ja olla yhtä siisti kuin kaikki muutkin, kunnes kyllästyn ja kiinnitän taas valkoisen gryfonini.</w:t>
      </w:r>
    </w:p>
    <w:p>
      <w:r>
        <w:rPr>
          <w:b/>
          <w:u w:val="single"/>
        </w:rPr>
        <w:t xml:space="preserve">800369</w:t>
      </w:r>
    </w:p>
    <w:p>
      <w:r>
        <w:t xml:space="preserve">Niin mahtavan näköinen ratsu, olen todella pettynyt, että sitä käytettiin Store-ratsuna, siinä oli niin paljon potentiaalia, että se vain tuhlattiin tällä tavalla, ihmettelen, miksi tähän malliin on panostettu niin paljon vaivaa, kun Dragon Soul -ratsut ovat niin yksinkertaisia, eivätkä ne ole paljon monimutkaisempia kuin Bronze Drake.</w:t>
        <w:br/>
        <w:br/>
        <w:t xml:space="preserve"> Ai niin, bisnes on bisnestä...</w:t>
      </w:r>
    </w:p>
    <w:p>
      <w:r>
        <w:rPr>
          <w:b/>
          <w:u w:val="single"/>
        </w:rPr>
        <w:t xml:space="preserve">800370</w:t>
      </w:r>
    </w:p>
    <w:p>
      <w:r>
        <w:t xml:space="preserve">Mitä väliä sillä on, onko se yleinen vai ei? Minusta ulduar glory 25 oli pirun mahtava, ja nyt jokaisella ja heidän isoäidillään on se. Sama juttu icc-mounttien kanssa.</w:t>
        <w:t xml:space="preserve">ei tarvitse tietää yhtään mitä tehdä, kunhan olet siellä ja voilà, ilmaisia saavutuksia ja mountteja.</w:t>
        <w:br/>
        <w:br/>
        <w:t xml:space="preserve">lopeta jo tuo erityinen lumihiutale paska.</w:t>
        <w:br/>
        <w:br/>
        <w:t xml:space="preserve"> Ja joo ymmärrän kyllä mistä olet tulossa, mutta jos he antoivat meille tämän maistiaisena siitä mitä on tulossa, voimme vain odottaa, mitä MoP:ssä on.</w:t>
      </w:r>
    </w:p>
    <w:p>
      <w:r>
        <w:rPr>
          <w:b/>
          <w:u w:val="single"/>
        </w:rPr>
        <w:t xml:space="preserve">800371</w:t>
      </w:r>
    </w:p>
    <w:p>
      <w:r>
        <w:t xml:space="preserve">Erään killan kaikki ydinjäsenet ovat juuri ostaneet sen. Joten he ovat nyt täyttäneet Orgrimmarin!</w:t>
        <w:t xml:space="preserve">:P</w:t>
        <w:br/>
        <w:br/>
        <w:t xml:space="preserve">Tällä hetkellä kirjaimellisesti puolet kaikista Orgrimmarin asukkaista käyttää tätä ratsua</w:t>
      </w:r>
    </w:p>
    <w:p>
      <w:r>
        <w:rPr>
          <w:b/>
          <w:u w:val="single"/>
        </w:rPr>
        <w:t xml:space="preserve">800372</w:t>
      </w:r>
    </w:p>
    <w:p>
      <w:r>
        <w:t xml:space="preserve">Veikkaan, että MoP:ssä jokainen pelissä oleva mountti on saatavilla kaupasta.</w:t>
      </w:r>
    </w:p>
    <w:p>
      <w:r>
        <w:rPr>
          <w:b/>
          <w:u w:val="single"/>
        </w:rPr>
        <w:t xml:space="preserve">800373</w:t>
      </w:r>
    </w:p>
    <w:p>
      <w:r>
        <w:t xml:space="preserve">Mielestäni sen lisääminen blizzard-kauppaan on ollut yksi huonoimmista päätöksistä, joita he ovat tehneet tämän laajennuksen suhteen. Se on kiistatta yksi hienoimmista ja kiiltävimmän näköisistä drakeista / mountista pelissä tällä hetkellä. Se liittyy nykyiseen sisältöön. Se olisi voitu lisätä joksikin, jonka saa x achievementin tai x heroic raid encounterin suorittamisen jälkeen. Ei. Lisätty laiskasti blizzard storeen, jotta kaikki voivat dumpata siihen 17 puntaa. En todellakaan halua olla "se tyyppi", mutta en näe mitään todellista syytä, miksi he laittaisivat tämän Blizzard Storeen muuten kuin voiton vuoksi.</w:t>
        <w:br/>
        <w:br/>
        <w:t xml:space="preserve"> Kun huonot pelaajat saavat hienoimman näköisen palkinnon ilman vaivaa, silloin käännän pöydän. En halua kuulostaa elitistiseltä, mutta jotain noin hienoa ja "itsestäänselvää" ei pitäisi laittaa esille niin, että kaikki voivat saada sen.</w:t>
      </w:r>
    </w:p>
    <w:p>
      <w:r>
        <w:rPr>
          <w:b/>
          <w:u w:val="single"/>
        </w:rPr>
        <w:t xml:space="preserve">800374</w:t>
      </w:r>
    </w:p>
    <w:p>
      <w:r>
        <w:t xml:space="preserve">14/02/2012 22:33Postannut</w:t>
        <w:br/>
        <w:t xml:space="preserve">8487752683237842</w:t>
        <w:br/>
        <w:t xml:space="preserve">lopeta jo tuo erityinen lumihiutale paska.</w:t>
        <w:br/>
        <w:br/>
        <w:t xml:space="preserve"> Ei sillä ole mitään tekemistä "erityisen lumihiutaleen" kanssa, poika.</w:t>
      </w:r>
    </w:p>
    <w:p>
      <w:r>
        <w:rPr>
          <w:b/>
          <w:u w:val="single"/>
        </w:rPr>
        <w:t xml:space="preserve">800375</w:t>
      </w:r>
    </w:p>
    <w:p>
      <w:r>
        <w:t xml:space="preserve">14/02/2012 22:33Lähettäjä</w:t>
        <w:br/>
        <w:t xml:space="preserve">8487752683237842</w:t>
        <w:br/>
        <w:t xml:space="preserve">Ja kyllä, ymmärrän mistä olet tulossa, mutta jos he antoivat meille tämän maistiaisena siitä, mitä on tulossa, voimme vain odottaa, mitä he ovat MoP.</w:t>
        <w:br/>
        <w:br/>
        <w:t xml:space="preserve"> Jos blizz aikoo jatkaa tämän laatuisia mountteja niin /shrug on tämä blizz storessa, mutta täytyy myöntää että tämä on askel ylöspäin siitä mitä olemme saaneet tähän mennessä mailin verran</w:t>
      </w:r>
    </w:p>
    <w:p>
      <w:r>
        <w:rPr>
          <w:b/>
          <w:u w:val="single"/>
        </w:rPr>
        <w:t xml:space="preserve">800376</w:t>
      </w:r>
    </w:p>
    <w:p>
      <w:r>
        <w:t xml:space="preserve">He tosiaan päättivät laittaa tämän kauppaan sen sijaan, että olisivat tehneet siitä lohikäärmeen sielun meta-palkinnon?</w:t>
        <w:br/>
        <w:t xml:space="preserve"> He olisivat voineet laittaa tämän jopa 150 mountin saavutusta varten.</w:t>
        <w:br/>
        <w:br/>
        <w:t xml:space="preserve"> Vau.</w:t>
        <w:br/>
        <w:t xml:space="preserve"> En pidä suunnasta, johon he ovat menossa tämän mounttijutun kanssa, kaikki muut mountit näyttävät !@#$$ sekä ulkonäöltään että yksityiskohdiltaan.</w:t>
      </w:r>
    </w:p>
    <w:p>
      <w:r>
        <w:rPr>
          <w:b/>
          <w:u w:val="single"/>
        </w:rPr>
        <w:t xml:space="preserve">800377</w:t>
      </w:r>
    </w:p>
    <w:p>
      <w:r>
        <w:t xml:space="preserve">Kirjauduin juuri sisään kello 22.00 GMT:n jälkeen, ja 1 kaveri teki tavallista "Istu AH:n edessä ja kehuskele / Hanki työpaikka ja osta se, kuten minä tein" -juttuja ....its puolen tunnin päästä ja 4 muuta on ilmaantunut. Huomenna illalla? Ehkä 50+?</w:t>
        <w:t xml:space="preserve">/yawn</w:t>
        <w:br/>
        <w:br/>
        <w:t xml:space="preserve">Tämä on pettymys veteraanin mounttien keräilijän suusta</w:t>
        <w:t xml:space="preserve"> Tästä olisi tullut ihana 150 mountin saavutus! (Sopii kiinalaisen/taivaallisen lohikäärmeen lemmikkieläimen kanssa 150 seuralaisen saavutukseen.)</w:t>
      </w:r>
    </w:p>
    <w:p>
      <w:r>
        <w:rPr>
          <w:b/>
          <w:u w:val="single"/>
        </w:rPr>
        <w:t xml:space="preserve">800378</w:t>
      </w:r>
    </w:p>
    <w:p>
      <w:r>
        <w:t xml:space="preserve">14/02/2012 22:12Postannut</w:t>
        <w:br/>
        <w:t xml:space="preserve">5763bcb633fb420f</w:t>
        <w:br/>
        <w:t xml:space="preserve">Yksi parhaista malleista, jotka he ovat koskaan suunnitelleet, ja se päätyy kauppaan. Jeesus Kristus, onko niillä enää mitään rehellisyyttä jäljellä?</w:t>
      </w:r>
    </w:p>
    <w:p>
      <w:r>
        <w:rPr>
          <w:b/>
          <w:u w:val="single"/>
        </w:rPr>
        <w:t xml:space="preserve">800379</w:t>
      </w:r>
    </w:p>
    <w:p>
      <w:r>
        <w:t xml:space="preserve">Mielestäni sen lisääminen blizzard-kauppaan on ollut yksi huonoimmista päätöksistä, joita he ovat tehneet tämän laajennuksen suhteen. Se on kiistatta yksi hienoimmista ja kiiltävimmän näköisistä drakeista / mountista pelissä tällä hetkellä. Se liittyy nykyiseen sisältöön. Se olisi voitu lisätä joksikin, jonka saa x achievementin tai x heroic raid encounterin suorittamisen jälkeen. Ei. Lisätty laiskasti blizzardin kauppaan, jotta kaikki voivat dumpata siihen 17 puntaa. En todellakaan halua olla "se tyyppi", mutta en näe mitään todellista syytä, miksi he laittaisivat tämän Blizzard Storeen muuten kuin voiton vuoksi.</w:t>
        <w:br/>
        <w:br/>
        <w:t xml:space="preserve"> Kun huonot pelaajat saavat hienoimman näköisen palkinnon ilman vaivaa, silloin minä käännän pöydän. En halua kuulostaa elitistiseltä, mutta jotain noin hienoa ja "itsestäänselvää" ei pitäisi laittaa esille niin, että kaikki voivat saada sen.</w:t>
        <w:br/>
        <w:br/>
        <w:t xml:space="preserve"> Aika lailla näin. Varsinkin kun se on oikeasti relevanttia uusimman sisällön kannalta.</w:t>
      </w:r>
    </w:p>
    <w:p>
      <w:r>
        <w:rPr>
          <w:b/>
          <w:u w:val="single"/>
        </w:rPr>
        <w:t xml:space="preserve">800380</w:t>
      </w:r>
    </w:p>
    <w:p>
      <w:r>
        <w:t xml:space="preserve">He tosiaan päättivät laittaa tämän kauppaan sen sijaan, että olisivat tehneet siitä lohikäärmeen sielun meta-palkinnon?</w:t>
        <w:br/>
        <w:t xml:space="preserve"> He olisivat voineet laittaa tämän jopa 150 mountin saavutusta varten.</w:t>
        <w:br/>
        <w:br/>
        <w:t xml:space="preserve"> Vau.</w:t>
        <w:br/>
        <w:t xml:space="preserve"> En pidä suunnasta, johon he ovat menossa tämän mounttijutun kanssa, kaikki muut mountit näyttävät !@#$$ sekä ulkonäöltään että yksityiskohdiltaan.</w:t>
        <w:br/>
        <w:br/>
        <w:t xml:space="preserve"> Luultavasti saamme spectral wind rider/gryphonin 150 mountin saavutuksen palkinnoksi.</w:t>
      </w:r>
    </w:p>
    <w:p>
      <w:r>
        <w:rPr>
          <w:b/>
          <w:u w:val="single"/>
        </w:rPr>
        <w:t xml:space="preserve">800381</w:t>
      </w:r>
    </w:p>
    <w:p>
      <w:r>
        <w:t xml:space="preserve">Olen mountin keräilijä ja olisin halunnut sen 150 saavutuksen vuoksi. Sininen lohikäärmehaukka 100:sta on hieno, koska se on epätavallinen, ja sama olisi koskenut myös tätä.</w:t>
      </w:r>
    </w:p>
    <w:p>
      <w:r>
        <w:rPr>
          <w:b/>
          <w:u w:val="single"/>
        </w:rPr>
        <w:t xml:space="preserve">800382</w:t>
      </w:r>
    </w:p>
    <w:p>
      <w:r>
        <w:t xml:space="preserve">Olen mountin keräilijä ja olisin halunnut sen 150 saavutuksen vuoksi.</w:t>
        <w:t xml:space="preserve">Sininen lohikäärmehaukka 100:sta on hieno, koska se on epätavallinen, ja sama olisi koskenut myös tätä.</w:t>
        <w:br/>
        <w:br/>
        <w:t xml:space="preserve">Joo, koska olen melko lailla ainoa henkilö valtakunnassani, jolla on 150+ mountteja, voisin nauttia siitä paljon pidempään (ja niin tekisivät kaikki muutkin)</w:t>
      </w:r>
    </w:p>
    <w:p>
      <w:r>
        <w:rPr>
          <w:b/>
          <w:u w:val="single"/>
        </w:rPr>
        <w:t xml:space="preserve">800383</w:t>
      </w:r>
    </w:p>
    <w:p>
      <w:r>
        <w:t xml:space="preserve">Se näyttää aika siistiltä.</w:t>
        <w:t xml:space="preserve">Hyvä valmistautumis mountti kaikille kiinalaisille lohikäärme</w:t>
        <w:br/>
        <w:t xml:space="preserve">mountteille, joita tulemme varmasti näkemään Mists of Pandariassa ^_^Se olisi kiva minun</w:t>
        <w:br/>
        <w:t xml:space="preserve">maagilleni.Mutta miksi ette julkaise Spectral</w:t>
        <w:br/>
        <w:t xml:space="preserve">Gryphon Blizzard? C'mon! Haluan sitä niin kovasti &gt;_&lt;</w:t>
      </w:r>
    </w:p>
    <w:p>
      <w:r>
        <w:rPr>
          <w:b/>
          <w:u w:val="single"/>
        </w:rPr>
        <w:t xml:space="preserve">800384</w:t>
      </w:r>
    </w:p>
    <w:p>
      <w:r>
        <w:t xml:space="preserve">Se näyttää aika siistiltä.</w:t>
        <w:t xml:space="preserve">Hyvä valmistautumis mountti kaikille kiinalaisille</w:t>
        <w:br/>
        <w:t xml:space="preserve">lohikäärme mountteille, joita tulemme varmasti näkemään Mists of Pandariassa ^_^Tulee olemaan kiva</w:t>
        <w:br/>
        <w:t xml:space="preserve">maagilleni.Mutta miksi ette julkaise Spectral</w:t>
        <w:br/>
        <w:t xml:space="preserve">Gryphon Blizzard? C'mon!</w:t>
        <w:t xml:space="preserve">Haluan sen niin kovasti &gt;_&lt;</w:t>
        <w:br/>
        <w:br/>
        <w:t xml:space="preserve">Voi katso, MVP kehuu mountin olevan kaupassa</w:t>
        <w:t xml:space="preserve"> Huokaus.</w:t>
      </w:r>
    </w:p>
    <w:p>
      <w:r>
        <w:rPr>
          <w:b/>
          <w:u w:val="single"/>
        </w:rPr>
        <w:t xml:space="preserve">800385</w:t>
      </w:r>
    </w:p>
    <w:p>
      <w:r>
        <w:t xml:space="preserve">Kuten monet teistä ovat sanoneet, tämä on pelin hienoimman näköinen mountti. Pane nyt bisneshattusi päähän, käytä aivojasi, mieti, kuinka paljon rahaa tämä tuo blizzille ja kuinka hyvä idea se on heidän näkökulmastaan.</w:t>
        <w:br/>
        <w:br/>
        <w:t xml:space="preserve"> Lopuksi, hienoa on se, että teillä kaikilla on mahdollisuus valita, ostatteko sen vai ette, ja useimmat teistä ostavat sen, haha!</w:t>
      </w:r>
    </w:p>
    <w:p>
      <w:r>
        <w:rPr>
          <w:b/>
          <w:u w:val="single"/>
        </w:rPr>
        <w:t xml:space="preserve">800386</w:t>
      </w:r>
    </w:p>
    <w:p>
      <w:r>
        <w:t xml:space="preserve">lol..ostin sen ja rakastan sitä.</w:t>
        <w:t xml:space="preserve">Rakastan peliä ja ostan silti asioita, jos minulla on siihen varaa...se ei ole mitään sen kummempaa kuin meikin tai karkkien ostaminen.</w:t>
        <w:br/>
        <w:br/>
        <w:t xml:space="preserve">sen prioriteetit.</w:t>
        <w:br/>
        <w:br/>
        <w:t xml:space="preserve"> Miten kehtaatte asettaa WoWin karkkien edelle!!!!</w:t>
        <w:br/>
        <w:br/>
        <w:t xml:space="preserve"> Lisäksi se näyttää aika siistiltä :-)</w:t>
      </w:r>
    </w:p>
    <w:p>
      <w:r>
        <w:rPr>
          <w:b/>
          <w:u w:val="single"/>
        </w:rPr>
        <w:t xml:space="preserve">800387</w:t>
      </w:r>
    </w:p>
    <w:p>
      <w:r>
        <w:t xml:space="preserve">14/02/2012 22:55Postannut</w:t>
        <w:br/>
        <w:t xml:space="preserve">17d190cc4650b72f</w:t>
        <w:br/>
        <w:t xml:space="preserve">Katso, MVP kehuu mountin olevan kaupassa. Huokaus.</w:t>
        <w:br/>
        <w:br/>
        <w:t xml:space="preserve"> Sanoinko jotain väärin?</w:t>
        <w:br/>
        <w:br/>
        <w:t xml:space="preserve"> /confused</w:t>
      </w:r>
    </w:p>
    <w:p>
      <w:r>
        <w:rPr>
          <w:b/>
          <w:u w:val="single"/>
        </w:rPr>
        <w:t xml:space="preserve">800388</w:t>
      </w:r>
    </w:p>
    <w:p>
      <w:r>
        <w:t xml:space="preserve">Minun kaksi kupariani tässä asiassa:</w:t>
        <w:br/>
        <w:br/>
        <w:t xml:space="preserve">http://www.youtube.com/watch?v=WAKwG4VqUgk</w:t>
      </w:r>
    </w:p>
    <w:p>
      <w:r>
        <w:rPr>
          <w:b/>
          <w:u w:val="single"/>
        </w:rPr>
        <w:t xml:space="preserve">800389</w:t>
      </w:r>
    </w:p>
    <w:p>
      <w:r>
        <w:t xml:space="preserve">Kuten muutkin ovat jo sanoneet, minäkin toivoin, että siitä tulisi 150 Mount Achievement -palkinto, koska mountti näyttää niin upealta.</w:t>
        <w:br/>
        <w:br/>
        <w:t xml:space="preserve"> Toki kaupan mountina sitä käyttävät paljon useammat ihmiset kuin mounttien keräilijät tai raiderit, mutta sen pelkistäminen Celestial Horse -villitykseksi on tarpeetonta. Se olisi ollut paljon sopivampi "Glory of the Pandaria Raider" -palkinto tai jotain muuta; yksinoikeus alussa, mutta myös kaikkien lähestyttävissä, jotka haluavat saada juoksun käyntiin sen jälkeen, kun sisältö ei ole enää relevanttia (samalla tavalla kuin ihmiset juoksevat edelleen Ulduarissa ja ICC:ssä drakeiden takia ja samalla tavalla ihmiset varmasti ryöstävät Firelandsia Firehawkin takia).</w:t>
        <w:br/>
        <w:br/>
        <w:t xml:space="preserve"> Voisivat yhtä hyvin ottaa todellisen rahasaaliin ja tehdä vanhoista ZG-mounteista myös kaupasta ostettavia.</w:t>
      </w:r>
    </w:p>
    <w:p>
      <w:r>
        <w:rPr>
          <w:b/>
          <w:u w:val="single"/>
        </w:rPr>
        <w:t xml:space="preserve">800390</w:t>
      </w:r>
    </w:p>
    <w:p>
      <w:r>
        <w:t xml:space="preserve">Huokaus.</w:t>
        <w:br/>
        <w:br/>
        <w:t xml:space="preserve"> Olisin rakastanut tätä, vaikka olisin voinut tehdä töitä sen eteen Meta achievementit DS:ssä tai jotain - se on upea, eikä tavallista Drake Reskin -paskaa.</w:t>
        <w:br/>
        <w:br/>
        <w:t xml:space="preserve"> Ja se on vain storessa.</w:t>
        <w:br/>
        <w:br/>
        <w:t xml:space="preserve"> Normaalisti en välitä kahta senttiä siitä, mitä Blizzard laittaa kauppaansa - Kosmeettiset jutut ovat turhuutta ja yleensä ne ovat hienoja, mutta tämä on drake, joka sopii nykyiseen skeneen, se sopisi täydellisesti uuteen raidiin - mutta sen sijaan se on jälleen yksi rahanlähde.</w:t>
        <w:br/>
        <w:br/>
        <w:t xml:space="preserve"> Kiitos Blizzard.</w:t>
      </w:r>
    </w:p>
    <w:p>
      <w:r>
        <w:rPr>
          <w:b/>
          <w:u w:val="single"/>
        </w:rPr>
        <w:t xml:space="preserve">800391</w:t>
      </w:r>
    </w:p>
    <w:p>
      <w:r>
        <w:t xml:space="preserve">he työskentelevät paypal , voit nähdä tämän tilisi sivulla,</w:t>
        <w:br/>
        <w:t xml:space="preserve">Odotan..kunnes se toimii.</w:t>
        <w:br/>
        <w:t xml:space="preserve">sitten ostan uuden kiinnityksen</w:t>
      </w:r>
    </w:p>
    <w:p>
      <w:r>
        <w:rPr>
          <w:b/>
          <w:u w:val="single"/>
        </w:rPr>
        <w:t xml:space="preserve">800392</w:t>
      </w:r>
    </w:p>
    <w:p>
      <w:r>
        <w:t xml:space="preserve">Älkääkä antako meille mitään spektraalista 150 mountilla. Ne eivät ole yhtä hienoja ... tai merkittäviä.</w:t>
      </w:r>
    </w:p>
    <w:p>
      <w:r>
        <w:rPr>
          <w:b/>
          <w:u w:val="single"/>
        </w:rPr>
        <w:t xml:space="preserve">800393</w:t>
      </w:r>
    </w:p>
    <w:p>
      <w:r>
        <w:t xml:space="preserve">Te ihmiset olette niin itsekkäitä, ongelma ei ole se, että kaikki saavat sen, vaan se, että jotkut ihmiset eivät saa sitä. Lapset, jotka, myönnettäköön se, luultavasti haluaisivat sitä eniten, koska heillä ei yksinkertaisesti ole rahaa siihen, ja se on ainoa ja melko suuri ongelma, joka minulla on blizzard storea kohtaan.</w:t>
      </w:r>
    </w:p>
    <w:p>
      <w:r>
        <w:rPr>
          <w:b/>
          <w:u w:val="single"/>
        </w:rPr>
        <w:t xml:space="preserve">800394</w:t>
      </w:r>
    </w:p>
    <w:p>
      <w:r>
        <w:t xml:space="preserve">14/02/2012 22:38Postannut 5db9a848979903cc</w:t>
        <w:br/>
        <w:br/>
        <w:t xml:space="preserve">Kun huonot pelaajat saavat hienoimman näköisen palkkion ilman vaivaa,</w:t>
        <w:br/>
        <w:t xml:space="preserve">silloin käännän pöydät.</w:t>
        <w:t xml:space="preserve">En halua kuulostaa elitistiseltä, mutta jotain</w:t>
        <w:br/>
        <w:t xml:space="preserve">niin hienoa ja "itsestäänselvää" ei pitäisi laittaa esille, jotta kaikki voivat saada sen.</w:t>
        <w:br/>
        <w:br/>
        <w:t xml:space="preserve"> Pääse yli itsestäsi.</w:t>
      </w:r>
    </w:p>
    <w:p>
      <w:r>
        <w:rPr>
          <w:b/>
          <w:u w:val="single"/>
        </w:rPr>
        <w:t xml:space="preserve">800395</w:t>
      </w:r>
    </w:p>
    <w:p>
      <w:r>
        <w:t xml:space="preserve">Tällaista uskomatonta jätettä!!! Tällainen erikoisen näköinen ratsu pitäisi varata tietyn saavutuksen ominaisuutta varten, ainakin joksikin aikaa.</w:t>
        <w:br/>
        <w:t xml:space="preserve"> Niin paljon tämän laajennuksen sisällöstä on kierrätetty, niin monia bugeja on jätetty korjaamatta, mutta heillä on aikaa ja resursseja tähän?</w:t>
        <w:br/>
        <w:t xml:space="preserve"> Toki se on järkevää dollarin näkökulmasta, mutta me maksamme laajennuspaketeista ja vieläpä tilauksesta, mitä meidän pitäisi ajatella tästä?</w:t>
        <w:br/>
        <w:t xml:space="preserve"> Se saa minut tuntemaan, että minua ei arvosteta uskollisena asiakkaana, ja ennemmin tai myöhemmin se maksaa!</w:t>
        <w:br/>
        <w:br/>
        <w:t xml:space="preserve">Näin juuri 60-vuotiaan paladiinin, jolla oli yllään perintökaluja ja epäsopivia vihreitä, ratsastavan tällä -.-'</w:t>
      </w:r>
      <w:r>
        <w:br/>
        <w:t xml:space="preserve">Kuolin hieman sisältäni!</w:t>
      </w:r>
    </w:p>
    <w:p>
      <w:r>
        <w:rPr>
          <w:b/>
          <w:u w:val="single"/>
        </w:rPr>
        <w:t xml:space="preserve">800396</w:t>
      </w:r>
    </w:p>
    <w:p>
      <w:r>
        <w:t xml:space="preserve">Te ihmiset olette niin itsekkäitä, ongelma ei ole se, että kaikki saavat sen, vaan se, että jotkut ihmiset eivät saa sitä.</w:t>
        <w:br/>
        <w:br/>
        <w:t xml:space="preserve"> Lol, mistä tämä polvihipiäinen "te olette lapsia" -reaktio tuli?</w:t>
        <w:br/>
        <w:br/>
        <w:t xml:space="preserve"> Viha on siinä, että se on yksi harvinaisen hyvännäköisistä mountista vähään aikaan, se sopii nykyiseen teemaan, ja se olisi ollut täydellinen palkinto joko PvE metasta tai Collectors for 150 mountista.</w:t>
        <w:br/>
        <w:br/>
        <w:t xml:space="preserve"> Sen sijaan se meni kauppaan. Laiska ja rahanahne tapa.</w:t>
      </w:r>
    </w:p>
    <w:p>
      <w:r>
        <w:rPr>
          <w:b/>
          <w:u w:val="single"/>
        </w:rPr>
        <w:t xml:space="preserve">800397</w:t>
      </w:r>
    </w:p>
    <w:p>
      <w:r>
        <w:t xml:space="preserve">14/02/2012 23:03Postannut fd107aa2b54660aa</w:t>
        <w:br/>
        <w:br/>
        <w:t xml:space="preserve">Ja pyydän, älkää antako meille spectral mitään 150 mountilla.</w:t>
        <w:t xml:space="preserve">Ne eivät ole</w:t>
        <w:br/>
        <w:t xml:space="preserve">yhtä hienoja ... tai merkittäviä.</w:t>
        <w:br/>
        <w:br/>
        <w:t xml:space="preserve">Wut? :PS Spectral mountit ovat hienoimpia mountteja!" Mutta toisaalta, olen</w:t>
        <w:br/>
        <w:t xml:space="preserve">"Uuuh! Kiiltävä!" -tyyppinen ihminen :)</w:t>
      </w:r>
    </w:p>
    <w:p>
      <w:r>
        <w:rPr>
          <w:b/>
          <w:u w:val="single"/>
        </w:rPr>
        <w:t xml:space="preserve">800398</w:t>
      </w:r>
    </w:p>
    <w:p>
      <w:r>
        <w:t xml:space="preserve">Kun huonot pelaajat saavat hienoimman näköisen palkkion ilman vaivannäköä,</w:t>
        <w:br/>
        <w:t xml:space="preserve">silloin käännän pöydät.</w:t>
        <w:t xml:space="preserve">En halua kuulostaa elitistiseltä, mutta</w:t>
        <w:br/>
        <w:t xml:space="preserve">jotain näin hienoa ja "itsestään selvää" ei pitäisi laittaa esille, jotta</w:t>
        <w:br/>
        <w:t xml:space="preserve">kaikki voivat saada sen</w:t>
        <w:br/>
        <w:br/>
        <w:t xml:space="preserve"> Yritä päästä yli itsestäsi.</w:t>
        <w:br/>
        <w:br/>
        <w:t xml:space="preserve"> Mitä varten?</w:t>
        <w:t xml:space="preserve">Haluatko, että jokin, joka näyttää</w:t>
        <w:br/>
        <w:t xml:space="preserve">kunnolliselta, on objektiivista?</w:t>
        <w:t xml:space="preserve">Siitä, että en pidä siitä, että he</w:t>
        <w:br/>
        <w:t xml:space="preserve">lisäävät jotain tällaista laiskasti blizzard storeen, kun se olisi</w:t>
        <w:br/>
        <w:t xml:space="preserve">voitu</w:t>
        <w:t xml:space="preserve">toteuttaa niin, että sen eteen olisi voinut tehdä töitä pelissä?</w:t>
        <w:t xml:space="preserve">sijaan, että osoitat mitään</w:t>
        <w:br/>
        <w:t xml:space="preserve">panosta threadiin muuta kuin että teet itsestäsi hölmön näköisen,</w:t>
        <w:br/>
        <w:t xml:space="preserve">ole hyvä ja anna vähän rakentavaa palautetta kuten minä ja kaikki muutkin ovat</w:t>
        <w:br/>
        <w:t xml:space="preserve">tehneet, sen sijaan, että annat vain 3 sanaa.</w:t>
        <w:t xml:space="preserve">En ole sillä tuulella, että kinastelen</w:t>
        <w:t xml:space="preserve">julkisesti</w:t>
        <w:t xml:space="preserve">kaltaistesi</w:t>
        <w:br/>
        <w:t xml:space="preserve">kanssa</w:t>
        <w:t xml:space="preserve">, joten jos sinulla on ongelmia minun kanssani, kirjaudu kaikin mokomin</w:t>
        <w:br/>
        <w:t xml:space="preserve">Quel'thalasiin.</w:t>
        <w:t xml:space="preserve">Olen juuri nyt 9807b2d01a81b14f:ssä, ja voimme keskustella</w:t>
        <w:br/>
        <w:t xml:space="preserve">asioista</w:t>
        <w:t xml:space="preserve">lisää siellä.</w:t>
      </w:r>
    </w:p>
    <w:p>
      <w:r>
        <w:rPr>
          <w:b/>
          <w:u w:val="single"/>
        </w:rPr>
        <w:t xml:space="preserve">800399</w:t>
      </w:r>
    </w:p>
    <w:p>
      <w:r>
        <w:t xml:space="preserve">Lainaan tätä yhdysvaltalaisilta foorumeilta, koska se on osuva.</w:t>
        <w:br/>
        <w:br/>
        <w:t xml:space="preserve"> Ensimmäinen ainutlaatuinen mount-malli aikoihin...</w:t>
        <w:br/>
        <w:br/>
        <w:t xml:space="preserve"> Ja se on !@##$%%^- kaupan mountti.</w:t>
        <w:br/>
        <w:br/>
        <w:t xml:space="preserve"> En voi edes ALKAEN ilmaista pettymystäni tästä.</w:t>
      </w:r>
    </w:p>
    <w:p>
      <w:r>
        <w:rPr>
          <w:b/>
          <w:u w:val="single"/>
        </w:rPr>
        <w:t xml:space="preserve">800400</w:t>
      </w:r>
    </w:p>
    <w:p>
      <w:r>
        <w:t xml:space="preserve">Hienoa... en malta odottaa, että näen SW:n tulvivan näillä...</w:t>
      </w:r>
    </w:p>
    <w:p>
      <w:r>
        <w:rPr>
          <w:b/>
          <w:u w:val="single"/>
        </w:rPr>
        <w:t xml:space="preserve">800401</w:t>
      </w:r>
    </w:p>
    <w:p>
      <w:r>
        <w:t xml:space="preserve">Aiemmin olen ostanut useita Blizz-kaupan lemmikkejä, erityisesti sellaisia, joissa osa ostoksestani on lahjoitettu hyväntekeväisyyteen. Mountteja olen aina kieltäytynyt ostamasta.</w:t>
        <w:br/>
        <w:br/>
        <w:t xml:space="preserve"> Kun näin tämän ratsun kaupassa... Tämä kaunis mountti, jossa on ihanat värit, animaatiot... ja vertaa sitä meta achievement mountteihin ingame... mitä tuhlausta. Oikeasti Blizz, ylitit rajan. Teema olisi sopinut täydellisesti johonkin DS-raidiin, tai vain johonkin 4.3 patchiin. Ehkä johonkin suureen eeppiseen tarinaan täynnä lorea. Mutta ei, palkitsette ihmiset tylsillä recoloreilla ja laitatte yhden kaikkien aikojen yksityiskohtaisimman näköisen mountin kauppaan.</w:t>
        <w:br/>
        <w:br/>
        <w:t xml:space="preserve"> Kannatan sitä, että niin raiderit kuin muutkin saavat mountteja, mutta tämä on liikaa.</w:t>
      </w:r>
    </w:p>
    <w:p>
      <w:r>
        <w:rPr>
          <w:b/>
          <w:u w:val="single"/>
        </w:rPr>
        <w:t xml:space="preserve">800402</w:t>
      </w:r>
    </w:p>
    <w:p>
      <w:r>
        <w:t xml:space="preserve">Kuten monet teistä ovat sanoneet, tämä on pelin hienoimman näköinen mountti. Pane nyt bisneshattusi päähän, käytä aivojasi, mieti, kuinka paljon rahaa tämä tuo blizzille ja kuinka hyvä idea se on heidän näkökulmastaan.</w:t>
        <w:br/>
        <w:br/>
        <w:t xml:space="preserve"> Lopuksi, hienoa on se, että teillä kaikilla on mahdollisuus valita, ostatteko sen vai ette, ja useimmat teistä ostavat sen, haha!</w:t>
        <w:br/>
        <w:br/>
        <w:t xml:space="preserve"> Kun on päässyt yli alkuperäisestä suuttumuksesta, tämä on kai aika loogista. Tämä tulee ihan tosissaan keräämään rahaa, koska veikkaan, että suurin osa täällä valittajista (minä mukaan lukien) on ostanut tällaisen, samoin kuin ne ihmiset, jotka eivät halua niitä :P</w:t>
      </w:r>
    </w:p>
    <w:p>
      <w:r>
        <w:rPr>
          <w:b/>
          <w:u w:val="single"/>
        </w:rPr>
        <w:t xml:space="preserve">800403</w:t>
      </w:r>
    </w:p>
    <w:p>
      <w:r>
        <w:t xml:space="preserve">14/02/2012 23:07Postannut</w:t>
        <w:br/>
        <w:t xml:space="preserve">a9dbf410c3db0a93</w:t>
        <w:br/>
        <w:br/>
        <w:t xml:space="preserve">Te ihmiset olette niin itsekkäitä, ongelma ei ole se, että kaikki saavat sen, ongelma on se, että jotkut ihmiset eivät saa sitä.</w:t>
        <w:br/>
        <w:br/>
        <w:t xml:space="preserve"> Lol mistä tämä polvitaklaus "u r lapset" reaktio tuli?</w:t>
        <w:br/>
        <w:br/>
        <w:t xml:space="preserve"> Viha on siinä, että se on yksi harvinaisen hyvännäköinen mountti vähään aikaan, se sopii nykyiseen teemaan ja se olisi ollut täydellinen palkinto joko PvE metasta tai Collectors for 150 Mountsista.</w:t>
        <w:br/>
        <w:br/>
        <w:t xml:space="preserve"> Sen sijaan se meni kauppaan. Laiska ja rahanahne tapa.</w:t>
        <w:br/>
        <w:br/>
        <w:t xml:space="preserve"> Onko tuo siis jotain uutta? Tällaisia aiheita tulee joka kerta, kun jotain uutta tulee storeen ja aina sama tarina: omg kaikilla on se... Joten ketä kiinnostaa. Sen hyvä asia että ainakin kun siitä joutuu maksamaan se näyttää hyvältä, let face it tähän mennessä kaikki mountit siellä oli kamalia . Tiedän vain joitain ihmisiä joilla ei varmasti ole rahaa tähän ja se häiritsee minua paljon enemmän kuin se, että kaikilla on se. Ei ole paljon ainutlaatuisia asioita wowissa enää muutenkaan.</w:t>
      </w:r>
    </w:p>
    <w:p>
      <w:r>
        <w:rPr>
          <w:b/>
          <w:u w:val="single"/>
        </w:rPr>
        <w:t xml:space="preserve">800404</w:t>
      </w:r>
    </w:p>
    <w:p>
      <w:r>
        <w:t xml:space="preserve">14/02/2012 23:13Postannut</w:t>
        <w:br/>
        <w:t xml:space="preserve">e5bacdb6c6c6e153c4</w:t>
        <w:br/>
        <w:t xml:space="preserve">This is seriously gonna rake in the cash</w:t>
        <w:br/>
        <w:br/>
        <w:t xml:space="preserve">Kukaan ei epäile sitä hetkeäkään.</w:t>
        <w:br/>
        <w:br/>
        <w:t xml:space="preserve"> Mutta ihmiset ovat enemmän kuin oikeassa valittaessaan tästä.</w:t>
      </w:r>
    </w:p>
    <w:p>
      <w:r>
        <w:rPr>
          <w:b/>
          <w:u w:val="single"/>
        </w:rPr>
        <w:t xml:space="preserve">800405</w:t>
      </w:r>
    </w:p>
    <w:p>
      <w:r>
        <w:t xml:space="preserve">5db9a848979903cc Et ehkä tarkoittanut kuulostaa elitistiseltä, mutta</w:t>
        <w:t xml:space="preserve">juuri siltä</w:t>
        <w:br/>
        <w:t xml:space="preserve"> kuulostit.</w:t>
        <w:t xml:space="preserve">Ymmärrän lapsen käyttäytyvän kuten</w:t>
        <w:br/>
        <w:t xml:space="preserve">sinä, toivon todella, että olet sellainen, koska on ymmärrettävää, että et</w:t>
        <w:br/>
        <w:t xml:space="preserve">kypsä vielä. pöytien kääntäminen, koska "huono pelaaja" voi saada mountin.</w:t>
        <w:br/>
        <w:t xml:space="preserve"> Voi mies, uskoni tähän yhteisöön vain laskee jatkuvasti.</w:t>
        <w:t xml:space="preserve">Miten sinä</w:t>
        <w:br/>
        <w:t xml:space="preserve">määrittelet huonon pelaajan.</w:t>
        <w:t xml:space="preserve">Osoitit alkuperäisessä</w:t>
        <w:br/>
        <w:t xml:space="preserve">viestissäsi</w:t>
        <w:t xml:space="preserve">vähän tai ei lainkaan panosta</w:t>
        <w:t xml:space="preserve">, joten älä hauku häntä siitä, että hän vastasi sinulle muutenkin vain vähän</w:t>
        <w:br/>
        <w:t xml:space="preserve">Ainoa rakennelmasi oli kritisoida sitä, mitä kutsut "huonoiksi pelaajiksi" ja sanoa</w:t>
        <w:br/>
        <w:t xml:space="preserve">että heidän ei pitäisi antaa saada jotain.</w:t>
        <w:t xml:space="preserve">ei ole rakentelua</w:t>
        <w:br/>
        <w:t xml:space="preserve">Sinä vain tuuletit ja kiukuttelit. kuten edellinen henkilö</w:t>
        <w:br/>
        <w:t xml:space="preserve">mainitsi... Päästä yli itsestäsi</w:t>
      </w:r>
    </w:p>
    <w:p>
      <w:r>
        <w:rPr>
          <w:b/>
          <w:u w:val="single"/>
        </w:rPr>
        <w:t xml:space="preserve">800406</w:t>
      </w:r>
    </w:p>
    <w:p>
      <w:r>
        <w:t xml:space="preserve">14/02/2012 23:15Postannut</w:t>
        <w:br/>
        <w:t xml:space="preserve">5398ef313ec34d5b</w:t>
        <w:br/>
        <w:t xml:space="preserve">Onko tuo siis jotain uutta?</w:t>
        <w:t xml:space="preserve">Tämmöisiä topikkeja tulee aina kun jotain uutta tulee kauppaan ja aina sama juttu: omg kaikilla on se</w:t>
        <w:br/>
        <w:br/>
        <w:t xml:space="preserve">Kukaan ei ole järkyttynyt siitä että se ei ole uniikki.</w:t>
        <w:br/>
        <w:br/>
        <w:t xml:space="preserve">14/02/2012 23:15Postannut</w:t>
        <w:br/>
        <w:t xml:space="preserve">5398ef313ec34d5b</w:t>
        <w:br/>
        <w:t xml:space="preserve">.</w:t>
        <w:t xml:space="preserve">Sen hyvä juttu että ainakin kun siitä joutuu maksamaan niin se näyttää hyvältä, lets face it tähän mennessä kaikki mountit siellä oli kamalia</w:t>
        <w:br/>
        <w:br/>
        <w:t xml:space="preserve">Se on hyvä juttu että se näyttää hyvältä - Se on huono juttu että se on saatavilla vain vaikka storesta.</w:t>
        <w:br/>
        <w:br/>
        <w:t xml:space="preserve">14/02/2012 23:15Posted by</w:t>
        <w:br/>
        <w:t xml:space="preserve">5398ef313ec34d5b</w:t>
        <w:br/>
        <w:t xml:space="preserve">Ei ole paljon uniikkeja juttuja wowissa enää muutenkaan.</w:t>
        <w:br/>
        <w:br/>
        <w:t xml:space="preserve"> Minkä takia kun tällaiset hyvin tehdyt ja uniikit jutut tehdään totaalisesti vain niiden saataville, joilla on vähän ylimääräisiä tuloja kuin niillä, jotka pelaavat peliä, se on enemmän kuin pieni läimäys kasvoihin.</w:t>
      </w:r>
    </w:p>
    <w:p>
      <w:r>
        <w:rPr>
          <w:b/>
          <w:u w:val="single"/>
        </w:rPr>
        <w:t xml:space="preserve">800407</w:t>
      </w:r>
    </w:p>
    <w:p>
      <w:r>
        <w:t xml:space="preserve">Jeesus Kristus, tämä mountti on täysin epäonnistunut, kun on kyse tyhjäkäynnistä maassa o_O Ajattelin, että lohikäärmeet käyttävät jalkojaan, kun ne ovat maassa ;) Näyttää helvetin tyhmältä...</w:t>
      </w:r>
    </w:p>
    <w:p>
      <w:r>
        <w:rPr>
          <w:b/>
          <w:u w:val="single"/>
        </w:rPr>
        <w:t xml:space="preserve">800408</w:t>
      </w:r>
    </w:p>
    <w:p>
      <w:r>
        <w:t xml:space="preserve">Olen niin pahoillani, että tämä on kaupassa. Miksi kiusaat minua sillä ja sitten otat sen pois?!</w:t>
      </w:r>
    </w:p>
    <w:p>
      <w:r>
        <w:rPr>
          <w:b/>
          <w:u w:val="single"/>
        </w:rPr>
        <w:t xml:space="preserve">800409</w:t>
      </w:r>
    </w:p>
    <w:p>
      <w:r>
        <w:t xml:space="preserve">Ei mitään henkilökohtaista, vain liikeasioita .....</w:t>
      </w:r>
    </w:p>
    <w:p>
      <w:r>
        <w:rPr>
          <w:b/>
          <w:u w:val="single"/>
        </w:rPr>
        <w:t xml:space="preserve">800410</w:t>
      </w:r>
    </w:p>
    <w:p>
      <w:r>
        <w:t xml:space="preserve">5db9a848979903cc Et ehkä tarkoittanut kuulostaa elitistiseltä, mutta</w:t>
        <w:t xml:space="preserve">juuri siltä</w:t>
        <w:br/>
        <w:t xml:space="preserve"> kuulostit.</w:t>
        <w:t xml:space="preserve">Ymmärrän lapsen käyttäytyvän kuten</w:t>
        <w:br/>
        <w:t xml:space="preserve">sinä, toivon todella että olet sellainen, koska on ymmärrettävää että</w:t>
        <w:t xml:space="preserve">et</w:t>
        <w:br/>
        <w:t xml:space="preserve"> ole vielä kypsä. pöydän kääntäminen koska "huono pelaaja" voi saada</w:t>
        <w:br/>
        <w:t xml:space="preserve">mountin. Voi mies, uskoni tähän yhteisöön vain laskee jatkuvasti.</w:t>
        <w:t xml:space="preserve">Miten</w:t>
        <w:br/>
        <w:t xml:space="preserve">määrittelet huonon pelaajan.</w:t>
        <w:t xml:space="preserve">Osoitit vähän tai ei lainkaan panosta</w:t>
        <w:br/>
        <w:t xml:space="preserve">alkuperäisessä viestissäsi, joten älä hauku häntä siitä, että hän vastasi sinulle</w:t>
        <w:br/>
        <w:t xml:space="preserve">vähän muutenkin. ainoa rakentelusi oli kritisoida sitä, mitä</w:t>
        <w:t xml:space="preserve">kutsut</w:t>
        <w:br/>
        <w:t xml:space="preserve"> "huonoiksi pelaajiksi" ja sanoa, että heidän ei pitäisi antaa saada</w:t>
        <w:br/>
        <w:t xml:space="preserve">jotain. Sekään ei ole rakentelua.</w:t>
        <w:t xml:space="preserve">Sinä vain tuuletit ja</w:t>
        <w:br/>
        <w:t xml:space="preserve">kiukuttelit. kuten edellinen henkilö mainitsi... Päästä yli</w:t>
        <w:br/>
        <w:t xml:space="preserve">itsestäsi</w:t>
        <w:br/>
        <w:br/>
        <w:t xml:space="preserve">Voi jeesus kristus. Minä esitän mielipiteeni.</w:t>
        <w:t xml:space="preserve">Jos et pysty käsittelemään sitä, niin</w:t>
        <w:br/>
        <w:t xml:space="preserve">ole hyvä ja loukkaannu.</w:t>
        <w:t xml:space="preserve">En menetä yöuniani sen takia, että ajattelet</w:t>
        <w:br/>
        <w:t xml:space="preserve">minusta vähemmän.Ja huonon pelaajan määrittelyyn vastaan tuohon kysymykseen</w:t>
        <w:br/>
        <w:t xml:space="preserve">kysymyksellä: Jos joku on huono jalkapallossa, pitäisikö hänen voittaa</w:t>
        <w:t xml:space="preserve">siitä</w:t>
        <w:br/>
        <w:t xml:space="preserve"> mitali tai pokaali?</w:t>
        <w:t xml:space="preserve">Huonoa jalkapalloa on kyvyttömyys potkaista palloa</w:t>
        <w:br/>
        <w:t xml:space="preserve">aiottuun suuntaan, tai yli</w:t>
        <w:t xml:space="preserve"> Esimerkiksi tietysti.</w:t>
        <w:br/>
        <w:t xml:space="preserve">Jos joku ei pysty tekemään yli 10k dps:ää Madness of Deathwingillä, se on</w:t>
        <w:br/>
        <w:t xml:space="preserve">huono pelaaja. En kuitenkaan minä ole sanonut, että se on huono asia.</w:t>
        <w:t xml:space="preserve">Sinä olet</w:t>
        <w:br/>
        <w:t xml:space="preserve">joka on vihjannut niin. Ihmiset voivat parantua, tiedät sen, eikö niin?</w:t>
        <w:t xml:space="preserve">Näin ollen</w:t>
        <w:br/>
        <w:t xml:space="preserve">, jossa on jotain tällaista palkintona erityisen haastavasta</w:t>
        <w:br/>
        <w:t xml:space="preserve">tavoitteesta, tarkoittaa sitä, että on enemmän kannustimia kehittyä paremmaksi.</w:t>
        <w:t xml:space="preserve">Tarkoitan</w:t>
        <w:br/>
        <w:t xml:space="preserve">sillä, mitä sanoin, että lukuun ottamatta sitä, että ei oikeastaan raidata heroic mode -sisältöä,</w:t>
        <w:br/>
        <w:t xml:space="preserve">ei ole mitään kannustinta tulla paremmaksi pelissä, jos palkinnot jaetaan</w:t>
        <w:br/>
        <w:t xml:space="preserve">pelaajille heidän kyvyistään huolimatta</w:t>
        <w:br/>
        <w:br/>
        <w:t xml:space="preserve">14/02/2012 23:16Postannut 87df16e8f2a38bd6</w:t>
        <w:br/>
        <w:br/>
        <w:t xml:space="preserve">uskoni tähän yhteisöön vain laskee jatkuvasti.</w:t>
        <w:br/>
        <w:br/>
        <w:t xml:space="preserve"> Tuo on kyllä hassua. Mietin juuri samaa asiaa.</w:t>
      </w:r>
    </w:p>
    <w:p>
      <w:r>
        <w:rPr>
          <w:b/>
          <w:u w:val="single"/>
        </w:rPr>
        <w:t xml:space="preserve">800411</w:t>
      </w:r>
    </w:p>
    <w:p>
      <w:r>
        <w:t xml:space="preserve">Sandstone Drake on silti parempi...</w:t>
      </w:r>
    </w:p>
    <w:p>
      <w:r>
        <w:rPr>
          <w:b/>
          <w:u w:val="single"/>
        </w:rPr>
        <w:t xml:space="preserve">800412</w:t>
      </w:r>
    </w:p>
    <w:p>
      <w:r>
        <w:t xml:space="preserve">[quote="33713745683"]</w:t>
        <w:br/>
        <w:br/>
        <w:t xml:space="preserve">On hyvä asia, että se näyttää hyvältä - On huono asia, että se on saatavilla vain kaupasta.</w:t>
        <w:br/>
        <w:br/>
        <w:t xml:space="preserve"> Siksi kun tämän kaltaiset, hyvin tehdyt ja uniikit jutut tehdään totaalisesti vain niiden saataville, joilla on vähän ylimääräisiä tuloja kuin pelissä pelaavilla, se on enemmän kuin pieni läpsäisy kasvoihin.</w:t>
        <w:br/>
        <w:br/>
        <w:t xml:space="preserve"> Siinä olen samaa mieltä kanssasi ja siitä mitä halusin sen sanovan, mutta sanoit sen paremmin. Mutta lukekaa joitain viestejä täällä ( huonot pelaajat voivat saada sen, kaikki saavat sen) niin kyllä monet ihmiset ovat järkyttyneitä siitä että kaikki saavat sen ja "huonot" pelaajat saavat sen, mikä on vain lapsellista ja ärsyttävää rehellisesti.</w:t>
        <w:br/>
        <w:t xml:space="preserve"> Olisi mukavaa, jos he tekisivät siitä palkinnon, kun tekee jotain MOP-tapahtumien aikana, jolloin kaikki, jotka haluavat sen, voisivat saada sen pienellä "työllä" pelissä.</w:t>
      </w:r>
    </w:p>
    <w:p>
      <w:r>
        <w:rPr>
          <w:b/>
          <w:u w:val="single"/>
        </w:rPr>
        <w:t xml:space="preserve">800413</w:t>
      </w:r>
    </w:p>
    <w:p>
      <w:r>
        <w:t xml:space="preserve">14/02/2012 23:22Postannut 5db9a848979903cc</w:t>
        <w:br/>
        <w:br/>
        <w:t xml:space="preserve">Oh jesus christ. Minä esitän mielipiteeni.</w:t>
        <w:t xml:space="preserve">Jos et kestä sitä niin</w:t>
        <w:br/>
        <w:t xml:space="preserve">ole hyvä ja loukkaannu.</w:t>
        <w:t xml:space="preserve">En menetä yöuniani siitä, että ajattelet</w:t>
        <w:br/>
        <w:t xml:space="preserve">minusta vähemmän</w:t>
        <w:br/>
        <w:br/>
        <w:t xml:space="preserve">Ilmeisesti se on nyt bannattava rikos foorumeilla.</w:t>
        <w:t xml:space="preserve">Sinun on vain</w:t>
        <w:br/>
        <w:t xml:space="preserve">oltava samaa mieltä yhteisön kanssa! Gogo</w:t>
      </w:r>
    </w:p>
    <w:p>
      <w:r>
        <w:rPr>
          <w:b/>
          <w:u w:val="single"/>
        </w:rPr>
        <w:t xml:space="preserve">800414</w:t>
      </w:r>
    </w:p>
    <w:p>
      <w:r>
        <w:t xml:space="preserve">joten kyllä, monet ihmiset ovat järkyttyneitä siitä, että kaikilla on se ja "huonoilla"</w:t>
        <w:br/>
        <w:t xml:space="preserve">pelaajilla on se, mikä on vain lapsellista ja ärsyttävää, rehellisesti sanottuna.</w:t>
        <w:br/>
        <w:br/>
        <w:t xml:space="preserve">5db9a848979903cc on ärsyyntynyt siitä, että tällainen upea mountti on jotain</w:t>
        <w:br/>
        <w:t xml:space="preserve">erityistä. ja siksi sen saamiseen pitäisi tarvita jotain erityistä.</w:t>
      </w:r>
    </w:p>
    <w:p>
      <w:r>
        <w:rPr>
          <w:b/>
          <w:u w:val="single"/>
        </w:rPr>
        <w:t xml:space="preserve">800415</w:t>
      </w:r>
    </w:p>
    <w:p>
      <w:r>
        <w:t xml:space="preserve">14/02/2012 22:58Postannut</w:t>
        <w:br/>
        <w:t xml:space="preserve">e180d88b71712263</w:t>
        <w:br/>
        <w:br/>
        <w:t xml:space="preserve">Katso, MVP kehuu mountin olevan kaupassa. Huokaus.</w:t>
        <w:br/>
        <w:br/>
        <w:t xml:space="preserve"> Sanoinko jotain väärin?</w:t>
        <w:br/>
        <w:br/>
        <w:t xml:space="preserve">/confused</w:t>
        <w:br/>
        <w:br/>
        <w:t xml:space="preserve">Ihmiset luulevat MVP:iden olevan jostain syystä aina samaa mieltä Blizzardin kanssa. Tosin löysin lukuisia threadeja, joissa he ovat eri mieltä, vain ilman niin paljon ruikutusta kuin muissa threadeissa.</w:t>
        <w:t xml:space="preserve">(En sano, että tässä ketjussa olisi ruikutusta)</w:t>
        <w:br/>
        <w:br/>
        <w:t xml:space="preserve">Henkilökohtaisesti pidän mountista, eikä minua haittaa, että se on storessa. En vain aio ostaa sitä.</w:t>
      </w:r>
    </w:p>
    <w:p>
      <w:r>
        <w:rPr>
          <w:b/>
          <w:u w:val="single"/>
        </w:rPr>
        <w:t xml:space="preserve">800416</w:t>
      </w:r>
    </w:p>
    <w:p>
      <w:r>
        <w:t xml:space="preserve">Syyriassa syttyy sota</w:t>
        <w:br/>
        <w:t xml:space="preserve">Iran trollaa Yhdysvaltoja</w:t>
        <w:br/>
        <w:t xml:space="preserve">Afrikassa on valtava nälkäongelma</w:t>
        <w:br/>
        <w:br/>
        <w:t xml:space="preserve">Mutta odota! Odottakaa hetki, suurin uutinen tähän mennessä, Blizzard myy ratsua lemmikkikaupassaan! Järkyttäviä uutisia, tämä tuli juuri; Yhtiö haluaa ansaita rahaa.</w:t>
        <w:br/>
        <w:br/>
        <w:t xml:space="preserve"> Joo olen yhtä järkyttynyt kuin kaikki muutkin.</w:t>
      </w:r>
    </w:p>
    <w:p>
      <w:r>
        <w:rPr>
          <w:b/>
          <w:u w:val="single"/>
        </w:rPr>
        <w:t xml:space="preserve">800417</w:t>
      </w:r>
    </w:p>
    <w:p>
      <w:r>
        <w:t xml:space="preserve">Näen selvästi, mitä tulevaisuus tuo tullessaan, kuvittele, jos tämäntyyppinen liiketoiminta olisi lisätty ennen? Ashes of Alar ? Blizzstore. Mimironin pää? Blizzstore. Invincible? Blizzstore. MoP:ssä näemme tämän trendin jatkuvan yhä voimakkaampana.</w:t>
      </w:r>
    </w:p>
    <w:p>
      <w:r>
        <w:rPr>
          <w:b/>
          <w:u w:val="single"/>
        </w:rPr>
        <w:t xml:space="preserve">800418</w:t>
      </w:r>
    </w:p>
    <w:p>
      <w:r>
        <w:t xml:space="preserve">Syyriassa syttyy sota</w:t>
        <w:br/>
        <w:t xml:space="preserve">Iran trollaa Yhdysvaltoja</w:t>
        <w:br/>
        <w:t xml:space="preserve">Afrikassa on valtava nälkäongelma</w:t>
        <w:br/>
        <w:br/>
        <w:t xml:space="preserve">Mutta odota! Odottakaa hetki, suurin uutinen tähän mennessä, Blizzard myy ratsua lemmikkikaupassaan! Järkyttäviä uutisia, tämä tuli juuri; Yhtiö haluaa ansaita rahaa.</w:t>
        <w:br/>
        <w:br/>
        <w:t xml:space="preserve"> Tämä on niin typerä "argumentti".</w:t>
      </w:r>
    </w:p>
    <w:p>
      <w:r>
        <w:rPr>
          <w:b/>
          <w:u w:val="single"/>
        </w:rPr>
        <w:t xml:space="preserve">800419</w:t>
      </w:r>
    </w:p>
    <w:p>
      <w:r>
        <w:t xml:space="preserve">Syyriassa syttyy sota</w:t>
        <w:br/>
        <w:t xml:space="preserve">Iran trollaa Yhdysvaltoja</w:t>
        <w:br/>
        <w:t xml:space="preserve">Afrikassa on valtava nälkäongelma</w:t>
        <w:br/>
        <w:br/>
        <w:t xml:space="preserve">Mutta odota! Odottakaa hetki, suurin uutinen tähän mennessä, Blizzard myy ratsua lemmikkikaupassaan! Järkyttäviä uutisia, tämä tuli juuri; Yhtiö haluaa ansaita rahaa.</w:t>
        <w:br/>
        <w:br/>
        <w:t xml:space="preserve"> Joo olen yhtä järkyttynyt kuin kaikki muutkin.</w:t>
        <w:br/>
        <w:br/>
        <w:t xml:space="preserve"> Harmi, että mikään noista asioista ei vaikuta minuun, enkä pysty vaikuttamaan niihin, joten en ymmärrä miten nuo asiat ovat edes etäisesti relevantteja; periaatteessa sanoisin, että tuo on typerä argumentti.</w:t>
      </w:r>
    </w:p>
    <w:p>
      <w:r>
        <w:rPr>
          <w:b/>
          <w:u w:val="single"/>
        </w:rPr>
        <w:t xml:space="preserve">800420</w:t>
      </w:r>
    </w:p>
    <w:p>
      <w:r>
        <w:t xml:space="preserve">Sparklepony: Pienikokoinen, puoliksi läpinäkyvä hevonen, joka ei liity tarinaan millään tavalla.</w:t>
        <w:br/>
        <w:br/>
        <w:t xml:space="preserve"> Siivekäs suojelija: Epäkiinnostava, tylsä värimaailma, ei liity tarinaan.</w:t>
        <w:br/>
        <w:br/>
        <w:t xml:space="preserve"> Aspektien sydän:</w:t>
        <w:br/>
        <w:t xml:space="preserve"> Lohikäärmesielun luoma valtava kultainen lohikäärme, Azerothin voimakkain ase.</w:t>
        <w:br/>
        <w:br/>
        <w:t xml:space="preserve"> Mene paikalliseen kauppapiiriin. Valtavia kultaisia lohikäärmeitä. Et voi liikkua, kultaisille lohikäärmeille. Kultaiset lohikäärmeet eivät näe. Ne raukat, jotka työstivät Heroic Deathwingiä, kunnes heidän sormensa vuotivat verta? Millä he ratsastavat? Ai niin, et voi nähdä sitä, mikä se onkaan (luultavasti jonkin muun reskin), koska sen varjostaa tusina kultaista lohikäärmettä, jotka on synnyttänyt Azerothin tehokkain ase ($$$).</w:t>
        <w:br/>
        <w:br/>
        <w:t xml:space="preserve"> En ole vaikuttunut.</w:t>
        <w:br/>
        <w:br/>
        <w:t xml:space="preserve"> Mutta ei se mitään, kaikki. Kaupan esineillä ei koskaan ole mitään vaikutusta pelin etenemiseen, eikö niin? Tämä saattaa olla visuaalisesti yksityiskohtaisin ja esteettisesti miellyttävin mountti, joka on koskaan tehty peliin, mutta ei se mitään, että se on ostettava. Se on mountti, eikä sillä ole mitään vaikutusta peliin.</w:t>
        <w:br/>
        <w:br/>
        <w:t xml:space="preserve"> Ne teistä, jotka ryöstivät arvokkaita esineitä, jotka piti ansaita? No voitte tyrmätä Invinciblea vastaavat asiat tulevista tavoitteistanne. Parhaat mountit ostetaan nyt kaupasta.</w:t>
        <w:br/>
        <w:br/>
        <w:t xml:space="preserve"> Mutta ei se haittaa, voitte silti saada suloisia ja suloisia varusteita. Perhana, nuo visuaalit ovat pyhiä ikuisesti, eikö niin? Blizzard ei ikinä edes haaveilisi tekevänsä kauniita transmogrification-settejä, joita voi ostaa vain kaupasta, vai mitä?</w:t>
        <w:br/>
        <w:br/>
        <w:t xml:space="preserve"> Ei tietenkään, heillä on rehellisyys.</w:t>
      </w:r>
    </w:p>
    <w:p>
      <w:r>
        <w:rPr>
          <w:b/>
          <w:u w:val="single"/>
        </w:rPr>
        <w:t xml:space="preserve">800421</w:t>
      </w:r>
    </w:p>
    <w:p>
      <w:r>
        <w:t xml:space="preserve">YAY! Pelkäsin, että siitä tehtäisiin jokin 100% drop sankaripomolle! Mukava nähdä, että se tulee saataville tällä tavalla, vaikka olin tavallaan toivonut myös 150 mountin palkintoa... ah no, ainakin voin nauttia siitä ^^. Ja se sopii vähän paremmin Horde chareille kuin 2 muuta.</w:t>
      </w:r>
    </w:p>
    <w:p>
      <w:r>
        <w:rPr>
          <w:b/>
          <w:u w:val="single"/>
        </w:rPr>
        <w:t xml:space="preserve">800422</w:t>
      </w:r>
    </w:p>
    <w:p>
      <w:r>
        <w:t xml:space="preserve">14/02/2012 23:31Postannut</w:t>
        <w:br/>
        <w:t xml:space="preserve">459adf83dc7ef281</w:t>
        <w:br/>
        <w:t xml:space="preserve">Harmi, että mikään noista asioista ei vaikuta minuun, enkä pysty vaikuttamaan niihin, joten en ymmärrä, miten nuo asiat ovat edes etäisesti merkityksellisiä; periaatteessa sanoisin, että se on tyhmä argumentti.</w:t>
        <w:br/>
        <w:br/>
        <w:t xml:space="preserve"> No, eihän tähänkään voi vaikuttaa, joten miksi vaivautua? Luuletko tosiaan, että Blizzard näkee tämän? Luuletko heidän välittävän? Luuletko, että sinun - ja kaikkien muidenkin - mielipide on arvokkaampi kuin ne tulot, jotka he voivat kirjata tästä myynnistä?</w:t>
        <w:br/>
        <w:br/>
        <w:t xml:space="preserve"> Blizzardiin ei voi vaikuttaa tässä tapauksessa, joten miksi vaivautua?</w:t>
      </w:r>
    </w:p>
    <w:p>
      <w:r>
        <w:rPr>
          <w:b/>
          <w:u w:val="single"/>
        </w:rPr>
        <w:t xml:space="preserve">800423</w:t>
      </w:r>
    </w:p>
    <w:p>
      <w:r>
        <w:t xml:space="preserve">14/02/2012 23:36Postannut</w:t>
        <w:br/>
        <w:t xml:space="preserve">024a92ed67c3dd82</w:t>
        <w:br/>
        <w:t xml:space="preserve">No, tähänkään ei voi vaikuttaa, joten miksi vaivautua?</w:t>
        <w:br/>
        <w:br/>
        <w:t xml:space="preserve"> Ero on siinä, että hän voi ilmaista huolensa jossain, missä ne joilla on valtaa näkevät.</w:t>
        <w:br/>
        <w:br/>
        <w:t xml:space="preserve">14/02/2012 23:36Postannut</w:t>
        <w:br/>
        <w:t xml:space="preserve">024a92ed67c3dd82</w:t>
        <w:br/>
        <w:t xml:space="preserve">Blizzardiin ei tässä tapauksessa voi vaikuttaa, joten miksi vaivautua?</w:t>
        <w:br/>
        <w:br/>
        <w:t xml:space="preserve"> Koska tämä on foorumi, jossa keskustellaan tapahtumista.</w:t>
      </w:r>
    </w:p>
    <w:p>
      <w:r>
        <w:rPr>
          <w:b/>
          <w:u w:val="single"/>
        </w:rPr>
        <w:t xml:space="preserve">800424</w:t>
      </w:r>
    </w:p>
    <w:p>
      <w:r>
        <w:t xml:space="preserve">5db9a848979903cc kaltaisesi ihmiset saavat minut nauramaan</w:t>
        <w:br/>
        <w:t xml:space="preserve">ihmisillä ei ole aikaa raidata, miksi he eivät saisi mukavaa</w:t>
        <w:br/>
        <w:t xml:space="preserve">mountia...peace out :P</w:t>
      </w:r>
    </w:p>
    <w:p>
      <w:r>
        <w:rPr>
          <w:b/>
          <w:u w:val="single"/>
        </w:rPr>
        <w:t xml:space="preserve">800425</w:t>
      </w:r>
    </w:p>
    <w:p>
      <w:r>
        <w:t xml:space="preserve">Oikeastaan kaikille, jotka itkevät uudesta mallista... siivekäs Guardian on ainutlaatuinen myös liikkumisen (juoksu), ilma-animaatioiden, äänen, /mountspecialin ja kävelyn suhteen. Se on ainutlaatuinen monella tapaa, joten olet hieman myöhässä oikeastaan :).</w:t>
        <w:br/>
        <w:br/>
        <w:t xml:space="preserve"> Hyvä että ruikutus ei muuta heidän päätöstään, laskeutuu kivasti 140:een...mutta olen vähän dissattu että se ei ollut 150 achi mount, olen todella. En halua spectral gryphonia tuohon achievementtiin...</w:t>
      </w:r>
    </w:p>
    <w:p>
      <w:r>
        <w:rPr>
          <w:b/>
          <w:u w:val="single"/>
        </w:rPr>
        <w:t xml:space="preserve">800426</w:t>
      </w:r>
    </w:p>
    <w:p>
      <w:r>
        <w:t xml:space="preserve">14/02/2012 23:42Postannut</w:t>
        <w:br/>
        <w:t xml:space="preserve">17962b20d5c22baf</w:t>
        <w:br/>
        <w:t xml:space="preserve">GAAAH!</w:t>
        <w:t xml:space="preserve">Tämä</w:t>
        <w:br/>
        <w:t xml:space="preserve">foorumi</w:t>
        <w:t xml:space="preserve"> Ihmiset saavat ilmaista mielipiteitään, tiedäthän. Rakastan myös ironiaa viestissäsi.</w:t>
        <w:br/>
        <w:br/>
        <w:t xml:space="preserve"> En lukenut sitä kohtaa, jossa hän sanoi, ettei se ole sallittua. Minäkin luin koko jutun. Hän vain suuntaa vastauksensa jonkun toisen mielipiteeseen. Mikä on sallittua, koska tämä on keskustelupalsta.</w:t>
      </w:r>
    </w:p>
    <w:p>
      <w:r>
        <w:rPr>
          <w:b/>
          <w:u w:val="single"/>
        </w:rPr>
        <w:t xml:space="preserve">800427</w:t>
      </w:r>
    </w:p>
    <w:p>
      <w:r>
        <w:t xml:space="preserve">Syyrian sota. Iran ja Yhdysvallat. Nälänhätä ja nälänhätä Afrikassa. Julkaiskaa ajatuksianne sivustoilla, joilla se on relevanttia. Esimerkiksi uutissivustoille. Reaalimaailman foorumeille.</w:t>
        <w:br/>
        <w:br/>
        <w:t xml:space="preserve"> Tämä on World of Warcraft -foorumi. Anteeksi, että keskustelen WoWiin liittyvistä asioista täällä edellä mainittujen sijasta.</w:t>
        <w:br/>
        <w:br/>
        <w:t xml:space="preserve"> Onko tämä mielestäsi keskustelua? Nähdäkseni se on enemmänkin "Joko olet samaa mieltä kanssani tai RAWR-tappaan sinut palasiksi!" -tyyppinen , ööh, muotoilu.</w:t>
        <w:br/>
        <w:br/>
        <w:t xml:space="preserve"> Toki, saatan mennä huolestumaan jostain mielekkäästä, en varmasti menetä yöuniani tämän takia, se on varmaa.</w:t>
        <w:br/>
        <w:br/>
        <w:t xml:space="preserve"> Ensinnäkin näkee aivan samanlaisia juttuja keskusteltaessa reaalimaailmaan liittyvistä asioista myös muissa paikoissa. Toisekseen esitin mielipiteeni. Ihmiset ovat joko olleet samaa mieltä siitä, mitä kirjoitin tai loukanneet minua henkilökohtaisesti. Minä en ole se, joka veti miekkansa ensimmäisenä esiin. Joka tapauksessa on selvää, että jos et lähetä mielipidettä, joka ei ole muiden kanssa yhdenmukainen, sinua tullaan loukkaamaan sen vuoksi. En sanonut, että ihmisten, jotka eivät tee raideja, pitäisi saada asiat puolitiehen. Sanoin, että siihen ei liity mitään objektiivista. Palkkion pitäisi skaalautua vaaditun vaivan mukaan. Tämä ei vaadi mitään vaivaa.</w:t>
        <w:br/>
        <w:br/>
        <w:t xml:space="preserve"> GL keskustelunne kanssa.</w:t>
      </w:r>
    </w:p>
    <w:p>
      <w:r>
        <w:rPr>
          <w:b/>
          <w:u w:val="single"/>
        </w:rPr>
        <w:t xml:space="preserve">800428</w:t>
      </w:r>
    </w:p>
    <w:p>
      <w:r>
        <w:t xml:space="preserve">.</w:t>
      </w:r>
    </w:p>
    <w:p>
      <w:r>
        <w:rPr>
          <w:b/>
          <w:u w:val="single"/>
        </w:rPr>
        <w:t xml:space="preserve">800429</w:t>
      </w:r>
    </w:p>
    <w:p>
      <w:r>
        <w:t xml:space="preserve">Wowhead-keskustelut tästä mountista, tai pikemminkin spekulaatio, korostavat kaikkea sitä, mikä on väärin, kun tämä laitetaan kauppaan.</w:t>
        <w:br/>
        <w:br/>
        <w:t xml:space="preserve"> Suoritettuani Madness of Deathwing Fight, olen tullut siihen oivallukseen, että, mitä on ammuttu pois Dragon Soul on todellakin itse ilmentymä tämän mallin: http://media.mmo-champion.com/images/news/2011/october/chromaticdragon.jpg , joten se on todellinen kromaattinen lohikäärme, ja mitä on ammuttu pois Dragon Soul, siksi tämä on todella erityinen se näyttää voi olla sidottu Heroic: Madness of Deathwing tavalla, joka on tarkoitus paljastaa kanssa patch 4.3.2</w:t>
        <w:br/>
        <w:br/>
        <w:t xml:space="preserve">...ja tässä on vastaava kuvakaappaus:</w:t>
        <w:br/>
        <w:t xml:space="preserve">http://img259.imageshack.us/img259/6992/chromaticdragon.png</w:t>
        <w:br/>
        <w:br/>
        <w:t xml:space="preserve">Riippumatta koko LOL I HAVE A LIFE ME NO WANT TO RAID FOR REWARD/LOL KIDS CAN'T AFFORD AFFORD MONEY FOR ITEMS argumenteista, ja ne ovat varmasti hyvin vakuuttavia, voiko kukaan teistä ymmärtää sen vakavuuden, että jotain, joka selvästi näyttää olevan niin keskeinen itse pelille, laitetaan kauppaan?</w:t>
      </w:r>
    </w:p>
    <w:p>
      <w:r>
        <w:rPr>
          <w:b/>
          <w:u w:val="single"/>
        </w:rPr>
        <w:t xml:space="preserve">800430</w:t>
      </w:r>
    </w:p>
    <w:p>
      <w:r>
        <w:t xml:space="preserve">Joten he ovat vihdoin ylittäneet rajan, jonka aikana todellinen kehittäjä on käyttänyt aikaa myymälätuotteisiin. Hyvä tietää tulevaisuutta varten. On häpeällistä, että tätä ei ole saatavilla pelissä, miten he voivat sanoa "meillä ei ole tarpeeksi taiteilijoita ja aikaa" -juttuja, kun he tekevät näin?</w:t>
        <w:br/>
        <w:br/>
        <w:t xml:space="preserve"> Näki sen tulevan, mutta silti naurettavaa.</w:t>
      </w:r>
    </w:p>
    <w:p>
      <w:r>
        <w:rPr>
          <w:b/>
          <w:u w:val="single"/>
        </w:rPr>
        <w:t xml:space="preserve">800431</w:t>
      </w:r>
    </w:p>
    <w:p>
      <w:r>
        <w:t xml:space="preserve">WHAAAA IT'S PATHETIC</w:t>
        <w:br/>
        <w:t xml:space="preserve">WHAAAA IT'S ONLY BUYABLE</w:t>
        <w:br/>
        <w:br/>
        <w:t xml:space="preserve">Shut.</w:t>
        <w:br/>
        <w:t xml:space="preserve"> Up.</w:t>
        <w:br/>
        <w:br/>
        <w:t xml:space="preserve"> Tämä mountti on täysin valinnainen ja jos olen rehellinen, se näyttää hintansa arvoiselta verrattuna kimallusponiin.</w:t>
        <w:br/>
        <w:br/>
        <w:t xml:space="preserve"> Kuka välittää paskan vertaa siitä, KELLÄ on tämä mountti? Se on tuskin ainutlaatuinen ja muutaman viikon päästä se katoaa Azerothin pinnalta kuten kaikki muutkin ostettavat esineet.</w:t>
        <w:br/>
        <w:br/>
        <w:t xml:space="preserve"> Se ei vaikuta pelattavuuteen, sitä ei -tarvita-, ja jos haluat olla uniikki, odota muutama viikko.</w:t>
      </w:r>
    </w:p>
    <w:p>
      <w:r>
        <w:rPr>
          <w:b/>
          <w:u w:val="single"/>
        </w:rPr>
        <w:t xml:space="preserve">800432</w:t>
      </w:r>
    </w:p>
    <w:p>
      <w:r>
        <w:t xml:space="preserve">Ero on siinä, että ne ovat saatavissa PELIN PELAAMISEN KAUTTA, kun taas nämä mountit ovat siitä, kenellä on suurin lompakko</w:t>
        <w:br/>
        <w:br/>
        <w:t xml:space="preserve">Yritä lukea, mitä sanoin aiemmin, tai jopa koko viestini, ja palaa sitten takaisin. Juuri se on ongelmani tämän kanssa, että ihmisten täytyy maksaa siitä, kuten sanoin lainaamassasi viestissä, jota et selvästikään lukenut.</w:t>
        <w:br/>
        <w:br/>
        <w:t xml:space="preserve"> Lainatakseni itseäni, viestiä johon juuri vastasit,lue lihavoitu osa tarkkaan:</w:t>
        <w:br/>
        <w:br/>
        <w:br/>
        <w:t xml:space="preserve"> mutta se, että siitä pitää maksaa on kamalaa ja niin epäreilua ottaen huomioon kuinka kaunis se</w:t>
        <w:t xml:space="preserve"> Ei mitään tekemistä hyvän tai huonon pelaajan kanssa.</w:t>
      </w:r>
    </w:p>
    <w:p>
      <w:r>
        <w:rPr>
          <w:b/>
          <w:u w:val="single"/>
        </w:rPr>
        <w:t xml:space="preserve">800433</w:t>
      </w:r>
    </w:p>
    <w:p>
      <w:r>
        <w:t xml:space="preserve">14/02/2012 23:50Postannut</w:t>
        <w:br/>
        <w:t xml:space="preserve">96d2db615a94fe4d</w:t>
        <w:br/>
        <w:t xml:space="preserve">Kuka välittää hittojakaan siitä, KELLÄ tämä mountti on?</w:t>
        <w:br/>
        <w:br/>
        <w:t xml:space="preserve"> Ei kenelläkään.</w:t>
        <w:br/>
        <w:br/>
        <w:t xml:space="preserve"> Ihmiset välittää paskan vertaa siitä, miten sen saa. Ihmiset tykkäävät tehdä töitä asioiden eteen ja saada palkinnon siitä.</w:t>
      </w:r>
    </w:p>
    <w:p>
      <w:r>
        <w:rPr>
          <w:b/>
          <w:u w:val="single"/>
        </w:rPr>
        <w:t xml:space="preserve">800434</w:t>
      </w:r>
    </w:p>
    <w:p>
      <w:r>
        <w:t xml:space="preserve">kyllä voin sanoa mitä haluan ihmiset, jotka eivät raid ei ole huonoja pelaajia tai</w:t>
        <w:br/>
        <w:t xml:space="preserve">noobsevery pelaaja voi tehdä mitä he haluavatkommentit kuten että vain</w:t>
        <w:br/>
        <w:t xml:space="preserve">ärsyttää minua mitään henkilökohtaista :Pi ei pidä sinusta 5db9a848979903cc</w:t>
        <w:br/>
        <w:t xml:space="preserve">miten voisin, kun en edes tunne sinua, että se on vain tyhmä...sinun</w:t>
        <w:br/>
        <w:t xml:space="preserve">kommentteja en pidä mitään morewater of ankkoja takaisin kutsumalla minua</w:t>
        <w:br/>
        <w:t xml:space="preserve">idiootti .</w:t>
        <w:br/>
        <w:br/>
        <w:t xml:space="preserve">14/02/2012 23:45Postannut 87df16e8f2a38bd6</w:t>
        <w:br/>
        <w:br/>
        <w:t xml:space="preserve">En lukenut sitä kohtaa, jossa hän sanoi, ettei se ole sallittua.</w:t>
        <w:t xml:space="preserve">Luin koko</w:t>
        <w:br/>
        <w:t xml:space="preserve">jutun myös</w:t>
        <w:t xml:space="preserve"> Hän vain suuntaa vastauksensa jonkun toisen mielipiteeseen.</w:t>
        <w:br/>
        <w:t xml:space="preserve"> Mikä on sallittua, koska tämä on keskustelupalsta.</w:t>
      </w:r>
    </w:p>
    <w:p>
      <w:r>
        <w:rPr>
          <w:b/>
          <w:u w:val="single"/>
        </w:rPr>
        <w:t xml:space="preserve">800435</w:t>
      </w:r>
    </w:p>
    <w:p>
      <w:r>
        <w:t xml:space="preserve">14/02/2012 23:47Postannut cdaac753eafe4a77</w:t>
        <w:br/>
        <w:br/>
        <w:t xml:space="preserve">Riippumatta koko LOL MINULLA ON ELÄMÄ MINÄ EN HALUA RAIDIA</w:t>
        <w:br/>
        <w:t xml:space="preserve">PALKITSEMISEKSI/LOL LAPSET EIVÄT VOI KANNATTAA RAHOITTAA RAHOITTAA ESINEITÄ -argumenteista, ja ne ovat</w:t>
        <w:br/>
        <w:t xml:space="preserve">hyvin pakottavia, olen varma, että kukaan teistä ei voi arvostaa sitä, kuinka vakavaa on</w:t>
        <w:br/>
        <w:t xml:space="preserve">laittaa jotakin, joka selvästi näyttää olevan niin keskeistä pelille itselleen</w:t>
      </w:r>
      <w:r>
        <w:br/>
        <w:t xml:space="preserve">myymälässä?</w:t>
        <w:br/>
        <w:br/>
        <w:t xml:space="preserve">todella vaikea nähdä mitään "vakavaa" siinä, että ratsu on</w:t>
        <w:br/>
        <w:t xml:space="preserve">saatavilla kaupasta</w:t>
        <w:t xml:space="preserve">Tämä on ensimmäinen kerta, kun olen harkinnut käyttäväni</w:t>
        <w:br/>
        <w:t xml:space="preserve">rahaa mounttiin, ja saatan itse asiassa tehdä niin.</w:t>
        <w:t xml:space="preserve">En ole mikään fani</w:t>
        <w:t xml:space="preserve">tällaisten</w:t>
        <w:t xml:space="preserve">digitaalisten</w:t>
        <w:br/>
        <w:t xml:space="preserve">tuotteiden</w:t>
        <w:t xml:space="preserve">ostamisessa</w:t>
        <w:t xml:space="preserve">20 eurolla voisin elää sen kanssa.</w:t>
        <w:br/>
        <w:t xml:space="preserve">onko se</w:t>
        <w:t xml:space="preserve">niin, että raidereiden syvään juurtunut tarve näyttää itseään ei ole</w:t>
        <w:t xml:space="preserve">vielä</w:t>
        <w:t xml:space="preserve">kadonnut</w:t>
        <w:br/>
        <w:t xml:space="preserve">pelistä?</w:t>
      </w:r>
    </w:p>
    <w:p>
      <w:r>
        <w:rPr>
          <w:b/>
          <w:u w:val="single"/>
        </w:rPr>
        <w:t xml:space="preserve">800436</w:t>
      </w:r>
    </w:p>
    <w:p>
      <w:r>
        <w:t xml:space="preserve">Sillä ei ole kunnollista maa-animaatiota, mikä saa minut uskomaan, että MoP:hen on tulossa samanlaisia malleja, jotka ovat hiotumpia. Muuten heillä oli vain tämä malli varastossa, eikä heillä ollut aavistustakaan, mitä tehdä sillä, joten he heittivät sen kauppaan panostamatta siihen toimintaan.</w:t>
        <w:br/>
        <w:br/>
        <w:t xml:space="preserve"> Ei kai se nyt ihan huono juttu ole jos MoP:ssa nähdään samanlaisia mountteja mutta se on silti %!!!%#@!@ ottaa, tosin tuon vehkeen näkeminen miten se räpeltää pitkin lattiaa kömpelösti on poistanut minulta kaiken halun ostaa se plussan puolelle.</w:t>
        <w:br/>
        <w:br/>
        <w:t xml:space="preserve"> Onko niin, että raidereiden syvään juurtunut tarve näyttää itseään ei ole vielä kadonnut pelistä?</w:t>
        <w:br/>
        <w:br/>
        <w:t xml:space="preserve"> Minulla ei ole mitään ongelmaa kaupasta ostettujen esineiden kanssa ja olen tehnyt sitä useita kertoja useilla tileillä.</w:t>
        <w:br/>
        <w:br/>
        <w:t xml:space="preserve"> En myöskään raidaa, joten en koskaan hankkisi tätä mountia, jos se olisi raidillä hankittu. Ehkä jos se olisi joskus 3 mannable MoPissa ilman facerollia, pääsisimme lopulta siihen, mutta muuten ei.</w:t>
        <w:br/>
        <w:br/>
        <w:t xml:space="preserve"> Mielestäni koska se on selvästi olennainen osa tämän laajennuksen tarinaa, sen pitäisi olla todella hyvä palkinto kyseisen laajennuksen loppuunsaattamisesta, minä en saisi siitä mitään, se ei vain tee mountille oikeutta.</w:t>
      </w:r>
    </w:p>
    <w:p>
      <w:r>
        <w:rPr>
          <w:b/>
          <w:u w:val="single"/>
        </w:rPr>
        <w:t xml:space="preserve">800437</w:t>
      </w:r>
    </w:p>
    <w:p>
      <w:r>
        <w:t xml:space="preserve">On vain väärin, että pelin parhaimman näköinen ja ainutlaatuisin ratsu on saatavilla kaupasta. Tämä on likaista. Olisit ajatellut ehkä saavutusten kautta, tai ehkä harvinaisen spawnin tai pvp/pve-sisällön kautta... mutta ei, rahalla ei pitäisi pystyä ostamaan pelin seksikkäintä mountia.</w:t>
        <w:br/>
        <w:br/>
        <w:t xml:space="preserve"> Täysin naurettavaa.</w:t>
      </w:r>
    </w:p>
    <w:p>
      <w:r>
        <w:rPr>
          <w:b/>
          <w:u w:val="single"/>
        </w:rPr>
        <w:t xml:space="preserve">800438</w:t>
      </w:r>
    </w:p>
    <w:p>
      <w:r>
        <w:t xml:space="preserve">WHAAAA IT'S PATHETIC</w:t>
        <w:br/>
        <w:t xml:space="preserve">WHAAAA IT'S ONLY BUYABLE</w:t>
        <w:br/>
        <w:br/>
        <w:t xml:space="preserve">Shut.</w:t>
        <w:br/>
        <w:t xml:space="preserve"> Up.</w:t>
        <w:br/>
        <w:br/>
        <w:t xml:space="preserve"> Tämä mountti on täysin valinnainen ja jos olen rehellinen, se näyttää hintansa arvoiselta verrattuna kimallusponiin.</w:t>
        <w:br/>
        <w:br/>
        <w:t xml:space="preserve"> Kuka välittää paskan vertaa siitä, KELLÄ on tämä mountti? Se on tuskin ainutlaatuinen ja muutaman viikon päästä se katoaa Azerothin pinnalta kuten kaikki muutkin ostettavat esineet.</w:t>
        <w:br/>
        <w:br/>
        <w:t xml:space="preserve"> Se ei vaikuta pelattavuuteen, sitä ei -tarvita-, ja jos haluat olla uniikki, odota muutama viikko.</w:t>
        <w:br/>
        <w:br/>
        <w:t xml:space="preserve"> Voisitko olla enempää ymmärtämättä pointtia? Mielestäni ei.</w:t>
      </w:r>
    </w:p>
    <w:p>
      <w:r>
        <w:rPr>
          <w:b/>
          <w:u w:val="single"/>
        </w:rPr>
        <w:t xml:space="preserve">800439</w:t>
      </w:r>
    </w:p>
    <w:p>
      <w:r>
        <w:t xml:space="preserve">Näyttää paljon paremmalta kuin edellinen Blizz Store Mount. Kuka helvetti osti tuon kammotuksen?</w:t>
      </w:r>
    </w:p>
    <w:p>
      <w:r>
        <w:rPr>
          <w:b/>
          <w:u w:val="single"/>
        </w:rPr>
        <w:t xml:space="preserve">800440</w:t>
      </w:r>
    </w:p>
    <w:p>
      <w:r>
        <w:t xml:space="preserve">14/02/2012 23:47Posted by cdaac753eafe4a77</w:t>
        <w:br/>
        <w:br/>
        <w:t xml:space="preserve">kukaan teistä ei voi arvostaa vakavuutta laittaa jotain, joka selvästi</w:t>
        <w:br/>
        <w:t xml:space="preserve">näyttää olevan niin keskeinen peli itse store?</w:t>
        <w:br/>
        <w:br/>
        <w:t xml:space="preserve"> Ei todellakaan. Minusta te ylireagoitte.</w:t>
        <w:t xml:space="preserve">Se on turhamaisuus mount, sitä ei</w:t>
        <w:br/>
        <w:t xml:space="preserve">tarvita mihinkään.</w:t>
        <w:t xml:space="preserve">Se on olemassa niitä varten, jotka haluavat ostaa sen ja joilla on</w:t>
        <w:br/>
        <w:t xml:space="preserve">varaa siihen.</w:t>
        <w:t xml:space="preserve">Jotkut ihmiset pitävät sen ulkonäöstä ja jotkut eivät.</w:t>
        <w:br/>
        <w:t xml:space="preserve">Minulla</w:t>
        <w:t xml:space="preserve">ei ole varaa ostaa sitä, vaikka haluaisin sen.</w:t>
        <w:t xml:space="preserve">En kanna kaunaa niitä kohtaan,</w:t>
        <w:br/>
        <w:t xml:space="preserve">se</w:t>
        <w:t xml:space="preserve">turhautunut siihen, kuka voi ostaa sen. se.</w:t>
        <w:br/>
        <w:t xml:space="preserve">on. vain. kiinnitys</w:t>
      </w:r>
    </w:p>
    <w:p>
      <w:r>
        <w:rPr>
          <w:b/>
          <w:u w:val="single"/>
        </w:rPr>
        <w:t xml:space="preserve">800441</w:t>
      </w:r>
    </w:p>
    <w:p>
      <w:r>
        <w:t xml:space="preserve">Upea ratsu. Voisin ostaa sen, mutta kieltäydyn ostamasta mitään mountteja tai lemmikkejä Blizzardin kaupasta. Sitä paitsi et edes "osta" sitä. Esineet ovat aina Blizzardin omaisuutta, kuten kaikki WoWiin liittyvät asiat. Maksat oikeudesta käyttää niitä pelissä. On todella säälittävää, että he tuhlaavat näin hyvän designin.</w:t>
      </w:r>
    </w:p>
    <w:p>
      <w:r>
        <w:rPr>
          <w:b/>
          <w:u w:val="single"/>
        </w:rPr>
        <w:t xml:space="preserve">800442</w:t>
      </w:r>
    </w:p>
    <w:p>
      <w:r>
        <w:t xml:space="preserve">14/02/2012 23:55Postannut</w:t>
        <w:br/>
        <w:t xml:space="preserve">3a0f6dc68964e066</w:t>
        <w:br/>
        <w:t xml:space="preserve">A gorgeous mount. Voisin ostaa sen, mutta kieltäydyn ostamasta mitään mountteja tai lemmikkejä Blizzardin kaupasta. Sitä paitsi et edes "osta" sitä. Esineet ovat aina Blizzardin omaisuutta, kuten kaikki WoWiin liittyvät asiat. Maksat oikeudesta käyttää niitä pelissä. On todella säälittävää, että he tuhlaavat näin hyvän designin.</w:t>
        <w:br/>
        <w:br/>
        <w:t xml:space="preserve"> Päätellen siitä, kuinka paljon niitä myydään, se ei ole oikeastaan hukkaan heitettyä designia.</w:t>
        <w:br/>
        <w:br/>
        <w:t xml:space="preserve"> Se toimii niin kuin on tarkoitettu.</w:t>
      </w:r>
    </w:p>
    <w:p>
      <w:r>
        <w:rPr>
          <w:b/>
          <w:u w:val="single"/>
        </w:rPr>
        <w:t xml:space="preserve">800443</w:t>
      </w:r>
    </w:p>
    <w:p>
      <w:r>
        <w:t xml:space="preserve">14/02/2012 23:52Postannut</w:t>
        <w:br/>
        <w:t xml:space="preserve">a9dbf410c3db0a93</w:t>
        <w:br/>
        <w:t xml:space="preserve">Nobody.</w:t>
        <w:br/>
        <w:br/>
        <w:t xml:space="preserve"> Miten voit väittää noin, kun täällä on niin paljon viestejä, joissa ihmiset sekoilevat siitä, että "huonoilla" pelaajilla on tätä, tai että se ei ole äärimmäisen harvinaista?</w:t>
        <w:br/>
        <w:br/>
        <w:t xml:space="preserve">Toisaalta:</w:t>
        <w:br/>
        <w:br/>
        <w:t xml:space="preserve">Voin rehellisesti sanoa, että mieluummin haluaisin, että jokainen mountti olisi kaikkien saatavilla, jotta voisin nauttia niistä kaikista, kuin että olisi vaikeasti saatavia mountteja, joita vain harvat voisivat onnekkaasti saada, ja näin ollen minä en voisi nauttia niistä... koska loppujen lopuksi pelaan tätä peliä nauttiakseni ITSESTÄNI, en siksi, että voisin e-peenata muiden edessä tai että muut pelaajat e-peenaisivat minun edessäni.</w:t>
      </w:r>
    </w:p>
    <w:p>
      <w:r>
        <w:rPr>
          <w:b/>
          <w:u w:val="single"/>
        </w:rPr>
        <w:t xml:space="preserve">800444</w:t>
      </w:r>
    </w:p>
    <w:p>
      <w:r>
        <w:t xml:space="preserve">14/02/2012 23:55Postannut</w:t>
        <w:br/>
        <w:t xml:space="preserve">87df16e8f2a38bd6</w:t>
        <w:br/>
        <w:t xml:space="preserve">Really, no. Minusta sinä ylireagoit. Se on turhamaisuuskiinnitys, sitä ei tarvita mihinkään. Se on olemassa niitä varten, jotka haluavat sen ostaa ja joilla on siihen varaa. Jotkut pitävät sen ulkonäöstä ja jotkut eivät.</w:t>
        <w:br/>
        <w:br/>
        <w:t xml:space="preserve"> Minulla ei ole mitään ongelmaa kaupasta ostettujen esineiden kanssa, ja olen tehnyt niin useita kertoja useiden tilien aikana. Minulta on myös kysytty jo "Ai haluatko hankkia sen, se voi olla ystävänpäivälahja?" Koska meillä on yhteinen talous, en ostaisi mitään kysymättä, en missään nimessä sano seuraavaa siksi, että itkisin siitä, etten voi saada sitä.</w:t>
        <w:br/>
        <w:br/>
        <w:t xml:space="preserve"> En myöskään tee raidia, joten en koskaan saisi tätä mountia, jos se olisi raidilla saatu. Ehkä jos se olisi joskus 3 mannable MoP ilman faceroll, saisimme sen lopulta, mutta muuten, ei.</w:t>
        <w:br/>
        <w:br/>
        <w:t xml:space="preserve"> Mielestäni koska se on selvästi olennainen osa tämän laajennuksen tarinaa, sen pitäisi olla todella hyvä palkinto kyseisen laajennuksen loppuunsaattamisesta, minä en saisi siitä mitään, se ei vain tee mountille oikeutta.</w:t>
        <w:br/>
        <w:br/>
        <w:t xml:space="preserve"> Lainaan itseäni, koska se on edelleen merkityksellistä.</w:t>
      </w:r>
    </w:p>
    <w:p>
      <w:r>
        <w:rPr>
          <w:b/>
          <w:u w:val="single"/>
        </w:rPr>
        <w:t xml:space="preserve">800445</w:t>
      </w:r>
    </w:p>
    <w:p>
      <w:r>
        <w:t xml:space="preserve">Tämä on kuin myisi Frostmournea kaupassa. Se on säälittävää, mutta sitä olen myös odottanut.</w:t>
      </w:r>
    </w:p>
    <w:p>
      <w:r>
        <w:rPr>
          <w:b/>
          <w:u w:val="single"/>
        </w:rPr>
        <w:t xml:space="preserve">800446</w:t>
      </w:r>
    </w:p>
    <w:p>
      <w:r>
        <w:t xml:space="preserve">14/02/2012 23:54Postannut</w:t>
        <w:br/>
        <w:t xml:space="preserve">110d95358106e8b1</w:t>
        <w:br/>
        <w:t xml:space="preserve"> Näyttää paljon paremmalta kuin viimeisin Blizz store mount. Voi hitto, kuka helvetti tuon kammotuksen osti?</w:t>
        <w:br/>
        <w:br/>
        <w:t xml:space="preserve"> Spriestini rokkaa diskoleijonaansa joka kerta kun tasoitan hänet. Se vain näyttää niin purrty varjossa :3. Ja mountin erikoisääni/animaatio, ainutlaatuinen juoksu/kävely ja lentävä tyhjäkäyntianimaatio tekevät siitä hauskan.</w:t>
        <w:br/>
        <w:br/>
        <w:t xml:space="preserve"> Ainutlaatuinen? Kyllä, se on. Se ei juokse kuten muut kissamountit tai gryfonit, mikä todistaa, että monet pelaajat (minä mukaan lukien) olivat väärässä tässä asiassa.</w:t>
      </w:r>
    </w:p>
    <w:p>
      <w:r>
        <w:rPr>
          <w:b/>
          <w:u w:val="single"/>
        </w:rPr>
        <w:t xml:space="preserve">800447</w:t>
      </w:r>
    </w:p>
    <w:p>
      <w:r>
        <w:t xml:space="preserve">14/02/2012 23:58Postannut</w:t>
        <w:br/>
        <w:t xml:space="preserve">77f86735a198ec7d</w:t>
        <w:br/>
        <w:t xml:space="preserve">Tämä on kuin Frostmournen myyntiä kaupassa. Säälittävää, mutta myös sitä mitä olen tottunut odottamaan.</w:t>
        <w:br/>
        <w:br/>
        <w:t xml:space="preserve"> Ja tässä ollaan vertaamassa legendaries, BiS-aseet parhaimmillaan, turhuusesineisiin. Hyvää työtä!</w:t>
        <w:br/>
        <w:br/>
        <w:t xml:space="preserve"> Se ei ole oikeastaan mitään, kuka tahansa, jolla on puolet aivoista, voisi tajuta, että Shadowmourne vaikutti merkityksellisenä aikanaan paljon enemmän pelattavuuteen niille, jotka saivat sen, kuin tällä drakella tulee koskaan olemaan. Puhumattakaan niistä turhuusesineistä, joita Shadowmourne palkitsi/palkitsee edelleen vaatimusten täyttämisen yhteydessä.</w:t>
        <w:br/>
        <w:br/>
        <w:t xml:space="preserve"> Edit: Ai sori, mä aina sekoitan 2 (ja varsinkin näin myöhään illalla)...tosin vaihdan sitten kannanottoni tuohon tuolla alempana olevan postaajan näkemykseen.</w:t>
        <w:br/>
        <w:br/>
        <w:t xml:space="preserve"> Loppujen lopuksi tämä on vain turhuusesine...sillä ei tule koskaan olemaan niin paljon merkitystä kuin pelin sisäisillä mountilla tai muilla pelin sisäisillä esineillä joita käytetään pelaamiseen, ja se että se on hyvännäköinen = tekee vain niistä jotka ovat siitä innoissaan vielä onnellisempia. Pelissä on tarpeeksi harvinaisia, eeppisiä mountteja...ja niitä tulee varmasti vielä lisää.</w:t>
      </w:r>
    </w:p>
    <w:p>
      <w:r>
        <w:rPr>
          <w:b/>
          <w:u w:val="single"/>
        </w:rPr>
        <w:t xml:space="preserve">800448</w:t>
      </w:r>
    </w:p>
    <w:p>
      <w:r>
        <w:t xml:space="preserve">Ensinnäkin haluan sanoa, että puolustin pikemminkin kanssakirjoittajaa kuin kiinnitystä. Kuten muutkin ovat sanoneet, kyseessä on vain mountti. Se ei muuta peliä. Jotkut täällä käytävät liekit eivät kuitenkaan ole tarpeellisia...</w:t>
      </w:r>
    </w:p>
    <w:p>
      <w:r>
        <w:rPr>
          <w:b/>
          <w:u w:val="single"/>
        </w:rPr>
        <w:t xml:space="preserve">800449</w:t>
      </w:r>
    </w:p>
    <w:p>
      <w:r>
        <w:t xml:space="preserve">Sain omani. Rakastan sitä.</w:t>
      </w:r>
    </w:p>
    <w:p>
      <w:r>
        <w:rPr>
          <w:b/>
          <w:u w:val="single"/>
        </w:rPr>
        <w:t xml:space="preserve">800450</w:t>
      </w:r>
    </w:p>
    <w:p>
      <w:r>
        <w:t xml:space="preserve">No, SW:ssä lentää tällä hetkellä noin 20 lentokonetta.</w:t>
        <w:br/>
        <w:br/>
        <w:t xml:space="preserve"> Erittäin ärsyttäviä malleja. Aivan liian isoja ja kirkkaita.</w:t>
        <w:br/>
        <w:br/>
        <w:t xml:space="preserve"> Sama ongelma kuin ragnaros-kiinnityksissä, mutta ainakin ne ovat harvinaisia.</w:t>
      </w:r>
    </w:p>
    <w:p>
      <w:r>
        <w:rPr>
          <w:b/>
          <w:u w:val="single"/>
        </w:rPr>
        <w:t xml:space="preserve">800451</w:t>
      </w:r>
    </w:p>
    <w:p>
      <w:r>
        <w:t xml:space="preserve">15/02/2012 00:01Postannut</w:t>
        <w:br/>
        <w:t xml:space="preserve">90a0eecc86444030</w:t>
        <w:br/>
        <w:br/>
        <w:t xml:space="preserve">Tämä on kuin Frostmournen myynti kaupassa. Säälittävää, mutta myös sitä mitä olen tottunut odottamaan.</w:t>
        <w:br/>
        <w:br/>
        <w:t xml:space="preserve"> Ja tässä ollaan vertaamassa legendaries, BiS-aseet parhaimmillaan, turhuusesineisiin. Hyvää työtä!</w:t>
        <w:br/>
        <w:br/>
        <w:t xml:space="preserve"> Se ei ole oikeastaan mitään, kuka tahansa, jolla on puolet aivoista, voisi tajuta, että Shadowmourne vaikutti merkityksellisenä aikanaan paljon enemmän pelattavuuteen niille, jotka saivat sen, kuin tällä drakella tulee koskaan olemaan. Puhumattakaan niistä turhuusesineistä, joita Shadowmourne palkitsi/palkitsee edelleen vaatimusten täyttämisen yhteydessä.</w:t>
        <w:br/>
        <w:br/>
        <w:t xml:space="preserve"> Ja tässä ollaan lukematta viestiäni. Hyvää työtä!</w:t>
        <w:br/>
        <w:br/>
        <w:t xml:space="preserve"> Puhun Frostmournesta, en Shadowmournesta. Ja puhun tarinan implikaatiosta, joka on minulle paljon tärkeämpi kuin mitkään ohikiitävät tilastot, BiS hölynpölyä. Frostmourne oli keskeinen esine WotLK:ssa. The Heart of the Aspects - lohikäärmeen sielun ydin - oli keskeinen esine Cataclysmissa.</w:t>
      </w:r>
    </w:p>
    <w:p>
      <w:r>
        <w:rPr>
          <w:b/>
          <w:u w:val="single"/>
        </w:rPr>
        <w:t xml:space="preserve">800452</w:t>
      </w:r>
    </w:p>
    <w:p>
      <w:r>
        <w:t xml:space="preserve">15/02/2012 00:01Postannut</w:t>
        <w:br/>
        <w:t xml:space="preserve">90a0eecc86444030</w:t>
        <w:br/>
        <w:br/>
        <w:t xml:space="preserve">Tämä on kuin Frostmournen myynti kaupassa. Säälittävää, mutta myös sitä mitä olen tottunut odottamaan.</w:t>
        <w:br/>
        <w:br/>
        <w:t xml:space="preserve"> Ja tässä ollaan vertaamassa legendaries, BiS-aseet parhaimmillaan, turhuusesineisiin. Hyvää työtä!</w:t>
        <w:br/>
        <w:br/>
        <w:t xml:space="preserve"> Se ei ole oikeastaan mitään, kuka tahansa, jolla on puolet aivoista, voisi tajuta, että Shadowmourne vaikutti merkityksellisenä aikanaan paljon enemmän pelattavuuteen niille, jotka saivat sen, kuin tällä drakella tulee koskaan olemaan. Puhumattakaan niistä turhuusesineistä, joita Shadowmourne palkitsi/palkitsee edelleen vaatimusten täyttämisen yhteydessä.</w:t>
        <w:br/>
        <w:br/>
        <w:t xml:space="preserve"> Kyse ei ole yhtään siitä, mitä esine tekee. Kyse on yksinkertaisesti siitä, että jotakin, johon on selvästi käytetty paljon aikaa, ei ole edes mahdollista saada pelaamalla varsinaista peliä.</w:t>
      </w:r>
    </w:p>
    <w:p>
      <w:r>
        <w:rPr>
          <w:b/>
          <w:u w:val="single"/>
        </w:rPr>
        <w:t xml:space="preserve">800453</w:t>
      </w:r>
    </w:p>
    <w:p>
      <w:r>
        <w:t xml:space="preserve">14/02/2012 23:58Postannut</w:t>
        <w:br/>
        <w:t xml:space="preserve">77f86735a198ec7d</w:t>
        <w:br/>
        <w:t xml:space="preserve">Tämä on kuin Frostmournen myyntiä kaupassa. Säälittävää, mutta myös sitä mitä olen tottunut odottamaan.</w:t>
        <w:br/>
        <w:br/>
        <w:t xml:space="preserve"> Infact, se ei ole niin täysin mitään sellaista ollenkaan.</w:t>
        <w:br/>
        <w:br/>
        <w:t xml:space="preserve"> Frostmourne on lore-esine, joka on ollut warcraft-universumissa jo vuosia. Frostmourneja on vain yksi ja se on ainutlaatuinen.</w:t>
        <w:br/>
        <w:br/>
        <w:t xml:space="preserve"> Näihin lohikäärmeisiin taas ei liity mitään lorea (verrattuna Frostmourneen)eikä niillä ole ollut merkittävää vaikutusta pelimaailmaan. He voisivat helposti sanoa, että nämä lohikäärmeet ovat yleisin näky MoP:ssä, mikä tekee vertailustasi tarpeettoman.</w:t>
      </w:r>
    </w:p>
    <w:p>
      <w:r>
        <w:rPr>
          <w:b/>
          <w:u w:val="single"/>
        </w:rPr>
        <w:t xml:space="preserve">800454</w:t>
      </w:r>
    </w:p>
    <w:p>
      <w:r>
        <w:t xml:space="preserve">Ontuvat ja tylsät mount-mallit (lol @ event reward lovebird) pelissä, kiiltävät ja kimaltelevat hienot mallit kaupassa käteistä vastaan,</w:t>
        <w:t xml:space="preserve">tässä ei ole</w:t>
        <w:br/>
        <w:t xml:space="preserve"> mitään väärää.</w:t>
      </w:r>
    </w:p>
    <w:p>
      <w:r>
        <w:rPr>
          <w:b/>
          <w:u w:val="single"/>
        </w:rPr>
        <w:t xml:space="preserve">800455</w:t>
      </w:r>
    </w:p>
    <w:p>
      <w:r>
        <w:t xml:space="preserve">.</w:t>
      </w:r>
    </w:p>
    <w:p>
      <w:r>
        <w:rPr>
          <w:b/>
          <w:u w:val="single"/>
        </w:rPr>
        <w:t xml:space="preserve">800456</w:t>
      </w:r>
    </w:p>
    <w:p>
      <w:r>
        <w:t xml:space="preserve">Ihmisten pitää lopettaa valittaminen siitä, että se on kaupassa.</w:t>
        <w:br/>
        <w:br/>
        <w:t xml:space="preserve"> Yritys tekee rahaa.</w:t>
        <w:br/>
        <w:t xml:space="preserve"> VOI JEESUS, VAROITTAKAA LEHDISTÖÄ.</w:t>
        <w:br/>
        <w:br/>
        <w:t xml:space="preserve"> Jos ketään inhottaa, niin ihmisiä, jotka sitä ostavat.</w:t>
      </w:r>
    </w:p>
    <w:p>
      <w:r>
        <w:rPr>
          <w:b/>
          <w:u w:val="single"/>
        </w:rPr>
        <w:t xml:space="preserve">800457</w:t>
      </w:r>
    </w:p>
    <w:p>
      <w:r>
        <w:t xml:space="preserve">Tämä on kuin myisi Frostmournea kaupassa. Se on säälittävää, mutta sitä olen myös odottanut.</w:t>
        <w:br/>
        <w:br/>
        <w:t xml:space="preserve"> Itse asiassa se ei ole lainkaan sellaista.</w:t>
        <w:br/>
        <w:br/>
        <w:t xml:space="preserve"> Frostmourne on esine, joka on ollut Warcraft-universumissa jo vuosia. Frostmourneja on vain yksi ja se on ainutlaatuinen.</w:t>
        <w:br/>
        <w:br/>
        <w:t xml:space="preserve"> Näihin lohikäärmeisiin taas ei liity mitään lorea, eikä niillä ole ollut merkittävää vaikutusta pelimaailmaan. He voisivat helposti sanoa, että nämä lohikäärmeet ovat yleisin näky MoP:ssa, mikä tekee vertailustasi tarpeettoman.</w:t>
        <w:br/>
        <w:br/>
        <w:t xml:space="preserve"> Ei lainkaan. The Heart of the Aspects on lohikäärmeen sielun ydin - näet itse asiassa sen ampuvan ulos lohikäärmeen sielusta tuhotaakseen Deathwingin lohikäärmeen sielun ratsiassa. Se on sen voiman ruumiillistuma, jota käytettiin Lohikäärmesielun luomiseen, siksi se on "kromaattinen" lohikäärme.</w:t>
      </w:r>
    </w:p>
    <w:p>
      <w:r>
        <w:rPr>
          <w:b/>
          <w:u w:val="single"/>
        </w:rPr>
        <w:t xml:space="preserve">800458</w:t>
      </w:r>
    </w:p>
    <w:p>
      <w:r>
        <w:t xml:space="preserve">Aspektien sydämen animaatio on AIVAN liian nopea, se pomppii ylös ja alas mielettömän nopeasti. Varma tapa saada huimausta.</w:t>
        <w:br/>
        <w:br/>
        <w:t xml:space="preserve"> Lisäksi olisi ollut kiva, jos siinä olisi ollut hieman enemmän värivaihtelua, unohdettava imo.</w:t>
        <w:br/>
        <w:br/>
        <w:t xml:space="preserve"> Mutta kun HoA on lemmikkikaupassa, on erittäin todennäköistä, että myös Soul of the Aspektin lemmikki päätyy kauppaan, ehkä jopa seuraava myytävä guardian-pentu, vai mitä? ajattele sitä.</w:t>
      </w:r>
    </w:p>
    <w:p>
      <w:r>
        <w:rPr>
          <w:b/>
          <w:u w:val="single"/>
        </w:rPr>
        <w:t xml:space="preserve">800459</w:t>
      </w:r>
    </w:p>
    <w:p>
      <w:r>
        <w:t xml:space="preserve">15/02/2012 00:10Postannut</w:t>
        <w:br/>
        <w:t xml:space="preserve">299df7ab6d96f535</w:t>
        <w:br/>
        <w:t xml:space="preserve">Mutta kun HoA on lemmikkieläinkaupassa, on erittäin todennäköistä, että näkökohtien lemmikkieläinten sielu päätyy myös kauppaan, kenties jopa seuraavaksi myytävään vartijapoikaan, vai mitä? ajattele sitä</w:t>
        <w:br/>
        <w:br/>
        <w:t xml:space="preserve"> Puoliksi toivon, että se on palkkio noista tikareista, niistä legendaarisista... en ole vielä nähnyt mitään lemmikkipalkkiota niistä.</w:t>
      </w:r>
    </w:p>
    <w:p>
      <w:r>
        <w:rPr>
          <w:b/>
          <w:u w:val="single"/>
        </w:rPr>
        <w:t xml:space="preserve">800460</w:t>
      </w:r>
    </w:p>
    <w:p>
      <w:r>
        <w:t xml:space="preserve">.</w:t>
      </w:r>
    </w:p>
    <w:p>
      <w:r>
        <w:rPr>
          <w:b/>
          <w:u w:val="single"/>
        </w:rPr>
        <w:t xml:space="preserve">800461</w:t>
      </w:r>
    </w:p>
    <w:p>
      <w:r>
        <w:t xml:space="preserve">15/02/2012 00:15Postannut</w:t>
        <w:br/>
        <w:t xml:space="preserve">fc33c41532f7baa2</w:t>
        <w:br/>
        <w:t xml:space="preserve">It's not.</w:t>
        <w:t xml:space="preserve">Tikareiden ainoa turhuuspalkinto on laskuvarjo</w:t>
        <w:br/>
        <w:br/>
        <w:t xml:space="preserve">Lol, nuo siipijutut? Ajattelin, että se olisi anew juttu, että myös kilta palkitaan jollakin heidän kovasta työstään ja avusta, jota he ovat laittaneet legendaarisen saamiseksi.</w:t>
        <w:br/>
        <w:br/>
        <w:t xml:space="preserve">Tulee mieleen tämän videon alku:</w:t>
        <w:br/>
        <w:br/>
        <w:t xml:space="preserve">http://www.youtube.com/watch?v=c6RZBe2Z4fQ</w:t>
      </w:r>
    </w:p>
    <w:p>
      <w:r>
        <w:rPr>
          <w:b/>
          <w:u w:val="single"/>
        </w:rPr>
        <w:t xml:space="preserve">800462</w:t>
      </w:r>
    </w:p>
    <w:p>
      <w:r>
        <w:t xml:space="preserve">Lisäksi laskuvarjo on sidottu tikareihin.</w:t>
      </w:r>
    </w:p>
    <w:p>
      <w:r>
        <w:rPr>
          <w:b/>
          <w:u w:val="single"/>
        </w:rPr>
        <w:t xml:space="preserve">800463</w:t>
      </w:r>
    </w:p>
    <w:p>
      <w:r>
        <w:t xml:space="preserve">toivoen, että kaikki saavat sellaisen, jotta sen super likainen yleinen ja ärsyttävä, ive ei aavistustakaan miksi, ostaa omani käyttää allts sekunnissa.</w:t>
      </w:r>
    </w:p>
    <w:p>
      <w:r>
        <w:rPr>
          <w:b/>
          <w:u w:val="single"/>
        </w:rPr>
        <w:t xml:space="preserve">800464</w:t>
      </w:r>
    </w:p>
    <w:p>
      <w:r>
        <w:t xml:space="preserve">Vitut kaikista jotka sanovat että tämä on perseestä tämä on SUURI. Maksaisin mielelläni lisää tällä tavalla julkaistuja elokuvia. Niin paljon parempi kuin viljely saavutuksia joka viikko kuin imettäjä tällä tavalla voin nauttia pelistä sen sijaan, että tuhlaisin aikaa saada työkalu alkaa nauttia siitä tapa mennä blizz kunnianosoitukset teille.</w:t>
      </w:r>
    </w:p>
    <w:p>
      <w:r>
        <w:rPr>
          <w:b/>
          <w:u w:val="single"/>
        </w:rPr>
        <w:t xml:space="preserve">800465</w:t>
      </w:r>
    </w:p>
    <w:p>
      <w:r>
        <w:t xml:space="preserve">Kyllä - se on turhamaisuushyödyke.</w:t>
        <w:br/>
        <w:br/>
        <w:t xml:space="preserve"> Kyllä - se liittyy suoraan nykyisen sisällön nykyiseen tarinaan.</w:t>
        <w:br/>
        <w:br/>
        <w:t xml:space="preserve"> Kyllä - se on paremman näköinen kuin kaikki nykyisen sisällön kautta saatavilla olevat mountit.</w:t>
        <w:br/>
        <w:br/>
        <w:t xml:space="preserve"> Kyllä - sen olisi pitänyt olla "Glory of the Dragonsoul Raider" -mount.</w:t>
        <w:br/>
        <w:br/>
        <w:t xml:space="preserve"> Ei - sillä ei ole suoraa vaikutusta pelattavuuteen.</w:t>
        <w:br/>
        <w:br/>
        <w:t xml:space="preserve"> Ei - se ei anna sinulle epäreilua etua käyttämällä oikean elämän rahaa.</w:t>
        <w:br/>
        <w:br/>
        <w:t xml:space="preserve"> Ei - sen ei olisi pitänyt päätyä Blizzardin kauppaan.</w:t>
        <w:br/>
        <w:br/>
        <w:t xml:space="preserve">Jätän teille kuitenkin pienen matematiikan;</w:t>
        <w:br/>
        <w:br/>
        <w:t xml:space="preserve">20 euroa kappaleelta, miljoona myydään helposti kuukauden sisällä. Se on 20 miljoonaa euroa. Mountin suunnitteluun ei olisi voinut mennä kuin iltapäivä, kyllä se näyttää kivalta, mutta se on niin pohjimmiltaan keskeneräinen, siitä puuttuu animaatioita, se näyttää naurettavalta suurilla lentonopeuksilla, se ei voi laskeutua ja juosta maahan vaikka sillä on jalat - se on ehdottomasti iltapäivän työ.</w:t>
        <w:br/>
        <w:br/>
        <w:t xml:space="preserve"> Se on 20 miljoonaa euroa puhdasta voittoa.</w:t>
        <w:br/>
        <w:br/>
        <w:t xml:space="preserve"> Diablo 3:sta lykättiin hiljattain.</w:t>
        <w:br/>
        <w:br/>
        <w:t xml:space="preserve"> Cataclysm on ollut epäonnistuminen.</w:t>
        <w:br/>
        <w:br/>
        <w:t xml:space="preserve"> He ovat menettäneet miljoona tilaajaa (ps: 1 miljoona tilaajaa on ~6milj euroa/kk).</w:t>
        <w:br/>
        <w:br/>
        <w:t xml:space="preserve"> Saattaa selittää kaiken tämän "miksi".</w:t>
        <w:br/>
        <w:br/>
        <w:t xml:space="preserve"> PS: osa aiemmasta "keskustelusta" tässä threadissa on ällöttävää, ja teidän pitäisi hävetä, että puhutte muille ihmisille tuolla tavalla.</w:t>
      </w:r>
    </w:p>
    <w:p>
      <w:r>
        <w:rPr>
          <w:b/>
          <w:u w:val="single"/>
        </w:rPr>
        <w:t xml:space="preserve">800466</w:t>
      </w:r>
    </w:p>
    <w:p>
      <w:r>
        <w:t xml:space="preserve">Kyllä - se on turhamaisuushyödyke.</w:t>
        <w:br/>
        <w:br/>
        <w:t xml:space="preserve"> Kyllä - se liittyy suoraan nykyisen sisällön nykyiseen tarinaan.</w:t>
        <w:br/>
        <w:br/>
        <w:t xml:space="preserve"> Kyllä - se on paremman näköinen kuin kaikki nykyisen sisällön kautta saatavilla olevat mountit.</w:t>
        <w:br/>
        <w:br/>
        <w:t xml:space="preserve"> Kyllä - sen olisi pitänyt olla "Glory of the Dragonsoul Raider" -mount.</w:t>
        <w:br/>
        <w:br/>
        <w:t xml:space="preserve"> Ei - sillä ei ole suoraa vaikutusta pelattavuuteen.</w:t>
        <w:br/>
        <w:br/>
        <w:t xml:space="preserve"> Ei - se ei anna sinulle epäreilua etua käyttämällä oikean elämän rahaa.</w:t>
        <w:br/>
        <w:br/>
        <w:t xml:space="preserve"> Ei - sen ei olisi pitänyt päätyä Blizzardin kauppaan.</w:t>
        <w:br/>
        <w:br/>
        <w:t xml:space="preserve">Jätän teille kuitenkin pienen matematiikan;</w:t>
        <w:br/>
        <w:br/>
        <w:t xml:space="preserve">20 euroa kappaleelta, miljoona myydään helposti kuukauden sisällä. Se on 20 miljoonaa euroa. Mountin suunnitteluun ei olisi voinut mennä kuin iltapäivä, kyllä se näyttää kivalta, mutta se on niin pohjimmiltaan keskeneräinen, siitä puuttuu animaatioita, se näyttää naurettavalta suurilla lentonopeuksilla, se ei voi laskeutua ja juosta maahan vaikka sillä on jalat - se on ehdottomasti iltapäivän työ.</w:t>
        <w:br/>
        <w:br/>
        <w:t xml:space="preserve"> Se on 20 miljoonaa euroa puhdasta voittoa.</w:t>
        <w:br/>
        <w:br/>
        <w:t xml:space="preserve"> Diablo 3:sta lykättiin hiljattain.</w:t>
        <w:br/>
        <w:br/>
        <w:t xml:space="preserve"> Cataclysm on ollut epäonnistunut.</w:t>
        <w:br/>
        <w:br/>
        <w:t xml:space="preserve"> He ovat menettäneet miljoona tilaajaa (ps: 1 miljoona tilaajaa on ~6milj euroa/kk).</w:t>
        <w:br/>
        <w:br/>
        <w:t xml:space="preserve"> Saattaa selittää kaiken tämän "miksi".</w:t>
        <w:br/>
        <w:br/>
        <w:t xml:space="preserve"> PS: osa aiemmasta "keskustelusta" tässä threadissa on ällöttävää, ja teidän pitäisi hävetä, että puhutte muille ihmisille tuolla tavalla.</w:t>
        <w:br/>
        <w:br/>
        <w:t xml:space="preserve"> Kyse on itse asiassa paljon suuremmasta määrästä kuin miljoonasta tilaajasta, mutta kiteytit asian aika hienosti.</w:t>
        <w:br/>
        <w:br/>
        <w:t xml:space="preserve"> Surullisinta on se, että en ole edes pettynyt, olen vain odottanut tällaista Blizzardilta. Se ei ole enää sama firma kuin ennen, tai ehkä odotukseni ovat vain korkeammat kuin ennen. Oli miten oli, he liittyvät BioWaren rinnalle niiden yhtiöiden listalle, joita kohtaan olen viime aikoina menettänyt kaiken kunnioitukseni.</w:t>
      </w:r>
    </w:p>
    <w:p>
      <w:r>
        <w:rPr>
          <w:b/>
          <w:u w:val="single"/>
        </w:rPr>
        <w:t xml:space="preserve">800467</w:t>
      </w:r>
    </w:p>
    <w:p>
      <w:r>
        <w:t xml:space="preserve">14/02/2012 22:56Postannut</w:t>
        <w:br/>
        <w:t xml:space="preserve">34a3901ce56e11ca</w:t>
        <w:br/>
        <w:t xml:space="preserve">Kuten monet teistä ovat sanoneet, tämä on pelin hienoimman näköinen mountti.</w:t>
        <w:br/>
        <w:br/>
        <w:t xml:space="preserve"> En ole sitä mieltä. Näin niitä juuri nyt Orgriin ja en tykkää niin paljon: aivan liian kiiltäviä. Silmiin sattuu vieläkin :S</w:t>
      </w:r>
    </w:p>
    <w:p>
      <w:r>
        <w:rPr>
          <w:b/>
          <w:u w:val="single"/>
        </w:rPr>
        <w:t xml:space="preserve">800468</w:t>
      </w:r>
    </w:p>
    <w:p>
      <w:r>
        <w:t xml:space="preserve">Ostetut kiinnikkeet ovat yhä räikeämpiä. Minua ei haittaa, jos ihmisillä on kauhea maku ja he pitävät tämän vehkeen ulkonäöstä, mutta tehkää siitä käyttökelvoton BG:ssä, se on aivan liian iso. Saat tuon valtavan pyrstön keskelle ruutua aina kun seuraat jotakuta, joka käyttää tätä.</w:t>
      </w:r>
    </w:p>
    <w:p>
      <w:r>
        <w:rPr>
          <w:b/>
          <w:u w:val="single"/>
        </w:rPr>
        <w:t xml:space="preserve">800469</w:t>
      </w:r>
    </w:p>
    <w:p>
      <w:r>
        <w:t xml:space="preserve">Hienoa!</w:t>
        <w:br/>
        <w:t xml:space="preserve"> Siisti animaatio, aivan liian kirkkaan värinen.</w:t>
        <w:br/>
        <w:br/>
        <w:t xml:space="preserve"> Hienoa, että kaikki voivat ostaa sen, jos haluavat, te elitistiset ääliöt, jotka ette halua, että kaikki saavat sen; kukaan ei kuitenkaan katso teitä.</w:t>
      </w:r>
    </w:p>
    <w:p>
      <w:r>
        <w:rPr>
          <w:b/>
          <w:u w:val="single"/>
        </w:rPr>
        <w:t xml:space="preserve">800470</w:t>
      </w:r>
    </w:p>
    <w:p>
      <w:r>
        <w:t xml:space="preserve">15/02/2012 00:26Lähettäjä</w:t>
        <w:br/>
        <w:t xml:space="preserve">77f86735a198ec7d</w:t>
        <w:br/>
        <w:t xml:space="preserve">Itse asiassa se on paljon enemmän kuin miljoona tilaajaa, mutta kiteytit asian aika hienosti.</w:t>
        <w:br/>
        <w:br/>
        <w:t xml:space="preserve">Yritän välillä puhua järkeä :P</w:t>
        <w:br/>
        <w:br/>
        <w:t xml:space="preserve">15/02/2012 00:26Postannut</w:t>
        <w:br/>
        <w:t xml:space="preserve">77f86735a198ec7d</w:t>
        <w:br/>
        <w:t xml:space="preserve">Surullisinta on se, että en ole edes pettynyt, olen vain odottanut tällaista Blizzardilta. Se ei ole enää sama firma kuin ennen, tai ehkä odotukseni ovat vain korkeammat kuin ennen. Oli miten oli, he liittyvät BioWaren rinnalle niiden yhtiöiden listalle, joita kohtaan olen viime aikoina menettänyt kaiken kunnioitukseni.</w:t>
        <w:br/>
        <w:br/>
        <w:t xml:space="preserve"> En aio menettää kunnioitusta peliyhtiötä kohtaan rahan tekemisen takia. Jos jotain, niin kunnioitan sitä, että Blizzardilla on käytännössä lupa painaa rahaa mielin määrin.</w:t>
        <w:br/>
        <w:br/>
        <w:t xml:space="preserve"> Menetän kuitenkin kunnioitukseni peliyhtiöitä kohtaan, jotka tuottavat huonoja pelejä, esimerkiksi viime vuonna ID Software julkaisi RAGE-pelin, jota odotettiin kovasti, mutta joka osoittautui painajaismaiseksi saada pyörimään, ja kun se oli saatu pyörimään, se oli yksi lyhimmistä koskaan julkaistuista peleistä. Sain hyvityksen kyseisestä pelistä, enkä aio enää koskaan ostaa ID:ltä uutta peliä.</w:t>
        <w:br/>
        <w:br/>
        <w:t xml:space="preserve"> Tai Blizzard Dragon Soulin kanssa, huono instanssisuunnittelu, huono mekaniikka, yksinkertaisesti huono. Tilasin vuosipassin saadakseni ilmaiseksi Diablo 3:n. Se tarkoittaa myös sitä, että pääsen MoP BETA:han ja näen, kannattaako WoWin pelaamista edes jatkaa. Jotta Blizzard voisi säilyttää kunnioituksensa, heidän on tehtävä MoPista mahtava eikä tuhottava Diabloa. Kumpi tahansa näistä epäonnistumisista aiheuttaa saman reaktion kuin minulla oli RAGEen.</w:t>
        <w:br/>
        <w:br/>
        <w:t xml:space="preserve"> Mountin lisääminen peliin, jonka näkee ihan ilmeisesti olisi ollut kiva saada palkinnoksi siitä, että on tehnyt jotain tai saavuttanut jotain pelissä, ei pilaa peliä minulta, se on vähän surkea veto, mutta se ei ole maailmanloppu... (of warcraft).</w:t>
      </w:r>
    </w:p>
    <w:p>
      <w:r>
        <w:rPr>
          <w:b/>
          <w:u w:val="single"/>
        </w:rPr>
        <w:t xml:space="preserve">800471</w:t>
      </w:r>
    </w:p>
    <w:p>
      <w:r>
        <w:t xml:space="preserve">Kuten tavallista, minulta on selvästi jäänyt jotain huomaamatta. En ole ryöstäjä, enkä odota kaikkia niitä leluja, joita saa, kun ei ryöstä. Odotan kuitenkin, että minulla on muita vaihtoehtoja, ja tämä on yksi niistä.</w:t>
        <w:br/>
        <w:br/>
        <w:t xml:space="preserve"> Kuten aina, kyse on siitä, että ryöstäjät eivät ole tärkeämpiä kuin muut pelaajat tai päinvastoin. Jos päätät tehdä ryöstöretken, niin mitä sitten? Miksi tarvitset myös "statuksen"? Se on naurettavaa.</w:t>
        <w:br/>
        <w:br/>
        <w:t xml:space="preserve"> Pääsekää yli itsestänne ja alkakaa tajuta, että pelaatte peliä. Ellei näin ole, aion osoittaa lemmikkieläinteni taitoja ja kalastustaitojani ja vaatia erikoislahjoja.</w:t>
        <w:br/>
        <w:br/>
        <w:t xml:space="preserve"> TLDR: Herranen aika Lummox, lumihiutalehälytys!!!</w:t>
      </w:r>
    </w:p>
    <w:p>
      <w:r>
        <w:rPr>
          <w:b/>
          <w:u w:val="single"/>
        </w:rPr>
        <w:t xml:space="preserve">800472</w:t>
      </w:r>
    </w:p>
    <w:p>
      <w:r>
        <w:t xml:space="preserve">Voi teitä kavereita, kiihdytätte kaikki jonkun mountin takia :&gt;</w:t>
      </w:r>
    </w:p>
    <w:p>
      <w:r>
        <w:rPr>
          <w:b/>
          <w:u w:val="single"/>
        </w:rPr>
        <w:t xml:space="preserve">800473</w:t>
      </w:r>
    </w:p>
    <w:p>
      <w:r>
        <w:t xml:space="preserve">15/02/2012 00:01Postannut</w:t>
        <w:br/>
        <w:t xml:space="preserve">90a0eecc86444030</w:t>
        <w:br/>
        <w:br/>
        <w:t xml:space="preserve">Tämä on kuin Frostmournen myynti kaupassa. Säälittävää, mutta myös sitä mitä olen tottunut odottamaan.</w:t>
        <w:br/>
        <w:br/>
        <w:t xml:space="preserve"> Ja tässä ollaan vertaamassa legendaries, BiS-aseet parhaimmillaan, turhuusesineisiin. Hyvää työtä!</w:t>
        <w:br/>
        <w:br/>
        <w:t xml:space="preserve"> Se ei ole oikeastaan mitään, kuka tahansa, jolla on puolet aivoista, voisi tajuta, että Shadowmourne vaikutti merkityksellisenä aikanaan paljon enemmän pelattavuuteen niille, jotka saivat sen, kuin tällä drakella tulee koskaan olemaan. Puhumattakaan niistä turhuusesineistä, joita Shadowmourne palkitsi/palkitsee edelleen vaatimusten täyttämisen yhteydessä.</w:t>
        <w:br/>
        <w:br/>
        <w:t xml:space="preserve"> Edit: Ai sori, mä aina sekoitan 2 (ja varsinkin näin myöhään illalla)...tosin vaihdan sitten kannanottoni tuohon tuolla alempana olevan postaajan näkemykseen.</w:t>
        <w:br/>
        <w:br/>
        <w:t xml:space="preserve"> Loppujen lopuksi tämä on vain turhuusesine...sillä ei tule koskaan olemaan niin paljon merkitystä kuin pelin sisäisillä mountilla tai muilla pelin sisäisillä esineillä joita käytetään pelaamiseen, ja se että se on hyvännäköinen = tekee vain niistä jotka ovat siitä innoissaan vielä onnellisempia.</w:t>
        <w:t xml:space="preserve">Pelissä on tarpeeksi harvinaisia, eeppisiä mountteja...ja niitä tulee varmasti vielä lisää.</w:t>
        <w:br/>
        <w:br/>
        <w:t xml:space="preserve">hän sanoi frostmourne eikä shadowmorune.</w:t>
      </w:r>
    </w:p>
    <w:p>
      <w:r>
        <w:rPr>
          <w:b/>
          <w:u w:val="single"/>
        </w:rPr>
        <w:t xml:space="preserve">800474</w:t>
      </w:r>
    </w:p>
    <w:p>
      <w:r>
        <w:t xml:space="preserve">15/02/2012 00:38Postitettu</w:t>
        <w:br/>
        <w:t xml:space="preserve">ed93f4e797407f07</w:t>
        <w:br/>
        <w:t xml:space="preserve">Voi teitä, jotka hermostutte jostain mountista :&gt;</w:t>
        <w:br/>
        <w:br/>
        <w:t xml:space="preserve">Ei se siitä johdu, vaan asian periaatteesta. Tämä ei ole mikään reskin, kuten Invincible- hevosen sparkle horse oli. Tämä on uusi malli, uusi luuranko, uudet animaatiot, uusi nahka - kaikki on uutta. Etkä ansaitse sitä pelaamalla peliä, vaan ostat sen käteisellä. Koska se on täysin uusi, sen tekeminen vei kehitysaikaa. Aikaa, jota ei ilmeisesti tuhlattu tämän laajennuksen kruunaavaan hyökkäykseen. Sisältöä ei enää kehitetä ansaittavaksi tai koettavaksi, vaan puhtaasti ostettavaksi.</w:t>
        <w:br/>
        <w:br/>
        <w:t xml:space="preserve"> Siitä ihmiset hermostuvat.</w:t>
      </w:r>
    </w:p>
    <w:p>
      <w:r>
        <w:rPr>
          <w:b/>
          <w:u w:val="single"/>
        </w:rPr>
        <w:t xml:space="preserve">800475</w:t>
      </w:r>
    </w:p>
    <w:p>
      <w:r>
        <w:t xml:space="preserve">En aio menettää kunnioitusta peliyhtiötä kohtaan rahan ansaitsemisen takia. Jos jotain, niin kunnioitan sitä, että Blizzardilla on käytännössä lupa painaa rahaa mielin määrin.</w:t>
        <w:br/>
        <w:br/>
        <w:t xml:space="preserve"> Minulle kyse ei ole edes siitä. Kyse on siitä, miten vähän he kunnioittavat omaa tarinaansa ja omaa universumiaan. En erityisemmin pitänyt edellisistä lemmikkieläinkaupan mountista, mutta ainakin ne olivat täysin keksittyjä.</w:t>
        <w:t xml:space="preserve">The Heart of the Aspects taas on tärkeä osa tarinaa, kirjaimellisesti kaikkien lohikäärmeiden aspektien voiman ruumiillistuma, jota käytettiin Deathwingin tuhoamiseen:</w:t>
        <w:br/>
        <w:br/>
        <w:t xml:space="preserve">http://img259.imageshack.us/img259/6992/chromaticdragon.png</w:t>
        <w:br/>
        <w:br/>
        <w:t xml:space="preserve">Ja sitä myydään valtavia määriä 20 eurolla. Tarkoitan, en aio teeskennellä olevani järkyttynyt, tarina ei ole koskaan ollut Blizzardin prioriteetti. Mutta he osoittivat ennen jonkinlaista rehellisyyttä ja sisäistä johdonmukaisuutta, kun kyse oli heidän omista maailmoistaan. Vanillassa lohikäärmeet olivat harvinaisia ja tärkeitä, ja jokaisella yksittäisellä lohikäärmeellä oli oma nimensä ja paikkansa tarinassa. Nyt niiden olentojen ruumiillistumia ostetaan mikrotransaktioilla ja istutaan niiden päällä Orgrimmarissa toivoen, että joku tekee vaikutuksen.</w:t>
      </w:r>
    </w:p>
    <w:p>
      <w:r>
        <w:rPr>
          <w:b/>
          <w:u w:val="single"/>
        </w:rPr>
        <w:t xml:space="preserve">800476</w:t>
      </w:r>
    </w:p>
    <w:p>
      <w:r>
        <w:t xml:space="preserve">15/02/2012 00:44Postannut 2eefd4d1fef6f276</w:t>
        <w:br/>
        <w:br/>
        <w:t xml:space="preserve">Tämä ei ole reskin, kuten Invincible-version sparkle horse oli.</w:t>
        <w:t xml:space="preserve">Tämä on</w:t>
        <w:br/>
        <w:t xml:space="preserve">uusi malli, uusi luuranko, uudet animaatiot, uusi iho - kaikki on uutta.</w:t>
        <w:br/>
        <w:br/>
        <w:t xml:space="preserve">14/02/2012 23:25Posted by e6611155609117d3</w:t>
        <w:br/>
        <w:br/>
        <w:t xml:space="preserve">Se johtuu siitä, että se on pohjimmiltaan uudelleenmuotoiltu Wind Serpent, jotka suunniteltiin</w:t>
        <w:br/>
        <w:t xml:space="preserve">lentämään pystysuoraan, eikä horitontalaisesti.</w:t>
        <w:br/>
        <w:br/>
        <w:t xml:space="preserve">http://eu.battle.net/wow/en/forum/topic/3371877618</w:t>
        <w:br/>
        <w:br/>
        <w:t xml:space="preserve">Minulle kyse ei ole edes siitä.</w:t>
        <w:t xml:space="preserve">Kyse on siitä, miten vähän he</w:t>
        <w:br/>
        <w:t xml:space="preserve">kunnioittavat</w:t>
        <w:t xml:space="preserve">omaa tarinaansa ja omaa universumiaan</w:t>
        <w:t xml:space="preserve">En erityisemmin</w:t>
        <w:br/>
        <w:t xml:space="preserve">pitänyt edellisistä eläinkaupan mountista, mutta ainakin ne olivat vain</w:t>
        <w:br/>
        <w:t xml:space="preserve">täysin k</w:t>
        <w:t xml:space="preserve">The Heart of the Aspects taas on</w:t>
        <w:br/>
        <w:t xml:space="preserve">tärkeä osa tarinaa, kirjaimellisesti kaikkien</w:t>
        <w:br/>
        <w:t xml:space="preserve">lohikäärmeiden aspektien</w:t>
        <w:t xml:space="preserve">voiman ruumiillistuma</w:t>
        <w:t xml:space="preserve">, jota käytettiin juuri Deathwingin tuhoamiseen: http://img259.imageshack.us/img259/6992/chromaticdragon.pngAnd</w:t>
        <w:br/>
        <w:t xml:space="preserve">sitä myydään valtavia määriä 20 eurolla</w:t>
        <w:t xml:space="preserve">Tarkoitan, en aio</w:t>
        <w:br/>
        <w:t xml:space="preserve">teeskennellä järkyttyneeni, tarina ei ole koskaan ollut Blizzardin prioriteetti.</w:t>
        <w:t xml:space="preserve">Mutta he</w:t>
        <w:br/>
        <w:t xml:space="preserve">osoittivat ennen jonkinlaista rehellisyyttä ja sisäistä johdonmukaisuutta, kun</w:t>
        <w:br/>
        <w:t xml:space="preserve">heidän omista maailmoistaan.</w:t>
        <w:t xml:space="preserve">Vanillassa lohikäärmeet olivat harvinaisia ja tärkeitä, ja jokaisella</w:t>
        <w:br/>
        <w:t xml:space="preserve">yksittäisellä lohikäärmeellä oli uniikki nimi ja paikka tarinassa</w:t>
        <w:br/>
        <w:t xml:space="preserve">Nyt ostat niiden olentojen ruumiillistumia mikrotransaktioilla ja</w:t>
        <w:br/>
        <w:t xml:space="preserve">istut niiden päällä Orgrimmarissa toivoen, että joku tekee vaikutuksen.</w:t>
        <w:br/>
        <w:br/>
        <w:t xml:space="preserve">Ai niin, tiedän, että se on osa tarinaa, jopa osa nykyistä tarinalinjaa</w:t>
        <w:br/>
        <w:t xml:space="preserve">jota ihmiset parhaillaan työstävät.</w:t>
        <w:t xml:space="preserve">Tätä silmällä pitäen sitä voidaan</w:t>
        <w:br/>
        <w:t xml:space="preserve">käyttää perusteluna sekä sen puolesta että sitä vastaan, että se on kaup</w:t>
        <w:br/>
        <w:t xml:space="preserve">asiaa tarkastellaan objektiivisesti. tämä tarkoittaa, että kaikilla on</w:t>
        <w:br/>
        <w:t xml:space="preserve">mahdollisuus Dragon Soul mounttiin. kun Blizzard on hiljattain siirtynyt</w:t>
        <w:br/>
        <w:t xml:space="preserve">kohti "kaikkien pitäisi pystyä näkemään mitä tahansa sisältöä riippumatta</w:t>
        <w:br/>
        <w:t xml:space="preserve">siitä, kuinka kauan he pelaavat" - mitä LFR on - ei todellakaan yllättäisi minua</w:t>
        <w:br/>
        <w:t xml:space="preserve">, jos tämä olisi alkuperäinen ajatus, joka oli taustalla, kun se laitettiin kauppaan.</w:t>
        <w:t xml:space="preserve">Olkaamme</w:t>
        <w:br/>
        <w:t xml:space="preserve">rehellisiä, et voi "ansaita" mitään lohikäärmeen sielun mountteja LFR:n kautta -</w:t>
        <w:br/>
        <w:t xml:space="preserve">Ultraxion drop tai Madness drop - ne ovat molemmat vain Normal-tilassa</w:t>
        <w:br/>
        <w:t xml:space="preserve">ja Heroic-tilassa</w:t>
      </w:r>
    </w:p>
    <w:p>
      <w:r>
        <w:rPr>
          <w:b/>
          <w:u w:val="single"/>
        </w:rPr>
        <w:t xml:space="preserve">800477</w:t>
      </w:r>
    </w:p>
    <w:p>
      <w:r>
        <w:t xml:space="preserve">Ymmärrän kyllä, miksi tämä ei tunnu oikealta tarinan kannalta, mutta ihmiset eivät (valitettavasti) välitä tarinasta, vaan siitä, että kyseessä on kaunis ratsu, jota ei voi ansaita pelissä. Mutta olen varma, että MoP-mountit tulevat olemaan tämän jutun uudelleennäkeminen. Mahdollisesti paremman näköisiä. Henkilökohtaisesti en oikein pidä sen pään muodosta kovinkaan paljon, mutta se on ilmeisesti lohikäärme, joka perustuu itämaiseen käsitykseen lohikäärmeestä. Kaikilla on siis mahdollisuus ansaita lopulta jotain hyvin samankaltaista.</w:t>
        <w:br/>
        <w:br/>
        <w:t xml:space="preserve"> Myönnän, että se olisi ollut hieno 150 ratsun palkintona, ja se olisi sopinut täydellisesti yhteen vastaavan lemmikkieläinpalkinnon kanssa. En todellakaan halua toista gryphonia, spectralia tai ei. Mutta siitäkin olisi epäilemättä tullut valituksia.</w:t>
        <w:br/>
        <w:br/>
        <w:t xml:space="preserve"> Se, mitä todella inhoan, on se, että jotkut ihmiset, jotka ostavat kaupasta mountteja tai myöntävät pitävänsä niistä, käyttävät niitä väärin. Ihmisillä on aivan yhtä suuri oikeus ostaa mountteja ja pitää niistä kuin olla pitämättä niistä.</w:t>
      </w:r>
    </w:p>
    <w:p>
      <w:r>
        <w:rPr>
          <w:b/>
          <w:u w:val="single"/>
        </w:rPr>
        <w:t xml:space="preserve">800478</w:t>
      </w:r>
    </w:p>
    <w:p>
      <w:r>
        <w:t xml:space="preserve">Olen todella pahoillani siitä, että tämä on myymäläasennus. Rukoilin todella, että tämä olisi palkinto 150 mountin achista - itsekästä, tiedän, mutta se on ansaittu mountti kaikesta vaivannäöstä. Se on yksi harvoista täysin uusista malleista tässä laajennuksessa, jossa on todellista laatua, todellisia yksityiskohtia, todellista halua saada se ja se vain annetaan pois. Tuntuu vain tuhlaukselta, mutta se on minun mielipiteeni. Voin vain nähdä, että kun 150 mountin ach vihdoin ilmestyy, se on vain vanhan, surkean mountin reskin. Olkaa kilttejä ja tehkää palkkiosta hyvä.</w:t>
      </w:r>
    </w:p>
    <w:p>
      <w:r>
        <w:rPr>
          <w:b/>
          <w:u w:val="single"/>
        </w:rPr>
        <w:t xml:space="preserve">800479</w:t>
      </w:r>
    </w:p>
    <w:p>
      <w:r>
        <w:t xml:space="preserve">/facepalm blizzardille.</w:t>
      </w:r>
    </w:p>
    <w:p>
      <w:r>
        <w:rPr>
          <w:b/>
          <w:u w:val="single"/>
        </w:rPr>
        <w:t xml:space="preserve">800480</w:t>
      </w:r>
    </w:p>
    <w:p>
      <w:r>
        <w:t xml:space="preserve">Rahaa vastaan avatut ingame-kamat? Muuttuu sekunti sekunnilta enemmän ja enemmän Activisioniksi. Mikä häpeä laittaa laajennuksen parhaimman näköinen mountti rahaksi turhuusesineeksi, Se olisi paljon mahtavampi palkinto.</w:t>
      </w:r>
    </w:p>
    <w:p>
      <w:r>
        <w:rPr>
          <w:b/>
          <w:u w:val="single"/>
        </w:rPr>
        <w:t xml:space="preserve">800481</w:t>
      </w:r>
    </w:p>
    <w:p>
      <w:r>
        <w:t xml:space="preserve">Vihaajat vihaavat. Totta kai se on tuolla ylhäällä voittoa varten. Blizzard on yritys, kaikki yritykset HALUAVAT tehdä voittoa. Ja suoraan sanottuna on kiva, että kaikki voivat saada melko makean näköisen mountin no lifersin sijaan.</w:t>
      </w:r>
    </w:p>
    <w:p>
      <w:r>
        <w:rPr>
          <w:b/>
          <w:u w:val="single"/>
        </w:rPr>
        <w:t xml:space="preserve">800482</w:t>
      </w:r>
    </w:p>
    <w:p>
      <w:r>
        <w:t xml:space="preserve">15/02/2012 00:51Postannut</w:t>
        <w:br/>
        <w:t xml:space="preserve">d6133cab1b11db56</w:t>
        <w:br/>
        <w:t xml:space="preserve">Haters gonna hate. Tottakai se on tuolla ylhäällä voittoa varten. Blizzard on yritys, kaikki yritykset HALUAVAT tehdä voittoa. Ja suoraan sanottuna on kiva, että kaikki voivat saada aika makean näköisen mountin noiden no liferien sijaan.</w:t>
        <w:br/>
        <w:br/>
        <w:t xml:space="preserve"> Niin paljon facepalmia, facepalmia niin kovaa, että se sulaa kasvoistani läpi ja on tuhoamassa näppäimistöäni.</w:t>
      </w:r>
    </w:p>
    <w:p>
      <w:r>
        <w:rPr>
          <w:b/>
          <w:u w:val="single"/>
        </w:rPr>
        <w:t xml:space="preserve">800483</w:t>
      </w:r>
    </w:p>
    <w:p>
      <w:r>
        <w:t xml:space="preserve">15/02/2012 00:53Posted by</w:t>
        <w:br/>
        <w:t xml:space="preserve">04d6707ab804394a</w:t>
        <w:br/>
        <w:t xml:space="preserve">Niin paljon facepalmia, facepalmia niin kovaa, että se sulaa kasvojeni läpi ja on tuhoamassa näppäimistöni.</w:t>
        <w:br/>
        <w:br/>
        <w:t xml:space="preserve"> Linkittäisikö joku sen viime vuosikymmenen animoidun gifin, jossa tyyppi hakkaa kasvonsa raivoissaan näppäimistöön! ^_-</w:t>
      </w:r>
    </w:p>
    <w:p>
      <w:r>
        <w:rPr>
          <w:b/>
          <w:u w:val="single"/>
        </w:rPr>
        <w:t xml:space="preserve">800484</w:t>
      </w:r>
    </w:p>
    <w:p>
      <w:r>
        <w:t xml:space="preserve">15/02/2012 00:53Postannut</w:t>
        <w:br/>
        <w:t xml:space="preserve">04d6707ab804394a</w:t>
        <w:br/>
        <w:br/>
        <w:t xml:space="preserve">Haters gonna hate. Tottakai se on tuolla ylhäällä voittoa varten. Blizzard on yritys, kaikki yritykset HALUAVAT tehdä voittoa. Ja suoraan sanottuna on kiva, että kaikki voivat saada aika makean näköisen mountin noiden ei-lifersien sijaan.</w:t>
        <w:br/>
        <w:br/>
        <w:t xml:space="preserve"> Niin paljon facepalmia, facepalmia niin kovaa, että se sulaa kasvoistani läpi ja on tuhoamassa näppäimistöäni.</w:t>
        <w:br/>
        <w:br/>
        <w:t xml:space="preserve"> Mahtavaa. Jatka sinä tuota, ja minä istun tässä turhamaisuuden päällä, joka miellyttää minua esteettisesti, mikä ei anna minulle etua sinuun nähden millään tavalla.</w:t>
      </w:r>
    </w:p>
    <w:p>
      <w:r>
        <w:rPr>
          <w:b/>
          <w:u w:val="single"/>
        </w:rPr>
        <w:t xml:space="preserve">800485</w:t>
      </w:r>
    </w:p>
    <w:p>
      <w:r>
        <w:t xml:space="preserve">melko paljon mitä muutkin sanoivat, ainutlaatuinen viileä pian yhteinen ilman merkitystä olisi sopinut 150 mount saavutus tai kiinalainen tyyppi lohikäärmeitä MOP u wont get my monnies</w:t>
      </w:r>
    </w:p>
    <w:p>
      <w:r>
        <w:rPr>
          <w:b/>
          <w:u w:val="single"/>
        </w:rPr>
        <w:t xml:space="preserve">800486</w:t>
      </w:r>
    </w:p>
    <w:p>
      <w:r>
        <w:t xml:space="preserve">Yhdysvallat nauttii siitä</w:t>
        <w:br/>
        <w:t xml:space="preserve">http://us.battle.net/wow/en/forum/topic/4063167213 ... Eivätkö he haluaisikin</w:t>
        <w:t xml:space="preserve"> -.-</w:t>
      </w:r>
    </w:p>
    <w:p>
      <w:r>
        <w:rPr>
          <w:b/>
          <w:u w:val="single"/>
        </w:rPr>
        <w:t xml:space="preserve">800487</w:t>
      </w:r>
    </w:p>
    <w:p>
      <w:r>
        <w:t xml:space="preserve">Kuten aina, kyse on siitä, että ryöstäjät eivät ole muita pelaajia tärkeämpiä tai päinvastoin. Sinä päätät tehdä ryöstöretken, entä sitten? Miksi tarvitset myös "statuksen"?</w:t>
        <w:t xml:space="preserve">Se on naurettavaa</w:t>
        <w:br/>
        <w:br/>
        <w:t xml:space="preserve">Se on totuus! Tai ainakin olen kanssasi samaa mieltä :P.</w:t>
      </w:r>
    </w:p>
    <w:p>
      <w:r>
        <w:rPr>
          <w:b/>
          <w:u w:val="single"/>
        </w:rPr>
        <w:t xml:space="preserve">800488</w:t>
      </w:r>
    </w:p>
    <w:p>
      <w:r>
        <w:t xml:space="preserve">Mahtavaa.</w:t>
        <w:t xml:space="preserve">Jatka sinä tuota, ja minä istun tässä turhamaisuuden päällä, joka miellyttää minua esteettisesti, mutta joka ei anna minulle etua sinuun nähden millään tavalla.</w:t>
        <w:br/>
        <w:br/>
        <w:t xml:space="preserve">Ei ihme, että pelaat belf-miestä</w:t>
      </w:r>
    </w:p>
    <w:p>
      <w:r>
        <w:rPr>
          <w:b/>
          <w:u w:val="single"/>
        </w:rPr>
        <w:t xml:space="preserve">800489</w:t>
      </w:r>
    </w:p>
    <w:p>
      <w:r>
        <w:t xml:space="preserve">15/02/2012 00:55Postannut</w:t>
        <w:br/>
        <w:t xml:space="preserve">d6133cab1b11db56</w:t>
        <w:br/>
        <w:br/>
        <w:t xml:space="preserve">Niin paljon facepalmia, facepalmia niin kovaa, että se sulaa kasvojeni läpi ja on tuhoamassa näppäimistöni.</w:t>
        <w:br/>
        <w:br/>
        <w:t xml:space="preserve"> Mahtavaa. Jatka sinä tuota ja minä istun tässä turhamaisuuden päällä, joka vetoaa minuun esteettisesti, mikä ei anna minulle etua sinuun nähden millään tavalla.</w:t>
        <w:br/>
        <w:br/>
        <w:t xml:space="preserve"> Voisitteko selittää, miksi on reilua, että pelissä oleva esine, mahdollisesti yksi parhaista ingame-mountteista, joita olen nähnyt pitkään aikaan, on riippuvainen jonkun punnasta eikä palkkiosta ingame-haasteesta? Tiedän vastauksen, se on enemmän rahaa blizzardille, mutta vaikka se olisi esteettinen eikä häiritsisi itse pelaamista, se tuhoaa immersiota. Tämä on mmoRPG, eikö niin?</w:t>
      </w:r>
    </w:p>
    <w:p>
      <w:r>
        <w:rPr>
          <w:b/>
          <w:u w:val="single"/>
        </w:rPr>
        <w:t xml:space="preserve">800490</w:t>
      </w:r>
    </w:p>
    <w:p>
      <w:r>
        <w:t xml:space="preserve">Ja eri asia... sen perusteella, mitä olen nähnyt, se on todella jotain ylimääräistä, jossa on tietenkin parantamisen varaa. Mutta joudun odottamaan huomiseen ennen kuin saan sen...vai saanko...khm, mainitsinko jo, että olen tyttö IRL? *katselee ympärilleen toiveikkain silmin*...kukaan? HIENOA! Kiroan sinut, kun et anna periksi sterotypialle!!!!!!!!!. Taidan sittenkin joutua odottamaan...</w:t>
      </w:r>
    </w:p>
    <w:p>
      <w:r>
        <w:rPr>
          <w:b/>
          <w:u w:val="single"/>
        </w:rPr>
        <w:t xml:space="preserve">800491</w:t>
      </w:r>
    </w:p>
    <w:p>
      <w:r>
        <w:t xml:space="preserve">15/02/2012 00:57Posted by</w:t>
        <w:br/>
        <w:t xml:space="preserve">198265b1eb4c25dc</w:t>
        <w:br/>
        <w:t xml:space="preserve">Yhdysvallat rakastavat sitä</w:t>
        <w:br/>
        <w:t xml:space="preserve">http://us.battle.net/wow/en/forum/topic/4063167213 ... No, eivätköhän he haluaisi.</w:t>
        <w:t xml:space="preserve">-.-</w:t>
        <w:br/>
        <w:br/>
        <w:t xml:space="preserve">"Rakastavat sitä" on äärimmäinen, se on vielä aikaisemmin heidän päivänsä, joten heillä on joitakin vähemmän kovia pelaajiaan verkossa. Aamulla tulee samanlaisia viestejä. (Meillä on jo joitakin, mutta meillä on tällä hetkellä paljon enemmän negatiivisia viestejä johtuen siitä, mihin aikaan päivästä se on täällä).</w:t>
        <w:br/>
        <w:br/>
        <w:t xml:space="preserve">15/02/2012 00:58Posted by</w:t>
        <w:br/>
        <w:t xml:space="preserve">90a0eecc86444030</w:t>
        <w:br/>
        <w:br/>
        <w:t xml:space="preserve">Kuten aina, se tulee tähän, raiderit eivät ole tärkeämpiä kuin muut pelaajat tai päinvastoin. Sinä päätät räiskiä, entä sitten? Miksi tarvitset myös 'statuksen'?</w:t>
        <w:t xml:space="preserve">Se on naurettavaa</w:t>
        <w:br/>
        <w:br/>
        <w:t xml:space="preserve">Se on totuus!</w:t>
        <w:t xml:space="preserve">Tai ainakin olen samaa mieltä kanssasi :P</w:t>
        <w:br/>
        <w:br/>
        <w:t xml:space="preserve">Samaa mieltä, jokainen WoW-pelaaja on yhtä tärkeä yhtiölle, joka perii meiltä kaikilta yhtä suuren maksun.</w:t>
      </w:r>
    </w:p>
    <w:p>
      <w:r>
        <w:rPr>
          <w:b/>
          <w:u w:val="single"/>
        </w:rPr>
        <w:t xml:space="preserve">800492</w:t>
      </w:r>
    </w:p>
    <w:p>
      <w:r>
        <w:t xml:space="preserve">Mahtavaa. Jatka sinä tuota, ja minä istun tässä turhamaisuuden päällä, joka miellyttää minua esteettisesti ja joka ei anna minulle etua sinuun nähden millään tavalla.</w:t>
        <w:br/>
        <w:br/>
        <w:t xml:space="preserve"> Voisitteko selittää, miksi on reilua, että pelissä oleva esine, joka on mahdollisesti yksi parhaista pelissä olevista mountista, jonka olen nähnyt pitkään aikaan, on riippuvainen jonkun punnasta eikä palkkiosta pelissä olevasta haasteesta? Tiedän vastauksen, se on enemmän rahaa blizzardille, mutta vaikka se olisi esteettinen eikä häiritsisi itse pelaamista, se tuhoaa immersiota. Tämä on mmoRPG, eikö niin?</w:t>
        <w:br/>
        <w:br/>
        <w:t xml:space="preserve"> Koska räiskijät saavat käyttöönsä lukemattomia muita mountteja, jotka monet pelaajat ottaisivat mielellään vastaan hetkessä? Se ei ole reilua erityisiä lumihiutaleita kohtaan, jotka uskovat, että koska he käyttävät suurimman osan ajastaan grindaamiseen, PvP:hen tai ryöstöretkiin, heillä on oikeus jonkinlaiseen eliittiasemaan kaikkien muiden yläpuolella. Se on hyvännäköinen mountti, kaikki saavat sen. Jos se "pilaa" mountin ulkonäön sinusta, niin sitten... Sinun on selvitettävä prioriteettisi.</w:t>
      </w:r>
    </w:p>
    <w:p>
      <w:r>
        <w:rPr>
          <w:b/>
          <w:u w:val="single"/>
        </w:rPr>
        <w:t xml:space="preserve">800493</w:t>
      </w:r>
    </w:p>
    <w:p>
      <w:r>
        <w:t xml:space="preserve">Sen animaatio on todella surkea, kun se lentää, korjatkaa se ja käyttäkää drake-animaatiota.</w:t>
      </w:r>
    </w:p>
    <w:p>
      <w:r>
        <w:rPr>
          <w:b/>
          <w:u w:val="single"/>
        </w:rPr>
        <w:t xml:space="preserve">800494</w:t>
      </w:r>
    </w:p>
    <w:p>
      <w:r>
        <w:t xml:space="preserve">15/02/2012 01:02Postannut</w:t>
        <w:br/>
        <w:t xml:space="preserve">04d6707ab804394a</w:t>
        <w:br/>
        <w:t xml:space="preserve">Tiedän vastauksen, se on enemmän rahaa blizzardille, mutta vaikka se olisi esteettistä eikä häiritsisi itse pelattavuutta, se tuhoaa immersion. Tämä on mmoRPG eikö?</w:t>
        <w:br/>
        <w:br/>
        <w:t xml:space="preserve"> Saman mountin yhtäkkinen tulva peliin on tilapäistä vahinkoa immersiolle.</w:t>
        <w:br/>
        <w:br/>
        <w:t xml:space="preserve"> Kuinka monta muuta mounttia näet vielä ympärilläsi? Ei montaa. Ihmiset haluavat olla ainutlaatuisia ja palaavat aina takaisin johonkin, josta he todella pitävät hypen jälkeen.</w:t>
        <w:br/>
        <w:br/>
        <w:t xml:space="preserve"> Koska WoW on MMORPG, sillä ei ole mitään tekemistä mikrotransaktioiden kanssa, itse asiassa tällaisista transaktioista on tulossa melko tavanomaisia lajityypissä, jos ei jopa pelityypissä, jotta voidaan lisätä "lisäarvopalveluja" - kuten turhuusesineitä.</w:t>
      </w:r>
    </w:p>
    <w:p>
      <w:r>
        <w:rPr>
          <w:b/>
          <w:u w:val="single"/>
        </w:rPr>
        <w:t xml:space="preserve">800495</w:t>
      </w:r>
    </w:p>
    <w:p>
      <w:r>
        <w:t xml:space="preserve">melko paljon mitä muutkin sanoivat, ainutlaatuinen cool pian yhteinen ilman merkitystä olisi sopinut 150 mount saavutuksen tai kiinalainen tyyppi lohikäärmeitä MOP u wont get my monnies</w:t>
        <w:br/>
        <w:br/>
        <w:t xml:space="preserve">Mistä tämä hölynpölyä noin "ei merkitystä" tulee? Pelaavatko ihmiset oikeasti tätä peliä vain näyttääkseen mitä heillä on muille pelaajille?</w:t>
        <w:br/>
        <w:br/>
        <w:t xml:space="preserve"> Minua ei yhtään VAIKUTTAA esimerkiksi se, että joku istuu minkä tahansa firehawkin päällä. Sillä ei ole minulle MERKITYSTÄ, koska se ei ole minun, en voi nauttia siitä omasta tahdostani. Se, että joku muu kuin minä saa Firelordin tai jonkun muun tittelin, ei merkitse minulle mitään, koska en pelaa muiden puolesta, eivätkä heidän saavutuksensa koske minua millään tavalla.</w:t>
      </w:r>
    </w:p>
    <w:p>
      <w:r>
        <w:rPr>
          <w:b/>
          <w:u w:val="single"/>
        </w:rPr>
        <w:t xml:space="preserve">800496</w:t>
      </w:r>
    </w:p>
    <w:p>
      <w:r>
        <w:t xml:space="preserve">15/02/2012 01:09Postannut</w:t>
        <w:br/>
        <w:t xml:space="preserve">43f1b5947853434e3f</w:t>
        <w:br/>
        <w:br/>
        <w:t xml:space="preserve">Tiedän vastauksen, se on enemmän rahaa blizzardille, mutta vaikka se olisi esteettistä eikä häiritsisi itse pelattavuutta, se tuhoaa immersiota. Tämä on mmoRPG eikö?</w:t>
        <w:br/>
        <w:br/>
        <w:t xml:space="preserve"> Saman mountin yhtäkkinen tulva peliin on tilapäistä vahinkoa immersiolle.</w:t>
        <w:br/>
        <w:br/>
        <w:t xml:space="preserve"> Kuinka monta muuta mounttia näet vielä ympärilläsi? Ei montaa. Ihmiset haluavat olla ainutlaatuisia ja palaavat aina takaisin johonkin, josta he todella pitävät hypen jälkeen.</w:t>
        <w:br/>
        <w:br/>
        <w:t xml:space="preserve"> Koska WoW on MMORPG, sillä ei ole mitään tekemistä mikrotransaktioiden kanssa, itse asiassa tällaisista transaktioista on tulossa melko tavanomaisia lajityypissä, jos ei jopa pelityypissä, jotta voidaan lisätä "lisäarvopalveluja" - kuten turhuusesineitä.</w:t>
        <w:br/>
        <w:br/>
        <w:t xml:space="preserve"> Se on valitettavaa, mutta totta. Ja se on totta vain siksi, että ihmiset rohkaisevat sitä maksamalla niistä. Kaipaan niitä aikoja, jolloin pelin ostaminen riitti.</w:t>
      </w:r>
    </w:p>
    <w:p>
      <w:r>
        <w:rPr>
          <w:b/>
          <w:u w:val="single"/>
        </w:rPr>
        <w:t xml:space="preserve">800497</w:t>
      </w:r>
    </w:p>
    <w:p>
      <w:r>
        <w:t xml:space="preserve">Aspectin sydän..</w:t>
        <w:br/>
        <w:t xml:space="preserve">Saattaa olla MoP:n lohikäärmeiden malli, sillä se näyttää lähes identtiseltä vanhassa kansanperinteessä kuvattujen kiinalaisten/japanilaisten lohikäärmeiden kanssa. http://lair2000.net/Chinese_Dragon_Downloads/30chdr.jpg</w:t>
        <w:br/>
        <w:t xml:space="preserve">Ja koska olen aasialaisen kulttuurin ystävä, HYVÄKSYN tämän ratsun.</w:t>
      </w:r>
    </w:p>
    <w:p>
      <w:r>
        <w:rPr>
          <w:b/>
          <w:u w:val="single"/>
        </w:rPr>
        <w:t xml:space="preserve">800498</w:t>
      </w:r>
    </w:p>
    <w:p>
      <w:r>
        <w:t xml:space="preserve">Miksi on reilua, että pelin sisäinen esine, joka on mahdollisesti yksi parhaista pelin sisäisistä ratsuista, joita olen nähnyt pitkään aikaan, on riippuvainen jonkun punnasta eikä palkkiosta pelin sisäisestä haasteesta? Tiedän vastauksen, se on enemmän rahaa blizzardille, mutta vaikka se olisi esteettinen eikä häiritsisi itse pelaamista, se tuhoaa immersiota. Tämä on mmoRPG, eikö niin?</w:t>
        <w:br/>
        <w:br/>
        <w:t xml:space="preserve"> Koska räiskijät saavat käyttöönsä lukemattomia muita mountteja, jotka monet pelaajat ottaisivat mielellään vastaan hetkessä? Se ei ole reilua erityisiä lumihiutaleita kohtaan, jotka uskovat, että koska he käyttävät suurimman osan ajastaan grindaamiseen, PvP:hen tai ryöstöretkiin, heillä on oikeus jonkinlaiseen eliittiasemaan kaikkien muiden yläpuolella. Se on hyvännäköinen mountti, kaikki saavat sen. Jos se "pilaa" mountin ulkonäön sinusta, niin sitten... Sinun on selvitettävä prioriteettisi.</w:t>
        <w:br/>
        <w:br/>
        <w:t xml:space="preserve"> Uudelleen käytetyt vanhat nahat loppupelin sisällön palkintoratsuille? Silti blizzard investoi resursseja upouuteen mallinnettuun mounttiin, joka on saatavilla vain ostettavaksi?</w:t>
        <w:t xml:space="preserve">Kutsuisin sitä</w:t>
        <w:br/>
        <w:t xml:space="preserve">massiiviseksi epäonnistumiseksi prioriteettien suhteen. Jokainen endgamen mountti, jonka näet tänään, on lopulta helposti kaikkien viljeltävissä lahjakkuuden/korotetun tason laajentumisen muutosten jne. vuoksi, samoin kuin asteittaisten sisällön nakerrusten vuoksi (mistä olen samaa mieltä, saavutettavuus + eteneminen on tärkeää). Kutsua jotakuta "erityiseksi lumihiutaleeksi", koska hän on nähnyt enemmän vaivaa tämän pelin eteen kuin sinä... aika + vaivannäkö = palkinto?</w:t>
      </w:r>
    </w:p>
    <w:p>
      <w:r>
        <w:rPr>
          <w:b/>
          <w:u w:val="single"/>
        </w:rPr>
        <w:t xml:space="preserve">800499</w:t>
      </w:r>
    </w:p>
    <w:p>
      <w:r>
        <w:t xml:space="preserve">Miksi on reilua, että pelin sisäinen esine, joka on mahdollisesti yksi parhaista pelin sisäisistä ratsuista, joita olen nähnyt pitkään aikaan, on riippuvainen jonkun punnasta eikä palkkiosta pelin sisäisestä haasteesta? Tiedän vastauksen, se on enemmän rahaa blizzardille, mutta vaikka se olisi esteettinen eikä häiritsisi itse pelaamista, se tuhoaa immersiota. Tämä on mmoRPG, eikö niin?</w:t>
        <w:br/>
        <w:br/>
        <w:t xml:space="preserve"> Koska räiskijät saavat käyttöönsä lukemattomia muita mountteja, jotka monet pelaajat ottaisivat mielellään vastaan hetkessä? Se ei ole reilua erityisiä lumihiutaleita kohtaan, jotka uskovat, että koska he käyttävät suurimman osan ajastaan grindaamiseen, PvP:hen tai ryöstöretkiin, heillä on oikeus jonkinlaiseen eliittiasemaan kaikkien muiden yläpuolella. Se on hyvännäköinen mountti, kaikki saavat sen. Jos se "pilaa" mountin ulkonäön sinusta, niin sitten... Sinun on selvitettävä prioriteettisi.</w:t>
        <w:br/>
        <w:br/>
        <w:t xml:space="preserve">Ja</w:t>
        <w:br/>
        <w:t xml:space="preserve">on ollut</w:t>
        <w:t xml:space="preserve">huono asia pelata peliä palkintojen takia?</w:t>
        <w:br/>
        <w:br/>
        <w:t xml:space="preserve"> Korostin avainsanoja.</w:t>
        <w:br/>
        <w:br/>
        <w:t xml:space="preserve"> Se, että et tee raideja, ei vapauta sinua siitä, että tämä on peli. Palkintojen pitäisi tulla pelin pelaamisesta ja sen haasteista, raidattiin tai ei.</w:t>
        <w:br/>
        <w:br/>
        <w:t xml:space="preserve"> Seisominen tekemättä mitään hyödyllistä fraktiosi pääkaupungissa ei ole peliä. Se on sosiaalinen simulaattori. Ihmiset eivät ole tyytyväisiä saadessaan tällaisia hienoja etuja siitä, etteivät he oikeastaan pelaa peliä. Ei itse ratsu.</w:t>
      </w:r>
    </w:p>
    <w:p>
      <w:r>
        <w:rPr>
          <w:b/>
          <w:u w:val="single"/>
        </w:rPr>
        <w:t xml:space="preserve">800500</w:t>
      </w:r>
    </w:p>
    <w:p>
      <w:r>
        <w:t xml:space="preserve">Koska ryöstäjät pääsevät käsiksi lukemattomiin muihin mountteihin, jotka monet pelaajat ottaisivat mielellään heti? Se ei ole reilua erityisiä lumihiutaleita kohtaan, jotka uskovat, että koska he käyttävät suurimman osan ajastaan grindaamiseen, PvP:hen tai ryöstelyyn, heillä on oikeus jonkinlaiseen eliittiasemaan kaikkien muiden yläpuolella. Se on hyvännäköinen mountti, kaikki saavat sen. Jos se "pilaa" mountin ulkonäön sinusta, niin sitten... Sinun on selvitettävä prioriteettisi.</w:t>
        <w:br/>
        <w:br/>
        <w:t xml:space="preserve"> Uudelleen käytetyt vanhat nahat loppupelin sisällön palkintoratsuille? Silti blizzard investoi resursseja upouuteen mallinnettuun mounttiin, joka on saatavilla vain ostettavaksi?</w:t>
        <w:t xml:space="preserve">Kutsuisin sitä</w:t>
        <w:br/>
        <w:t xml:space="preserve">massiiviseksi epäonnistumiseksi prioriteettien suhteen. Jokainen endgamen mountti, jonka näet tänään, on lopulta helposti kaikkien viljeltävissä lahjakkuuden/korotetun tason laajentumisen muutosten jne. vuoksi, samoin kuin asteittaisten sisällön nakerrusten vuoksi (mistä olen samaa mieltä, saavutettavuus + eteneminen on tärkeää). Kutsua jotakuta "erityiseksi lumihiutaleeksi", koska hän on nähnyt enemmän vaivaa tämän pelin eteen kuin sinä... aika + vaivannäkö = palkinto?</w:t>
        <w:br/>
        <w:br/>
        <w:t xml:space="preserve"> Jos olet yli 18-vuotias ja sinulla on työpaikka... No. Uskon, ettei minun tarvitse edes selittää tuota. Jos pidät siitä miltä mountti näyttää, osta se. Etkö pidä siitä? Älä osta sitä. Hitto. Ihmettelen rehellisesti, miten joku Blizzardin kehittäjä ei ole tappanut itseään epätoivosta tämän yhteisön takia. He eivät koskaan pysty tekemään mitään oikein. Jos tämä olisi ollut achievement-palkinto mount, ihmiset raivoaisivat silti. Tämä on peli. Elämä on lyhyt jne.</w:t>
      </w:r>
    </w:p>
    <w:p>
      <w:r>
        <w:rPr>
          <w:b/>
          <w:u w:val="single"/>
        </w:rPr>
        <w:t xml:space="preserve">800501</w:t>
      </w:r>
    </w:p>
    <w:p>
      <w:r>
        <w:t xml:space="preserve">Miten en ole yllättynyt siitä, että ensimmäinen asia, jonka näen kirjautuessani sisään Orgrimmarin AH:n etupuolella, on neljä tällaista pirun drakenia... Ei enää niin ainutlaatuista, eh.</w:t>
      </w:r>
    </w:p>
    <w:p>
      <w:r>
        <w:rPr>
          <w:b/>
          <w:u w:val="single"/>
        </w:rPr>
        <w:t xml:space="preserve">800502</w:t>
      </w:r>
    </w:p>
    <w:p>
      <w:r>
        <w:t xml:space="preserve">Olenko ainoa, joka pitää sitä erittäin suurena ja erittäin rumana kiinalaisille tehtynä kiinnikkeenä?</w:t>
      </w:r>
    </w:p>
    <w:p>
      <w:r>
        <w:rPr>
          <w:b/>
          <w:u w:val="single"/>
        </w:rPr>
        <w:t xml:space="preserve">800503</w:t>
      </w:r>
    </w:p>
    <w:p>
      <w:r>
        <w:t xml:space="preserve">Käytetäänkö vanhoja nahkoja uudelleen loppupelin sisällön palkintorautojen kiinnityksiin? Silti blizzard investoi resursseja upouuteen mallinnettuun mounttiin, joka on saatavilla vain ostamalla?</w:t>
        <w:t xml:space="preserve">Kutsuisin sitä</w:t>
        <w:br/>
        <w:t xml:space="preserve">massiiviseksi epäonnistumiseksi prioriteettien suhteen. Jokainen endgamen mountti, jonka näet tänään, on lopulta helposti kaikkien viljeltävissä lahjakkuuden/korotetun tason laajentumisen muutosten jne. vuoksi, samoin kuin asteittaisten sisällön nakerrusten vuoksi (mistä olen samaa mieltä, saavutettavuus + eteneminen on tärkeää). Kutsua jotakuta "erityiseksi lumihiutaleeksi", koska hän on nähnyt enemmän vaivaa tämän pelin eteen kuin sinä... aika + vaivannäkö = palkinto?</w:t>
        <w:br/>
        <w:br/>
        <w:t xml:space="preserve"> Jos olet yli 18-vuotias ja sinulla on työpaikka... No. Uskon, ettei minun tarvitse edes selittää tuota. Jos pidät siitä miltä mountti näyttää, osta se. Etkö pidä siitä? Älä osta sitä. Hitto. Ihmettelen rehellisesti, miten joku Blizzardin kehittäjä ei ole tappanut itseään epätoivosta tämän yhteisön takia. He eivät koskaan pysty tekemään mitään oikein. Jos tämä olisi ollut achievement-palkinto mount, ihmiset raivoaisivat silti. Tämä on peli. Elämä on lyhyt jne.</w:t>
        <w:br/>
        <w:br/>
        <w:t xml:space="preserve"> Läpäisen kriteeritestisi, kiitos. Samoin ihmettelen, mitä Blizzardin devien mielessä liikkuu, kun uuden nahan saanut malli ja visuaalisesti mahtava mountti on pelkkää rahaa? Miksi minun pitäisi nähdä vaivaa vanhojen mounttien (tai minkään) keräämiseen, kun uusin malli on rahasta kiinni? Voisit vastata ja sanoa... "You jelly?". En sanoisi "hyytelöä", olen vain hyvin pettynyt siihen, että uusin malli maksaa ylimääräistä rahaa pelin päälle, johon käytän jo 9,99 puntaa kuukaudessa.</w:t>
      </w:r>
    </w:p>
    <w:p>
      <w:r>
        <w:rPr>
          <w:b/>
          <w:u w:val="single"/>
        </w:rPr>
        <w:t xml:space="preserve">800504</w:t>
      </w:r>
    </w:p>
    <w:p>
      <w:r>
        <w:t xml:space="preserve">Tämä on surullista.</w:t>
        <w:br/>
        <w:br/>
        <w:t xml:space="preserve"> Aluksi kiinnitys näyttää upealta.</w:t>
        <w:br/>
        <w:br/>
        <w:t xml:space="preserve"> Miksi menisit ja tuhlaisit tämän kauniin mallin myymälään ja aiheuttaisit kaiken tämän valittamisen, on minulle käsittämätöntä.</w:t>
        <w:br/>
        <w:br/>
        <w:t xml:space="preserve"> Ymmärrän ( vaikka en voi hyväksyä), että et halua ""tuhlailla"" näin hyvin suunniteltua mallia ja laittaa sitä korkeaan raiding achievementiin , josta ehkä ""harvat"" ihmiset nauttisivat. Reilua.</w:t>
        <w:br/>
        <w:br/>
        <w:t xml:space="preserve"> Miksei sitä voisi muuttaa jonkinlaiseksi pelikokemukseksi? Sarja saavutuksia , uskomattoman vaikea questchain , jotakin, mitä tahansa, mitä ikinä keksitkään. Jos jotakin, niin se saisi ihmiset palaamaan pelin pariin , se antaisi minulle syyn kirjautua sisään.</w:t>
        <w:br/>
        <w:br/>
        <w:t xml:space="preserve"> Mutta te valitsitte kaupan. Ja hassu juttu on se, että kun kaikki ostavat tämän parin viikon päästä, se menettää hohtonsa, ja suunnittelunne menee katuojaan. Mutta ainakin valtava kasa rahaa tulee sen mukana.</w:t>
        <w:br/>
        <w:br/>
        <w:t xml:space="preserve"> Mutta hei kiitos, että annoit minulle syyn välttää Deathwing Heroicin farmaamista seuraavat 6 kuukautta , ainoa syy olisi ollut Life Binder mountin levittäminen.</w:t>
        <w:br/>
        <w:br/>
        <w:t xml:space="preserve"> Joten tässä , ota rahani..../Spits</w:t>
      </w:r>
    </w:p>
    <w:p>
      <w:r>
        <w:rPr>
          <w:b/>
          <w:u w:val="single"/>
        </w:rPr>
        <w:t xml:space="preserve">800505</w:t>
      </w:r>
    </w:p>
    <w:p>
      <w:r>
        <w:t xml:space="preserve">15/02/2012 01:17Posted by e6f495dd67c64e88</w:t>
        <w:br/>
        <w:br/>
        <w:t xml:space="preserve">Miten en ole yllättynyt siitä, että ensimmäinen asia, jonka näen kirjautuessani sisään</w:t>
        <w:br/>
        <w:t xml:space="preserve">front of Orgrimmar AH:ssa, on neljä tällaista pirun drakea...</w:t>
        <w:t xml:space="preserve">Ei niin uniikki</w:t>
        <w:br/>
        <w:t xml:space="preserve">enää, eh</w:t>
        <w:br/>
        <w:br/>
        <w:t xml:space="preserve"> Jokainen joka ostaa sen ollakseen uniikki on ääliö.</w:t>
      </w:r>
    </w:p>
    <w:p>
      <w:r>
        <w:rPr>
          <w:b/>
          <w:u w:val="single"/>
        </w:rPr>
        <w:t xml:space="preserve">800506</w:t>
      </w:r>
    </w:p>
    <w:p>
      <w:r>
        <w:t xml:space="preserve">Ihmiset todella aloittavat mellakoita mitä tyhmimmistä syistä.</w:t>
      </w:r>
    </w:p>
    <w:p>
      <w:r>
        <w:rPr>
          <w:b/>
          <w:u w:val="single"/>
        </w:rPr>
        <w:t xml:space="preserve">800507</w:t>
      </w:r>
    </w:p>
    <w:p>
      <w:r>
        <w:t xml:space="preserve">Kaikki hyvältä näyttävä on kaupassa, muistuttaa minua F2P-peleistä. On todella surullista, mihin he ovat vajonneet. Näyttää siltä, että he ovat luopuneet pelistä ja yrittävät vain ansaita siitä mahdollisimman paljon rahaa tällaisilla asioilla.</w:t>
        <w:br/>
        <w:br/>
        <w:t xml:space="preserve"> Paras päätös ikinä olisi vain poistaa kauppa ja kaikki tavarat siitä kokonaan paitsi peliaika ja pelit. Tehdään esineistä taas jotain arvokkaita (muuta kuin $$$), kun ne pitää ansaita pelissä.</w:t>
        <w:br/>
        <w:br/>
        <w:t xml:space="preserve"> Aivan säälittävää.</w:t>
      </w:r>
    </w:p>
    <w:p>
      <w:r>
        <w:rPr>
          <w:b/>
          <w:u w:val="single"/>
        </w:rPr>
        <w:t xml:space="preserve">800508</w:t>
      </w:r>
    </w:p>
    <w:p>
      <w:r>
        <w:t xml:space="preserve">Blizzard on ahne !@##$% imo miksi ei anneta pelaajille, jotka ovat pelanneet vuosia, ilmaista mountia sen sijaan, että yritetään viedä vielä enemmän rahaa ihmisten lompakoista. Rakastan tämän mountin ulkonäköä, mutta en voi ostaa sitä. Ihmiset maksavat jo tilauksia blizzard lopettaa ahneuden ja antaa pelaajille vaihteeksi jotain ilmaiseksi.</w:t>
        <w:br/>
        <w:br/>
        <w:t xml:space="preserve"> Ei ihme, että yhä useammat ihmiset lopettavat wowin joka päivä.</w:t>
      </w:r>
    </w:p>
    <w:p>
      <w:r>
        <w:rPr>
          <w:b/>
          <w:u w:val="single"/>
        </w:rPr>
        <w:t xml:space="preserve">800509</w:t>
      </w:r>
    </w:p>
    <w:p>
      <w:r>
        <w:t xml:space="preserve">Nyt siis maksullinen tilaus ei sisällä kaikkea WoWin sisällä?</w:t>
      </w:r>
    </w:p>
    <w:p>
      <w:r>
        <w:rPr>
          <w:b/>
          <w:u w:val="single"/>
        </w:rPr>
        <w:t xml:space="preserve">800510</w:t>
      </w:r>
    </w:p>
    <w:p>
      <w:r>
        <w:t xml:space="preserve">15/02/2012 01:44Postannut</w:t>
        <w:br/>
        <w:t xml:space="preserve">9ebd145fcf18c07d</w:t>
        <w:br/>
        <w:t xml:space="preserve">Ihmiset todella aloittavat mellakoita mitä tyhmimmistä syistä.</w:t>
        <w:br/>
        <w:br/>
        <w:t xml:space="preserve"> Tämä on sub-pohjainen peli, meidän ei pitäisi joutua maksamaan päästäkseen käsiksi ingame-esineisiin.</w:t>
      </w:r>
    </w:p>
    <w:p>
      <w:r>
        <w:rPr>
          <w:b/>
          <w:u w:val="single"/>
        </w:rPr>
        <w:t xml:space="preserve">800511</w:t>
      </w:r>
    </w:p>
    <w:p>
      <w:r>
        <w:t xml:space="preserve">Kiinnike on ollut heidän verkkosivuillaan ostettavissa jo muutaman tunnin ajan.</w:t>
        <w:br/>
        <w:br/>
        <w:t xml:space="preserve"> - Silti olen nähnyt sadoilla ihmisillä valtakunnassani, joilla se on... Ja se on vain muutamassa tunnissa, yhdellä valtakunnalla.</w:t>
        <w:br/>
        <w:br/>
        <w:t xml:space="preserve"> En yllättyisi, jos he myisivät sitä x 1.000.000 kuukaudessa, eli 20 miljoonaa euroa heille kuukaudessa - luuletko todella, että he edes harkitsisivat sen antamista sinulle ilmaiseksi?</w:t>
      </w:r>
    </w:p>
    <w:p>
      <w:r>
        <w:rPr>
          <w:b/>
          <w:u w:val="single"/>
        </w:rPr>
        <w:t xml:space="preserve">800512</w:t>
      </w:r>
    </w:p>
    <w:p>
      <w:r>
        <w:t xml:space="preserve">Rakastan kaikkea tätä "KAIKKI TEHTYÄ ON MAKSETTU X?! HE EIVÄT ANSAINNEET SITÄ!!1"</w:t>
        <w:br/>
        <w:br/>
        <w:t xml:space="preserve"> Pro vinkki: 17 punnan ansaitseminen oikeassa maailmassa on äärettömän paljon vaikuttavampaa kuin pelissä ansaitseminen, koskaan.</w:t>
        <w:br/>
        <w:br/>
        <w:t xml:space="preserve"> Pelasitko Devil May Cry 3:n loppuun Dante must die -tilassa? Tappanut 40 tunnin pomon FF11:ssä? Saitko Battle Toadsin valmiiksi? Anteeksi. Kaveri, joka teki tunnin töitä Tesco'sissa, on silti saavuttanut enemmän kuin sinä.</w:t>
        <w:br/>
        <w:br/>
        <w:t xml:space="preserve"> Ja niin siisti kuin se onkin, se ei ole 17 punnan arvoinen. Harmi, ettei se ole BoE, kuten lemmikki oli.</w:t>
      </w:r>
    </w:p>
    <w:p>
      <w:r>
        <w:rPr>
          <w:b/>
          <w:u w:val="single"/>
        </w:rPr>
        <w:t xml:space="preserve">800513</w:t>
      </w:r>
    </w:p>
    <w:p>
      <w:r>
        <w:t xml:space="preserve">Olisi hienoa, jos blizzard todella kunnioittaisi pelaajien lojaalisuutta, mutta ei blizzard haluaa vain saada rahaa pelaajilta jostain, jonka pitäisi olla ilmaista. Ainakin sen pitäisi olla saatavissa pelissä osana grindausta tai ehkäpä sen pitäisi olla questattavissa sen sijaan, että se pudotetaan blizz storeen ja kusetetaan pelaajat pois. Sekä minä että tyttöystäväni pelaamme wowia ja haluaisimme molemmat tämän mountin, mutta kahden tilin kuukausittainen maksaminen on vähintäänkin tarpeeksi vaikeaa. Se, että molempien täytyy maksaa lähes 2 kuukauden tilaukset mountista, ei ole ollenkaan oikein. I'll just go back to rift the games more interesting anyway plus i didnt mind paying 5 quid for a mount from there store its a big spider woop dee doo plus i got a mobile banker for a fiver blizz not a trumped up price like yours.</w:t>
      </w:r>
    </w:p>
    <w:p>
      <w:r>
        <w:rPr>
          <w:b/>
          <w:u w:val="single"/>
        </w:rPr>
        <w:t xml:space="preserve">800514</w:t>
      </w:r>
    </w:p>
    <w:p>
      <w:r>
        <w:t xml:space="preserve">Tämä sivu:</w:t>
        <w:br/>
        <w:br/>
        <w:t xml:space="preserve"> BLIZZIN PITÄISI ANTAA MINULLE ILMAISTA TAVARAA, KOSKA OLEN ASIAKAS JA MINULLA ON OIKEUS SIIHEN, KOSKA MAKSAN TILAUKSENI. ANTAKAA MINULLE MYÖS LAATIKOLLINEN JÄÄTELÖSTÄ TEHTYJÄ KISSANPENTUJA. SILLÄ OLEN ASIAKAS JA TE OLETTE ISO ILKEÄ PAHA YHTIÖ. MITEN KEHTAATTE HALUTA TEHDÄ TASKUN PITÄÄKSENNE WOWIN KÄYNNISSÄ. Y'KNOW. SE PELI, JOTA RAKASTAMME JA JONKA PYÖRITTÄMINEN MAKSAA 136 000 DOLLARIA PÄIVÄSSÄ.</w:t>
      </w:r>
    </w:p>
    <w:p>
      <w:r>
        <w:rPr>
          <w:b/>
          <w:u w:val="single"/>
        </w:rPr>
        <w:t xml:space="preserve">800515</w:t>
      </w:r>
    </w:p>
    <w:p>
      <w:r>
        <w:t xml:space="preserve">Voi luoja, he lisäävät tavaraa kauppaan! MITEN HE KEHTAAVAT TEHDÄ NIIN?</w:t>
      </w:r>
    </w:p>
    <w:p>
      <w:r>
        <w:rPr>
          <w:b/>
          <w:u w:val="single"/>
        </w:rPr>
        <w:t xml:space="preserve">800516</w:t>
      </w:r>
    </w:p>
    <w:p>
      <w:r>
        <w:t xml:space="preserve">Tämä sivu:</w:t>
        <w:br/>
        <w:br/>
        <w:t xml:space="preserve"> BLIZZIN PITÄISI ANTAA MINULLE ILMAISTA TAVARAA, KOSKA OLEN ASIAKAS JA MINULLA ON OIKEUS SIIHEN, KOSKA MAKSAN TILAUKSENI. ANTAKAA MINULLE MYÖS LAATIKOLLINEN JÄÄTELÖSTÄ TEHTYJÄ KISSANPENTUJA. SILLÄ OLEN ASIAKAS JA TE OLETTE ISO ILKEÄ PAHA YHTIÖ. MITEN KEHTAATTE HALUTA TEHDÄ TASKUN PITÄÄKSENNE WOWIN KÄYNNISSÄ. Y'KNOW. SE PELI, JOTA RAKASTAMME JA JONKA PYÖRITTÄMINEN MAKSAA 136 000 DOLLARIA PÄIVÄSSÄ.</w:t>
        <w:br/>
        <w:br/>
        <w:t xml:space="preserve"> Jep, älkääkä sanoko sitä "palautteeksi", se on pelkkää QQ:ta (lukuunottamatta 2-3 rakentavaa viestiä).</w:t>
      </w:r>
    </w:p>
    <w:p>
      <w:r>
        <w:rPr>
          <w:b/>
          <w:u w:val="single"/>
        </w:rPr>
        <w:t xml:space="preserve">800517</w:t>
      </w:r>
    </w:p>
    <w:p>
      <w:r>
        <w:t xml:space="preserve">YzllZmMwYjgyNDUzZTZTcyYTYzZDg0NzkwOWM5NmY2MmYzZDdkZWFkNg==</w:t>
      </w:r>
    </w:p>
    <w:p>
      <w:r>
        <w:rPr>
          <w:b/>
          <w:u w:val="single"/>
        </w:rPr>
        <w:t xml:space="preserve">800518</w:t>
      </w:r>
    </w:p>
    <w:p>
      <w:r>
        <w:t xml:space="preserve">Blizzard voi työntää ylihintaiset mounttinsa.</w:t>
      </w:r>
    </w:p>
    <w:p>
      <w:r>
        <w:rPr>
          <w:b/>
          <w:u w:val="single"/>
        </w:rPr>
        <w:t xml:space="preserve">800519</w:t>
      </w:r>
    </w:p>
    <w:p>
      <w:r>
        <w:t xml:space="preserve">Eikö £8,99 - $15,00 kuukaudessa pitäisi riittää? Minusta mikrotransaktiot kuuluvat ilmaispeleihin. Heittäkää edes joskus luun asiakkaille, jotka elättävät teidät, herran tähden.</w:t>
      </w:r>
    </w:p>
    <w:p>
      <w:r>
        <w:rPr>
          <w:b/>
          <w:u w:val="single"/>
        </w:rPr>
        <w:t xml:space="preserve">800520</w:t>
      </w:r>
    </w:p>
    <w:p>
      <w:r>
        <w:t xml:space="preserve">hienoa, toinen hyvännäköinen mountti tulee olemaan ruma viikon tai 2 kuluttua, kun puolet palvelimesta on saanut sen... upeaa työtä blizz.</w:t>
      </w:r>
    </w:p>
    <w:p>
      <w:r>
        <w:rPr>
          <w:b/>
          <w:u w:val="single"/>
        </w:rPr>
        <w:t xml:space="preserve">800521</w:t>
      </w:r>
    </w:p>
    <w:p>
      <w:r>
        <w:t xml:space="preserve">Se on ruma, jos minulta kysytään. Kyllä, näen, että sen suunnitteluun on nähty paljon vaivaa, mutta se on silti ruma. Siivekäs vartija näyttää paremmalta.</w:t>
        <w:br/>
        <w:br/>
        <w:t xml:space="preserve"> En osta sitä :O</w:t>
      </w:r>
    </w:p>
    <w:p>
      <w:r>
        <w:rPr>
          <w:b/>
          <w:u w:val="single"/>
        </w:rPr>
        <w:t xml:space="preserve">800522</w:t>
      </w:r>
    </w:p>
    <w:p>
      <w:r>
        <w:t xml:space="preserve">Uskon, että osa menettelyistä menee tiettyyn hyväntekeväisyysjärjestöön, en ole varma, mutta se on mahdollista, joten jotain hyvää tulee siitä.</w:t>
      </w:r>
    </w:p>
    <w:p>
      <w:r>
        <w:rPr>
          <w:b/>
          <w:u w:val="single"/>
        </w:rPr>
        <w:t xml:space="preserve">800523</w:t>
      </w:r>
    </w:p>
    <w:p>
      <w:r>
        <w:t xml:space="preserve">Anteeksi blizzard, mutta ahneus on sumentanut arvostelukykysi. Erittäin huono päätös, ja se herättää kysymyksen, mitä muita ainutlaatuisempia mountteja maksetaan? Pettynyt...</w:t>
      </w:r>
    </w:p>
    <w:p>
      <w:r>
        <w:rPr>
          <w:b/>
          <w:u w:val="single"/>
        </w:rPr>
        <w:t xml:space="preserve">800524</w:t>
      </w:r>
    </w:p>
    <w:p>
      <w:r>
        <w:t xml:space="preserve">Rakastan kaikkea tätä "KAIKKI TEHTYÄ ON MAKSETTU X?! HE EIVÄT ANSAINNEET SITÄ!!1"</w:t>
        <w:br/>
        <w:br/>
        <w:t xml:space="preserve"> Pro vinkki: 17 punnan ansaitseminen oikeassa maailmassa on äärettömän paljon vaikuttavampaa kuin pelissä ansaitseminen, koskaan.</w:t>
        <w:br/>
        <w:br/>
        <w:t xml:space="preserve"> Pelasitko Devil May Cry 3:n loppuun Dante must die -tilassa? Tappanut 40 tunnin pomon FF11:ssä? Saitko Battle Toadsin valmiiksi? Anteeksi. Kaveri, joka teki tunnin töitä Tesco'sissa, on silti saavuttanut enemmän kuin sinä.</w:t>
        <w:br/>
        <w:br/>
        <w:t xml:space="preserve"> Ja niin siisti kuin se onkin, se ei ole 17 punnan arvoinen. Harmi, ettei se ole BoE, kuten lemmikki oli.</w:t>
        <w:br/>
        <w:br/>
        <w:t xml:space="preserve"> Kaikki tietävät, että jokainen, joka ostaa tämän mountin, on noob, se on kuin TRH/TRL, sinulle vain nauretaan :(</w:t>
      </w:r>
    </w:p>
    <w:p>
      <w:r>
        <w:rPr>
          <w:b/>
          <w:u w:val="single"/>
        </w:rPr>
        <w:t xml:space="preserve">800525</w:t>
      </w:r>
    </w:p>
    <w:p>
      <w:r>
        <w:t xml:space="preserve">Heillä ei varmasti ollut resursseja tehdä uusia malleja DS-pomoille. Tai uutta mallia (ei toista Vanilla Draken reskiniä) harvinaista Ultraxion mountia varten.</w:t>
      </w:r>
    </w:p>
    <w:p>
      <w:r>
        <w:rPr>
          <w:b/>
          <w:u w:val="single"/>
        </w:rPr>
        <w:t xml:space="preserve">800526</w:t>
      </w:r>
    </w:p>
    <w:p>
      <w:r>
        <w:t xml:space="preserve">15/02/2012 04:04Postannut</w:t>
        <w:br/>
        <w:t xml:space="preserve">b07cc834f887120c</w:t>
        <w:br/>
        <w:t xml:space="preserve">not another reskin of Vanilla drake</w:t>
        <w:br/>
        <w:br/>
        <w:t xml:space="preserve">Se ei ole edes reskin. Se on sama tekstuuri ja malli Gythistä UBRS:stä.</w:t>
      </w:r>
    </w:p>
    <w:p>
      <w:r>
        <w:rPr>
          <w:b/>
          <w:u w:val="single"/>
        </w:rPr>
        <w:t xml:space="preserve">800527</w:t>
      </w:r>
    </w:p>
    <w:p>
      <w:r>
        <w:t xml:space="preserve">Ei laskeutunutta animaatiota? Pilalla.</w:t>
      </w:r>
    </w:p>
    <w:p>
      <w:r>
        <w:rPr>
          <w:b/>
          <w:u w:val="single"/>
        </w:rPr>
        <w:t xml:space="preserve">800528</w:t>
      </w:r>
    </w:p>
    <w:p>
      <w:r>
        <w:t xml:space="preserve">Minun mokani, käytin "reskin" sanaa "retexture". Se on kuitenkin suuri pettymys. Jos tämän mountin saisi jotenkin pudotettuna, grindaisin DS:n (tai vaikkapa Bronze Sanctumin) kaikilla alteillani.</w:t>
        <w:br/>
        <w:br/>
        <w:t xml:space="preserve">15/02/2012 04:06Postannut</w:t>
        <w:br/>
        <w:t xml:space="preserve">5db9a848979903ccandra</w:t>
        <w:br/>
        <w:t xml:space="preserve">Se ei ole edes reskin. Se on sama tekstuuri ja malli Gythistä UBRS:stä.</w:t>
        <w:br/>
        <w:br/>
        <w:t xml:space="preserve"> EDIT: Ai niin, tosiaan tuo on Gyth. Hyvää työtä, Blizzard!</w:t>
      </w:r>
    </w:p>
    <w:p>
      <w:r>
        <w:rPr>
          <w:b/>
          <w:u w:val="single"/>
        </w:rPr>
        <w:t xml:space="preserve">800529</w:t>
      </w:r>
    </w:p>
    <w:p>
      <w:r>
        <w:t xml:space="preserve">Yhdysvaltalainen linkki, mutta miten vain.</w:t>
        <w:br/>
        <w:br/>
        <w:t xml:space="preserve">http://eu.blizzard.com/store/details.xml?id=221005143</w:t>
      </w:r>
    </w:p>
    <w:p>
      <w:r>
        <w:rPr>
          <w:b/>
          <w:u w:val="single"/>
        </w:rPr>
        <w:t xml:space="preserve">800530</w:t>
      </w:r>
    </w:p>
    <w:p>
      <w:r>
        <w:t xml:space="preserve">Odota vain, kunnes he ottavat kokemusta Diablo 3:n rl:n cash-for-items -mallista ja ottavat sen käyttöön WoWissa MoP:n aikana.</w:t>
        <w:br/>
        <w:br/>
        <w:t xml:space="preserve">Lyhyesti sanottuna tämä on se mitä monopoli antaa</w:t>
        <w:br/>
        <w:br/>
        <w:t xml:space="preserve">Se on kaunis mount, mutta hinta edustaa kovaa voittoa.. ja kuten joku ehdotti toisessa viestissä, tulot eivät mene hyväntekeväisyyteen :) (tässä tapauksessa)</w:t>
      </w:r>
    </w:p>
    <w:p>
      <w:r>
        <w:rPr>
          <w:b/>
          <w:u w:val="single"/>
        </w:rPr>
        <w:t xml:space="preserve">800531</w:t>
      </w:r>
    </w:p>
    <w:p>
      <w:r>
        <w:t xml:space="preserve">14/02/2012 22:12Postannut</w:t>
        <w:br/>
        <w:t xml:space="preserve">5763bcb633fb420f</w:t>
        <w:br/>
        <w:t xml:space="preserve">Yksi parhaista malleista, jotka he ovat koskaan suunnitelleet, ja se päätyy kauppaan.</w:t>
        <w:br/>
        <w:t xml:space="preserve">True</w:t>
        <w:br/>
        <w:br/>
        <w:t xml:space="preserve">14/02/2012 22:16Postannut</w:t>
        <w:br/>
        <w:t xml:space="preserve">73f79312536d4c84</w:t>
        <w:br/>
        <w:t xml:space="preserve">Tämä mountti näyttää paljon paremmalta (värien, grafiikan ja ainutlaatuisuuden suhteen) kuin monet, ellei kaikki saatavilla olevat raiding mountit.</w:t>
        <w:br/>
        <w:t xml:space="preserve"> Eivät kaikki. Mutta monet ,samaa mieltä deffinetly.</w:t>
        <w:br/>
        <w:br/>
        <w:t xml:space="preserve">14/02/2012 22:16Postannut</w:t>
        <w:br/>
        <w:t xml:space="preserve">73f79312536d4c84</w:t>
        <w:br/>
        <w:t xml:space="preserve">Ei olisi pitänyt tuhlata kauppaan.</w:t>
        <w:br/>
        <w:br/>
        <w:t xml:space="preserve"> Samaa mieltä.</w:t>
        <w:br/>
        <w:br/>
        <w:t xml:space="preserve">14/02/2012 22:21Postannut</w:t>
        <w:br/>
        <w:t xml:space="preserve">e5bacdb6c6e153c4</w:t>
        <w:br/>
        <w:t xml:space="preserve">Ok, ostin sen heti ja rakastan sitä.</w:t>
        <w:t xml:space="preserve">Mutta tämä on ylivoimaisesti siistein malli pelissä,</w:t>
        <w:br/>
        <w:t xml:space="preserve">Kaikki hyvä ja hieno.</w:t>
        <w:t xml:space="preserve">Mutta ongelma on ,että nyt näkee tuhansia muita joilla on se.</w:t>
        <w:br/>
        <w:t xml:space="preserve">en välitä siitä, että pelaajilla on se tietenkin. Mutta mitä yleisempi se on ,sitä enemmän se menettää viehätystä. Tiedätte mitä tarkoitan.</w:t>
      </w:r>
    </w:p>
    <w:p>
      <w:r>
        <w:rPr>
          <w:b/>
          <w:u w:val="single"/>
        </w:rPr>
        <w:t xml:space="preserve">800532</w:t>
      </w:r>
    </w:p>
    <w:p>
      <w:r>
        <w:t xml:space="preserve">menetät kaiken saavuttamasi muutamassa vuodessa, kun he julkaisevat uuden pelin eivätkä tuo uutta sisältöä WoWiin ja sulkevat palvelimensa. Joten osta se ja tue Blizzardia, tai älä. Niin kauan kuin he eivät lisää juttuja kuten "Upgrade Protection Scrolls ultra+10 to the max" tai "Expierence x5000" tai jotain, joka tuo sinulle etuja gearissa ja pelattavuudessa, im fine.</w:t>
      </w:r>
    </w:p>
    <w:p>
      <w:r>
        <w:rPr>
          <w:b/>
          <w:u w:val="single"/>
        </w:rPr>
        <w:t xml:space="preserve">800533</w:t>
      </w:r>
    </w:p>
    <w:p>
      <w:r>
        <w:t xml:space="preserve">Hävetkää blizz.Miksi ette vain laita kaikkia esineitä, materiaaleja, aseita, panssareita, rihkamaa, saavutuksia, jotka ovat saatavilla pelissä !@##$ kauppaan....</w:t>
      </w:r>
    </w:p>
    <w:p>
      <w:r>
        <w:rPr>
          <w:b/>
          <w:u w:val="single"/>
        </w:rPr>
        <w:t xml:space="preserve">800534</w:t>
      </w:r>
    </w:p>
    <w:p>
      <w:r>
        <w:t xml:space="preserve">15/02/2012 05:26Postannut</w:t>
        <w:br/>
        <w:t xml:space="preserve">b96a2104be0f6646</w:t>
        <w:br/>
        <w:t xml:space="preserve">Hävetkää blizz.Miksi ette vain laita kaikkia esineitä, materiaaleja, aseita, panssareita, rihkamaa, saavutuksia, jotka ovat saatavilla pelissä !@#$ kauppaan.</w:t>
        <w:br/>
        <w:br/>
        <w:t xml:space="preserve">joku on hullu</w:t>
      </w:r>
    </w:p>
    <w:p>
      <w:r>
        <w:rPr>
          <w:b/>
          <w:u w:val="single"/>
        </w:rPr>
        <w:t xml:space="preserve">800535</w:t>
      </w:r>
    </w:p>
    <w:p>
      <w:r>
        <w:t xml:space="preserve">Inhottava</w:t>
      </w:r>
    </w:p>
    <w:p>
      <w:r>
        <w:rPr>
          <w:b/>
          <w:u w:val="single"/>
        </w:rPr>
        <w:t xml:space="preserve">800536</w:t>
      </w:r>
    </w:p>
    <w:p>
      <w:r>
        <w:t xml:space="preserve">myymälä uudelleen? lame....</w:t>
      </w:r>
    </w:p>
    <w:p>
      <w:r>
        <w:rPr>
          <w:b/>
          <w:u w:val="single"/>
        </w:rPr>
        <w:t xml:space="preserve">800537</w:t>
      </w:r>
    </w:p>
    <w:p>
      <w:r>
        <w:t xml:space="preserve">Tiedän, etten koskaan pääse lähellekään 150 kiinnitystä. Mutta tämä ansaitsi täysin palkkion siitä. Se on kiistatta hienoin mountti, jonka olen WoWissa nähnyt, ja sen tarjoaminen kaikille 20 eurolla on aivan kamalaa. Blizzard, tämä ei ollut edes tarpeen. Tekemällä siitä 150 mountin palkinnon varmistaisit, että se menee ihmisille, jotka sen ansaitsevat.</w:t>
        <w:br/>
        <w:br/>
        <w:t xml:space="preserve"> Pettynyt sinuun Blizzard. Todella, todella pettynyt.</w:t>
      </w:r>
    </w:p>
    <w:p>
      <w:r>
        <w:rPr>
          <w:b/>
          <w:u w:val="single"/>
        </w:rPr>
        <w:t xml:space="preserve">800538</w:t>
      </w:r>
    </w:p>
    <w:p>
      <w:r>
        <w:t xml:space="preserve">Vau, Blizzard. Kaiken sen puheiden jälkeen, kuinka resursseja ei voi käyttää uusiin DS:n pomomalleihin, laitatte tämän kauppaan? Taitaa olla niin, että asiakkaat jotka maksavat vain kuukausimaksun, kaikki laajennukset ja pelin ovat teille vain jonkinlaisia toisen luokan pelaajia. Olen rehellisesti sanottuna ällöttynyt metodeistanne.</w:t>
        <w:br/>
        <w:br/>
        <w:t xml:space="preserve"> Vielä pahempaa on se, että tämä malli on luultavasti jotain, jonka olette kehittäneet MoP:tä varten, ehkä jokin rep grind -palkinto á la Tol Barad, ja sitten julkaisette sen ensin store mountina ja tienaatte käytännössä ilmaista rahaa.</w:t>
      </w:r>
    </w:p>
    <w:p>
      <w:r>
        <w:rPr>
          <w:b/>
          <w:u w:val="single"/>
        </w:rPr>
        <w:t xml:space="preserve">800539</w:t>
      </w:r>
    </w:p>
    <w:p>
      <w:r>
        <w:t xml:space="preserve">15/02/2012 05:15Posted by 5589db3d514a1790</w:t>
        <w:br/>
        <w:br/>
        <w:t xml:space="preserve">no fakta on, että se on vain peli! menetät kaiken saavuttamasi muutenkin</w:t>
        <w:br/>
        <w:t xml:space="preserve">muutaman vuoden päästä, kun he julkaisevat uuden pelinsä ja eivät tuo mitään uutta</w:t>
        <w:br/>
        <w:t xml:space="preserve">sisältöä WoWiin ja sulkevat palvelimet.</w:t>
        <w:t xml:space="preserve">Joten osta se ja tue</w:t>
        <w:br/>
        <w:t xml:space="preserve">Blizzardia, tai älä.</w:t>
        <w:t xml:space="preserve">Niin kauan kuin he eivät lisää juttuja kuten "Upgrade</w:t>
        <w:br/>
        <w:t xml:space="preserve">Protection Scrolls ultra+10 to the max" tai "Expierence x5000" tai</w:t>
        <w:br/>
        <w:t xml:space="preserve">jotain sellaista, joka tuo sinulle etuja varusteissa ja pelattavuudessa, im fine.</w:t>
        <w:br/>
        <w:br/>
        <w:t xml:space="preserve"> Samaa mieltä tämän kommentin kanssa.</w:t>
        <w:t xml:space="preserve">Blizzardin viesti on; menneet ovat</w:t>
        <w:br/>
        <w:t xml:space="preserve">erityisten pienten lumihiutaleiden</w:t>
        <w:t xml:space="preserve"> Haluatko hienon mountin? Tule ostamaan se.</w:t>
        <w:t xml:space="preserve">Blizz on</w:t>
        <w:br/>
        <w:t xml:space="preserve">liiketoimintaa voittoa varten, ei hyväntekeväisyyttä tai erityiskohtelua harvoille valituille</w:t>
        <w:br/>
        <w:t xml:space="preserve">eliitille. He palvelevat jokaista tiliään maailmanlaajuisesti.</w:t>
      </w:r>
    </w:p>
    <w:p>
      <w:r>
        <w:rPr>
          <w:b/>
          <w:u w:val="single"/>
        </w:rPr>
        <w:t xml:space="preserve">800540</w:t>
      </w:r>
    </w:p>
    <w:p>
      <w:r>
        <w:t xml:space="preserve">Rakastan kaikkea tätä "KAIKKI TEHTYÄ ON MAKSETTU X?! HE EIVÄT ANSAINNEET SITÄ!!1"</w:t>
        <w:br/>
        <w:br/>
        <w:t xml:space="preserve"> Pro vinkki: 17 punnan ansaitseminen oikeassa maailmassa on äärettömän paljon vaikuttavampaa kuin pelissä ansaitseminen, koskaan.</w:t>
        <w:br/>
        <w:br/>
        <w:t xml:space="preserve"> Pelasitko Devil May Cry 3:n loppuun Dante must die -tilassa? Tappanut 40 tunnin pomon FF11:ssä? Saitko Battle Toadsin valmiiksi? Anteeksi. Kaveri, joka teki tunnin töitä Tesco'sissa, on silti saavuttanut enemmän kuin sinä.</w:t>
        <w:br/>
        <w:br/>
        <w:t xml:space="preserve"> Ja niin siisti kuin se onkin, se ei ole 17 punnan arvoinen. Harmi, ettei se ole BoE, kuten lemmikki oli.</w:t>
        <w:br/>
        <w:br/>
        <w:t xml:space="preserve"> Tämä on suurinta paskaa, mitä olen koskaan kuullut.</w:t>
        <w:br/>
        <w:br/>
        <w:t xml:space="preserve"> Luuletko, että 20 taalan tienaaminen on vaikuttavaa?</w:t>
        <w:br/>
        <w:br/>
        <w:t xml:space="preserve"> Olet varmaan hullu, kun joku tienaa 100 taalaa.</w:t>
      </w:r>
    </w:p>
    <w:p>
      <w:r>
        <w:rPr>
          <w:b/>
          <w:u w:val="single"/>
        </w:rPr>
        <w:t xml:space="preserve">800541</w:t>
      </w:r>
    </w:p>
    <w:p>
      <w:r>
        <w:t xml:space="preserve">Tämä toiminta vain todistaa meille jälleen kerran, että blizzard on vain yritys, joka on aidosti kiinnostunut vain voitosta, voitosta, voitosta, voitosta, eikä välitä pätkääkään pelaajista ja siitä, miltä heistä tuntuu pelissä.</w:t>
        <w:br/>
        <w:br/>
        <w:t xml:space="preserve"> Olen vain surullinen noiden blues-raukkojen ja perseen nuolevien vihreiden puolesta, jotka joutuvat jälleen kerran puolustamaan heitä tässä KAMALASSA päätöksessä.</w:t>
      </w:r>
    </w:p>
    <w:p>
      <w:r>
        <w:rPr>
          <w:b/>
          <w:u w:val="single"/>
        </w:rPr>
        <w:t xml:space="preserve">800542</w:t>
      </w:r>
    </w:p>
    <w:p>
      <w:r>
        <w:t xml:space="preserve">Ihmiset ovat niin vihaisia. Jos sinulla on rahaongelmia -&gt; pelaa vähemmän, tee enemmän töitä (tai hanki työpaikka). Et halua maksaa pikselistä -&gt; lopeta ruikuttaminen. Lopulta kaikki kova ("kova") työsi tässä pelissä on tuhkaa, sinun on myönnettävä, että peli ei voi kestää ikuisesti. Ja kyllä, se on peli. Pidä hauskaa, lopeta itkeminen.</w:t>
      </w:r>
    </w:p>
    <w:p>
      <w:r>
        <w:rPr>
          <w:b/>
          <w:u w:val="single"/>
        </w:rPr>
        <w:t xml:space="preserve">800543</w:t>
      </w:r>
    </w:p>
    <w:p>
      <w:r>
        <w:t xml:space="preserve">Whine whine whine whine, moan, moan, moan. Aion lopettaa pelin valinnaisen mountin takia, koska se on saatavilla ihmisille, jotka voivat käyttää luottokorttia, joten hauras, ylimitoitettu egoni tuhoutuu kuin leivänmuruista tehty patsas puistossa, joka on täynnä ahneita kyyhkysiä.</w:t>
        <w:br/>
        <w:br/>
        <w:t xml:space="preserve"> ... Oikeasti? Te ihmiset ette viitsineet vaivautua vain grindaamaan niitä vanhoja mountteja todella vanhasta sisällöstä, joita kukaan ei enää vaivaudu tavoittelemaan, tehden niistä harvinaisen näkymän kaupungeissa? Eikö rakettiraketti ole tarpeeksi harvinainen teidän mielikuvituksenne mukaan, kun sen pudotusmahdollisuus on 0,14?</w:t>
        <w:br/>
        <w:br/>
        <w:t xml:space="preserve"> Aikooko tämä tappaa yhteisöllisyyden tunteen, kuten ryhmätoiminnon etsiminen teki, koska ihmiset sattuvat olemaan kiinnostuneita 17 punnan hintaisesta, todella hienon näköisestä mountista?</w:t>
        <w:br/>
        <w:br/>
        <w:t xml:space="preserve"> Vai valitteko te ihmiset vain sen vuoksi, koska olette todella helposti kyllästyneitä ja tykkäätte valittaa triviaaleista asioista ja pidätte epäreiluna sitä, että ihmiset, jotka pyysivät ei niin laiskaa blizzard store mountia, saivat oikeasti sitä mitä halusivat?</w:t>
      </w:r>
    </w:p>
    <w:p>
      <w:r>
        <w:rPr>
          <w:b/>
          <w:u w:val="single"/>
        </w:rPr>
        <w:t xml:space="preserve">800544</w:t>
      </w:r>
    </w:p>
    <w:p>
      <w:r>
        <w:t xml:space="preserve">blizzard ei näytä enää välittävän yhteisöstä, vain rahasta jonka he saavat.....ja he alkavat olla ahneempia, koska ei riitä, että maksamme joka toinen kuukausi 25euroa ja jotkut (minä mukaan lukien) ovat siirtäneet palvelimia ja tehneet factionchanges/rotumuutoksia...tämä oli tyhmää blizzardilta -_-</w:t>
        <w:br/>
        <w:br/>
        <w:t xml:space="preserve">Ja unohdin: se on helvetinmoista rahan tuhlausta</w:t>
      </w:r>
    </w:p>
    <w:p>
      <w:r>
        <w:rPr>
          <w:b/>
          <w:u w:val="single"/>
        </w:rPr>
        <w:t xml:space="preserve">800545</w:t>
      </w:r>
    </w:p>
    <w:p>
      <w:r>
        <w:t xml:space="preserve">Whine whine whine whine, moan, moan, moan. Aion lopettaa pelin valinnaisen mountin takia, koska se on saatavilla ihmisille, jotka voivat käyttää luottokorttia, joten hauras, ylimitoitettu egoni tuhoutuu kuin leivänmuruista tehty patsas puistossa, joka on täynnä ahneita kyyhkysiä.</w:t>
        <w:br/>
        <w:br/>
        <w:t xml:space="preserve"> ... Oikeasti? Te ihmiset ette viitsineet vaivautua vain grindaamaan niitä vanhoja mountteja todella vanhasta sisällöstä, joita kukaan ei enää vaivaudu tavoittelemaan, tehden niistä harvinaisen näkymän kaupungeissa? Eikö rakettiraketti ole tarpeeksi harvinainen teidän mielikuvituksenne mukaan, kun sen pudotusmahdollisuus on 0,14?</w:t>
        <w:br/>
        <w:br/>
        <w:t xml:space="preserve"> Aikooko tämä tappaa yhteisöllisyyden tunteen, kuten ryhmätoiminnon etsiminen teki, koska ihmiset sattuvat olemaan kiinnostuneita 17 punnan hintaisesta, todella hienon näköisestä mountista?</w:t>
        <w:br/>
        <w:br/>
        <w:t xml:space="preserve"> Vai valitteko te ihmiset vain sen vuoksi, koska olette todella helposti kyllästyneitä ja tykkäätte valittaa triviaaleista asioista ja pidätte epäreiluna sitä, että ihmiset, jotka pyysivät ei niin laiskaa blizzard store mountia, saivat oikeasti sitä mitä halusivat?</w:t>
        <w:br/>
        <w:br/>
        <w:t xml:space="preserve"> This.....</w:t>
      </w:r>
    </w:p>
    <w:p>
      <w:r>
        <w:rPr>
          <w:b/>
          <w:u w:val="single"/>
        </w:rPr>
        <w:t xml:space="preserve">800546</w:t>
      </w:r>
    </w:p>
    <w:p>
      <w:r>
        <w:t xml:space="preserve">blizzard ei näytä enää välittävän yhteisöstä, vain rahasta jonka he saavat.....ja he alkavat olla ahneempia, koska ei riitä, että maksamme joka toinen kuukausi 25euroa ja jotkut (minä mukaan lukien) ovat siirtäneet palvelimia ja tehneet factionchanges / rotumuutoksia...tämä oli tyhmää blizzardilta -_-</w:t>
        <w:br/>
        <w:br/>
        <w:t xml:space="preserve">Ja unohdin: se on helvetinmoista rahan tuhlausta</w:t>
        <w:br/>
        <w:br/>
        <w:t xml:space="preserve">Miten valinnainen mountti blizzardin lemmikkieläinliikkeessä liittyy siihen, että yhteisöä ei kuunnella?</w:t>
        <w:br/>
        <w:t xml:space="preserve"> ... Muistaakseni yhteisö -vaati-, että blizzard otti aikaa ja vaivaa laittaa kauppaan jotain, joka ei ollut vain invincible-värin uudelleenvärjäys tai gryphon, johon oli kiinnitetty leijonan pää.</w:t>
        <w:br/>
        <w:t xml:space="preserve"> Ja he tekivätkin niin... silti ihmiset valittavat edelleen vähäpätöisistä, valinnaisista asioista, jotka maksavat muut ihmiset, joilla ei ole mitään velvollisuuksia internetin hipsteri-ekotisteille, jotka kertovat heille, miten he voivat käyttää niinkin pienen summan kuin 17 puntaa.</w:t>
      </w:r>
    </w:p>
    <w:p>
      <w:r>
        <w:rPr>
          <w:b/>
          <w:u w:val="single"/>
        </w:rPr>
        <w:t xml:space="preserve">800547</w:t>
      </w:r>
    </w:p>
    <w:p>
      <w:r>
        <w:t xml:space="preserve">14/02/2012 22:28Postannut</w:t>
        <w:br/>
        <w:t xml:space="preserve">276456753e47c46a</w:t>
        <w:br/>
        <w:t xml:space="preserve">se menettää vetovoimansa 2 viikon kuluttua ja sitten kadut sen ostamista</w:t>
      </w:r>
    </w:p>
    <w:p>
      <w:r>
        <w:rPr>
          <w:b/>
          <w:u w:val="single"/>
        </w:rPr>
        <w:t xml:space="preserve">800548</w:t>
      </w:r>
    </w:p>
    <w:p>
      <w:r>
        <w:t xml:space="preserve">se menettää vetovoimansa 2 viikon kuluttua, ja sitten kadut sen ostamista</w:t>
        <w:br/>
        <w:br/>
        <w:t xml:space="preserve">Okay mum. Kun kuuntelen sinua, haluaisitko kupin teetä samalla kun katsot lähtölaskentaa ja valitat siitä, että ihmiset tuhlaavat rahansa ipadiin, kun sinulla on täysin toimiva Nokia 90-luvulta?</w:t>
        <w:br/>
        <w:br/>
        <w:t xml:space="preserve"> Hyvänä puolena on se, että kun ihmiset kyllästyvät siihen, se tekee siitä harvinaisemman näyn, joten egoni korjaantuu siitä, että näen jonkun muun kuin itseni sen kanssa. YAY SILVERLINING POINTLESS CLOUD \o/</w:t>
      </w:r>
    </w:p>
    <w:p>
      <w:r>
        <w:rPr>
          <w:b/>
          <w:u w:val="single"/>
        </w:rPr>
        <w:t xml:space="preserve">800549</w:t>
      </w:r>
    </w:p>
    <w:p>
      <w:r>
        <w:t xml:space="preserve">No boohoo, se on blizz-kaupassa... Ihan sama, kunhan se näyttää hyvältä, ihan totta...</w:t>
      </w:r>
    </w:p>
    <w:p>
      <w:r>
        <w:rPr>
          <w:b/>
          <w:u w:val="single"/>
        </w:rPr>
        <w:t xml:space="preserve">800550</w:t>
      </w:r>
    </w:p>
    <w:p>
      <w:r>
        <w:t xml:space="preserve">15/02/2012 07:54Postannut</w:t>
        <w:br/>
        <w:t xml:space="preserve">f1af0e7522c8ad33</w:t>
        <w:br/>
        <w:t xml:space="preserve">Well boohoo, it's in the blizz store... Ihan sama kunhan se näyttää kivalta, vakavasti kaverit...</w:t>
        <w:br/>
        <w:br/>
        <w:t xml:space="preserve"> Miksei tässä yhteisössä voi olla enemmän teidän kaltaisianne :C?</w:t>
      </w:r>
    </w:p>
    <w:p>
      <w:r>
        <w:rPr>
          <w:b/>
          <w:u w:val="single"/>
        </w:rPr>
        <w:t xml:space="preserve">800551</w:t>
      </w:r>
    </w:p>
    <w:p>
      <w:r>
        <w:t xml:space="preserve">14/02/2012 22:21Postannut</w:t>
        <w:br/>
        <w:t xml:space="preserve">e5bacdb6c6c6e153c4</w:t>
        <w:br/>
        <w:t xml:space="preserve">Haluan vain sanoa, että en olisi niin loukkaantunut tästä, jos jotkut uudemmat mallit, jotka vaativat hieman omistautumista ja työtä, kuten uusi lovebird ja Darkmoon-mountit, näyttäisivät oikeasti hienoilta. Mutta se, että nuo ovat syvältä (imo) ja jotain, joka näyttää siltä, että sen eteen on tehty tonneittain työtä ja vaatii vain sen, minkä ostaminen blizz storesta vei hurjalta orkilta 30 sekuntia, on tavallaan tappava pelin osa-alue, josta pidän (mounttien farmaaminen). Eikö blizz voisi alkaa laittaa blizz storeen sellaista roskaa kuin swift lovebird ja uudelleenvärjättyjä malleja sen sijaan?</w:t>
        <w:br/>
        <w:t xml:space="preserve"> Olet aivan oikeassa.</w:t>
        <w:br/>
        <w:br/>
        <w:t xml:space="preserve"> Minulla on joitakin melko harvinaisia mountteja (Azure Drake, Rivendare's Deathcharger, Raven Lord), mutta mikään niistä ei vedä vertoja tälle mountille. On niin tyhmää miten näin hieno malli on tuhlattu (Ja olen jo nähnyt ihmisten /sylkevän ihmisten päälle mountin kanssa pelissä). Se olisi voinut olla saavutus, jonka eteen olisi pitänyt tehdä töitä, sen sijaan ei. Ostaa pystyy kaupasta level 20s. Todistaa lähteneiden ihmisten pointin, että Blizz on rahan huoraajia.</w:t>
        <w:br/>
        <w:br/>
        <w:t xml:space="preserve"> Erittäin pettynyt.</w:t>
      </w:r>
    </w:p>
    <w:p>
      <w:r>
        <w:rPr>
          <w:b/>
          <w:u w:val="single"/>
        </w:rPr>
        <w:t xml:space="preserve">800552</w:t>
      </w:r>
    </w:p>
    <w:p>
      <w:r>
        <w:t xml:space="preserve">Kyse on vain rahasta, eikä se ole mielestäni hauskaa... siksi se näyttää paremmalta kuin se, mitä voimme saada pelissä. Missä on kunnioituksesi Blizzard, olen pahoillani että olen suostunut vuosipassin tilaukseen, et ansaitse minua, rehellisesti!</w:t>
      </w:r>
    </w:p>
    <w:p>
      <w:r>
        <w:rPr>
          <w:b/>
          <w:u w:val="single"/>
        </w:rPr>
        <w:t xml:space="preserve">800553</w:t>
      </w:r>
    </w:p>
    <w:p>
      <w:r>
        <w:t xml:space="preserve">Se näyttää hyvältä, se riittää minulle.</w:t>
        <w:br/>
        <w:br/>
        <w:t xml:space="preserve"> Sitä paitsi, kaikki raiderit saivat Firelandsin mahtavan näköiset mountit.</w:t>
        <w:br/>
        <w:br/>
        <w:t xml:space="preserve"> En ryöstä, mutta haluan silti saada hyvännäköisiä ratsuja.</w:t>
      </w:r>
    </w:p>
    <w:p>
      <w:r>
        <w:rPr>
          <w:b/>
          <w:u w:val="single"/>
        </w:rPr>
        <w:t xml:space="preserve">800554</w:t>
      </w:r>
    </w:p>
    <w:p>
      <w:r>
        <w:t xml:space="preserve">@2ab3289ebc53b354-&gt; pidätkö lypsämisestä?</w:t>
        <w:br/>
        <w:t xml:space="preserve"> Luulen että tykkäät!</w:t>
      </w:r>
    </w:p>
    <w:p>
      <w:r>
        <w:rPr>
          <w:b/>
          <w:u w:val="single"/>
        </w:rPr>
        <w:t xml:space="preserve">800555</w:t>
      </w:r>
    </w:p>
    <w:p>
      <w:r>
        <w:t xml:space="preserve">15/02/2012 08:02Postannut</w:t>
        <w:br/>
        <w:t xml:space="preserve">f1a4cc5cc3215012</w:t>
        <w:br/>
        <w:t xml:space="preserve">kyse on rahasta, eikä se ole mielestäni hauskaa... siksi se näyttää paremmalta kuin mitä voimme saada ingame. Missä on kunnioituksesi Blizzard, olen pahoillani että olen suostunut vuosipassin tilaukseen, et ansaitse minua, rehellisesti!</w:t>
        <w:br/>
        <w:br/>
        <w:t xml:space="preserve"> Soittakaa joku ambulanssi, meillä on taas yksi tapaus, jossa pahanlaatuinen ego uhkaa antaa uhrille aiheettoman itsetunnon! Ilmeisesti tämä lentävä, kultainen nuudeli oli hänelle liikaa!</w:t>
      </w:r>
    </w:p>
    <w:p>
      <w:r>
        <w:rPr>
          <w:b/>
          <w:u w:val="single"/>
        </w:rPr>
        <w:t xml:space="preserve">800556</w:t>
      </w:r>
    </w:p>
    <w:p>
      <w:r>
        <w:t xml:space="preserve">Haluaisin sen, mutta valitettavasti se on mielestäni liian paljon rahaa kiinnitykseen.</w:t>
        <w:br/>
        <w:t xml:space="preserve"> Tällä hetkellä voin käyttää sitä paremmin irl-käyttöön kuin pelkkää mountia.</w:t>
      </w:r>
    </w:p>
    <w:p>
      <w:r>
        <w:rPr>
          <w:b/>
          <w:u w:val="single"/>
        </w:rPr>
        <w:t xml:space="preserve">800557</w:t>
      </w:r>
    </w:p>
    <w:p>
      <w:r>
        <w:t xml:space="preserve">Haluaisin sen, mutta valitettavasti se on mielestäni liian paljon rahaa kiinnitykseen.</w:t>
        <w:br/>
        <w:t xml:space="preserve"> Tällä hetkellä voin käyttää sitä paremmin irl-käyttöön kuin pelkkää mountia.</w:t>
        <w:br/>
        <w:br/>
        <w:t xml:space="preserve"> Anna sille pari kuukautta aikaa. Toivottavasti jos se ei ole rajoitettu aika, voit saada sen myyntiin kuten celestial steed on! =)</w:t>
      </w:r>
    </w:p>
    <w:p>
      <w:r>
        <w:rPr>
          <w:b/>
          <w:u w:val="single"/>
        </w:rPr>
        <w:t xml:space="preserve">800558</w:t>
      </w:r>
    </w:p>
    <w:p>
      <w:r>
        <w:t xml:space="preserve">Hukkaan?! Häpeä?! Te kovan luokan ryöstäjät / harvinaisten ratsujen leiriläiset!</w:t>
        <w:t xml:space="preserve">Olen innoissani siitä, että jotain arvokasta ja kaunista on</w:t>
        <w:t xml:space="preserve">vaihteeksi</w:t>
        <w:t xml:space="preserve">saatavilla</w:t>
        <w:br/>
        <w:t xml:space="preserve">kaikille! Mikä helvetti teitä vaivaa, kun jankutatte koko ajan siitä, ettei se ole ainutlaatuinen tai vain harvojen saatavilla... Rakastan sitä ja ostin sen. Nyt ppl joilla ei ole aikaa viettää päiviä farmaamalla harvinaisuuksia, voivat saada jotain kaunista, jolla ratsastaa ympäriinsä. Ja nauttikaa siitä niin kauan kuin voitte, koska Pandariassa ei voi lentää ennen maksimitasoa lol Mitä vikaa on siinä, että Blizz saa voittoa? Juuri voitto mahdollistaa sen, että he voivat tehdä upeita juttuja meille koko ajan. Kaverit... kuulostatte hyvin paljon hemmotelluilta kakaroilta. Aion ratsastaa upealla mountillani ja nauttia siitä, enkä rehellisesti sanottuna välitä siitä, että useammalla on se. En kadehdi muiden onnea, enkä myöskään kadehdi Blizzin rahan saamista. Uskon, että heillä oli hauskaa tämän mountin luomisessa, ja oletko koskaan nähnyt yhtään mitään Blizzconin feedistä, et ikinä kutsuisi ketään noista ihmisistä ahneeksi! En ole koskaan nähnyt tällaista omistautumista tai intohimoa missään tiimissä. Me olemme syy siihen, että he saavat tehdä harrastustaan työnä, mutta me emme ole heidän pomonsa. Ehkä luulette niin, koska maksatte kuukausimaksua. Sinäkin maksat kuukausimaksun saadaksesi sanomalehden... Kunhan vain sanoin.</w:t>
      </w:r>
    </w:p>
    <w:p>
      <w:r>
        <w:rPr>
          <w:b/>
          <w:u w:val="single"/>
        </w:rPr>
        <w:t xml:space="preserve">800559</w:t>
      </w:r>
    </w:p>
    <w:p>
      <w:r>
        <w:t xml:space="preserve">Tämä kiinnitys on liian paljon "posliinia" minun makuuni. Tämä mountti olisi pitänyt lisätä MoP loreen, eikä surkeaan blizzstoreen tässä ajassa.</w:t>
      </w:r>
    </w:p>
    <w:p>
      <w:r>
        <w:rPr>
          <w:b/>
          <w:u w:val="single"/>
        </w:rPr>
        <w:t xml:space="preserve">800560</w:t>
      </w:r>
    </w:p>
    <w:p>
      <w:r>
        <w:t xml:space="preserve">@4e7649459969fda1-&gt; joillakin ihmisillä, mukaan lukien itselläni ei ole rahaa ostaa mount joten minua syrjitään, nyt sinulta puuttuu aivot ja vaikka sinulla on oikeus olla mielipide, yritä opetella tekemään siitä jotain järkeä post-rajan vuoksi.</w:t>
      </w:r>
    </w:p>
    <w:p>
      <w:r>
        <w:rPr>
          <w:b/>
          <w:u w:val="single"/>
        </w:rPr>
        <w:t xml:space="preserve">800561</w:t>
      </w:r>
    </w:p>
    <w:p>
      <w:r>
        <w:t xml:space="preserve">Onko hän bannd?</w:t>
      </w:r>
    </w:p>
    <w:p>
      <w:r>
        <w:rPr>
          <w:b/>
          <w:u w:val="single"/>
        </w:rPr>
        <w:t xml:space="preserve">800562</w:t>
      </w:r>
    </w:p>
    <w:p>
      <w:r>
        <w:t xml:space="preserve">Voimme vain toivoa.</w:t>
      </w:r>
    </w:p>
    <w:p>
      <w:r>
        <w:rPr>
          <w:b/>
          <w:u w:val="single"/>
        </w:rPr>
        <w:t xml:space="preserve">800563</w:t>
      </w:r>
    </w:p>
    <w:p>
      <w:r>
        <w:t xml:space="preserve">Kyllä, hän teki siitä QQ-ketjun eräänä päivänä, ja luulen, että sain siitä *****.</w:t>
      </w:r>
    </w:p>
    <w:p>
      <w:r>
        <w:rPr>
          <w:b/>
          <w:u w:val="single"/>
        </w:rPr>
        <w:t xml:space="preserve">800564</w:t>
      </w:r>
    </w:p>
    <w:p>
      <w:r>
        <w:t xml:space="preserve">En ole nähnyt häntä ikuisuuksiin, joten ehkä...</w:t>
      </w:r>
    </w:p>
    <w:p>
      <w:r>
        <w:rPr>
          <w:b/>
          <w:u w:val="single"/>
        </w:rPr>
        <w:t xml:space="preserve">800565</w:t>
      </w:r>
    </w:p>
    <w:p>
      <w:r>
        <w:t xml:space="preserve">Lainaus:</w:t>
        <w:br/>
        <w:br/>
        <w:t xml:space="preserve">8cc53bdf0f9bb743:</w:t>
        <w:br/>
        <w:br/>
        <w:t xml:space="preserve">Voimme vain toivoa</w:t>
        <w:br/>
        <w:br/>
        <w:t xml:space="preserve"> 0 honor ja streaming lv 5 smurffilla lolz.</w:t>
      </w:r>
    </w:p>
    <w:p>
      <w:r>
        <w:rPr>
          <w:b/>
          <w:u w:val="single"/>
        </w:rPr>
        <w:t xml:space="preserve">800566</w:t>
      </w:r>
    </w:p>
    <w:p>
      <w:r>
        <w:t xml:space="preserve">Lainaus:</w:t>
        <w:br/>
        <w:br/>
        <w:t xml:space="preserve">8cc53bdf0f9bb743:</w:t>
        <w:br/>
        <w:br/>
        <w:t xml:space="preserve">Voimme vain toivoa</w:t>
        <w:br/>
        <w:br/>
        <w:t xml:space="preserve"> Tämä</w:t>
      </w:r>
    </w:p>
    <w:p>
      <w:r>
        <w:rPr>
          <w:b/>
          <w:u w:val="single"/>
        </w:rPr>
        <w:t xml:space="preserve">800567</w:t>
      </w:r>
    </w:p>
    <w:p>
      <w:r>
        <w:t xml:space="preserve">Todennäköisesti kaikki, joilla on yli 2k peliä, eivät voi elää päivääkään ilman tätä peliä.</w:t>
      </w:r>
    </w:p>
    <w:p>
      <w:r>
        <w:rPr>
          <w:b/>
          <w:u w:val="single"/>
        </w:rPr>
        <w:t xml:space="preserve">800568</w:t>
      </w:r>
    </w:p>
    <w:p>
      <w:r>
        <w:t xml:space="preserve">Ehkä hän voi mennä korjauttamaan lurahduksensa. Tai ehkä löytää työpaikan.</w:t>
      </w:r>
    </w:p>
    <w:p>
      <w:r>
        <w:rPr>
          <w:b/>
          <w:u w:val="single"/>
        </w:rPr>
        <w:t xml:space="preserve">800569</w:t>
      </w:r>
    </w:p>
    <w:p>
      <w:r>
        <w:t xml:space="preserve">Te kaikki saatte minut voimaan pahoin. hän ei tehnyt mitään väärää ansaitakseen sen.</w:t>
        <w:br/>
        <w:t xml:space="preserve">kaikki vain ottavat hänet kohteekseen, koska eivät pidä hänestä, vaikka hän ei</w:t>
        <w:br/>
        <w:t xml:space="preserve">tee mitään väärää. miksi te surulliset nörtit ette keksi jotain muuta tekemistä</w:t>
        <w:br/>
        <w:t xml:space="preserve">elämällänne kuin puhua **** jostain, joka ei edes</w:t>
        <w:br/>
        <w:t xml:space="preserve">vaikuta teidän elämäänne? odottakaa, teillä ei ole elämää... siksi</w:t>
        <w:br/>
        <w:t xml:space="preserve">teette tämän viestiketjun.inb4 "hurr durr fd897c3091b5bee1</w:t>
        <w:br/>
        <w:t xml:space="preserve">fanipoika" ei oikeastaan. olen nähnyt hänen striiminsä pari kertaa, se on</w:t>
        <w:br/>
        <w:t xml:space="preserve">siitä, ja puolustaisin ketä tahansa hänen asemassaan, jos sama asia</w:t>
        <w:br/>
        <w:t xml:space="preserve">tapahtuisi, koska tämä ketju ja te olette täynnä ****. te kaikki</w:t>
        <w:br/>
        <w:t xml:space="preserve">ällöttää minua. GD on kuin lukio, kaikki sanovat, että kaikki GD:ssä</w:t>
        <w:br/>
        <w:t xml:space="preserve">ovat syöpäsaastetta, joten arvatkaapa mitä, sama pätee myös teihin.</w:t>
      </w:r>
    </w:p>
    <w:p>
      <w:r>
        <w:rPr>
          <w:b/>
          <w:u w:val="single"/>
        </w:rPr>
        <w:t xml:space="preserve">800570</w:t>
      </w:r>
    </w:p>
    <w:p>
      <w:r>
        <w:t xml:space="preserve">Lainaus:</w:t>
        <w:br/>
        <w:br/>
        <w:br/>
        <w:br/>
        <w:t xml:space="preserve">Hän ei tehnyt mitään väärää ansaitakseen sen.</w:t>
        <w:br/>
        <w:t xml:space="preserve">kaikki vain kohdistavat hänet, koska eivät pidä hänestä, vaikka hän</w:t>
        <w:br/>
        <w:t xml:space="preserve">ei tee mitään väärää. miksi te surulliset nörtit ette menisi etsimään</w:t>
        <w:br/>
        <w:t xml:space="preserve">jotain muuta tekemistä elämällänne kuin puhumaan **** jostain</w:t>
        <w:br/>
        <w:t xml:space="preserve">, joka ei edes vaikuta teidän elämäänne? odottakaa, teillä ei ole</w:t>
        <w:br/>
        <w:t xml:space="preserve">elämää... siksi teette tämän ketjun.inb4 "hurr</w:t>
        <w:br/>
        <w:t xml:space="preserve">durr fd897c3091b5bee1 fanipoika" ei oikeastaan. olen nähnyt hänen striiminsä</w:t>
        <w:br/>
        <w:t xml:space="preserve">pari kertaa, siinä kaikki, ja puolustaisin ketä tahansa hänen</w:t>
        <w:br/>
        <w:t xml:space="preserve">asemassaan, jos sama asia tapahtuisi, koska tämä ketju ja</w:t>
        <w:br/>
        <w:t xml:space="preserve">te ihmiset olette täynnä ****.</w:t>
        <w:t xml:space="preserve">te kaikki ällöttää minua.</w:t>
        <w:br/>
        <w:br/>
        <w:t xml:space="preserve">ya minun suosikki aika katsella on stream on, kun hän pelaa mitään muuta kuin</w:t>
        <w:br/>
        <w:t xml:space="preserve">Jax, ruokkii hirveästi, ja *****ing hänen joukkuetoverinsa ruokkimisesta :^)tai</w:t>
        <w:br/>
        <w:t xml:space="preserve">kun hän rikkoo trusty Tiamatin ulos</w:t>
      </w:r>
    </w:p>
    <w:p>
      <w:r>
        <w:rPr>
          <w:b/>
          <w:u w:val="single"/>
        </w:rPr>
        <w:t xml:space="preserve">800571</w:t>
      </w:r>
    </w:p>
    <w:p>
      <w:r>
        <w:t xml:space="preserve">Lainaus:</w:t>
        <w:br/>
        <w:br/>
        <w:br/>
        <w:br/>
        <w:t xml:space="preserve">Hän ei tehnyt mitään väärää ansaitakseen sen.</w:t>
        <w:br/>
        <w:t xml:space="preserve">kaikki vain kohdistavat hänet, koska eivät pidä hänestä, vaikka hän</w:t>
        <w:br/>
        <w:t xml:space="preserve">ei tee mitään väärää. miksi te surulliset nörtit ette menisi etsimään</w:t>
        <w:br/>
        <w:t xml:space="preserve">jotain muuta tekemistä elämällänne kuin puhumaan **** jostain</w:t>
        <w:br/>
        <w:t xml:space="preserve">, joka ei edes vaikuta teidän elämäänne? odottakaa, teillä ei ole</w:t>
        <w:br/>
        <w:t xml:space="preserve">elämää... siksi teette tämän ketjun.inb4 "hurr</w:t>
        <w:br/>
        <w:t xml:space="preserve">durr fd897c3091b5bee1 fanipoika" ei oikeastaan. olen nähnyt hänen striiminsä</w:t>
        <w:br/>
        <w:t xml:space="preserve">pari kertaa, siinä kaikki, ja puolustaisin ketä tahansa hänen</w:t>
        <w:br/>
        <w:t xml:space="preserve">asemassaan, jos sama asia tapahtuisi, koska tämä ketju ja</w:t>
        <w:br/>
        <w:t xml:space="preserve">te ihmiset olette täynnä ****.</w:t>
        <w:t xml:space="preserve">GD on kuin</w:t>
        <w:br/>
        <w:t xml:space="preserve">lukio, kaikki sanovat, että kaikki GD:ssä ovat syöpäsaastetta, no</w:t>
        <w:br/>
        <w:t xml:space="preserve">arvatkaa mitä sama pätee teihin, lapset.</w:t>
        <w:br/>
        <w:br/>
        <w:t xml:space="preserve">fd897c3091b5bee1 on likainen ****ing *****</w:t>
        <w:t xml:space="preserve"> Hän osoittaa sen itse.</w:t>
      </w:r>
    </w:p>
    <w:p>
      <w:r>
        <w:rPr>
          <w:b/>
          <w:u w:val="single"/>
        </w:rPr>
        <w:t xml:space="preserve">800572</w:t>
      </w:r>
    </w:p>
    <w:p>
      <w:r>
        <w:t xml:space="preserve">Lainaus:</w:t>
        <w:br/>
        <w:br/>
        <w:br/>
        <w:br/>
        <w:br/>
        <w:br/>
        <w:t xml:space="preserve"> tai kun hän ottaa esiin luotettavan Tiamatin</w:t>
        <w:br/>
        <w:br/>
        <w:t xml:space="preserve">olen nähnyt hänen pärjäävän hyvin pari kertaa Ireliassa ja Jarvanissa, joten se, että et ole nähnyt sitä, ei tarkoita, ettei sitä ole tapahtunut ja päinvastoin</w:t>
        <w:t xml:space="preserve"> Oletuksistasi ja älykkyysosamäärästäsi näkee, että olet vielä lukiossa. jälkeenjäänyt lapsi.</w:t>
      </w:r>
    </w:p>
    <w:p>
      <w:r>
        <w:rPr>
          <w:b/>
          <w:u w:val="single"/>
        </w:rPr>
        <w:t xml:space="preserve">800573</w:t>
      </w:r>
    </w:p>
    <w:p>
      <w:r>
        <w:t xml:space="preserve">Lainaus:</w:t>
        <w:br/>
        <w:br/>
        <w:br/>
        <w:br/>
        <w:br/>
        <w:br/>
        <w:t xml:space="preserve"> tai kun hän ottaa esiin luotettavan Tiamatin</w:t>
        <w:br/>
        <w:br/>
        <w:t xml:space="preserve">olen nähnyt hänen pärjäävän hyvin pari kertaa Ireliassa ja Jarvanissa, joten se, että et ole nähnyt sitä, ei tarkoita, ettei sitä ole tapahtunut ja päinvastoin</w:t>
        <w:t xml:space="preserve"> Oletuksistasi ja älykkyysosamäärästäsi näkee, että olet vielä lukiossa. jälkeenjäänyt lapsi.</w:t>
      </w:r>
    </w:p>
    <w:p>
      <w:r>
        <w:rPr>
          <w:b/>
          <w:u w:val="single"/>
        </w:rPr>
        <w:t xml:space="preserve">800574</w:t>
      </w:r>
    </w:p>
    <w:p>
      <w:r>
        <w:t xml:space="preserve">Lainaus:</w:t>
        <w:br/>
        <w:br/>
        <w:br/>
        <w:br/>
        <w:br/>
        <w:br/>
        <w:t xml:space="preserve"> tai kun hän ottaa esiin luotettavan Tiamatin</w:t>
        <w:br/>
        <w:br/>
        <w:t xml:space="preserve">olen nähnyt hänen pärjäävän hyvin pari kertaa Ireliassa ja Jarvanissa, joten se, että et ole nähnyt sitä, ei tarkoita, ettei sitä ole tapahtunut ja päinvastoin</w:t>
        <w:t xml:space="preserve"> Oletuksistasi ja älykkyysosamäärästäsi näkee, että olet vielä lukiossa. jälkeenjäänyt lapsi.</w:t>
      </w:r>
    </w:p>
    <w:p>
      <w:r>
        <w:rPr>
          <w:b/>
          <w:u w:val="single"/>
        </w:rPr>
        <w:t xml:space="preserve">800575</w:t>
      </w:r>
    </w:p>
    <w:p>
      <w:r>
        <w:t xml:space="preserve">Lainaus:</w:t>
        <w:br/>
        <w:br/>
        <w:br/>
        <w:br/>
        <w:t xml:space="preserve">Oletuksistasi ja älykkyysosamäärästäsi näkee, että olet vielä lukiossa. jälkeenjäänyt lapsi</w:t>
        <w:br/>
        <w:br/>
        <w:t xml:space="preserve">"I can tell you're a ****ing ****** **** ****** kid because how much of an immature ****ing little **** you are"</w:t>
        <w:br/>
        <w:br/>
        <w:t xml:space="preserve">Gotcha</w:t>
      </w:r>
    </w:p>
    <w:p>
      <w:r>
        <w:rPr>
          <w:b/>
          <w:u w:val="single"/>
        </w:rPr>
        <w:t xml:space="preserve">800576</w:t>
      </w:r>
    </w:p>
    <w:p>
      <w:r>
        <w:t xml:space="preserve">Lainaus:</w:t>
        <w:br/>
        <w:br/>
        <w:t xml:space="preserve">xxfuhrerkingxx:</w:t>
        <w:br/>
        <w:br/>
        <w:t xml:space="preserve">Te kaikki saatte minut voimaan pahoin. Hän ei tehnyt mitään väärää ansaitakseen sen.</w:t>
        <w:br/>
        <w:t xml:space="preserve">Kaikki vain kohdistavat häntä, koska eivät pidä hänestä, vaikka hän</w:t>
        <w:br/>
        <w:t xml:space="preserve">ei nyt tee mitään väärää.</w:t>
        <w:t xml:space="preserve">te surulliset nörtit mene etsimään</w:t>
        <w:br/>
        <w:t xml:space="preserve">jotain muuta tekemistä elämällänne kuin puhua **** jostakusta</w:t>
        <w:br/>
        <w:t xml:space="preserve">joka ei edes vaikuta teidän elämäänne?</w:t>
        <w:t xml:space="preserve">Ai niin, teillä ei ole</w:t>
        <w:br/>
        <w:t xml:space="preserve">elämää...</w:t>
        <w:t xml:space="preserve">Siksi teette tämän viestiketjun.Inb4 "hurr</w:t>
        <w:br/>
        <w:t xml:space="preserve">durr fd897c3091b5bee1 fanipoika" ei oikeastaan.</w:t>
        <w:t xml:space="preserve">Olen nähnyt hänen striiminsä</w:t>
        <w:br/>
        <w:t xml:space="preserve">pari kertaa, siinä kaikki, ja puolustaisin ketä tahansa hänen</w:t>
        <w:br/>
        <w:t xml:space="preserve">asemassaan, jos sama tapahtuisi, koska tämä thread ja</w:t>
        <w:br/>
        <w:t xml:space="preserve">te ihmiset olette täynnä ****.</w:t>
        <w:t xml:space="preserve">Gd on kuin</w:t>
        <w:br/>
        <w:t xml:space="preserve">lukio, kaikki sanovat, että kaikki gd:ssä ovat syöpäsaastetta, no</w:t>
        <w:br/>
        <w:t xml:space="preserve">arvatkaa mitä sama pätee teihin.</w:t>
        <w:br/>
        <w:br/>
        <w:t xml:space="preserve">1089123</w:t>
        <w:br/>
        <w:br/>
        <w:t xml:space="preserve">SPECIAL</w:t>
        <w:br/>
        <w:t xml:space="preserve">SNOWFLAKEEEEEE.gif</w:t>
      </w:r>
    </w:p>
    <w:p>
      <w:r>
        <w:rPr>
          <w:b/>
          <w:u w:val="single"/>
        </w:rPr>
        <w:t xml:space="preserve">800577</w:t>
      </w:r>
    </w:p>
    <w:p>
      <w:r>
        <w:t xml:space="preserve">Lainaus:</w:t>
        <w:br/>
        <w:br/>
        <w:br/>
        <w:br/>
        <w:br/>
        <w:t xml:space="preserve"/>
        <w:br/>
        <w:t xml:space="preserve"/>
        <w:t xml:space="preserve">. oletuksistasi ja älykkyysosamäärästäsi näkee, että</w:t>
        <w:br/>
        <w:t xml:space="preserve">olet vielä lukiossa. jälkeenjäänyt lapsi</w:t>
        <w:br/>
        <w:br/>
        <w:t xml:space="preserve">aioin tarttua syöttiisi, mutta fd897c3091b5bee1 pudotti internetini</w:t>
        <w:br/>
        <w:t xml:space="preserve">ennen kuin ehdin vastata loppuun.</w:t>
      </w:r>
    </w:p>
    <w:p>
      <w:r>
        <w:rPr>
          <w:b/>
          <w:u w:val="single"/>
        </w:rPr>
        <w:t xml:space="preserve">800578</w:t>
      </w:r>
    </w:p>
    <w:p>
      <w:r>
        <w:t xml:space="preserve">Lainaus:</w:t>
        <w:br/>
        <w:br/>
        <w:t xml:space="preserve"> 1649ddb9d9410e9e:</w:t>
        <w:br/>
        <w:br/>
        <w:t xml:space="preserve">"</w:t>
        <w:br/>
        <w:br/>
        <w:t xml:space="preserve"> Gotcha</w:t>
        <w:br/>
        <w:br/>
        <w:t xml:space="preserve">tulta vastaan taisteleminen tulella on hyvä strategia. olen myös melko varma, että täällä on muutama ihminen, jotka eivät ole samaa mieltä kaikesta tästä **** puheesta, mutta he eivät myöntäisi sitä, koska se ei ole yleinen mielipide ja he todennäköisesti saisivat vihaa siitä, joten **** se miksi he postaisivat?</w:t>
        <w:t xml:space="preserve">halusin vain sanoa sen, koska jos en olisi sanonut niin kukaan muu ei olisi tehnyt sitä, enkä välitä pätkääkään **** vihaatteko minua vai ette. ei ole oikein, että häntä vihataan, että hän saa porttikiellon tai että kukaan ei uskalla puolustaa häntä. olet luultavasti</w:t>
        <w:t xml:space="preserve">myös</w:t>
        <w:t xml:space="preserve">**** paskiainen</w:t>
        <w:br/>
        <w:t xml:space="preserve">e pikkulapsi</w:t>
      </w:r>
    </w:p>
    <w:p>
      <w:r>
        <w:rPr>
          <w:b/>
          <w:u w:val="single"/>
        </w:rPr>
        <w:t xml:space="preserve">800579</w:t>
      </w:r>
    </w:p>
    <w:p>
      <w:r>
        <w:t xml:space="preserve">Lainaus:</w:t>
        <w:br/>
        <w:br/>
        <w:t xml:space="preserve"> 1649ddb9d9410e9e:</w:t>
        <w:br/>
        <w:br/>
        <w:t xml:space="preserve">"</w:t>
        <w:br/>
        <w:br/>
        <w:t xml:space="preserve"> Gotcha</w:t>
        <w:br/>
        <w:br/>
        <w:t xml:space="preserve">tulta vastaan taisteleminen tulella on hyvä strategia. olen myös melko varma, että täällä on muutama ihminen, jotka eivät ole samaa mieltä kaikesta tästä **** puheesta, mutta he eivät myöntäisi sitä, koska se ei ole yleinen mielipide ja he todennäköisesti saisivat vihaa siitä, joten **** se miksi he postaisivat?</w:t>
        <w:t xml:space="preserve">halusin vain sanoa sen, koska jos en olisi sanonut niin kukaan muu ei olisi tehnyt sitä, enkä välitä pätkääkään **** vihaatteko minua vai ette. ei ole oikein, että häntä vihataan, että hän saa porttikiellon tai että kukaan ei uskalla puolustaa häntä. olet luultavasti</w:t>
        <w:t xml:space="preserve">myös</w:t>
        <w:t xml:space="preserve">**** paskiainen</w:t>
        <w:br/>
        <w:t xml:space="preserve">e pikkulapsi</w:t>
      </w:r>
    </w:p>
    <w:p>
      <w:r>
        <w:rPr>
          <w:b/>
          <w:u w:val="single"/>
        </w:rPr>
        <w:t xml:space="preserve">800580</w:t>
      </w:r>
    </w:p>
    <w:p>
      <w:r>
        <w:t xml:space="preserve">Lainaus:</w:t>
        <w:br/>
        <w:br/>
        <w:t xml:space="preserve"> 1649ddb9d9410e9e:</w:t>
        <w:br/>
        <w:br/>
        <w:t xml:space="preserve">"</w:t>
        <w:br/>
        <w:br/>
        <w:t xml:space="preserve"> Gotcha</w:t>
        <w:br/>
        <w:br/>
        <w:t xml:space="preserve">tulta vastaan taisteleminen tulella on hyvä strategia. olen myös melko varma, että täällä on muutama ihminen, jotka eivät ole samaa mieltä kaikesta tästä **** puheesta, mutta he eivät myöntäisi sitä, koska se ei ole yleinen mielipide ja he todennäköisesti saisivat vihaa siitä, joten **** se miksi he postaisivat?</w:t>
        <w:t xml:space="preserve">halusin vain sanoa sen, koska jos en olisi sanonut niin kukaan muu ei olisi tehnyt sitä, enkä välitä pätkääkään **** vihaatteko minua vai ette. ei ole oikein, että häntä vihataan, että hän saa porttikiellon tai että kukaan ei uskalla puolustaa häntä. olet luultavasti</w:t>
        <w:t xml:space="preserve">myös</w:t>
        <w:t xml:space="preserve">**** paskiainen</w:t>
        <w:br/>
        <w:t xml:space="preserve">e pikkulapsi</w:t>
      </w:r>
    </w:p>
    <w:p>
      <w:r>
        <w:rPr>
          <w:b/>
          <w:u w:val="single"/>
        </w:rPr>
        <w:t xml:space="preserve">800581</w:t>
      </w:r>
    </w:p>
    <w:p>
      <w:r>
        <w:t xml:space="preserve">Lainaus:</w:t>
        <w:br/>
        <w:br/>
        <w:br/>
        <w:br/>
        <w:t xml:space="preserve"/>
        <w:br/>
        <w:t xml:space="preserve"/>
        <w:t xml:space="preserve">täällä on muutama ihminen, jotka eivät ole samaa mieltä kaikesta tästä ****</w:t>
        <w:br/>
        <w:t xml:space="preserve">puheesta, mutta he eivät myöntäisi sitä, koska se ei ole suosittu</w:t>
        <w:br/>
        <w:t xml:space="preserve">mielipide ja he todennäköisesti saisivat vihaa siitä, joten **** miksi he</w:t>
        <w:br/>
        <w:t xml:space="preserve">postaavat?</w:t>
        <w:t xml:space="preserve"/>
        <w:br/>
        <w:t xml:space="preserve"/>
        <w:br/>
        <w:t xml:space="preserve">ei olisi tehnyt sitä ja en välitä pätkääkään **** vihaatteko minua vai</w:t>
        <w:t xml:space="preserve">ette. se ei ole oikein kaikki se viha, jota hän saa tai hänen banninsa tai se, että</w:t>
        <w:br/>
        <w:t xml:space="preserve">kukaan ei uskalla puolustaa häntä. olet luultavasti ****ing douch e</w:t>
        <w:br/>
        <w:t xml:space="preserve">pikkulapsi myös</w:t>
        <w:br/>
        <w:br/>
        <w:t xml:space="preserve">Tällaiset ihmiset puolustavat fd897c3091b5bee1 it:tä</w:t>
      </w:r>
    </w:p>
    <w:p>
      <w:r>
        <w:rPr>
          <w:b/>
          <w:u w:val="single"/>
        </w:rPr>
        <w:t xml:space="preserve">800582</w:t>
      </w:r>
    </w:p>
    <w:p>
      <w:r>
        <w:t xml:space="preserve">Lainaus:</w:t>
        <w:br/>
        <w:br/>
        <w:br/>
        <w:br/>
        <w:br/>
        <w:br/>
        <w:br/>
        <w:t xml:space="preserve"/>
        <w:br/>
        <w:t xml:space="preserve"/>
        <w:t xml:space="preserve">loppuelämänsä</w:t>
        <w:t xml:space="preserve">ajan</w:t>
        <w:t xml:space="preserve"/>
        <w:br/>
        <w:t xml:space="preserve"/>
        <w:t xml:space="preserve">tekemistä surulliselle elämällenne, miksi ette? olen varma, että jos tekisitte jotain typerää</w:t>
        <w:br/>
        <w:t xml:space="preserve">ja saisitte **** siitä vielä 3 vuotta myöhemmin, se ärsyttäisi sinuakin, eikö</w:t>
      </w:r>
      <w:r>
        <w:br/>
        <w:t xml:space="preserve">?</w:t>
      </w:r>
    </w:p>
    <w:p>
      <w:r>
        <w:rPr>
          <w:b/>
          <w:u w:val="single"/>
        </w:rPr>
        <w:t xml:space="preserve">800583</w:t>
      </w:r>
    </w:p>
    <w:p>
      <w:r>
        <w:t xml:space="preserve">Lainaus:</w:t>
        <w:br/>
        <w:br/>
        <w:t xml:space="preserve">160a1b78dcdbd065:</w:t>
        <w:br/>
        <w:br/>
        <w:t xml:space="preserve">hän drophackasi yhden pelin ensimmäisellä kaudella ja nyt hän saa **** siitä loppuelämänsä ajan?</w:t>
        <w:br/>
        <w:br/>
        <w:t xml:space="preserve"> Ei, hän saa **** loppuelämäkseen, koska hän on aina ollut polarisoiva postaaja, jonka kanssa joko ollaan samaa mieltä tai vihataan, koska hän on torjuva mulkku ja luulee olevansa aina oikeassa kaikessa.</w:t>
        <w:br/>
        <w:br/>
        <w:t xml:space="preserve"> Joten joo, jos tapa jolla haluat pelata tätä peliä on hänen henkilökohtaisen agendansa mukainen, niin kai hän on cool, muuten hän haluaa että kaikki mitä pelaat on perseestä, jotta hän voittaa joka pelin siitä lähtien JA HÄN HALUAA SITÄ TÄSTÄ OIKEASTI JA SINÄ PAREMMIN ÄLET SAA SANOA MUUTTA.</w:t>
      </w:r>
    </w:p>
    <w:p>
      <w:r>
        <w:rPr>
          <w:b/>
          <w:u w:val="single"/>
        </w:rPr>
        <w:t xml:space="preserve">800584</w:t>
      </w:r>
    </w:p>
    <w:p>
      <w:r>
        <w:t xml:space="preserve">Lainaus:</w:t>
        <w:br/>
        <w:br/>
        <w:t xml:space="preserve"> 3b6d05057a86f61e:</w:t>
        <w:br/>
        <w:br/>
        <w:t xml:space="preserve">ihmiset puolustavat fd897c3091b5bee1 ****</w:t>
        <w:br/>
        <w:br/>
        <w:t xml:space="preserve">puolustaisin ketä tahansa, joka saa näin paljon aiheetonta vihaa. ei ole väliä</w:t>
        <w:br/>
        <w:t xml:space="preserve">onko hän fd897c3091b5bee1 vai ei. ja keitä tarkalleen ottaen ovat "nämä ihmiset"</w:t>
        <w:t xml:space="preserve">tunnetko</w:t>
        <w:br/>
        <w:t xml:space="preserve"> minut poika?</w:t>
        <w:t xml:space="preserve">En ****ing usko. foorumi/internet persoona =/= todellinen</w:t>
        <w:br/>
        <w:t xml:space="preserve">elämän persoona, joten kommenttisi on turha asiaton ja mitätön niin</w:t>
        <w:br/>
        <w:t xml:space="preserve">monella tapaa. olet selvästi jonkinlainen kehitysvammainen klooni.</w:t>
      </w:r>
    </w:p>
    <w:p>
      <w:r>
        <w:rPr>
          <w:b/>
          <w:u w:val="single"/>
        </w:rPr>
        <w:t xml:space="preserve">800585</w:t>
      </w:r>
    </w:p>
    <w:p>
      <w:r>
        <w:t xml:space="preserve">Lainaus:</w:t>
        <w:br/>
        <w:br/>
        <w:t xml:space="preserve"> 3b6d05057a86f61e:</w:t>
        <w:br/>
        <w:br/>
        <w:t xml:space="preserve">ihmiset puolustavat fd897c3091b5bee1 ****</w:t>
        <w:br/>
        <w:br/>
        <w:t xml:space="preserve">puolustaisin ketä tahansa, joka saa näin paljon aiheetonta vihaa. ei ole väliä</w:t>
        <w:br/>
        <w:t xml:space="preserve">onko hän fd897c3091b5bee1 vai ei. ja keitä tarkalleen ottaen ovat "nämä ihmiset"</w:t>
        <w:t xml:space="preserve">tunnetko</w:t>
        <w:br/>
        <w:t xml:space="preserve"> minut poika?</w:t>
        <w:t xml:space="preserve">En ****ing usko. foorumi/internet persoona =/= todellinen</w:t>
        <w:br/>
        <w:t xml:space="preserve">elämän persoona, joten kommenttisi on turha asiaton ja mitätön niin</w:t>
        <w:br/>
        <w:t xml:space="preserve">monella tapaa. olet selvästi jonkinlainen kehitysvammainen klooni.</w:t>
      </w:r>
    </w:p>
    <w:p>
      <w:r>
        <w:rPr>
          <w:b/>
          <w:u w:val="single"/>
        </w:rPr>
        <w:t xml:space="preserve">800586</w:t>
      </w:r>
    </w:p>
    <w:p>
      <w:r>
        <w:t xml:space="preserve">Lainaus:</w:t>
        <w:br/>
        <w:br/>
        <w:t xml:space="preserve"> 3b6d05057a86f61e:</w:t>
        <w:br/>
        <w:br/>
        <w:t xml:space="preserve">ihmiset puolustavat fd897c3091b5bee1 ****</w:t>
        <w:br/>
        <w:br/>
        <w:t xml:space="preserve">puolustaisin ketä tahansa, joka saa näin paljon aiheetonta vihaa. ei ole väliä</w:t>
        <w:br/>
        <w:t xml:space="preserve">onko hän fd897c3091b5bee1 vai ei. ja keitä tarkalleen ottaen ovat "nämä ihmiset"</w:t>
        <w:t xml:space="preserve">tunnetko</w:t>
        <w:br/>
        <w:t xml:space="preserve"> minut poika?</w:t>
        <w:t xml:space="preserve">En ****ing usko. foorumi/internet persoona =/= todellinen</w:t>
        <w:br/>
        <w:t xml:space="preserve">elämän persoona, joten kommenttisi on turha asiaton ja mitätön niin</w:t>
        <w:br/>
        <w:t xml:space="preserve">monella tapaa. olet selvästi jonkinlainen kehitysvammainen klooni.</w:t>
      </w:r>
    </w:p>
    <w:p>
      <w:r>
        <w:rPr>
          <w:b/>
          <w:u w:val="single"/>
        </w:rPr>
        <w:t xml:space="preserve">800587</w:t>
      </w:r>
    </w:p>
    <w:p>
      <w:r>
        <w:t xml:space="preserve">Lainaus:</w:t>
        <w:br/>
        <w:br/>
        <w:br/>
        <w:br/>
        <w:t xml:space="preserve">Olen varma, että jos tekisit jotain tyhmää ja saisit siitä **** vielä 3 vuotta myöhemmin, se ärsyttäisi sinuakin, vai mitä?</w:t>
        <w:br/>
        <w:br/>
        <w:t xml:space="preserve"> Käyttäydyt kuin et olisi inhottava, koska puolustat häntä niin kovasti. Oletko ihastunut häneen wtf.</w:t>
      </w:r>
    </w:p>
    <w:p>
      <w:r>
        <w:rPr>
          <w:b/>
          <w:u w:val="single"/>
        </w:rPr>
        <w:t xml:space="preserve">800588</w:t>
      </w:r>
    </w:p>
    <w:p>
      <w:r>
        <w:t xml:space="preserve">Lainaus:</w:t>
        <w:br/>
        <w:br/>
        <w:t xml:space="preserve"> 1649ddb9d9410e9e:</w:t>
        <w:br/>
        <w:br/>
        <w:t xml:space="preserve"> Ei, hän saa **** loppuelämäkseen, koska hän on aina ollut polarisoiva postaaja, jonka kanssa joko on samaa mieltä tai vihaa, koska hän on torjuva mulkku ja luulee olevansa aina oikeassa kaikessa.</w:t>
        <w:br/>
        <w:br/>
        <w:t xml:space="preserve"> Joten joo, jos tapa jolla haluat pelata tätä peliä on hänen henkilökohtaisen agendansa mukainen, niin kai hän on cool, muuten hän haluaa että kaikki mitä pelaat on perseestä, jotta hän voittaa joka pelin siitä lähtien JA HÄN HALUAA SITÄ TÄSTÄ OIKEASTI JA SINÄ PAREMMIN ÄLET SAA SANOA MUUTTA.</w:t>
        <w:br/>
        <w:br/>
        <w:t xml:space="preserve"> Aika pitkälti tämä, hän on kunnon pelaaja, täytyy olla osuakseen haastajaan, mutta hän on niin syvällä omassa perseessään, että sattuu.</w:t>
      </w:r>
    </w:p>
    <w:p>
      <w:r>
        <w:rPr>
          <w:b/>
          <w:u w:val="single"/>
        </w:rPr>
        <w:t xml:space="preserve">800589</w:t>
      </w:r>
    </w:p>
    <w:p>
      <w:r>
        <w:t xml:space="preserve">Lainaus:</w:t>
        <w:br/>
        <w:br/>
        <w:t xml:space="preserve">c98ef243292c4c8c:</w:t>
        <w:br/>
        <w:br/>
        <w:t xml:space="preserve"> Käyttäydyt kuin et olisi inhottava, kun puolustat häntä niin kovasti.</w:t>
        <w:t xml:space="preserve">ihastunut häneen wtf.</w:t>
        <w:br/>
        <w:br/>
        <w:t xml:space="preserve">Mitä osaa lauseesta "puolustaisin ketä tahansa, joka saa näin paljon aiheetonta vihaa" et ymmärtänyt?</w:t>
        <w:br/>
        <w:br/>
        <w:t xml:space="preserve">Mitä osaa lauseesta "tulta vastaan taisteleminen tulella on hyvä strategia imo" et myöskään ymmärtänyt?</w:t>
        <w:br/>
        <w:br/>
        <w:br/>
        <w:br/>
        <w:t xml:space="preserve">luetko edes viestejäni????</w:t>
      </w:r>
    </w:p>
    <w:p>
      <w:r>
        <w:rPr>
          <w:b/>
          <w:u w:val="single"/>
        </w:rPr>
        <w:t xml:space="preserve">800590</w:t>
      </w:r>
    </w:p>
    <w:p>
      <w:r>
        <w:t xml:space="preserve">Tbh, fd897c3091b5bee1 on todella ****ter, mutta koko tämä viha</w:t>
        <w:br/>
        <w:t xml:space="preserve">circlejerk ei todellakaan ole tarpeen.</w:t>
        <w:t xml:space="preserve">Kun näen jonkun</w:t>
        <w:br/>
        <w:t xml:space="preserve">käyttäytyvän kuin hänellä olisi autismia, jätän hänet mieluummin huomiotta enkä tee siitä viestiketjua</w:t>
        <w:br/>
      </w:r>
    </w:p>
    <w:p>
      <w:r>
        <w:rPr>
          <w:b/>
          <w:u w:val="single"/>
        </w:rPr>
        <w:t xml:space="preserve">800591</w:t>
      </w:r>
    </w:p>
    <w:p>
      <w:r>
        <w:t xml:space="preserve">Lainaus:</w:t>
        <w:br/>
        <w:br/>
        <w:t xml:space="preserve">160a1b78dcdbd065:</w:t>
        <w:br/>
        <w:br/>
        <w:t xml:space="preserve">oletuksistasi ja</w:t>
        <w:br/>
        <w:t xml:space="preserve">älykkyystasostasi</w:t>
        <w:t xml:space="preserve"> näkee</w:t>
        <w:t xml:space="preserve">että olet vielä lukiossa</w:t>
        <w:br/>
        <w:br/>
        <w:t xml:space="preserve">Oletko sinäkin lukiossa?Itse asiassa pidän fd897c3091b5bee1:stä, mutta</w:t>
        <w:br/>
        <w:t xml:space="preserve">et todellakaan saa ketään näkemään valoa</w:t>
        <w:t xml:space="preserve">tuollaisilla</w:t>
        <w:t xml:space="preserve">lausunnoilla</w:t>
        <w:br/>
        <w:t xml:space="preserve">.</w:t>
      </w:r>
    </w:p>
    <w:p>
      <w:r>
        <w:rPr>
          <w:b/>
          <w:u w:val="single"/>
        </w:rPr>
        <w:t xml:space="preserve">800592</w:t>
      </w:r>
    </w:p>
    <w:p>
      <w:r>
        <w:t xml:space="preserve">Lainaus:</w:t>
        <w:br/>
        <w:br/>
        <w:t xml:space="preserve"> 85f5a42aa7b648e4:</w:t>
        <w:br/>
        <w:br/>
        <w:t xml:space="preserve">Tbh, fd897c3091b5bee1 on tosiaan ****ter, mutta koko tämä viha</w:t>
        <w:br/>
        <w:t xml:space="preserve">circlejerk ei todellakaan ole tarpeellinen.</w:t>
        <w:t xml:space="preserve">Kun näen jonkun</w:t>
        <w:br/>
        <w:t xml:space="preserve">käyttäytyvän kuin hänellä olisi autismia, jätän hänet mieluummin huomiotta enkä tee</w:t>
        <w:br/>
        <w:t xml:space="preserve">viestiketjua siitä.</w:t>
        <w:br/>
        <w:br/>
        <w:t xml:space="preserve">fd897c3091b5bee1 on ollut täällä vuosia, hänen huomiotta jättämisensä ei saa häntä lähtemään</w:t>
        <w:br/>
        <w:t xml:space="preserve">pois.</w:t>
      </w:r>
    </w:p>
    <w:p>
      <w:r>
        <w:rPr>
          <w:b/>
          <w:u w:val="single"/>
        </w:rPr>
        <w:t xml:space="preserve">800593</w:t>
      </w:r>
    </w:p>
    <w:p>
      <w:r>
        <w:t xml:space="preserve">Lainaus:</w:t>
        <w:br/>
        <w:br/>
        <w:t xml:space="preserve">160a1b78dcdbd065:</w:t>
        <w:br/>
        <w:br/>
        <w:t xml:space="preserve">te kaikki saatte minut voimaan pahoin. Hän ei tehnyt mitään väärää ansaitakseen sen.</w:t>
        <w:br/>
        <w:t xml:space="preserve">Kaikki vain kohdistavat häntä, koska eivät pidä hänestä, vaikka hän</w:t>
        <w:br/>
        <w:t xml:space="preserve">ei nyt tee mitään väärää.</w:t>
        <w:t xml:space="preserve">te surulliset nörtit mene etsimään</w:t>
        <w:br/>
        <w:t xml:space="preserve">jotain muuta tekemistä elämällänne kuin puhua **** jostain</w:t>
        <w:br/>
        <w:t xml:space="preserve">joka ei edes vaikuta teidän elämäänne?</w:t>
        <w:t xml:space="preserve">Ai niin, teillä ei ole</w:t>
        <w:br/>
        <w:t xml:space="preserve">elämää...</w:t>
        <w:t xml:space="preserve">Siksi teette tämän viestiketjun.Inb4 "hurr</w:t>
        <w:br/>
        <w:t xml:space="preserve">durr fd897c3091b5bee1 fanipoika" ei oikeastaan.</w:t>
        <w:t xml:space="preserve">Olen nähnyt hänen striiminsä</w:t>
        <w:br/>
        <w:t xml:space="preserve">pari kertaa, siinä kaikki, ja puolustaisin ketä tahansa hänen</w:t>
        <w:br/>
        <w:t xml:space="preserve">asemassaan, jos sama tapahtuisi, koska tämä thread ja</w:t>
        <w:br/>
        <w:t xml:space="preserve">te ihmiset olette täynnä ****.</w:t>
        <w:t xml:space="preserve">Gd on kuin</w:t>
        <w:br/>
        <w:t xml:space="preserve">lukio, kaikki sanovat, että kaikki gd:ssä ovat syöpäsaastetta, no</w:t>
        <w:br/>
        <w:t xml:space="preserve">arvatkaa mitä sama pätee teihin.</w:t>
        <w:br/>
        <w:br/>
        <w:t xml:space="preserve">1089153</w:t>
        <w:br/>
        <w:br/>
        <w:t xml:space="preserve">ahahahLOLWTFYES.jpg</w:t>
      </w:r>
    </w:p>
    <w:p>
      <w:r>
        <w:rPr>
          <w:b/>
          <w:u w:val="single"/>
        </w:rPr>
        <w:t xml:space="preserve">800594</w:t>
      </w:r>
    </w:p>
    <w:p>
      <w:r>
        <w:t xml:space="preserve">Lainaus:</w:t>
        <w:br/>
        <w:br/>
        <w:br/>
        <w:br/>
        <w:br/>
        <w:br/>
        <w:br/>
        <w:br/>
        <w:t xml:space="preserve"> en välitä pätkääkään **** pitävätkö ihmiset hänestä vai eivät. pointtini ei ole</w:t>
        <w:br/>
        <w:t xml:space="preserve">"fd897c3091b5bee1 on mahtava kaverit lopettakaa vihaaminen"</w:t>
        <w:br/>
        <w:br/>
        <w:t xml:space="preserve">Lainaus: "fd897c3091b5bee1 on mahtava kav</w:t>
        <w:t xml:space="preserve">rit lopettakaa vihaaminen" Lainaus</w:t>
        <w:br/>
        <w:br/>
        <w:t xml:space="preserve"> 85f5a42aa7b648e4:</w:t>
        <w:br/>
        <w:br/>
        <w:t xml:space="preserve">Tbh, fd897c3091b5bee1 on todella ****ter, mutta tämä koko viha</w:t>
        <w:br/>
        <w:t xml:space="preserve">circlejerk ei todellakaan ole tarpeellinen.</w:t>
        <w:t xml:space="preserve">Kun näen jonkun</w:t>
        <w:br/>
        <w:t xml:space="preserve">käyttäytyvän kuin hänellä olisi autismi, jätän hänet mieluummin huomiotta, enkä tee</w:t>
        <w:br/>
        <w:t xml:space="preserve">säiettä siitä</w:t>
        <w:br/>
        <w:br/>
        <w:t xml:space="preserve"> Lainaus:</w:t>
        <w:br/>
        <w:br/>
        <w:t xml:space="preserve">85f5a42aa7b648e4:</w:t>
        <w:br/>
        <w:br/>
        <w:t xml:space="preserve">mutta tämä koko viha circlejerk ei todellakaan ole tarpeellista</w:t>
        <w:br/>
        <w:br/>
        <w:t xml:space="preserve">^^^^^^^^^^ TÄMÄ on pointtini. onko teillä lapsilla tosiaan ****ing</w:t>
        <w:br/>
        <w:t xml:space="preserve">mitään parempaa tekemistä?!? tosiaan? menkää runkkaamaan, jos teillä on TÄNÄÄN ****ing tylsää</w:t>
        <w:br/>
        <w:t xml:space="preserve">, että koette tarpeelliseksi vihata jotakuta ilman hyvää syytä.</w:t>
      </w:r>
    </w:p>
    <w:p>
      <w:r>
        <w:rPr>
          <w:b/>
          <w:u w:val="single"/>
        </w:rPr>
        <w:t xml:space="preserve">800595</w:t>
      </w:r>
    </w:p>
    <w:p>
      <w:r>
        <w:t xml:space="preserve">Lainaus:</w:t>
        <w:br/>
        <w:br/>
        <w:br/>
        <w:br/>
        <w:br/>
        <w:br/>
        <w:br/>
        <w:t xml:space="preserve"> hän on ollut täällä vuosia eikä minun tarvitse olla tekemisissä hänen kanssaan. itse asiassa minun ei ole</w:t>
        <w:br/>
        <w:t xml:space="preserve">KOSKAAN tarvinnut olla tekemisissä hänen kanssaan. ainoat ihmiset, jotka ovat joutuneet, ovat</w:t>
        <w:br/>
        <w:t xml:space="preserve">challengerissa lol! miksi ihmeessä **** valitat, poika?! et ole</w:t>
        <w:br/>
        <w:t xml:space="preserve">challengerissa, joten miksi välität ****?</w:t>
      </w:r>
    </w:p>
    <w:p>
      <w:r>
        <w:rPr>
          <w:b/>
          <w:u w:val="single"/>
        </w:rPr>
        <w:t xml:space="preserve">800596</w:t>
      </w:r>
    </w:p>
    <w:p>
      <w:r>
        <w:t xml:space="preserve">Koska hänen viestinsä aiheuttavat minulle fyysistä kipua -</w:t>
      </w:r>
    </w:p>
    <w:p>
      <w:r>
        <w:rPr>
          <w:b/>
          <w:u w:val="single"/>
        </w:rPr>
        <w:t xml:space="preserve">800597</w:t>
      </w:r>
    </w:p>
    <w:p>
      <w:r>
        <w:t xml:space="preserve">Lainaus:</w:t>
        <w:br/>
        <w:br/>
        <w:t xml:space="preserve"> 1649ddb9d9410e9e:</w:t>
        <w:br/>
        <w:br/>
        <w:t xml:space="preserve">Koska hänen postauksensa aiheuttavat minulle fyysistä kipua</w:t>
        <w:br/>
        <w:br/>
        <w:t xml:space="preserve">sinun ei silti tarvitse olla tekemisissä hänen kanssaan. laita hänet mustalle listalle äläkä klikkaa hänen postauksiaan. oletko sinä **** tyhmä? vakavasti?</w:t>
      </w:r>
    </w:p>
    <w:p>
      <w:r>
        <w:rPr>
          <w:b/>
          <w:u w:val="single"/>
        </w:rPr>
        <w:t xml:space="preserve">800598</w:t>
      </w:r>
    </w:p>
    <w:p>
      <w:r>
        <w:t xml:space="preserve">Lainaus:</w:t>
        <w:br/>
        <w:br/>
        <w:t xml:space="preserve"> 1649ddb9d9410e9e:</w:t>
        <w:br/>
        <w:br/>
        <w:t xml:space="preserve">Koska hänen postauksensa aiheuttavat minulle fyysistä kipua</w:t>
        <w:br/>
        <w:br/>
        <w:t xml:space="preserve">sinun ei silti tarvitse olla tekemisissä hänen kanssaan. laita hänet mustalle listalle äläkä klikkaa hänen postauksiaan. oletko sinä **** tyhmä? vakavasti?</w:t>
      </w:r>
    </w:p>
    <w:p>
      <w:r>
        <w:rPr>
          <w:b/>
          <w:u w:val="single"/>
        </w:rPr>
        <w:t xml:space="preserve">800599</w:t>
      </w:r>
    </w:p>
    <w:p>
      <w:r>
        <w:t xml:space="preserve">Lainaus:</w:t>
        <w:br/>
        <w:br/>
        <w:t xml:space="preserve"> 1649ddb9d9410e9e:</w:t>
        <w:br/>
        <w:br/>
        <w:t xml:space="preserve">Koska hänen postauksensa aiheuttavat minulle fyysistä kipua</w:t>
        <w:br/>
        <w:br/>
        <w:t xml:space="preserve">sinun ei silti tarvitse olla tekemisissä hänen kanssaan. laita hänet mustalle listalle äläkä klikkaa hänen postauksiaan. oletko sinä **** tyhmä? vakavasti?</w:t>
      </w:r>
    </w:p>
    <w:p>
      <w:r>
        <w:rPr>
          <w:b/>
          <w:u w:val="single"/>
        </w:rPr>
        <w:t xml:space="preserve">800600</w:t>
      </w:r>
    </w:p>
    <w:p>
      <w:r>
        <w:t xml:space="preserve">Tiedäthän, että ilmaisemme vastenmielisyytemme häntä kohtaan vain silloin, kun joku tekee hänestä viestiketjun?</w:t>
      </w:r>
    </w:p>
    <w:p>
      <w:r>
        <w:rPr>
          <w:b/>
          <w:u w:val="single"/>
        </w:rPr>
        <w:t xml:space="preserve">800601</w:t>
      </w:r>
    </w:p>
    <w:p>
      <w:r>
        <w:t xml:space="preserve">Lainaus:</w:t>
        <w:br/>
        <w:br/>
        <w:br/>
        <w:br/>
        <w:t xml:space="preserve">Oletko sinä ****ing tyhmä? vakavasti</w:t>
        <w:br/>
        <w:br/>
        <w:t xml:space="preserve">Mieluummin en tekisi niin, koska hän ei ole niin huono postaaja, että hän olisi vain suoraan väärässä koko ajan. Hän tuo esiin päteviä pointteja silloin tällöin.</w:t>
        <w:br/>
        <w:br/>
        <w:t xml:space="preserve"> Mustalle listalle laittaminen ihmisiä, joiden kanssa en ole samaa mieltä, tuntuu minusta aika kapeakatseiselta ja typerältä.</w:t>
      </w:r>
    </w:p>
    <w:p>
      <w:r>
        <w:rPr>
          <w:b/>
          <w:u w:val="single"/>
        </w:rPr>
        <w:t xml:space="preserve">800602</w:t>
      </w:r>
    </w:p>
    <w:p>
      <w:r>
        <w:t xml:space="preserve">Lainaus:</w:t>
        <w:br/>
        <w:br/>
        <w:t xml:space="preserve"> 160a1b78dcdbd065:</w:t>
        <w:br/>
        <w:br/>
        <w:t xml:space="preserve"> Menkää runkkaamaan, jos teillä on NIIN **** tylsää, että tunnette tarvetta vihata jotakuta ilman hyvää syytä.</w:t>
        <w:br/>
        <w:br/>
        <w:t xml:space="preserve"> Äh... eikö teillä ole mitään parempaa tekemistä kuin puolustaa kasvotonta pelaajaa netissä foorumilla?</w:t>
        <w:br/>
        <w:br/>
        <w:t xml:space="preserve"> Ymmärrätkö, että olet aivan yhtä arvoton kuin ne, joita vastaan tällä hetkellä taistelet.</w:t>
      </w:r>
    </w:p>
    <w:p>
      <w:r>
        <w:rPr>
          <w:b/>
          <w:u w:val="single"/>
        </w:rPr>
        <w:t xml:space="preserve">800603</w:t>
      </w:r>
    </w:p>
    <w:p>
      <w:r>
        <w:t xml:space="preserve">Lainaus:</w:t>
        <w:br/>
        <w:br/>
        <w:t xml:space="preserve"> 160a1b78dcdbd065:</w:t>
        <w:br/>
        <w:br/>
        <w:t xml:space="preserve"> Menkää runkkaamaan, jos teillä on NIIN **** tylsää, että tunnette tarvetta vihata jotakuta ilman hyvää syytä.</w:t>
        <w:br/>
        <w:br/>
        <w:t xml:space="preserve"> Äh... eikö teillä ole mitään parempaa tekemistä kuin puolustaa kasvotonta pelaajaa netissä foorumilla?</w:t>
        <w:br/>
        <w:br/>
        <w:t xml:space="preserve"> Ymmärrätkö, että olet aivan yhtä arvoton kuin ne, joita vastaan tällä hetkellä taistelet.</w:t>
      </w:r>
    </w:p>
    <w:p>
      <w:r>
        <w:rPr>
          <w:b/>
          <w:u w:val="single"/>
        </w:rPr>
        <w:t xml:space="preserve">800604</w:t>
      </w:r>
    </w:p>
    <w:p>
      <w:r>
        <w:t xml:space="preserve">Lainaus:</w:t>
        <w:br/>
        <w:br/>
        <w:t xml:space="preserve">6f2d35c25fb498ec:</w:t>
        <w:br/>
        <w:br/>
        <w:t xml:space="preserve">Tiedäthän, että ilmaisemme vastenmielisyytemme häntä kohtaan vain silloin, kun joku tekee hänestä viestiketjun?</w:t>
        <w:br/>
        <w:br/>
        <w:t xml:space="preserve"> ....... Tiedäthän, että koko pointtini on se, että ei ole **** mitään järkeä tehdä hänestä threadia, eikö?</w:t>
        <w:br/>
        <w:br/>
        <w:t xml:space="preserve"> /facepalm</w:t>
      </w:r>
    </w:p>
    <w:p>
      <w:r>
        <w:rPr>
          <w:b/>
          <w:u w:val="single"/>
        </w:rPr>
        <w:t xml:space="preserve">800605</w:t>
      </w:r>
    </w:p>
    <w:p>
      <w:r>
        <w:t xml:space="preserve">Lainaus:</w:t>
        <w:br/>
        <w:br/>
        <w:t xml:space="preserve">d99c39864df6b41d:</w:t>
        <w:br/>
        <w:br/>
        <w:t xml:space="preserve"> Äh... eikö sinulla ole mitään parempaa tekemistä kuin puolustaa kasvotonta pelaajaa netissä foorumilla?</w:t>
        <w:br/>
        <w:br/>
        <w:t xml:space="preserve">Ymmärrätkö, että olet yhtä arvoton kuin ne, joita vastaan taistelet tällä hetkellä.</w:t>
        <w:br/>
        <w:br/>
        <w:t xml:space="preserve">kasvoton? hän striimaa. hänellä on kasvot ja hän on näyttänyt ne striimissä monta kertaa aiemmin.</w:t>
        <w:br/>
        <w:br/>
        <w:t xml:space="preserve">ymmärrätkö, että olen nyt toistanut kolme kertaa "taistele tulta vastaan tulella" on koko strategiani, eikö? en ymmärrä miksi ihmiset sanovat **** kuten "hurr durr olet yhtä huono kuin kaikki täällä", kun olen nimenomaisesti sanonut, että Juuri se on STRATEGIANI</w:t>
      </w:r>
    </w:p>
    <w:p>
      <w:r>
        <w:rPr>
          <w:b/>
          <w:u w:val="single"/>
        </w:rPr>
        <w:t xml:space="preserve">800606</w:t>
      </w:r>
    </w:p>
    <w:p>
      <w:r>
        <w:t xml:space="preserve">Lainaus:</w:t>
        <w:br/>
        <w:br/>
        <w:t xml:space="preserve">160a1b78dcdbd065:</w:t>
        <w:br/>
        <w:br/>
        <w:t xml:space="preserve">....... Tiedäthän, että koko pointtini on se, että ei ole mitään ****ing syytä tehdä hänestä threadia, eikö?</w:t>
        <w:br/>
        <w:br/>
        <w:t xml:space="preserve">/facepalm</w:t>
        <w:br/>
        <w:br/>
        <w:t xml:space="preserve">yksi ihminen teki hänestä threadin ja sinä riehut täällä noin 8 eri ihmistä vastaan.</w:t>
        <w:br/>
        <w:br/>
        <w:t xml:space="preserve">rehellisesti sanottuna suurin osa ihmisistä täällä voisi välittää **** hashbrownista. se on vain niin, että kun meille annetaan mahdollisuus ilmaista mielipiteemme kaverista, se on erittäin negatiivista.</w:t>
      </w:r>
    </w:p>
    <w:p>
      <w:r>
        <w:rPr>
          <w:b/>
          <w:u w:val="single"/>
        </w:rPr>
        <w:t xml:space="preserve">800607</w:t>
      </w:r>
    </w:p>
    <w:p>
      <w:r>
        <w:t xml:space="preserve">Lainaus:</w:t>
        <w:br/>
        <w:br/>
        <w:t xml:space="preserve"> 1649ddb9d9410e9e:</w:t>
        <w:br/>
        <w:br/>
        <w:t xml:space="preserve"> En mieluummin tekisi niin, koska hän ei ole niin huono postaaja, että hän olisi koko ajan ihan suoraan väärässä. Hän tuo kyllä välillä päteviä pointteja esille.</w:t>
        <w:br/>
        <w:br/>
        <w:t xml:space="preserve">listalle laittaminen ihmisistä, joiden kanssa en ole samaa mieltä, tuntuu minusta aika kapeakatseiselta ja tyhmältä.</w:t>
        <w:br/>
        <w:br/>
        <w:t xml:space="preserve">Jos kieltäydyt laittamasta häntä mustalle listalle ja sitten valitat hänen postauksistaan, se on sinun oma **** ongelmasi, poika. Sinulle on annettu mahdollisuus valita, käsitteletkö häntä vai et, ja silti valitat siitä... En ymmärrä. Kuulostat minustakin aika tyhmältä juuri nyt</w:t>
      </w:r>
    </w:p>
    <w:p>
      <w:r>
        <w:rPr>
          <w:b/>
          <w:u w:val="single"/>
        </w:rPr>
        <w:t xml:space="preserve">800608</w:t>
      </w:r>
    </w:p>
    <w:p>
      <w:r>
        <w:t xml:space="preserve">Lainaus:</w:t>
        <w:br/>
        <w:br/>
        <w:t xml:space="preserve"> 1649ddb9d9410e9e:</w:t>
        <w:br/>
        <w:br/>
        <w:t xml:space="preserve"> En mieluummin tekisi niin, koska hän ei ole niin huono postaaja, että hän olisi koko ajan ihan suoraan väärässä. Hän tuo kyllä välillä päteviä pointteja esille.</w:t>
        <w:br/>
        <w:br/>
        <w:t xml:space="preserve">listalle laittaminen ihmisistä, joiden kanssa en ole samaa mieltä, tuntuu minusta aika kapeakatseiselta ja tyhmältä.</w:t>
        <w:br/>
        <w:br/>
        <w:t xml:space="preserve">Jos kieltäydyt laittamasta häntä mustalle listalle ja sitten valitat hänen postauksistaan, se on sinun oma **** ongelmasi, poika. Sinulle on annettu mahdollisuus valita, käsitteletkö häntä vai et, ja silti valitat siitä... En ymmärrä. Kuulostat minustakin aika tyhmältä juuri nyt</w:t>
      </w:r>
    </w:p>
    <w:p>
      <w:r>
        <w:rPr>
          <w:b/>
          <w:u w:val="single"/>
        </w:rPr>
        <w:t xml:space="preserve">800609</w:t>
      </w:r>
    </w:p>
    <w:p>
      <w:r>
        <w:t xml:space="preserve">Lainaus:</w:t>
        <w:br/>
        <w:br/>
        <w:t xml:space="preserve"> 1649ddb9d9410e9e:</w:t>
        <w:br/>
        <w:br/>
        <w:t xml:space="preserve"> En mieluummin tekisi niin, koska hän ei ole niin huono postaaja, että hän olisi koko ajan ihan suoraan väärässä. Hän tuo kyllä välillä päteviä pointteja esille.</w:t>
        <w:br/>
        <w:br/>
        <w:t xml:space="preserve">listalle laittaminen ihmisistä, joiden kanssa en ole samaa mieltä, tuntuu minusta aika kapeakatseiselta ja tyhmältä.</w:t>
        <w:br/>
        <w:br/>
        <w:t xml:space="preserve">Jos kieltäydyt laittamasta häntä mustalle listalle ja sitten valitat hänen postauksistaan, se on sinun oma **** ongelmasi, poika. Sinulle on annettu mahdollisuus valita, käsitteletkö häntä vai et, ja silti valitat siitä... En ymmärrä. Kuulostat minustakin aika tyhmältä juuri nyt</w:t>
      </w:r>
    </w:p>
    <w:p>
      <w:r>
        <w:rPr>
          <w:b/>
          <w:u w:val="single"/>
        </w:rPr>
        <w:t xml:space="preserve">800610</w:t>
      </w:r>
    </w:p>
    <w:p>
      <w:r>
        <w:t xml:space="preserve">Lainaus:</w:t>
        <w:br/>
        <w:br/>
        <w:br/>
        <w:br/>
        <w:t xml:space="preserve"> yksi henkilö teki hänestä viestiketjun, ja sinä</w:t>
        <w:br/>
        <w:t xml:space="preserve">noin 8 eri ihmistä vastaan täällä. rehellisesti sanottuna, useimmat ihmiset</w:t>
        <w:br/>
        <w:t xml:space="preserve">täällä voisivat välittää **** hashbrownista. se on vain niin, että kun heille annetaan</w:t>
        <w:br/>
        <w:t xml:space="preserve">mahdollisuus ilmaista mielipiteemme hänestä, se on erittäin</w:t>
        <w:br/>
        <w:t xml:space="preserve">negatiivista.</w:t>
        <w:br/>
        <w:br/>
        <w:t xml:space="preserve">eikä ole mitään järkeä jatkaa kaiken tämän **** postaamista hänestä.</w:t>
        <w:br/>
        <w:t xml:space="preserve">jos et pidä hänestä niin paljon, miksi **** annat hänelle huomiota?</w:t>
        <w:br/>
        <w:t xml:space="preserve">pidit hänestä tai et, hänen vihaaminen on silti huomion antamista hänelle. ja</w:t>
        <w:br/>
        <w:t xml:space="preserve">se ei ole vain yksi henkilö, olen nähnyt tonneittain viha-ketjuja</w:t>
        <w:br/>
        <w:t xml:space="preserve">fd897c3091b5bee1:stä ja monista muista pahamaineisista ihmisistä.</w:t>
      </w:r>
    </w:p>
    <w:p>
      <w:r>
        <w:rPr>
          <w:b/>
          <w:u w:val="single"/>
        </w:rPr>
        <w:t xml:space="preserve">800611</w:t>
      </w:r>
    </w:p>
    <w:p>
      <w:r>
        <w:t xml:space="preserve">Lainaus:</w:t>
        <w:br/>
        <w:br/>
        <w:t xml:space="preserve">160a1b78dcdbd065:</w:t>
        <w:br/>
        <w:br/>
        <w:t xml:space="preserve">kasvoton? hän striimaa. hänellä on kasvot ja hän on näyttänyt ne striimissä monta kertaa aiemmin.</w:t>
        <w:br/>
        <w:br/>
        <w:t xml:space="preserve"> Kasvoton eli et ole koskaan tavannut häntä, todennäköisesti et tule tapaamaankaan ja sillä ei ole mitään todellista vaikutusta henkilökohtaiseen elämääsi.</w:t>
        <w:br/>
        <w:br/>
        <w:t xml:space="preserve">Lainaus:</w:t>
        <w:br/>
        <w:br/>
        <w:t xml:space="preserve">Ymmärräthän, että olen nyt toistanut kolme kertaa, että "taistele tulta vastaan tulella" on koko strategiani? En ymmärrä, miksi ihmiset sanovat **** kuten "hurr durr, olet yhtä paha kuin kaikki täällä", kun olen nimenomaisesti sanonut, että SITÄ ON STRATEGIANI</w:t>
        <w:br/>
        <w:br/>
        <w:t xml:space="preserve">Kyllä, ja tuo strategia ei poista esittämäni kysymyksen merkitystä: Eikö sinulla ole parempaa tekemistä kuin puolustaa kasvotonta pelaajaa internetissä foorumilla?</w:t>
      </w:r>
    </w:p>
    <w:p>
      <w:r>
        <w:rPr>
          <w:b/>
          <w:u w:val="single"/>
        </w:rPr>
        <w:t xml:space="preserve">800612</w:t>
      </w:r>
    </w:p>
    <w:p>
      <w:r>
        <w:t xml:space="preserve">Lainaus:</w:t>
        <w:br/>
        <w:br/>
        <w:t xml:space="preserve">160a1b78dcdbd065:</w:t>
        <w:br/>
        <w:br/>
        <w:t xml:space="preserve">ja ei ole mitään järkeä jatkaa kaiken tämän **** postaamista hänestä. jos et pidä hänestä niin paljon, miksi **** annat hänelle huomiota? pidit hänestä tai et, hänen vihaaminen on silti huomion antamista hänelle.</w:t>
        <w:br/>
        <w:br/>
        <w:t xml:space="preserve">ja?</w:t>
      </w:r>
    </w:p>
    <w:p>
      <w:r>
        <w:rPr>
          <w:b/>
          <w:u w:val="single"/>
        </w:rPr>
        <w:t xml:space="preserve">800613</w:t>
      </w:r>
    </w:p>
    <w:p>
      <w:r>
        <w:t xml:space="preserve">Lainaus:</w:t>
        <w:br/>
        <w:br/>
        <w:t xml:space="preserve">6f2d35c25fb498ec:</w:t>
        <w:br/>
        <w:br/>
        <w:t xml:space="preserve">rehellisesti sanottuna suurin osa ihmisistä täällä voisi välittää kaksi **** hashbrownista. se on vain niin, että kun meille annetaan mahdollisuus ilmaista mielipiteemme hänestä, se on erittäin negatiivista.</w:t>
        <w:br/>
        <w:br/>
        <w:t xml:space="preserve"> Tuo kiteyttää hyvin kantani hänestä.</w:t>
      </w:r>
    </w:p>
    <w:p>
      <w:r>
        <w:rPr>
          <w:b/>
          <w:u w:val="single"/>
        </w:rPr>
        <w:t xml:space="preserve">800614</w:t>
      </w:r>
    </w:p>
    <w:p>
      <w:r>
        <w:t xml:space="preserve">Lainaus:</w:t>
        <w:br/>
        <w:br/>
        <w:t xml:space="preserve">d99c39864df6b41d:</w:t>
        <w:br/>
        <w:br/>
        <w:t xml:space="preserve"> Faceless eli et ole koskaan tavannut häntä, et todennäköisesti tule tapaamaan häntä eikä sillä ole mitään todellista vaikutusta henkilökohtaiseen elämääsi.</w:t>
        <w:br/>
        <w:br/>
        <w:t xml:space="preserve"> Niin, eikä tuo strategia poista esittämästäni kysymyksestä mitään: Uh... eikö sinulla ole parempaa tekemistä kuin puolustaa kasvotonta pelaajaa internetissä foorumilla?</w:t>
        <w:br/>
        <w:br/>
        <w:t xml:space="preserve"> "Kasvoton, koska et ole koskaan tavannut häntä, et todennäköisesti tule tapaamaan häntä eikä sillä ole mitään todellista vaikutusta henkilökohtaiseen elämääsi."</w:t>
        <w:br/>
        <w:br/>
        <w:t xml:space="preserve">"enemmän kuin todennäköistä, ettei tapaa häntä eikä sillä ole todellista vaikutusta henkilökohtaiseen elämääsi."</w:t>
        <w:br/>
        <w:br/>
        <w:t xml:space="preserve">sanot tämän **** minusta ja minä olen lähinnä peilikuva juuri nyt. minulla ei ole mitään parempaa tekemistä kuin puolustaa kasvotonta pelaajaa internetissä, aivan kuten sinulla ei ole mitään muuta tekemistä kuin vihata häntä. ja tarkoitan "sinua" yleisesti. joten mitä tahansa sanot minusta, voidaan sanoa myös sinusta.</w:t>
      </w:r>
    </w:p>
    <w:p>
      <w:r>
        <w:rPr>
          <w:b/>
          <w:u w:val="single"/>
        </w:rPr>
        <w:t xml:space="preserve">800615</w:t>
      </w:r>
    </w:p>
    <w:p>
      <w:r>
        <w:t xml:space="preserve">Lainaus:</w:t>
        <w:br/>
        <w:br/>
        <w:t xml:space="preserve"> 85f5a42aa7b648e4:</w:t>
        <w:br/>
        <w:br/>
        <w:t xml:space="preserve">Tbh, fd897c3091b5bee1 on tosiaan ****ter, mutta koko tämä viha</w:t>
        <w:br/>
        <w:t xml:space="preserve">circlejerk ei todellakaan ole tarpeellinen.</w:t>
        <w:t xml:space="preserve">Kun näen jonkun</w:t>
        <w:br/>
        <w:t xml:space="preserve">käyttäytyvän kuin hänellä olisi autismi, jätän hänet mieluummin huomiotta, enkä tee</w:t>
        <w:br/>
        <w:t xml:space="preserve">säiettä siitä</w:t>
        <w:br/>
        <w:br/>
        <w:t xml:space="preserve"> ^this</w:t>
      </w:r>
    </w:p>
    <w:p>
      <w:r>
        <w:rPr>
          <w:b/>
          <w:u w:val="single"/>
        </w:rPr>
        <w:t xml:space="preserve">800616</w:t>
      </w:r>
    </w:p>
    <w:p>
      <w:r>
        <w:t xml:space="preserve">Lainaus:</w:t>
        <w:br/>
        <w:br/>
        <w:t xml:space="preserve">6f2d35c25fb498ec:</w:t>
        <w:br/>
        <w:br/>
        <w:t xml:space="preserve">ja?</w:t>
        <w:br/>
        <w:br/>
        <w:t xml:space="preserve">ja? ja? ja mitä?</w:t>
        <w:br/>
        <w:br/>
        <w:t xml:space="preserve">olet saavuttanut uuden tason henkisessä jälkeenjääneisyydessä... tämä on uskomatonta. lol</w:t>
      </w:r>
    </w:p>
    <w:p>
      <w:r>
        <w:rPr>
          <w:b/>
          <w:u w:val="single"/>
        </w:rPr>
        <w:t xml:space="preserve">800617</w:t>
      </w:r>
    </w:p>
    <w:p>
      <w:r>
        <w:t xml:space="preserve">Lainaus:</w:t>
        <w:br/>
        <w:br/>
        <w:t xml:space="preserve">6f2d35c25fb498ec:</w:t>
        <w:br/>
        <w:br/>
        <w:t xml:space="preserve">ja?</w:t>
        <w:br/>
        <w:br/>
        <w:t xml:space="preserve">ja? ja? ja mitä?</w:t>
        <w:br/>
        <w:br/>
        <w:t xml:space="preserve">olet saavuttanut uuden tason henkisessä jälkeenjääneisyydessä... tämä on uskomatonta. lol</w:t>
      </w:r>
    </w:p>
    <w:p>
      <w:r>
        <w:rPr>
          <w:b/>
          <w:u w:val="single"/>
        </w:rPr>
        <w:t xml:space="preserve">800618</w:t>
      </w:r>
    </w:p>
    <w:p>
      <w:r>
        <w:t xml:space="preserve">Lainaus:</w:t>
        <w:br/>
        <w:br/>
        <w:t xml:space="preserve">6f2d35c25fb498ec:</w:t>
        <w:br/>
        <w:br/>
        <w:t xml:space="preserve">ja?</w:t>
        <w:br/>
        <w:br/>
        <w:t xml:space="preserve">ja? ja? ja mitä?</w:t>
        <w:br/>
        <w:br/>
        <w:t xml:space="preserve">olet saavuttanut uuden tason henkisessä jälkeenjääneisyydessä... tämä on uskomatonta. lol</w:t>
      </w:r>
    </w:p>
    <w:p>
      <w:r>
        <w:rPr>
          <w:b/>
          <w:u w:val="single"/>
        </w:rPr>
        <w:t xml:space="preserve">800619</w:t>
      </w:r>
    </w:p>
    <w:p>
      <w:r>
        <w:t xml:space="preserve">Lainaus:</w:t>
        <w:br/>
        <w:br/>
        <w:t xml:space="preserve">6f2d35c25fb498ec:</w:t>
        <w:br/>
        <w:br/>
        <w:t xml:space="preserve">ja?</w:t>
        <w:br/>
        <w:br/>
        <w:t xml:space="preserve"> Tuo on itse asiassa täydellinen lausunto, johon vastaat. Yritä lukea se uudelleen.</w:t>
      </w:r>
    </w:p>
    <w:p>
      <w:r>
        <w:rPr>
          <w:b/>
          <w:u w:val="single"/>
        </w:rPr>
        <w:t xml:space="preserve">800620</w:t>
      </w:r>
    </w:p>
    <w:p>
      <w:r>
        <w:t xml:space="preserve">Lainaus:</w:t>
        <w:br/>
        <w:br/>
        <w:br/>
        <w:br/>
        <w:br/>
        <w:br/>
        <w:t xml:space="preserve">Olen varma</w:t>
        <w:br/>
        <w:t xml:space="preserve">että jos tekisit jotain tyhmää ja saisit siitä **** vielä 3 vuotta myöhemmin</w:t>
        <w:br/>
        <w:t xml:space="preserve">se ärsyttäisi sinuakin, eikö niin?</w:t>
        <w:br/>
        <w:br/>
        <w:t xml:space="preserve">Tiedäthän, että hän jäi kiinni Drop Hackingista Tiamatin kanssa ja sai siitä melko</w:t>
        <w:br/>
        <w:t xml:space="preserve">kovaa</w:t>
        <w:t xml:space="preserve">liekkiä</w:t>
        <w:t xml:space="preserve">Tiamat ei ollut kaudella 1. Ole kiltti ja ota</w:t>
        <w:br/>
        <w:t xml:space="preserve">fd897c3091b5bee1 mulkku pois perseestäsi, koska se on aika</w:t>
        <w:br/>
        <w:t xml:space="preserve">hemmetin syvällä sisälläsi juuri nyt</w:t>
      </w:r>
    </w:p>
    <w:p>
      <w:r>
        <w:rPr>
          <w:b/>
          <w:u w:val="single"/>
        </w:rPr>
        <w:t xml:space="preserve">800621</w:t>
      </w:r>
    </w:p>
    <w:p>
      <w:r>
        <w:t xml:space="preserve">Lainaus:</w:t>
        <w:br/>
        <w:br/>
        <w:br/>
        <w:br/>
        <w:br/>
        <w:br/>
        <w:t xml:space="preserve">Olen varma</w:t>
        <w:br/>
        <w:t xml:space="preserve">että jos tekisit jotain tyhmää ja saisit siitä **** vielä 3 vuotta myöhemmin</w:t>
        <w:br/>
        <w:t xml:space="preserve">se ärsyttäisi sinuakin, eikö niin?</w:t>
        <w:br/>
        <w:br/>
        <w:t xml:space="preserve">Tiedäthän, että hän jäi kiinni Drop Hackingista Tiamatin kanssa ja sai siitä melko</w:t>
        <w:br/>
        <w:t xml:space="preserve">kovaa</w:t>
        <w:t xml:space="preserve">liekkiä</w:t>
        <w:t xml:space="preserve">Tiamat ei ollut kaudella 1. Ole kiltti ja ota</w:t>
        <w:br/>
        <w:t xml:space="preserve">fd897c3091b5bee1 mulkku pois perseestäsi, koska se on aika</w:t>
        <w:br/>
        <w:t xml:space="preserve">hemmetin syvällä sisälläsi juuri nyt</w:t>
      </w:r>
    </w:p>
    <w:p>
      <w:r>
        <w:rPr>
          <w:b/>
          <w:u w:val="single"/>
        </w:rPr>
        <w:t xml:space="preserve">800622</w:t>
      </w:r>
    </w:p>
    <w:p>
      <w:r>
        <w:t xml:space="preserve">Lainaus:</w:t>
        <w:br/>
        <w:br/>
        <w:br/>
        <w:br/>
        <w:br/>
        <w:br/>
        <w:t xml:space="preserve">Olen varma</w:t>
        <w:br/>
        <w:t xml:space="preserve">että jos tekisit jotain tyhmää ja saisit siitä **** vielä 3 vuotta myöhemmin</w:t>
        <w:br/>
        <w:t xml:space="preserve">se ärsyttäisi sinuakin, eikö niin?</w:t>
        <w:br/>
        <w:br/>
        <w:t xml:space="preserve">Tiedäthän, että hän jäi kiinni Drop Hackingista Tiamatin kanssa ja sai siitä melko</w:t>
        <w:br/>
        <w:t xml:space="preserve">kovaa</w:t>
        <w:t xml:space="preserve">liekkiä</w:t>
        <w:t xml:space="preserve">Tiamat ei ollut kaudella 1. Ole kiltti ja ota</w:t>
        <w:br/>
        <w:t xml:space="preserve">fd897c3091b5bee1 mulkku pois perseestäsi, koska se on aika</w:t>
        <w:br/>
        <w:t xml:space="preserve">hemmetin syvällä sisälläsi juuri nyt</w:t>
      </w:r>
    </w:p>
    <w:p>
      <w:r>
        <w:rPr>
          <w:b/>
          <w:u w:val="single"/>
        </w:rPr>
        <w:t xml:space="preserve">800623</w:t>
      </w:r>
    </w:p>
    <w:p>
      <w:r>
        <w:t xml:space="preserve">Lainaus:</w:t>
        <w:br/>
        <w:br/>
        <w:t xml:space="preserve"> 160a1b78dcdbd065:</w:t>
        <w:br/>
        <w:br/>
        <w:t xml:space="preserve">"Faceless eli et ole koskaan tavannut häntä, et todennäköisesti tule tapaamaan</w:t>
        <w:br/>
        <w:t xml:space="preserve">häntä eikä hänellä ole mitään todellista vaikutusta henkilökohtaiseen elämääsi." "more</w:t>
        <w:br/>
        <w:t xml:space="preserve">than likely won't meet him and has no actual impact on your personal</w:t>
        <w:br/>
        <w:t xml:space="preserve">life." "you're saying this **** about me and i'm</w:t>
        <w:br/>
        <w:t xml:space="preserve">essentially a mirror right now.</w:t>
      </w:r>
      <w:r>
        <w:t xml:space="preserve">Minulla ei ole mitään parempaa tekemistä kuin</w:t>
        <w:br/>
        <w:t xml:space="preserve">puolustaa kasvotonta pelaajaa internetissä, aivan kuten sinulla ei ole</w:t>
        <w:br/>
        <w:t xml:space="preserve">muuta tekemistä kuin vihata häntä. ja tarkoitan "sinua" yleisesti. joten kaikki</w:t>
        <w:br/>
        <w:t xml:space="preserve">mitä sanot minusta, voidaan sanoa sinusta.</w:t>
        <w:br/>
        <w:br/>
        <w:t xml:space="preserve">Ja silti et vieläkään vastaa kysymykseen. ymmärrän, että olet</w:t>
        <w:br/>
        <w:t xml:space="preserve">peilinä... se mitä kysytään "eikö sinulla ole mitään</w:t>
        <w:br/>
        <w:t xml:space="preserve">parempaa tekemistä" -väitteellä</w:t>
        <w:t xml:space="preserve">on se, miksi tuhlaat aikaasi?</w:t>
        <w:br/>
        <w:t xml:space="preserve">Onko sinulle tärkeää, että ihmiset kohtelevat fd897c3091b5bee1:tä kauniisti?</w:t>
        <w:t xml:space="preserve">Miksi sinä</w:t>
        <w:br/>
        <w:t xml:space="preserve">välität?Aiotko jatkaa tätä peiliristiretkeä koko yön?Onko</w:t>
        <w:br/>
        <w:t xml:space="preserve">tämä peilistrategia paras asia, joka sinulla on tällä hetkellä?Se on</w:t>
        <w:br/>
        <w:t xml:space="preserve">itse asiassa hyvin yksinkertainen kysymys.</w:t>
        <w:t xml:space="preserve">Etenkin, kun</w:t>
        <w:t xml:space="preserve">tämän viestiketjun</w:t>
        <w:br/>
        <w:t xml:space="preserve"> sisältö on</w:t>
        <w:t xml:space="preserve">mitä todennäköisimmin</w:t>
        <w:t xml:space="preserve">melko merkityksetön.</w:t>
      </w:r>
    </w:p>
    <w:p>
      <w:r>
        <w:rPr>
          <w:b/>
          <w:u w:val="single"/>
        </w:rPr>
        <w:t xml:space="preserve">800624</w:t>
      </w:r>
    </w:p>
    <w:p>
      <w:r>
        <w:t xml:space="preserve">Lainaus:</w:t>
        <w:br/>
        <w:br/>
        <w:t xml:space="preserve">fdb23718f9b429a9:</w:t>
        <w:br/>
        <w:br/>
        <w:t xml:space="preserve">Tuo on itse asiassa täydellinen lausunto, johon vastaat. Yritä lukea se uudelleen.</w:t>
        <w:br/>
        <w:br/>
        <w:t xml:space="preserve"> ^^^^ kiitos</w:t>
      </w:r>
    </w:p>
    <w:p>
      <w:r>
        <w:rPr>
          <w:b/>
          <w:u w:val="single"/>
        </w:rPr>
        <w:t xml:space="preserve">800625</w:t>
      </w:r>
    </w:p>
    <w:p>
      <w:r>
        <w:t xml:space="preserve">Lainaus:</w:t>
        <w:br/>
        <w:br/>
        <w:t xml:space="preserve">ec2fe75ff2b81df6:</w:t>
        <w:br/>
        <w:br/>
        <w:t xml:space="preserve">Tiedäthän, että hän jäi kiinni Drop-hakkeroinnista Tiamatin kanssa ja sai</w:t>
        <w:t xml:space="preserve">siitä</w:t>
        <w:br/>
        <w:t xml:space="preserve"> aika pahuksen kovaa</w:t>
        <w:t xml:space="preserve">liekkiä</w:t>
        <w:t xml:space="preserve">Tiamat ei ollut Season 1:ssä. ota</w:t>
        <w:br/>
        <w:t xml:space="preserve">fd897c3091b5bee1 mulkku pois perseestäsi, koska se</w:t>
        <w:br/>
        <w:t xml:space="preserve">aika helvetin syvällä sisälläsi juuri nyt</w:t>
        <w:br/>
        <w:br/>
        <w:t xml:space="preserve">uhh... lol joo oli se pelasin Season 1:ssä. se ei vain ollut melee only.</w:t>
        <w:br/>
        <w:t xml:space="preserve">osoittaa kuinka paljon tiedät, retar d. ja se ei ole drophack.</w:t>
        <w:br/>
        <w:t xml:space="preserve">se kaataa pelin. drophacking on suora hyökkäys pelitiedostoja</w:t>
        <w:br/>
        <w:t xml:space="preserve">palvelimelle, senkin fckwitt</w:t>
      </w:r>
    </w:p>
    <w:p>
      <w:r>
        <w:rPr>
          <w:b/>
          <w:u w:val="single"/>
        </w:rPr>
        <w:t xml:space="preserve">800626</w:t>
      </w:r>
    </w:p>
    <w:p>
      <w:r>
        <w:t xml:space="preserve">Lainaus:</w:t>
        <w:br/>
        <w:br/>
        <w:t xml:space="preserve">ec2fe75ff2b81df6:</w:t>
        <w:br/>
        <w:br/>
        <w:t xml:space="preserve">Tiedäthän, että hän jäi kiinni Drop-hakkeroinnista Tiamatin kanssa ja sai</w:t>
        <w:t xml:space="preserve">siitä</w:t>
        <w:br/>
        <w:t xml:space="preserve"> aika pahuksen kovaa</w:t>
        <w:t xml:space="preserve">liekkiä</w:t>
        <w:t xml:space="preserve">Tiamat ei ollut Season 1:ssä. ota</w:t>
        <w:br/>
        <w:t xml:space="preserve">fd897c3091b5bee1 mulkku pois perseestäsi, koska se</w:t>
        <w:br/>
        <w:t xml:space="preserve">aika helvetin syvällä sisälläsi juuri nyt</w:t>
        <w:br/>
        <w:br/>
        <w:t xml:space="preserve">uhh... lol joo oli se pelasin Season 1:ssä. se ei vain ollut melee only.</w:t>
        <w:br/>
        <w:t xml:space="preserve">osoittaa kuinka paljon tiedät, retar d. ja se ei ole drophack.</w:t>
        <w:br/>
        <w:t xml:space="preserve">se kaataa pelin. drophacking on suora hyökkäys pelitiedostoja</w:t>
        <w:br/>
        <w:t xml:space="preserve">palvelimelle, senkin fckwitt</w:t>
      </w:r>
    </w:p>
    <w:p>
      <w:r>
        <w:rPr>
          <w:b/>
          <w:u w:val="single"/>
        </w:rPr>
        <w:t xml:space="preserve">800627</w:t>
      </w:r>
    </w:p>
    <w:p>
      <w:r>
        <w:t xml:space="preserve">Lainaus:</w:t>
        <w:br/>
        <w:br/>
        <w:t xml:space="preserve">ec2fe75ff2b81df6:</w:t>
        <w:br/>
        <w:br/>
        <w:t xml:space="preserve">Tiedäthän, että hän jäi kiinni Drop-hakkeroinnista Tiamatin kanssa ja sai</w:t>
        <w:t xml:space="preserve">siitä</w:t>
        <w:br/>
        <w:t xml:space="preserve"> aika pahuksen kovaa</w:t>
        <w:t xml:space="preserve">liekkiä</w:t>
        <w:t xml:space="preserve">Tiamat ei ollut Season 1:ssä. ota</w:t>
        <w:br/>
        <w:t xml:space="preserve">fd897c3091b5bee1 mulkku pois perseestäsi, koska se</w:t>
        <w:br/>
        <w:t xml:space="preserve">aika helvetin syvällä sisälläsi juuri nyt</w:t>
        <w:br/>
        <w:br/>
        <w:t xml:space="preserve">uhh... lol joo oli se pelasin Season 1:ssä. se ei vain ollut melee only.</w:t>
        <w:br/>
        <w:t xml:space="preserve">osoittaa kuinka paljon tiedät, retar d. ja se ei ole drophack.</w:t>
        <w:br/>
        <w:t xml:space="preserve">se on pelin kaatamista. drophacking on suora hyökkäys pelitiedostoja</w:t>
        <w:br/>
        <w:t xml:space="preserve">palvelimelle, senkin fckwitt</w:t>
      </w:r>
    </w:p>
    <w:p>
      <w:r>
        <w:rPr>
          <w:b/>
          <w:u w:val="single"/>
        </w:rPr>
        <w:t xml:space="preserve">800628</w:t>
      </w:r>
    </w:p>
    <w:p>
      <w:r>
        <w:t xml:space="preserve">Lainaus:</w:t>
        <w:br/>
        <w:br/>
        <w:br/>
        <w:br/>
        <w:t xml:space="preserve">ei ollut vain melee</w:t>
        <w:br/>
        <w:t xml:space="preserve">vain. osoittaa kuinka paljon tiedät, retar d. ja se ei ole</w:t>
        <w:br/>
        <w:t xml:space="preserve">drophack. se on pelin kaataminen. drophacking on suora hyökkäys</w:t>
        <w:br/>
        <w:t xml:space="preserve">palvelimen pelitiedostoihin, senkin fckwitt</w:t>
        <w:br/>
        <w:br/>
        <w:t xml:space="preserve">LOL se oli glitch Tiamatin kanssa dumbass fanboy.</w:t>
        <w:t xml:space="preserve">Ja se tuotiin</w:t>
        <w:br/>
        <w:t xml:space="preserve">peliin Season 3 aikana</w:t>
        <w:t xml:space="preserve"> MORON!Oletko uusi tässä pelissä?</w:t>
        <w:t xml:space="preserve">Se</w:t>
        <w:br/>
        <w:t xml:space="preserve">tuotiin peliin kaudella 1.</w:t>
        <w:t xml:space="preserve">Mutta Tiamat Drophack oli SEASON</w:t>
        <w:br/>
        <w:t xml:space="preserve">3</w:t>
        <w:t xml:space="preserve">Pitääkö meidän linkittää säikeitä sinun typerä fanipoika näyttääksemme sinulle</w:t>
        <w:br/>
        <w:t xml:space="preserve">fd897c3091b5bee1 drop hack säikeet? vittu ulos täältä ****** perse</w:t>
        <w:br/>
        <w:t xml:space="preserve">fanipoika ämmä</w:t>
      </w:r>
    </w:p>
    <w:p>
      <w:r>
        <w:rPr>
          <w:b/>
          <w:u w:val="single"/>
        </w:rPr>
        <w:t xml:space="preserve">800629</w:t>
      </w:r>
    </w:p>
    <w:p>
      <w:r>
        <w:t xml:space="preserve">Lainaus:</w:t>
        <w:br/>
        <w:br/>
        <w:br/>
        <w:br/>
        <w:t xml:space="preserve">ei ollut vain melee</w:t>
        <w:br/>
        <w:t xml:space="preserve">vain. osoittaa kuinka paljon tiedät, retar d. ja se ei ole</w:t>
        <w:br/>
        <w:t xml:space="preserve">drophack. se on pelin kaataminen. drophacking on suora hyökkäys</w:t>
        <w:br/>
        <w:t xml:space="preserve">palvelimen pelitiedostoihin, senkin fckwitt</w:t>
        <w:br/>
        <w:br/>
        <w:t xml:space="preserve">LOL se oli glitch Tiamatin kanssa dumbass fanboy.</w:t>
        <w:t xml:space="preserve">Ja se tuotiin</w:t>
        <w:br/>
        <w:t xml:space="preserve">peliin Season 3 aikana</w:t>
        <w:t xml:space="preserve"> MORON!Oletko uusi tässä pelissä?</w:t>
        <w:t xml:space="preserve">Se</w:t>
        <w:br/>
        <w:t xml:space="preserve">tuotiin peliin kaudella 1.</w:t>
        <w:t xml:space="preserve">Mutta Tiamat Drophack oli SEASON</w:t>
        <w:br/>
        <w:t xml:space="preserve">3</w:t>
        <w:t xml:space="preserve">Pitääkö meidän linkittää säikeitä sinun typerä fanipoika näyttääksemme sinulle</w:t>
        <w:br/>
        <w:t xml:space="preserve">fd897c3091b5bee1 drop hack säikeet? vittu ulos täältä ****** perse</w:t>
        <w:br/>
        <w:t xml:space="preserve">fanipoika ämmä</w:t>
      </w:r>
    </w:p>
    <w:p>
      <w:r>
        <w:rPr>
          <w:b/>
          <w:u w:val="single"/>
        </w:rPr>
        <w:t xml:space="preserve">800630</w:t>
      </w:r>
    </w:p>
    <w:p>
      <w:r>
        <w:t xml:space="preserve">Lainaus:</w:t>
        <w:br/>
        <w:br/>
        <w:br/>
        <w:br/>
        <w:t xml:space="preserve">ei ollut vain melee</w:t>
        <w:br/>
        <w:t xml:space="preserve">vain. osoittaa kuinka paljon tiedät, retar d. ja se ei ole</w:t>
        <w:br/>
        <w:t xml:space="preserve">drophack. se on pelin kaataminen. drophacking on suora hyökkäys</w:t>
        <w:br/>
        <w:t xml:space="preserve">palvelimen pelitiedostoihin, senkin fckwitt</w:t>
        <w:br/>
        <w:br/>
        <w:t xml:space="preserve">LOL se oli glitch Tiamatin kanssa dumbass fanboy.</w:t>
        <w:t xml:space="preserve">Ja se tuotiin</w:t>
        <w:br/>
        <w:t xml:space="preserve">peliin Season 3 aikana</w:t>
        <w:t xml:space="preserve"> MORON!Oletko uusi tässä pelissä?</w:t>
        <w:t xml:space="preserve">Se</w:t>
        <w:br/>
        <w:t xml:space="preserve">tuotiin peliin kaudella 1.</w:t>
        <w:t xml:space="preserve">Mutta Tiamat Drophack oli SEASON</w:t>
        <w:br/>
        <w:t xml:space="preserve">3</w:t>
        <w:t xml:space="preserve">Pitääkö meidän linkittää säikeitä sinun typerä fanipoika näyttääksemme sinulle</w:t>
        <w:br/>
        <w:t xml:space="preserve">fd897c3091b5bee1 drop hack säikeet? vittu ulos täältä ****** perse</w:t>
        <w:br/>
        <w:t xml:space="preserve">fanipoika ämmä</w:t>
      </w:r>
    </w:p>
    <w:p>
      <w:r>
        <w:rPr>
          <w:b/>
          <w:u w:val="single"/>
        </w:rPr>
        <w:t xml:space="preserve">800631</w:t>
      </w:r>
    </w:p>
    <w:p>
      <w:r>
        <w:t xml:space="preserve">http://forums.na.leagueoflegends.com/board/showthread.php?t=3651712 Onko tämä ensimmäiseltä kaudelta?  Pysy alhaalla narttu fanipoika luuseri.</w:t>
      </w:r>
    </w:p>
    <w:p>
      <w:r>
        <w:rPr>
          <w:b/>
          <w:u w:val="single"/>
        </w:rPr>
        <w:t xml:space="preserve">800632</w:t>
      </w:r>
    </w:p>
    <w:p>
      <w:r>
        <w:t xml:space="preserve">http://forums.na.leagueoflegends.com/board/showthread.php?t=3651712 Onko tämä ensimmäiseltä kaudelta?  Pysy alhaalla narttu fanipoika luuseri.</w:t>
      </w:r>
    </w:p>
    <w:p>
      <w:r>
        <w:rPr>
          <w:b/>
          <w:u w:val="single"/>
        </w:rPr>
        <w:t xml:space="preserve">800633</w:t>
      </w:r>
    </w:p>
    <w:p>
      <w:r>
        <w:t xml:space="preserve">http://forums.na.leagueoflegends.com/board/showthread.php?t=3651712 Onko tämä ensimmäiseltä kaudelta?  Pysy alhaalla narttu fanipoika luuseri.</w:t>
      </w:r>
    </w:p>
    <w:p>
      <w:r>
        <w:rPr>
          <w:b/>
          <w:u w:val="single"/>
        </w:rPr>
        <w:t xml:space="preserve">800634</w:t>
      </w:r>
    </w:p>
    <w:p>
      <w:r>
        <w:t xml:space="preserve">Lainaus:</w:t>
        <w:br/>
        <w:br/>
        <w:t xml:space="preserve">ec2fe75ff2b81df6:</w:t>
        <w:br/>
        <w:br/>
        <w:t xml:space="preserve">http://forums.na.leagueoflegends.com/board/showthread.php?t=3651712This</w:t>
        <w:br/>
        <w:t xml:space="preserve">on kaudelta 1?Pysy alhaalla narttu fanipoika luuseri.</w:t>
        <w:br/>
        <w:br/>
        <w:t xml:space="preserve">wow kesti sinulta tarpeeksi kauan tehdä vähän tutkimusta. jota en aio</w:t>
        <w:br/>
        <w:t xml:space="preserve">vaivautua tunnustamaan, koska sanoit "tiamat ei ollut kaudella 1 "mikä</w:t>
        <w:br/>
        <w:t xml:space="preserve">on aivan väärin. et sanonut mitään siitä, että bugi ei ollut kaudella 1</w:t>
        <w:br/>
        <w:t xml:space="preserve">siksi olet väärässä.</w:t>
        <w:t xml:space="preserve">opettele muotoilemaan oikea argumentti. myös, minä</w:t>
        <w:br/>
        <w:t xml:space="preserve">sanoin sen ensimmäisessä viestissäni ja useissa viesteissäni, että en anna</w:t>
        <w:br/>
        <w:t xml:space="preserve">mitään **** jos se on fd897c3091b5bee1 tai joku muu. olet luultavasti</w:t>
        <w:br/>
        <w:t xml:space="preserve">jälkeenjäänein fa ggot tässä ketjussa. myös, pysy alhaalla? sinun täytyy</w:t>
        <w:br/>
        <w:t xml:space="preserve">saada minut alas, ennen kuin voin pysyä ensin. toistan, olet</w:t>
        <w:br/>
        <w:t xml:space="preserve">luultavasti jälkeenjäänein paskapostaushintti tässä ketjussa.</w:t>
      </w:r>
    </w:p>
    <w:p>
      <w:r>
        <w:rPr>
          <w:b/>
          <w:u w:val="single"/>
        </w:rPr>
        <w:t xml:space="preserve">800635</w:t>
      </w:r>
    </w:p>
    <w:p>
      <w:r>
        <w:t xml:space="preserve">Lainaus:</w:t>
        <w:br/>
        <w:br/>
        <w:t xml:space="preserve">ec2fe75ff2b81df6:</w:t>
        <w:br/>
        <w:br/>
        <w:t xml:space="preserve">http://forums.na.leagueoflegends.com/board/showthread.php?t=3651712This</w:t>
        <w:br/>
        <w:t xml:space="preserve">on kaudelta 1?Pysy alhaalla narttu fanipoika luuseri.</w:t>
        <w:br/>
        <w:br/>
        <w:t xml:space="preserve">wow kesti sinulta tarpeeksi kauan tehdä vähän tutkimusta. jota en aio</w:t>
        <w:br/>
        <w:t xml:space="preserve">vaivautua tunnustamaan, koska sanoit "tiamat ei ollut kaudella 1 "mikä</w:t>
        <w:br/>
        <w:t xml:space="preserve">on aivan väärin. et sanonut mitään siitä, että bugi ei ollut kaudella 1</w:t>
        <w:br/>
        <w:t xml:space="preserve">siksi olet väärässä.</w:t>
        <w:t xml:space="preserve">opettele muotoilemaan oikea argumentti. myös, minä</w:t>
        <w:br/>
        <w:t xml:space="preserve">sanoin sen ensimmäisessä viestissäni ja useissa viesteissäni, että en anna</w:t>
        <w:br/>
        <w:t xml:space="preserve">mitään **** jos se on fd897c3091b5bee1 tai joku muu. olet luultavasti</w:t>
        <w:br/>
        <w:t xml:space="preserve">jälkeenjäänein fa ggot tässä ketjussa. myös, pysy alhaalla? sinun täytyy</w:t>
        <w:br/>
        <w:t xml:space="preserve">saada minut alas, ennen kuin voin pysyä ensin. toistan, olet</w:t>
        <w:br/>
        <w:t xml:space="preserve">luultavasti jälkeenjäänein paskapostaushintti tässä ketjussa.</w:t>
      </w:r>
    </w:p>
    <w:p>
      <w:r>
        <w:rPr>
          <w:b/>
          <w:u w:val="single"/>
        </w:rPr>
        <w:t xml:space="preserve">800636</w:t>
      </w:r>
    </w:p>
    <w:p>
      <w:r>
        <w:t xml:space="preserve">Lainaus:</w:t>
        <w:br/>
        <w:br/>
        <w:t xml:space="preserve">ec2fe75ff2b81df6:</w:t>
        <w:br/>
        <w:br/>
        <w:t xml:space="preserve">http://forums.na.leagueoflegends.com/board/showthread.php?t=3651712This</w:t>
        <w:br/>
        <w:t xml:space="preserve">on kaudelta 1?Pysy alhaalla narttu fanipoika luuseri.</w:t>
        <w:br/>
        <w:br/>
        <w:t xml:space="preserve">wow kesti sinulta tarpeeksi kauan tehdä vähän tutkimusta. jota en aio</w:t>
        <w:br/>
        <w:t xml:space="preserve">vaivautua tunnustamaan, koska sanoit "tiamat ei ollut kaudella 1 "mikä</w:t>
        <w:br/>
        <w:t xml:space="preserve">on aivan väärin. et sanonut mitään siitä, että bugi ei ollut kaudella 1</w:t>
        <w:br/>
        <w:t xml:space="preserve">siksi olet väärässä.</w:t>
        <w:t xml:space="preserve">opettele muotoilemaan oikea argumentti. myös, minä</w:t>
        <w:br/>
        <w:t xml:space="preserve">sanoin sen ensimmäisessä viestissäni ja useissa viesteissäni, että en anna</w:t>
        <w:br/>
        <w:t xml:space="preserve">mitään **** jos se on fd897c3091b5bee1 tai joku muu. olet luultavasti</w:t>
        <w:br/>
        <w:t xml:space="preserve">jälkeenjäänein fa ggot tässä ketjussa. myös, pysy alhaalla? sinun täytyy</w:t>
        <w:br/>
        <w:t xml:space="preserve">saada minut alas, ennen kuin voin pysyä ensin. toistan, olet</w:t>
        <w:br/>
        <w:t xml:space="preserve">luultavasti jälkeenjäänein paskapostaushintti tässä ketjussa.</w:t>
      </w:r>
    </w:p>
    <w:p>
      <w:r>
        <w:rPr>
          <w:b/>
          <w:u w:val="single"/>
        </w:rPr>
        <w:t xml:space="preserve">800637</w:t>
      </w:r>
    </w:p>
    <w:p>
      <w:r>
        <w:t xml:space="preserve">Lainaus:</w:t>
        <w:br/>
        <w:br/>
        <w:br/>
        <w:br/>
        <w:t xml:space="preserve">Hän ei tehnyt mitään väärää ansaitakseen sen.</w:t>
        <w:br/>
        <w:t xml:space="preserve">kaikki vain kohdistavat hänet, koska eivät pidä hänestä, vaikka hän</w:t>
        <w:br/>
        <w:t xml:space="preserve">ei tee mitään väärää. miksi te surulliset nörtit ette menisi etsimään</w:t>
        <w:br/>
        <w:t xml:space="preserve">jotain muuta tekemistä elämällänne kuin puhumaan **** jostain</w:t>
        <w:br/>
        <w:t xml:space="preserve">, joka ei edes vaikuta teidän elämäänne? odottakaa, teillä ei ole</w:t>
        <w:br/>
        <w:t xml:space="preserve">elämää... siksi teette tämän ketjun.inb4 "hurr</w:t>
        <w:br/>
        <w:t xml:space="preserve">durr fd897c3091b5bee1 fanipoika" ei oikeastaan. olen nähnyt hänen striiminsä</w:t>
        <w:br/>
        <w:t xml:space="preserve">pari kertaa, siinä kaikki, ja puolustaisin ketä tahansa hänen</w:t>
        <w:br/>
        <w:t xml:space="preserve">asemassaan, jos sama asia tapahtuisi, koska tämä ketju ja</w:t>
        <w:br/>
        <w:t xml:space="preserve">te olette täynnä ****. Olette kaikki täynnä ****. Te kaikki ällöttätte minua. GD on kuin</w:t>
        <w:br/>
        <w:t xml:space="preserve">lukio, kaikki sanovat, että kaikki GD:ssä ovat syöpäsaastetta, no</w:t>
        <w:br/>
        <w:t xml:space="preserve">arvatkaa mitä sama pätee myös teihin.</w:t>
        <w:br/>
        <w:br/>
        <w:t xml:space="preserve"> Mitä **** sanoit juuri ****ing minusta, senkin pikku *****?</w:t>
        <w:t xml:space="preserve">Minä</w:t>
        <w:br/>
        <w:t xml:space="preserve">tiedän, että valmistuin luokkani parhaaksi Navy Sealsissa, ja olen</w:t>
        <w:br/>
        <w:t xml:space="preserve">ollut mukana lukuisissa salaisissa iskuissa Al-Quaedaa vastaan, ja minulla on yli 300</w:t>
        <w:br/>
        <w:t xml:space="preserve">vahvistettua tappoa.</w:t>
        <w:t xml:space="preserve">Minut on koulutettu gorillasodankäyntiin ja olen paras tarkka-ampuja</w:t>
        <w:br/>
        <w:t xml:space="preserve">koko Yhdysvaltain asevoimissa.</w:t>
        <w:t xml:space="preserve">Sinä et ole minulle mitään muuta kuin vain yksi</w:t>
        <w:br/>
        <w:t xml:space="preserve">kohde.</w:t>
        <w:t xml:space="preserve">Tuhoan teidät **** sellaisella tarkkuudella</w:t>
        <w:br/>
        <w:t xml:space="preserve">ei ole koskaan ennen nähty tällä maapallolla, muistakaa minun ****ing sanani.</w:t>
        <w:t xml:space="preserve">Luuletko</w:t>
        <w:br/>
        <w:t xml:space="preserve">pääseväsi pälkähästä, kun sanot noin **** minulle internetissä?</w:t>
        <w:t xml:space="preserve">Ajattele uudelleen,</w:t>
        <w:br/>
        <w:t xml:space="preserve">****er</w:t>
        <w:t xml:space="preserve">puhumme, otan yhteyttä salaiseen vakoojaverkostooni eri puolilla</w:t>
        <w:br/>
        <w:t xml:space="preserve">Yhdysvaltoja, ja IP-osoitteesi jäljitetään juuri nyt, joten sinun on parasta valmistautua</w:t>
        <w:br/>
        <w:t xml:space="preserve">myrskyyn, mato.</w:t>
        <w:t xml:space="preserve">Myrskyyn, joka pyyhkii pois sen säälittävän pikku jutun, jota kutsut</w:t>
        <w:br/>
        <w:t xml:space="preserve">elämäksesi. Olet **** kuollut, poika.</w:t>
        <w:t xml:space="preserve">Voin olla missä tahansa, milloin tahansa, ja</w:t>
        <w:t xml:space="preserve">voin</w:t>
        <w:br/>
        <w:t xml:space="preserve"> tappaa sinut yli seitsemälläsadalla tavalla, ja se on vain paljain</w:t>
        <w:t xml:space="preserve">käsin</w:t>
        <w:br/>
        <w:t xml:space="preserve"> .</w:t>
        <w:t xml:space="preserve">Minulla ei ole ainoastaan laaja koulutus aseettomaan taisteluun, vaan minulla on</w:t>
        <w:br/>
        <w:t xml:space="preserve">pääsy koko Yhdysvaltain merijalkaväen arsenaaliin, ja aion</w:t>
        <w:br/>
        <w:t xml:space="preserve">käyttää sitä täysimääräisesti pyyhkiäkseni surkean perseesi pois</w:t>
        <w:br/>
        <w:t xml:space="preserve">mantereen pinnalta, senkin pikku ****.</w:t>
        <w:t xml:space="preserve">Jos vain olisit tiennyt, millaisen epäpyhän</w:t>
        <w:br/>
        <w:t xml:space="preserve">koston pikku ´clever´-kommenttisi oli aikeissa langettaa päällesi</w:t>
        <w:br/>
        <w:t xml:space="preserve">, ehkä olisit hillinnyt **** kielesi.</w:t>
        <w:t xml:space="preserve">Mutta et pystynyt,</w:t>
        <w:t xml:space="preserve">et</w:t>
        <w:br/>
        <w:t xml:space="preserve"> pystynyt, ja nyt maksat siitä, senkin idiootti</w:t>
        <w:t xml:space="preserve">Aion ****</w:t>
        <w:br/>
        <w:t xml:space="preserve">raivoa päällesi ja sinä hukut siihen</w:t>
        <w:t xml:space="preserve"> Olet **** suolainen, poika.</w:t>
      </w:r>
    </w:p>
    <w:p>
      <w:r>
        <w:rPr>
          <w:b/>
          <w:u w:val="single"/>
        </w:rPr>
        <w:t xml:space="preserve">800638</w:t>
      </w:r>
    </w:p>
    <w:p>
      <w:r>
        <w:t xml:space="preserve">Lainaus:</w:t>
        <w:br/>
        <w:br/>
        <w:br/>
        <w:br/>
        <w:t xml:space="preserve">Hän ei tehnyt mitään väärää ansaitakseen sen.</w:t>
        <w:br/>
        <w:t xml:space="preserve">kaikki vain kohdistavat hänet, koska eivät pidä hänestä, vaikka hän</w:t>
        <w:br/>
        <w:t xml:space="preserve">ei tee mitään väärää. miksi te surulliset nörtit ette menisi etsimään</w:t>
        <w:br/>
        <w:t xml:space="preserve">jotain muuta tekemistä elämällänne kuin puhumaan **** jostain</w:t>
        <w:br/>
        <w:t xml:space="preserve">, joka ei edes vaikuta teidän elämäänne? odottakaa, teillä ei ole</w:t>
        <w:br/>
        <w:t xml:space="preserve">elämää... siksi teette tämän ketjun.inb4 "hurr</w:t>
        <w:br/>
        <w:t xml:space="preserve">durr fd897c3091b5bee1 fanipoika" ei oikeastaan. olen nähnyt hänen striiminsä</w:t>
        <w:br/>
        <w:t xml:space="preserve">pari kertaa, siinä kaikki, ja puolustaisin ketä tahansa hänen</w:t>
        <w:br/>
        <w:t xml:space="preserve">asemassaan, jos sama asia tapahtuisi, koska tämä ketju ja</w:t>
        <w:br/>
        <w:t xml:space="preserve">te olette täynnä ****. Olette kaikki täynnä ****. Te kaikki ällöttätte minua. GD on kuin</w:t>
        <w:br/>
        <w:t xml:space="preserve">lukio, kaikki sanovat, että kaikki GD:ssä ovat syöpäsaastetta, no</w:t>
        <w:br/>
        <w:t xml:space="preserve">arvatkaa mitä sama pätee myös teihin.</w:t>
        <w:br/>
        <w:br/>
        <w:t xml:space="preserve"> Mitä **** sanoit juuri ****ing minusta, senkin pikku *****?</w:t>
        <w:t xml:space="preserve">Minä</w:t>
        <w:br/>
        <w:t xml:space="preserve">tiedän, että valmistuin luokkani parhaana Navy Sealsista, ja olen</w:t>
        <w:br/>
        <w:t xml:space="preserve">ollut mukana lukuisissa salaisissa iskuissa Al-Quaedaa vastaan, ja minulla on yli 300</w:t>
        <w:br/>
        <w:t xml:space="preserve">vahvistettua tappoa.</w:t>
        <w:t xml:space="preserve">Minut on koulutettu gorillasodankäyntiin ja olen paras tarkka-ampuja</w:t>
        <w:br/>
        <w:t xml:space="preserve">koko Yhdysvaltain asevoimissa.</w:t>
        <w:t xml:space="preserve">Sinä et ole minulle mitään muuta kuin vain yksi</w:t>
        <w:br/>
        <w:t xml:space="preserve">kohde.</w:t>
        <w:t xml:space="preserve">Tuhoan teidät **** sellaisella tarkkuudella</w:t>
        <w:br/>
        <w:t xml:space="preserve">ei ole koskaan ennen nähty tällä maapallolla, muistakaa minun ****ing sanani.</w:t>
        <w:t xml:space="preserve">Luuletko</w:t>
        <w:br/>
        <w:t xml:space="preserve">pääseväsi pälkähästä, kun sanot noin **** minulle internetissä?</w:t>
        <w:t xml:space="preserve">Ajattele uudelleen,</w:t>
        <w:br/>
        <w:t xml:space="preserve">****er</w:t>
        <w:t xml:space="preserve">puhumme, otan yhteyttä salaiseen vakoojaverkostooni eri puolilla</w:t>
        <w:br/>
        <w:t xml:space="preserve">Yhdysvaltoja, ja IP-osoitteesi jäljitetään juuri nyt, joten sinun on parasta valmistautua</w:t>
        <w:br/>
        <w:t xml:space="preserve">myrskyyn, mato.</w:t>
        <w:t xml:space="preserve">Myrskyyn, joka pyyhkii pois sen säälittävän pikku jutun, jota kutsut</w:t>
        <w:br/>
        <w:t xml:space="preserve">elämäksesi. Olet **** kuollut, poika.</w:t>
        <w:t xml:space="preserve">Voin olla missä tahansa, milloin tahansa, ja</w:t>
        <w:t xml:space="preserve">voin</w:t>
        <w:br/>
        <w:t xml:space="preserve"> tappaa sinut yli seitsemälläsadalla tavalla, ja se on vain paljain</w:t>
        <w:t xml:space="preserve">käsin</w:t>
        <w:br/>
        <w:t xml:space="preserve"> .</w:t>
        <w:t xml:space="preserve">Minulla ei ole ainoastaan laaja koulutus aseettomaan taisteluun, vaan minulla on</w:t>
        <w:br/>
        <w:t xml:space="preserve">pääsy koko Yhdysvaltain merijalkaväen arsenaaliin, ja aion</w:t>
        <w:br/>
        <w:t xml:space="preserve">käyttää sitä täysimääräisesti pyyhkiäkseni surkean perseesi pois</w:t>
        <w:br/>
        <w:t xml:space="preserve">mantereen pinnalta, senkin pikku ****.</w:t>
        <w:t xml:space="preserve">Jos vain olisit tiennyt, millaisen epäpyhän</w:t>
        <w:br/>
        <w:t xml:space="preserve">koston pikku ´clever´-kommenttisi oli aikeissa langettaa päällesi</w:t>
        <w:br/>
        <w:t xml:space="preserve">, ehkä olisit hillinnyt **** kielesi.</w:t>
        <w:t xml:space="preserve">Mutta et pystynyt,</w:t>
        <w:t xml:space="preserve">et</w:t>
        <w:br/>
        <w:t xml:space="preserve"> pystynyt, ja nyt maksat siitä, senkin idiootti</w:t>
        <w:t xml:space="preserve">Aion ****</w:t>
        <w:br/>
        <w:t xml:space="preserve">raivoa päällesi ja sinä hukut siihen</w:t>
        <w:t xml:space="preserve"> Olet **** suolainen, poika.</w:t>
      </w:r>
    </w:p>
    <w:p>
      <w:r>
        <w:rPr>
          <w:b/>
          <w:u w:val="single"/>
        </w:rPr>
        <w:t xml:space="preserve">800639</w:t>
      </w:r>
    </w:p>
    <w:p>
      <w:r>
        <w:t xml:space="preserve">Lainaus:</w:t>
        <w:br/>
        <w:br/>
        <w:br/>
        <w:br/>
        <w:t xml:space="preserve">Hän ei tehnyt mitään väärää ansaitakseen sen.</w:t>
        <w:br/>
        <w:t xml:space="preserve">kaikki vain kohdistavat hänet, koska eivät pidä hänestä, vaikka hän</w:t>
        <w:br/>
        <w:t xml:space="preserve">ei tee mitään väärää. miksi te surulliset nörtit ette menisi etsimään</w:t>
        <w:br/>
        <w:t xml:space="preserve">jotain muuta tekemistä elämällänne kuin puhumaan **** jostain</w:t>
        <w:br/>
        <w:t xml:space="preserve">, joka ei edes vaikuta teidän elämäänne? odottakaa, teillä ei ole</w:t>
        <w:br/>
        <w:t xml:space="preserve">elämää... siksi teette tämän ketjun.inb4 "hurr</w:t>
        <w:br/>
        <w:t xml:space="preserve">durr fd897c3091b5bee1 fanipoika" ei oikeastaan. olen nähnyt hänen striiminsä</w:t>
        <w:br/>
        <w:t xml:space="preserve">pari kertaa, siinä kaikki, ja puolustaisin ketä tahansa hänen</w:t>
        <w:br/>
        <w:t xml:space="preserve">asemassaan, jos sama asia tapahtuisi, koska tämä ketju ja</w:t>
        <w:br/>
        <w:t xml:space="preserve">te olette täynnä ****. Olette kaikki täynnä ****. Te kaikki ällöttätte minua. GD on kuin</w:t>
        <w:br/>
        <w:t xml:space="preserve">lukio, kaikki sanovat, että kaikki GD:ssä ovat syöpäsaastetta, no</w:t>
        <w:br/>
        <w:t xml:space="preserve">arvatkaa mitä sama pätee myös teihin.</w:t>
        <w:br/>
        <w:br/>
        <w:t xml:space="preserve"> Mitä **** sanoit juuri ****ing minusta, senkin pikku *****?</w:t>
        <w:t xml:space="preserve">Minä</w:t>
        <w:br/>
        <w:t xml:space="preserve">tiedän, että valmistuin luokkani parhaana Navy Sealsista, ja olen</w:t>
        <w:br/>
        <w:t xml:space="preserve">ollut mukana lukuisissa salaisissa iskuissa Al-Quaedaa vastaan, ja minulla on yli 300</w:t>
        <w:br/>
        <w:t xml:space="preserve">vahvistettua tappoa.</w:t>
        <w:t xml:space="preserve">Minut on koulutettu gorillasodankäyntiin ja olen paras tarkka-ampuja</w:t>
        <w:br/>
        <w:t xml:space="preserve">koko Yhdysvaltain asevoimissa.</w:t>
        <w:t xml:space="preserve">Sinä et ole minulle mitään muuta kuin vain yksi</w:t>
        <w:br/>
        <w:t xml:space="preserve">kohde.</w:t>
        <w:t xml:space="preserve">Tuhoan teidät **** sellaisella tarkkuudella</w:t>
        <w:br/>
        <w:t xml:space="preserve">ei ole koskaan ennen nähty tällä maapallolla, muistakaa minun ****ing sanani.</w:t>
        <w:t xml:space="preserve">Luuletko</w:t>
        <w:br/>
        <w:t xml:space="preserve">pääseväsi pälkähästä, kun sanot noin **** minulle internetissä?</w:t>
        <w:t xml:space="preserve">Ajattele uudelleen,</w:t>
        <w:br/>
        <w:t xml:space="preserve">****er</w:t>
        <w:t xml:space="preserve">puhumme, otan yhteyttä salaiseen vakoojaverkostooni eri puolilla</w:t>
        <w:br/>
        <w:t xml:space="preserve">Yhdysvaltoja, ja IP-osoitteesi jäljitetään juuri nyt, joten sinun on parasta valmistautua</w:t>
        <w:br/>
        <w:t xml:space="preserve">myrskyyn, mato.</w:t>
        <w:t xml:space="preserve">Myrskyyn, joka pyyhkii pois sen säälittävän pikku jutun, jota kutsut</w:t>
        <w:br/>
        <w:t xml:space="preserve">elämäksesi. Olet **** kuollut, poika.</w:t>
        <w:t xml:space="preserve">Voin olla missä tahansa, milloin tahansa, ja</w:t>
        <w:t xml:space="preserve">voin</w:t>
        <w:br/>
        <w:t xml:space="preserve"> tappaa sinut yli seitsemälläsadalla tavalla, ja se on vain paljain</w:t>
        <w:t xml:space="preserve">käsin</w:t>
        <w:br/>
        <w:t xml:space="preserve"> .</w:t>
        <w:t xml:space="preserve">Minulla ei ole ainoastaan laaja koulutus aseettomaan taisteluun, vaan minulla on</w:t>
        <w:br/>
        <w:t xml:space="preserve">pääsy Yhdysvaltain merijalkaväen koko arsenaaliin, ja aion</w:t>
        <w:br/>
        <w:t xml:space="preserve">käyttää sitä täysimääräisesti pyyhkiäkseni surkean perseesi pois</w:t>
        <w:br/>
        <w:t xml:space="preserve">mantereen pinnalta, senkin pikku ****.</w:t>
        <w:t xml:space="preserve">Jos vain olisit tiennyt, millaisen epäpyhän</w:t>
        <w:br/>
        <w:t xml:space="preserve">koston pikku ´clever´-kommenttisi oli aikeissa langettaa päällesi</w:t>
        <w:br/>
        <w:t xml:space="preserve">, ehkä olisit hillinnyt **** kielesi.</w:t>
        <w:t xml:space="preserve">Mutta et pystynyt,</w:t>
        <w:t xml:space="preserve">et</w:t>
        <w:br/>
        <w:t xml:space="preserve"> pystynyt, ja nyt maksat siitä, senkin idiootti</w:t>
        <w:t xml:space="preserve">Aion ****</w:t>
        <w:br/>
        <w:t xml:space="preserve">raivoa päällesi ja sinä hukut siihen</w:t>
        <w:t xml:space="preserve"> Olet **** suolainen, poika.</w:t>
      </w:r>
    </w:p>
    <w:p>
      <w:r>
        <w:rPr>
          <w:b/>
          <w:u w:val="single"/>
        </w:rPr>
        <w:t xml:space="preserve">800640</w:t>
      </w:r>
    </w:p>
    <w:p>
      <w:r>
        <w:t xml:space="preserve">Lainaus:</w:t>
        <w:br/>
        <w:br/>
        <w:t xml:space="preserve"> 7ed0433a158e468f:</w:t>
        <w:br/>
        <w:br/>
        <w:t xml:space="preserve"> Mitä **** sanoit juuri ****ing minusta, senkin pieni *****?</w:t>
        <w:br/>
        <w:t xml:space="preserve">Tiedät, että valmistuin luokkani parhaana Navy Sealsista,</w:t>
        <w:br/>
        <w:t xml:space="preserve">ja olen ollut mukana lukuisissa salaisissa iskuissa Al-Qaidaa vastaan, ja minulla</w:t>
        <w:br/>
        <w:t xml:space="preserve">on yli 300 vahvistettua tappoa.</w:t>
        <w:t xml:space="preserve">Minut on koulutettu gorillasodankäyntiin, ja</w:t>
        <w:br/>
        <w:t xml:space="preserve">olen Yhdysvaltain asevoimien paras tarkka-ampuja.</w:t>
        <w:t xml:space="preserve">Sinä et ole</w:t>
        <w:t xml:space="preserve">minulle</w:t>
        <w:t xml:space="preserve">mitään</w:t>
        <w:br/>
        <w:t xml:space="preserve">vaan vain yksi kohde lisää.</w:t>
        <w:t xml:space="preserve">Tuhoan teidät **** pois</w:t>
        <w:br/>
        <w:t xml:space="preserve">tarkkuudella, jollaista ei ole koskaan ennen nähty tällä</w:t>
        <w:br/>
        <w:t xml:space="preserve">maapallolla, muistakaa minun ****ing sanani</w:t>
        <w:t xml:space="preserve">Luuletko pääseväsi pälkähästä, kun sanot</w:t>
        <w:br/>
        <w:t xml:space="preserve">tuon **** minulle internetin välityksellä? Ajattele uudelleen, ****er.</w:t>
        <w:t xml:space="preserve">puhumme</w:t>
        <w:br/>
        <w:t xml:space="preserve">otan yhteyttä salaiseen vakoojaverkostooni eri puolilla Yhdysvaltoja, ja</w:t>
        <w:br/>
        <w:t xml:space="preserve">IP-osoitteesi jäljitetään juuri nyt, joten sinun on parasta valmistautua myrskyyn,</w:t>
        <w:br/>
        <w:t xml:space="preserve">mato.</w:t>
        <w:t xml:space="preserve">Myrskyyn, joka pyyhkii pois sen säälittävän pikku jutun, jota kutsut</w:t>
        <w:br/>
        <w:t xml:space="preserve">elämäksesi. Olet **** kuollut, poika.</w:t>
        <w:t xml:space="preserve">Voin olla missä tahansa, milloin tahansa,</w:t>
        <w:br/>
        <w:t xml:space="preserve">ja voin tappaa sinut yli seitsemälläsadalla tavalla, ja se on vain</w:t>
        <w:br/>
        <w:t xml:space="preserve">paljain käsin.</w:t>
        <w:t xml:space="preserve">Minulla ei ole ainoastaan laaja koulutus aseettomaan taisteluun,</w:t>
        <w:br/>
        <w:t xml:space="preserve">vaan minulla on käytössäni koko Yhdysvaltain merijalkaväen</w:t>
        <w:br/>
        <w:t xml:space="preserve">arsenaali</w:t>
        <w:t xml:space="preserve">, ja käytän sitä täysimääräisesti pyyhkiäkseni surkean</w:t>
        <w:br/>
        <w:t xml:space="preserve">perseesi pois maanosan pinnalta, senkin pikku ****.</w:t>
        <w:t xml:space="preserve">Jos vain</w:t>
        <w:t xml:space="preserve">olisit</w:t>
        <w:br/>
        <w:t xml:space="preserve"> voinut tietää, millaisen epäpyhän koston pieni ÂcleverÂ</w:t>
        <w:br/>
        <w:t xml:space="preserve">kommenttisi oli aikeissa tuoda päällesi, ehkä olisit pitänyt</w:t>
        <w:br/>
        <w:t xml:space="preserve">**** kielesi</w:t>
        <w:t xml:space="preserve">kurissa</w:t>
        <w:t xml:space="preserve">Mutta et pystynyt, etkä pystynyt, ja nyt</w:t>
        <w:t xml:space="preserve">maksat</w:t>
        <w:br/>
        <w:t xml:space="preserve"> siitä, senkin helvetin idiootti</w:t>
        <w:t xml:space="preserve">Aion **** raivoa sinuun</w:t>
        <w:br/>
        <w:t xml:space="preserve">ja sinä hukut siihen</w:t>
        <w:t xml:space="preserve"> Olet **** liian suolainen, poika.</w:t>
        <w:br/>
        <w:br/>
        <w:t xml:space="preserve"> Niinkö? Copy-pasta?</w:t>
        <w:t xml:space="preserve">Sinä ******* luultavasti et edes lue, mitä ****</w:t>
        <w:br/>
        <w:t xml:space="preserve">kopioit ja pastaat, mutta haluan sinun ******* tietävän, että tykkään käyttää</w:t>
        <w:br/>
        <w:t xml:space="preserve">fleshlightsia ja se on parempi kuin ******, mutta en ole vielä kokeillut ******.</w:t>
      </w:r>
    </w:p>
    <w:p>
      <w:r>
        <w:rPr>
          <w:b/>
          <w:u w:val="single"/>
        </w:rPr>
        <w:t xml:space="preserve">800641</w:t>
      </w:r>
    </w:p>
    <w:p>
      <w:r>
        <w:t xml:space="preserve">Hei kaikille, Parin viime päivän aikana monet teistä ovat kokeneet ongelmia pelatessaan peliä. Olette nähneet uudelleenkytkeytymispiikkejä, ongelmia pelin käynnistymisessä ja erittäin suuria kirjautumisjonoja monissa tapauksissa. Halusimme antaa teille kaikille hieman lisätietoa siitä, mitä on tekeillä, sillä emme ole puhuneet asiasta paljon sen jälkeen, kun ongelmat alkoivat esiintyä.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  Haluamme teidän tietävän, että tämä on Live Services -tiimin ensisijainen tavoite. Jaamme turhautumisenne näiden hyökkäysten vaikutuksesta, ja teemme töitä varmistaaksemme, että voitte pelata peliä aina kun haluatte.   -Ryan</w:t>
      </w:r>
    </w:p>
    <w:p>
      <w:r>
        <w:rPr>
          <w:b/>
          <w:u w:val="single"/>
        </w:rPr>
        <w:t xml:space="preserve">800642</w:t>
      </w:r>
    </w:p>
    <w:p>
      <w:r>
        <w:t xml:space="preserve">ensimmäinen</w:t>
      </w:r>
    </w:p>
    <w:p>
      <w:r>
        <w:rPr>
          <w:b/>
          <w:u w:val="single"/>
        </w:rPr>
        <w:t xml:space="preserve">800643</w:t>
      </w:r>
    </w:p>
    <w:p>
      <w:r>
        <w:t xml:space="preserve">Kiitos.</w:t>
      </w:r>
    </w:p>
    <w:p>
      <w:r>
        <w:rPr>
          <w:b/>
          <w:u w:val="single"/>
        </w:rPr>
        <w:t xml:space="preserve">800644</w:t>
      </w:r>
    </w:p>
    <w:p>
      <w:r>
        <w:t xml:space="preserve">Itärannikon palvelin, jossa</w:t>
      </w:r>
    </w:p>
    <w:p>
      <w:r>
        <w:rPr>
          <w:b/>
          <w:u w:val="single"/>
        </w:rPr>
        <w:t xml:space="preserve">800645</w:t>
      </w:r>
    </w:p>
    <w:p>
      <w:r>
        <w:t xml:space="preserve">Enemmänkin kuukausia.</w:t>
      </w:r>
    </w:p>
    <w:p>
      <w:r>
        <w:rPr>
          <w:b/>
          <w:u w:val="single"/>
        </w:rPr>
        <w:t xml:space="preserve">800646</w:t>
      </w:r>
    </w:p>
    <w:p>
      <w:r>
        <w:t xml:space="preserve">Kuulostaa suurelta riesalta. Onnea matkaan.</w:t>
      </w:r>
    </w:p>
    <w:p>
      <w:r>
        <w:rPr>
          <w:b/>
          <w:u w:val="single"/>
        </w:rPr>
        <w:t xml:space="preserve">800647</w:t>
      </w:r>
    </w:p>
    <w:p>
      <w:r>
        <w:t xml:space="preserve">Nimeä LAN uudelleen East NA:ksi.</w:t>
      </w:r>
    </w:p>
    <w:p>
      <w:r>
        <w:rPr>
          <w:b/>
          <w:u w:val="single"/>
        </w:rPr>
        <w:t xml:space="preserve">800648</w:t>
      </w:r>
    </w:p>
    <w:p>
      <w:r>
        <w:t xml:space="preserve">Hitler oli hieno mies, olen todella pahoillani, että ihmiskunta menetti tällaisen upean ihmisen.</w:t>
      </w:r>
    </w:p>
    <w:p>
      <w:r>
        <w:rPr>
          <w:b/>
          <w:u w:val="single"/>
        </w:rPr>
        <w:t xml:space="preserve">800649</w:t>
      </w:r>
    </w:p>
    <w:p>
      <w:r>
        <w:t xml:space="preserve">Lainaus:</w:t>
        <w:br/>
        <w:br/>
        <w:t xml:space="preserve">ff48fd6c3240b537:</w:t>
        <w:br/>
        <w:br/>
        <w:t xml:space="preserve">DDOS-hyökkäysten torjunta on kilpavarustelu..</w:t>
        <w:br/>
        <w:t xml:space="preserve">-Ryan</w:t>
        <w:br/>
        <w:br/>
        <w:t xml:space="preserve">http://www.youtube.com/watch?v=FJUJW589HZI</w:t>
      </w:r>
    </w:p>
    <w:p>
      <w:r>
        <w:rPr>
          <w:b/>
          <w:u w:val="single"/>
        </w:rPr>
        <w:t xml:space="preserve">800650</w:t>
      </w:r>
    </w:p>
    <w:p>
      <w:r>
        <w:t xml:space="preserve">perkele</w:t>
      </w:r>
    </w:p>
    <w:p>
      <w:r>
        <w:rPr>
          <w:b/>
          <w:u w:val="single"/>
        </w:rPr>
        <w:t xml:space="preserve">800651</w:t>
      </w:r>
    </w:p>
    <w:p>
      <w:r>
        <w:t xml:space="preserve">Mielestäni kaikki ensimmäiset viestit, jotka koostuvat vain sanasta first, olisi poistettava välittömästi. Tämä on typerintä, mitä internetissä on koskaan tapahtunut, ja ihmiset on pysäytettävä.</w:t>
      </w:r>
    </w:p>
    <w:p>
      <w:r>
        <w:rPr>
          <w:b/>
          <w:u w:val="single"/>
        </w:rPr>
        <w:t xml:space="preserve">800652</w:t>
      </w:r>
    </w:p>
    <w:p>
      <w:r>
        <w:t xml:space="preserve">Miksi ette voi oikeasti yrittää korjata palvelimia? Tämä on yksi syy siihen, miksi yrityksenne on kamala.</w:t>
      </w:r>
    </w:p>
    <w:p>
      <w:r>
        <w:rPr>
          <w:b/>
          <w:u w:val="single"/>
        </w:rPr>
        <w:t xml:space="preserve">800653</w:t>
      </w:r>
    </w:p>
    <w:p>
      <w:r>
        <w:t xml:space="preserve">Niin iloinen kuin olenkin siitä, että vihdoin käsittelette tätä asiaa, tämä on niin tyypillinen vastaus. "Teemme töitä sen eteen."</w:t>
      </w:r>
    </w:p>
    <w:p>
      <w:r>
        <w:rPr>
          <w:b/>
          <w:u w:val="single"/>
        </w:rPr>
        <w:t xml:space="preserve">800654</w:t>
      </w:r>
    </w:p>
    <w:p>
      <w:r>
        <w:t xml:space="preserve">Se ei ole "tuore", jos sitä on tapahtunut jo kuukauden ajan.</w:t>
      </w:r>
    </w:p>
    <w:p>
      <w:r>
        <w:rPr>
          <w:b/>
          <w:u w:val="single"/>
        </w:rPr>
        <w:t xml:space="preserve">800655</w:t>
      </w:r>
    </w:p>
    <w:p>
      <w:r>
        <w:t xml:space="preserve">ei itärannikon palvelimia ja veloitatte 20$ siirtämisestä LAN:iin, voisitteko antaa meille päivityksen tästä?</w:t>
      </w:r>
    </w:p>
    <w:p>
      <w:r>
        <w:rPr>
          <w:b/>
          <w:u w:val="single"/>
        </w:rPr>
        <w:t xml:space="preserve">800656</w:t>
      </w:r>
    </w:p>
    <w:p>
      <w:r>
        <w:t xml:space="preserve">En halunnut uskoa, että kyseessä oli DDOS-hyökkäys, ennen kuin kuulin Riotilta jotain virallista asiasta, mutta nyt me kaikki tiedämme.  Kiitos päivityksestä.</w:t>
      </w:r>
    </w:p>
    <w:p>
      <w:r>
        <w:rPr>
          <w:b/>
          <w:u w:val="single"/>
        </w:rPr>
        <w:t xml:space="preserve">800657</w:t>
      </w:r>
    </w:p>
    <w:p>
      <w:r>
        <w:t xml:space="preserve">Lainaus:</w:t>
        <w:br/>
        <w:br/>
        <w:t xml:space="preserve"> 0868453aa2f817ed:</w:t>
        <w:br/>
        <w:br/>
        <w:t xml:space="preserve"> Niin iloinen kuin olenkin siitä, että vihdoin puutut tähän, tämä on niin tyypillinen vastaus. "Me teemme töitä sen eteen."</w:t>
        <w:br/>
        <w:br/>
        <w:t xml:space="preserve"> Haluaisitko mieluummin, että he kertoisivat tarkalleen, mitä he tekevät, jotta DDoS-taistelijat voivat kiertää sen?</w:t>
      </w:r>
    </w:p>
    <w:p>
      <w:r>
        <w:rPr>
          <w:b/>
          <w:u w:val="single"/>
        </w:rPr>
        <w:t xml:space="preserve">800658</w:t>
      </w:r>
    </w:p>
    <w:p>
      <w:r>
        <w:t xml:space="preserve">1k RP tai mellakka</w:t>
      </w:r>
    </w:p>
    <w:p>
      <w:r>
        <w:rPr>
          <w:b/>
          <w:u w:val="single"/>
        </w:rPr>
        <w:t xml:space="preserve">800659</w:t>
      </w:r>
    </w:p>
    <w:p>
      <w:r>
        <w:t xml:space="preserve">Lainaus:</w:t>
        <w:br/>
        <w:br/>
        <w:t xml:space="preserve">a45ec7e6d36afb42:</w:t>
        <w:br/>
        <w:br/>
        <w:t xml:space="preserve">Se ei ole "tuore", jos sitä on tapahtunut jo kuukauden ajan.</w:t>
        <w:br/>
        <w:br/>
        <w:t xml:space="preserve"> Joo mä oon ihan sekaisin. Unohditteko jo tämän viestin?</w:t>
        <w:br/>
        <w:br/>
        <w:t xml:space="preserve"> Lainaus:</w:t>
        <w:br/>
        <w:br/>
        <w:t xml:space="preserve"> 5e67716a07f4200d:</w:t>
        <w:br/>
        <w:br/>
        <w:t xml:space="preserve"> Jo kuukausien ajan jotkut pelaajat ovat käyttäneet DDoS-tyylisiä hyökkäyksiä yksittäisten pelien, pelaajien ja palvelimien kaatamiseksi välttääkseen pelien häviämisen. Vaikka tämä vaikuttaa pieneen osaan kaikista peleistä, se on vaikuttanut moniin pelaajiin, ja haluaisimme minimoida sen mahdollisimman paljon.</w:t>
        <w:br/>
        <w:br/>
        <w:t xml:space="preserve"> Tiimimme on tunnistanut monia henkilöitä, jotka ovat tällaisten hyökkäysten takana, ja olemme ryhtyneet toimiin rajoittaaksemme heidän pääsyään League of Legendsiin pelikieltojen ja pysyvien pelikieltojen avulla.</w:t>
        <w:br/>
        <w:br/>
        <w:t xml:space="preserve"> Ja tämä viesti tehtiin huhtikuussa.</w:t>
        <w:t xml:space="preserve">Nyt on elokuu.</w:t>
        <w:br/>
        <w:br/>
        <w:t xml:space="preserve">wat</w:t>
      </w:r>
    </w:p>
    <w:p>
      <w:r>
        <w:rPr>
          <w:b/>
          <w:u w:val="single"/>
        </w:rPr>
        <w:t xml:space="preserve">800660</w:t>
      </w:r>
    </w:p>
    <w:p>
      <w:r>
        <w:t xml:space="preserve">Hienoa kuulla teidän sanovan siitä jotain. Se on hyvin rauhoittavaa, että Riot ei vain panikoi ja etsi tekosyitä.</w:t>
      </w:r>
    </w:p>
    <w:p>
      <w:r>
        <w:rPr>
          <w:b/>
          <w:u w:val="single"/>
        </w:rPr>
        <w:t xml:space="preserve">800661</w:t>
      </w:r>
    </w:p>
    <w:p>
      <w:r>
        <w:t xml:space="preserve">jos haluat auttaa parantamaan anteeksiantamatonta tappiota. Kun olen promossa ja saan tappion anteeksi, saan silti tappion. Korjatkaa tämä ongelma ja teillä on paljon onnellisia ihmisiä.</w:t>
      </w:r>
    </w:p>
    <w:p>
      <w:r>
        <w:rPr>
          <w:b/>
          <w:u w:val="single"/>
        </w:rPr>
        <w:t xml:space="preserve">800662</w:t>
      </w:r>
    </w:p>
    <w:p>
      <w:r>
        <w:t xml:space="preserve">No, asian käsittely on alku, mutta tämä ei ole mitään uutta. Sitä on vain tapahtunut viime aikoina useammin.</w:t>
      </w:r>
    </w:p>
    <w:p>
      <w:r>
        <w:rPr>
          <w:b/>
          <w:u w:val="single"/>
        </w:rPr>
        <w:t xml:space="preserve">800663</w:t>
      </w:r>
    </w:p>
    <w:p>
      <w:r>
        <w:t xml:space="preserve">Olemme kuulleet tämän kaiken ennenkin. Ongelmat jatkuvat, ja lupauksia tulevasta korjauksesta annetaan edelleen, mutta niitä ei noudateta.</w:t>
      </w:r>
    </w:p>
    <w:p>
      <w:r>
        <w:rPr>
          <w:b/>
          <w:u w:val="single"/>
        </w:rPr>
        <w:t xml:space="preserve">800664</w:t>
      </w:r>
    </w:p>
    <w:p>
      <w:r>
        <w:t xml:space="preserve">Hei, asiaan liittyvänä uutisena, latasin DoTa 2:n ja olen pelannut 30 pingin kanssa Etelä-Carolinasta, se on todella hauskaa! No ei ehkä tonneittain, koska tuo peli on huomattavasti hitaampi, mutta on hauskaa kun ei ole lagia ja dc:tä ja kaikkea sellaista! #WaitingOnDeadbreed</w:t>
      </w:r>
    </w:p>
    <w:p>
      <w:r>
        <w:rPr>
          <w:b/>
          <w:u w:val="single"/>
        </w:rPr>
        <w:t xml:space="preserve">800665</w:t>
      </w:r>
    </w:p>
    <w:p>
      <w:r>
        <w:t xml:space="preserve">Kiitos paljon, että kerroit meille, mitä on tekeillä.  Onko poliisin osallistumisesta vastuussa olevien henkilöiden jahtaamiseen kuulunut mitään? He itse asiassa kehuskelevat sillä Twitterissään. He luulevat olevansa voittamattomia, koska he voivat piiloutua teknologian taakse. https://twitter.com/LizardSquad.</w:t>
      </w:r>
    </w:p>
    <w:p>
      <w:r>
        <w:rPr>
          <w:b/>
          <w:u w:val="single"/>
        </w:rPr>
        <w:t xml:space="preserve">800666</w:t>
      </w:r>
    </w:p>
    <w:p>
      <w:r>
        <w:t xml:space="preserve">Lainaus:</w:t>
        <w:br/>
        <w:br/>
        <w:t xml:space="preserve"> 6fad75d1f639c476:</w:t>
        <w:br/>
        <w:br/>
        <w:t xml:space="preserve"> Joo olen niin hämmentynyt. Unohditteko te jo tämän viestin?</w:t>
        <w:br/>
        <w:br/>
        <w:t xml:space="preserve"> Ja tämä viesti tehtiin huhtikuussa.</w:t>
        <w:t xml:space="preserve">Nyt on elokuu.</w:t>
        <w:br/>
        <w:br/>
        <w:t xml:space="preserve">wat</w:t>
        <w:br/>
        <w:br/>
        <w:t xml:space="preserve">Kyllä, nuo olivat yksittäisiä yksittäisiä tapauksia, joissa yksittäinen peli tai yksittäinen henkilö kärsi. Niin ne postasivat siltä osin.</w:t>
        <w:br/>
        <w:br/>
        <w:t xml:space="preserve"> Tällä kertaa kyseessä ovat heidän datakeskuksiinsa ja palvelimiinsa kohdistuvat hyökkäykset, jotka vaikuttavat koko alueeseen - joten he tiedottavat siitä meille.</w:t>
      </w:r>
    </w:p>
    <w:p>
      <w:r>
        <w:rPr>
          <w:b/>
          <w:u w:val="single"/>
        </w:rPr>
        <w:t xml:space="preserve">800667</w:t>
      </w:r>
    </w:p>
    <w:p>
      <w:r>
        <w:t xml:space="preserve">miksi et voi suojata palvelimiasi</w:t>
      </w:r>
    </w:p>
    <w:p>
      <w:r>
        <w:rPr>
          <w:b/>
          <w:u w:val="single"/>
        </w:rPr>
        <w:t xml:space="preserve">800668</w:t>
      </w:r>
    </w:p>
    <w:p>
      <w:r>
        <w:t xml:space="preserve">Tämä selittänee sen, miksi jonotusajat ovat hieman pitkiä peliin pääsemiseksi.    Toivottavasti kaikki menee lopulta hyvin (Riot)!</w:t>
      </w:r>
    </w:p>
    <w:p>
      <w:r>
        <w:rPr>
          <w:b/>
          <w:u w:val="single"/>
        </w:rPr>
        <w:t xml:space="preserve">800669</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Entä epävakaus viimeisten 2-3 kuukauden aikana. Ymmärrän äskettäisen DDOS-iskun, mutta entä sitä edeltäneet kuukaudet?</w:t>
      </w:r>
    </w:p>
    <w:p>
      <w:r>
        <w:rPr>
          <w:b/>
          <w:u w:val="single"/>
        </w:rPr>
        <w:t xml:space="preserve">800670</w:t>
      </w:r>
    </w:p>
    <w:p>
      <w:r>
        <w:t xml:space="preserve">ehkä teidän olisi pitänyt hajauttaa palvelimet eri puolille manteretta, jotta jos yksi datakeskus olisi saanut ddosin, se olisi vaikuttanut vain muutamaan ihmiseen meidän kaikkien sijaan. se on oma vikanne, kun asetukset ovat niin huonot.</w:t>
      </w:r>
    </w:p>
    <w:p>
      <w:r>
        <w:rPr>
          <w:b/>
          <w:u w:val="single"/>
        </w:rPr>
        <w:t xml:space="preserve">800671</w:t>
      </w:r>
    </w:p>
    <w:p>
      <w:r>
        <w:t xml:space="preserve">Katselin sitä suorana 1052951</w:t>
        <w:br/>
        <w:br/>
        <w:t xml:space="preserve">Untitled.jpg</w:t>
      </w:r>
    </w:p>
    <w:p>
      <w:r>
        <w:rPr>
          <w:b/>
          <w:u w:val="single"/>
        </w:rPr>
        <w:t xml:space="preserve">800672</w:t>
      </w:r>
    </w:p>
    <w:p>
      <w:r>
        <w:t xml:space="preserve">Eikö tämä sama asia tapahtunut muutama kuukausi sitten?  Onko tilanne todella parantunut?</w:t>
      </w:r>
    </w:p>
    <w:p>
      <w:r>
        <w:rPr>
          <w:b/>
          <w:u w:val="single"/>
        </w:rPr>
        <w:t xml:space="preserve">800673</w:t>
      </w:r>
    </w:p>
    <w:p>
      <w:r>
        <w:t xml:space="preserve">Lainaus:</w:t>
        <w:br/>
        <w:br/>
        <w:t xml:space="preserve">1c8b98080f1ddf25:</w:t>
        <w:br/>
        <w:br/>
        <w:t xml:space="preserve">Katselin sitä livenä</w:t>
        <w:br/>
        <w:br/>
        <w:t xml:space="preserve">1052951</w:t>
        <w:br/>
        <w:br/>
        <w:t xml:space="preserve">Nerf Kiinan ahdistelu wtf onko siinä edes CD:tä</w:t>
      </w:r>
    </w:p>
    <w:p>
      <w:r>
        <w:rPr>
          <w:b/>
          <w:u w:val="single"/>
        </w:rPr>
        <w:t xml:space="preserve">800674</w:t>
      </w:r>
    </w:p>
    <w:p>
      <w:r>
        <w:t xml:space="preserve">Se ei ole DDoS-hyökkäys.  Se on vain loppupomo Veigarin ennakkovaroitus voimanosoituksena ennen hänen saapumistaan.</w:t>
      </w:r>
    </w:p>
    <w:p>
      <w:r>
        <w:rPr>
          <w:b/>
          <w:u w:val="single"/>
        </w:rPr>
        <w:t xml:space="preserve">800675</w:t>
      </w:r>
    </w:p>
    <w:p>
      <w:r>
        <w:t xml:space="preserve">Lainaus:</w:t>
        <w:br/>
        <w:br/>
        <w:br/>
        <w:br/>
        <w:t xml:space="preserve"> Miksi ette voi oikeasti yrittää korjata palvelimia? Tämä on yksi syy siihen, miksi yrityksenne on kamala.</w:t>
        <w:br/>
        <w:br/>
        <w:t xml:space="preserve"> Idiootti, se ei ole palvelimissa, se on yhteys palvelimiin.</w:t>
        <w:br/>
        <w:br/>
        <w:t xml:space="preserve"> Opettele mistä puhut ennen kuin arvostelet.</w:t>
      </w:r>
    </w:p>
    <w:p>
      <w:r>
        <w:rPr>
          <w:b/>
          <w:u w:val="single"/>
        </w:rPr>
        <w:t xml:space="preserve">800676</w:t>
      </w:r>
    </w:p>
    <w:p>
      <w:r>
        <w:t xml:space="preserve">Lainaus:</w:t>
        <w:br/>
        <w:br/>
        <w:br/>
        <w:br/>
        <w:t xml:space="preserve"> Miksi ette voi oikeasti yrittää korjata palvelimia? Tämä on yksi syy siihen, miksi yrityksenne on kamala.</w:t>
        <w:br/>
        <w:br/>
        <w:t xml:space="preserve"> Idiootti, se ei ole palvelimissa, se on yhteys palvelimiin.</w:t>
        <w:br/>
        <w:br/>
        <w:t xml:space="preserve"> Opettele mistä puhut ennen kuin arvostelet.</w:t>
      </w:r>
    </w:p>
    <w:p>
      <w:r>
        <w:rPr>
          <w:b/>
          <w:u w:val="single"/>
        </w:rPr>
        <w:t xml:space="preserve">800677</w:t>
      </w:r>
    </w:p>
    <w:p>
      <w:r>
        <w:t xml:space="preserve">Lainaus:</w:t>
        <w:br/>
        <w:br/>
        <w:br/>
        <w:br/>
        <w:t xml:space="preserve"> Miksi ette voi oikeasti yrittää korjata palvelimia? Tämä on yksi syy siihen, miksi yrityksenne on kamala.</w:t>
        <w:br/>
        <w:br/>
        <w:t xml:space="preserve"> Idiootti, se ei ole palvelimissa, se on yhteys palvelimiin.</w:t>
        <w:br/>
        <w:br/>
        <w:t xml:space="preserve"> Opettele mistä puhut ennen kuin arvostelet.</w:t>
      </w:r>
    </w:p>
    <w:p>
      <w:r>
        <w:rPr>
          <w:b/>
          <w:u w:val="single"/>
        </w:rPr>
        <w:t xml:space="preserve">800678</w:t>
      </w:r>
    </w:p>
    <w:p>
      <w:r>
        <w:t xml:space="preserve">Jos voisin maksaa näille ihmisille siitä, että he pitävät ddos-verkkoja yllä, niin tekisin sen. Ehkä se saisi Riotin levittämään palvelimet ympäri maanosaa, kuten niiden olisi pitänyt tehdä alusta alkaen.</w:t>
      </w:r>
    </w:p>
    <w:p>
      <w:r>
        <w:rPr>
          <w:b/>
          <w:u w:val="single"/>
        </w:rPr>
        <w:t xml:space="preserve">800679</w:t>
      </w:r>
    </w:p>
    <w:p>
      <w:r>
        <w:t xml:space="preserve">Lainaus:</w:t>
        <w:br/>
        <w:br/>
        <w:br/>
        <w:br/>
        <w:t xml:space="preserve">Kyllä, ne olivat yksittäisiä tapauksia, joissa yksittäinen peli tai</w:t>
        <w:br/>
        <w:t xml:space="preserve">yksittäinen henkilö kärsi</w:t>
        <w:t xml:space="preserve">Tällä</w:t>
        <w:br/>
        <w:t xml:space="preserve">kertaa kyseessä ovat heidän datakeskuksiinsa ja</w:t>
        <w:br/>
        <w:t xml:space="preserve">palvelimiinsa</w:t>
        <w:t xml:space="preserve">hyökkäykset</w:t>
        <w:t xml:space="preserve">joten ne vaikuttavat koko alueeseen - joten he ilmoittavat</w:t>
        <w:t xml:space="preserve">meille</w:t>
        <w:br/>
        <w:t xml:space="preserve"> </w:t>
        <w:br/>
        <w:br/>
        <w:t xml:space="preserve"> Luitko edes 5e67716a07f4200d:n alkuperäisen viestin tästä asiasta?</w:t>
        <w:t xml:space="preserve">Minä</w:t>
        <w:br/>
        <w:t xml:space="preserve">autan sinua.</w:t>
        <w:br/>
        <w:br/>
        <w:t xml:space="preserve"> Lainaus:</w:t>
        <w:br/>
        <w:br/>
        <w:t xml:space="preserve"> 5e67716a07f4200d:</w:t>
        <w:br/>
        <w:br/>
        <w:t xml:space="preserve">Jo kuukausien ajan jotkut pelaajat ovat käyttäneet DDoS-tyylisiä hyökkäyksiä</w:t>
        <w:br/>
        <w:t xml:space="preserve">yksittäisten pelien, pelaajien ja palvelimien tuhoamiseksi välttääkseen</w:t>
        <w:br/>
        <w:t xml:space="preserve">häviävät pelit.</w:t>
        <w:t xml:space="preserve">Vaikka tämä vaikuttaa pieneen osaan kaikista</w:t>
        <w:br/>
        <w:t xml:space="preserve">peleistä, se on vaikuttanut moniin pelaajiin, ja</w:t>
        <w:br/>
        <w:t xml:space="preserve">minimoida sen mahdollisimman paljon</w:t>
        <w:br/>
        <w:br/>
        <w:t xml:space="preserve">En ole varma, missä olet ollut, mutta tämä on vaikuttanut myös</w:t>
        <w:br/>
        <w:t xml:space="preserve">palvelimiin</w:t>
        <w:t xml:space="preserve">jo kuukausien ajan.</w:t>
        <w:t xml:space="preserve">Ehkä se ei ollut jokapäiväistä, mutta muistan helvetin varmasti, kun</w:t>
        <w:br/>
        <w:t xml:space="preserve">koko palvelimet menivät alas ja jonkun twitter oli linkitetty</w:t>
        <w:br/>
        <w:t xml:space="preserve">foorumeille, jossa sanottiin, että he aiheuttivat sen.</w:t>
        <w:t xml:space="preserve">Tämä ei ole uutta ja se on ollut harmi</w:t>
        <w:br/>
        <w:t xml:space="preserve">kuukausia</w:t>
        <w:t xml:space="preserve"> En edes välitä enää.</w:t>
        <w:t xml:space="preserve">Olen vain pettynyt</w:t>
        <w:br/>
        <w:t xml:space="preserve">siihen, että sitä tapahtuu yhä kaiken tämän ajan jälkeen siinä määrin, että se on</w:t>
        <w:br/>
        <w:t xml:space="preserve">entistäkin yleisempää</w:t>
      </w:r>
    </w:p>
    <w:p>
      <w:r>
        <w:rPr>
          <w:b/>
          <w:u w:val="single"/>
        </w:rPr>
        <w:t xml:space="preserve">800680</w:t>
      </w:r>
    </w:p>
    <w:p>
      <w:r>
        <w:t xml:space="preserve">Kiitos, että osoitatte välittävänne meistä.</w:t>
      </w:r>
    </w:p>
    <w:p>
      <w:r>
        <w:rPr>
          <w:b/>
          <w:u w:val="single"/>
        </w:rPr>
        <w:t xml:space="preserve">800681</w:t>
      </w:r>
    </w:p>
    <w:p>
      <w:r>
        <w:t xml:space="preserve">Miksi tämä tieto ei tullut julki aikaisemmin? Vaikutatte olevan melko tietoisia siitä, mistä on kyse, ja epäilen, että tämä on ensimmäinen kerta, kun tunnustatte sen tai jotain, mutta näyttää siltä, että annatte meille tietoa myöhemmin ilman syytä...</w:t>
      </w:r>
    </w:p>
    <w:p>
      <w:r>
        <w:rPr>
          <w:b/>
          <w:u w:val="single"/>
        </w:rPr>
        <w:t xml:space="preserve">800682</w:t>
      </w:r>
    </w:p>
    <w:p>
      <w:r>
        <w:t xml:space="preserve">Tarvitaan todellakin keino havaita, kuka näitä hyökkäyksiä todella lähettää. Se olisi nähdäkseni ainoa tapa käsitellä ongelmaa. Se on kuitenkin paljon helpommin sanottu kuin tehty.</w:t>
      </w:r>
    </w:p>
    <w:p>
      <w:r>
        <w:rPr>
          <w:b/>
          <w:u w:val="single"/>
        </w:rPr>
        <w:t xml:space="preserve">800683</w:t>
      </w:r>
    </w:p>
    <w:p>
      <w:r>
        <w:t xml:space="preserve">Tämä on ryhmä, joka väittää DDoS Riot https://twitter.com/LizardSquad.</w:t>
      </w:r>
    </w:p>
    <w:p>
      <w:r>
        <w:rPr>
          <w:b/>
          <w:u w:val="single"/>
        </w:rPr>
        <w:t xml:space="preserve">800684</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Tämä on siis eri asia kuin DDOS-tappio, joka on vaivannut sinua viimeiset 6 kuukautta.</w:t>
        <w:br/>
        <w:br/>
        <w:t xml:space="preserve"> Päivitin pelin.</w:t>
        <w:br/>
        <w:br/>
        <w:t xml:space="preserve"> Onneksi en oikeastaan pelannut sitä.</w:t>
        <w:br/>
        <w:br/>
        <w:t xml:space="preserve"> #NAEastCoastServer Joulukuu 2013, älä koskaan unohda...</w:t>
      </w:r>
    </w:p>
    <w:p>
      <w:r>
        <w:rPr>
          <w:b/>
          <w:u w:val="single"/>
        </w:rPr>
        <w:t xml:space="preserve">800685</w:t>
      </w:r>
    </w:p>
    <w:p>
      <w:r>
        <w:t xml:space="preserve">Lainaus:</w:t>
        <w:br/>
        <w:br/>
        <w:t xml:space="preserve"> 076e1d3fb38feadb:</w:t>
        <w:br/>
        <w:br/>
        <w:t xml:space="preserve"> Kiitos paljon, että kerroit meille, mitä on tekeillä.</w:t>
        <w:br/>
        <w:br/>
        <w:t xml:space="preserve"> Onko mitään tietoa poliisin saamisesta vastuuhenkilöitä vastaan? He itseasiassa kehuskelevat sillä twitterissään.</w:t>
        <w:t xml:space="preserve">He luulevat olevansa voittamattomia, koska he voivat piiloutua teknologian taakse.</w:t>
        <w:br/>
        <w:br/>
        <w:t xml:space="preserve">https://twitter.com/LizardSquad</w:t>
        <w:br/>
        <w:br/>
        <w:t xml:space="preserve">"Miksi me teemme sen? Monimiljoonaiset yritykset eivät käytä rahojasi varmistaakseen, että pelissäsi on hyvä palvelu.</w:t>
        <w:t xml:space="preserve">DDoS on niin vanha juttu, että se on hauskaa."</w:t>
        <w:br/>
        <w:br/>
        <w:t xml:space="preserve">Kuulostaa oikealta</w:t>
      </w:r>
    </w:p>
    <w:p>
      <w:r>
        <w:rPr>
          <w:b/>
          <w:u w:val="single"/>
        </w:rPr>
        <w:t xml:space="preserve">800686</w:t>
      </w:r>
    </w:p>
    <w:p>
      <w:r>
        <w:t xml:space="preserve">Lainaus:</w:t>
        <w:br/>
        <w:br/>
        <w:t xml:space="preserve">a45ec7e6d36afb42:</w:t>
        <w:br/>
        <w:br/>
        <w:t xml:space="preserve">Se ei ole "tuore", jos sitä on tapahtunut jo kuukauden ajan.</w:t>
        <w:br/>
        <w:br/>
        <w:t xml:space="preserve"> Siitä on ollut sticky jo 4/16 lähtien, tapahtui kuukausia ennen sitä... paljon enemmän kuin kuukausi. Koko kauden ainakin.</w:t>
      </w:r>
    </w:p>
    <w:p>
      <w:r>
        <w:rPr>
          <w:b/>
          <w:u w:val="single"/>
        </w:rPr>
        <w:t xml:space="preserve">800687</w:t>
      </w:r>
    </w:p>
    <w:p>
      <w:r>
        <w:t xml:space="preserve">Lainaus:</w:t>
        <w:br/>
        <w:br/>
        <w:t xml:space="preserve">e6c98a935d636650:</w:t>
        <w:br/>
        <w:br/>
        <w:t xml:space="preserve">on ollut tarra 4/16 lähtien, tapahtui kuukausia ennen</w:t>
        <w:br/>
        <w:t xml:space="preserve">että.. paljon enemmän kuin kuukausi</w:t>
        <w:t xml:space="preserve"> Koko kauden ainakin.</w:t>
        <w:br/>
        <w:br/>
        <w:t xml:space="preserve">Puhun massiivisista lag-viikonlopuista, olen tietoinen siitä, että ongelma on</w:t>
        <w:br/>
        <w:t xml:space="preserve">ollut olemassa paljon pidempään. toivottavasti he oikeasti tekevät</w:t>
        <w:br/>
        <w:t xml:space="preserve">asialle jotain eivätkä vedä tällä postauksella</w:t>
        <w:br/>
        <w:t xml:space="preserve">"we're working on it"</w:t>
        <w:t xml:space="preserve">kuten he tekivät for:</w:t>
        <w:br/>
        <w:br/>
        <w:t xml:space="preserve">Lainaus:</w:t>
        <w:br/>
        <w:br/>
        <w:t xml:space="preserve">b32f97f0affa2f44:</w:t>
        <w:br/>
        <w:br/>
        <w:t xml:space="preserve">Purppurapuolen kameran kääntäminen on tulossa takaisin.</w:t>
        <w:t xml:space="preserve">Ei</w:t>
        <w:t xml:space="preserve">tosin</w:t>
        <w:t xml:space="preserve">ole vielä ETA:ta</w:t>
        <w:br/>
      </w:r>
    </w:p>
    <w:p>
      <w:r>
        <w:rPr>
          <w:b/>
          <w:u w:val="single"/>
        </w:rPr>
        <w:t xml:space="preserve">800688</w:t>
      </w:r>
    </w:p>
    <w:p>
      <w:r>
        <w:t xml:space="preserve">Ihmiset, jotka väittävät olleensa epävakaita kuukausia, ovat tyhmiä. Olen pelannut hienosti, kunnes liskojoukko alkoi **** vittuilla palvelimille viime viikolla.</w:t>
      </w:r>
    </w:p>
    <w:p>
      <w:r>
        <w:rPr>
          <w:b/>
          <w:u w:val="single"/>
        </w:rPr>
        <w:t xml:space="preserve">800689</w:t>
      </w:r>
    </w:p>
    <w:p>
      <w:r>
        <w:t xml:space="preserve">Lainaus:</w:t>
        <w:br/>
        <w:br/>
        <w:br/>
        <w:br/>
        <w:t xml:space="preserve"> Miksi ette voi oikeasti yrittää korjata palvelimia? Tämä on yksi syy siihen, miksi yrityksenne on kamala.</w:t>
        <w:br/>
        <w:br/>
        <w:t xml:space="preserve">Jotta tämä olisi oikeassa perspektiivissä,</w:t>
        <w:br/>
        <w:br/>
        <w:t xml:space="preserve">World of Warcraftissa on myös samoja ddos-hyökkäysongelmia kuin meillä tällä hetkellä.</w:t>
        <w:br/>
        <w:br/>
        <w:t xml:space="preserve"> Ajattele asiaa. WOW, joka on ollut toiminnassa jo vuosia ja jossa pelin pelaaminen vaatii maksua, kärsii yhä edelleen hyökkäyksistä.</w:t>
        <w:br/>
        <w:br/>
        <w:t xml:space="preserve"> Sitä ei voi ratkaista kuukausissa tai edes vuosissa. Sen infrastruktuuri, joka on jo olemassa, on luonnostaan puutteellinen, eikä Riot voi tehdä asialle mitään.</w:t>
        <w:br/>
        <w:br/>
        <w:t xml:space="preserve"> Ja jos kysyt, miksi muihin paikkoihin ei hyökätä, ja näyttää siltä, että se on vain League of Legends, muista vain, että nämä ihmiset tekevät sitä, koska he ajattelevat, että on hauskaa kiusata niin suurta verkkoyhteisöä kuin League of Legends, koska se aiheuttaa eniten reaktioita verkossa kuin useimmat muut yhteisöt. Reaktioidemme, vihamme ja protestiemme lukeminen saa heidät tuntemaan olonsa hyväksi, koska heillä ei ole mitään parempaa tekemistä. He pitävät siitä, että he lukevat närkästystä verkossa, samalla kun he postaavat ylpeinä Twitteriinsä.</w:t>
      </w:r>
    </w:p>
    <w:p>
      <w:r>
        <w:rPr>
          <w:b/>
          <w:u w:val="single"/>
        </w:rPr>
        <w:t xml:space="preserve">800690</w:t>
      </w:r>
    </w:p>
    <w:p>
      <w:r>
        <w:t xml:space="preserve">Lainaus:</w:t>
        <w:br/>
        <w:br/>
        <w:t xml:space="preserve"> 25ada808c86b3179:</w:t>
        <w:br/>
        <w:br/>
        <w:t xml:space="preserve"> Olisiko parempi, jos he kertoisivat tarkalleen mitä tekevät, jotta DDoS-taistelijat voivat kiertää sen?</w:t>
        <w:br/>
        <w:br/>
        <w:t xml:space="preserve"> Tässä viestiketjussa annettiin kirjaimellisesti täsmälleen saman verran "tietoa" kuin kaikissa heidän aiemmissa viesteissään. He eivät käsitelleet itärannikon/keskuspalvelimia, korvauksia, kuinka kauan DDOS-hyökkäysten onnistuneen estämisen arvioidaan kestävän jne.</w:t>
      </w:r>
    </w:p>
    <w:p>
      <w:r>
        <w:rPr>
          <w:b/>
          <w:u w:val="single"/>
        </w:rPr>
        <w:t xml:space="preserve">800691</w:t>
      </w:r>
    </w:p>
    <w:p>
      <w:r>
        <w:t xml:space="preserve">Selvennykseksi kaikille, 5e67716a07f4200d:n viestissä mainitut hyökkäykset ovat aivan eri asia. Ne ovat drop hack -hyökkäyksiä, jotka ovat vaikuttaneet yksittäisiin palvelimiin ja peleihin. Se, mistä kirjoitamme tässä, on ongelmat, joita meillä on ollut viimeisen noin viikon aikana, ovat olleet paljon suurempia ja ovat vaikuttaneet lähes kaikkiin pelaajiin pelissä hyökkäysten tapahtuessa.   Vaikka olemme pystyneet parantamaan drophack-ongelmaa, nämä uudet DDOS-hyökkäykset, jotka ovat vaikuttaneet meihin, vaativat erilaista taktiikkaa.</w:t>
      </w:r>
    </w:p>
    <w:p>
      <w:r>
        <w:rPr>
          <w:b/>
          <w:u w:val="single"/>
        </w:rPr>
        <w:t xml:space="preserve">800692</w:t>
      </w:r>
    </w:p>
    <w:p>
      <w:r>
        <w:t xml:space="preserve">Lainaus:</w:t>
        <w:br/>
        <w:br/>
        <w:t xml:space="preserve"> 0868453aa2f817ed:</w:t>
        <w:br/>
        <w:br/>
        <w:t xml:space="preserve"> Tämä säie tarjosi kirjaimellisesti täsmälleen saman määrän "tietoa" kuin kaikki heidän aiemmat viestinsä. He eivät käsitelleet itärannikon/keskuspalvelimia, korvauksia, kuinka kauan DDOS-hyökkäysten onnistuneen torjunnan arvioidaan kestävän jne.</w:t>
        <w:br/>
        <w:br/>
        <w:t xml:space="preserve"> Korvaus kääntyi tappioiden ehkäisyyn.</w:t>
      </w:r>
    </w:p>
    <w:p>
      <w:r>
        <w:rPr>
          <w:b/>
          <w:u w:val="single"/>
        </w:rPr>
        <w:t xml:space="preserve">800693</w:t>
      </w:r>
    </w:p>
    <w:p>
      <w:r>
        <w:t xml:space="preserve">Lainaus:</w:t>
        <w:br/>
        <w:br/>
        <w:t xml:space="preserve"> 076e1d3fb38feadb:</w:t>
        <w:br/>
        <w:br/>
        <w:t xml:space="preserve"> Ihmiset, jotka väittävät olleensa epävakaita kuukausia, ovat tyhmiä. Olen pelannut hienosti, kunnes liskojoukko alkoi **** vittuilemaan servereille viime viikolla.</w:t>
        <w:br/>
        <w:br/>
        <w:t xml:space="preserve"> Varmaan mukavaa sinulle. Olen kuitenkin ****ing väsynyt siihen, että yritän pelata tätä peliä ja joku tiputetaan tai jäädään loukkuun olemattomaan peliin. Tai siihen jatkuvaan clippaamiseen, jota pelissä tuntuu nyt olevan. Tai jatkuva 120 ping (oli 90 kausi sitten). Vain koska sinulla on onnea ei tarkoita, että sitä ei ole olemassa. Jos sitä ei olisi olemassa, ei olisi niin paljon paheksuntaa. Joten ystävällisesti stfu ja jätä mielipiteesi itsellesi.</w:t>
      </w:r>
    </w:p>
    <w:p>
      <w:r>
        <w:rPr>
          <w:b/>
          <w:u w:val="single"/>
        </w:rPr>
        <w:t xml:space="preserve">800694</w:t>
      </w:r>
    </w:p>
    <w:p>
      <w:r>
        <w:t xml:space="preserve">Lainaus:</w:t>
        <w:br/>
        <w:br/>
        <w:t xml:space="preserve"> 076e1d3fb38feadb:</w:t>
        <w:br/>
        <w:br/>
        <w:t xml:space="preserve"> Ihmiset, jotka väittävät olleensa epävakaita kuukausia, ovat tyhmiä. Olen pelannut hienosti, kunnes liskojoukko alkoi **** vittuilemaan servereille viime viikolla.</w:t>
        <w:br/>
        <w:br/>
        <w:t xml:space="preserve"> Varmaan mukavaa sinulle. Olen kuitenkin ****ing väsynyt siihen, että yritän pelata tätä peliä ja joku tiputetaan tai jäädään loukkuun olemattomaan peliin. Tai siihen jatkuvaan clippaamiseen, jota pelissä tuntuu nyt olevan. Tai jatkuva 120 ping (oli 90 kausi sitten). Vain koska sinulla on onnea ei tarkoita, että sitä ei ole olemassa. Jos sitä ei olisi olemassa, ei olisi niin paljon paheksuntaa. Joten ystävällisesti stfu ja jätä mielipiteesi itsellesi.</w:t>
      </w:r>
    </w:p>
    <w:p>
      <w:r>
        <w:rPr>
          <w:b/>
          <w:u w:val="single"/>
        </w:rPr>
        <w:t xml:space="preserve">800695</w:t>
      </w:r>
    </w:p>
    <w:p>
      <w:r>
        <w:t xml:space="preserve">Lainaus:</w:t>
        <w:br/>
        <w:br/>
        <w:t xml:space="preserve"> 0868453aa2f817ed:</w:t>
        <w:br/>
        <w:br/>
        <w:t xml:space="preserve"> Tämä säie tarjosi kirjaimellisesti täsmälleen saman määrän "tietoa" kuin kaikki heidän aiemmat viestinsä. He eivät käsitelleet itärannikon/keskuspalvelimia, korvauksia, kuinka kauan DDOS-hyökkäysten onnistuneen torjunnan arvioidaan kestävän jne.</w:t>
        <w:br/>
        <w:br/>
        <w:t xml:space="preserve"> Uudet palvelimet eivät estä DDOS-hyökkäystä. Se antaisi hyökkääjille vain uuden kohteen.</w:t>
        <w:br/>
        <w:br/>
        <w:t xml:space="preserve"> Lisäksi, kuten Ryan sanoi, DDOS-hyökkäykset ovat kilpavarustelua. Kun puolustukset paranevat, myös hyökkäykset paranevat, ja uusia hyökkäysmenetelmiä kehitetään aivan kuten vanhoja vastaan puolustetaan. Kyseessä on loputon kissa ja hiiri -leikki.</w:t>
      </w:r>
    </w:p>
    <w:p>
      <w:r>
        <w:rPr>
          <w:b/>
          <w:u w:val="single"/>
        </w:rPr>
        <w:t xml:space="preserve">800696</w:t>
      </w:r>
    </w:p>
    <w:p>
      <w:r>
        <w:t xml:space="preserve">Lainaus:</w:t>
        <w:br/>
        <w:br/>
        <w:t xml:space="preserve">a45ec7e6d36afb42:</w:t>
        <w:br/>
        <w:br/>
        <w:t xml:space="preserve">Puhun massiivisesta viiveestä viikonloppuisin, olen tietoinen siitä, että ongelma on ollut olemassa paljon kauemmin.</w:t>
        <w:br/>
        <w:br/>
        <w:t xml:space="preserve">Toivottavasti he oikeasti tekevät asialle jotain eivätkä vedä tällä postauksella "we're working on it" kuten he tekivät:</w:t>
        <w:br/>
        <w:br/>
        <w:t xml:space="preserve">he tekevät töitä myös itärannikon palvelimelle?</w:t>
      </w:r>
    </w:p>
    <w:p>
      <w:r>
        <w:rPr>
          <w:b/>
          <w:u w:val="single"/>
        </w:rPr>
        <w:t xml:space="preserve">800697</w:t>
      </w:r>
    </w:p>
    <w:p>
      <w:r>
        <w:t xml:space="preserve">Lainaus:</w:t>
        <w:br/>
        <w:br/>
        <w:t xml:space="preserve">ff48fd6c3240b537:</w:t>
        <w:br/>
        <w:br/>
        <w:t xml:space="preserve">Selvennykseksi kaikille, 5e67716a07f4200d:n viestissä mainitut hyökkäykset ovat aivan eri</w:t>
        <w:t xml:space="preserve"> Ne ovat drop hack -hyökkäyksiä, jotka ovat vaikuttaneet yksittäisiin palvelimiin ja peleihin. Se, mistä kirjoitamme tässä, on ongelmat, joita meillä on ollut viimeisen noin viikon aikana, ovat olleet paljon suurempia ja ovat vaikuttaneet lähes kaikkiin pelaajiin pelissä hyökkäysten tapahtuessa.</w:t>
        <w:br/>
        <w:br/>
        <w:t xml:space="preserve"> Vaikka olemme pystyneet parantamaan drophack-ongelmaa, nämä uudet DDOS-hyökkäykset, jotka ovat vaikuttaneet meihin, vaativat erilaista taktiikkaa.</w:t>
        <w:br/>
        <w:br/>
        <w:t xml:space="preserve"> Kukaan järkevä ei epäile teitä. Teillä on kova **** työ.</w:t>
      </w:r>
    </w:p>
    <w:p>
      <w:r>
        <w:rPr>
          <w:b/>
          <w:u w:val="single"/>
        </w:rPr>
        <w:t xml:space="preserve">800698</w:t>
      </w:r>
    </w:p>
    <w:p>
      <w:r>
        <w:t xml:space="preserve">Lainaus:</w:t>
        <w:br/>
        <w:br/>
        <w:t xml:space="preserve">ff48fd6c3240b537:</w:t>
        <w:br/>
        <w:br/>
        <w:t xml:space="preserve">Selvennykseksi kaikille, 5e67716a07f4200d:n viestissä mainitut hyökkäykset ovat aivan eri</w:t>
        <w:t xml:space="preserve"> Ne ovat drop hack -hyökkäyksiä, jotka ovat vaikuttaneet yksittäisiin palvelimiin ja peleihin. Se, mistä kirjoitamme tässä, on ongelmat, joita meillä on ollut viimeisen noin viikon aikana, ovat olleet paljon suurempia ja ovat vaikuttaneet lähes kaikkiin pelaajiin pelissä hyökkäysten tapahtuessa.</w:t>
        <w:br/>
        <w:br/>
        <w:t xml:space="preserve"> Vaikka olemme pystyneet parantamaan drophack-ongelmaa, nämä uudet DDOS-hyökkäykset, jotka ovat vaikuttaneet meihin, vaativat erilaista taktiikkaa.</w:t>
        <w:br/>
        <w:br/>
        <w:t xml:space="preserve"> Entäpä taas palvelimen epävakaus viimeisten 2-3 kuukauden aikana? Se ei vain ole viimeaikainen DDOS. Foorumeilla on valitettu siitä jo ikuisuuden, eikä kukaan tunnu sanovan siitä yhtään mitään. Jo pelkästään tämän ongelman huomaaminen ja sen tunnustaminen olisi mukavaa.</w:t>
      </w:r>
    </w:p>
    <w:p>
      <w:r>
        <w:rPr>
          <w:b/>
          <w:u w:val="single"/>
        </w:rPr>
        <w:t xml:space="preserve">800699</w:t>
      </w:r>
    </w:p>
    <w:p>
      <w:r>
        <w:t xml:space="preserve">Lainaus:</w:t>
        <w:br/>
        <w:br/>
        <w:t xml:space="preserve">ff48fd6c3240b537:</w:t>
        <w:br/>
        <w:br/>
        <w:t xml:space="preserve">Selvennykseksi kaikille, 5e67716a07f4200d:n viestissä mainitut hyökkäykset ovat aivan eri</w:t>
        <w:t xml:space="preserve"> Ne ovat drop hack -hyökkäyksiä, jotka ovat vaikuttaneet yksittäisiin palvelimiin ja peleihin. Se, mistä kirjoitamme tässä, on ongelmat, joita meillä on ollut viimeisen noin viikon aikana, ovat olleet paljon suurempia ja ovat vaikuttaneet lähes kaikkiin pelaajiin pelissä hyökkäysten tapahtuessa.</w:t>
        <w:br/>
        <w:br/>
        <w:t xml:space="preserve">Vaikka olemme pystyneet toteuttamaan toimenpiteitä drophack-ongelman parantamiseksi, nämä uudet DDOS-iskut, jotka ovat vaikuttaneet meihin, vaativat eri taktiikkaa.</w:t>
        <w:br/>
        <w:br/>
        <w:t xml:space="preserve">Olisi mukavaa, jos myöntäisitte, että kaikkien palvelimien ja datakeskusten sijoittaminen yhteen paikkaan oli kauhea liiketoimintapäätös.</w:t>
      </w:r>
    </w:p>
    <w:p>
      <w:r>
        <w:rPr>
          <w:b/>
          <w:u w:val="single"/>
        </w:rPr>
        <w:t xml:space="preserve">800700</w:t>
      </w:r>
    </w:p>
    <w:p>
      <w:r>
        <w:t xml:space="preserve">Ihmiset viittasivat väärään viestiketjuun. http://forums.na.leagueoflegends.com/board/showthread.php?t=4311528 - From Sonicissa on lähes täsmälleen samat sanat kuin OP:ssa. Tämä ei siis ole mitään tuoreempaa tai uutta?</w:t>
      </w:r>
    </w:p>
    <w:p>
      <w:r>
        <w:rPr>
          <w:b/>
          <w:u w:val="single"/>
        </w:rPr>
        <w:t xml:space="preserve">800701</w:t>
      </w:r>
    </w:p>
    <w:p>
      <w:r>
        <w:t xml:space="preserve">Lainaus:</w:t>
        <w:br/>
        <w:br/>
        <w:t xml:space="preserve"> 0868453aa2f817ed:</w:t>
        <w:br/>
        <w:br/>
        <w:t xml:space="preserve"> Tämä säie tarjosi kirjaimellisesti täsmälleen saman määrän "tietoa" kuin kaikki heidän aiemmat viestinsä. He eivät käsitelleet itärannikon/keskuspalvelimia, korvauksia, kuinka kauan DDOS-hyökkäysten onnistuneen torjunnan arvioidaan kestävän jne.</w:t>
        <w:br/>
        <w:br/>
        <w:t xml:space="preserve"> East Coast tai Central -palvelimet eivät auta tämäntyyppisiä hyökkäyksiä. Nämä ovat putkien täyttämishyökkäyksiä, jotka katkaisevat palveluiden kyvyn keskustella keskenään. Palvelimien sijainnilla on hyvin vähän vaikutusta kykyyn toteuttaa tämäntyyppisiä hyökkäyksiä.</w:t>
        <w:br/>
        <w:br/>
        <w:t xml:space="preserve"> Kuten aiemmin mainittiin, DDOS-torjunta on kilpavarustelua. Olemme tehneet monia asioita tehdaksemme pelistämme kestävämmän monille hyökkäystyypeille, joita olemme kokeneet vuosien varrella. Voimme tehdä monia asioita joidenkin DDOS-iskujen estämiseksi, mutta näillä torjuntamenetelmillä on myös suuri kielteinen vaikutus kaikkien pelikokemukseen. Se vaikuttaa kykyymme antaa luotettavia aikatauluja. Välttelemme tässä tapauksessa myös aikatauluja, koska emme halua antaa tietoja mahdollisille hyökkääjille.</w:t>
      </w:r>
    </w:p>
    <w:p>
      <w:r>
        <w:rPr>
          <w:b/>
          <w:u w:val="single"/>
        </w:rPr>
        <w:t xml:space="preserve">800702</w:t>
      </w:r>
    </w:p>
    <w:p>
      <w:r>
        <w:t xml:space="preserve">Lainaus:</w:t>
        <w:br/>
        <w:br/>
        <w:t xml:space="preserve">bd3633d145c96fc0:</w:t>
        <w:br/>
        <w:br/>
        <w:t xml:space="preserve">"Miksi me teemme sen?</w:t>
        <w:t xml:space="preserve">Miljoonayhtiöt eivät käytä</w:t>
        <w:br/>
        <w:t xml:space="preserve">rahojasi siihen, että pelissäsi on hyvä palvelu</w:t>
        <w:t xml:space="preserve">DDoS on niin vanha, että se on</w:t>
        <w:br/>
        <w:t xml:space="preserve">hauskaa "Kuulostaa suunnilleen oikealta</w:t>
        <w:br/>
        <w:br/>
        <w:t xml:space="preserve">Uh oh, he alkoivat hyökätä pornoteollisuutta vastaan... He ovat ****ed</w:t>
        <w:br/>
        <w:t xml:space="preserve">nyt. **** tehdään, kun sotketaan ihmisten pornoa.</w:t>
      </w:r>
    </w:p>
    <w:p>
      <w:r>
        <w:rPr>
          <w:b/>
          <w:u w:val="single"/>
        </w:rPr>
        <w:t xml:space="preserve">800703</w:t>
      </w:r>
    </w:p>
    <w:p>
      <w:r>
        <w:t xml:space="preserve">Lainaus:</w:t>
        <w:br/>
        <w:br/>
        <w:t xml:space="preserve">fb09ec4325568bef:</w:t>
        <w:br/>
        <w:br/>
        <w:t xml:space="preserve"> Uudet palvelimet eivät estä DDOS-hyökkäystä. Se vain antaisi hyökkääjille uuden kohteen.</w:t>
        <w:br/>
        <w:br/>
        <w:t xml:space="preserve"> Lisäksi, kuten Ryan sanoi, DDOS-hyökkäykset ovat kilpavarustelua. Kun puolustukset paranevat, myös hyökkäykset paranevat, ja uusia hyökkäysmenetelmiä kehitetään samalla tavoin kuin vanhoja vastaan puolustetaan. Kyseessä on loputon kissa ja hiiri -leikki.</w:t>
        <w:br/>
        <w:br/>
        <w:t xml:space="preserve"> En ole koskaan ehdottanut, että he ottaisivat käyttöön uusia palvelimia DDOS-hyökkäysten torjumiseksi. Puhuin DDOS-hyökkäysten ulkopuolisista palvelinongelmista, jotka ovat jatkuneet liian kauan ja joihin ei ole koskaan puututtu.</w:t>
      </w:r>
    </w:p>
    <w:p>
      <w:r>
        <w:rPr>
          <w:b/>
          <w:u w:val="single"/>
        </w:rPr>
        <w:t xml:space="preserve">800704</w:t>
      </w:r>
    </w:p>
    <w:p>
      <w:r>
        <w:t xml:space="preserve">Lainaus:</w:t>
        <w:br/>
        <w:br/>
        <w:t xml:space="preserve">ff48fd6c3240b537:</w:t>
        <w:br/>
        <w:br/>
        <w:t xml:space="preserve">Itärannikon tai keskisen rannikon palvelimet eivät auta tämäntyyppisiä hyökkäyksiä. Nämä ovat putkistohyökkäyksiä, jotka katkaisevat palveluiden kyvyn keskustella keskenään. Palvelimien sijainnilla on hyvin vähän vaikutusta tämäntyyppisen hyökkäyksen toteuttamiseen.</w:t>
        <w:br/>
        <w:br/>
        <w:t xml:space="preserve"> Kuten aiemmin mainittiin, DDOS-torjunta on kilpavarustelua. Olemme tehneet monia asioita tehdaksemme pelistämme kestävämmän monille hyökkäystyypeille, joita olemme kokeneet vuosien varrella. Voimme tehdä monia asioita joidenkin DDOS-iskujen estämiseksi, mutta näillä torjuntamenetelmillä on myös suuri kielteinen vaikutus kaikkien pelikokemukseen. Se vaikuttaa kykyymme antaa luotettavia aikatauluja. Välttelemme tässä tapauksessa myös aikatauluja, koska emme halua antaa tietoja mahdollisille hyökkääjille.</w:t>
        <w:br/>
        <w:br/>
        <w:t xml:space="preserve"> Ihmettelen edelleen, mikä on tekosyy viimeisille parille kuukaudelle ennen DDOS-hyökkäysten alkamista.</w:t>
      </w:r>
    </w:p>
    <w:p>
      <w:r>
        <w:rPr>
          <w:b/>
          <w:u w:val="single"/>
        </w:rPr>
        <w:t xml:space="preserve">800705</w:t>
      </w:r>
    </w:p>
    <w:p>
      <w:r>
        <w:t xml:space="preserve">Noin 10 tuntia siihen, että Lizard Squad kaataa taas liigan, eikä Riot tee asialle mitään (he ovat tehneet sen joka ilta samaan aikaan, COME ON GUYS).  Myös tämä:</w:t>
        <w:t xml:space="preserve">1052968</w:t>
        <w:br/>
        <w:br/>
        <w:t xml:space="preserve">lizard.jpeg</w:t>
      </w:r>
    </w:p>
    <w:p>
      <w:r>
        <w:rPr>
          <w:b/>
          <w:u w:val="single"/>
        </w:rPr>
        <w:t xml:space="preserve">800706</w:t>
      </w:r>
    </w:p>
    <w:p>
      <w:r>
        <w:t xml:space="preserve">Lainaus:</w:t>
        <w:br/>
        <w:br/>
        <w:t xml:space="preserve"> 0868453aa2f817ed:</w:t>
        <w:br/>
        <w:br/>
        <w:t xml:space="preserve"> En ole koskaan ehdottanut, että he ottaisivat käyttöön uusia palvelimia DDOS-hyökkäysten ratkaisemiseksi. Puhuin DDOS-hyökkäysten ulkopuolisista palvelinongelmista, jotka ovat jatkuneet liian kauan eikä niihin ole koskaan puututtu.</w:t>
        <w:br/>
        <w:br/>
        <w:t xml:space="preserve"> Sen hassua DDOS tai ei, et voi edes huomata eroa tämän pelin kanssa. Palvelin toimii samalla tavalla kummallakin tavalla.</w:t>
      </w:r>
    </w:p>
    <w:p>
      <w:r>
        <w:rPr>
          <w:b/>
          <w:u w:val="single"/>
        </w:rPr>
        <w:t xml:space="preserve">800707</w:t>
      </w:r>
    </w:p>
    <w:p>
      <w:r>
        <w:t xml:space="preserve">Lainaus:</w:t>
        <w:br/>
        <w:br/>
        <w:t xml:space="preserve">ff48fd6c3240b537:</w:t>
        <w:br/>
        <w:br/>
        <w:t xml:space="preserve">Itärannikon tai keskisen rannikon palvelimet eivät auta tämäntyyppisiä hyökkäyksiä. Nämä ovat putkistohyökkäyksiä, jotka katkaisevat palveluiden kyvyn keskustella keskenään. Palvelimien sijainnilla on hyvin vähän vaikutusta tämäntyyppisen hyökkäyksen toteuttamiseen.</w:t>
        <w:br/>
        <w:br/>
        <w:t xml:space="preserve"> Kuten aiemmin mainittiin, DDOS-torjunta on kilpavarustelua. Olemme tehneet monia asioita tehdaksemme pelistämme kestävämmän monille hyökkäystyypeille, joita olemme kokeneet vuosien varrella. Voimme tehdä monia asioita joidenkin DDOS-iskujen estämiseksi, mutta näillä torjuntamenetelmillä on myös suuri kielteinen vaikutus kaikkien pelikokemukseen. Se vaikuttaa kykyymme antaa luotettavia aikatauluja.</w:t>
        <w:t xml:space="preserve">Välttelemme aikatauluja tässä tapauksessa myös siksi, ettemme halua antaa tietoa mahdollisille hyökkääjille.</w:t>
        <w:br/>
        <w:br/>
        <w:t xml:space="preserve">Kukaan ei odota itärannikon palvelimien ratkaisevan ddos-ongelmia, vaan haluamme heidän pelaavan reilulla pelikentällä</w:t>
      </w:r>
    </w:p>
    <w:p>
      <w:r>
        <w:rPr>
          <w:b/>
          <w:u w:val="single"/>
        </w:rPr>
        <w:t xml:space="preserve">800708</w:t>
      </w:r>
    </w:p>
    <w:p>
      <w:r>
        <w:t xml:space="preserve">Tiedätkö Riot, DDOS-hyökkäykset ovat peräisin internet-terroristeilta, jotka käyttävät sitä protestointina, ei se ole mikään luonnonvoima, joka syntyy satunnaisesti ja jota emme voi hallita, ehkä jos ette laiminlyöisi kaikkea Betan jälkeen, asiat eivät olisi niin huonosti...Te lupaatte kerta toisensa jälkeen, mutta ette anna mitään tietoa siitä, ettekä ole vielä toteuttaneet yhtäkään päivitystä tähän peliin yli viiden vuoden aikana. Mikä on teidän ratkaisunne tähän? Lisää 10-20 dollarin nahkoja. Miksi juuri TÄMÄ peli on valikoitunut ja kohteena? En näe kenenkään valittavan siitä muissa peleissä yhtä paljon kuin te.</w:t>
      </w:r>
    </w:p>
    <w:p>
      <w:r>
        <w:rPr>
          <w:b/>
          <w:u w:val="single"/>
        </w:rPr>
        <w:t xml:space="preserve">800709</w:t>
      </w:r>
    </w:p>
    <w:p>
      <w:r>
        <w:t xml:space="preserve">Lainaus:</w:t>
        <w:br/>
        <w:br/>
        <w:t xml:space="preserve">1c8b98080f1ddf25:</w:t>
        <w:br/>
        <w:br/>
        <w:t xml:space="preserve">Uh oh, he alkoivat hyökätä pornoteollisuutta vastaan</w:t>
        <w:br/>
        <w:br/>
        <w:t xml:space="preserve"> He ovat nyt ****ed. **** tulee tehtyä kun sotkee ihmisten pornoa.</w:t>
        <w:br/>
        <w:br/>
        <w:t xml:space="preserve"> Itse asiassa ehdotin sitä heidän typerässä IRC-chatissaan eilen illalla, jotta saisin heidät **** pois liigan kanssa (paremman kohteen ehdottaminen toimii paremmin kuin käskeminen lopettaa).</w:t>
        <w:br/>
        <w:br/>
        <w:t xml:space="preserve"> Näyttää siltä, että ajatus vihdoin lähti liikkeelle. Hieman myöhässä tosin.</w:t>
      </w:r>
    </w:p>
    <w:p>
      <w:r>
        <w:rPr>
          <w:b/>
          <w:u w:val="single"/>
        </w:rPr>
        <w:t xml:space="preserve">800710</w:t>
      </w:r>
    </w:p>
    <w:p>
      <w:r>
        <w:t xml:space="preserve">Lainaus:</w:t>
        <w:br/>
        <w:br/>
        <w:t xml:space="preserve">ff48fd6c3240b537:</w:t>
        <w:br/>
        <w:br/>
        <w:t xml:space="preserve">Selvennykseksi kaikille, että hyökkäykset</w:t>
        <w:t xml:space="preserve">5e67716a07f4200d:n</w:t>
        <w:br/>
        <w:t xml:space="preserve"> viestissä</w:t>
        <w:t xml:space="preserve">viitataan</w:t>
        <w:t xml:space="preserve">ovat aivan eri</w:t>
        <w:t xml:space="preserve">Nuo</w:t>
        <w:br/>
        <w:t xml:space="preserve">ovat drop hack -hyökkäyksiä, jotka ovat vaikuttaneet yksittäisiin</w:t>
        <w:br/>
        <w:t xml:space="preserve">palvelimiin ja peleihin.</w:t>
        <w:t xml:space="preserve">Se, mistä kirjoitamme tässä, on ongelmat,</w:t>
        <w:br/>
        <w:t xml:space="preserve">joita meillä on ollut viimeisen viikon aikana, ovat olleet paljon suurempia ja</w:t>
        <w:br/>
        <w:t xml:space="preserve">ovat vaikuttaneet lähes kaikkiin pelaajiin pelissä, kun hyökkäykset tapahtuvat.</w:t>
        <w:br/>
        <w:t xml:space="preserve">olemme pystyneet ryhtymään toimiin parantaaksemme drophack-ongelmaa, mutta nämä</w:t>
        <w:br/>
        <w:t xml:space="preserve">uudet DDOS-hyökkäykset, jotka ovat vaikuttaneet meihin, vaativat erilaisia</w:t>
        <w:br/>
        <w:t xml:space="preserve">taktiikoita</w:t>
        <w:br/>
        <w:br/>
        <w:t xml:space="preserve">Uskon, että he ajattelivat 8508cb5520cea61b säiettähttp://forums.na.leagueoflegends.com/board/showthread.php?t=4311528What</w:t>
        <w:t xml:space="preserve">nyt tapahtuvaa</w:t>
        <w:br/>
        <w:t xml:space="preserve"> ja se, mitä sanot siitä, kuulostaa samalta kuin silloin.</w:t>
      </w:r>
    </w:p>
    <w:p>
      <w:r>
        <w:rPr>
          <w:b/>
          <w:u w:val="single"/>
        </w:rPr>
        <w:t xml:space="preserve">800711</w:t>
      </w:r>
    </w:p>
    <w:p>
      <w:r>
        <w:t xml:space="preserve">Lainaus:</w:t>
        <w:br/>
        <w:br/>
        <w:br/>
        <w:br/>
        <w:t xml:space="preserve">Tiedätkö Riot, DDOS-hyökkäykset ovat peräisin internet-terroristeilta, jotka käyttävät sitä protestina, ei se ole kuin luonnonvoima, joka satunnaisesti syntyy ja meillä ei ole mitään kontrollia siihen, ehkä jos ette laiminlyöisi kaikkea Betan jälkeen, asiat eivät olisi niin huonosti... Te lupaatte kerta toisensa jälkeen, mutta ette anna mitään tietoa siitä, ettekä ole vielä toteuttaneet yhtäkään päivitystä tähän peliin yli viiteen vuoteen. Mikä on teidän ratkaisunne tähän? Lisää 10-20 dollarin nahkoja.</w:t>
        <w:t xml:space="preserve">Miksi</w:t>
        <w:br/>
        <w:t xml:space="preserve">Tämä peli on valittu ja kohdistettu yksinomaan tähän peliin? En näe kenenkään valittavan siitä muissa peleissä.</w:t>
        <w:br/>
        <w:br/>
        <w:t xml:space="preserve"> Muistan, kun ihmiset yrittivät aina tehdä koko dont get gasoline for day -tempauksen yrittäessään pudottaa bensiinin hintaa. Harmi, ettemme voi kollektiivisesti pitää päivää, jolloin kukaan ei katso tai pelaa liigaa. Annetaan heidän tietää, että haluamme pystyä pelaamaan peliä, emme vain katsomaan sitä.</w:t>
      </w:r>
    </w:p>
    <w:p>
      <w:r>
        <w:rPr>
          <w:b/>
          <w:u w:val="single"/>
        </w:rPr>
        <w:t xml:space="preserve">800712</w:t>
      </w:r>
    </w:p>
    <w:p>
      <w:r>
        <w:t xml:space="preserve">Lainaus:</w:t>
        <w:br/>
        <w:br/>
        <w:t xml:space="preserve">5526e10cf34308c2:</w:t>
        <w:br/>
        <w:br/>
        <w:t xml:space="preserve">eivät ole vielä tehneet yhtäkään päivitystä tähän peliin yli viiteen vuoteen</w:t>
        <w:br/>
        <w:br/>
        <w:t xml:space="preserve"> Sinä. Olet. Niin. Dumb.</w:t>
      </w:r>
    </w:p>
    <w:p>
      <w:r>
        <w:rPr>
          <w:b/>
          <w:u w:val="single"/>
        </w:rPr>
        <w:t xml:space="preserve">800713</w:t>
      </w:r>
    </w:p>
    <w:p>
      <w:r>
        <w:t xml:space="preserve">Lainaus:</w:t>
        <w:br/>
        <w:br/>
        <w:t xml:space="preserve">5526e10cf34308c2:</w:t>
        <w:br/>
        <w:br/>
        <w:t xml:space="preserve">eivät ole vielä tehneet yhtäkään päivitystä tähän peliin yli viiteen vuoteen</w:t>
        <w:br/>
        <w:br/>
        <w:t xml:space="preserve"> Sinä. Olet. Niin. Dumb.</w:t>
      </w:r>
    </w:p>
    <w:p>
      <w:r>
        <w:rPr>
          <w:b/>
          <w:u w:val="single"/>
        </w:rPr>
        <w:t xml:space="preserve">800714</w:t>
      </w:r>
    </w:p>
    <w:p>
      <w:r>
        <w:t xml:space="preserve">Lainaus:</w:t>
        <w:br/>
        <w:br/>
        <w:t xml:space="preserve">5526e10cf34308c2:</w:t>
        <w:br/>
        <w:br/>
        <w:t xml:space="preserve">eivät ole vielä tehneet yhtäkään päivitystä tähän peliin yli viiteen vuoteen</w:t>
        <w:br/>
        <w:br/>
        <w:t xml:space="preserve"> Sinä. Olet. Niin. Dumb.</w:t>
      </w:r>
    </w:p>
    <w:p>
      <w:r>
        <w:rPr>
          <w:b/>
          <w:u w:val="single"/>
        </w:rPr>
        <w:t xml:space="preserve">800715</w:t>
      </w:r>
    </w:p>
    <w:p>
      <w:r>
        <w:t xml:space="preserve">Lainaus:</w:t>
        <w:br/>
        <w:br/>
        <w:t xml:space="preserve">1c8b98080f1ddf25:</w:t>
        <w:br/>
        <w:br/>
        <w:t xml:space="preserve">Katselin sitä suorana</w:t>
        <w:br/>
        <w:br/>
        <w:t xml:space="preserve">1052951</w:t>
        <w:br/>
        <w:br/>
        <w:t xml:space="preserve">Nopeasti, siirrä palvelimen sijainti Havaijille.</w:t>
      </w:r>
    </w:p>
    <w:p>
      <w:r>
        <w:rPr>
          <w:b/>
          <w:u w:val="single"/>
        </w:rPr>
        <w:t xml:space="preserve">800716</w:t>
      </w:r>
    </w:p>
    <w:p>
      <w:r>
        <w:t xml:space="preserve">Lainaus:</w:t>
        <w:br/>
        <w:br/>
        <w:t xml:space="preserve">ff48fd6c3240b537:</w:t>
        <w:br/>
        <w:br/>
        <w:t xml:space="preserve">Itärannikon tai keskisen rannikon palvelimet eivät auta tämäntyyppisiä hyökkäyksiä. Nämä ovat putkistohyökkäyksiä, jotka katkaisevat palveluiden kyvyn keskustella keskenään. Palvelimien sijainnilla on hyvin vähän vaikutusta tämäntyyppisen hyökkäyksen toteuttamiseen.</w:t>
        <w:br/>
        <w:br/>
        <w:t xml:space="preserve"> Kuten aiemmin mainittiin, DDOS-torjunta on kilpavarustelua. Olemme tehneet monia asioita tehdaksemme pelistämme kestävämmän monille hyökkäystyypeille, joita olemme kokeneet vuosien varrella. Voimme tehdä monia asioita joidenkin DDOS-iskujen estämiseksi, mutta näillä torjuntamenetelmillä on myös suuri kielteinen vaikutus kaikkien pelikokemukseen. Se vaikuttaa kykyymme antaa luotettavia aikatauluja.</w:t>
        <w:t xml:space="preserve">Välttelemme aikatauluja tässä tapauksessa myös siksi, ettemme halua antaa tietoja mahdollisille hyökkääjille.</w:t>
        <w:br/>
        <w:br/>
        <w:t xml:space="preserve">tl;dr ei itärannikon palvelinta</w:t>
      </w:r>
    </w:p>
    <w:p>
      <w:r>
        <w:rPr>
          <w:b/>
          <w:u w:val="single"/>
        </w:rPr>
        <w:t xml:space="preserve">800717</w:t>
      </w:r>
    </w:p>
    <w:p>
      <w:r>
        <w:t xml:space="preserve">Lainaus:</w:t>
        <w:br/>
        <w:br/>
        <w:t xml:space="preserve"> 52bc97d60c38d2de:</w:t>
        <w:br/>
        <w:br/>
        <w:t xml:space="preserve"> Muistan kun ihmiset aina yrittivät tehdä koko dont get gasoline for day -tempauksen yrittäessään pudottaa bensan hintaa. Harmi ettei meillä voi kollektiivisesti olla päivää jolloin kukaan ei katso tai pelaa liigaa. Antakaa heidän tietää, että haluamme pystyä oikeasti pelaamaan peliä emmekä vain katsomaan sitä.</w:t>
        <w:br/>
        <w:br/>
        <w:t xml:space="preserve"> Päivä, jolloin kaikki lakkaavat ostamasta ja käyttämästä RP:tä yhden päivän ajan, on se päivä, jolloin Riot antaa meille itärannikon palvelimet.</w:t>
      </w:r>
    </w:p>
    <w:p>
      <w:r>
        <w:rPr>
          <w:b/>
          <w:u w:val="single"/>
        </w:rPr>
        <w:t xml:space="preserve">800718</w:t>
      </w:r>
    </w:p>
    <w:p>
      <w:r>
        <w:t xml:space="preserve">Lainaus:</w:t>
        <w:br/>
        <w:br/>
        <w:t xml:space="preserve">aeb91ff34dc9d944:</w:t>
        <w:br/>
        <w:br/>
        <w:t xml:space="preserve"> Kukaan järkevä ei epäile teitä. Teillä on kova ****ing työ.</w:t>
        <w:br/>
        <w:br/>
        <w:t xml:space="preserve"> Kukaan järkevä ei usko heitä. DDoS-hyökkäykset ovat tosiasia. Niitä tapahtuu. Mutta te ryhdytte toimiin ongelman lieventämiseksi. Se edellyttää tietenkin, että käytät rahaa parempaan infrastruktuuriin. Siihen kuuluu muun muassa palvelinten sijoittaminen useampaan paikkaan, redundanssi, Internet-palveluntarjoajat, joilla on todellinen DDoS-torjunta jne. Jos liikekumppanisi eivät pysty tekemään työtään, potkaiset heidät pihalle ja hankit jonkun, joka pystyy siihen.</w:t>
        <w:br/>
        <w:br/>
        <w:t xml:space="preserve"> Valvella ei ole näin paljon ongelmia, ja heillä on vain murto-osa resursseista. Riot on Tencentin yritys. Heillä on varaa infrastruktuuriin, joka kilpailee helposti Googlen/Facebookin kanssa.</w:t>
        <w:br/>
        <w:br/>
        <w:t xml:space="preserve"> Riot on 100-prosenttisesti vastuussa siitä, että se ei ole pystynyt käsittelemään näitä DDoS-hyökkäyksiä. En tiedä yhtään muuta yritystä, joka sietäisi näin huonoa suorituskykyä.</w:t>
      </w:r>
    </w:p>
    <w:p>
      <w:r>
        <w:rPr>
          <w:b/>
          <w:u w:val="single"/>
        </w:rPr>
        <w:t xml:space="preserve">800719</w:t>
      </w:r>
    </w:p>
    <w:p>
      <w:r>
        <w:t xml:space="preserve">Lainaus:</w:t>
        <w:br/>
        <w:br/>
        <w:t xml:space="preserve"> 588d3ed574140f3e:</w:t>
        <w:br/>
        <w:br/>
        <w:t xml:space="preserve"> Riot on 100% vastuussa siitä, että se ei ole pystynyt hoitamaan näitä DDoS-hyökkäyksiä.</w:t>
        <w:br/>
        <w:t xml:space="preserve"> En tiedä yhtään muuta yritystä, joka sietäisi näin huonoa suorituskykyä.</w:t>
        <w:br/>
        <w:br/>
        <w:t xml:space="preserve"> Hauska tarina. Gravity Interactive (Ragnarok Online NA) on huonompi firma kuin Riot.</w:t>
        <w:br/>
        <w:br/>
        <w:t xml:space="preserve"> Ja jopa he vaihtoivat ISP:tä, kun he eivät pystyneet korjaamaan yksinkertaisia reititys-/ping-ongelmia.</w:t>
      </w:r>
    </w:p>
    <w:p>
      <w:r>
        <w:rPr>
          <w:b/>
          <w:u w:val="single"/>
        </w:rPr>
        <w:t xml:space="preserve">800720</w:t>
      </w:r>
    </w:p>
    <w:p>
      <w:r>
        <w:t xml:space="preserve">Lainaus:</w:t>
        <w:br/>
        <w:br/>
        <w:t xml:space="preserve">5526e10cf3430308c2:</w:t>
        <w:br/>
        <w:br/>
        <w:br/>
        <w:t xml:space="preserve">TÄMÄ peli on valittu ja kohdistettu yksinomaan?</w:t>
        <w:br/>
        <w:br/>
        <w:t xml:space="preserve">LoL = PC</w:t>
        <w:br/>
        <w:t xml:space="preserve">Muut pelit = MAC</w:t>
        <w:br/>
        <w:br/>
        <w:t xml:space="preserve">http://themavesite.com/TMS-Pictures/...obodyCares.jpg http://themavesite.com/TMS-Pictures/...obodyCares.jpg (</w:t>
        <w:br/>
        <w:t xml:space="preserve">http://themavesite.com/TMS-Pictures/Threads/AntiMac/NobodyCares.jpg)</w:t>
      </w:r>
    </w:p>
    <w:p>
      <w:r>
        <w:rPr>
          <w:b/>
          <w:u w:val="single"/>
        </w:rPr>
        <w:t xml:space="preserve">800721</w:t>
      </w:r>
    </w:p>
    <w:p>
      <w:r>
        <w:t xml:space="preserve">Lainaus:</w:t>
        <w:br/>
        <w:br/>
        <w:t xml:space="preserve">39a9b5e8fc65f4a9:</w:t>
        <w:br/>
        <w:br/>
        <w:t xml:space="preserve">Miksi tämä tieto ei tullut julki aikaisemmin? Vaikutatte olevan aika tietoisia siitä, mitä se on, ja epäilen, että tämä on ensimmäinen kerta, kun olette kaikki tunnustaneet sen tai jotain, tuntuu kuin antaisitte meille tietoa myöhemmin ilman syytä...</w:t>
        <w:br/>
        <w:br/>
        <w:t xml:space="preserve"> Dowvoted, mutta ei vastauksia. Haluaisiko joku privide todistaa, että Riot sai tietää vasta nyt, ja tämä thread oli uutinen heti sen jälkeen kun he juuri saivat tietää?</w:t>
      </w:r>
    </w:p>
    <w:p>
      <w:r>
        <w:rPr>
          <w:b/>
          <w:u w:val="single"/>
        </w:rPr>
        <w:t xml:space="preserve">800722</w:t>
      </w:r>
    </w:p>
    <w:p>
      <w:r>
        <w:t xml:space="preserve">Lainaus:</w:t>
        <w:br/>
        <w:br/>
        <w:br/>
        <w:br/>
        <w:t xml:space="preserve">Tiedätkö Riot, DDOS-hyökkäykset ovat peräisin internet-terroristeilta, jotka käyttävät sitä protestina, ei se ole kuin luonnonvoima, joka satunnaisesti syntyy ja meillä ei ole mitään kontrollia siihen, ehkä jos ette laiminlyöisi kaikkea Betan jälkeen, asiat eivät olisi niin huonosti... Te lupaatte kerta toisensa jälkeen, mutta ette anna mitään tietoa siitä, ettekä ole vielä toteuttaneet yhtäkään päivitystä tähän peliin yli viiteen vuoteen. Mikä on teidän ratkaisunne tähän? Lisää 10-20 dollarin nahkoja.</w:t>
        <w:t xml:space="preserve">Miksi</w:t>
        <w:br/>
        <w:t xml:space="preserve">Tämä peli on valittu ja kohdistettu yksinomaan tähän peliin? En näe kenenkään valittavan siitä muissa peleissä yhtä paljon kuin te.</w:t>
        <w:br/>
        <w:br/>
        <w:t xml:space="preserve"> Yksinomainen? Mitä?</w:t>
        <w:br/>
        <w:br/>
        <w:t xml:space="preserve"> Lizard Squadin kohteisiin kuuluvat mm:</w:t>
        <w:br/>
        <w:br/>
        <w:br/>
        <w:t xml:space="preserve"> Battle.net (WoW ja Hearthstone)</w:t>
        <w:br/>
        <w:t xml:space="preserve">Guild Wars 2</w:t>
        <w:br/>
        <w:t xml:space="preserve">Eve Online</w:t>
        <w:br/>
        <w:t xml:space="preserve">ic3.gov</w:t>
        <w:br/>
        <w:t xml:space="preserve">fbi.gov</w:t>
        <w:br/>
        <w:t xml:space="preserve">Brazzers (Helvetin pornosivusto, pojat?)</w:t>
        <w:br/>
        <w:br/>
        <w:t xml:space="preserve">Lizard Squad tekee näin kaikille sivustoille tai palveluille, joita heidän seuraajansa Twitterissä pyytävät</w:t>
        <w:t xml:space="preserve"> He eivät ole "hakkutaktivisteja", vaan trolleja. DDoS:ltä on myös aika vaikea puolustautua, kun ottaa huomioon, miten sitä parannetaan jatkuvasti.</w:t>
      </w:r>
    </w:p>
    <w:p>
      <w:r>
        <w:rPr>
          <w:b/>
          <w:u w:val="single"/>
        </w:rPr>
        <w:t xml:space="preserve">800723</w:t>
      </w:r>
    </w:p>
    <w:p>
      <w:r>
        <w:t xml:space="preserve">sinun pitäisi varmaan laittaa tämä viestiketju muistiin, jotta ihmiset näkevät sen.</w:t>
      </w:r>
    </w:p>
    <w:p>
      <w:r>
        <w:rPr>
          <w:b/>
          <w:u w:val="single"/>
        </w:rPr>
        <w:t xml:space="preserve">800724</w:t>
      </w:r>
    </w:p>
    <w:p>
      <w:r>
        <w:t xml:space="preserve">Lainaus:</w:t>
        <w:br/>
        <w:br/>
        <w:br/>
        <w:br/>
        <w:t xml:space="preserve">Tiedätkö Riot, DDOS-hyökkäykset ovat peräisin internet-terroristeilta, jotka käyttävät sitä protestina, ei se ole kuin luonnonvoima, joka satunnaisesti syntyy ja meillä ei ole mitään kontrollia siihen, ehkä jos ette laiminlyöisi kaikkea Betan jälkeen, asiat eivät olisi niin huonosti... Te lupaatte kerta toisensa jälkeen, mutta ette anna mitään tietoa siitä, ettekä ole vielä toteuttaneet yhtäkään päivitystä tähän peliin yli viiteen vuoteen. Mikä on teidän ratkaisunne tähän? Lisää 10-20 dollarin nahkoja.</w:t>
        <w:t xml:space="preserve">Miksi</w:t>
        <w:br/>
        <w:t xml:space="preserve">Tämä peli on valittu ja kohdistettu yksinomaan tähän peliin? En näe kenenkään valittavan siitä muissa peleissä.</w:t>
        <w:br/>
        <w:br/>
        <w:t xml:space="preserve"> Olet **** idiootti. Se johtuu siitä, että se on maailman suosituin peli. Siksi se on paras kohde. Sisältöä tekevillä tiimeillä ei myöskään ole mitään tekemistä verkko-ongelmien kanssa, ja itse asiassa, jos yrität ottaa taiteilijoita tai jopa ohjelmoijia, joilla ei ole tarpeeksi kokemusta verkko-ohjelmoinnista, ja pistää heidät tähän ongelmaan, se ei auta. Tämä ongelma ei ole vain mellakkakysymys, vaan se koskee koko internetin infrastruktuuria.</w:t>
        <w:br/>
        <w:br/>
        <w:t xml:space="preserve"> Tajuatteko, kuinka paljon dataa 200-400 gbps on? Useimmat yhteysnopeudet ovat välillä 10-40mbps. Se on noin 10000-kertainen ero. Kuvittele, että tämä kaikki kirjoitetaan tietokoneen kiintolevylle. Se 1 tt:n kiintolevy täyttyy teoriassa alle kolmessa sekunnissa, ja tämä olettaen, että pystyt edes kirjoittamaan niin nopeasti tai että keskusyksikkösi pystyy käsittelemään dataa niin nopeasti (ei pysty). Tämä on valtava määrä roskadataa mittakaavassa, jota et voi käsittää, ja tämä ongelma on paljon suurempi kuin riot. Tämä ongelma on seurausta huonosta infrastruktuurista, siitä, että ei ole hyviä keinoja vainota hyökkäysten takana olevia henkilöitä, ja siitä, että kaikki tämä lähetettävä tieto on vielä suodatettava pois jossain vaiheessa ilman, että **** vähentää pelipingiäsi. Kaikki tämä käsittely vie aikaa, ja ddos-hyökkäykset lisäävät merkittävästi verkon liikennettä siinä määrin, että riittävät prosessointitehot eivät riitä käsittelemään ruuhkahuipputunteja moninkertaisesti.</w:t>
      </w:r>
    </w:p>
    <w:p>
      <w:r>
        <w:rPr>
          <w:b/>
          <w:u w:val="single"/>
        </w:rPr>
        <w:t xml:space="preserve">800725</w:t>
      </w:r>
    </w:p>
    <w:p>
      <w:r>
        <w:t xml:space="preserve">Lainaus:</w:t>
        <w:br/>
        <w:br/>
        <w:br/>
        <w:br/>
        <w:t xml:space="preserve">Tiedätkö Riot, DDOS-hyökkäykset ovat peräisin internet-terroristeilta, jotka käyttävät sitä protestina, ei se ole kuin luonnonvoima, joka satunnaisesti syntyy ja meillä ei ole mitään kontrollia siihen, ehkä jos ette laiminlyöisi kaikkea Betan jälkeen, asiat eivät olisi niin huonosti... Te lupaatte kerta toisensa jälkeen, mutta ette anna mitään tietoa siitä, ettekä ole vielä toteuttaneet yhtäkään päivitystä tähän peliin yli viiteen vuoteen. Mikä on teidän ratkaisunne tähän? Lisää 10-20 dollarin nahkoja.</w:t>
        <w:t xml:space="preserve">Miksi</w:t>
        <w:br/>
        <w:t xml:space="preserve">Tämä peli on valittu ja kohdistettu yksinomaan tähän peliin? En näe kenenkään valittavan siitä muissa peleissä.</w:t>
        <w:br/>
        <w:br/>
        <w:t xml:space="preserve"> Olet **** idiootti. Se johtuu siitä, että se on maailman suosituin peli. Siksi se on paras kohde. Sisältöä tekevillä tiimeillä ei myöskään ole mitään tekemistä verkko-ongelmien kanssa, ja itse asiassa, jos yrität ottaa taiteilijoita tai jopa ohjelmoijia, joilla ei ole tarpeeksi kokemusta verkko-ohjelmoinnista, ja pistää heidät tähän ongelmaan, se ei auta. Tämä ongelma ei ole vain mellakkakysymys, vaan se koskee koko internetin infrastruktuuria.</w:t>
        <w:br/>
        <w:br/>
        <w:t xml:space="preserve"> Tajuatteko, kuinka paljon dataa 200-400 gbps on? Useimmat yhteysnopeudet ovat välillä 10-40mbps. Se on noin 10000-kertainen ero. Kuvittele, että tämä kaikki kirjoitetaan tietokoneen kiintolevylle. Se 1 tt:n kiintolevy täyttyy teoriassa alle kolmessa sekunnissa, ja tämä olettaen, että pystyt edes kirjoittamaan niin nopeasti tai että keskusyksikkösi pystyy käsittelemään dataa niin nopeasti (ei pysty). Tämä on valtava määrä roskadataa mittakaavassa, jota et voi käsittää, ja tämä ongelma on paljon suurempi kuin riot. Tämä ongelma on seurausta huonosta infrastruktuurista, siitä, että ei ole hyviä keinoja vainota hyökkäysten takana olevia henkilöitä, ja siitä, että kaikki lähetettävä tieto on vielä suodatettava pois jossain vaiheessa ilman, että **** pelipingisi laskee. Kaikki tämä käsittely vie aikaa, ja ddos-hyökkäykset lisäävät merkittävästi verkon liikennettä siinä määrin, että riittävät prosessointitehot eivät riitä käsittelemään ruuhkahuipputunteja moninkertaisesti.</w:t>
      </w:r>
    </w:p>
    <w:p>
      <w:r>
        <w:rPr>
          <w:b/>
          <w:u w:val="single"/>
        </w:rPr>
        <w:t xml:space="preserve">800726</w:t>
      </w:r>
    </w:p>
    <w:p>
      <w:r>
        <w:t xml:space="preserve">Lainaus:</w:t>
        <w:br/>
        <w:br/>
        <w:br/>
        <w:br/>
        <w:t xml:space="preserve">Tiedätkö Riot, DDOS-hyökkäykset ovat peräisin internet-terroristeilta, jotka käyttävät sitä protestina, ei se ole kuin luonnonvoima, joka satunnaisesti syntyy ja meillä ei ole mitään kontrollia siihen, ehkä jos ette laiminlyöisi kaikkea Betan jälkeen, asiat eivät olisi niin huonosti... Te lupaatte kerta toisensa jälkeen, mutta ette anna mitään tietoa siitä, ettekä ole vielä toteuttaneet yhtäkään päivitystä tähän peliin yli viiteen vuoteen. Mikä on teidän ratkaisunne tähän? Lisää 10-20 dollarin nahkoja.</w:t>
        <w:t xml:space="preserve">Miksi</w:t>
        <w:br/>
        <w:t xml:space="preserve">Tämä peli on valittu ja kohdistettu yksinomaan tähän peliin? En näe kenenkään valittavan siitä muissa peleissä.</w:t>
        <w:br/>
        <w:br/>
        <w:t xml:space="preserve"> Olet **** idiootti. Se johtuu siitä, että se on maailman suosituin peli. Siksi se on paras kohde. Sisältöä tekevillä tiimeillä ei myöskään ole mitään tekemistä verkko-ongelmien kanssa, ja itse asiassa, jos yrität ottaa taiteilijoita tai jopa ohjelmoijia, joilla ei ole tarpeeksi kokemusta verkko-ohjelmoinnista, ja pistää heidät tähän ongelmaan, se ei auta. Tämä ongelma ei ole vain mellakkakysymys, vaan se koskee koko internetin infrastruktuuria.</w:t>
        <w:br/>
        <w:br/>
        <w:t xml:space="preserve"> Tajuatteko, kuinka paljon dataa 200-400 gbps on? Useimmat yhteysnopeudet ovat välillä 10-40mbps. Se on noin 10000-kertainen ero. Kuvittele, että tämä kaikki kirjoitetaan tietokoneen kiintolevylle. Se 1 tt:n kiintolevy täyttyy teoriassa alle kolmessa sekunnissa, ja tämä olettaen, että pystyt edes kirjoittamaan niin nopeasti tai että keskusyksikkösi pystyy käsittelemään dataa niin nopeasti (ei pysty). Tämä on valtava määrä roskadataa mittakaavassa, jota et voi käsittää, ja tämä ongelma on paljon suurempi kuin riot. Tämä ongelma on seurausta huonosta infrastruktuurista, siitä, että ei ole hyviä keinoja vainota hyökkäysten takana olevia henkilöitä, ja siitä, että kaikki tämä lähetettävä tieto on vielä suodatettava pois jossain vaiheessa ilman, että **** vähentää pelipingiäsi. Kaikki tämä käsittely vie aikaa, ja ddos-hyökkäykset lisäävät merkittävästi verkon liikennettä siinä määrin, että riittävät prosessointitehot eivät riitä käsittelemään ruuhkahuipputunteja moninkertaisesti.</w:t>
      </w:r>
    </w:p>
    <w:p>
      <w:r>
        <w:rPr>
          <w:b/>
          <w:u w:val="single"/>
        </w:rPr>
        <w:t xml:space="preserve">800727</w:t>
      </w:r>
    </w:p>
    <w:p>
      <w:r>
        <w:t xml:space="preserve">Pidennetäänkö ranking-kautta näiden ongelmien kompensoimiseksi?</w:t>
      </w:r>
    </w:p>
    <w:p>
      <w:r>
        <w:rPr>
          <w:b/>
          <w:u w:val="single"/>
        </w:rPr>
        <w:t xml:space="preserve">800728</w:t>
      </w:r>
    </w:p>
    <w:p>
      <w:r>
        <w:t xml:space="preserve">Kiitos mr.skeltal</w:t>
      </w:r>
    </w:p>
    <w:p>
      <w:r>
        <w:rPr>
          <w:b/>
          <w:u w:val="single"/>
        </w:rPr>
        <w:t xml:space="preserve">800729</w:t>
      </w:r>
    </w:p>
    <w:p>
      <w:r>
        <w:t xml:space="preserve">Lainaus:</w:t>
        <w:br/>
        <w:br/>
        <w:t xml:space="preserve">588d3ed574140f3e:</w:t>
        <w:br/>
        <w:br/>
        <w:t xml:space="preserve">Kukaan järkevä ei usko heitä</w:t>
        <w:t xml:space="preserve"> DDoS-hyökkäykset ovat tosiasia. Niitä tapahtuu. Mutta teet toimenpiteitä ongelman lieventämiseksi. Tietysti se vaatii, että käytät rahaa parempaan infrastruktuuriin. Siihen kuuluu palvelimien sijoittaminen useisiin paikkoihin, redundanssi, Internet-palveluntarjoajat, joilla on todellinen DDoS-torjunta jne. Jos liikekumppanisi eivät pysty tekemään työtään, potkaiset heidät pihalle ja hankit jonkun, joka pystyy siihen.</w:t>
        <w:br/>
        <w:br/>
        <w:t xml:space="preserve"> Valvella ei ole näin paljon ongelmia, ja heillä on vain murto-osa resursseista. Riot on Tencentin yritys. Heillä on varaa infrastruktuuriin, joka kilpailee helposti Googlen/Facebookin kanssa.</w:t>
        <w:br/>
        <w:br/>
        <w:t xml:space="preserve"> Riot on 100-prosenttisesti vastuussa siitä, että se ei ole pystynyt käsittelemään näitä DDoS-hyökkäyksiä.</w:t>
        <w:t xml:space="preserve">tiedä yhtään muuta yritystä, joka sietäisi näin huonoa suorituskykyä.</w:t>
        <w:br/>
        <w:br/>
        <w:t xml:space="preserve">mitä tämä kaveri sanoi</w:t>
      </w:r>
    </w:p>
    <w:p>
      <w:r>
        <w:rPr>
          <w:b/>
          <w:u w:val="single"/>
        </w:rPr>
        <w:t xml:space="preserve">800730</w:t>
      </w:r>
    </w:p>
    <w:p>
      <w:r>
        <w:t xml:space="preserve">Lainaus:</w:t>
        <w:br/>
        <w:br/>
        <w:t xml:space="preserve">aeb91ff34dc9d944:</w:t>
        <w:br/>
        <w:br/>
        <w:t xml:space="preserve"> Olet ****ing idiootti. Se johtuisi siitä, että se on maailman suosituin yksittäinen peli. Se tekee siitä parhaan kohteen. Sisältöä tekevillä tiimeillä ei myöskään ole mitään tekemistä verkko-ongelmien kanssa, ja itse asiassa jos yrität ottaa taiteilijoita tai edes ohjelmoijia, joilla ei ole tarpeeksi kokemusta verkko-ohjelmoinnista ja pistää heidät tämän asian kimppuun, se ei auta. Tämä ongelma ei ole vain mellakkakysymys, vaan se koskee koko internetin infrastruktuuria.</w:t>
        <w:br/>
        <w:br/>
        <w:t xml:space="preserve"> Tajuatteko, kuinka paljon dataa 200-400 gbps on? Useimmat yhteysnopeudet ovat välillä 10-40mbps. Se on noin 10000-kertainen ero. Kuvittele, että tämä kaikki kirjoitetaan tietokoneen kiintolevylle. Se 1 tt:n kiintolevy täyttyy teoriassa alle kolmessa sekunnissa, ja tämä olettaen, että pystyt edes kirjoittamaan niin nopeasti tai että keskusyksikkösi pystyy käsittelemään dataa niin nopeasti (ei pysty). Tämä on valtava määrä roskadataa mittakaavassa, jota et voi käsittää, ja tämä ongelma on paljon suurempi kuin riot. Tämä ongelma on seurausta huonosta infrastruktuurista, siitä, että ei ole hyviä keinoja vainota hyökkäysten takana olevia henkilöitä, ja siitä, että kaikki lähetettävä tieto on vielä suodatettava pois jossain vaiheessa ilman, että **** pelipingisi laskee.</w:t>
        <w:t xml:space="preserve">Kaikki tämä käsittely vie aikaa, ja ddos-hyökkäykset lisäävät merkittävästi verkon liikennettä siinä määrin, että riittävät prosessointitehot eivät riitä käsittelemään ruuhkahuipputunteja use</w:t>
        <w:br/>
        <w:br/>
        <w:t xml:space="preserve">Kuinka monta uutta palvelinta olisi otettava käyttöön tämän lopettamiseksi? Onko se edes vaihtoehto? Tarkoitan vain, että oletetaan, että ruuhka-aikoina verkossa on 10 miljoonaa ihmistä ja heillä on kapasiteettia 15 miljoonalle, jos he ostaisivat palvelimia, joihin mahtuisi 50 miljoonaa ihmistä (tai pikemminkin enemmän dataa), tekisikö se mitään?</w:t>
      </w:r>
    </w:p>
    <w:p>
      <w:r>
        <w:rPr>
          <w:b/>
          <w:u w:val="single"/>
        </w:rPr>
        <w:t xml:space="preserve">800731</w:t>
      </w:r>
    </w:p>
    <w:p>
      <w:r>
        <w:t xml:space="preserve">Lainaus:</w:t>
        <w:br/>
        <w:br/>
        <w:t xml:space="preserve">39a9b5e8fc65f4a9:</w:t>
        <w:br/>
        <w:br/>
        <w:t xml:space="preserve">Dowvoted mutta ei vastauksia</w:t>
        <w:t xml:space="preserve">Haluaisiko joku privide todisteen</w:t>
        <w:br/>
        <w:t xml:space="preserve">Riot vasta nyt sai tietää, ja tämä thread oli breaking news</w:t>
        <w:br/>
        <w:t xml:space="preserve">heti sen jälkeen kun he juuri saivat tietää?</w:t>
        <w:br/>
        <w:br/>
        <w:t xml:space="preserve">Ei, mutta voin näyttää joitakin Riotin viestejä noin 6 kuukauden takaa.</w:t>
        <w:br/>
        <w:t xml:space="preserve">Kuulostavatko ne tutuilta?</w:t>
        <w:br/>
        <w:br/>
        <w:t xml:space="preserve">Lainaus:</w:t>
        <w:br/>
        <w:br/>
        <w:t xml:space="preserve">d560eb18682e36cc:</w:t>
        <w:br/>
        <w:br/>
        <w:t xml:space="preserve">Olemme pahoillamme jatkuvista palvelinongelmista monissa osissa</w:t>
        <w:br/>
        <w:t xml:space="preserve">maailmaa, mukaan lukien hyvin tuoreet Pohjois-Amerikan ja Euroopan ongelmat.</w:t>
        <w:t xml:space="preserve">Paljon</w:t>
        <w:br/>
        <w:t xml:space="preserve">työtä on tehty asioiden parantamiseksi, ja lisää työtä tehdään edelleen</w:t>
        <w:br/>
        <w:t xml:space="preserve">Olemme nähneet merkittävää kasvua hakkerien</w:t>
        <w:br/>
        <w:t xml:space="preserve">suorittamissa DDoS-hyökkäyksissä (DDoS) ( http://en.wikipedia.org/wiki/Denial-of-service_attack)</w:t>
        <w:br/>
        <w:t xml:space="preserve">peli- ja alustapalvelimia vastaan</w:t>
        <w:t xml:space="preserve">League of Legends ei ole ollut</w:t>
        <w:br/>
        <w:t xml:space="preserve">ainoa kohde, vaan useimmat suuret peliyhtiöt ovat kärs</w:t>
        <w:br/>
        <w:t xml:space="preserve">tuskasta muiden verkkoyritysten ohella, mutta me olemme olleet</w:t>
        <w:br/>
        <w:t xml:space="preserve">useimpia useammin kohteena</w:t>
        <w:t xml:space="preserve">Viimeisten kuuden kuukauden aikana yli puolet kaikista</w:t>
        <w:br/>
        <w:t xml:space="preserve">DDoS-hyökkäyksistä, joita olemme nähneet LoL:ää vastaan, on tehty kahden viimeisen</w:t>
        <w:br/>
        <w:t xml:space="preserve">kuukauden</w:t>
      </w:r>
      <w:r>
        <w:t xml:space="preserve">Tällä hetkellä näemme päivittäin 2-4 hyökkäystä yhtä</w:t>
        <w:br/>
        <w:t xml:space="preserve">tai useampaa aluetta</w:t>
        <w:t xml:space="preserve">vastaan</w:t>
        <w:t xml:space="preserve">Näiden hyökkäysten voimakkuus on kasvanut</w:t>
        <w:br/>
        <w:t xml:space="preserve">merkittävästi viime kuukausien aikana, kun kilpavarustelu</w:t>
        <w:br/>
        <w:t xml:space="preserve">hakkereita</w:t>
        <w:t xml:space="preserve">vastaan</w:t>
        <w:t xml:space="preserve">kasvaa koko ajan.League of Legends koostuu</w:t>
        <w:br/>
        <w:t xml:space="preserve">kymmenistä komponenteista, joista joitakin on helpompi suojata</w:t>
        <w:br/>
        <w:t xml:space="preserve">DDoS-iskuilta kuin toisia</w:t>
        <w:t xml:space="preserve">Tyypillisesti verkkosivut ovat helpoimmin suojattavissa,</w:t>
        <w:br/>
        <w:t xml:space="preserve">kun taas pelipalvelimet ovat vaikeimmin suojattavissa (useimmat tavanomaiset suojausmuodot</w:t>
        <w:br/>
        <w:t xml:space="preserve">aiheuttaisivat viiveen League of Legendsin kaltaisessa pelissä).Viimeisten</w:t>
        <w:br/>
        <w:t xml:space="preserve">2 viikon aikana maailmanennätyksiä rikkovia DDoS-hyökkäyksiä ( http://www.informationweek.com/security/attacks-and-breaches/ddos-attack-hits-400-gbit-s-breaks-record/d/d-id/1113787)</w:t>
        <w:br/>
        <w:t xml:space="preserve">on nähty useissa yrityksissä, kuten Riotissa.</w:t>
        <w:t xml:space="preserve">Nämä hyökkäykset</w:t>
        <w:br/>
        <w:t xml:space="preserve">ovat niin suuria, että Internet-palveluntarjoajat ja teleoperaattorit, jotka palvelevat League of</w:t>
        <w:br/>
        <w:t xml:space="preserve">Legendsia, eivät ole pystyneet pitämään Internet-verkkopiirejään toiminnassa</w:t>
        <w:t xml:space="preserve">hyökkäyksen</w:t>
        <w:br/>
        <w:t xml:space="preserve"> ollessa käynnissä.</w:t>
        <w:t xml:space="preserve">Tämä tarkoittaa sitä, että palvelimemme eivät useinkaan</w:t>
        <w:br/>
        <w:t xml:space="preserve">edes näe tai tunne itse haitallista liikennettä, koska</w:t>
        <w:t xml:space="preserve">datakeskuksiamme syöttävät Internet-yhteydet</w:t>
        <w:br/>
        <w:t xml:space="preserve"> katkeavat</w:t>
        <w:br/>
        <w:t xml:space="preserve">hyökkäysten koko täyttää</w:t>
        <w:br/>
        <w:t xml:space="preserve">televiestintä- ja Internet-palveluntarjoajien</w:t>
        <w:t xml:space="preserve">erittäin suuret Internet-piirit</w:t>
        <w:t xml:space="preserve">.Kun datakeskuksistamme katkeaa</w:t>
        <w:br/>
        <w:t xml:space="preserve">Internet-yhteys, yhteytesi pelipalvelimiin ja/tai PVP.net-palveluihin</w:t>
        <w:br/>
        <w:t xml:space="preserve">, kuten Chat- ja Login-palveluihin, katkeavat pahimmassa tapauksessa, tai monet</w:t>
        <w:br/>
        <w:t xml:space="preserve">pelaajat näkevät vakavan viiveen pelissä hyökkäyksen</w:t>
      </w:r>
      <w:r>
        <w:br/>
        <w:t xml:space="preserve">Jos monien pelaajien yhteys katkeaa, näet usein </w:t>
        <w:t xml:space="preserve">kirjautumisjonon</w:t>
        <w:br/>
        <w:t xml:space="preserve"> päästäksesi takaisin PVP.netiin tai peliin.</w:t>
        <w:br/>
        <w:t xml:space="preserve">odotamme</w:t>
        <w:t xml:space="preserve">, että nykyiset hyökkäykset paranevat pian.</w:t>
        <w:t xml:space="preserve">Olemme jo pystyneet</w:t>
        <w:br/>
        <w:t xml:space="preserve">torjumaan monia ongelmia ennen kuin ne aiheuttavat ongelmia sinulle</w:t>
        <w:br/>
        <w:t xml:space="preserve"> verkkotiimimme on työskennellyt lähes tauotta useiden viikkojen ajan sekä</w:t>
        <w:br/>
        <w:t xml:space="preserve">DDoS-hyökkäysten torjumiseksi ympäri maailmaa että</w:t>
        <w:br/>
        <w:t xml:space="preserve">Internet-palveluidemme</w:t>
        <w:t xml:space="preserve">vahvistamiseksi</w:t>
        <w:t xml:space="preserve">Olemme myös työskennelleet televiestintä- ja Internet-palveluntarjoajien kanssa</w:t>
        <w:br/>
        <w:t xml:space="preserve">auttaaksemme niitä ymmärtämään, miten nämä hyökkäykset voidaan estää, jotta niiden</w:t>
        <w:br/>
        <w:t xml:space="preserve">palvelut eivät kärsi.</w:t>
        <w:t xml:space="preserve">Jotkin korjaukset ovat edellyttäneet uusien laitteiden</w:t>
        <w:br/>
        <w:t xml:space="preserve">ja ISP-piirien tilaamista, joiden toimittaminen</w:t>
        <w:br/>
        <w:t xml:space="preserve">ja asentaminen</w:t>
        <w:t xml:space="preserve">voi kestää viikkoja</w:t>
        <w:t xml:space="preserve">Jotkin televiestintä- ja Internet-palveluntarjoajat ovat hitaampia kuin toiset</w:t>
        <w:br/>
        <w:t xml:space="preserve">korjausten soveltamisessa, jotta ne eivät kaadu näihin</w:t>
        <w:br/>
        <w:t xml:space="preserve">hyökkäyksiin. Olemme riippuvaisia monista Internet-palveluntarjoajista, joten on tärkeää, että kaikki Internet-palveluntarjoajat tekevät</w:t>
        <w:br/>
        <w:t xml:space="preserve">korjauksen tai huono liikenne löytää keinon pudottaa palvelimemme.</w:t>
        <w:br/>
        <w:t xml:space="preserve">Tiet</w:t>
        <w:t xml:space="preserve">enkin</w:t>
        <w:t xml:space="preserve">tämä on kilpavarustelua, joten kun yksi puolustus otetaan käyttöön,</w:t>
        <w:br/>
        <w:t xml:space="preserve">lopulta voimme odottaa uusia menetelmiä hyökkäysten käynnistämiseksi, jotka</w:t>
        <w:br/>
        <w:t xml:space="preserve">usein vaativat aikaa puolustuksen</w:t>
      </w:r>
      <w:r>
        <w:t xml:space="preserve">Noin puolet</w:t>
        <w:br/>
        <w:t xml:space="preserve">League of Legendsin laiteinvestoinneista on verkkolaitteita, ja</w:t>
        <w:br/>
        <w:t xml:space="preserve">suuri osa niistä on tarkoitettu vain käsittelemään</w:t>
        <w:t xml:space="preserve">DDoS-hyökkäysten</w:t>
        <w:br/>
        <w:t xml:space="preserve"> tiheyden ja koon</w:t>
        <w:t xml:space="preserve">jatkuvaa kasvua</w:t>
        <w:t xml:space="preserve">Investoimme vielä enemmän joka päivä</w:t>
        <w:br/>
        <w:t xml:space="preserve">ympäri maailmaa ja teemme edelleen kovasti töitä voittaaksemme</w:t>
        <w:br/>
        <w:t xml:space="preserve">taistelun.</w:t>
        <w:t xml:space="preserve">Teemme myös tiivistä yhteistyötä laitetoimittajiemme ja</w:t>
        <w:br/>
        <w:t xml:space="preserve">muiden palveluiden kanssa varmistaaksemme, että teemme kaiken voitavamme</w:t>
        <w:br/>
        <w:t xml:space="preserve">suojellaksemme monia osia, joista League of Legends koostuu.</w:t>
        <w:br/>
        <w:t xml:space="preserve">Joskus</w:t>
        <w:t xml:space="preserve">häviämme taistelun, ja se on ikävää, koska se tarkoittaa,</w:t>
        <w:t xml:space="preserve">myös</w:t>
        <w:t xml:space="preserve">sinunlaisesi pelaajat</w:t>
        <w:br/>
        <w:t xml:space="preserve">kärs</w:t>
      </w:r>
      <w:r>
        <w:t xml:space="preserve">Se tarkoittaa myös sitä, että sen sijaan, että insinöörimme</w:t>
        <w:br/>
        <w:t xml:space="preserve">rakentaisivat siistejä juttuja pelaajille, meidän on torjuttava</w:t>
        <w:br/>
        <w:t xml:space="preserve">hakkereiden</w:t>
        <w:t xml:space="preserve">pahoja juttuja</w:t>
        <w:t xml:space="preserve">, joten pelaajat häviävät taas.</w:t>
        <w:t xml:space="preserve">Se on turhauttavaa, mutta se on todellisuutta</w:t>
        <w:br/>
        <w:t xml:space="preserve">laajamittaisissa Internet-palveluissa, joten meidän on oltava älykkäämpiä ja parempia</w:t>
        <w:br/>
        <w:t xml:space="preserve">varmistaaksemme, että pelaajat ympäri maailmaa voivat pitää hauskaa silloin, kun haluatte</w:t>
        <w:br/>
        <w:t xml:space="preserve">pitää hauskaa.Pyydän anteeksi tuskaa ja lupaan, että me</w:t>
        <w:br/>
        <w:t xml:space="preserve">jatkamme parantamista.</w:t>
        <w:t xml:space="preserve">Uudet datakeskukset, joissa on entistä vahvemmat ja entistä</w:t>
        <w:br/>
        <w:t xml:space="preserve">Internet-yhteydet, ovat lähellä käyttöönottoa Euroopan ja</w:t>
        <w:br/>
        <w:t xml:space="preserve">Pohjois-Amerikan pelaajille, ja kaikille muille alueille on suunniteltu</w:t>
        <w:br/>
        <w:t xml:space="preserve">täydellistä uudistusta vuoden 2014 aikana.</w:t>
        <w:t xml:space="preserve">Nämä uudet datakeskukset auttavat</w:t>
        <w:br/>
        <w:t xml:space="preserve">meitä pitämään yllä taistelua hakkerien asevarustelukilpailussa, ne eivät ratkaise kaikkia</w:t>
        <w:br/>
        <w:t xml:space="preserve">ongelmia, joiden kanssa olemme tekemisissä koko ajan, mutta niiden pitäisi tasoittaa</w:t>
        <w:br/>
        <w:t xml:space="preserve">puolta taistelussa paljon. sillä välin emme ole</w:t>
        <w:br/>
        <w:t xml:space="preserve">avuttomia, tiimit työskentelevät edelleen pitkiä päiviä, odottakaa päivittäistä</w:t>
        <w:br/>
        <w:t xml:space="preserve">parannusta</w:t>
      </w:r>
      <w:r>
        <w:t xml:space="preserve">Nähdään oikeuden kentillä,d560eb18682e36ccVP</w:t>
        <w:br/>
        <w:t xml:space="preserve">of Network OperationsRiot GamesP.S.</w:t>
        <w:t xml:space="preserve">teknisesti uteliaammille</w:t>
        <w:br/>
        <w:t xml:space="preserve"> tässä hieman taustalukemista nykyisistä</w:t>
        <w:br/>
        <w:t xml:space="preserve">hyökkäyksistä:http://krebsonsecurity.com/2014/02/the-new-normal-200-400-gbps-ddos-attacks/</w:t>
        <w:br/>
        <w:br/>
        <w:t xml:space="preserve">Lainaus:</w:t>
        <w:br/>
        <w:br/>
        <w:t xml:space="preserve">d560eb18682e36cc:</w:t>
        <w:br/>
        <w:br/>
        <w:t xml:space="preserve">NA:n parissa on tehty töitä jo monta kuukautta.</w:t>
        <w:t xml:space="preserve">saatava EUW</w:t>
        <w:br/>
        <w:t xml:space="preserve">uuteen arkkitehtuuriimme ja varmistettava, että se on sisällytetty</w:t>
        <w:br/>
        <w:t xml:space="preserve">automaatioomme. Sitten NA:n ja EUN:n vuoro.</w:t>
        <w:t xml:space="preserve">pitäisi alkaa nähdä parempia</w:t>
        <w:br/>
        <w:t xml:space="preserve">verkkoja pelipalvelimille todella pian.</w:t>
        <w:t xml:space="preserve">Työskentelemme myös parantaaksemme</w:t>
        <w:br/>
        <w:t xml:space="preserve">ping-aikaa NA:n itärannikon pelaajille. Siistejä asioita tulossa.</w:t>
        <w:br/>
        <w:br/>
        <w:t xml:space="preserve">Lainaus:</w:t>
        <w:br/>
        <w:br/>
        <w:t xml:space="preserve">d560eb18682e36cc:</w:t>
        <w:br/>
        <w:br/>
        <w:t xml:space="preserve">Meillä on useita Internet-yhteyksiä, jotka menevät NA:n</w:t>
        <w:br/>
        <w:t xml:space="preserve">pelipalvelinpooliin, joten DDoS ei aina potkaise kaikkia pelaajia pois</w:t>
        <w:br/>
        <w:t xml:space="preserve">verkostostamme, ja jotkut näkevät eritasoista viivettä, kun taas jotkut</w:t>
        <w:t xml:space="preserve">eivät</w:t>
        <w:t xml:space="preserve">näe</w:t>
        <w:br/>
        <w:t xml:space="preserve">mitään (vaikka heidän pelinsä saattaa silti mennä pilalle, koska muut pelaajat</w:t>
        <w:br/>
        <w:t xml:space="preserve">in at ovat vaikuttaneet).</w:t>
        <w:br/>
        <w:t xml:space="preserve">järjestelmää, joka hallinnoi ranking-pelejä ja anteeksi annettuja tappioita.</w:t>
        <w:t xml:space="preserve">Meillä on älykkäät</w:t>
        <w:br/>
        <w:t xml:space="preserve">tiimit, jotka keskittyvät parantamaan niiden pelaajien kokemusta, jotka</w:t>
        <w:br/>
        <w:t xml:space="preserve">joutuvat</w:t>
        <w:t xml:space="preserve">kärsimään, kun verkossa tai palvelimilla tapahtuu huonoja asioita.</w:t>
        <w:t xml:space="preserve">On</w:t>
        <w:br/>
        <w:t xml:space="preserve">monimutkaista ja hankalaa löytää tasapaino tässä asiassa, ajatelkaa kaikkia</w:t>
        <w:br/>
        <w:t xml:space="preserve">pelaajia, jotka ovat saattaneet pelata pelin loppuun ilman ongelmia ja voittaneet, he</w:t>
        <w:br/>
        <w:t xml:space="preserve">eivät tule olemaan tyytyväisiä, jos peruutamme voiton (ja riippuen</w:t>
        <w:br/>
        <w:t xml:space="preserve">arvonnan tuurista voitto voi olla sinun, kun joku muu</w:t>
        <w:br/>
        <w:t xml:space="preserve">joutuu DDoS-hyökkäyksen kohteeksi tai kun teemme virheen</w:t>
        <w:br/>
        <w:t xml:space="preserve">datakeskuksissamme).Tätä ei ole mahdotonta parantaa, mutta se</w:t>
        <w:br/>
        <w:t xml:space="preserve">vie aikaa, ja Riotilla on paljon pohdittu, miten</w:t>
        <w:t xml:space="preserve">tästä</w:t>
        <w:br/>
        <w:t xml:space="preserve"> saadaan mahdollisimman reilua</w:t>
        <w:br/>
        <w:br/>
        <w:t xml:space="preserve">Lainaus:</w:t>
        <w:br/>
        <w:br/>
        <w:t xml:space="preserve">d560eb18682e36cc:</w:t>
        <w:br/>
        <w:br/>
        <w:t xml:space="preserve">Olemme samaa mieltä siitä, että olemme olleet hitaita saamaan viestejä ulos</w:t>
        <w:br/>
        <w:t xml:space="preserve">tästä, tiimi on keksinyt uuden prosessin, joka sisältää foorumin</w:t>
        <w:br/>
        <w:t xml:space="preserve">viestiä järjestelmän ylläpitäjä tai verkon ylläpitäjä, joka vastaa ongelmaan</w:t>
        <w:br/>
        <w:t xml:space="preserve">jokaisesta live-palvelun korjauksesta.</w:t>
        <w:t xml:space="preserve">Pidä meidät vastuullisina, me tulem</w:t>
        <w:br/>
        <w:t xml:space="preserve">parantamaan tätä</w:t>
        <w:br/>
        <w:br/>
        <w:t xml:space="preserve">Lainaus:</w:t>
        <w:br/>
        <w:br/>
        <w:t xml:space="preserve">d560eb18682e36cc:</w:t>
        <w:br/>
        <w:br/>
        <w:t xml:space="preserve">Palvelimien siirtäminen keskitetymmin kaikille NA-pelaajille on ensisijainen tavoite.</w:t>
        <w:t xml:space="preserve">Kuten</w:t>
        <w:t xml:space="preserve">aiemmin mainitsin</w:t>
        <w:br/>
        <w:t xml:space="preserve"> , rekkalastillinen palvelimia on ostettu, meidän</w:t>
        <w:t xml:space="preserve">täytyy</w:t>
        <w:t xml:space="preserve">vain</w:t>
        <w:br/>
        <w:t xml:space="preserve">lyödä lukkoon datakeskussopimus ja saada internet</w:t>
        <w:br/>
        <w:t xml:space="preserve">piirit asennettua.</w:t>
        <w:t xml:space="preserve">Sillä välin Portlandin, OR:n</w:t>
        <w:br/>
        <w:t xml:space="preserve">lähellä olevat palvelimet</w:t>
        <w:t xml:space="preserve">parantavat monien pelaajien yhteyksiä, kun suorat</w:t>
        <w:br/>
        <w:t xml:space="preserve">yhteydet suurimpiin Internet-palveluntarjoajiin ja teleoperaattoreihin asennetaan (lisää</w:t>
        <w:br/>
        <w:t xml:space="preserve">kytketään joka viikko).</w:t>
        <w:t xml:space="preserve">Laadukas tila,</w:t>
        <w:br/>
        <w:t xml:space="preserve">Internet-kaistanleveys ja virta Los Angelesin alueella</w:t>
        <w:t xml:space="preserve">olivat lopussa</w:t>
        <w:t xml:space="preserve">, joten Oregon oli</w:t>
        <w:br/>
        <w:t xml:space="preserve">paras valinta tuolloin, kun halusimme saada suuren määrän palvelimia pystyyn ja</w:t>
        <w:br/>
        <w:t xml:space="preserve">toimimaan (Facebook, Apple ja muutamat muut suuret toimijat ovat helpon</w:t>
        <w:br/>
        <w:t xml:space="preserve">ajomatkan päässä),</w:t>
        <w:t xml:space="preserve">Teknisesti se on vain 7-9 sekuntia kau</w:t>
        <w:br/>
        <w:t xml:space="preserve">LA:n alueesta (jos LA olisi parempi paikka, se ei ole sitä kaikille pelaajille), mutta</w:t>
        <w:br/>
        <w:t xml:space="preserve">meidän on optimoitava reititys ja piirien yhdistelmä, jotta saamme todella</w:t>
        <w:br/>
        <w:t xml:space="preserve">parhaan mahdollisen yhteyden kaikille pelaajille Oregonissa sijaitseviin</w:t>
        <w:br/>
        <w:t xml:space="preserve">palvelimiin.</w:t>
        <w:t xml:space="preserve">Tiimi työskentelee pitkiä päiviä saadakseen tämän tehtyä.</w:t>
        <w:br/>
        <w:t xml:space="preserve">viime kuukausina monet pelaajat todennäköisesti reititettiin ensin</w:t>
        <w:br/>
        <w:t xml:space="preserve">LA:han ja sitten Portlandiin San Josen kautta tai joskus oudosti</w:t>
        <w:br/>
        <w:t xml:space="preserve">Seattlen</w:t>
        <w:t xml:space="preserve">kautta</w:t>
        <w:t xml:space="preserve">Nyt monet pelaajat kulkevat paljon suorempaa reittiä</w:t>
        <w:br/>
        <w:t xml:space="preserve">vain San Joseen ja sitten Portlandiin, jos et ole Lounais-Yhdysvalloissa</w:t>
        <w:br/>
        <w:t xml:space="preserve">, tai kuljetaan todennäköisesti Seattlen kautta Portlandiin, jos olet</w:t>
        <w:br/>
        <w:t xml:space="preserve">Luoteis-Yhdysvalloissa tai tulossa suurimmasta osasta Kanadaa.</w:t>
        <w:t xml:space="preserve">Ping-aika</w:t>
        <w:br/>
        <w:t xml:space="preserve">on siis monien pelaajien osalta lyhentynyt viimeisen kuukauden aikana (mutta ei</w:t>
        <w:br/>
        <w:t xml:space="preserve">kaikkien osalta).</w:t>
        <w:t xml:space="preserve">Tämä optimointi jatkuu sitä mukaa, kun saamme</w:t>
        <w:br/>
        <w:t xml:space="preserve">useammat teleoperaattorit ja Internet-palveluntarjoajat suoraan liitettyä.</w:t>
        <w:br/>
        <w:t xml:space="preserve">Toinen tiimi keskittyy saamaan pelipalvelimia keskitetymmin, mikä</w:t>
        <w:br/>
        <w:t xml:space="preserve">mahdollistaa sen, että Oregonista voi tulla varasivusto, jos asiat menevät</w:t>
        <w:br/>
        <w:t xml:space="preserve">ojaan huonolla tavalla (jotain, mitä meillä ei ole ollut vaihtoehtona</w:t>
        <w:br/>
        <w:t xml:space="preserve">menneisyydessä).</w:t>
        <w:t xml:space="preserve">Oregon on siis väliaikainen siirtymä, jonka ansiosta olemme voineet</w:t>
        <w:br/>
        <w:t xml:space="preserve">merkittävästi laajentaa pelipalvelimien ja muiden resurssien määrää</w:t>
        <w:br/>
        <w:t xml:space="preserve">, joita olemme tarvinneet NA:n vakauttamiseksi.</w:t>
        <w:t xml:space="preserve">Seuraava askel on optimoida ping</w:t>
        <w:br/>
        <w:t xml:space="preserve">aika mahdollisimman monelle pelaajalle Oregonissa ja sen jälkeen keskitetympi</w:t>
        <w:br/>
        <w:t xml:space="preserve">NA:n sijainti, josta kerromme teille heti, kun olemme lukinneet sen</w:t>
        <w:br/>
        <w:t xml:space="preserve">. -d560eb18682e36cc</w:t>
      </w:r>
    </w:p>
    <w:p>
      <w:r>
        <w:rPr>
          <w:b/>
          <w:u w:val="single"/>
        </w:rPr>
        <w:t xml:space="preserve">800732</w:t>
      </w:r>
    </w:p>
    <w:p>
      <w:r>
        <w:t xml:space="preserve">tämä on aiheen vierestä, mutta koska ff48fd6c3240b537 on täällä ja lukee tätä ketjua, ja näyttää tietävän pelin verkostopuolesta. milloin voimme odottaa teidän käyttävän peliinne käyttämämme rahat ja antavan meille keskitetyt ja/tai itärannikon palvelimet? LoL on ainoa suosittu peli, joka ei palvele Pohjois-Amerikan molempia rannikoita. Olen kyllästynyt siihen, että minua rangaistaan pelikelvottomalla pingillä, koska en asu Kaliforniassa. Ehkä voisitte tarkistaa yli 970-sivuisen itärannikon palvelinketjun ja antaa meille kauan odotetun päivityksen.</w:t>
      </w:r>
    </w:p>
    <w:p>
      <w:r>
        <w:rPr>
          <w:b/>
          <w:u w:val="single"/>
        </w:rPr>
        <w:t xml:space="preserve">800733</w:t>
      </w:r>
    </w:p>
    <w:p>
      <w:r>
        <w:t xml:space="preserve">kanadalainen palvelin plz</w:t>
      </w:r>
    </w:p>
    <w:p>
      <w:r>
        <w:rPr>
          <w:b/>
          <w:u w:val="single"/>
        </w:rPr>
        <w:t xml:space="preserve">800734</w:t>
      </w:r>
    </w:p>
    <w:p>
      <w:r>
        <w:t xml:space="preserve">http://www.incapsula.com/ tässä on korjauksesi lopeta tekosyyt lmao.</w:t>
      </w:r>
    </w:p>
    <w:p>
      <w:r>
        <w:rPr>
          <w:b/>
          <w:u w:val="single"/>
        </w:rPr>
        <w:t xml:space="preserve">800735</w:t>
      </w:r>
    </w:p>
    <w:p>
      <w:r>
        <w:t xml:space="preserve">Lainaus:</w:t>
        <w:br/>
        <w:br/>
        <w:t xml:space="preserve">2138c168177c2187:</w:t>
        <w:br/>
        <w:br/>
        <w:t xml:space="preserve">http://www.incapsula.com/ heres your fix stop the excuses lmao</w:t>
        <w:br/>
        <w:br/>
        <w:t xml:space="preserve">Tämä on web-palvelimille</w:t>
        <w:br/>
        <w:t xml:space="preserve">Pelipalvelimet ovat eri asia</w:t>
      </w:r>
    </w:p>
    <w:p>
      <w:r>
        <w:rPr>
          <w:b/>
          <w:u w:val="single"/>
        </w:rPr>
        <w:t xml:space="preserve">800736</w:t>
      </w:r>
    </w:p>
    <w:p>
      <w:r>
        <w:t xml:space="preserve">kopioitteko ja liimasitteko vain edellisestä viestiketjusta, jonka te teitte tästä aiheesta?</w:t>
      </w:r>
    </w:p>
    <w:p>
      <w:r>
        <w:rPr>
          <w:b/>
          <w:u w:val="single"/>
        </w:rPr>
        <w:t xml:space="preserve">800737</w:t>
      </w:r>
    </w:p>
    <w:p>
      <w:r>
        <w:t xml:space="preserve">Lainaus:</w:t>
        <w:br/>
        <w:br/>
        <w:t xml:space="preserve">1c8b98080f1ddf25:</w:t>
        <w:br/>
        <w:br/>
        <w:t xml:space="preserve">Ei, mutta voin näyttää joitakin Riotin viestejä noin 6 kuukauden takaa</w:t>
        <w:br/>
        <w:br/>
        <w:t xml:space="preserve"> Kuulostavatko ne tutuilta?</w:t>
        <w:br/>
        <w:br/>
        <w:t xml:space="preserve">Ne</w:t>
        <w:br/>
        <w:t xml:space="preserve">kuulostavat kyllä tutuilta, kuitenkin jos olet punottanut punaisia viestejä tässäkin ketjussa...</w:t>
        <w:br/>
        <w:br/>
        <w:t xml:space="preserve">Lainaus:</w:t>
        <w:br/>
        <w:br/>
        <w:t xml:space="preserve">ff48fd6c3240b537:</w:t>
        <w:br/>
        <w:br/>
        <w:t xml:space="preserve">Eli selvennykseksi kaikille, 5e67716a07f4200d:n stickied-postauksessa mainitut hyökkäykset ovat</w:t>
        <w:br/>
        <w:t xml:space="preserve">hyvin erilainen asia.</w:t>
      </w:r>
    </w:p>
    <w:p>
      <w:r>
        <w:rPr>
          <w:b/>
          <w:u w:val="single"/>
        </w:rPr>
        <w:t xml:space="preserve">800738</w:t>
      </w:r>
    </w:p>
    <w:p>
      <w:r>
        <w:t xml:space="preserve">Se kehottaa minua yhdistämään pelin uudelleen, vaikka en olekaan pelissä. Voidaanko tämä korjata? Kiitos</w:t>
      </w:r>
    </w:p>
    <w:p>
      <w:r>
        <w:rPr>
          <w:b/>
          <w:u w:val="single"/>
        </w:rPr>
        <w:t xml:space="preserve">800739</w:t>
      </w:r>
    </w:p>
    <w:p>
      <w:r>
        <w:t xml:space="preserve">Lainaus:</w:t>
        <w:br/>
        <w:br/>
        <w:t xml:space="preserve"> 7f6982816e3e60db:</w:t>
        <w:br/>
        <w:br/>
        <w:t xml:space="preserve">Tämä on web-palvelimille</w:t>
        <w:br/>
        <w:t xml:space="preserve">Pelipalvelimet ovat erilaisia</w:t>
        <w:br/>
        <w:br/>
        <w:t xml:space="preserve">Myös pelipalvelimille on saatavilla pelipalvelimia, kuten Staminus ja Intreppid, jotka palvelevat pelipalvelimia.</w:t>
        <w:br/>
        <w:br/>
        <w:t xml:space="preserve">https://www.intreppid.com/about-us/</w:t>
        <w:br/>
        <w:br/>
        <w:t xml:space="preserve">https://www.staminus.net/</w:t>
      </w:r>
    </w:p>
    <w:p>
      <w:r>
        <w:rPr>
          <w:b/>
          <w:u w:val="single"/>
        </w:rPr>
        <w:t xml:space="preserve">800740</w:t>
      </w:r>
    </w:p>
    <w:p>
      <w:r>
        <w:t xml:space="preserve">Lainaus:</w:t>
        <w:br/>
        <w:br/>
        <w:t xml:space="preserve">f3107a5660987122:</w:t>
        <w:br/>
        <w:br/>
        <w:t xml:space="preserve">Pelipalvelimillekin on saatavilla pelipalvelimia, kuten Staminus ja Intreppid, jotka palvelevat pelipalvelimia.</w:t>
        <w:br/>
        <w:br/>
        <w:t xml:space="preserve">https://www.intreppid.com/about-us/</w:t>
        <w:br/>
        <w:br/>
        <w:t xml:space="preserve">https://www.staminus.net/</w:t>
        <w:br/>
        <w:br/>
        <w:t xml:space="preserve">sen rehellisesti sanottuna Riot on vain liian ahne. he eivät ole vastanneet kenellekään, he eivät ole tehneet mitään tappioille, joita ihmiset saavat sen takia. Rehellisesti sanottuna en edes välitä enää. antaakseni teille paremman käsityksen siitä, kuinka paljon he eivät välitä, sain selville, että hyökkäykset, joita he käyttävät palvelimien kaatamiseen, eivät ole edes täyttä voimaa siitä, mitä he aikovat tehdä. voin vain sanoa, että rip riot.</w:t>
      </w:r>
    </w:p>
    <w:p>
      <w:r>
        <w:rPr>
          <w:b/>
          <w:u w:val="single"/>
        </w:rPr>
        <w:t xml:space="preserve">800741</w:t>
      </w:r>
    </w:p>
    <w:p>
      <w:r>
        <w:t xml:space="preserve">Rakas Riot, arvostan kovaa työtä, jota teette puolestamme.  Kohdattuani bugsplatin, ajattelin poistaa pelin ja asentaa sen sitten uudelleen.  Poistin kaikki LOL:n tiedostot ja latasin pelin uudelleen verkkosivuilta (ja toivon, etten olisi tehnyt sitä) ja jatkoin sitten asennusta, sen jälkeen kun se oli valmis, asiakas ei halunnut avautua ja sain vain logon, joka ilmestyy ennen kuin asiakas aukeaa. löydätte sen liitteenä alla.   1053033 En todellakaan tiedä, mitä tehdä.  Onko ehdotuksia ?!</w:t>
        <w:t xml:space="preserve">Kiitos ja apuanne arvostetaan suuresti</w:t>
        <w:br/>
        <w:br/>
        <w:t xml:space="preserve">asdwqdwqd.JPG</w:t>
      </w:r>
    </w:p>
    <w:p>
      <w:r>
        <w:rPr>
          <w:b/>
          <w:u w:val="single"/>
        </w:rPr>
        <w:t xml:space="preserve">800742</w:t>
      </w:r>
    </w:p>
    <w:p>
      <w:r>
        <w:t xml:space="preserve">Lainaus:</w:t>
        <w:br/>
        <w:br/>
        <w:t xml:space="preserve">f3107a5660987122:</w:t>
        <w:br/>
        <w:br/>
        <w:t xml:space="preserve">Myös pelipalvelimille on saatavilla pelipalvelimia, kuten Staminus ja Intreppid, jotka palvelevat pelipalvelimia.</w:t>
        <w:br/>
        <w:br/>
        <w:t xml:space="preserve">https://www.intreppid.com/about-us/</w:t>
        <w:br/>
        <w:br/>
        <w:t xml:space="preserve">https://www.staminus.net/</w:t>
        <w:br/>
        <w:br/>
        <w:t xml:space="preserve">Oikein</w:t>
      </w:r>
    </w:p>
    <w:p>
      <w:r>
        <w:rPr>
          <w:b/>
          <w:u w:val="single"/>
        </w:rPr>
        <w:t xml:space="preserve">800743</w:t>
      </w:r>
    </w:p>
    <w:p>
      <w:r>
        <w:t xml:space="preserve">Tämä viesti oli aivan turha.   "Palvelimia käytetään DDoS-iskuina", kyllä, tiedämme.  "Ryhdymme toimenpiteisiin tämän estämiseksi, mutta emme voi kertoa teille mitään siitä tai siitä, milloin sen pitäisi olla parempi" Ok, odotan palvelimien olevan paremmat vuonna 2019 sitten.</w:t>
      </w:r>
    </w:p>
    <w:p>
      <w:r>
        <w:rPr>
          <w:b/>
          <w:u w:val="single"/>
        </w:rPr>
        <w:t xml:space="preserve">800744</w:t>
      </w:r>
    </w:p>
    <w:p>
      <w:r>
        <w:t xml:space="preserve">Lainaus:</w:t>
        <w:br/>
        <w:br/>
        <w:t xml:space="preserve">39a9b5e8fc65f4a9:</w:t>
        <w:br/>
        <w:br/>
        <w:t xml:space="preserve">Ne kuulostavat tutuilta, mutta jos olet punaiset viestit</w:t>
        <w:br/>
        <w:t xml:space="preserve">myös tässä ketjussa..</w:t>
        <w:br/>
        <w:br/>
        <w:t xml:space="preserve">En lainannut 5e67716a07f4200d-ketjua. lainasin</w:t>
        <w:br/>
        <w:t xml:space="preserve">d560eb18682e36cc-ketjua. se on täysin erilainen kuin</w:t>
        <w:br/>
        <w:t xml:space="preserve">5e67716a07f4200d-ketju.</w:t>
      </w:r>
    </w:p>
    <w:p>
      <w:r>
        <w:rPr>
          <w:b/>
          <w:u w:val="single"/>
        </w:rPr>
        <w:t xml:space="preserve">800745</w:t>
      </w:r>
    </w:p>
    <w:p>
      <w:r>
        <w:t xml:space="preserve">Itärannikon palvelin WherE</w:t>
      </w:r>
    </w:p>
    <w:p>
      <w:r>
        <w:rPr>
          <w:b/>
          <w:u w:val="single"/>
        </w:rPr>
        <w:t xml:space="preserve">800746</w:t>
      </w:r>
    </w:p>
    <w:p>
      <w:r>
        <w:t xml:space="preserve">Minulla ei ollut aavistustakaan DDoS-hyökkäyksistä, palvelimet toimivat niin kuin ne ovat aina toimineet minulle.</w:t>
      </w:r>
    </w:p>
    <w:p>
      <w:r>
        <w:rPr>
          <w:b/>
          <w:u w:val="single"/>
        </w:rPr>
        <w:t xml:space="preserve">800747</w:t>
      </w:r>
    </w:p>
    <w:p>
      <w:r>
        <w:t xml:space="preserve">Peli on kirjaimellisesti pelikelvoton juuri nyt. Satunnaisia kertoja vain istun siellä ja auto. ei näytä vaikuttavan keneenkään muuhun, yhteys katkeaa vain, kun pelaan liigaa. Onko kenelläkään muulla tätä ongelmaa?</w:t>
      </w:r>
    </w:p>
    <w:p>
      <w:r>
        <w:rPr>
          <w:b/>
          <w:u w:val="single"/>
        </w:rPr>
        <w:t xml:space="preserve">800748</w:t>
      </w:r>
    </w:p>
    <w:p>
      <w:r>
        <w:t xml:space="preserve">Lainaus:</w:t>
        <w:br/>
        <w:br/>
        <w:t xml:space="preserve">f3107a5660987122:</w:t>
        <w:br/>
        <w:br/>
        <w:t xml:space="preserve">Myös pelipalvelimille on tarjolla palvelimia, kuten Staminus ja Intreppid, jotka palvelevat pelipalvelimia.</w:t>
        <w:br/>
        <w:br/>
        <w:t xml:space="preserve">https://www.intreppid.com/about-us/</w:t>
        <w:br/>
        <w:br/>
        <w:t xml:space="preserve">https://www.staminus.net/</w:t>
        <w:br/>
        <w:br/>
        <w:t xml:space="preserve">Nämä palvelut voivat olla menestyksekkäitä muiden pelien osalta, mutta yksi asia on otettava huomioon. Aina kun verkkoon lisätään DDoS-suojaus, on otettava huomioon sen vaikutukset.</w:t>
        <w:br/>
        <w:br/>
        <w:t xml:space="preserve"> Olemme jo nyt lisäämässä useita eri suojaustasoja, mutta meidän on joka vaiheessa varmistettava, että olemme testanneet nämä palvelut tarkasti. Jos emme testaisi niitä perusteellisesti, saattaisimme ampua itseämme jalkaan ennen kuin edes alamme suojata palvelimiamme. Yksi suuri ongelma, jonka olemme havainneet, on se, että kun otamme suojauksen käyttöön, viive kasvaa huomattavasti. Tämän viiveen lisääntymisen myötä olet käytännössä itse kaatanut palvelun.</w:t>
        <w:br/>
        <w:br/>
        <w:t xml:space="preserve"> Toinen asia, jonka olen maininnut aiemmissa viestiketjuissa, on se, että kun verkkoon kohdistuu näin suuria hyökkäyksiä, sinun on tehtävä yhteistyötä monien eri palveluntarjoajien/ryhmien kanssa varmistaaksesi, että liikenne estetään asianmukaisesti. En voi kertoa kovin yksityiskohtaisesti, mutta teemme tätä aina aktiivisesti, samoin kuin teemme verkkomuutoksia, joiden avulla voimme hallita verkkopalveluamme kokonaisuutena paremmin.</w:t>
        <w:br/>
        <w:br/>
        <w:t xml:space="preserve"> Jos sinulla on erityisiä kysymyksiä, teen parhaani vastatakseni niihin, mutta muista, että yksi syy siihen, miksi emme voi kertoa paljon siitä, mitä teemme, on se, että se on aina kissa ja hiiri -leikkiä. Me emme halua paljastaa puolustuksestamme, aivan kuten hyökkääjätkään eivät halua kertoa liikaa hyökkäyksistään.</w:t>
      </w:r>
    </w:p>
    <w:p>
      <w:r>
        <w:rPr>
          <w:b/>
          <w:u w:val="single"/>
        </w:rPr>
        <w:t xml:space="preserve">800749</w:t>
      </w:r>
    </w:p>
    <w:p>
      <w:r>
        <w:t xml:space="preserve">Lainaus:</w:t>
        <w:br/>
        <w:br/>
        <w:t xml:space="preserve"> 5e67716a07f4200d:</w:t>
        <w:br/>
        <w:br/>
        <w:t xml:space="preserve"> Nämä palvelut voivat onnistua muissa peleissä, mutta yksi asia pitää ottaa huomioon. Aina kun verkkoon lisätään DDoS-suojaus, on otettava huomioon sen vaikutukset.</w:t>
        <w:br/>
        <w:br/>
        <w:t xml:space="preserve"> Olemme jo nyt lisäämässä useita eri suojaustasoja, mutta meidän on joka vaiheessa varmistettava, että olemme testanneet nämä palvelut tarkasti. Jos emme testaisi niitä perusteellisesti, saattaisimme ampua itseämme jalkaan ennen kuin edes alamme suojata palvelimiamme. Yksi suuri ongelma, jonka olemme havainneet, on se, että kun otamme suojauksen käyttöön, viive kasvaa huomattavasti. Tämän viiveen lisääntymisen myötä olet käytännössä itse kaatanut palvelun.</w:t>
        <w:br/>
        <w:br/>
        <w:t xml:space="preserve"> Toinen asia, jonka olen maininnut aiemmissa viestiketjuissa, on se, että kun verkkoon kohdistuu näin suuria hyökkäyksiä, sinun on tehtävä yhteistyötä monien eri palveluntarjoajien/ryhmien kanssa varmistaaksesi, että liikenne estetään asianmukaisesti. En voi kertoa kovin yksityiskohtaisesti, mutta teemme tätä aina aktiivisesti, samoin kuin teemme verkkomuutoksia, joiden avulla voimme hallita verkkopalveluamme kokonaisuutena paremmin.</w:t>
        <w:br/>
        <w:br/>
        <w:t xml:space="preserve"> Jos sinulla on erityisiä kysymyksiä, teen parhaani vastatakseni niihin, mutta muista, että yksi syy siihen, miksi emme voi kertoa paljon siitä, mitä teemme, on se, että se on aina kissa ja hiiri -leikkiä.</w:t>
        <w:t xml:space="preserve">Me emme halua näyttää käsiämme puolustuksestamme, aivan kuten hyökkääjätkään eivät halua jakaa liikaa tietoa hyökkäyksistään.</w:t>
        <w:br/>
        <w:br/>
        <w:t xml:space="preserve">Te olette kaikki tämän ddosingin kimpussa, mutta ette anna meille itärannikon palvelimia</w:t>
      </w:r>
    </w:p>
    <w:p>
      <w:r>
        <w:rPr>
          <w:b/>
          <w:u w:val="single"/>
        </w:rPr>
        <w:t xml:space="preserve">800750</w:t>
      </w:r>
    </w:p>
    <w:p>
      <w:r>
        <w:t xml:space="preserve">heitä vastaan ei luultavasti hyökättäisi, jos heillä olisi palvelimia/tietokeskuksia ympäri maanosaa, jotta kaikilla olisi laadukas pelikokemus. on melko selvää, että ihmiset rakastavat tätä peliä, koska niin monet pelaavat sitä siitä huolimatta, mutta jos luet näitä foorumeita, monet ovat järkyttyneitä siitä, etteivät he saa samanlaista laatukokemusta kuin länsirannikon vähemmistö.</w:t>
      </w:r>
    </w:p>
    <w:p>
      <w:r>
        <w:rPr>
          <w:b/>
          <w:u w:val="single"/>
        </w:rPr>
        <w:t xml:space="preserve">800751</w:t>
      </w:r>
    </w:p>
    <w:p>
      <w:r>
        <w:t xml:space="preserve">ehkä ihmiset, jotka saivat porttikiellon, tekivät sen O.O ..tai ehkä... http://beforeitsnews.com/contributor/upload/8435/images/Illuminati100.jpg</w:t>
      </w:r>
    </w:p>
    <w:p>
      <w:r>
        <w:rPr>
          <w:b/>
          <w:u w:val="single"/>
        </w:rPr>
        <w:t xml:space="preserve">800752</w:t>
      </w:r>
    </w:p>
    <w:p>
      <w:r>
        <w:t xml:space="preserve">Welp, **** tapahtuu. Työskentele sen parissa oikein, tiedän, että teet kaikkesi.</w:t>
      </w:r>
    </w:p>
    <w:p>
      <w:r>
        <w:rPr>
          <w:b/>
          <w:u w:val="single"/>
        </w:rPr>
        <w:t xml:space="preserve">800753</w:t>
      </w:r>
    </w:p>
    <w:p>
      <w:r>
        <w:t xml:space="preserve">Kiitos ilmoituksesta. Pari päivää on ollut turhauttavaa. Jatkakaa sitä mitä teette.</w:t>
      </w:r>
    </w:p>
    <w:p>
      <w:r>
        <w:rPr>
          <w:b/>
          <w:u w:val="single"/>
        </w:rPr>
        <w:t xml:space="preserve">800754</w:t>
      </w:r>
    </w:p>
    <w:p>
      <w:r>
        <w:t xml:space="preserve">Palvelimet ovat niin rachet korjata tätä paskaa</w:t>
      </w:r>
    </w:p>
    <w:p>
      <w:r>
        <w:rPr>
          <w:b/>
          <w:u w:val="single"/>
        </w:rPr>
        <w:t xml:space="preserve">800755</w:t>
      </w:r>
    </w:p>
    <w:p>
      <w:r>
        <w:t xml:space="preserve">Entä kun pelissä peli kaatuu, kun im pelaa ja heidän ei ollut lag mitään ja sen missä minun täytyy lopettaa se task manageri ja se ei anna minun uudelleen avata liigan se pitää sanoa päivitys epäonnistui, mutta heidän ei ollut päivitys?? niin mitä tapahtuu?</w:t>
      </w:r>
    </w:p>
    <w:p>
      <w:r>
        <w:rPr>
          <w:b/>
          <w:u w:val="single"/>
        </w:rPr>
        <w:t xml:space="preserve">800756</w:t>
      </w:r>
    </w:p>
    <w:p>
      <w:r>
        <w:t xml:space="preserve">Miksi ddos-hyökkäyksistä on tullut niin yleisiä viime vuosina. Muutama vuosi sitten niitä oli, mutta ei läheskään niin suosittuja kuin nyt :/.</w:t>
      </w:r>
    </w:p>
    <w:p>
      <w:r>
        <w:rPr>
          <w:b/>
          <w:u w:val="single"/>
        </w:rPr>
        <w:t xml:space="preserve">800757</w:t>
      </w:r>
    </w:p>
    <w:p>
      <w:r>
        <w:t xml:space="preserve">@ff48fd6c3240b537 @5e67716a07f4200d Arvostan todella sitä, että annoitte vihdoin lausunnon/päivityksen asiasta. Godspeed.</w:t>
      </w:r>
    </w:p>
    <w:p>
      <w:r>
        <w:rPr>
          <w:b/>
          <w:u w:val="single"/>
        </w:rPr>
        <w:t xml:space="preserve">800758</w:t>
      </w:r>
    </w:p>
    <w:p>
      <w:r>
        <w:t xml:space="preserve">Lainaus:</w:t>
        <w:br/>
        <w:br/>
        <w:t xml:space="preserve"> 5e67716a07f4200d:</w:t>
        <w:br/>
        <w:br/>
        <w:t xml:space="preserve"> Muistakaa kuitenkin, että yksi syy siihen, miksi emme voi kertoa paljon siitä, mitä teemme, on se, että se on aina kissa ja hiiri -leikkiä. Me emme halua paljastaa puolustuksestamme, aivan kuten hyökkääjätkään eivät halua kertoa liikaa hyökkäyksistään.</w:t>
        <w:br/>
        <w:br/>
        <w:t xml:space="preserve"> Oletteko te päivystäjiä? Pitääkö teidän herätä kello 12 ja korjata palvelin, kun sitä vastaan hyökätään yöllä? Miten se toimii?</w:t>
        <w:br/>
        <w:br/>
        <w:t xml:space="preserve"> Voimmeko lähettää sähköpostia, twiittaa tai muuta vastaavaa, kun se tapahtuu, jotta prosessi nopeutuisi?</w:t>
      </w:r>
    </w:p>
    <w:p>
      <w:r>
        <w:rPr>
          <w:b/>
          <w:u w:val="single"/>
        </w:rPr>
        <w:t xml:space="preserve">800759</w:t>
      </w:r>
    </w:p>
    <w:p>
      <w:r>
        <w:t xml:space="preserve">http://www.itworldcanada.com/post/elasticsearch-vulnerability-leads-to-ddos-malware-on-amazon Ehkä voitte aloittaa siitä?  Tyhjennä Amazon-liikenteesi.</w:t>
      </w:r>
    </w:p>
    <w:p>
      <w:r>
        <w:rPr>
          <w:b/>
          <w:u w:val="single"/>
        </w:rPr>
        <w:t xml:space="preserve">800760</w:t>
      </w:r>
    </w:p>
    <w:p>
      <w:r>
        <w:t xml:space="preserve">Olen saanut käsityksen, että työnne ei ole aina helppoa, ja haluaisin vain sanoa, että arvostamme työtänne. (vaikka käytänkin EU:n palvelijoita) Jos teillä on stressaava päivä, lämmin ateria ja jotain lämmintä juotavaa voivat parantaa työpaikan ilmapiiriä huomattavasti.   Lasipurkin(?) karkkia(?) jättäminen toimistoon auki voi myös vaikuttaa melko merkittävästi, onnea matkaan. http://www.unique-gifts-for-her.com/images/hard_candy.jpg Vastuuvapauslauseke, en ole varma, onko oikea sana "karkki", mutta jätin kuvan varmuuden vuoksi.</w:t>
      </w:r>
    </w:p>
    <w:p>
      <w:r>
        <w:rPr>
          <w:b/>
          <w:u w:val="single"/>
        </w:rPr>
        <w:t xml:space="preserve">800761</w:t>
      </w:r>
    </w:p>
    <w:p>
      <w:r>
        <w:t xml:space="preserve">Lainaus:</w:t>
        <w:br/>
        <w:br/>
        <w:br/>
        <w:br/>
        <w:t xml:space="preserve"> Miksi ddos-hyökkäyksistä on tullut niin yleisiä viime</w:t>
        <w:t xml:space="preserve"> Muutama vuosi sitten niitä oli, mutta ei läheskään niin yleisiä kuin nyt :/.</w:t>
        <w:br/>
        <w:br/>
        <w:t xml:space="preserve"> Helposti saatavilla olevat ohjelmistot, joiden avulla voidaan levittää ja pyörittää bottiverkkoja, yhdistettynä haluun tuntea itsensä voimakkaaksi (aka "Hahaha, kaadoin [insert big name company]:n palvelimet.</w:t>
        <w:t xml:space="preserve">Mitä aiot tehdä asialle?&amp;quot</w:t>
        <w:br/>
        <w:t xml:space="preserve">.</w:t>
      </w:r>
    </w:p>
    <w:p>
      <w:r>
        <w:rPr>
          <w:b/>
          <w:u w:val="single"/>
        </w:rPr>
        <w:t xml:space="preserve">800762</w:t>
      </w:r>
    </w:p>
    <w:p>
      <w:r>
        <w:t xml:space="preserve">Tätä ei todellakaan voida hyväksyä. Ymmärrän, että se ei ollut sinun vikasi, mutta se, että palvelimesi ovat näin alttiita DDOS-hyökkäyksille ja muille tämäntyyppisille hyökkäyksille, saa minut todella vihaiseksi siitä, että se vaikuttaa minuun. Odotan tonneittain RP:tä tästä yhdestä mellakasta.</w:t>
      </w:r>
    </w:p>
    <w:p>
      <w:r>
        <w:rPr>
          <w:b/>
          <w:u w:val="single"/>
        </w:rPr>
        <w:t xml:space="preserve">800763</w:t>
      </w:r>
    </w:p>
    <w:p>
      <w:r>
        <w:t xml:space="preserve">vihdoin ja viimein edes tunnustusta, kiitos vaivannäöstä.</w:t>
      </w:r>
    </w:p>
    <w:p>
      <w:r>
        <w:rPr>
          <w:b/>
          <w:u w:val="single"/>
        </w:rPr>
        <w:t xml:space="preserve">800764</w:t>
      </w:r>
    </w:p>
    <w:p>
      <w:r>
        <w:t xml:space="preserve">Lainaus:</w:t>
        <w:br/>
        <w:br/>
        <w:t xml:space="preserve">c14f282828227b9f1c:</w:t>
        <w:br/>
        <w:br/>
        <w:t xml:space="preserve">Tämä on oikeastaan todella tuomittavaa. Ymmärrän, että se ei ollut sinun vikasi, mutta se, että palvelimesi ovat näin alttiita DDOS-hyökkäyksille ja muille tämän tyyppisille hyökkäyksille, saa minut todella vihaiseksi siitä, että se vaikuttaa minuun.</w:t>
        <w:t xml:space="preserve">Odotan tonneittain RP:tä tästä yhdestä mellakasta</w:t>
        <w:br/>
        <w:br/>
        <w:t xml:space="preserve">Olisin yleensä kanssasi samaa mieltä, mutta näemme hyökkäyksiä, joita Yhdysvaltain sotilastukikohdat näkevät yrittäessään kaapata satelliitteja varastamaan aseita ja taistelustrategiatietoja... jos katsot hyökkäyksiä livenä, se on aika intensiivistä,</w:t>
        <w:br/>
        <w:br/>
        <w:t xml:space="preserve">kyllä heidän pitäisi laittaa enemmän rahaa palvelimiin...mutta kun verrataan vaikkapa WoWia tähän, ne ovat toimineet paljon kauemmin, eikä ihmisillä ollut yhtä nopeaa internettiä silloin kun WoW oli 4 vuotta vanha, joka tapauksessa, Riot toivottavasti kasvattaa palvelimien laatua ja lisää varmuuskopioita, ja se paranee.</w:t>
      </w:r>
    </w:p>
    <w:p>
      <w:r>
        <w:rPr>
          <w:b/>
          <w:u w:val="single"/>
        </w:rPr>
        <w:t xml:space="preserve">800765</w:t>
      </w:r>
    </w:p>
    <w:p>
      <w:r>
        <w:t xml:space="preserve">Lainaus:</w:t>
        <w:br/>
        <w:br/>
        <w:t xml:space="preserve">f3b3744539f1540f:</w:t>
        <w:br/>
        <w:br/>
        <w:t xml:space="preserve">http://www.itworldcanada.com/post/elasticsearch-vulnerability-leads-to-ddos-malware-on-amazon</w:t>
        <w:br/>
        <w:br/>
        <w:t xml:space="preserve">Ehkä voit aloittaa siitä?</w:t>
        <w:br/>
        <w:br/>
        <w:t xml:space="preserve"> Tyhjennä Amazonin liikenne.</w:t>
        <w:br/>
        <w:br/>
        <w:t xml:space="preserve"> Tuo on mielenkiintoinen haavoittuvuus, mutta se ei oikeastaan koske vain Amazoniin liittyvien palveluiden DDoS-iskua. Pohjimmiltaan ihmiset jättivät hyödynnettävissä olevan palvelun avoimeksi Internetiin sen sijaan, että olisivat eristäneet sen kunnolla palomuurilla, ja sitten hyökkääjät käyttivät näitä pwnd Amazon-instansseja DDoS-iskuihin muihin asioihin Internetissä.</w:t>
      </w:r>
    </w:p>
    <w:p>
      <w:r>
        <w:rPr>
          <w:b/>
          <w:u w:val="single"/>
        </w:rPr>
        <w:t xml:space="preserve">800766</w:t>
      </w:r>
    </w:p>
    <w:p>
      <w:r>
        <w:t xml:space="preserve">3 tuntia siihen, että Lizard Squad DDOSaa Riotin uudelleen, jos he jatkavat samaan malliin kuin viimeiset 3 päivää.</w:t>
      </w:r>
    </w:p>
    <w:p>
      <w:r>
        <w:rPr>
          <w:b/>
          <w:u w:val="single"/>
        </w:rPr>
        <w:t xml:space="preserve">800767</w:t>
      </w:r>
    </w:p>
    <w:p>
      <w:r>
        <w:t xml:space="preserve">Voitko antaa meille mitään päivitystä itärannikon palvelimista? on olemassa säie, jossa on 10000 vastausta, jota ei jatkuvasti huomioida.</w:t>
      </w:r>
    </w:p>
    <w:p>
      <w:r>
        <w:rPr>
          <w:b/>
          <w:u w:val="single"/>
        </w:rPr>
        <w:t xml:space="preserve">800768</w:t>
      </w:r>
    </w:p>
    <w:p>
      <w:r>
        <w:t xml:space="preserve">Lainaus:</w:t>
        <w:br/>
        <w:br/>
        <w:br/>
        <w:br/>
        <w:br/>
        <w:br/>
        <w:t xml:space="preserve"> on säie, jossa on 10000 vastausta, joka on jatkuvasti sivuutettu</w:t>
        <w:br/>
        <w:br/>
        <w:t xml:space="preserve">Vakavasti? Tällä hetkellä on PALJON suurempia ongelmia kuin jotkut hemmetin itärannikon palvelimet.</w:t>
      </w:r>
    </w:p>
    <w:p>
      <w:r>
        <w:rPr>
          <w:b/>
          <w:u w:val="single"/>
        </w:rPr>
        <w:t xml:space="preserve">800769</w:t>
      </w:r>
    </w:p>
    <w:p>
      <w:r>
        <w:t xml:space="preserve">Lainaus:</w:t>
        <w:br/>
        <w:br/>
        <w:br/>
        <w:br/>
        <w:br/>
        <w:br/>
        <w:t xml:space="preserve"> on säie, jossa on 10000 vastausta, joka on jatkuvasti sivuutettu</w:t>
        <w:br/>
        <w:br/>
        <w:t xml:space="preserve">Tämä DDos-ongelma on PALJON tärkeämpi kuin itärannikko. Itärannikkolaisen sanoin: kärsivällisyyttä, ystäväni... kärsivällisyyttä!</w:t>
      </w:r>
    </w:p>
    <w:p>
      <w:r>
        <w:rPr>
          <w:b/>
          <w:u w:val="single"/>
        </w:rPr>
        <w:t xml:space="preserve">800770</w:t>
      </w:r>
    </w:p>
    <w:p>
      <w:r>
        <w:t xml:space="preserve">No en ole saanut mitään lag ongelmia missään minun pelejä, mutta olen saanut mukava iso 4 voittoa puoli LP ja 0 tappiot estetty. Kiitos DDOSers.</w:t>
      </w:r>
    </w:p>
    <w:p>
      <w:r>
        <w:rPr>
          <w:b/>
          <w:u w:val="single"/>
        </w:rPr>
        <w:t xml:space="preserve">800771</w:t>
      </w:r>
    </w:p>
    <w:p>
      <w:r>
        <w:t xml:space="preserve">Tappio anteeksi, mutta lasketaan silti alustavaan...</w:t>
      </w:r>
    </w:p>
    <w:p>
      <w:r>
        <w:rPr>
          <w:b/>
          <w:u w:val="single"/>
        </w:rPr>
        <w:t xml:space="preserve">800772</w:t>
      </w:r>
    </w:p>
    <w:p>
      <w:r>
        <w:t xml:space="preserve">Olen hämmentynyt siitä, miksi kaikki ovat yllättyneitä tai epäuskoisia DDOS-hyökkäyksistä. Vielä vähän aikaa sitten World of Warcraftilla oli sama ongelma, valtava määrä niitä. Siitä se taisi olla kyse heti alusta alkaen. Se, mistä olen yllättynyt, on se, että nämä hyökkäykset ovat olleet olemassa jo ikuisuuden, eikä kukaan puolustaudu niitä vastaan alusta alkaen. Luulisi, että nykyään palvelimien asentamisessa olisi jotain valmiiksi tätä varten. Riippumatta siitä, miten tai miksi, 16 miljoonan tilaajan kanssa vaihdetaan melko paljon rahaa, jopa maksullisessa järjestelmässä (viimeisimmän lukemisen mukaan erityisesti maksullisessa järjestelmässä, mikä tarkoittaa, että ne tekevät usein enemmän kuin tilauspohjaiset pelit). Ja silti, missä on kaikki se raha, kun on kyse muualla tarvittavista lisäpalvelimista, peilipalvelimista, varmuuskopioista, puolustautumisesta tätä vastaan. Ehkäpä muiden suurten peliyhtiöiden esimerkin ottaminen verkkoturvallisuuden, korjausten ja taloudellisen vastuun osalta infrastruktuurin osalta? Se on huono tapa.</w:t>
      </w:r>
    </w:p>
    <w:p>
      <w:r>
        <w:rPr>
          <w:b/>
          <w:u w:val="single"/>
        </w:rPr>
        <w:t xml:space="preserve">800773</w:t>
      </w:r>
    </w:p>
    <w:p>
      <w:r>
        <w:t xml:space="preserve">aina -.- mellakka on antaa meille rp ilmaiseksi ongelmia....</w:t>
      </w:r>
    </w:p>
    <w:p>
      <w:r>
        <w:rPr>
          <w:b/>
          <w:u w:val="single"/>
        </w:rPr>
        <w:t xml:space="preserve">800774</w:t>
      </w:r>
    </w:p>
    <w:p>
      <w:r>
        <w:t xml:space="preserve">Minun on pakko olla se tyyppi ja kysyä, mutta ovatko palvelimet saavuttamattomissa kenellekään muulle?</w:t>
      </w:r>
    </w:p>
    <w:p>
      <w:r>
        <w:rPr>
          <w:b/>
          <w:u w:val="single"/>
        </w:rPr>
        <w:t xml:space="preserve">800775</w:t>
      </w:r>
    </w:p>
    <w:p>
      <w:r>
        <w:t xml:space="preserve">https://twitter.com/LizardSquad/with_replies Laitan tämän vain tänne siltä varalta, että sitä ei ole jo valmiiksi huomautettu vallanpitäjille !</w:t>
      </w:r>
    </w:p>
    <w:p>
      <w:r>
        <w:rPr>
          <w:b/>
          <w:u w:val="single"/>
        </w:rPr>
        <w:t xml:space="preserve">800776</w:t>
      </w:r>
    </w:p>
    <w:p>
      <w:r>
        <w:t xml:space="preserve">Uskon sinuun riot tiedän, että yrität kovasti ympäri vuorokauden korjata nämä ongelmat kiitos kovasta työstäsi gl &lt;3</w:t>
      </w:r>
    </w:p>
    <w:p>
      <w:r>
        <w:rPr>
          <w:b/>
          <w:u w:val="single"/>
        </w:rPr>
        <w:t xml:space="preserve">800777</w:t>
      </w:r>
    </w:p>
    <w:p>
      <w:r>
        <w:t xml:space="preserve">Ihmiset ovat niin pahoja. He tekevät tätä luultavasti siksi, että he ovat menettäneet niin monta peliä, eikä heillä ole mitään parempaa tekemistä elämässään.</w:t>
      </w:r>
    </w:p>
    <w:p>
      <w:r>
        <w:rPr>
          <w:b/>
          <w:u w:val="single"/>
        </w:rPr>
        <w:t xml:space="preserve">800778</w:t>
      </w:r>
    </w:p>
    <w:p>
      <w:r>
        <w:t xml:space="preserve">Oli rankattu ottelu ja boom chat-palvelin menee alas ja sitten saan potkut ja voi kirjautua takaisin WTF mellakka mitä niille, jotka olivat keskellä rankattu ottelu ja menemme alas rank. Ei ole ollenkaan reilua rangaista meitä siitä, että teillä ei ole palvelimia turvattu.</w:t>
      </w:r>
    </w:p>
    <w:p>
      <w:r>
        <w:rPr>
          <w:b/>
          <w:u w:val="single"/>
        </w:rPr>
        <w:t xml:space="preserve">800779</w:t>
      </w:r>
    </w:p>
    <w:p>
      <w:r>
        <w:t xml:space="preserve">Ovatko nämä ongelmat koskeneet myös kirjautumista peliin? Internet-yhteyteni on kunnossa, mutta peliin liittyessäni se yrittää kolme kertaa ottaa yhteyttä palvelimiin ja potkaisee minut sitten ulos. Jos joku tietää vastauksen, kertokaa minulle</w:t>
      </w:r>
    </w:p>
    <w:p>
      <w:r>
        <w:rPr>
          <w:b/>
          <w:u w:val="single"/>
        </w:rPr>
        <w:t xml:space="preserve">800780</w:t>
      </w:r>
    </w:p>
    <w:p>
      <w:r>
        <w:t xml:space="preserve">Teillä on tämä, jatkakaa hyvää työtä.</w:t>
      </w:r>
    </w:p>
    <w:p>
      <w:r>
        <w:rPr>
          <w:b/>
          <w:u w:val="single"/>
        </w:rPr>
        <w:t xml:space="preserve">800781</w:t>
      </w:r>
    </w:p>
    <w:p>
      <w:r>
        <w:t xml:space="preserve">Kaikesta negatiivisuudesta huolimatta olen iloinen, että Riot puuttuu asiaan. Jos unohditte, tämä League of Legends on ILMAINEN. Kenenkään ei ole pakko maksaa tämän pelin pelaamisesta. Olen vain iloinen siitä, että he tunnustavat ongelman olemassaolon ja että sitä ollaan korjaamassa. Riot ei ole kenellekään mitään velkaa. Olkaa vain kärsivällisiä ja antakaa heidän tehdä, mitä he tekevät. NA on taas verkossa pian.</w:t>
      </w:r>
    </w:p>
    <w:p>
      <w:r>
        <w:rPr>
          <w:b/>
          <w:u w:val="single"/>
        </w:rPr>
        <w:t xml:space="preserve">800782</w:t>
      </w:r>
    </w:p>
    <w:p>
      <w:r>
        <w:t xml:space="preserve">Riot toivon, että otatte nämä ihmiset pois.Lizard squad on sairas joukko ihmisiä ja toivon, että voisitte keskustella muiden peliyhtiöiden kanssa siitä, miten voitte torjua näitä paholaisia. Plz rate up jos haluatte nämä tyypit vankilaan.</w:t>
      </w:r>
    </w:p>
    <w:p>
      <w:r>
        <w:rPr>
          <w:b/>
          <w:u w:val="single"/>
        </w:rPr>
        <w:t xml:space="preserve">800783</w:t>
      </w:r>
    </w:p>
    <w:p>
      <w:r>
        <w:t xml:space="preserve">62f4a2dd85f811f1, kun käynnistän LoL:n kannettavassani, se menee vain lataus-/päivitysnäytön läpi, eikä PLAY-painike pala oranssina, joten en voi klikata sitä. Se periaatteessa vain lataa pelin ja istuu toimettomana. En ole edes kirjautumisnäytöllä.</w:t>
      </w:r>
    </w:p>
    <w:p>
      <w:r>
        <w:rPr>
          <w:b/>
          <w:u w:val="single"/>
        </w:rPr>
        <w:t xml:space="preserve">800784</w:t>
      </w:r>
    </w:p>
    <w:p>
      <w:r>
        <w:t xml:space="preserve">ei saanut tappio estetty minun peli. gg mellakka gg</w:t>
      </w:r>
    </w:p>
    <w:p>
      <w:r>
        <w:rPr>
          <w:b/>
          <w:u w:val="single"/>
        </w:rPr>
        <w:t xml:space="preserve">800785</w:t>
      </w:r>
    </w:p>
    <w:p>
      <w:r>
        <w:t xml:space="preserve">tämä ei ole vaikuttanut minuun lainkaan itärannikolla, arvelen sen iskevän alueesi palveluntarjoajiin. Siksi se saa oman pikku säikeensä.</w:t>
      </w:r>
    </w:p>
    <w:p>
      <w:r>
        <w:rPr>
          <w:b/>
          <w:u w:val="single"/>
        </w:rPr>
        <w:t xml:space="preserve">800786</w:t>
      </w:r>
    </w:p>
    <w:p>
      <w:r>
        <w:t xml:space="preserve">se on palannut , ainakin minulle haha</w:t>
      </w:r>
    </w:p>
    <w:p>
      <w:r>
        <w:rPr>
          <w:b/>
          <w:u w:val="single"/>
        </w:rPr>
        <w:t xml:space="preserve">800787</w:t>
      </w:r>
    </w:p>
    <w:p>
      <w:r>
        <w:t xml:space="preserve">Lainaus:</w:t>
        <w:br/>
        <w:br/>
        <w:t xml:space="preserve">4644e72687b76736:</w:t>
        <w:br/>
        <w:br/>
        <w:t xml:space="preserve">tämä ei ole vaikuttanut minuun lainkaan itärannikolla, arvelen sen iskevän alueesi palveluntarjoajiin. Minkä takia se saa oman pikku säikeensä.</w:t>
        <w:br/>
        <w:br/>
        <w:t xml:space="preserve"> Ei ne hyökkää datakeskuksiin ja twitterin mukaan chat-palvelimeen (tosin en usko tuota). Joten ei ole mahdollista, ettei sinuun olisi vaikuttanut. Ellei sinulla ole niin kamala nettiyhteys, että pystyt normaalisti tuskin pelaamaan.</w:t>
      </w:r>
    </w:p>
    <w:p>
      <w:r>
        <w:rPr>
          <w:b/>
          <w:u w:val="single"/>
        </w:rPr>
        <w:t xml:space="preserve">800788</w:t>
      </w:r>
    </w:p>
    <w:p>
      <w:r>
        <w:t xml:space="preserve">Se, että teitä vastaan hyökätään niin paljon, pitäisi rohkaista teitä siitä, että olette tehneet niin hienon pelin, että kaikki muut yrittävät vetää teitä alas.</w:t>
      </w:r>
    </w:p>
    <w:p>
      <w:r>
        <w:rPr>
          <w:b/>
          <w:u w:val="single"/>
        </w:rPr>
        <w:t xml:space="preserve">800789</w:t>
      </w:r>
    </w:p>
    <w:p>
      <w:r>
        <w:t xml:space="preserve">En viitsinyt lukea kaikkia 15 sivua tästä viestiketjusta, mutta kaikki te hyökkäävät mellakoiden kimppuun on naurettavaa. Ilmeisesti jotkut lapset, joilla on luopumisongelmia, hakkeroivat palvelimia saadakseen juuri tällaisen vastauksen, ja rehellisesti sanottuna palvelimet olivat alhaalla vain lyhyen aikaa, joten onnittelut "terroristille". Heidät löydetään lopulta, älkää huolehtiko siitä.</w:t>
      </w:r>
    </w:p>
    <w:p>
      <w:r>
        <w:rPr>
          <w:b/>
          <w:u w:val="single"/>
        </w:rPr>
        <w:t xml:space="preserve">800790</w:t>
      </w:r>
    </w:p>
    <w:p>
      <w:r>
        <w:t xml:space="preserve">@5e67716a07f4200d Pikemminkin aiheen vierestä, mutta ajattelin, että voisitko kertoa, miten päädyit siihen työhön, jota teet nyt? Opiskelen tällä hetkellä tietotekniikkaa, ja vaikka opettelen paljon, tietoturva ja kyberturvallisuus kiinnostavat minua eniten. Onko sinulla vinkkejä?</w:t>
      </w:r>
    </w:p>
    <w:p>
      <w:r>
        <w:rPr>
          <w:b/>
          <w:u w:val="single"/>
        </w:rPr>
        <w:t xml:space="preserve">800791</w:t>
      </w:r>
    </w:p>
    <w:p>
      <w:r>
        <w:t xml:space="preserve">Lainaus:</w:t>
        <w:br/>
        <w:br/>
        <w:t xml:space="preserve">d1070bb826a9f507:</w:t>
        <w:br/>
        <w:br/>
        <w:t xml:space="preserve">En jaksanut vaivautua lukemaan kaikkia 15 sivua tästä viestiketjusta, mutta kaikki teidän hyökkäämisenne mellakkaa vastaan on naurettavaa. Ilmeisesti jotkut lapset joilla on hylkäämisongelmia hakkeroivat palvelimia saadakseen juuri tällaisen vastauksen ja rehellisesti sanottuna palvelimet olivat alhaalla vain lyhyen aikaa..joten onnittelut "terroristille". Heidät löydetään lopulta, älkää huolehtiko siitä.</w:t>
        <w:br/>
        <w:br/>
        <w:t xml:space="preserve"> Ryhmä, joka teki tämän, sanoi kirjaimellisesti, että he vain kohdistivat hyökkäyksensä chat-palveluun ja sattuivat tyrmäämään koko järjestelmän. Kun he todella yrittävät kaataa koko järjestelmän, he tekevät sen. Kuten olemme nähneet viime päivinä.</w:t>
      </w:r>
    </w:p>
    <w:p>
      <w:r>
        <w:rPr>
          <w:b/>
          <w:u w:val="single"/>
        </w:rPr>
        <w:t xml:space="preserve">800792</w:t>
      </w:r>
    </w:p>
    <w:p>
      <w:r>
        <w:t xml:space="preserve">Lainaus:</w:t>
        <w:br/>
        <w:br/>
        <w:t xml:space="preserve"> 5e67716a07f4200d:</w:t>
        <w:br/>
        <w:br/>
        <w:t xml:space="preserve"> Nämä palvelut voivat onnistua muissa peleissä, mutta yksi asia pitää ottaa huomioon. Aina kun verkkoon lisätään DDoS-suojaus, on otettava huomioon sen vaikutukset.</w:t>
        <w:br/>
        <w:br/>
        <w:t xml:space="preserve"> Olemme jo nyt lisäämässä useita eri suojaustasoja, mutta meidän on joka vaiheessa varmistettava, että olemme testanneet nämä palvelut tarkasti. Jos emme testaisi niitä perusteellisesti, saattaisimme ampua itseämme jalkaan ennen kuin edes alamme suojata palvelimiamme. Yksi suuri ongelma, jonka olemme havainneet, on se, että kun otamme suojauksen käyttöön, viive kasvaa huomattavasti. Tämän viiveen lisääntymisen myötä olet käytännössä itse kaatanut palvelun.</w:t>
        <w:br/>
        <w:br/>
        <w:t xml:space="preserve"> Toinen asia, jonka olen maininnut aiemmissa viestiketjuissa, on se, että kun verkkoon kohdistuu näin suuria hyökkäyksiä, sinun on tehtävä yhteistyötä monien eri palveluntarjoajien/ryhmien kanssa varmistaaksesi, että liikenne estetään asianmukaisesti. En voi kertoa kovin yksityiskohtaisesti, mutta teemme tätä aina aktiivisesti, samoin kuin teemme verkkomuutoksia, jotta voimme hallita verkkopalvelua kokonaisuutena paremmin.</w:t>
        <w:br/>
        <w:br/>
        <w:t xml:space="preserve"> Jos sinulla on erityisiä kysymyksiä, teen parhaani vastatakseni niihin, mutta muista, että yksi syy siihen, miksi emme voi kertoa paljon siitä, mitä teemme, on se, että se on aina kissa ja hiiri -leikkiä. Me emme halua paljastaa puolustuksestamme, aivan kuten hyökkääjätkään eivät halua kertoa liikaa hyökkäyksistään.</w:t>
        <w:br/>
        <w:br/>
        <w:t xml:space="preserve"> Onko tämä vitsi? Hyökkääjäsi kirjaimellisesti kertoo sinulle tunteja ennen hyökkäystään. Liskojoukkojen twitter. Tarkista se.</w:t>
      </w:r>
    </w:p>
    <w:p>
      <w:r>
        <w:rPr>
          <w:b/>
          <w:u w:val="single"/>
        </w:rPr>
        <w:t xml:space="preserve">800793</w:t>
      </w:r>
    </w:p>
    <w:p>
      <w:r>
        <w:t xml:space="preserve">Niin, mutta kaikki vain ruokkivat sitä. He haluavat aiheuttaa valtavan kohun, ja jos se onnistuu, he onnistuvat ja ovat siitä iloisia. Älkää välittäkö lapsista. Olen varma, että Riot ei halua tämän tapahtuvan sen enempää kuin me muutkaan.</w:t>
      </w:r>
    </w:p>
    <w:p>
      <w:r>
        <w:rPr>
          <w:b/>
          <w:u w:val="single"/>
        </w:rPr>
        <w:t xml:space="preserve">800794</w:t>
      </w:r>
    </w:p>
    <w:p>
      <w:r>
        <w:t xml:space="preserve">Satunnainen kysymys: Nämä hakkerit kehuskelevat tekemisillään Twitter-tilillä. Ettekö pysty tekemään yhteistyötä Twitterin kanssa ja jäljittämään, mistä heidän IP-osoitteensa on peräisin? Tiedän, että he käyttävät luultavasti välityspalvelimia päästäkseen internetiin kyseiseltä tililtä, mutta ettekö silti voi jäljittää heitä?</w:t>
      </w:r>
    </w:p>
    <w:p>
      <w:r>
        <w:rPr>
          <w:b/>
          <w:u w:val="single"/>
        </w:rPr>
        <w:t xml:space="preserve">800795</w:t>
      </w:r>
    </w:p>
    <w:p>
      <w:r>
        <w:t xml:space="preserve">Se on luultavasti joku Dota 2 -fanipoikaryhmä, joka vihaa Leaguea, koska se on maailman suosituin PC-peli.</w:t>
      </w:r>
    </w:p>
    <w:p>
      <w:r>
        <w:rPr>
          <w:b/>
          <w:u w:val="single"/>
        </w:rPr>
        <w:t xml:space="preserve">800796</w:t>
      </w:r>
    </w:p>
    <w:p>
      <w:r>
        <w:t xml:space="preserve">Pelasin juuri pitkän, kovan ja kovaa taistellun pelin ja sain erittäin tyydyttävän voiton. Siitä pelistä ei ole mitään todisteita missään. ei otteluhistoriaa, eikä edes lp:tä, joka olisi laittanut minut mainosotteluihini, jotta pääsisin gold 2:een. riot plz.</w:t>
      </w:r>
    </w:p>
    <w:p>
      <w:r>
        <w:rPr>
          <w:b/>
          <w:u w:val="single"/>
        </w:rPr>
        <w:t xml:space="preserve">800797</w:t>
      </w:r>
    </w:p>
    <w:p>
      <w:r>
        <w:t xml:space="preserve">ei ole "tappio anteeksi" tällä kertaa katsokaa tarkkaan, saat edelleen tappion joka kerta (numero nousee), että "tappio estetty" on vain sinun tyytyväisyytesi rito kiitos, älä valehtele.</w:t>
      </w:r>
    </w:p>
    <w:p>
      <w:r>
        <w:rPr>
          <w:b/>
          <w:u w:val="single"/>
        </w:rPr>
        <w:t xml:space="preserve">800798</w:t>
      </w:r>
    </w:p>
    <w:p>
      <w:r>
        <w:t xml:space="preserve">KUTSUTTI. Kello 1:00 aamulla itäisessä liikenteessä (tunti ennen normaaliaikaansa), liigaa vastaan tulee DDOS-isku.  Kokoa **** Riot.  He kirjaimellisesti tekevät DDOS-hyökkäyksiä samaan aikaan päivästä joka päivä.</w:t>
      </w:r>
    </w:p>
    <w:p>
      <w:r>
        <w:rPr>
          <w:b/>
          <w:u w:val="single"/>
        </w:rPr>
        <w:t xml:space="preserve">800799</w:t>
      </w:r>
    </w:p>
    <w:p>
      <w:r>
        <w:t xml:space="preserve">Olen ollut jumissa "Olet jättänyt pelin kesken" -näytöllä tuntikausia. Ottakaa ainakin NA offline-tilaan, jos ette voi korjata ongelmaa välittömästi. Ymmärrän, että tätä ongelmaa ei pystytä ratkaisemaan pysyvästi, mutta LoL:n tilaan ei ole päivitetty mitään Twitterissä tai missään muualla varoittamaan kutsujia siitä, että asiat ovat tällä hetkellä vinossa. Pyydän, pyydän, pyydän, pyydän, pyydän, hoitakaa asia</w:t>
      </w:r>
    </w:p>
    <w:p>
      <w:r>
        <w:rPr>
          <w:b/>
          <w:u w:val="single"/>
        </w:rPr>
        <w:t xml:space="preserve">800800</w:t>
      </w:r>
    </w:p>
    <w:p>
      <w:r>
        <w:t xml:space="preserve">DDosed vuodesta kausi 2 op</w:t>
      </w:r>
    </w:p>
    <w:p>
      <w:r>
        <w:rPr>
          <w:b/>
          <w:u w:val="single"/>
        </w:rPr>
        <w:t xml:space="preserve">800801</w:t>
      </w:r>
    </w:p>
    <w:p>
      <w:r>
        <w:t xml:space="preserve">En yleensä valita, mutta jos tästä kaikesta ei saada jonkinlaista korvausta, olen (mielestäni ymmärrettävästi) pettynyt Riotiin.</w:t>
      </w:r>
    </w:p>
    <w:p>
      <w:r>
        <w:rPr>
          <w:b/>
          <w:u w:val="single"/>
        </w:rPr>
        <w:t xml:space="preserve">800802</w:t>
      </w:r>
    </w:p>
    <w:p>
      <w:r>
        <w:t xml:space="preserve">Te suututte, @LizardSquad ilahtuu.  Älkää välittäkö näistä dip****. Tuntuu tuhlaukselta, että he ovat niin lahjakkaita ja käyttävät sitä trollaamiseen.</w:t>
      </w:r>
    </w:p>
    <w:p>
      <w:r>
        <w:rPr>
          <w:b/>
          <w:u w:val="single"/>
        </w:rPr>
        <w:t xml:space="preserve">800803</w:t>
      </w:r>
    </w:p>
    <w:p>
      <w:r>
        <w:t xml:space="preserve">Palvelimilla on aina ollut ja tulee aina olemaan epävakautta.</w:t>
      </w:r>
    </w:p>
    <w:p>
      <w:r>
        <w:rPr>
          <w:b/>
          <w:u w:val="single"/>
        </w:rPr>
        <w:t xml:space="preserve">800804</w:t>
      </w:r>
    </w:p>
    <w:p>
      <w:r>
        <w:t xml:space="preserve">Lainaus:</w:t>
        <w:br/>
        <w:br/>
        <w:t xml:space="preserve"> 0868453aa2f817ed:</w:t>
        <w:br/>
        <w:br/>
        <w:t xml:space="preserve"> Niin iloinen kuin olenkin siitä, että vihdoin puutut tähän, tämä on niin tyypillinen vastaus. "Me teemme töitä sen eteen."</w:t>
        <w:br/>
        <w:br/>
        <w:t xml:space="preserve"> Haluaisitko mieluummin, että he sanoisivat sinulle "Emme tee mitään asian ratkaisemiseksi. Ole ystävällinen **** pois ja pelaa toista peliä?"."</w:t>
      </w:r>
    </w:p>
    <w:p>
      <w:r>
        <w:rPr>
          <w:b/>
          <w:u w:val="single"/>
        </w:rPr>
        <w:t xml:space="preserve">800805</w:t>
      </w:r>
    </w:p>
    <w:p>
      <w:r>
        <w:t xml:space="preserve">Ehdotan, että sen sijaan, että taistelet näitä ihmisiä vastaan, tarjoat heille töitä. Ilmeisesti he tietävät jotain, mitä teiltä puuttuu.</w:t>
      </w:r>
    </w:p>
    <w:p>
      <w:r>
        <w:rPr>
          <w:b/>
          <w:u w:val="single"/>
        </w:rPr>
        <w:t xml:space="preserve">800806</w:t>
      </w:r>
    </w:p>
    <w:p>
      <w:r>
        <w:t xml:space="preserve">Kiitos Riot. Suosikkitekijä kaikissa nettipeleissä, koska olette ainoat, joilla on peli, joka on pitänyt huomioni yllä pidempään kuin 2-3 kuukautta. Tehkää parhaanne, ja parhaat meistä pysyvät uskollisina aina. Jatkakaa hyvää työtä, Riot. *katkesi motivaatiopuheesta*</w:t>
      </w:r>
    </w:p>
    <w:p>
      <w:r>
        <w:rPr>
          <w:b/>
          <w:u w:val="single"/>
        </w:rPr>
        <w:t xml:space="preserve">800807</w:t>
      </w:r>
    </w:p>
    <w:p>
      <w:r>
        <w:t xml:space="preserve">soo uhmmm jos kaikki on korjattu... miksi helvetissä ranked ques ovat edelleen pois käytöstä?! se on ainoa syy, miksi pelaan niin myöhään on, jotta voin pelata ranked!! LAITTAKAA NE TAKAISIN PÄÄLLE!</w:t>
      </w:r>
    </w:p>
    <w:p>
      <w:r>
        <w:rPr>
          <w:b/>
          <w:u w:val="single"/>
        </w:rPr>
        <w:t xml:space="preserve">800808</w:t>
      </w:r>
    </w:p>
    <w:p>
      <w:r>
        <w:t xml:space="preserve">Se on ylhäällä.  Minäkin odotin sitä, pidän innokkaasta päivityksestä. =D</w:t>
      </w:r>
    </w:p>
    <w:p>
      <w:r>
        <w:rPr>
          <w:b/>
          <w:u w:val="single"/>
        </w:rPr>
        <w:t xml:space="preserve">800809</w:t>
      </w:r>
    </w:p>
    <w:p>
      <w:r>
        <w:t xml:space="preserve">Rip na</w:t>
      </w:r>
    </w:p>
    <w:p>
      <w:r>
        <w:rPr>
          <w:b/>
          <w:u w:val="single"/>
        </w:rPr>
        <w:t xml:space="preserve">800810</w:t>
      </w:r>
    </w:p>
    <w:p>
      <w:r>
        <w:t xml:space="preserve">Lainaus:</w:t>
        <w:br/>
        <w:br/>
        <w:t xml:space="preserve"> 5e67716a07f4200d:</w:t>
        <w:br/>
        <w:br/>
        <w:t xml:space="preserve"> Tuo on mielenkiintoinen haavoittuvuus, mutta se ei oikeastaan koske vain Amazoniin liittyvien palveluiden DDoSingia. Pohjimmiltaan ihmiset jättivät hyödyntämiskelpoisen palvelun avoimeksi internetiin sen sijaan, että olisivat kunnolla palomuuranneet sen pois, ja sitten hyökkääjät käyttivät näitä pwnd Amazon-instansseja DDoSiin muihin asioihin internetissä.</w:t>
        <w:br/>
        <w:br/>
        <w:t xml:space="preserve"> Tarkoitan, että ne Amazonws-palvelimet, joihin kohdistuu vaikutuksia ja jotka päästät FW:n läpi, aiheuttavat tuhoa, koska ne ovat valkoisella listalla.</w:t>
        <w:br/>
        <w:br/>
        <w:t xml:space="preserve"> Lizardsquadin Ion cannon -botverkko on peräisin tuosta hyväksikäytöstä, sinun on aloitettava sisäisen liikenteen mustalle listalle asettaminen tai siirryttävä toiseen palveluntarjoajaan, olen suorittanut TCP-virta-analyysin verkkoprotokolla-analysaattorilla, eikä ole merkkejä siitä, että ulkoiset IP-osoitteet aiheuttaisivat ylivuodon, kaikki tulee omilta sallituilta palvelimiltasi, amazonaws näyttää, ping-palvelimesi ja kaksi muuta IP-osoitetta, joka kerta kun amazonaws ilmestyy virtaan, kun ping-palvelimesi yrittää SYN:ää, peli menee tyhjäksi.</w:t>
      </w:r>
    </w:p>
    <w:p>
      <w:r>
        <w:rPr>
          <w:b/>
          <w:u w:val="single"/>
        </w:rPr>
        <w:t xml:space="preserve">800811</w:t>
      </w:r>
    </w:p>
    <w:p>
      <w:r>
        <w:t xml:space="preserve">Kiitos.</w:t>
      </w:r>
    </w:p>
    <w:p>
      <w:r>
        <w:rPr>
          <w:b/>
          <w:u w:val="single"/>
        </w:rPr>
        <w:t xml:space="preserve">800812</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Eikö tämä ole samaa paskaa, jota kerroit meille muutama kuukausi sitten, kun palvelimia vastaan hyökättiin DDOS-iskuilla joka päivä? Tämä on anteeksiantamatonta. On kulunut puoli vuotta, ettekä ole edistyneet lainkaan.</w:t>
      </w:r>
    </w:p>
    <w:p>
      <w:r>
        <w:rPr>
          <w:b/>
          <w:u w:val="single"/>
        </w:rPr>
        <w:t xml:space="preserve">800813</w:t>
      </w:r>
    </w:p>
    <w:p>
      <w:r>
        <w:t xml:space="preserve">Vaikka olenkin iloinen siitä, että asialle tehdään jotain, se ei muuta sitä tosiasiaa, että heidän olisi tehostettava toimintaansa. Riot on lähes miljardin dollarin yritys, ja silti he onnistuvat kaikin käytettävissä olevin resurssein jäämään mitättömien hakkereiden jalkoihin.</w:t>
      </w:r>
    </w:p>
    <w:p>
      <w:r>
        <w:rPr>
          <w:b/>
          <w:u w:val="single"/>
        </w:rPr>
        <w:t xml:space="preserve">800814</w:t>
      </w:r>
    </w:p>
    <w:p>
      <w:r>
        <w:t xml:space="preserve">Halusin vain sanoa, että teette kauheaa työtä hävikineston kytkimien kanssa.  Minut on estetty useammassa ottelussa, jonka lopussa kaikki ovat sanoneet "WTF?", koska kenelläkään ei ole ollut ongelmia, kuin olen koskaan saanut oikeasti viivästyneissä peleissä.</w:t>
      </w:r>
    </w:p>
    <w:p>
      <w:r>
        <w:rPr>
          <w:b/>
          <w:u w:val="single"/>
        </w:rPr>
        <w:t xml:space="preserve">800815</w:t>
      </w:r>
    </w:p>
    <w:p>
      <w:r>
        <w:t xml:space="preserve">Kiitos, tämä on ollut todella turhauttavaa.</w:t>
      </w:r>
    </w:p>
    <w:p>
      <w:r>
        <w:rPr>
          <w:b/>
          <w:u w:val="single"/>
        </w:rPr>
        <w:t xml:space="preserve">800816</w:t>
      </w:r>
    </w:p>
    <w:p>
      <w:r>
        <w:t xml:space="preserve">MELLAKKA KORJAA ****ING-PELISI!!! https://www.youtube.com/watch?v=nxAabW7JfTQ</w:t>
      </w:r>
    </w:p>
    <w:p>
      <w:r>
        <w:rPr>
          <w:b/>
          <w:u w:val="single"/>
        </w:rPr>
        <w:t xml:space="preserve">800817</w:t>
      </w:r>
    </w:p>
    <w:p>
      <w:r>
        <w:t xml:space="preserve">632 miljoonaa dollaria vuonna 2013, emmekä pysty antamaan NA:lle hyvää yhteyttä alhaisella pingillä.</w:t>
      </w:r>
    </w:p>
    <w:p>
      <w:r>
        <w:rPr>
          <w:b/>
          <w:u w:val="single"/>
        </w:rPr>
        <w:t xml:space="preserve">800818</w:t>
      </w:r>
    </w:p>
    <w:p>
      <w:r>
        <w:t xml:space="preserve">No niin, kaikki valmistautukaa jälleen uuteen ihanaan riot servers ddos.gotta rakastaa tätä sheeeeittastic peliä!</w:t>
      </w:r>
    </w:p>
    <w:p>
      <w:r>
        <w:rPr>
          <w:b/>
          <w:u w:val="single"/>
        </w:rPr>
        <w:t xml:space="preserve">800819</w:t>
      </w:r>
    </w:p>
    <w:p>
      <w:r>
        <w:t xml:space="preserve">Lainaus:</w:t>
        <w:br/>
        <w:br/>
        <w:t xml:space="preserve">ff48fd6c3240b537:</w:t>
        <w:br/>
        <w:br/>
        <w:t xml:space="preserve">Itärannikon tai keskisen rannikon palvelimet eivät auta tämäntyyppisiä hyökkäyksiä. Nämä ovat putkistohyökkäyksiä, jotka katkaisevat palveluiden kyvyn keskustella keskenään. Palvelimien sijainnilla on hyvin vähän vaikutusta tämäntyyppisen hyökkäyksen toteuttamiseen.</w:t>
        <w:br/>
        <w:br/>
        <w:t xml:space="preserve">Olen melko varma, että itäisiä/keskisiä palvelimia pyydetään siksi, että meillä olisi oikeasti</w:t>
        <w:br/>
        <w:t xml:space="preserve">kohtuullinen ping</w:t>
        <w:br/>
        <w:t xml:space="preserve">normaalin pelin</w:t>
        <w:t xml:space="preserve">aikana</w:t>
        <w:t xml:space="preserve"> Kun aloitin liigan pelaamisen noin kaksi vuotta sitten, pingini oli harvoin yli 80. Nyt pingini on säännöllisesti yli 100, ja se nousee usein noin 200:aan ja joskus jopa 4-500:aan.</w:t>
        <w:br/>
        <w:t xml:space="preserve"> Tämä on jatkunut kolmella eri Internet-palveluntarjoajalla, eikä sitä tapahdu missään muussa pelissä.</w:t>
        <w:t xml:space="preserve">Tämä on hyvin ilmeinen ongelma</w:t>
        <w:br/>
        <w:t xml:space="preserve">Riot-palvelimen viiveen</w:t>
        <w:t xml:space="preserve">kanssa</w:t>
        <w:t xml:space="preserve">ja se</w:t>
        <w:br/>
        <w:t xml:space="preserve">haittaa suuresti sitä, että voin nauttia pelistä</w:t>
        <w:br/>
        <w:br/>
        <w:t xml:space="preserve">Miten voin pitää hauskaa, kun</w:t>
        <w:br/>
        <w:t xml:space="preserve">hahmoni on vähemmän hallittavissa kuin vastajoukkueen</w:t>
        <w:br/>
        <w:t xml:space="preserve">hahmon hall</w:t>
        <w:t xml:space="preserve">viiveen vuoksi?</w:t>
        <w:t xml:space="preserve">Miten voin olla turhautumatta, kun</w:t>
        <w:br/>
        <w:t xml:space="preserve">en voi auttaa joukkuettani ja</w:t>
        <w:br/>
        <w:t xml:space="preserve">kuolen toistuvasti ping-piikkien aikana?</w:t>
        <w:br/>
        <w:br/>
        <w:t xml:space="preserve"> Haluan nauttia liigan pelaamisesta ilman, että minun tarvitsee taistella itse peliä vastaan.</w:t>
      </w:r>
    </w:p>
    <w:p>
      <w:r>
        <w:rPr>
          <w:b/>
          <w:u w:val="single"/>
        </w:rPr>
        <w:t xml:space="preserve">800820</w:t>
      </w:r>
    </w:p>
    <w:p>
      <w:r>
        <w:t xml:space="preserve">Kuten edellä mainitussa viestissä, minulla on valtavia valituksia viiveongelmista. En väitä, että itärannikon palvelimet lopettaisivat DDOS-ongelmat, mutta minulle normaalista pelistä ei pitäisi tulla kilpailua siitä, kenellä on parempi yhteys.  Lisäksi haluan sanoa, että olen tyytymätön siihen, miten Riot käsittelee DDOS:ia. Minulle ei ole annettu anteeksi yhtään tappiota viimeisten kolmen päivän aikana, ja olen pudonnut alas sen takia. Kaikki hävityt pelit johtuivat siitä, että minä tai joku tiimini jäsen ei pystynyt pelaamaan. Eräässä pelissä kolme eri henkilöä tiimissäni deddasi; vihollisjoukkue oli täysin kunnossa. Sain juuri päätökseen pelin, jossa pingini oli 500 ja dcedasin kahdesti. Ennen kuin ihmiset alkavat väittää, että ongelma on minun puolellani, minulla oli tätä ennen kolme normaalia peliä, jotka kaikki sujuivat ongelmitta ilman latenssiongelmia. Olin yksin kotona ja ainoa, joka oli yhteydessä internetiin. Ongelma oli Riotin puolella, ja kuten muissakin peleissäni viimeisten kolmen päivän aikana, ei menetyksiä annettu anteeksi.</w:t>
      </w:r>
    </w:p>
    <w:p>
      <w:r>
        <w:rPr>
          <w:b/>
          <w:u w:val="single"/>
        </w:rPr>
        <w:t xml:space="preserve">800821</w:t>
      </w:r>
    </w:p>
    <w:p>
      <w:r>
        <w:t xml:space="preserve">minun internet on toiminut hienosti kaikissa muissa peleissä ja selaimessani, mutta jostain syystä pääsen leauge ja saan jatkuvasti katkaista yhteyden pvp.net ja en voi liittyä jonoihin tai mitään millään tavalla voin korjata tämän?</w:t>
      </w:r>
    </w:p>
    <w:p>
      <w:r>
        <w:rPr>
          <w:b/>
          <w:u w:val="single"/>
        </w:rPr>
        <w:t xml:space="preserve">800822</w:t>
      </w:r>
    </w:p>
    <w:p>
      <w:r>
        <w:t xml:space="preserve">Ei vieläkään toimi ja olen pelannut noin 6 muuta peliä verkossa, mutta leauge pvp.net pitää sanoa, että minulla on yhteysongelmia voi joku plz auttaa?....i halua pelata leauge Kiitos lukemisesta.</w:t>
      </w:r>
    </w:p>
    <w:p>
      <w:r>
        <w:rPr>
          <w:b/>
          <w:u w:val="single"/>
        </w:rPr>
        <w:t xml:space="preserve">800823</w:t>
      </w:r>
    </w:p>
    <w:p>
      <w:r>
        <w:t xml:space="preserve">Lainaus:</w:t>
        <w:br/>
        <w:br/>
        <w:t xml:space="preserve"> 787b8a3a4ff46326:</w:t>
        <w:br/>
        <w:br/>
        <w:t xml:space="preserve">Olen melko varma, että pyyntö itä/keskuspalvelimille on sitä varten, että meillä olisi oikeasti</w:t>
        <w:br/>
        <w:t xml:space="preserve">kohtuullinen ping</w:t>
        <w:br/>
        <w:t xml:space="preserve">normaalin pelaamisen</w:t>
        <w:t xml:space="preserve">aikana</w:t>
        <w:t xml:space="preserve"> Kun aloitin liigan pelaamisen noin 2 vuotta sitten, pingi meni harvoin yli 80:n. Nyt pingini on säännöllisesti yli 100, ja usein se nousee noin 200:aan ja joskus jopa 4-500:aan.</w:t>
        <w:br/>
        <w:t xml:space="preserve"> Tämä on jatkunut kolmella eri Internet-palveluntarjoajalla, eikä sitä tapahdu missään muussa pelissä.</w:t>
        <w:t xml:space="preserve">Tämä on hyvin ilmeinen ongelma</w:t>
        <w:br/>
        <w:t xml:space="preserve">Riot-palvelimen viiveen</w:t>
        <w:t xml:space="preserve">kanssa</w:t>
        <w:t xml:space="preserve">ja se</w:t>
        <w:br/>
        <w:t xml:space="preserve">haittaa suuresti sitä, että voin nauttia pelistä</w:t>
        <w:br/>
        <w:br/>
        <w:t xml:space="preserve">Miten voin pitää hauskaa, kun</w:t>
        <w:br/>
        <w:t xml:space="preserve">hahmoni on vähemmän hallittavissa kuin vastajoukkueen</w:t>
        <w:br/>
        <w:t xml:space="preserve">hahmon hall</w:t>
        <w:t xml:space="preserve">viiveen vuoksi?</w:t>
        <w:t xml:space="preserve">Miten voin olla turhautumatta, kun</w:t>
        <w:br/>
        <w:t xml:space="preserve">en voi auttaa joukkuettani ja</w:t>
        <w:br/>
        <w:t xml:space="preserve">kuolen toistuvasti ping-piikkien aikana?</w:t>
        <w:br/>
        <w:br/>
        <w:t xml:space="preserve"> Haluan nauttia liigan pelaamisesta ilman, että minun tarvitsee taistella itse peliä vastaan.</w:t>
        <w:br/>
        <w:br/>
        <w:t xml:space="preserve"> Hyvä on, jotain, joka on tullut tietooni samoin ja im melko varma, mikä on syy. Ennen kuin DDOS-hyökkäys alkoi juoksin noin 80 pingiä itse nyt istun noin 101-105 + piikkejä Uskon syy on tietoturvaohjelmisto, jota he ovat ottaneet käyttöön vähentääkseen DDOS-hyökkäysten vaikutuksia. He sanovat monta kertaa, että KYLLÄ on teknologiaa, jota he VOIVAT käyttää vähentämään hyökkäysten tehokkuutta, mutta se myös lisää latenssia kaikkialla (minkä vuoksi uskon, että monet meistä ovat saaneet noin 20 latenssia, se on aika, jonka ohjelmisto tarvitsee datamme käsittelemiseen ja todentamiseen). joku NOC Rioters haluaa vahvistaa epäilykseni täällä, arvostaisin sitä ja uskon, että yhteisö arvostaisi sitä samoin.</w:t>
      </w:r>
    </w:p>
    <w:p>
      <w:r>
        <w:rPr>
          <w:b/>
          <w:u w:val="single"/>
        </w:rPr>
        <w:t xml:space="preserve">800824</w:t>
      </w:r>
    </w:p>
    <w:p>
      <w:r>
        <w:t xml:space="preserve">Onko tämä yhä ajankohtaista? Sanokaa, että on, koska yhteyteni on ollut kauhea.</w:t>
      </w:r>
    </w:p>
    <w:p>
      <w:r>
        <w:rPr>
          <w:b/>
          <w:u w:val="single"/>
        </w:rPr>
        <w:t xml:space="preserve">800825</w:t>
      </w:r>
    </w:p>
    <w:p>
      <w:r>
        <w:t xml:space="preserve">helvetin typerät hyökkäykset, painukaa helvettiin ja antakaa minun pelata sitä hemmetin peliä!</w:t>
      </w:r>
    </w:p>
    <w:p>
      <w:r>
        <w:rPr>
          <w:b/>
          <w:u w:val="single"/>
        </w:rPr>
        <w:t xml:space="preserve">800826</w:t>
      </w:r>
    </w:p>
    <w:p>
      <w:r>
        <w:t xml:space="preserve">Ja siellähän se taas on. YAY!</w:t>
      </w:r>
    </w:p>
    <w:p>
      <w:r>
        <w:rPr>
          <w:b/>
          <w:u w:val="single"/>
        </w:rPr>
        <w:t xml:space="preserve">800827</w:t>
      </w:r>
    </w:p>
    <w:p>
      <w:r>
        <w:t xml:space="preserve">"Tällä hetkellä pelit eivät välttämättä ala. Pyrimme korjaamaan tämän. Ollaanpa nyt rehellisiä. Sinulla ei ole puolustusta. Mikset vain sammuta koko vehjettä ja käynnistä sitä myöhemmin. Niin pelaajakuntanne tekee. Ne, jotka ovat vielä jäljellä. (tarkistaa Steamista FTP-roolipelin)</w:t>
      </w:r>
    </w:p>
    <w:p>
      <w:r>
        <w:rPr>
          <w:b/>
          <w:u w:val="single"/>
        </w:rPr>
        <w:t xml:space="preserve">800828</w:t>
      </w:r>
    </w:p>
    <w:p>
      <w:r>
        <w:t xml:space="preserve">En malta odottaa päivää, jolloin LOL-palvelimet ovat enemmän ylhäällä kuin alhaalla..</w:t>
      </w:r>
    </w:p>
    <w:p>
      <w:r>
        <w:rPr>
          <w:b/>
          <w:u w:val="single"/>
        </w:rPr>
        <w:t xml:space="preserve">800829</w:t>
      </w:r>
    </w:p>
    <w:p>
      <w:r>
        <w:t xml:space="preserve">League of Lag Ainoa peli, jossa on enemmän seisonta-aikaa kuin nousuaikaa.</w:t>
      </w:r>
    </w:p>
    <w:p>
      <w:r>
        <w:rPr>
          <w:b/>
          <w:u w:val="single"/>
        </w:rPr>
        <w:t xml:space="preserve">800830</w:t>
      </w:r>
    </w:p>
    <w:p>
      <w:r>
        <w:t xml:space="preserve">Jee! Ensimmäinen peli minun promo-sarjassa ja ei tappiota estetty, vaikka kaikki mukaan lukien toinen joukkue valitti dc: n ja ping. Lopetan virallisesti. Ette näe minulta enää yhtään dollaria. Dota vaikuttaa paljon paremmalta. Ei bull****. Etkö näe, että blizzardia suljetaan joka päivä SAMANAIKAISESTI?</w:t>
      </w:r>
    </w:p>
    <w:p>
      <w:r>
        <w:rPr>
          <w:b/>
          <w:u w:val="single"/>
        </w:rPr>
        <w:t xml:space="preserve">800831</w:t>
      </w:r>
    </w:p>
    <w:p>
      <w:r>
        <w:t xml:space="preserve">Korjaa itsesi, ennen kuin rek itseäsi gurlxoxo,3101d4aad1364f35 &lt;3</w:t>
      </w:r>
    </w:p>
    <w:p>
      <w:r>
        <w:rPr>
          <w:b/>
          <w:u w:val="single"/>
        </w:rPr>
        <w:t xml:space="preserve">800832</w:t>
      </w:r>
    </w:p>
    <w:p>
      <w:r>
        <w:t xml:space="preserve">Se on ollut viisi päivää roolissa, sama ajanjakso päivässä, jonka nämä ihmiset ovat ottaneet palvelimet alas, he todella todella pilaavat pelikokemuksen, mellakka, tule, aiotko vakavasti antautua heille ja antaa heidän tehdä sen joka ikinen päivä? Tämä on törkeää.</w:t>
      </w:r>
    </w:p>
    <w:p>
      <w:r>
        <w:rPr>
          <w:b/>
          <w:u w:val="single"/>
        </w:rPr>
        <w:t xml:space="preserve">800833</w:t>
      </w:r>
    </w:p>
    <w:p>
      <w:r>
        <w:t xml:space="preserve">Ainakin aikoinaan he yrittivät kompensoida uskollisia pelaajia, jotka ovat pysyneet mukana kaiken tämän paskan läpi.Joillakin meistä on vain niin paljon aikaa pelata ja vain tiettyinä aikoina.Minun jss sattuu olemaan silloin, kun palvelimet sotkevat joka päivä !!!</w:t>
      </w:r>
    </w:p>
    <w:p>
      <w:r>
        <w:rPr>
          <w:b/>
          <w:u w:val="single"/>
        </w:rPr>
        <w:t xml:space="preserve">800834</w:t>
      </w:r>
    </w:p>
    <w:p>
      <w:r>
        <w:t xml:space="preserve">Miten tämä tapahtui TOISTAISEKSI, täsmälleen samassa ajassa kuin eilen? mies.</w:t>
      </w:r>
    </w:p>
    <w:p>
      <w:r>
        <w:rPr>
          <w:b/>
          <w:u w:val="single"/>
        </w:rPr>
        <w:t xml:space="preserve">800835</w:t>
      </w:r>
    </w:p>
    <w:p>
      <w:r>
        <w:t xml:space="preserve">Riot, painukaa helvettiin, kaktuksen kanssa, toistuvasti, toivon, että jokainen yrityksessänne saa AIDSin. Helvetin hyödyttömät lutkat.</w:t>
      </w:r>
    </w:p>
    <w:p>
      <w:r>
        <w:rPr>
          <w:b/>
          <w:u w:val="single"/>
        </w:rPr>
        <w:t xml:space="preserve">800836</w:t>
      </w:r>
    </w:p>
    <w:p>
      <w:r>
        <w:t xml:space="preserve">Kyllä, kiitos tappioiden ehkäisy / viimeisten 2 tunnin pelien vuoksi. Joukkueeni koki lagipiikin sijoitusottelussani ja peliä oli mahdotonta pelata läpi -_- Olin gold V mmr ja hävisimme x.x</w:t>
      </w:r>
    </w:p>
    <w:p>
      <w:r>
        <w:rPr>
          <w:b/>
          <w:u w:val="single"/>
        </w:rPr>
        <w:t xml:space="preserve">800837</w:t>
      </w:r>
    </w:p>
    <w:p>
      <w:r>
        <w:t xml:space="preserve">https://twitter.com/LizardSquad/ Nämä ihmiset väittävät olevansa syy näihin DDOS-hyökkäyksiin En tiedä auttaako tämä mitään, mutta peukut pystyyn, jotta he näkevät tämän!</w:t>
      </w:r>
    </w:p>
    <w:p>
      <w:r>
        <w:rPr>
          <w:b/>
          <w:u w:val="single"/>
        </w:rPr>
        <w:t xml:space="preserve">800838</w:t>
      </w:r>
    </w:p>
    <w:p>
      <w:r>
        <w:t xml:space="preserve">Kaikki nämä ihmiset, jotka käyttäytyvät kuin DDos-ongelman korjaaminen olisi yksinkertainen tehtävä... Se on ilmainen peli, teidän ei ole pakko maksaa heille, ja silti kaikki odottavat niin paljon...</w:t>
      </w:r>
    </w:p>
    <w:p>
      <w:r>
        <w:rPr>
          <w:b/>
          <w:u w:val="single"/>
        </w:rPr>
        <w:t xml:space="preserve">800839</w:t>
      </w:r>
    </w:p>
    <w:p>
      <w:r>
        <w:t xml:space="preserve">Menetin juuri promoni, koska "väistelin" mestarivalinnassa DDOS:n takia (olin joukkueen kapteeni).  Laittakaa edes minun promoni takaisin?</w:t>
      </w:r>
    </w:p>
    <w:p>
      <w:r>
        <w:rPr>
          <w:b/>
          <w:u w:val="single"/>
        </w:rPr>
        <w:t xml:space="preserve">800840</w:t>
      </w:r>
    </w:p>
    <w:p>
      <w:r>
        <w:t xml:space="preserve">Lainaus:</w:t>
        <w:br/>
        <w:br/>
        <w:t xml:space="preserve">e902055a881c2105:</w:t>
        <w:br/>
        <w:br/>
        <w:t xml:space="preserve">https://twitter.com/LizardSquad/</w:t>
        <w:br/>
        <w:t xml:space="preserve">Nämä ihmiset väittävät olevansa syyllisiä näihin DDOS-hyökkäyksiin</w:t>
        <w:br/>
        <w:t xml:space="preserve">En tiedä auttaako tämä mitään, mutta peukut pystyyn tästä, jotta he näkevät tämän</w:t>
        <w:br/>
        <w:br/>
        <w:t xml:space="preserve">ei auta riot ei välitä, mitä heidän pitää tehdä on kaataa esports-ottelu jotenkin</w:t>
      </w:r>
    </w:p>
    <w:p>
      <w:r>
        <w:rPr>
          <w:b/>
          <w:u w:val="single"/>
        </w:rPr>
        <w:t xml:space="preserve">800841</w:t>
      </w:r>
    </w:p>
    <w:p>
      <w:r>
        <w:t xml:space="preserve">Lainaus:</w:t>
        <w:br/>
        <w:br/>
        <w:t xml:space="preserve"> 6597f532e2da4e6f:</w:t>
        <w:br/>
        <w:br/>
        <w:t xml:space="preserve"> Kyllä, kiitos tappionesto/forgiven viimeiset 2 tuntia pelejä.</w:t>
        <w:br/>
        <w:t xml:space="preserve">Joukkueeni koki lagipiikin sijoitusottelussani ja peliä oli mahdoton pelata läpi -_- Olin gold V mmr ja hävisimme x.x</w:t>
        <w:br/>
        <w:br/>
        <w:t xml:space="preserve">Hei kaveri, pelaa iltapäivisin. Pitäisi saada muutama peli. Huomasin hyökkäyksiä tapahtuvan vähän 21:00 CST:n aikoihin. Pelasin klo 17.00 ja 19.00 tai 20.00 CST välisenä aikana eikä mitään ongelmaa. Joka tapauksessa, olen pahoillani ystävä.</w:t>
      </w:r>
    </w:p>
    <w:p>
      <w:r>
        <w:rPr>
          <w:b/>
          <w:u w:val="single"/>
        </w:rPr>
        <w:t xml:space="preserve">800842</w:t>
      </w:r>
    </w:p>
    <w:p>
      <w:r>
        <w:t xml:space="preserve">Lainaus:</w:t>
        <w:br/>
        <w:br/>
        <w:br/>
        <w:br/>
        <w:t xml:space="preserve"> Kaikki nämä ihmiset, jotka käyttäytyvät kuin DDos-ongelman korjaaminen olisi yksinkertainen tehtävä... Se on ilmainen peli, teidän ei ole pakko maksaa heille, ja silti kaikki odottavat niin paljon...</w:t>
        <w:br/>
        <w:br/>
        <w:t xml:space="preserve"> Olen itse asiassa maksanut enemmän tästä ilmaisesta pelistä kuin mistään muusta pelistä, jota olen koskaan pelannut.</w:t>
      </w:r>
    </w:p>
    <w:p>
      <w:r>
        <w:rPr>
          <w:b/>
          <w:u w:val="single"/>
        </w:rPr>
        <w:t xml:space="preserve">800843</w:t>
      </w:r>
    </w:p>
    <w:p>
      <w:r>
        <w:t xml:space="preserve">Lainaus:</w:t>
        <w:br/>
        <w:br/>
        <w:br/>
        <w:br/>
        <w:t xml:space="preserve"> Kaikki nämä ihmiset, jotka käyttäytyvät kuin DDos-ongelman korjaaminen olisi yksinkertainen tehtävä...</w:t>
        <w:t xml:space="preserve">Se on ilmainen peli, teidän ei ole pakko maksaa heille, ja silti kaikki odottavat niin paljon.</w:t>
        <w:br/>
        <w:br/>
        <w:t xml:space="preserve">&gt; Ostaa 2 skiniä</w:t>
        <w:br/>
        <w:t xml:space="preserve">&gt; Kuluttaa tähän enemmän kuin Dead Space I, II ja Minecraft yhteensä</w:t>
        <w:br/>
        <w:br/>
        <w:t xml:space="preserve">Joo ei, aion odottaa, että voin pelata viikonlopun aikana lol</w:t>
      </w:r>
    </w:p>
    <w:p>
      <w:r>
        <w:rPr>
          <w:b/>
          <w:u w:val="single"/>
        </w:rPr>
        <w:t xml:space="preserve">800844</w:t>
      </w:r>
    </w:p>
    <w:p>
      <w:r>
        <w:t xml:space="preserve">Lainaus:</w:t>
        <w:br/>
        <w:br/>
        <w:t xml:space="preserve">971489b24b2107ac:</w:t>
        <w:br/>
        <w:br/>
        <w:t xml:space="preserve">ei auta riot ei välitä, mitä heidän täytyy tehdä on kaataa</w:t>
        <w:br/>
        <w:t xml:space="preserve">esports ottelu jotenkin</w:t>
        <w:br/>
        <w:br/>
        <w:t xml:space="preserve">^^^^^^^^^^^this</w:t>
      </w:r>
    </w:p>
    <w:p>
      <w:r>
        <w:rPr>
          <w:b/>
          <w:u w:val="single"/>
        </w:rPr>
        <w:t xml:space="preserve">800845</w:t>
      </w:r>
    </w:p>
    <w:p>
      <w:r>
        <w:t xml:space="preserve">Eikös se derptrolling ollut jokin aika sitten ddos'ing protestina sille, että Riot ottaa niin paljon rahaa eikä käytä sitä palvelimien parantamiseen? Ehkä jos taskujen vuoraaminen loppuisi ja US East saisi palvelimen, joka hyödyttäisi pelaajia, kuten Riot väittää haluavansa tehdä, hyökkäykset loppuisivat... Tarkoitan hyvä luoja Latinalaisen Amerikan palvelin on MIAMI:ssa wtf mikä siinä on vikana.</w:t>
      </w:r>
    </w:p>
    <w:p>
      <w:r>
        <w:rPr>
          <w:b/>
          <w:u w:val="single"/>
        </w:rPr>
        <w:t xml:space="preserve">800846</w:t>
      </w:r>
    </w:p>
    <w:p>
      <w:r>
        <w:t xml:space="preserve">Lainaus:</w:t>
        <w:br/>
        <w:br/>
        <w:t xml:space="preserve"> 731acee2deba86ed:</w:t>
        <w:br/>
        <w:br/>
        <w:t xml:space="preserve"> Eikös se derptrolling ollut jokin aika sitten ddos'ing protestina sitä vastaan, että Riot ottaa niin paljon rahaa eikä käytä sitä servereiden parantamiseen?</w:t>
        <w:br/>
        <w:t xml:space="preserve"> Ehkä jos taskujen vuoraaminen loppuisi ja US East saisi pelaajia hyödyttävän palvelimen kuten Riot väittää haluavansa tehdä niin hyökkäykset loppuisivat... Tarkoitan hyvä luoja Latinalaisen Amerikan palvelin on MIAMI:ssa wtf mikä siinä on vikana.</w:t>
        <w:br/>
        <w:br/>
        <w:t xml:space="preserve"> Riot Games ei anna periksi terrorismille...tai kenenkään mielipiteille siinä määrin myös.</w:t>
      </w:r>
    </w:p>
    <w:p>
      <w:r>
        <w:rPr>
          <w:b/>
          <w:u w:val="single"/>
        </w:rPr>
        <w:t xml:space="preserve">800847</w:t>
      </w:r>
    </w:p>
    <w:p>
      <w:r>
        <w:t xml:space="preserve">voinko saada anteeksi "pelistä poistumisen", olen kyllästynyt näihin tuntikohtaisiin pelikieltoihin, en saa edes jonotuskehotusta ja yhtäkkiä minut estetään tunniksi. älkää viitsikö.</w:t>
      </w:r>
    </w:p>
    <w:p>
      <w:r>
        <w:rPr>
          <w:b/>
          <w:u w:val="single"/>
        </w:rPr>
        <w:t xml:space="preserve">800848</w:t>
      </w:r>
    </w:p>
    <w:p>
      <w:r>
        <w:t xml:space="preserve">Ei punaisia viestejä siitä, miten te voititte tänään?  Te voititte Lisko-ryhmän. Hyvää työtä Riot.</w:t>
      </w:r>
    </w:p>
    <w:p>
      <w:r>
        <w:rPr>
          <w:b/>
          <w:u w:val="single"/>
        </w:rPr>
        <w:t xml:space="preserve">800849</w:t>
      </w:r>
    </w:p>
    <w:p>
      <w:r>
        <w:t xml:space="preserve">En ole päässyt kirjautumaan sisään viimeiseen 10 tuntiin... Se sanoo vain "kirjaudu sisään" muutaman sekunnin ajan, ja sitten tulee vain yhteysvirhe. Tämä tapahtuu kaikille korealaisille pelaajille, jotka yrittävät muodostaa yhteyden NA-palvelimelle. Pyydän teitä puuttumaan tähän ongelmaan Riot, kiitos.</w:t>
      </w:r>
    </w:p>
    <w:p>
      <w:r>
        <w:rPr>
          <w:b/>
          <w:u w:val="single"/>
        </w:rPr>
        <w:t xml:space="preserve">800850</w:t>
      </w:r>
    </w:p>
    <w:p>
      <w:r>
        <w:t xml:space="preserve">Jos se yhtään helpottaa, minäkään en voi kirjautua sisään, mutta ilmeisesti se johtuu siitä, että minut on bannattu 14 päiväksi. Jos pääsen kirjautumaan sisään ennen kuin kukaan teistä, valituksista tulee epäilemättä varsin mielenkiintoisia.  Kunhan vitsailin, en aio jatkaa pelaamista, ellen saa anteeksipyyntöä siitä, että minua on kohdeltu väärin.</w:t>
      </w:r>
    </w:p>
    <w:p>
      <w:r>
        <w:rPr>
          <w:b/>
          <w:u w:val="single"/>
        </w:rPr>
        <w:t xml:space="preserve">800851</w:t>
      </w:r>
    </w:p>
    <w:p>
      <w:r>
        <w:t xml:space="preserve">sht olen yrittänyt kirjautua......</w:t>
      </w:r>
    </w:p>
    <w:p>
      <w:r>
        <w:rPr>
          <w:b/>
          <w:u w:val="single"/>
        </w:rPr>
        <w:t xml:space="preserve">800852</w:t>
      </w:r>
    </w:p>
    <w:p>
      <w:r>
        <w:t xml:space="preserve">Hei Riot, olen henkilökohtaisesti kyllästynyt siihen, että sanotte "työstämme asiaa, mutta emme voi julkaista yksityiskohtia siitä, mitä teemme".  Oletteko te edes oikeasti työstämässä mitään? Tämä on naurettavaa. Sillä rahamäärällä, jonka te tienaatte tällä pelillä, teidän pitäisi pystyä ainakin pitämään palvelimet vakaampina. Rakastan tätä peliä, mutta pettymys pettymyksen perään.</w:t>
      </w:r>
    </w:p>
    <w:p>
      <w:r>
        <w:rPr>
          <w:b/>
          <w:u w:val="single"/>
        </w:rPr>
        <w:t xml:space="preserve">800853</w:t>
      </w:r>
    </w:p>
    <w:p>
      <w:r>
        <w:t xml:space="preserve">Mutta entä East Coast Ping?</w:t>
      </w:r>
    </w:p>
    <w:p>
      <w:r>
        <w:rPr>
          <w:b/>
          <w:u w:val="single"/>
        </w:rPr>
        <w:t xml:space="preserve">800854</w:t>
      </w:r>
    </w:p>
    <w:p>
      <w:r>
        <w:t xml:space="preserve">Pari peliä viime aikoina minulla oli lag piikkejä mennä jopa 3000 ja ei pysy missään lähellä 90 pings kuten ennen, GG Riot.</w:t>
      </w:r>
    </w:p>
    <w:p>
      <w:r>
        <w:rPr>
          <w:b/>
          <w:u w:val="single"/>
        </w:rPr>
        <w:t xml:space="preserve">800855</w:t>
      </w:r>
    </w:p>
    <w:p>
      <w:r>
        <w:t xml:space="preserve">Onneksi menetin promoni, koska palvelimet putosivat. LCS &gt; kaikki muut. Riot ei pysty edes pitämään serverejään pystyssä mutta en ole hemmetin kirottu jos LCS ei jatka.</w:t>
      </w:r>
    </w:p>
    <w:p>
      <w:r>
        <w:rPr>
          <w:b/>
          <w:u w:val="single"/>
        </w:rPr>
        <w:t xml:space="preserve">800856</w:t>
      </w:r>
    </w:p>
    <w:p>
      <w:r>
        <w:t xml:space="preserve">olen kyllästynyt siihen, että minulla on satunnaisia dc:itä, enkä pysty kirjautumaan sisään sen jälkeen ranking-peliin. Kirjautumisnäyttö on edelleen menossa minulle sanomalla "logging on", mutta on ollut niin 20 minuuttia nyt, joten jotain on vialla uudelleen yhdistäminen ja sen maksaa minulle pisteitä ranked joten plz vain poistaa ranked kun u korjata sitä tai jotain muuta.</w:t>
      </w:r>
    </w:p>
    <w:p>
      <w:r>
        <w:rPr>
          <w:b/>
          <w:u w:val="single"/>
        </w:rPr>
        <w:t xml:space="preserve">800857</w:t>
      </w:r>
    </w:p>
    <w:p>
      <w:r>
        <w:t xml:space="preserve">Wtf taas palvelinongelmat....... Käynnistyi voiton jälkeen rankedissa, ja nyt ei voi kirjautua sisään.</w:t>
      </w:r>
    </w:p>
    <w:p>
      <w:r>
        <w:rPr>
          <w:b/>
          <w:u w:val="single"/>
        </w:rPr>
        <w:t xml:space="preserve">800858</w:t>
      </w:r>
    </w:p>
    <w:p>
      <w:r>
        <w:t xml:space="preserve">Vaadin 400 rp</w:t>
      </w:r>
    </w:p>
    <w:p>
      <w:r>
        <w:rPr>
          <w:b/>
          <w:u w:val="single"/>
        </w:rPr>
        <w:t xml:space="preserve">800859</w:t>
      </w:r>
    </w:p>
    <w:p>
      <w:r>
        <w:t xml:space="preserve">Jos tämäntyyppiset ihmiset voivat käyttää VPN:iä ja peilejä ja **** ollakseen huomaamatta ja piilotellakseen itseään, miksi ihmeessä te ette voi tehdä jotain vastaavaa?</w:t>
      </w:r>
    </w:p>
    <w:p>
      <w:r>
        <w:rPr>
          <w:b/>
          <w:u w:val="single"/>
        </w:rPr>
        <w:t xml:space="preserve">800860</w:t>
      </w:r>
    </w:p>
    <w:p>
      <w:r>
        <w:t xml:space="preserve">Toivon, että he tekevät DDOS-iskun, kunnes tajuatte, että tarvitsette parempia palvelimia. Palvelimenne ovat vitsi. Korkea ping, viive, mahdollisuus tulla hakkeroiduksi ja kyvyttömyys kirjautua sisään.  Ette voi enää syyttää tästä ISP:tä tai palomuureja. Se on 100-prosenttisesti teidän syytänne, että ette pysty edes pyörittämään omaa peliänne.</w:t>
      </w:r>
    </w:p>
    <w:p>
      <w:r>
        <w:rPr>
          <w:b/>
          <w:u w:val="single"/>
        </w:rPr>
        <w:t xml:space="preserve">800861</w:t>
      </w:r>
    </w:p>
    <w:p>
      <w:r>
        <w:t xml:space="preserve">3 laastaria sitten RIOT on sotkemassa ovat promootiot ja pelejä todella ei ole vakaa NA-palvelin kaikki rahat he tekevät jopa Dota2 vähemmän voittoa on vakaampi palvelimet joten ihmettelen, kuinka monet pelaajat täällä viettää rahaa nahat RIOT ei ole ainakin palvelin vakaa yli kuukauden ajan.</w:t>
      </w:r>
    </w:p>
    <w:p>
      <w:r>
        <w:rPr>
          <w:b/>
          <w:u w:val="single"/>
        </w:rPr>
        <w:t xml:space="preserve">800862</w:t>
      </w:r>
    </w:p>
    <w:p>
      <w:r>
        <w:t xml:space="preserve">Lainaus:</w:t>
        <w:br/>
        <w:br/>
        <w:t xml:space="preserve">36a439db13fbff0d4:</w:t>
        <w:br/>
        <w:br/>
        <w:t xml:space="preserve">Onneksi menetin promoni, koska palvelimet putosivat. LCS &gt; kaikki muut. Riot ei pysty pitämään edes serverejään pystyssä, mutta hitto vieköön jos LCS ei jatka.</w:t>
        <w:br/>
        <w:br/>
        <w:t xml:space="preserve"> LCS on eri palvelimella. Usein jopa eri patch seinä puutarhataan pois paikallisesti estääkseen tällaiset asiat... Ongelma on se, että tätä ei voi tehdä Internet-pohjaisille peleille, kuten League, joten vihasi on aiheeton.</w:t>
        <w:br/>
        <w:br/>
        <w:t xml:space="preserve"> Vaikka on totta, että jopa Riot myönsi, että on olemassa lisätoimenpiteitä, joita he /voivat/ tehdä, se maksaa. Tekemällä näitä muutoksia latenssi voi kasvaa, kuten se on ajan mittaan kasvanut yhä enemmän. Aloitin pelin pelaamisen 50pingillä itärannikolla ja nyt olen onnekas jos saan 130.</w:t>
        <w:br/>
        <w:br/>
        <w:t xml:space="preserve"> Ihmiset jotka tekevät tätä koska 'he voivat' tai koska 'yritykset eivät suojele sinua' on itse asiassa eräänlaista kiristystä. Vaikka he eivät ehkä suoraan hyötyisikään, kuka voi sanoa, etteivätkö tietoturvayhtiöt ja koodin kirjoittajat hyötyisi tällaisista hyökkäyksistä? Suuret tietoturvayhtiöt palkkaavat usein monia hakkereita auttamaan verkkojen testaamisessa ja parantamisessa, koska he pystyvät tekemään sen, mitä he tekevät. Joka tapauksessa se on laitonta ja sen pitäisi loppua. Tätä tekevät ihmiset ovat yksinkertaisesti rikollisia. Heidän tarkoituksensa on yksinkertaisesti aiheuttaa kaaosta, koska se tuottaa heille iloa. Syyt, joita he esittävät tekemiselleen, ovat vain jalo naamio, jolla he suojelevat haurasta egoaan.</w:t>
      </w:r>
    </w:p>
    <w:p>
      <w:r>
        <w:rPr>
          <w:b/>
          <w:u w:val="single"/>
        </w:rPr>
        <w:t xml:space="preserve">800863</w:t>
      </w:r>
    </w:p>
    <w:p>
      <w:r>
        <w:t xml:space="preserve">Tämän takia lytesin bannijärjestelmä on huono, kun bannaat vääränlaisia ihmisiä (todella typeristä asioista, ja joissakin tapauksissa asioista, joita tuskin laskettaisiin loukkaukseksi) ja näin alkaa tapahtua.  LOPETA HAKKEREIDEN KUSTAMINEN. &lt;------ Jokainen, jolla on yhtään maalaisjärkeä, tietää, että hakkereita EI saa kusettaa.   **** veikkaan, että on niitä, joita ei ole bannattu, jotka tekevät tätä myös kapinoidakseen tätä kommunistista lyte-ban-järjestelmää vastaan, joka on ilmeisesti automatisoitu; kaikki tapaukset tarkastaa henkilökohtaisesti RL-henkilö, my ass.  Sinun siirtosi RIOT.</w:t>
      </w:r>
    </w:p>
    <w:p>
      <w:r>
        <w:rPr>
          <w:b/>
          <w:u w:val="single"/>
        </w:rPr>
        <w:t xml:space="preserve">800864</w:t>
      </w:r>
    </w:p>
    <w:p>
      <w:r>
        <w:t xml:space="preserve">Haluan tietää, sisältyykö tähän myös 'palomuurivirhe', joka minulla on ollut kahden viikon ajan? Olen ottanut yhteyttä soittimen tukeen, mutta tekninen tiimi (luultavasti kiireinen) ei ole vastannut.</w:t>
      </w:r>
    </w:p>
    <w:p>
      <w:r>
        <w:rPr>
          <w:b/>
          <w:u w:val="single"/>
        </w:rPr>
        <w:t xml:space="preserve">800865</w:t>
      </w:r>
    </w:p>
    <w:p>
      <w:r>
        <w:t xml:space="preserve">Mikä paska **** mellakoiden tekosyiden kanssa. On paljon muita yrityksiä, joilla ei ole tätä ongelmaa, kuten xbox, steam, valve, jne... He ovat vain halpoja, eivätkä välitä yhteisöstä yhtään. Kyse on vain rahasta, miettikää sitä! He eivät tehneet tätä peliä tehdäkseen ihmiset onnellisiksi, he tekivät sen rikastuakseen! Heidän ahneutensa tulee olemaan heidän tuhonsa. Heistä tuli aivan liian suuria, aivan liian nopeasti, eivätkä he pysy mukana niin suosituksi tulleen pelin vaatimuksissa. Työskentelen Xboxin laboratorioissa Redmondissa, ja jos tämä tapahtuisi meille töissä, jokainen meistä saisi erittäin huonon arvostelun. Tämä johtaisi työpaikkojemme menettämiseen, mutta sitten taas Microsoft heittää rahaa ongelman korjaamiseen. Riot ei tuhlaa rahaa, sen sijaan he ovat halpoja ja etsivät niin sanottuja ammattilaisten kädenojennuksia ongelman korjaamiseksi. Helvetti, lyön vetoa, että kaikilla heidän palvelimillaan on vain 1 gigan yhteydet lol.</w:t>
      </w:r>
    </w:p>
    <w:p>
      <w:r>
        <w:rPr>
          <w:b/>
          <w:u w:val="single"/>
        </w:rPr>
        <w:t xml:space="preserve">800866</w:t>
      </w:r>
    </w:p>
    <w:p>
      <w:r>
        <w:t xml:space="preserve">pelini ei toimi juuri nyt, vaikka väitätte, että palvelimet ovat verkossa.... en näe mitään im jäätynyt ja uudelleenkäynnistäminen ja uudelleen yhdistäminen ei tee mitään. henkilökohtaisesti im bout kyllästynyt tähän **** ja saada mitään korvausta riot.... ip boosteja, rp, mitään!!!!! </w:t>
      </w:r>
    </w:p>
    <w:p>
      <w:r>
        <w:rPr>
          <w:b/>
          <w:u w:val="single"/>
        </w:rPr>
        <w:t xml:space="preserve">800867</w:t>
      </w:r>
    </w:p>
    <w:p>
      <w:r>
        <w:t xml:space="preserve">MINÄ EN VOI KUKAAN **** PYSÄYTÄ YHTÄÄN SIVUA FORUMILLA SAATTAMATTA YHTÄÄN VIRHEELLISTÄ 500 SIVUA YLÖS, **** SINÄ JA SINÄ SAATTAA, ETTÄ YRITTÄISIT PARASTA PARASTA VÄHENTÄÄN NIIDEN DDOS-TAPPIOIDEN VAIKUTUKSIA, EN OLE KOSKAAN KOSKAAN PELANNUT SELLAISTA PELIÄ AIKUISIIN, JOTKA OVAT SELLAISIA kuin tämä, SAAN ENEMMÄN PALVELUA JA LAATUA PELAAMALLA PELIKUUTIOLLANI ONLINE-PELEJÄ, FFS TE MENETTE KONKURSSIIN HYVIN PIAN JA EPÄILEN, ETTÄ VÄLITTÄISITTE SIITÄ, KOSKA TIENASITTE MILJOONIA MEILTÄ JOKA TAPAUKSESSA.</w:t>
      </w:r>
    </w:p>
    <w:p>
      <w:r>
        <w:rPr>
          <w:b/>
          <w:u w:val="single"/>
        </w:rPr>
        <w:t xml:space="preserve">800868</w:t>
      </w:r>
    </w:p>
    <w:p>
      <w:r>
        <w:t xml:space="preserve">Lainaus:</w:t>
        <w:br/>
        <w:br/>
        <w:t xml:space="preserve">36a439db13fbff0d4:</w:t>
        <w:br/>
        <w:br/>
        <w:t xml:space="preserve">Toivottavasti he DDOS:illa tuhoavat teidät, kunnes todella tajuatte, että tarvitsette parempia palvelimia. Palvelimenne ovat vitsi. Korkea ping, lag, voidaan drop hackata, ja kyvyttömyys kirjautua sisään.</w:t>
        <w:br/>
        <w:br/>
        <w:t xml:space="preserve"> Ette voi enää syyttää tästä ISP:tä tai palomuureja. Se on 100-prosenttisesti teidän syytänne, että ette pysty edes pyörittämään omaa peliänne.</w:t>
        <w:br/>
        <w:br/>
        <w:t xml:space="preserve"> Parempien palvelimien vihjailu korjaa tämän. Ei niin kuin nämä yhteiskunnan alhaiset elämät kaataisivat BattleNetin, Blizzardin palvelimen tai mitään...</w:t>
        <w:br/>
        <w:br/>
        <w:t xml:space="preserve"> Lainaus:</w:t>
        <w:br/>
        <w:br/>
        <w:t xml:space="preserve">971489b24b2107ac:</w:t>
        <w:br/>
        <w:br/>
        <w:t xml:space="preserve">ei auta riot ei välitä, mitä heidän pitää tehdä on kaataa esports-ottelu jotenkin</w:t>
        <w:br/>
        <w:br/>
        <w:t xml:space="preserve">Mahdotonta. Aivan kirjaimellisesti mahdotonta. Koska esports-otteluita ei pelata palvelimella, johon nämä DDoS:t pääsevät käsiksi.</w:t>
        <w:br/>
        <w:br/>
        <w:t xml:space="preserve"> Lainaus:</w:t>
        <w:br/>
        <w:br/>
        <w:t xml:space="preserve">3cdabed2ed47713a:</w:t>
        <w:br/>
        <w:br/>
        <w:t xml:space="preserve">En malta odottaa päivää, jolloin LOL:n palvelimet ovat enemmän ylhäällä kuin alhaalla.</w:t>
        <w:br/>
        <w:br/>
        <w:t xml:space="preserve">Sinun täytyy olla</w:t>
        <w:br/>
        <w:t xml:space="preserve">hyvin uusi, jos sanot näin.</w:t>
      </w:r>
    </w:p>
    <w:p>
      <w:r>
        <w:rPr>
          <w:b/>
          <w:u w:val="single"/>
        </w:rPr>
        <w:t xml:space="preserve">800869</w:t>
      </w:r>
    </w:p>
    <w:p>
      <w:r>
        <w:t xml:space="preserve">Oya, sinä jaat turhautumisen. Niin paljon itse asiassa otatte rahojamme, ilmeisesti ette saa edes kunnollisia ohjelmoijia, tietoturvaa, saati sitten ette saa edes foorumia auttamaan ketään muuta kuin itseänne. Olen käyttänyt satoja dollareita tähän peliin luullen, että olisitte jotenkin reilu yritys. Teillä on massiivisia ongelmia, hyökkäyksiä, tiedätte, että palvelimenne tuskin toimivat, mutta silti minut bannattiin juuri järjestelmänne takia, joka on virheellinen ja kusettaa minua. Silti, koska teillä on jokin typerä oikeusohjelma, joka ei välitä (kuten te) siitä, mikä oli peruste ennen rangaistuksen tai pelikiellon antamista. Jos välittäisitte *pelaajista*, kuten sanotte, lopettakaa meidän taivuttaminen ja kotipesän ottaminen. Sanokaa sitten: "Tiedän, että on turhauttavaa, että otamme rahanne, mutta se ei tarkoita, että meillä olisi muuta teknistä tukea kuin automaattisia vastauksia, koska olemme jumissa vuonna 1995." Tämä ei tarkoita, että meillä olisi muuta teknistä tukea kuin automaattisia vastauksia, koska olemme jumissa vuonna 1995. Helvetti, teillä ei ole edes tukinumeroa, jossa voi oikeasti puhua ihmisen kanssa eikä saada 0 apua. Sanotte, että hyökkäykset alkoivat viimeisen 24 tunnin aikana, miksi sitten viimeiset 2 viikkoa on ollut sama ongelma? Hmm? Ehkä et voi myöntää, että mikään ei ole koskaan ollut sinun vikasi, koska silloin sinun pitäisi ehkä tehdä töitä ja käyttää rahaa parantaaksesi franchiseasi. Mutta hei "**** pelaajat"? Ei niin kuin teidän ongelmanne, jotka menettivät minulle kaikki sijoitukseni takaisin ****ing pronssille, nyt olen bannattu, koska te **** palvelimet, ohjelmoijat ja kyky nähdä, että rankaisette pelaajia jatkuvasta **** upsistanne. Todella harkitsee menossa pieniin vaatimuksiin tuomioistuimessa minun rahani takaisin tuhlasin tukemalla teitä ja lopettaa pelaamisen tätä peliä, koska pelaajat rakastat o niin paljon ja välittää ovat todennäköisemmin kiinni meteoriitti pähkinöihin kuin saada mitään todellista apua tai ymmärrystä teiltä. Puhun siis ylpeänä, kun sanon ****, toivon, että valehtelevat perseenne tukehtuvat varastettuihin rahoihini ja aikaani.</w:t>
      </w:r>
    </w:p>
    <w:p>
      <w:r>
        <w:rPr>
          <w:b/>
          <w:u w:val="single"/>
        </w:rPr>
        <w:t xml:space="preserve">800870</w:t>
      </w:r>
    </w:p>
    <w:p>
      <w:r>
        <w:t xml:space="preserve">Kirjautuminen on edelleen mahdotonta juuri nyt.</w:t>
      </w:r>
    </w:p>
    <w:p>
      <w:r>
        <w:rPr>
          <w:b/>
          <w:u w:val="single"/>
        </w:rPr>
        <w:t xml:space="preserve">800871</w:t>
      </w:r>
    </w:p>
    <w:p>
      <w:r>
        <w:t xml:space="preserve">Lainaus:</w:t>
        <w:br/>
        <w:br/>
        <w:t xml:space="preserve"> Haluamme sinun tietävän, että tämä on Live Services -tiimin tärkein prioriteetti.</w:t>
        <w:br/>
        <w:br/>
        <w:t xml:space="preserve"> Mitä jos tekisitte siitä koko yrityksen tärkeimmän prioriteetin ettekä vain kourallisen "Live Services Team" -tiimin tyyppejä?</w:t>
        <w:br/>
        <w:br/>
        <w:t xml:space="preserve"> Voisitteko lopettaa 7 tai 8 nahan pumppaamisen kuukaudessa ja käyttää sen sijaan rahaa infrastruktuuriinne?</w:t>
      </w:r>
    </w:p>
    <w:p>
      <w:r>
        <w:rPr>
          <w:b/>
          <w:u w:val="single"/>
        </w:rPr>
        <w:t xml:space="preserve">800872</w:t>
      </w:r>
    </w:p>
    <w:p>
      <w:r>
        <w:t xml:space="preserve">Lainaus:</w:t>
        <w:br/>
        <w:br/>
        <w:br/>
        <w:br/>
        <w:t xml:space="preserve"> Miksi ette voi oikeasti yrittää korjata palvelimia?</w:t>
        <w:t xml:space="preserve">Tämä on yksi syy miksi yrityksenne on kamala.</w:t>
        <w:br/>
        <w:br/>
        <w:t xml:space="preserve">tiedän, eikö? se on kuin he eivät välittäisi pelistä, vain rahasta kuten EA:lla</w:t>
      </w:r>
    </w:p>
    <w:p>
      <w:r>
        <w:rPr>
          <w:b/>
          <w:u w:val="single"/>
        </w:rPr>
        <w:t xml:space="preserve">800873</w:t>
      </w:r>
    </w:p>
    <w:p>
      <w:r>
        <w:t xml:space="preserve">Lopetin pelin, lopetin pelin ja yritin sitten aloittaa uuden pelin liittyä joukkueeseen. No se antoi minulle virheen, että palvelin havaitsee, että olen jo pelissä ja pyytää käynnistämään asiakkaan uudelleen. Käynnistin asiakkaan uudelleen ja se kertoo minulle, että peli on kaatunut, klikkaa ja liity uudelleen peliin, jota en koskaan aloittanut, ja sitten se sanoo, että palomuurini saattaa estää ohjelman, mikä on mahdotonta, koska olen asettanut kaikki "kolme" palomuuria sallimaan LoL:n läpi ja sitten olen jopa antanut virustorjuntaohjelmani sallia LoL:n läpi... Joten miksi saan silti virheen, jos sallin ne kaikki läpi?</w:t>
      </w:r>
    </w:p>
    <w:p>
      <w:r>
        <w:rPr>
          <w:b/>
          <w:u w:val="single"/>
        </w:rPr>
        <w:t xml:space="preserve">800874</w:t>
      </w:r>
    </w:p>
    <w:p>
      <w:r>
        <w:t xml:space="preserve">Nämä hyökkäykset eivät olisi niin voimakkaita, jos niitä ei olisi syötetty......</w:t>
      </w:r>
    </w:p>
    <w:p>
      <w:r>
        <w:rPr>
          <w:b/>
          <w:u w:val="single"/>
        </w:rPr>
        <w:t xml:space="preserve">800875</w:t>
      </w:r>
    </w:p>
    <w:p>
      <w:r>
        <w:t xml:space="preserve">Sääli näitä liskotyyppejä, heistä voisi tulla jotain, jos he välittäisivät **** muista kuin itsestään.  Todellista lahjakkuuden tuhlausta</w:t>
      </w:r>
    </w:p>
    <w:p>
      <w:r>
        <w:rPr>
          <w:b/>
          <w:u w:val="single"/>
        </w:rPr>
        <w:t xml:space="preserve">800876</w:t>
      </w:r>
    </w:p>
    <w:p>
      <w:r>
        <w:t xml:space="preserve">Lainaus:</w:t>
        <w:br/>
        <w:br/>
        <w:t xml:space="preserve">d4b019e31c3e1266:</w:t>
        <w:br/>
        <w:br/>
        <w:t xml:space="preserve">heres an idea PALKKAA HAKKEREITA HAKKEREIDEN TORJUNTAAN, SINÄ ET TODELLAKAAN TIEDÄ MITÄ TEET!!!!!</w:t>
        <w:br/>
        <w:br/>
        <w:t xml:space="preserve"> Hassua miten luulet tietäväsi mistä puhut.</w:t>
      </w:r>
    </w:p>
    <w:p>
      <w:r>
        <w:rPr>
          <w:b/>
          <w:u w:val="single"/>
        </w:rPr>
        <w:t xml:space="preserve">800877</w:t>
      </w:r>
    </w:p>
    <w:p>
      <w:r>
        <w:t xml:space="preserve">Katsokaas kaverit, en pidä palvelimien seisokkiajasta yhtä paljon kuin te, mutta muistakaa, että tämä on "Free-to-Play"-peli. He eivät veloita palvelusta, ja me maksamme nahoista vain kerran ja uusista mestareista KERTAAN (paitsi jos käytät IP:tä, niin et mitään). En sano, etteivätkö he pystyisi parempaan, mutta sanon vain, että heillä ei mielestäni ole käytettävissään resursseja, joita miljardiluokan yrityksillä, kuten Microsoftilla ja Sonylla, on, jotka muuten veloittavat enemmän sisällöstä ja palveluista.  Toiseksi, olen varma, että nämä hyökkäykset ovat todellisia. Sitä on tapahtunut ihmisille ennenkin. Pentagoniin on murtauduttu useita kertoja aiemmin ja jopa NASAan ja yliopistoihin. Nämä paskiaiset pilaavat päivämme aivan kuten pelissä esiintyvät trollit, mutta vahingollisemmassa mittakaavassa. Meidän on karsittava, löydettävä ja pantava nämä pikku roistot pois, jotta voimme vihdoin pelata rauhassa. Jos tunnet hakkerin, ilmoita hänestä viranomaisille! Todennäköisesti he eivät tee tiedoillaan mitään kunniakasta, vaikka he voisivat auttaa estämään tällaisia hirvittäviä turvallisuusrikkomuksia ja peliaikamme rikkomista.  Riotille: Jos uskotte tarvitsevanne apua tässä asiassa tai voisitte käyttää sitä, miksi ette kysyisi asiakkailtanne? Luokaa yhteisöllenne lahjoitusrahasto yrittäessänne kerätä rahaa, joka menisi yksinomaan kyberturvallisuuteen ja pääsisitte vihdoin eteenpäin tässä kyberasekilpailussa. Ehkäpä voisit ottaa yhteyttä pelaajiin, joilla on kokemusta kyberturvallisuudesta, ja kysyä, voisivatko he lahjoittaa hieman aikaa auttaaksesi? Muistakaa, että Riot ei olisi täällä ilman meitä, ja he tarvitsevat meitä pitääkseen liigan huippukunnossa.  Meidän kaikkien on lyöttäydyttävä yhteen suojellaksemme mahtavaa League of Legends -yhteisöämme. Rakastan tätä peliä. Rakastan monia ihmisiä, joiden kanssa pelaan, mutta jos haluamme, että jotain tehdään, ei syytetä vaan yritetään auttaa niitä, jotka tuottavat meille rakasta iloa. Haluan pelata ilman trolleja, hakkereita ja parhailla saatavilla olevilla palvelimilla. Etkö sinäkin halua?</w:t>
      </w:r>
    </w:p>
    <w:p>
      <w:r>
        <w:rPr>
          <w:b/>
          <w:u w:val="single"/>
        </w:rPr>
        <w:t xml:space="preserve">800878</w:t>
      </w:r>
    </w:p>
    <w:p>
      <w:r>
        <w:t xml:space="preserve">Ai niin ja kaikki valittavat. kun aloitin pelaamisen, sain 20 peliä ilman ongelmia, sitten olin kerran dc ja sain väliaikaisen pelikiellon. tämä oli viime vuoden lopulla btw. LoL:n piti kertoa minulle, että sen täytyy johtua palomuuristani ja muusta. sain isäpuoleni (tietokoneohjelmoija) selvittämään, miksi en päässyt pelaamaan, ja ainoa asia, jolla pystyin pelaamaan, oli lopettaa palomuurin käyttö kokonaan, koska portteja muutettiin jatkuvasti ja muuta ****. Liigassa on ilmeisesti joukko aloittelijoita, jotka pyörittävät sitä eivätkä ole täällä kertomassa tarkalleen, mitä tapahtuu, joten toivottavasti ostatte jotain heidän ****. Joo se on perseestä, että olet hyökkäyksen kohteena, mutta minun pelivuosieni aikana blizzard sai asiat korjattua ASAP. SC:ssä oli vähän ongelmia, mutta niitä sattui. D2:ssa oli ongelmia, mutta kuten SC:ssä, ne korjattiin nopeasti, eikä sinulla ollut paljon ongelmia. kai blizzard kuitenkin hemmotteli minua, koska he nollasivat hahmoni, kun jotain tällaista **** tapahtui.</w:t>
      </w:r>
    </w:p>
    <w:p>
      <w:r>
        <w:rPr>
          <w:b/>
          <w:u w:val="single"/>
        </w:rPr>
        <w:t xml:space="preserve">800879</w:t>
      </w:r>
    </w:p>
    <w:p>
      <w:r>
        <w:t xml:space="preserve">tämä on surullista, en voi edes käydä tätä ketjua läpi enempää, koska sivustolla on ongelmia. Ihan kuin he olisivat vain päättäneet tehdä pelin ja luulivat, että pelaajat eivät yrittäisi tappaa heitä tai jotain.</w:t>
      </w:r>
    </w:p>
    <w:p>
      <w:r>
        <w:rPr>
          <w:b/>
          <w:u w:val="single"/>
        </w:rPr>
        <w:t xml:space="preserve">800880</w:t>
      </w:r>
    </w:p>
    <w:p>
      <w:r>
        <w:t xml:space="preserve">Tässä on muutamia esimerkkejä siitä, mitä me pelaajat teemme. luulisi, että nämä kaverit olisivat tarpeeksi fiksuja keksiäkseen, miten voittaa itsensä ennen muita. http://www.cracked.com/blog/the-7-biggest-dick-moves-in-history-online-gaming_p2/ http://www.cracked.com/blog/the-7-biggest-dick-moves-in-history-online-gaming_p3/ http://www.cracked.com/blog/the-7-biggest-dick-moves-in-history-online-gaming_p5/ &lt;-tämä on paras esimerkki.</w:t>
      </w:r>
    </w:p>
    <w:p>
      <w:r>
        <w:rPr>
          <w:b/>
          <w:u w:val="single"/>
        </w:rPr>
        <w:t xml:space="preserve">800881</w:t>
      </w:r>
    </w:p>
    <w:p>
      <w:r>
        <w:t xml:space="preserve">Kuvittele, että nämä hyökkääjät yrittävät DDoS-hyökkäystä Verizonin tai Comcastin kaltaista Internet-palveluntarjoajaa vastaan. Kuvittele, millainen kosto siihen liittyy. Anna sille aikaa. He lopettavat pian tai heidät löydetään sormenjäljen tavoin.</w:t>
      </w:r>
    </w:p>
    <w:p>
      <w:r>
        <w:rPr>
          <w:b/>
          <w:u w:val="single"/>
        </w:rPr>
        <w:t xml:space="preserve">800882</w:t>
      </w:r>
    </w:p>
    <w:p>
      <w:r>
        <w:t xml:space="preserve">Milloin viimeksi tällaista hyökkäystä on tehty Xbox Livessä edes kerran, saati sitten näin johdonmukaisesti ja näin pitkään? Riot, teidän on ymmärrettävä, että näin jatkuvat palvelinongelmat eivät ole hyväksyttäviä, olipa tekosyy mikä tahansa. Teidän on riisuttava lompakot, avattava ne ja käytettävä rahat parempiin palvelimiin. Olen pahoillani, mutta teidän on vain pakko. Tämä epävakaus **** vain jatkuu. Lakkaa yrittämästä lykätä sitä. Tiedän, ettei kukaan halua käyttää suuria summia tavaroihin, mutta teillä ei ole enää vaihtoehtoja.</w:t>
      </w:r>
    </w:p>
    <w:p>
      <w:r>
        <w:rPr>
          <w:b/>
          <w:u w:val="single"/>
        </w:rPr>
        <w:t xml:space="preserve">800883</w:t>
      </w:r>
    </w:p>
    <w:p>
      <w:r>
        <w:t xml:space="preserve">Riot, on kulunut viisi tuntia siitä, kun Lizard Squad aloitti DDOS-iskun teitä vastaan, minä luovutan.</w:t>
      </w:r>
    </w:p>
    <w:p>
      <w:r>
        <w:rPr>
          <w:b/>
          <w:u w:val="single"/>
        </w:rPr>
        <w:t xml:space="preserve">800884</w:t>
      </w:r>
    </w:p>
    <w:p>
      <w:r>
        <w:t xml:space="preserve">toistaiseksi, olen pitänyt saada katkaista yhteyden, mutta muutaman minuutin kuluttua se menee pois, näyttää siltä, että mellakka on parantanut turvallisuuttaan, ainakin minulle....</w:t>
      </w:r>
    </w:p>
    <w:p>
      <w:r>
        <w:rPr>
          <w:b/>
          <w:u w:val="single"/>
        </w:rPr>
        <w:t xml:space="preserve">800885</w:t>
      </w:r>
    </w:p>
    <w:p>
      <w:r>
        <w:t xml:space="preserve">Todellakin, mellakka, sinun täytyy käyttää rahaa ja päivittää tietoturva sekä palvelimet tai saada hyökkäyksiä yhä uudelleen ja uudelleen. Sinun valintasi.</w:t>
      </w:r>
    </w:p>
    <w:p>
      <w:r>
        <w:rPr>
          <w:b/>
          <w:u w:val="single"/>
        </w:rPr>
        <w:t xml:space="preserve">800886</w:t>
      </w:r>
    </w:p>
    <w:p>
      <w:r>
        <w:t xml:space="preserve">Ya Riot kiitos korjatkaa palvelimet pelini päättyi 30 minuuttia sitten ja se sanoo edelleen että olen mukana.</w:t>
      </w:r>
    </w:p>
    <w:p>
      <w:r>
        <w:rPr>
          <w:b/>
          <w:u w:val="single"/>
        </w:rPr>
        <w:t xml:space="preserve">800887</w:t>
      </w:r>
    </w:p>
    <w:p>
      <w:r>
        <w:t xml:space="preserve">Riotin pitäisi asettaa palkkio näistä hyökkääjistä! Lyön vetoa, että kaikki tietokonetaitoiset pelaajamme haluaisivat ylimääräistä rahaa näiden kavereiden jahtaamiseen.</w:t>
      </w:r>
    </w:p>
    <w:p>
      <w:r>
        <w:rPr>
          <w:b/>
          <w:u w:val="single"/>
        </w:rPr>
        <w:t xml:space="preserve">800888</w:t>
      </w:r>
    </w:p>
    <w:p>
      <w:r>
        <w:t xml:space="preserve">Tsekkaa kappaleeni "SERVER LAG" - parodia Nicki Minajin Super Bassista :P https://www.youtube.com/watch?v=6OZ5rhofFmg</w:t>
      </w:r>
    </w:p>
    <w:p>
      <w:r>
        <w:rPr>
          <w:b/>
          <w:u w:val="single"/>
        </w:rPr>
        <w:t xml:space="preserve">800889</w:t>
      </w:r>
    </w:p>
    <w:p>
      <w:r>
        <w:t xml:space="preserve">Sulje palvelinverkkosi lopullisesti. Aloita alusta paremmilla laitteilla ja paremmalla DDOS-suojauksella. Et koskaan pääse näitä hyökkääjiä nokikkain, koska he löytävät aina keinon hyödyntää verkkosi tietoturvaa.  Voin odottaa 5 vuotta pelatakseni taas Leaguea, jos se tarkoittaa, että voin pelata viiveettä.</w:t>
      </w:r>
    </w:p>
    <w:p>
      <w:r>
        <w:rPr>
          <w:b/>
          <w:u w:val="single"/>
        </w:rPr>
        <w:t xml:space="preserve">800890</w:t>
      </w:r>
    </w:p>
    <w:p>
      <w:r>
        <w:t xml:space="preserve">Minulla on kysymys Loss Forgivenista, toivottavasti joku Rioter voi vastata tähän minulle (tai jollekin muulle, joka on varma vastauksesta).  Kuten useimmat meistä ranked-pelaajista tietävät, kun sinut ylennetään uuteen tasoon/divisioonaan, sinulla on muutaman pelin "turvaverkko", jossa sinua ei voida alentaa 0 LP:n tasolla. Ihmettelen, lasketaanko estetyt tappiopelit näihin "turvaverkkopeleihin". Olen tietoinen siitä, että niitä ei lasketa tappioksi, mutta lasketaanko ne silti pelatuksi peliksi?</w:t>
      </w:r>
    </w:p>
    <w:p>
      <w:r>
        <w:rPr>
          <w:b/>
          <w:u w:val="single"/>
        </w:rPr>
        <w:t xml:space="preserve">800891</w:t>
      </w:r>
    </w:p>
    <w:p>
      <w:r>
        <w:t xml:space="preserve">Ymmärsinkö oikein, teillä on DECAY päällä, kun meidän on odotettava, että selvitätte DDOS-hyökkäyksen? tämä ei ole hyväksyttävää, teidän on kytkettävä DECAY pois päältä, kun korjaatte ongelman... selittäkää, miten ja miksi sallitte DECAYn pysyä päällä, kun palvelimillanne on nonstop tappio anteeksiannettu 5lp given..... PLZ LOPETA DECAY SILLÄ AIKAA KUN ODOTAMME!</w:t>
      </w:r>
    </w:p>
    <w:p>
      <w:r>
        <w:rPr>
          <w:b/>
          <w:u w:val="single"/>
        </w:rPr>
        <w:t xml:space="preserve">800892</w:t>
      </w:r>
    </w:p>
    <w:p>
      <w:r>
        <w:t xml:space="preserve">Korvaus? Palvelimet ovat olleet niin huonoja jo viikkoja...</w:t>
      </w:r>
    </w:p>
    <w:p>
      <w:r>
        <w:rPr>
          <w:b/>
          <w:u w:val="single"/>
        </w:rPr>
        <w:t xml:space="preserve">800893</w:t>
      </w:r>
    </w:p>
    <w:p>
      <w:r>
        <w:t xml:space="preserve">Lainaus:</w:t>
        <w:br/>
        <w:br/>
        <w:t xml:space="preserve">bbe16a640e0027e4:</w:t>
        <w:br/>
        <w:br/>
        <w:t xml:space="preserve"> Riotin pitäisi laittaa palkkio näistä hyökkääjistä! Lyön vetoa, että kaikki tietokonetaitoiset pelaajamme haluaisivat ylimääräistä rahaa näiden kavereiden jahtaamiseen.</w:t>
        <w:br/>
        <w:br/>
        <w:t xml:space="preserve"> Kuulostaa loistavalta idealta. Jos Yhdysvaltain hallitus voi tehdä sen, miksi se olisi laitonta myös yritykselle?</w:t>
      </w:r>
    </w:p>
    <w:p>
      <w:r>
        <w:rPr>
          <w:b/>
          <w:u w:val="single"/>
        </w:rPr>
        <w:t xml:space="preserve">800894</w:t>
      </w:r>
    </w:p>
    <w:p>
      <w:r>
        <w:t xml:space="preserve">Lainaus:</w:t>
        <w:br/>
        <w:br/>
        <w:br/>
        <w:br/>
        <w:t xml:space="preserve">P</w:t>
        <w:br/>
        <w:br/>
        <w:t xml:space="preserve">https://www.youtube.com/watch?v=6OZ5rhofFmg</w:t>
        <w:br/>
        <w:br/>
        <w:t xml:space="preserve">Hei, lisää minut liigaan 8ef67353c661d8a5...10/10 musiikki!</w:t>
      </w:r>
    </w:p>
    <w:p>
      <w:r>
        <w:rPr>
          <w:b/>
          <w:u w:val="single"/>
        </w:rPr>
        <w:t xml:space="preserve">800895</w:t>
      </w:r>
    </w:p>
    <w:p>
      <w:r>
        <w:t xml:space="preserve">EDIT: Asennuksen poistaminen/uusinta-asentaminen yön aikana näyttää korjaavan asiat. Jätän alla olevan alkuperäisen viestin muille, joilla on tämä ongelma.   Pelini oli kunnossa aiemmin tänä iltana, mutta noin tunti sitten yritin pelata mukautettua peliä ystävien kanssa. Valitsin mestarin, mutta en voinut muodostaa yhteyttä varsinaiseen peliin. Joudun jatkuvasti jumiin, en pysty muodostamaan yhteyttä peliin. Yritin sitä kahdessa pelissä heidän kanssaan, mikä johti siihen, että mukautettu 3v3-pelimme muuttui 2v3-peliksi.   Korjasin pelin ja päätin sitten yrittää uudelleen. Yritin tehdä mukautetun pelin, mutta en pystynyt edes tekemään sellaista. Sain viestin tyyliin "Koska pelejä on paljon, et voi tehdä uutta peliä nyt" tai jotain. Siinä oli järkeä, kun ottaa huomioon, miten huonosti palvelimet ovat tällä hetkellä, mutta halusin silti nähdä, oliko pelin korjaaminen korjannut asiat. En halunnut laittaa lisää ihmisiä 2v3:een tai 4v5:een ja ystäväni olivat aloittaneet uuden pelin sillä aikaa kun korjasin, joten aloitin Co-Op vs AI pelin. Minusta tuntui pahalta, että olisin mahdollisesti laittanut muita pelaajia 4v5-peliin, mutta kyse oli aloittelijaboteista, joten en tuntenut syyllisyyttä. Jäimme kaikki jumiin champ selectiin, mutta homma näytti menevän ihan hyvin. Sitten sain saman Errorin.   Nämä ovat viestit, jotka saan.   1055126 1055125 En todellakaan halua sotkea palomuuriani, varsinkin kun kaikki toimi hyvin aiemmin tänä iltana. Sen lisäksi, tietääkö kukaan muu keinoa korjata tämä?</w:t>
      </w:r>
    </w:p>
    <w:p>
      <w:r>
        <w:rPr>
          <w:b/>
          <w:u w:val="single"/>
        </w:rPr>
        <w:t xml:space="preserve">800896</w:t>
      </w:r>
    </w:p>
    <w:p>
      <w:r>
        <w:t xml:space="preserve">Kun Riotin kaltaista yritystä vastaan hyökätään DDOS-hyökkäyksellä, hyökkäyksen takana on hyvin harvoin yksi henkilö. Useimmilla ihmisillä ei ole resursseja tuottaa tarpeeksi datapaketteja, jotta ne voisivat vaikuttaa palvelimiin, jollaisia Liigassa käytetään. Ongelma Riotin tämänhetkisen ongelman "korjaamisessa" on se, että useimmat kunnon hakkerit pystyvät peittämään jälkensä, mikä vaikeuttaa datapakettien lähteen määrittämistä, ja Riotin käyttämiin suuriin palvelimiin iskemiseen tarvitaan suuri määrä hyökkääjiä.  Ainoa tapa korjata nykyiset palvelinongelmat olisi löytää ja poistaa hyökkääjät kuvasta hitaalla ja ärsyttävällä amerikkalaisella oikeusjärjestelmällä tai ostaa palvelimia, joilla on parempi suojaus. Riot ei tule ostamaan uusia palvelimia, mutta he haastavat vastuulliset henkilöt oikeuteen kaikista voitoista, jotka he tulevat menettämään.  Riippumatta siitä, kuinka typerän kallis League of Legends voi olla, meidän on ymmärrettävä, että se on ilmainen peli ja Riot menettää vähemmän rahaa pitämällä palvelimet pystyssä siihen asti, kunnes he käsittelevät palvelimet, kuin ostamalla uusia palvelimia.  Hakkerit hakkeroivat kahdesta syystä: rahasta ja jos jokin on henkilökohtaista. League on suututtanut kasan kahdeksanvuotiaita, mutta realistisesti ajateltuna on todennäköisempää, että joku saa rahaa. Ongelmien pitäisi olla selvitetty kahden viikon kuluttua, ja Riot tulee esiin suurena sankarina, mutta todennäköisesti hakkerit ovat päättäneet sopimuksensa ja siirtyvät johonkin muuhun projektiin.  Lyhyesti sanottuna olkaa kärsivällisiä, palvelimet palaavat takaisin meh:ksi pian. Sinun ei luultavasti pitäisi pelata ranked ennen kuin se on, joten jos et ole tyytyväinen asemaasi, pelaa aamulla palvelimet näyttävät toimivan parhaiten puolenpäivän aikoihin.</w:t>
      </w:r>
    </w:p>
    <w:p>
      <w:r>
        <w:rPr>
          <w:b/>
          <w:u w:val="single"/>
        </w:rPr>
        <w:t xml:space="preserve">800897</w:t>
      </w:r>
    </w:p>
    <w:p/>
    <w:p>
      <w:r>
        <w:rPr>
          <w:b/>
          <w:u w:val="single"/>
        </w:rPr>
        <w:t xml:space="preserve">800898</w:t>
      </w:r>
    </w:p>
    <w:p>
      <w:r>
        <w:t xml:space="preserve">Surullinen todellisuus on tämä. Arvioin, että noin 5-9 % pelaajakannasta on siirtynyt muihin peleihin tämän takia. En ole pelannut peliä kahteen päivään muiden pelien takia, ja kun vihdoin päätin yrittää pelata tänään liigaa, en päässyt sisään. Tämä pahensi turhautumistani ja epäuskoni kolmen päivän takaisesta, jolloin pelasin vielä päivittäin.   Muistaakseni tarkat sanat, jotka tulivat suustani, olivat "Tämä on säälittävää".   Joten tekosyillä ei ole väliä. Olen jo alkanut kiinnostua muista peleistä ja kiinnostukseni Leaguea kohtaan on vähentynyt huomattavasti tämän takia. Anteeksi Riot, mutta teidän ei pitäisi vetää perseitä. Ottakaa lainaa, ostakaa uusia palvelimia.   Jos yritän kirjautua sisään uudestaan ja se ei toimi, olen luultavasti lopettanut. Tämä on jatkunut tarpeeksi kauan.</w:t>
      </w:r>
    </w:p>
    <w:p>
      <w:r>
        <w:rPr>
          <w:b/>
          <w:u w:val="single"/>
        </w:rPr>
        <w:t xml:space="preserve">800899</w:t>
      </w:r>
    </w:p>
    <w:p>
      <w:r>
        <w:t xml:space="preserve">Viestisi ranked on poistettu käytöstä dissappeared joten minä ja ystäväni yritti duo. ja en koskaan edes saanut jonossa tai mitään, mutta jotenkin sain laskettiin que väistää ja menetti lp kaikessa, mutta en ollut koskaan edes mestari valita... mahtavaa.</w:t>
      </w:r>
    </w:p>
    <w:p>
      <w:r>
        <w:rPr>
          <w:b/>
          <w:u w:val="single"/>
        </w:rPr>
        <w:t xml:space="preserve">800900</w:t>
      </w:r>
    </w:p>
    <w:p>
      <w:r>
        <w:t xml:space="preserve">Olen niin kyllästynyt saamaan 1800 ms:n peleissä, aloittamaan pelin, kun siinä lukee "häviämisen esto on kytketty päälle", ja sitten yhtäkkiä lopetan pelin, ja se on kytketty pois päältä, ja saan häviön... etkö voi vain pitää sitä päällä 30 minuuttia....</w:t>
      </w:r>
    </w:p>
    <w:p>
      <w:r>
        <w:rPr>
          <w:b/>
          <w:u w:val="single"/>
        </w:rPr>
        <w:t xml:space="preserve">800901</w:t>
      </w:r>
    </w:p>
    <w:p>
      <w:r>
        <w:t xml:space="preserve">En vain ymmärrä, miksi ette yksinkertaisesti anna rahaa ihmisille, jotka osaavat käsitellä kyberhyökkäyksiä, Riot. Palvelimianne ahdistelee periaatteessa joukko 15-vuotiaita, joilla on liikaa aikaa käsissään. Ajattelet varmaan, että se loppuu, kun koulu alkaa ja heillä on taas läksyjä, ja olet varmaan oikeassa, mutta se ei ole tapa johtaa yritystä.  Et voi kieltää, että olet pulassa rahasta. Teit noin 7 eri nahkaa viimeisen kuukauden aikana. Ehkäpä voisitte keskittyä hieman enemmän pelin infrastruktuuriin, eikä niinkään kaikkeen kirjontaan?</w:t>
      </w:r>
    </w:p>
    <w:p>
      <w:r>
        <w:rPr>
          <w:b/>
          <w:u w:val="single"/>
        </w:rPr>
        <w:t xml:space="preserve">800902</w:t>
      </w:r>
    </w:p>
    <w:p>
      <w:r>
        <w:t xml:space="preserve">Onnea, Riot. Taidat tarvita sitä. DDOSerit ovat loppujen lopuksi armottomia!</w:t>
      </w:r>
    </w:p>
    <w:p>
      <w:r>
        <w:rPr>
          <w:b/>
          <w:u w:val="single"/>
        </w:rPr>
        <w:t xml:space="preserve">800903</w:t>
      </w:r>
    </w:p>
    <w:p>
      <w:r>
        <w:t xml:space="preserve">Lainaus:</w:t>
        <w:br/>
        <w:br/>
        <w:t xml:space="preserve"> 824d0b092e6f300c:</w:t>
        <w:br/>
        <w:br/>
        <w:t xml:space="preserve"> Ota lainaa, osta uudet palvelimet.</w:t>
        <w:br/>
        <w:br/>
        <w:t xml:space="preserve"> Ottaa lainaa? Oletammeko oikeasti, että Riot Gamesilla ei ole tarpeeksi rahaa ostaa uusia palvelimia? Ennen pelasin 20-40 peliä päivässä, nyt jaksan hädin tuskin 2-3 peliä, koska tämä **** tapahtuu jatkuvasti...</w:t>
      </w:r>
    </w:p>
    <w:p>
      <w:r>
        <w:rPr>
          <w:b/>
          <w:u w:val="single"/>
        </w:rPr>
        <w:t xml:space="preserve">800904</w:t>
      </w:r>
    </w:p>
    <w:p>
      <w:r>
        <w:t xml:space="preserve">perkele</w:t>
      </w:r>
    </w:p>
    <w:p>
      <w:r>
        <w:rPr>
          <w:b/>
          <w:u w:val="single"/>
        </w:rPr>
        <w:t xml:space="preserve">800905</w:t>
      </w:r>
    </w:p>
    <w:p>
      <w:r>
        <w:t xml:space="preserve">Lainaus:</w:t>
        <w:br/>
        <w:br/>
        <w:t xml:space="preserve">c81d24d7125296ae:</w:t>
        <w:br/>
        <w:br/>
        <w:t xml:space="preserve">En vain ymmärrä, miksi et yksinkertaisesti heitä rahaa ihmisille, jotka ovat hyviä käsittelemään kyberhyökkäyksiä, Riot. Palvelimianne ahdistelee periaatteessa joukko 15-vuotiaita, joilla on liikaa aikaa käsissään. Ajattelet varmaan, että se loppuu, kun koulu alkaa ja heillä on taas läksyjä, ja olet varmaan oikeassa, mutta se ei ole tapa johtaa yritystä.</w:t>
        <w:br/>
        <w:br/>
        <w:t xml:space="preserve"> Et voi kieltää, että olet pulassa rahasta. Teit noin 7 eri nahkaa viimeisen kuukauden aikana. Ehkäpä voisitte keskittyä hieman enemmän pelin infrastruktuuriin, eikä niinkään kaikkeen kirjontaan?</w:t>
        <w:br/>
        <w:br/>
        <w:t xml:space="preserve"> "Mutta muh E$ports".</w:t>
      </w:r>
    </w:p>
    <w:p>
      <w:r>
        <w:rPr>
          <w:b/>
          <w:u w:val="single"/>
        </w:rPr>
        <w:t xml:space="preserve">800906</w:t>
      </w:r>
    </w:p>
    <w:p>
      <w:r>
        <w:t xml:space="preserve">Vain ajatus joillekin kehittäjille. Laita sovellus kirjautumisportaalin ympärille. Yritä käsitellä kirjautumisia tämän sovelluksen kautta, pohjimmiltaan ideana on käyttää boolean-operaattoria dosin kytkemiseen pois portaalista. Kun teet sen, voit lähettää suuren määrän hyökkäyksiä VM:ään, jossa tietokanta vain poimii ip-osoitteita. Kun sinulla on ips-osoitteet, voit vain estää ne kovalla koodilla kyseisen taulukon kautta. Jos siis joku hyökkää palvelimeesi, voit vain reitittää ne ulos. Jos käytät verkkosivustoa samalla palvelimella, sijoittaisin yhteen palvelimeen. Ainoa ongelma olisi, että suuri jono voisi mahdollisesti laukaista saman laukaisijan. En ole varma, mistä kulmasta he iskevät sinuun, mutta tämä on vain ajatus teille. Joka tapauksessa, vain ajatus, olen varma, että teillä kaikilla on se jo hoidettu. Olen pahoillani hyökkäyksistä. On tuskallista, kun palvelimiinne hyökätään jatkuvasti. Onnea matkaan.</w:t>
      </w:r>
    </w:p>
    <w:p>
      <w:r>
        <w:rPr>
          <w:b/>
          <w:u w:val="single"/>
        </w:rPr>
        <w:t xml:space="preserve">800907</w:t>
      </w:r>
    </w:p>
    <w:p>
      <w:r>
        <w:t xml:space="preserve">Mahdollinen ehdotus; olisiko mahdollista antaa pelaajille mahdollisuus tukea peliä, jota he parhaillaan pelaavat, jos palvelimessa ilmenee odottamattomia ongelmia. Näin se voisi keventää pelipalvelimien kuormitusta ja pelaajat saisivat mahdollisesti paremman kokemuksen, jos palvelimet eivät jostain syystä toimi. Vai antaisiko tämä pelaajille mahdollisuuden joutua itse hyökkäyksen kohteeksi? En ole kummoinen ohjelmoija, joten en tiedä, miten tämä ehdotettu järjestelmä toimisi.</w:t>
      </w:r>
    </w:p>
    <w:p>
      <w:r>
        <w:rPr>
          <w:b/>
          <w:u w:val="single"/>
        </w:rPr>
        <w:t xml:space="preserve">800908</w:t>
      </w:r>
    </w:p>
    <w:p>
      <w:r>
        <w:t xml:space="preserve">Voisimmeko tehdä pingimme näkyvämmäksi pelin ulkopuolella, jotta voimme välttää peliin hyppäämisen kokonaan, kun huomaamme piikkejä? Usein hyökkäys tai muu verkko-ongelma ei näy jo sisäänkirjautuneille, joten emme huomaa ongelmaa, ennen kuin joudumme tuijottamaan 400 ms:n pingiä kutsujan latausnäytössä. Tämä on vain ajatus!</w:t>
      </w:r>
    </w:p>
    <w:p>
      <w:r>
        <w:rPr>
          <w:b/>
          <w:u w:val="single"/>
        </w:rPr>
        <w:t xml:space="preserve">800909</w:t>
      </w:r>
    </w:p>
    <w:p>
      <w:r>
        <w:t xml:space="preserve">Viime pelissä latausruutu näytti, että minulla oli 100-prosenttinen yhteys. Se pysähtyi, kuten nykyään lähes aina, joten yhdistin yhteyden uudelleen. Kun yhdistin yhteyden uudelleen, kahdella joukkuetoverillani ja minulla oli ilmeisesti ollut sama ongelma noin kymmenen minuutin ajan pelin aikana. Tässä vaiheessa toinen joukkue oli noin 8-10 tasoa meitä edellä. Tässä vaiheessa tajusimme, että peli oli käytännössä menetetty, mutta yritimme pelata sen läpi toivoen, että tappio estyisi. Kuten League of Legendsin kanssa on tapana, et saa sitä mitä odotat, ja meille ojennettiin armoton merkki "tappio". Ymmärrän DDOS-hyökkäysten skenaarion, mutta jos näin on, miksi Riot vaihtaa tappion estämisen ja tappion välillä? Kun tiedetään, että palvelimella on epävakautta ja tiedetään, että siellä on ollut vakavia yhteysongelmia viimeisten viikkojen (ei päivien) aikana, vaikuttaa järkevältä joko sammuttaa järjestelmä ja selvittää ongelmat tai antaa tappio estetty, kunnes ongelmat on ratkaistu.   TL;DR: Yhteysongelmat ovat aiheuttaneet kaltaisilleni ihmisille tappioita, jotka olivat täysin epäreiluja, ja tappioiden estäminen on laitettava päälle, kunnes kaikkiin ongelmiin on löydetty todelliset ratkaisut eikä väliaikaisia korjauksia.</w:t>
      </w:r>
    </w:p>
    <w:p>
      <w:r>
        <w:rPr>
          <w:b/>
          <w:u w:val="single"/>
        </w:rPr>
        <w:t xml:space="preserve">800910</w:t>
      </w:r>
    </w:p>
    <w:p>
      <w:r>
        <w:t xml:space="preserve">Ei voida hyväksyä, että näin paljon voittoa tekevällä yrityksellä ei ole huippuluokan DDoS-suojausta.</w:t>
      </w:r>
    </w:p>
    <w:p>
      <w:r>
        <w:rPr>
          <w:b/>
          <w:u w:val="single"/>
        </w:rPr>
        <w:t xml:space="preserve">800911</w:t>
      </w:r>
    </w:p>
    <w:p>
      <w:r>
        <w:t xml:space="preserve">25 tuntia ja vielä toipumassa? Ainoastaan PSN:llä kävi huonommin, mutta se tapahtui useita vuosia sitten, kun teknologia ei ollut yhtä hyvä suojaamaan näiltä hyökkäyksiltä, tätä ei voida hyväksyä, kaikki vitsailevat edelleen, että Lizard Squad yrittää DDOS-iskua Microsoftille ja DOTA 2:lle, mutta kaikki tietävät, että he pelkäävät sitä liikaa.</w:t>
      </w:r>
    </w:p>
    <w:p>
      <w:r>
        <w:rPr>
          <w:b/>
          <w:u w:val="single"/>
        </w:rPr>
        <w:t xml:space="preserve">800912</w:t>
      </w:r>
    </w:p>
    <w:p>
      <w:r>
        <w:t xml:space="preserve">Viime pelissä latausruutu näytti, että minulla oli 100-prosenttinen yhteys. Se pysähtyi, kuten nykyään lähes aina, joten yhdistin yhteyden uudelleen. Kun yhdistin yhteyden uudelleen, kahdella joukkuetoverillani ja minulla oli ilmeisesti ollut sama ongelma noin kymmenen minuutin ajan pelin aikana. Tässä vaiheessa toinen joukkue oli noin 8-10 tasoa meitä edellä. Tässä vaiheessa tajusimme, että peli oli käytännössä menetetty, mutta yritimme pelata sen läpi toivoen, että tappio estyisi. Kuten League of Legendsin kanssa on tapana, et saa sitä mitä odotat, ja meille ojennettiin armoton merkki "tappio". Ymmärrän DDOS-hyökkäysten skenaarion, mutta jos näin on, miksi Riot vaihtaa tappion estämisen ja tappion välillä? Kun tiedetään, että palvelimella on epävakautta ja tiedetään, että siellä on ollut vakavia yhteysongelmia viimeisten viikkojen (ei päivien) aikana, vaikuttaa järkevältä joko sammuttaa järjestelmä ja selvittää ongelmat tai antaa tappio estetty, kunnes ongelmat on ratkaistu.   TL;DR: Yhteysongelmat ovat aiheuttaneet kaltaisilleni ihmisille tappioita, jotka olivat täysin epäreiluja, ja tappioiden estäminen on laitettava päälle, kunnes kaikkiin ongelmiin on löydetty todelliset ratkaisut eikä väliaikaisia korjauksia.</w:t>
      </w:r>
    </w:p>
    <w:p>
      <w:r>
        <w:rPr>
          <w:b/>
          <w:u w:val="single"/>
        </w:rPr>
        <w:t xml:space="preserve">800913</w:t>
      </w:r>
    </w:p>
    <w:p>
      <w:r>
        <w:t xml:space="preserve">En pystynyt edes muodostamaan yhteyttä peliini tänään, ja nyt minulla on loma. Kiitos riot.</w:t>
      </w:r>
    </w:p>
    <w:p>
      <w:r>
        <w:rPr>
          <w:b/>
          <w:u w:val="single"/>
        </w:rPr>
        <w:t xml:space="preserve">800914</w:t>
      </w:r>
    </w:p>
    <w:p>
      <w:r>
        <w:t xml:space="preserve">Ei millään pahalla, mutta sen sijaan, että kuulisin, miten yritätte torjua sitä, haluan vain tietää, että Riot, Blizzard ja Sony ovat ilmoittaneet tästä FBI:lle. Mitä olen kuullut ja ymmärtänyt, sitä ei yksinkertaisesti voida pysäyttää, ellei sitä tekevää henkilöä pidätetä ja oteta alas.</w:t>
      </w:r>
    </w:p>
    <w:p>
      <w:r>
        <w:rPr>
          <w:b/>
          <w:u w:val="single"/>
        </w:rPr>
        <w:t xml:space="preserve">800915</w:t>
      </w:r>
    </w:p>
    <w:p>
      <w:r>
        <w:t xml:space="preserve">Lainaus:</w:t>
        <w:br/>
        <w:br/>
        <w:t xml:space="preserve">b48e30b8eb9a76fe:</w:t>
        <w:br/>
        <w:br/>
        <w:t xml:space="preserve"> Mahdollinen ehdotus; olisiko mahdollista antaa pelaajille mahdollisuus tukea peliä, jota he parhaillaan pelaavat, jos palvelimessa ilmenee ennalta arvaamattomia ongelmia. Näin se saattaisi keventää pelin palvelimien kuormitusta ja pelaajat saisivat mahdollisesti paremman kokemuksen, jos palvelimet jostain syystä pettävät pelin. Vai antaisiko tämä pelaajille mahdollisuuden joutua itse hyökkäyksen kohteeksi? En ole kummoinen ohjelmoija, joten en tiedä, miten tämä ehdotettu järjestelmä toimisi.</w:t>
        <w:br/>
        <w:br/>
        <w:t xml:space="preserve"> Huono idea. Kuten... todella huono idea.</w:t>
      </w:r>
    </w:p>
    <w:p>
      <w:r>
        <w:rPr>
          <w:b/>
          <w:u w:val="single"/>
        </w:rPr>
        <w:t xml:space="preserve">800916</w:t>
      </w:r>
    </w:p>
    <w:p>
      <w:r>
        <w:t xml:space="preserve">Viime pelissä latausruutu näytti, että minulla oli 100-prosenttinen yhteys. Se pysähtyi, kuten nykyään lähes aina, joten yhdistin yhteyden uudelleen. Kun yhdistin yhteyden uudelleen, kahdella joukkuetoverillani ja minulla oli ilmeisesti ollut sama ongelma noin kymmenen minuutin ajan pelin aikana. Tässä vaiheessa toinen joukkue oli noin 8-10 tasoa meitä edellä. Tässä vaiheessa tajusimme, että peli oli käytännössä menetetty, mutta yritimme pelata sen läpi toivoen, että tappio estyisi. Kuten League of Legendsin kanssa on tapana, et saa sitä mitä odotat, ja meille ojennettiin armoton merkki "tappio". Ymmärrän DDOS-hyökkäysten skenaarion, mutta jos näin on, miksi Riot vaihtaa tappion estämisen ja tappion välillä? Kun tiedetään, että palvelimella on epävakautta ja tiedetään, että siellä on ollut vakavia yhteysongelmia viimeisten viikkojen (ei päivien) aikana, vaikuttaa järkevältä joko sammuttaa järjestelmä ja selvittää ongelmat tai antaa tappio estetty, kunnes ongelmat on ratkaistu.   TL;DR: Yhteysongelmat ovat aiheuttaneet kaltaisilleni ihmisille tappioita, jotka olivat täysin epäreiluja, ja tappioiden estäminen on laitettava päälle, kunnes kaikkiin ongelmiin on löydetty todelliset ratkaisut eikä väliaikaisia korjauksia.</w:t>
      </w:r>
    </w:p>
    <w:p>
      <w:r>
        <w:rPr>
          <w:b/>
          <w:u w:val="single"/>
        </w:rPr>
        <w:t xml:space="preserve">800917</w:t>
      </w:r>
    </w:p>
    <w:p>
      <w:r>
        <w:t xml:space="preserve">Okei, nyt menee siis 2 päivää?</w:t>
      </w:r>
    </w:p>
    <w:p>
      <w:r>
        <w:rPr>
          <w:b/>
          <w:u w:val="single"/>
        </w:rPr>
        <w:t xml:space="preserve">800918</w:t>
      </w:r>
    </w:p>
    <w:p>
      <w:r>
        <w:t xml:space="preserve">Ilmeisesti tätä on tulossa kaksi päivää ****, mellakoidaan! Tiedän, että tämä ei ole teidän vikanne, mutta antakaa meille jonkinlainen vakuutus tai palaute tai aikataulu! Ihan kuin yhtiötä johtaisi melkoinen määrä miimikoita tai vaitiolovelvollisia munkkeja. En halua olla epäkohtelias, mutta se on jotenkin surkeaa, että on kulunut jo melkein 48 tuntia :/.</w:t>
      </w:r>
    </w:p>
    <w:p>
      <w:r>
        <w:rPr>
          <w:b/>
          <w:u w:val="single"/>
        </w:rPr>
        <w:t xml:space="preserve">800919</w:t>
      </w:r>
    </w:p>
    <w:p>
      <w:r>
        <w:t xml:space="preserve">Omg</w:t>
      </w:r>
    </w:p>
    <w:p>
      <w:r>
        <w:rPr>
          <w:b/>
          <w:u w:val="single"/>
        </w:rPr>
        <w:t xml:space="preserve">800920</w:t>
      </w:r>
    </w:p>
    <w:p>
      <w:r>
        <w:t xml:space="preserve">Lainaus:</w:t>
        <w:br/>
        <w:br/>
        <w:t xml:space="preserve">8796d817505069a505:</w:t>
        <w:br/>
        <w:br/>
        <w:t xml:space="preserve">Ilmeisesti tulee olemaan kaksi päivää tätä ****, tulkaa mellakoimaan! Tiedän, että tämä ei ole teidän vikanne, mutta jumalauta antakaa meille jonkinlainen vakuutus tai palaute tai aikataulu! Ihan kuin yritystä johtaisi melkoinen määrä miimikoita tai vaitiolovelvollisia munkkeja.</w:t>
        <w:t xml:space="preserve">En halua olla epäkohtelias, mutta se on jotenkin surkeaa, että siitä on kulunut lähes 48 tuntia :/</w:t>
        <w:br/>
        <w:br/>
        <w:t xml:space="preserve">Sanotte, että se ei ole heidän vikansa, mikä on oikein.</w:t>
        <w:t xml:space="preserve">Sitten sanot: "Anna meille aikataulu".</w:t>
        <w:br/>
        <w:br/>
        <w:t xml:space="preserve">~_~ ~_~</w:t>
      </w:r>
    </w:p>
    <w:p>
      <w:r>
        <w:rPr>
          <w:b/>
          <w:u w:val="single"/>
        </w:rPr>
        <w:t xml:space="preserve">800921</w:t>
      </w:r>
    </w:p>
    <w:p>
      <w:r>
        <w:t xml:space="preserve">Lainaus:</w:t>
        <w:br/>
        <w:br/>
        <w:t xml:space="preserve">b9c80beaa8aeb2fb:</w:t>
        <w:br/>
        <w:br/>
        <w:t xml:space="preserve"> Sanot, ettei se ole heidän vikansa, mikä on oikein.</w:t>
        <w:t xml:space="preserve">Sitten sanot: "Anna meille aikataulu".</w:t>
        <w:br/>
        <w:br/>
        <w:t xml:space="preserve">~_~</w:t>
        <w:br/>
        <w:br/>
        <w:t xml:space="preserve">Pieni osa siitä ei ole heidän vikansa, että heitä vastaan on tehty DDOS-hyökkäys, suuri osa siitä on heidän vikansa, että heillä on tällaisia paperipalvelimia.</w:t>
      </w:r>
    </w:p>
    <w:p>
      <w:r>
        <w:rPr>
          <w:b/>
          <w:u w:val="single"/>
        </w:rPr>
        <w:t xml:space="preserve">800922</w:t>
      </w:r>
    </w:p>
    <w:p>
      <w:r>
        <w:t xml:space="preserve">Lainaus:</w:t>
        <w:br/>
        <w:br/>
        <w:t xml:space="preserve"> 5e67716a07f4200d:</w:t>
        <w:br/>
        <w:br/>
        <w:t xml:space="preserve"> Yksi suuri ongelma, jonka olemme nähneet, on se, että kun otamme mitigationin käyttöön, latenssi kasvaa huomattavasti. Tämän viiveen kasvun myötä olet itse käytännössä kaatanut palvelun.</w:t>
        <w:br/>
        <w:br/>
        <w:t xml:space="preserve"> Jos mellakoitsija joutuisi pelaamaan pingillä, joka ei ole länsirannikolta, meillä olisi jo keskitetysti sijoitetut palvelimet, emmekä olisi JOKA tapauksessa tekemisissä korkean pingin kanssa DDoS-hyökkäyksistä riippumatta. Hyvinä päivinä näen 86 pingiä. Normaalipäivinä se on 90-100+ ja hyökkäysten aikana peli on pelikelvoton. Samaan aikaan pelinne ei huomaa, etten voi tehdä mitään pelissä, koska leijun limbossa yhteyden ja yhteyden katkeamisen välillä, joten hahmoni seisoo siinä ja saa "#rekt" ja tiimini ***** vihaa minua.</w:t>
        <w:br/>
        <w:br/>
        <w:t xml:space="preserve"> Tehkää jotain muuta kuin antakaa poliittisia ei-vastauksia, kuten teistä on tullut niin hyviä.</w:t>
      </w:r>
    </w:p>
    <w:p>
      <w:r>
        <w:rPr>
          <w:b/>
          <w:u w:val="single"/>
        </w:rPr>
        <w:t xml:space="preserve">800923</w:t>
      </w:r>
    </w:p>
    <w:p>
      <w:r>
        <w:t xml:space="preserve">LizardSquad pääsi CNN:n uutisiin, kun se lähetti pommiuhkauksen Sonyn pääjohtajalle tämän ollessa ilmassa. He pakottivat koneen laskeutumaan lähimmälle lentokentälle. Jos pommiuhkaus lentokonetta vastaan ei tänä päivänä saa FBI:tä heti asialle, niin pelien pelaamisesta suuttuneet ihmiset eivät saa. Riotilla, Blizzardilla ja Sonylla on minimaalinen kontrolli tähän. Nyt kun tästä on tullut kansallinen uutinen (pommiuhkauksen takia), haen popcornia katsellakseni, miten tämä etenee. Tämä kaveri on paahtunut äitinsä kellarissa.</w:t>
      </w:r>
    </w:p>
    <w:p>
      <w:r>
        <w:rPr>
          <w:b/>
          <w:u w:val="single"/>
        </w:rPr>
        <w:t xml:space="preserve">800924</w:t>
      </w:r>
    </w:p>
    <w:p>
      <w:r>
        <w:t xml:space="preserve">Onko näillä hyökkäyksillä jotain tekemistä myös katsomo-ongelmien kanssa? En ole pystynyt katsomaan peliä yli viittä minuuttia päiväkausiin, ja olen saanut ilmoituksia, kuten "katsojatietoja ei pystytä hakemaan" ja "peli päättyi ilman tulosta ja poistuu nyt". On aika turhauttavaa ottaa yhteys uudelleen muutaman minuutin välein.</w:t>
      </w:r>
    </w:p>
    <w:p>
      <w:r>
        <w:rPr>
          <w:b/>
          <w:u w:val="single"/>
        </w:rPr>
        <w:t xml:space="preserve">800925</w:t>
      </w:r>
    </w:p>
    <w:p>
      <w:r>
        <w:t xml:space="preserve">hei kaverit juuri aloittanut stream ja olisi todella haluaisin apuasi, tarvitsen katsojia, anna minulle mahdollisuus ja en petä sinua, KIITOS!!! &lt;3 ))) http://www.twitch.tv/supersonic420</w:t>
      </w:r>
    </w:p>
    <w:p>
      <w:r>
        <w:rPr>
          <w:b/>
          <w:u w:val="single"/>
        </w:rPr>
        <w:t xml:space="preserve">800926</w:t>
      </w:r>
    </w:p>
    <w:p>
      <w:r>
        <w:t xml:space="preserve">Kuulostaa siltä, että sinun pitäisi alkaa rakentaa uutta asiakasta. Unohda tämä.</w:t>
      </w:r>
    </w:p>
    <w:p>
      <w:r>
        <w:rPr>
          <w:b/>
          <w:u w:val="single"/>
        </w:rPr>
        <w:t xml:space="preserve">800927</w:t>
      </w:r>
    </w:p>
    <w:p>
      <w:r>
        <w:t xml:space="preserve">Lainaus:</w:t>
        <w:br/>
        <w:br/>
        <w:t xml:space="preserve">7645f0a053c6cb73:</w:t>
        <w:br/>
        <w:br/>
        <w:t xml:space="preserve">Kuulostaa siltä, että sinun pitäisi vain aloittaa uuden asiakkaan rakentaminen.</w:t>
        <w:t xml:space="preserve">Unohda tämä.</w:t>
        <w:br/>
        <w:br/>
        <w:t xml:space="preserve">http://na.leagueoflegends.com/en/news/game-updates/features/patcher-landing-page-visual-refresh-pbe</w:t>
        <w:br/>
        <w:br/>
        <w:t xml:space="preserve">Heidän uusi client ja patcher.</w:t>
      </w:r>
    </w:p>
    <w:p>
      <w:r>
        <w:rPr>
          <w:b/>
          <w:u w:val="single"/>
        </w:rPr>
        <w:t xml:space="preserve">800928</w:t>
      </w:r>
    </w:p>
    <w:p>
      <w:r>
        <w:t xml:space="preserve">En ole varma, oletteko kuulleet WTFastista, mutta latasin sen muutama viikko sitten, ja se on todella auttanut. Tiedän, että tämä kuulostaa heidän mainonnaltaan, mutta itärannikolla asuvana pelaajana, joka pelasi ennen keskimäärin 115-130 pingillä, 86-90 pingiä, jonka saan nyt, on fantastista.   Inhosin ajatusta, että minun pitäisi käyttää kolmannen osapuolen verkkoa pelatakseni tätä peliä, mutta ajattelin kokeilla sitä viikon ajan ja peruuttaa sen, jos se ei toimi. Se vaikuttaa moniin muihin pelaamiini peleihin, joten en välitä maksaa siitä hieman, mutta League on ainoa peli, joka ehdottomasti vaatii sitä, jotta voin pelata reilusti vastustajieni kanssa.   Todisteena siitä, miten paljon se auttaa, tässä on kuvakaappaus, jonka sain yhteydestäni noin 2,5 tunnin ajalta aiemmin tänä iltana.   1055751 Järkyttävintä tässä on se, että tavallisella yhteydelläni pakettihäviöiden määrä oli 483. Se on järjetöntä, eikä mikään muu peli vaikuta minuun yhtä pahasti. Tiedän, että Riotin palvelinta vastaan hyökätään juuri nyt, enkä syytä heitä siitä, mutta edes normaaliolosuhteissa heidän NA-palvelimensa ei ole hyvä. Laitan tämän tiedon tänne, jotta useampi ihminen voi saada siitä apua.</w:t>
        <w:br/>
        <w:br/>
        <w:t xml:space="preserve"> WTFast_DuringPossibleDDOS.jpg</w:t>
      </w:r>
    </w:p>
    <w:p>
      <w:r>
        <w:rPr>
          <w:b/>
          <w:u w:val="single"/>
        </w:rPr>
        <w:t xml:space="preserve">800929</w:t>
      </w:r>
    </w:p>
    <w:p>
      <w:r>
        <w:t xml:space="preserve">nyt kun gnar on ulkona, voisitteko KANNATTAA omistaa kaikki voimanne tälle asialle. ei ole mitään järkeä kehittää uusia sankareita, jos emme voi pelata peliä.</w:t>
      </w:r>
    </w:p>
    <w:p>
      <w:r>
        <w:rPr>
          <w:b/>
          <w:u w:val="single"/>
        </w:rPr>
        <w:t xml:space="preserve">800930</w:t>
      </w:r>
    </w:p>
    <w:p>
      <w:r>
        <w:t xml:space="preserve">Lainaus:</w:t>
        <w:br/>
        <w:br/>
        <w:t xml:space="preserve">b9c80beaa8aeb2fb:</w:t>
        <w:br/>
        <w:br/>
        <w:t xml:space="preserve">http://na.leagueoflegends.com/en/news/game-updates/features/patcher-landing-page-visual-refresh-pbe</w:t>
        <w:br/>
        <w:br/>
        <w:t xml:space="preserve">Heidän uusi client ja patcher</w:t>
        <w:br/>
        <w:br/>
        <w:t xml:space="preserve"> Tuo ei ole uusi asiakas. Se on vain vanhan clientin ulkoasun muutos, siksi he kutsuvat sitä päivitykseksi.</w:t>
      </w:r>
    </w:p>
    <w:p>
      <w:r>
        <w:rPr>
          <w:b/>
          <w:u w:val="single"/>
        </w:rPr>
        <w:t xml:space="preserve">800931</w:t>
      </w:r>
    </w:p>
    <w:p>
      <w:r>
        <w:t xml:space="preserve">Hei ihmiset Onnellinen jos luet tätä, tarvitsevat twitch katsojia minun stream!!!! Annan hyödyllisiä neuvoja niille, jotka ovat jumissa pronssissa ja haluavat irrottautua. http://www.twitch.tv/supersonic420 Jos et katso sitä niin vihaat koiranpentuja ja vauvoja &lt;3 http://www.twitch.tv/supersonic420</w:t>
      </w:r>
    </w:p>
    <w:p>
      <w:r>
        <w:rPr>
          <w:b/>
          <w:u w:val="single"/>
        </w:rPr>
        <w:t xml:space="preserve">800932</w:t>
      </w:r>
    </w:p>
    <w:p>
      <w:r>
        <w:t xml:space="preserve">Lainaus:</w:t>
        <w:br/>
        <w:br/>
        <w:t xml:space="preserve">c5b3b5fcc2e3e3e5eb:</w:t>
        <w:br/>
        <w:br/>
        <w:t xml:space="preserve"> En ole varma, oletteko kuulleet WTFastista, mutta latasin sen muutama viikko sitten, ja siitä on TODELLA apua. Tiedän, että tämä kuulostaa heidän mainonnaltaan, mutta itärannikolla asuvana, joka pelasi ennen keskimäärin 115-130 pingillä, nyt saamani 86-90 pingiä on fantastinen.</w:t>
        <w:br/>
        <w:br/>
        <w:t xml:space="preserve"> Inhosin ajatusta, että minun pitäisi käyttää kolmannen osapuolen verkkoa pelatakseni tätä peliä, mutta ajattelin kokeilla sitä viikon ajan ja peruuttaa sen, jos se ei toimi. Se vaikuttaa moniin muihin pelaamiini peleihin, joten en välitä maksaa siitä hieman, mutta League on ainoa peli, joka ehdottomasti vaatii sitä, jotta voin pelata reilusti vastustajiani vastaan.</w:t>
        <w:br/>
        <w:br/>
        <w:t xml:space="preserve"> Todisteena siitä, miten paljon se auttaa, tässä on kuvakaappaus, jonka sain yhteydestäni noin 2,5 tunnin ajalta aiemmin tänä iltana.</w:t>
        <w:br/>
        <w:br/>
        <w:t xml:space="preserve">1055751</w:t>
        <w:br/>
        <w:t xml:space="preserve">Järkyttävintä tässä on se, että normaalilla yhteydelläni Packet Loss -lukema olisi 483</w:t>
        <w:t xml:space="preserve"> Se on järjetöntä, eikä mikään muu peli vaikuta minuun yhtä pahasti. Tiedän, että Riotin palvelinta vastaan hyökätään juuri nyt, enkä syytä heitä siitä, mutta edes normaaliolosuhteissa heidän NA-palvelimensa ei ole hyvä. Laitan tämän tiedon tänne, jotta useampi ihminen voi saada siitä apua.</w:t>
        <w:br/>
        <w:br/>
        <w:t xml:space="preserve"> Olen länsirannikolta ja se auttaa.</w:t>
        <w:br/>
        <w:br/>
        <w:t xml:space="preserve"> Just btw, EUW joutuu jakamaan noin 5 maan kanssa, me jaamme kahden kanssa. Se ei ole niin paha juttu.</w:t>
      </w:r>
    </w:p>
    <w:p>
      <w:r>
        <w:rPr>
          <w:b/>
          <w:u w:val="single"/>
        </w:rPr>
        <w:t xml:space="preserve">800933</w:t>
      </w:r>
    </w:p>
    <w:p>
      <w:r>
        <w:t xml:space="preserve">Lainaus:</w:t>
        <w:br/>
        <w:br/>
        <w:t xml:space="preserve">66b1daca1fbc60e9:</w:t>
        <w:br/>
        <w:br/>
        <w:t xml:space="preserve">Olen länsirannikolta ja se auttaa</w:t>
        <w:br/>
        <w:br/>
        <w:t xml:space="preserve"> Just btw, EUW joutuu jakamaan noin 5 maan kanssa me jaamme kahden kanssa. Ei se niin paha ole kaverit.</w:t>
        <w:br/>
        <w:br/>
        <w:t xml:space="preserve"> Sanokaa, ettette ole niin maantieteellisesti tietämättömiä, että luulette Pohjois-Amerikan olevan läheskään yhtä pieni kuin 5 maata, jotka ovat yhteydessä EUW-palvelimeen.</w:t>
        <w:br/>
        <w:br/>
        <w:t xml:space="preserve">Koko EU:n koko: 1,691,658 sq mi</w:t>
        <w:br/>
        <w:br/>
        <w:t xml:space="preserve">Pohjois-Amerikan koko: 9,540,000 sq mi</w:t>
        <w:br/>
        <w:br/>
        <w:t xml:space="preserve">Sanokaa minulle, että ansaitsemme yhden palvelimen koko mantereellemme, kun he saavat kaksi, koska ovat lähes 1/9 pienempiä.</w:t>
      </w:r>
    </w:p>
    <w:p>
      <w:r>
        <w:rPr>
          <w:b/>
          <w:u w:val="single"/>
        </w:rPr>
        <w:t xml:space="preserve">800934</w:t>
      </w:r>
    </w:p>
    <w:p>
      <w:r>
        <w:t xml:space="preserve">Lainaus:</w:t>
        <w:br/>
        <w:br/>
        <w:t xml:space="preserve"> 909d9d87741ab895:</w:t>
        <w:br/>
        <w:br/>
        <w:t xml:space="preserve"> Ole kiltti ja sano, ettet ole niin maantieteellisesti tietämätön, että luulet Pohjois-Amerikan olevan läheskään yhtä pieni kuin 5 maata, jotka yhdistyvät EUW-palvelimelle.</w:t>
        <w:br/>
        <w:br/>
        <w:t xml:space="preserve">Koko EU:n koko: 1,691,658 sq mi</w:t>
        <w:br/>
        <w:br/>
        <w:t xml:space="preserve">Pohjois-Amerikan koko: 9,540,000 sq mi</w:t>
        <w:br/>
        <w:br/>
        <w:t xml:space="preserve">Kerro minulle, että ansaitsemme 1 palvelimen koko mantereellemme, kun he saavat 2, koska ovat lähes 1/9 pienempiä.</w:t>
        <w:br/>
        <w:br/>
        <w:t xml:space="preserve"> Menen vielä yhden verran pidemmälle.</w:t>
        <w:br/>
        <w:br/>
        <w:t xml:space="preserve"> Tässä on EU:n väkiluku:</w:t>
        <w:br/>
        <w:t xml:space="preserve"> Tässä on NA:n väkiluku: 528,7 miljoonaa (vuodesta 2008)</w:t>
        <w:br/>
        <w:br/>
        <w:t xml:space="preserve">Kuvittelen, että meidän palvelimillamme pelaa paljon enemmän ihmisiä kuin heidän palvelimillaan, ja he saavat</w:t>
        <w:br/>
        <w:t xml:space="preserve">KAKSI palvelinta jakamaan kuorman koko maassaan. Ai niin, aivan oikein. Me saamme LAN-palvelimen, jossa en osaa edes puhua kieltä tai lukea sitä, jotta voisin tehdä tilin, jotta voin pelata kunnon pingillä ihmisten kanssa, joiden kanssa en pysty kommunikoimaan. Typerä minä.</w:t>
      </w:r>
    </w:p>
    <w:p>
      <w:r>
        <w:rPr>
          <w:b/>
          <w:u w:val="single"/>
        </w:rPr>
        <w:t xml:space="preserve">800935</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hyvä, te olette maailman suurin MOBA tällä hetkellä, teidän pitäisi olla valmistautuneita ja odottaa tätä **** tapahtuvan, ainakin nyt olette valmiita seuraavaan...</w:t>
      </w:r>
    </w:p>
    <w:p>
      <w:r>
        <w:rPr>
          <w:b/>
          <w:u w:val="single"/>
        </w:rPr>
        <w:t xml:space="preserve">800936</w:t>
      </w:r>
    </w:p>
    <w:p>
      <w:r>
        <w:t xml:space="preserve">Mielestäni teidän on saatava vallanhimoiset **** ulos tuomioistuimesta, sain juuri 34 pelin chat-rajoituksen ilman mitään syytä, enkä ole kirjaimellisesti kirjoittanut mitään viimeiseen puoleentoista viikkoon. Tämä ei ole ensimmäinen kerta, kun jotain tällaista on tapahtunut, kun en ole sanonut mitään. MITEN OLISI, JOS KEKSITTÄISIIN TEHOKKAAMPI RANGAISTUS KUIN CHAT-RAJOITUS. Pelaan pelejä, joissa ihmisten älykäs pingaaminen ei riitä, eikä kukaan tiedä mitä tehdä tai kysy mitä tehdä. CHAT-KIELTO EI VAIKUTA VAIN SINUUN, VAAN KOKO TIIMIIN.</w:t>
      </w:r>
    </w:p>
    <w:p>
      <w:r>
        <w:rPr>
          <w:b/>
          <w:u w:val="single"/>
        </w:rPr>
        <w:t xml:space="preserve">800937</w:t>
      </w:r>
    </w:p>
    <w:p>
      <w:r>
        <w:t xml:space="preserve">Lainaus:</w:t>
        <w:br/>
        <w:br/>
        <w:t xml:space="preserve"> 27b7b9d3c7a45d81:</w:t>
        <w:br/>
        <w:br/>
        <w:t xml:space="preserve"> Korvaus? Palvelimet ovat olleet niin huonoja jo viikkoja...</w:t>
        <w:br/>
        <w:br/>
        <w:t xml:space="preserve"> Jopa EUW toimii paremmin kuin NA... Maailmanloppu on tulossa!</w:t>
      </w:r>
    </w:p>
    <w:p>
      <w:r>
        <w:rPr>
          <w:b/>
          <w:u w:val="single"/>
        </w:rPr>
        <w:t xml:space="preserve">800938</w:t>
      </w:r>
    </w:p>
    <w:p>
      <w:r>
        <w:t xml:space="preserve">Vau, Suljin kaikki sovellukset, jopa suljin kaikki selaimet tietokoneellani, ja viime pelissä en edes nähnyt, mitä tiimitaisteluissa tapahtui, koska pingit nousivat 3000:een ja kuminauha oli niin kova, että komentoni eivät edes rekisteröityneet. **** ...</w:t>
      </w:r>
    </w:p>
    <w:p>
      <w:r>
        <w:rPr>
          <w:b/>
          <w:u w:val="single"/>
        </w:rPr>
        <w:t xml:space="preserve">800939</w:t>
      </w:r>
    </w:p>
    <w:p>
      <w:r>
        <w:t xml:space="preserve">Rito PLZ... Päiviä?! Väärä sana... Kuukaudet on oikea....  Toistaiseksi teillä on huonoin palvelin, jolla olen koskaan pelannut, ja olen pelannut paljon nettipelejä.</w:t>
      </w:r>
    </w:p>
    <w:p>
      <w:r>
        <w:rPr>
          <w:b/>
          <w:u w:val="single"/>
        </w:rPr>
        <w:t xml:space="preserve">800940</w:t>
      </w:r>
    </w:p>
    <w:p>
      <w:r>
        <w:t xml:space="preserve">Oli peli, jossa kaikilla oli 3000~ pingiä. En lopulta saanut yhteyttä ennen kuin 17 minuuttia myöhemmin, ja se oli ollut 3 vs. 5 jo kohtuullisen kauan, ja tiimimme viimeinen henkilö ei saanut yhteyttä vielä 3~ minuuttiin. Ymmärrän, että sellaista sattuu, mutta tappiota ei estetty, ja arvostaisin sitä, jos se olisi estetty.</w:t>
      </w:r>
    </w:p>
    <w:p>
      <w:r>
        <w:rPr>
          <w:b/>
          <w:u w:val="single"/>
        </w:rPr>
        <w:t xml:space="preserve">800941</w:t>
      </w:r>
    </w:p>
    <w:p>
      <w:r>
        <w:t xml:space="preserve">Järkytys. Palvelimet ovat taas alhaalla.</w:t>
      </w:r>
    </w:p>
    <w:p>
      <w:r>
        <w:rPr>
          <w:b/>
          <w:u w:val="single"/>
        </w:rPr>
        <w:t xml:space="preserve">800942</w:t>
      </w:r>
    </w:p>
    <w:p>
      <w:r>
        <w:t xml:space="preserve">en ole siis päässyt kirjautumaan peliin viime viikon torstain jälkeen ****.</w:t>
      </w:r>
    </w:p>
    <w:p>
      <w:r>
        <w:rPr>
          <w:b/>
          <w:u w:val="single"/>
        </w:rPr>
        <w:t xml:space="preserve">800943</w:t>
      </w:r>
    </w:p>
    <w:p>
      <w:r>
        <w:t xml:space="preserve">Lainaus:</w:t>
        <w:br/>
        <w:br/>
        <w:t xml:space="preserve">bb20956afcea55ba:</w:t>
        <w:br/>
        <w:br/>
        <w:t xml:space="preserve"> Shocker.</w:t>
        <w:t xml:space="preserve">Palvelimet ovat taas alhaalla.</w:t>
        <w:br/>
        <w:br/>
        <w:t xml:space="preserve">odotetusti</w:t>
      </w:r>
    </w:p>
    <w:p>
      <w:r>
        <w:rPr>
          <w:b/>
          <w:u w:val="single"/>
        </w:rPr>
        <w:t xml:space="preserve">800944</w:t>
      </w:r>
    </w:p>
    <w:p>
      <w:r>
        <w:t xml:space="preserve">Hienoa, DDOS-hyökkäys vihdoin lakkaa kolmen päivän jälkeen, ja Lizard Squad lähettää teille uuden hyökkäyksen, **** ****y-palvelimet.</w:t>
      </w:r>
    </w:p>
    <w:p>
      <w:r>
        <w:rPr>
          <w:b/>
          <w:u w:val="single"/>
        </w:rPr>
        <w:t xml:space="preserve">800945</w:t>
      </w:r>
    </w:p>
    <w:p>
      <w:r>
        <w:t xml:space="preserve">En koskaan käy foorumeilla valittamassa; tämä on ensimmäinen viestini ikinä... mutta tämä palvelimen epävakaus on täysin mahdoton hyväksyä. Vielä pahempaa on se, kun näen viestin, jossa syytetään DDOS-hyökkäyksiä viime päivinä? Okei, se selittää viime päivien huonot palvelinongelmat, mutta entä viimeiset pari kuukautta? Ei ole mennyt viikkoakaan, jolloin olisin ajatellut itsekseni: "Vau, tämä tuntuu mahtavalta; ei lagia, ei yhteyksien uudelleen muodostamista, ei tiimikaverin tai vihollisen yhteyksien katkeamista koko pelin ajaksi tuhlaamalla 40 minuuttia ajastani jne.". Kaiken kukkuraksi Riotilla on edelleen yksi datakeskus koko USA:ssa? Ai niin, unohdin Miamin palvelimen, joka toimittaa LATIN AMERIKKAAN.....  Mutta tässä olen, paasaan ennen kuin kirjaudun sisään pelaamaan muutamaa lagista peliä(tietoisesti) ennen nukkumaanmenoa. Kutsukaa minua vain paholaisen asianajajaksi. Itsetyytyväisyys ei edistä mitään.</w:t>
      </w:r>
    </w:p>
    <w:p>
      <w:r>
        <w:rPr>
          <w:b/>
          <w:u w:val="single"/>
        </w:rPr>
        <w:t xml:space="preserve">800946</w:t>
      </w:r>
    </w:p>
    <w:p>
      <w:r>
        <w:t xml:space="preserve">mellakka hävisi kädenväännön</w:t>
      </w:r>
    </w:p>
    <w:p>
      <w:r>
        <w:rPr>
          <w:b/>
          <w:u w:val="single"/>
        </w:rPr>
        <w:t xml:space="preserve">800947</w:t>
      </w:r>
    </w:p>
    <w:p>
      <w:r>
        <w:t xml:space="preserve">Lainaus:</w:t>
        <w:br/>
        <w:br/>
        <w:br/>
        <w:br/>
        <w:t xml:space="preserve">tämä palvelimen epävakaus on täysin mahdoton hyväksyä. Vielä pahempaa on se, kun näen postauksen, jossa syytetään siitä joitain DDOS-hyökkäyksiä viime päivinä? Okei, se selittää viime päivien huonot palvelinongelmat, mutta entä viimeiset pari kuukautta? Ei ole mennyt viikkoakaan, jolloin olisin ajatellut itsekseni: "Vau, tämä tuntuu mahtavalta; ei lagia, ei yhteyksien uudelleen muodostamista, ei tiimikaverin tai vihollisen yhteyksien katkeamista koko pelin ajaksi tuhlaamalla 40 minuuttia ajastani jne.". Kaiken kukkuraksi Riotilla on edelleen yksi datakeskus koko USA:ssa? Ai niin, unohdin Miamin palvelimen, joka toimittaa LATIN AMERIKKAAN.....</w:t>
        <w:br/>
        <w:br/>
        <w:t xml:space="preserve"> Mutta tässä olen, paasaan ennen kuin kirjaudun sisään pelaamaan muutamaa lagista peliä(tietoisesti) ennen nukkumaanmenoa. Kutsukaa minua vain paholaisen asianajajaksi. Itsetyytyväisyys ei edistä mitään.</w:t>
        <w:br/>
        <w:br/>
        <w:t xml:space="preserve"> Kuukausia? Kokeile 5 vuotta, ihmiset ovat valittaneet viiveestä ja viivepiikeistä betasta lähtien, ja vieläkin on säie 3 päivää sen jälkeen, kun peli julkaistiin betassa, jossa pyydetään itärannikon palvelimia.</w:t>
      </w:r>
    </w:p>
    <w:p>
      <w:r>
        <w:rPr>
          <w:b/>
          <w:u w:val="single"/>
        </w:rPr>
        <w:t xml:space="preserve">800948</w:t>
      </w:r>
    </w:p>
    <w:p>
      <w:r>
        <w:t xml:space="preserve">Palvelimet OP</w:t>
      </w:r>
    </w:p>
    <w:p>
      <w:r>
        <w:rPr>
          <w:b/>
          <w:u w:val="single"/>
        </w:rPr>
        <w:t xml:space="preserve">800949</w:t>
      </w:r>
    </w:p>
    <w:p>
      <w:r>
        <w:t xml:space="preserve">Lainaus:</w:t>
        <w:br/>
        <w:br/>
        <w:br/>
        <w:br/>
        <w:br/>
        <w:br/>
        <w:t xml:space="preserve"> Sanoisin pikemminkin, että sitä ei hävitty, vaan se jätettiin huomiotta tai luovutettiin.</w:t>
      </w:r>
    </w:p>
    <w:p>
      <w:r>
        <w:rPr>
          <w:b/>
          <w:u w:val="single"/>
        </w:rPr>
        <w:t xml:space="preserve">800950</w:t>
      </w:r>
    </w:p>
    <w:p>
      <w:r>
        <w:t xml:space="preserve">No niin... vielä puolitoista kuukautta ennen kuin pääsen pois pronssimaailmasta XD</w:t>
      </w:r>
    </w:p>
    <w:p>
      <w:r>
        <w:rPr>
          <w:b/>
          <w:u w:val="single"/>
        </w:rPr>
        <w:t xml:space="preserve">800951</w:t>
      </w:r>
    </w:p>
    <w:p>
      <w:r>
        <w:t xml:space="preserve">Lainaus:</w:t>
        <w:br/>
        <w:br/>
        <w:t xml:space="preserve"> 945be11204e7e0a2:</w:t>
        <w:br/>
        <w:br/>
        <w:br/>
        <w:br/>
        <w:t xml:space="preserve"> IDK, kuulostaa siltä, että DDOS-hyökkäykset tekevät pelin pelaamisen mahdottomaksi ollenkaan, joten meillä ei ole mahdollisuutta nousta missään tikapuilla.</w:t>
      </w:r>
    </w:p>
    <w:p>
      <w:r>
        <w:rPr>
          <w:b/>
          <w:u w:val="single"/>
        </w:rPr>
        <w:t xml:space="preserve">800952</w:t>
      </w:r>
    </w:p>
    <w:p>
      <w:r>
        <w:t xml:space="preserve">Aiotteko viivyttää ihmisten toimimattomuuden vähenemistä, koska palvelimellanne on ollut ongelmia viime viikolla?</w:t>
      </w:r>
    </w:p>
    <w:p>
      <w:r>
        <w:rPr>
          <w:b/>
          <w:u w:val="single"/>
        </w:rPr>
        <w:t xml:space="preserve">800953</w:t>
      </w:r>
    </w:p>
    <w:p>
      <w:r>
        <w:t xml:space="preserve">**** neitsytjoukkue on niin ärsyttävää.</w:t>
      </w:r>
    </w:p>
    <w:p>
      <w:r>
        <w:rPr>
          <w:b/>
          <w:u w:val="single"/>
        </w:rPr>
        <w:t xml:space="preserve">800954</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Haluaisin sanoa, että mielestäni teette parhaanne, ja arvostan sitä todella paljon. olette mahtavia ja omistautuneita, joten taputtakaa joskus itsellenne selkäänne, onhan se meille vain peli.</w:t>
        <w:t xml:space="preserve">Hienoa työtä jätkät.</w:t>
        <w:br/>
        <w:t xml:space="preserve">kunnia tiimityölle</w:t>
      </w:r>
    </w:p>
    <w:p>
      <w:r>
        <w:rPr>
          <w:b/>
          <w:u w:val="single"/>
        </w:rPr>
        <w:t xml:space="preserve">800955</w:t>
      </w:r>
    </w:p>
    <w:p>
      <w:r>
        <w:t xml:space="preserve">Lainaus:</w:t>
        <w:br/>
        <w:br/>
        <w:t xml:space="preserve">Ei ole mitään järkeä kehittää uusia sankareita, jos emme pysty pelaamaan peliä</w:t>
        <w:t xml:space="preserve">24a70c97f9e012c4:</w:t>
        <w:br/>
        <w:br/>
        <w:t xml:space="preserve">nyt kun gnar on ulkona, voisitteko KANNATTAA omistaa kaikki voimanne tälle asialle</w:t>
        <w:br/>
        <w:br/>
        <w:t xml:space="preserve"> Mestarikehitystiimillä ei ole mitään tekemistä palvelimien tai turvallisuuden kanssa. Eikä "maksaa heille enemmän" auta asiaa myöskään.</w:t>
        <w:br/>
        <w:br/>
        <w:t xml:space="preserve"> Joten sanomalla "Lopettakaa sisällön tekeminen, korjatkaa palvelimet" ei oikein toimi.</w:t>
        <w:t xml:space="preserve">Ainoa osasto, joka oikeasti</w:t>
        <w:br/>
        <w:t xml:space="preserve">vie aikaa live-palvelinryhmiltä, on eSports. Ihan tosissaan. Koska eSports-osastolla on oma palvelinkorjaustiiminsä.</w:t>
        <w:br/>
        <w:br/>
        <w:t xml:space="preserve"> Lainaus:</w:t>
        <w:br/>
        <w:br/>
        <w:t xml:space="preserve"> 909d9d87741ab895:</w:t>
        <w:br/>
        <w:br/>
        <w:t xml:space="preserve"> Tuo ei ole uusi asiakas. Tuo on vain vanhan clientin ulkonäön muutos, siksi he kutsuvat sitä päivitykseksi.</w:t>
        <w:br/>
        <w:br/>
        <w:t xml:space="preserve"> Mielenkiintoista, en tiennytkään että he tiputtivat adobe airin ja tekivät uuden clientin tarkoittaen että kyseessä oli vain ulkonäön muutos.</w:t>
      </w:r>
    </w:p>
    <w:p>
      <w:r>
        <w:rPr>
          <w:b/>
          <w:u w:val="single"/>
        </w:rPr>
        <w:t xml:space="preserve">800956</w:t>
      </w:r>
    </w:p>
    <w:p>
      <w:r>
        <w:t xml:space="preserve">Lainaus:</w:t>
        <w:br/>
        <w:br/>
        <w:t xml:space="preserve">b9c80beaa8aeb2fb:</w:t>
        <w:br/>
        <w:br/>
        <w:t xml:space="preserve"> Champion-kehitystiimillä ei ole mitään tekemistä palvelimien tai tietoturvan kanssa. Eikä "maksamalla heille enemmän" auta asiaa myöskään.</w:t>
        <w:br/>
        <w:br/>
        <w:t xml:space="preserve"> Eli sanomalla "Lopettakaa sisällön tekeminen, korjatkaa palvelimet" ei oikein toimi.</w:t>
        <w:t xml:space="preserve">Ainoa osasto, joka oikeasti</w:t>
        <w:br/>
        <w:t xml:space="preserve">vie aikaa live-palvelinryhmiltä, on eSports. Ihan tosissaan. Koska eSports-osastolla on oma palvelinkorjaustiiminsä.</w:t>
        <w:br/>
        <w:br/>
        <w:t xml:space="preserve"> Mielenkiintoista, en tiennyt, että adobe airista luopuminen ja uuden clientin tekeminen tarkoitti, että kyseessä oli vain ulkonäkömuutos.</w:t>
        <w:br/>
        <w:br/>
        <w:t xml:space="preserve"> Ainoa ongelma on, että alan epäillä, että palvelimille on oma osasto, joten kyllä sen todennäköisesti korvaa Esports-osasto ;__;</w:t>
      </w:r>
    </w:p>
    <w:p>
      <w:r>
        <w:rPr>
          <w:b/>
          <w:u w:val="single"/>
        </w:rPr>
        <w:t xml:space="preserve">800957</w:t>
      </w:r>
    </w:p>
    <w:p>
      <w:r>
        <w:t xml:space="preserve">Anna minun imeä kyrpääsi</w:t>
      </w:r>
    </w:p>
    <w:p>
      <w:r>
        <w:rPr>
          <w:b/>
          <w:u w:val="single"/>
        </w:rPr>
        <w:t xml:space="preserve">800958</w:t>
      </w:r>
    </w:p>
    <w:p>
      <w:r>
        <w:t xml:space="preserve">Pitäisikö Riot Gamesin antaa meidän pelata uudelleen?Minusta tuntuu, että ehkä heidän pitäisi.Hävisin 6/10 peliä kolmen tiimini jäsenen DC:n takia.</w:t>
      </w:r>
    </w:p>
    <w:p>
      <w:r>
        <w:rPr>
          <w:b/>
          <w:u w:val="single"/>
        </w:rPr>
        <w:t xml:space="preserve">800959</w:t>
      </w:r>
    </w:p>
    <w:p>
      <w:r>
        <w:t xml:space="preserve">Lainaus:</w:t>
        <w:br/>
        <w:br/>
        <w:br/>
        <w:br/>
        <w:t xml:space="preserve"> Vaadin 400 rp</w:t>
        <w:br/>
        <w:br/>
        <w:t xml:space="preserve">nah,reprovusual on arvokkaampi kuin joku recolor skin</w:t>
      </w:r>
    </w:p>
    <w:p>
      <w:r>
        <w:rPr>
          <w:b/>
          <w:u w:val="single"/>
        </w:rPr>
        <w:t xml:space="preserve">800960</w:t>
      </w:r>
    </w:p>
    <w:p>
      <w:r>
        <w:t xml:space="preserve">Tekisi mieli tappaa itseni, koska Riot ei pysty pitämään noobeja poissa rankedista.</w:t>
      </w:r>
    </w:p>
    <w:p>
      <w:r>
        <w:rPr>
          <w:b/>
          <w:u w:val="single"/>
        </w:rPr>
        <w:t xml:space="preserve">800961</w:t>
      </w:r>
    </w:p>
    <w:p>
      <w:r>
        <w:t xml:space="preserve">Kiitos, että kerroit meille</w:t>
      </w:r>
    </w:p>
    <w:p>
      <w:r>
        <w:rPr>
          <w:b/>
          <w:u w:val="single"/>
        </w:rPr>
        <w:t xml:space="preserve">800962</w:t>
      </w:r>
    </w:p>
    <w:p>
      <w:r>
        <w:t xml:space="preserve">Boikotti rankattu.   Ihan totta.   Jokaisessa pelissäni saan naurettavan **** pingin, joka mitätöi kaiken mahdollisen johtoasemani.</w:t>
      </w:r>
    </w:p>
    <w:p>
      <w:r>
        <w:rPr>
          <w:b/>
          <w:u w:val="single"/>
        </w:rPr>
        <w:t xml:space="preserve">800963</w:t>
      </w:r>
    </w:p>
    <w:p>
      <w:r>
        <w:t xml:space="preserve">https://www.youtube.com/watch?v=LbCtHCRh700&amp;list=UUClKb1NPnPUaNkAv2maS9VQ</w:t>
      </w:r>
    </w:p>
    <w:p>
      <w:r>
        <w:rPr>
          <w:b/>
          <w:u w:val="single"/>
        </w:rPr>
        <w:t xml:space="preserve">800964</w:t>
      </w:r>
    </w:p>
    <w:p>
      <w:r>
        <w:t xml:space="preserve">Mac-asiakasohjelma ei toimi. Hei Riot, oletko siellä. Onko ketään kotona?</w:t>
      </w:r>
    </w:p>
    <w:p>
      <w:r>
        <w:rPr>
          <w:b/>
          <w:u w:val="single"/>
        </w:rPr>
        <w:t xml:space="preserve">800965</w:t>
      </w:r>
    </w:p>
    <w:p>
      <w:r>
        <w:t xml:space="preserve">&lt;3</w:t>
      </w:r>
    </w:p>
    <w:p>
      <w:r>
        <w:rPr>
          <w:b/>
          <w:u w:val="single"/>
        </w:rPr>
        <w:t xml:space="preserve">800966</w:t>
      </w:r>
    </w:p>
    <w:p>
      <w:r>
        <w:t xml:space="preserve">peli on twerky. Spectate ei toimi. Twerki-twerki.</w:t>
      </w:r>
    </w:p>
    <w:p>
      <w:r>
        <w:rPr>
          <w:b/>
          <w:u w:val="single"/>
        </w:rPr>
        <w:t xml:space="preserve">800967</w:t>
      </w:r>
    </w:p>
    <w:p>
      <w:r>
        <w:t xml:space="preserve">liigani ei anna minun avata lainkaan</w:t>
      </w:r>
    </w:p>
    <w:p>
      <w:r>
        <w:rPr>
          <w:b/>
          <w:u w:val="single"/>
        </w:rPr>
        <w:t xml:space="preserve">800968</w:t>
      </w:r>
    </w:p>
    <w:p>
      <w:r>
        <w:t xml:space="preserve">Lainaus:</w:t>
        <w:br/>
        <w:br/>
        <w:t xml:space="preserve">41d51193b3f19282:</w:t>
        <w:br/>
        <w:br/>
        <w:t xml:space="preserve">liigani ei anna minun avata lain</w:t>
        <w:br/>
        <w:br/>
        <w:t xml:space="preserve">Sama. Aina kun yritän avata League of Legendsin, client ei käynnisty. Onko kenelläkään mitään ideoita miten korjata tämä ongelma?</w:t>
      </w:r>
    </w:p>
    <w:p>
      <w:r>
        <w:rPr>
          <w:b/>
          <w:u w:val="single"/>
        </w:rPr>
        <w:t xml:space="preserve">800969</w:t>
      </w:r>
    </w:p>
    <w:p>
      <w:r>
        <w:t xml:space="preserve">Lainaus:</w:t>
        <w:br/>
        <w:br/>
        <w:t xml:space="preserve">ac507bb3c4ebfbe8:</w:t>
        <w:br/>
        <w:br/>
        <w:t xml:space="preserve">Sama. Aina kun yritän avata League of Legendsin, client ei käynnisty.</w:t>
        <w:t xml:space="preserve">Onko kenelläkään ideoita miten korjata tämä ongelma?</w:t>
        <w:br/>
        <w:br/>
        <w:t xml:space="preserve">kävi minulle tänään ja ratkaisin sen.</w:t>
        <w:br/>
        <w:br/>
        <w:t xml:space="preserve">mene League kansioon (yleensä C:/Riot Games/League of Legends)</w:t>
        <w:br/>
        <w:br/>
        <w:t xml:space="preserve">mene RADS kansioon sitten PROJECTS, sitten poista kansiot "lol_launcher" ja "lol_patcher"... sen jälkeen aja League of legends (pref ylläpitäjänä)</w:t>
        <w:br/>
        <w:br/>
        <w:t xml:space="preserve">pelin pitäisi atomaattisesti päivittää nuo kansiot ja korjata launcher ongelma.</w:t>
        <w:t xml:space="preserve">(patcherin pitäisi latautua uudelleen, mutta sitten jouduin fo korjaamaan Launcherin pääsivulta -oikean yläreunan hammasratas-kuvake-)</w:t>
        <w:br/>
        <w:br/>
        <w:t xml:space="preserve">toivottavasti se auttaa.</w:t>
      </w:r>
    </w:p>
    <w:p>
      <w:r>
        <w:rPr>
          <w:b/>
          <w:u w:val="single"/>
        </w:rPr>
        <w:t xml:space="preserve">800970</w:t>
      </w:r>
    </w:p>
    <w:p>
      <w:r>
        <w:t xml:space="preserve">Tred tämä ei toiminut mitään muita ideoita?</w:t>
      </w:r>
    </w:p>
    <w:p>
      <w:r>
        <w:rPr>
          <w:b/>
          <w:u w:val="single"/>
        </w:rPr>
        <w:t xml:space="preserve">800971</w:t>
      </w:r>
    </w:p>
    <w:p>
      <w:r>
        <w:t xml:space="preserve">Itärannikon palvelimet plz mellakka</w:t>
      </w:r>
    </w:p>
    <w:p>
      <w:r>
        <w:rPr>
          <w:b/>
          <w:u w:val="single"/>
        </w:rPr>
        <w:t xml:space="preserve">800972</w:t>
      </w:r>
    </w:p>
    <w:p>
      <w:r>
        <w:t xml:space="preserve">Joten Rito olet poissa foorumin ongelmista ja poistettu käytöstä rankattu.... Entä oletko poissa kirjautumisongelmista?</w:t>
      </w:r>
    </w:p>
    <w:p>
      <w:r>
        <w:rPr>
          <w:b/>
          <w:u w:val="single"/>
        </w:rPr>
        <w:t xml:space="preserve">800973</w:t>
      </w:r>
    </w:p>
    <w:p>
      <w:r>
        <w:t xml:space="preserve">menetin pelini ja sitten peli sulkeutui itsestään kun yritän kirjautua uudelleen se sanoo reconnect vaikka menetin pelini on olemassa tapa korjata tämä ongelma.</w:t>
      </w:r>
    </w:p>
    <w:p>
      <w:r>
        <w:rPr>
          <w:b/>
          <w:u w:val="single"/>
        </w:rPr>
        <w:t xml:space="preserve">800974</w:t>
      </w:r>
    </w:p>
    <w:p>
      <w:r>
        <w:t xml:space="preserve">olen ollut kirjautumassa sisään 20 minuuttia odottamassa jonossa numerona 1, onko apua?</w:t>
      </w:r>
    </w:p>
    <w:p>
      <w:r>
        <w:rPr>
          <w:b/>
          <w:u w:val="single"/>
        </w:rPr>
        <w:t xml:space="preserve">800975</w:t>
      </w:r>
    </w:p>
    <w:p>
      <w:r>
        <w:t xml:space="preserve">Lainaus:</w:t>
        <w:br/>
        <w:br/>
        <w:t xml:space="preserve">482918fbe623631a:</w:t>
        <w:br/>
        <w:br/>
        <w:t xml:space="preserve">olen ollut kirjautumassa sisään 20 minuuttia odottamassa jonossa numerona 1, onko apua?</w:t>
        <w:br/>
        <w:br/>
        <w:t xml:space="preserve"> Sinä et ole ykkönen, vaan minä!</w:t>
        <w:br/>
        <w:t xml:space="preserve"> Ei mutta tosiaan, et ole ainoa.</w:t>
      </w:r>
    </w:p>
    <w:p>
      <w:r>
        <w:rPr>
          <w:b/>
          <w:u w:val="single"/>
        </w:rPr>
        <w:t xml:space="preserve">800976</w:t>
      </w:r>
    </w:p>
    <w:p>
      <w:r>
        <w:t xml:space="preserve">suuret palvelimet ovat alhaalla</w:t>
      </w:r>
    </w:p>
    <w:p>
      <w:r>
        <w:rPr>
          <w:b/>
          <w:u w:val="single"/>
        </w:rPr>
        <w:t xml:space="preserve">800977</w:t>
      </w:r>
    </w:p>
    <w:p>
      <w:r>
        <w:t xml:space="preserve">Te olette vitsi, koska tämä on ollut jatkuva ongelma kuukausia ja silti te käyttäydytte kuin se tapahtuisi viime laastarissa tai vain muutaman viikon ajan, kenelle **** yritätte valehdella?</w:t>
      </w:r>
    </w:p>
    <w:p>
      <w:r>
        <w:rPr>
          <w:b/>
          <w:u w:val="single"/>
        </w:rPr>
        <w:t xml:space="preserve">800978</w:t>
      </w:r>
    </w:p>
    <w:p>
      <w:r>
        <w:t xml:space="preserve">Lainaus:</w:t>
        <w:br/>
        <w:br/>
        <w:t xml:space="preserve">datakeskuksemme</w:t>
        <w:br/>
        <w:br/>
        <w:t xml:space="preserve">Kuulostaa siltä, että sinun on laajennettava näköalojasi yksittäisen datakeskuksen ulkopuolelle, noobit</w:t>
      </w:r>
    </w:p>
    <w:p>
      <w:r>
        <w:rPr>
          <w:b/>
          <w:u w:val="single"/>
        </w:rPr>
        <w:t xml:space="preserve">800979</w:t>
      </w:r>
    </w:p>
    <w:p>
      <w:r>
        <w:t xml:space="preserve">Riotin on tehtävä jotain, 40 minuutin jonottaminen sisäänkirjautumista varten ei ole hauskaa. Ostaisin mieluummin skinejä tbh. rito pl:t.</w:t>
      </w:r>
    </w:p>
    <w:p>
      <w:r>
        <w:rPr>
          <w:b/>
          <w:u w:val="single"/>
        </w:rPr>
        <w:t xml:space="preserve">800980</w:t>
      </w:r>
    </w:p>
    <w:p>
      <w:r>
        <w:t xml:space="preserve">Nyt voimme vain luottaa Ritoon ja toivoa, että he löytävät ratkaisun pian. Muuten näyttää siltä, että meistä tulee seuraava EU:n LÄNSIOSA. Onnea kaikille kirjautumispyrkimyksillenne ja Riotille onnea ongelman ratkaisemiseen. Toivottavasti se tapahtuu 3 päivän sisällä, jotta voin pelata ranked peliä, jotta ei hajoa :C. :C</w:t>
      </w:r>
    </w:p>
    <w:p>
      <w:r>
        <w:rPr>
          <w:b/>
          <w:u w:val="single"/>
        </w:rPr>
        <w:t xml:space="preserve">800981</w:t>
      </w:r>
    </w:p>
    <w:p>
      <w:r>
        <w:t xml:space="preserve">Kiitos, että vihdoinkin tulitte esiin ja vastasitte asiallisesti sen sijaan, että sanoisitte työskentelevänne korjaamaan sen, mikä on vialla. Ei pitäisi pitää pelaajia pimennossa näin kauan. Kehittäjänä ymmärrän taistelun ja kamppailun, jota näiden hyökkäysten torjuminen vaatii. Toivon, että kaikki järjestyy pian.</w:t>
      </w:r>
    </w:p>
    <w:p>
      <w:r>
        <w:rPr>
          <w:b/>
          <w:u w:val="single"/>
        </w:rPr>
        <w:t xml:space="preserve">800982</w:t>
      </w:r>
    </w:p>
    <w:p>
      <w:r>
        <w:t xml:space="preserve">Joten, onko NA-palvelimet alhaalla, koska im istuu täällä 1. jonossa 1 sekuntia jäljellä, mutta ei pääse sisään.</w:t>
      </w:r>
    </w:p>
    <w:p>
      <w:r>
        <w:rPr>
          <w:b/>
          <w:u w:val="single"/>
        </w:rPr>
        <w:t xml:space="preserve">800983</w:t>
      </w:r>
    </w:p>
    <w:p>
      <w:r>
        <w:t xml:space="preserve">Kaikille teille, jotka puhutte jatkuvasti pahaa Riotista, teillä ei ole minkäänlaista käsitystä siitä, miten paljon työtä DDOS-hyökkäysten torjuminen vaatii. Kouluttautukaa ennen kuin kommentoitte.</w:t>
      </w:r>
    </w:p>
    <w:p>
      <w:r>
        <w:rPr>
          <w:b/>
          <w:u w:val="single"/>
        </w:rPr>
        <w:t xml:space="preserve">800984</w:t>
      </w:r>
    </w:p>
    <w:p>
      <w:r>
        <w:t xml:space="preserve">Onneksi maailmanmestaruuskilpailuja ei järjestetä tänä vuonna Yhdysvalloissa, muuten ihmiset ympäri maailmaa nauraisivat sille, mitä me kutsumme Riotiksi, LOL:n ja amerikkalaisen verkkotekniikan isäksi.</w:t>
      </w:r>
    </w:p>
    <w:p>
      <w:r>
        <w:rPr>
          <w:b/>
          <w:u w:val="single"/>
        </w:rPr>
        <w:t xml:space="preserve">800985</w:t>
      </w:r>
    </w:p>
    <w:p>
      <w:r>
        <w:t xml:space="preserve">Miksi ette voi tehdä niin, että vain Pohjois-Amerikasta kotoisin olevat ihmiset voivat pelata Pohjois-Amerikassa. Tarkoitan, että siinä on vain järkeä. Estäkää kaikki muut, jotka yrittävät päästä NA:han ulkomailta, koska siellä kaikki ddosing tapahtuu, eikö niin? Olen varma, että jokainen NA-pelaaja olisi tyytyväinen, jos heidän peleissään ei olisi espanjaa, koreaa tai kiinaa puhuvia ihmisiä, jotka eivät puhu mitään englanniksi.</w:t>
      </w:r>
    </w:p>
    <w:p>
      <w:r>
        <w:rPr>
          <w:b/>
          <w:u w:val="single"/>
        </w:rPr>
        <w:t xml:space="preserve">800986</w:t>
      </w:r>
    </w:p>
    <w:p>
      <w:r>
        <w:t xml:space="preserve">Lainaus:</w:t>
        <w:br/>
        <w:br/>
        <w:br/>
        <w:br/>
        <w:br/>
        <w:t xml:space="preserve">Ei ole mitään järkeä kehittää uusia sankareita, jos emme voi pelata</w:t>
        <w:br/>
        <w:t xml:space="preserve">peliä</w:t>
        <w:br/>
        <w:br/>
        <w:t xml:space="preserve"> Kannatan tätä.</w:t>
        <w:t xml:space="preserve">Haluaisin mieluummin olla huolehtimatta siitä, että minun ei</w:t>
        <w:t xml:space="preserve">jatkuvasti</w:t>
        <w:t xml:space="preserve">katkaista</w:t>
        <w:br/>
        <w:t xml:space="preserve">yhteyttä</w:t>
        <w:t xml:space="preserve">peleihin.</w:t>
        <w:t xml:space="preserve">Omistakaa aikaa ja rahaa palvelimiinne ja</w:t>
        <w:br/>
        <w:t xml:space="preserve">tehkää tästä pelistä sellainen, että se pystyy käsittelemään sen pelaajamäärän, joka teillä on</w:t>
        <w:br/>
      </w:r>
    </w:p>
    <w:p>
      <w:r>
        <w:rPr>
          <w:b/>
          <w:u w:val="single"/>
        </w:rPr>
        <w:t xml:space="preserve">800987</w:t>
      </w:r>
    </w:p>
    <w:p>
      <w:r>
        <w:t xml:space="preserve">Onneksi muut yritykset, jotka ovat joutuneet liskojoukkojen ddos-iskujen uhreiksi, eivät ole jo korjanneet ongelmaa kuluttamalla suuren rahasumman, jonka ne saavat. Oh..hmm he tekivät sen. No sitten. rito anytime...</w:t>
      </w:r>
    </w:p>
    <w:p>
      <w:r>
        <w:rPr>
          <w:b/>
          <w:u w:val="single"/>
        </w:rPr>
        <w:t xml:space="preserve">800988</w:t>
      </w:r>
    </w:p>
    <w:p>
      <w:r>
        <w:t xml:space="preserve">Tiedättekö, ihmiset ovat niin kovaäänisiä asioista, joille ei voi mitään, mutta eivät koskaan käytä aikaa kiittää heitä kovasta työstä, jota he tekevät pitääkseen tämän pelin käynnissä. Kyllä, on tasapaino-ongelmia, kyllä, on asioita, jotka voitaisiin tehdä paremmin, mutta neljä tai viisi vuotta yritykselle ei ole kovin pitkä aika. Heidän vihaamisellaan ei auta mitään. En tiedä paljon verkostoista ja muusta, mutta luulen, että kaikilla on virhekäsitys siitä, että DDOS-hyökkäyksen pysäyttäminen on yhtä helppoa kuin kytkimen kääntäminen. ainoa asia, jonka voimme tehdä, on rauhoittua ja odottaa. Kiitos Riot kovasta työstäsi.</w:t>
      </w:r>
    </w:p>
    <w:p>
      <w:r>
        <w:rPr>
          <w:b/>
          <w:u w:val="single"/>
        </w:rPr>
        <w:t xml:space="preserve">800989</w:t>
      </w:r>
    </w:p>
    <w:p>
      <w:r>
        <w:t xml:space="preserve">NA ON ALHAINEN TOISTAN NA ON ALHAINEN XD XD</w:t>
      </w:r>
    </w:p>
    <w:p>
      <w:r>
        <w:rPr>
          <w:b/>
          <w:u w:val="single"/>
        </w:rPr>
        <w:t xml:space="preserve">800990</w:t>
      </w:r>
    </w:p>
    <w:p>
      <w:r>
        <w:t xml:space="preserve">Halusin todella pelata ennen töihin lähtöä.</w:t>
      </w:r>
    </w:p>
    <w:p>
      <w:r>
        <w:rPr>
          <w:b/>
          <w:u w:val="single"/>
        </w:rPr>
        <w:t xml:space="preserve">800991</w:t>
      </w:r>
    </w:p>
    <w:p>
      <w:r>
        <w:t xml:space="preserve">Syytän hyökkäyksestä intiaaneja... he ovat suunnitelleet sitä vuosisatojen ajan...</w:t>
      </w:r>
    </w:p>
    <w:p>
      <w:r>
        <w:rPr>
          <w:b/>
          <w:u w:val="single"/>
        </w:rPr>
        <w:t xml:space="preserve">800992</w:t>
      </w:r>
    </w:p>
    <w:p>
      <w:r>
        <w:t xml:space="preserve">joten minulla on edelleen tämä ongelma ~ anna minun odottaa noin 20mins ja kun aika oli loppunut näyttö vain pysyä 1sec ja sen kaikki ???</w:t>
      </w:r>
    </w:p>
    <w:p>
      <w:r>
        <w:rPr>
          <w:b/>
          <w:u w:val="single"/>
        </w:rPr>
        <w:t xml:space="preserve">800993</w:t>
      </w:r>
    </w:p>
    <w:p>
      <w:r>
        <w:t xml:space="preserve">Riton pitäisi todella saada apua blizzardilta, kunhan vain sanon, koska..... blizzardia hakkeroidaan, mutta heidän puolustuksensa on niin hyvä, että hakkerit eivät koskaan pääse pakoon ja blizzardilla on oma joukko hakkereita, joten blizzardia hakkeroidaan vain kerran sinisessä kuussa ja jos mietit, kuka blizzard on, he ovat ihmisiä, jotka pyörittävät World Of Warcraftia #TrueStory</w:t>
      </w:r>
    </w:p>
    <w:p>
      <w:r>
        <w:rPr>
          <w:b/>
          <w:u w:val="single"/>
        </w:rPr>
        <w:t xml:space="preserve">800994</w:t>
      </w:r>
    </w:p>
    <w:p>
      <w:r>
        <w:t xml:space="preserve">Arvostan tietoa, Sen valitettavaa, että suositut pelit ovat aina targeted saada ddossed. onnea. pelannut vuodesta kausi 1, pitää yllä hyvää työtä.</w:t>
      </w:r>
    </w:p>
    <w:p>
      <w:r>
        <w:rPr>
          <w:b/>
          <w:u w:val="single"/>
        </w:rPr>
        <w:t xml:space="preserve">800995</w:t>
      </w:r>
    </w:p>
    <w:p>
      <w:r>
        <w:t xml:space="preserve">näyttää siltä, että liigaa ei pelata tänään!</w:t>
      </w:r>
    </w:p>
    <w:p>
      <w:r>
        <w:rPr>
          <w:b/>
          <w:u w:val="single"/>
        </w:rPr>
        <w:t xml:space="preserve">800996</w:t>
      </w:r>
    </w:p>
    <w:p>
      <w:r>
        <w:t xml:space="preserve">Lainaus:</w:t>
        <w:br/>
        <w:br/>
        <w:t xml:space="preserve">fa71c965f4f1fb40:</w:t>
        <w:br/>
        <w:br/>
        <w:t xml:space="preserve">Miksi ette voi vain tehdä niin, että vain Pohjois-Amerikasta kotoisin olevat voivat pelata Pohjois-Amerikassa. Tarkoitan että se on vain järkevää eikö.</w:t>
        <w:t xml:space="preserve">Estää kaikki muutkin jotka yrittävät päästä NA:han ulkomailta koska siellä kaikki ddot tapahtuvat eikö niin? olen varma että jokainen yksittäinen NA-pelaaja olisi tyytyväinen myös siihen ettei espanjaa/ koreaa/ kiinaa puhuvat ihmiset ole heidän peleissään sanomassa mitään englanniksi</w:t>
        <w:br/>
        <w:br/>
        <w:t xml:space="preserve">Oletko jossain harhakäsityksessä että hyökkäyksen PITÄISI tulla USA:n ulkopuolelta? Tuo on söpöä.</w:t>
      </w:r>
    </w:p>
    <w:p>
      <w:r>
        <w:rPr>
          <w:b/>
          <w:u w:val="single"/>
        </w:rPr>
        <w:t xml:space="preserve">800997</w:t>
      </w:r>
    </w:p>
    <w:p>
      <w:r>
        <w:t xml:space="preserve">Lainaus:</w:t>
        <w:br/>
        <w:br/>
        <w:t xml:space="preserve"> 215f30e782cca870:</w:t>
        <w:br/>
        <w:br/>
        <w:t xml:space="preserve"> Minä kannatan tätä.</w:t>
        <w:t xml:space="preserve">En haluaisi paljon mieluummin huolehtia siitä, että</w:t>
        <w:br/>
        <w:t xml:space="preserve">katkaisee jatkuvasti yhteydet peleihin.</w:t>
        <w:t xml:space="preserve">Omistakaa aikaa ja rahaa</w:t>
        <w:br/>
        <w:t xml:space="preserve">palvelimiinne ja tehkää tästä pelistä sellainen, että se pystyy käsittelemään sen verran</w:t>
        <w:br/>
        <w:t xml:space="preserve">pelaajia kuin Yhdysvalloissa on.</w:t>
        <w:br/>
        <w:br/>
        <w:t xml:space="preserve">Se olisi hienoa, paitsi että mestareiden</w:t>
        <w:br/>
        <w:t xml:space="preserve">suunnittelusta vastaavilla </w:t>
        <w:t xml:space="preserve">henkilöillä ei ole mitään tekemistä verkkojen tai palvelimien kanssa</w:t>
      </w:r>
    </w:p>
    <w:p>
      <w:r>
        <w:rPr>
          <w:b/>
          <w:u w:val="single"/>
        </w:rPr>
        <w:t xml:space="preserve">800998</w:t>
      </w:r>
    </w:p>
    <w:p>
      <w:r>
        <w:t xml:space="preserve">Lainaus:</w:t>
        <w:br/>
        <w:br/>
        <w:t xml:space="preserve">2ea96959e80aa556:</w:t>
        <w:br/>
        <w:br/>
        <w:t xml:space="preserve">Oletko siinä harhakäsityksessä, että hyökkäyksen PITÄÄ tulla Yhdysvaltojen ulkopuolelta? Tuo on söpöä.</w:t>
        <w:br/>
        <w:br/>
        <w:t xml:space="preserve"> Lol ur retarded. Luuletko, että ryhmä teini-ikäisiä, jotka DDOSaavat suuria internet-yrityksiä FBI:n etsiessä heitä, eikä heitä ole vielä ratsattu, ovat Yhdysvalloista? Söpöä.</w:t>
      </w:r>
    </w:p>
    <w:p>
      <w:r>
        <w:rPr>
          <w:b/>
          <w:u w:val="single"/>
        </w:rPr>
        <w:t xml:space="preserve">800999</w:t>
      </w:r>
    </w:p>
    <w:p>
      <w:r>
        <w:t xml:space="preserve">Lainaus:</w:t>
        <w:br/>
        <w:br/>
        <w:t xml:space="preserve">2ea96959e80aa556:</w:t>
        <w:br/>
        <w:br/>
        <w:t xml:space="preserve">Oletko siinä väärinkäsityksessä, että hyökkäyksen PITÄÄ tulla Yhdysvaltojen ulkopuolelta? Tuo on söpöä.</w:t>
        <w:br/>
        <w:br/>
        <w:t xml:space="preserve"> Lol ur retarded. Luuletko, että ryhmä teini-ikäisiä, jotka DDOSaavat suuria internet-yrityksiä FBI:n etsiessä heitä, eikä heitä ole vielä ratsattu, ovat Yhdysvalloista? Söpöä.</w:t>
      </w:r>
    </w:p>
    <w:p>
      <w:r>
        <w:rPr>
          <w:b/>
          <w:u w:val="single"/>
        </w:rPr>
        <w:t xml:space="preserve">801000</w:t>
      </w:r>
    </w:p>
    <w:p>
      <w:r>
        <w:t xml:space="preserve">Lainaus:</w:t>
        <w:br/>
        <w:br/>
        <w:t xml:space="preserve">2ea96959e80aa556:</w:t>
        <w:br/>
        <w:br/>
        <w:t xml:space="preserve">Oletko siinä väärinkäsityksessä, että hyökkäyksen PITÄÄ tulla Yhdysvaltojen ulkopuolelta? Tuo on söpöä.</w:t>
        <w:br/>
        <w:br/>
        <w:t xml:space="preserve"> Lol ur retarded. Luuletko, että ryhmä teini-ikäisiä, jotka DDOSaavat suuria internet-yrityksiä FBI:n etsiessä heitä, eikä heitä ole vielä ratsattu, ovat Yhdysvalloista? Söpöä.</w:t>
      </w:r>
    </w:p>
    <w:p>
      <w:r>
        <w:rPr>
          <w:b/>
          <w:u w:val="single"/>
        </w:rPr>
        <w:t xml:space="preserve">801001</w:t>
      </w:r>
    </w:p>
    <w:p>
      <w:r>
        <w:t xml:space="preserve">"Herra presidentti, kansakuntaamme vastaan hyökätään."  "Kuinka paha tilanne on?"  "Raportit kertovat, että LoL NA on täysin kaatunut, sir."  "Jumalani.........."</w:t>
      </w:r>
    </w:p>
    <w:p>
      <w:r>
        <w:rPr>
          <w:b/>
          <w:u w:val="single"/>
        </w:rPr>
        <w:t xml:space="preserve">801002</w:t>
      </w:r>
    </w:p>
    <w:p>
      <w:r>
        <w:t xml:space="preserve">Lainaus:</w:t>
        <w:br/>
        <w:br/>
        <w:t xml:space="preserve"> 0868453aa2f817ed:</w:t>
        <w:br/>
        <w:br/>
        <w:t xml:space="preserve"> Niin iloinen kuin olenkin siitä, että vihdoin puutut tähän, tämä on niin tyypillinen vastaus. "Me teemme töitä sen eteen."</w:t>
        <w:br/>
        <w:br/>
        <w:t xml:space="preserve"> Hah. Hahah. Niin totta, mutta ainakin he sanoivat enemmän kuin "Olemme tietoisia kirjautumisongelmista ja työskentelemme niiden ratkaisemiseksi".</w:t>
      </w:r>
    </w:p>
    <w:p>
      <w:r>
        <w:rPr>
          <w:b/>
          <w:u w:val="single"/>
        </w:rPr>
        <w:t xml:space="preserve">801003</w:t>
      </w:r>
    </w:p>
    <w:p>
      <w:r>
        <w:t xml:space="preserve">En ymmärrä. Palvelimen DDOS-hyökkäyksestä ei saa mitään hyötyä. Jotkut ihmiset ovat vain valtava riesa.</w:t>
      </w:r>
    </w:p>
    <w:p>
      <w:r>
        <w:rPr>
          <w:b/>
          <w:u w:val="single"/>
        </w:rPr>
        <w:t xml:space="preserve">801004</w:t>
      </w:r>
    </w:p>
    <w:p>
      <w:r>
        <w:t xml:space="preserve">Im valmis hyppäämään laivaan LoL ja aloittaa pelaamisen toinen MOBA koska Riot ei pysty pitämään palvelimia ylös, mitä viimeiset 6 kuukautta, tämä on vain saanut naurettavaa. Pelaako kukaan muita MOBA:ita, joilla ei ole tätä ongelmaa?   Ehkä palaan vain takaisin HoN:n pariin.</w:t>
      </w:r>
    </w:p>
    <w:p>
      <w:r>
        <w:rPr>
          <w:b/>
          <w:u w:val="single"/>
        </w:rPr>
        <w:t xml:space="preserve">801005</w:t>
      </w:r>
    </w:p>
    <w:p>
      <w:r>
        <w:t xml:space="preserve">Lainaus:</w:t>
        <w:br/>
        <w:br/>
        <w:t xml:space="preserve"> 879574b28e6c8987:</w:t>
        <w:br/>
        <w:br/>
        <w:t xml:space="preserve"> Lol ur retarded. Luuletko, että ryhmä teini-ikäisiä, jotka DDOSaavat suuria internet-yrityksiä samalla kun FBI etsii heitä eikä heitä ole vielä ratsattu, ovat Yhdysvalloista? Tuo on söpöä.</w:t>
        <w:br/>
        <w:br/>
        <w:t xml:space="preserve"> Mielestäni se on varmasti mahdollista.</w:t>
        <w:br/>
        <w:br/>
        <w:t xml:space="preserve"> Ainakin Lizard Squadin verkkosivusto sijaitsi Yhdysvalloissa, koska FBI onnistui kaatamaan sen.</w:t>
      </w:r>
    </w:p>
    <w:p>
      <w:r>
        <w:rPr>
          <w:b/>
          <w:u w:val="single"/>
        </w:rPr>
        <w:t xml:space="preserve">801006</w:t>
      </w:r>
    </w:p>
    <w:p>
      <w:r>
        <w:t xml:space="preserve">Lainaus:</w:t>
        <w:br/>
        <w:br/>
        <w:t xml:space="preserve">dba7cff62c58a961:</w:t>
        <w:br/>
        <w:br/>
        <w:t xml:space="preserve"> Riot ei ole pystynyt pitämään palvelimia pystyssä viimeisen 6 kuukauden aikana, tämä on vain mennyt naurettavaksi. Pelaako kukaan muita MOBA:ita, joilla ei ole tätä ongelmaa?</w:t>
        <w:br/>
        <w:br/>
        <w:t xml:space="preserve">Ehkä Ill vain palata takaisin HoN</w:t>
        <w:br/>
        <w:br/>
        <w:t xml:space="preserve">****ing HoN paras peli NA 100%</w:t>
      </w:r>
    </w:p>
    <w:p>
      <w:r>
        <w:rPr>
          <w:b/>
          <w:u w:val="single"/>
        </w:rPr>
        <w:t xml:space="preserve">801007</w:t>
      </w:r>
    </w:p>
    <w:p>
      <w:r>
        <w:t xml:space="preserve">Onnistuin jotenkin kirjautumaan sisään, mutta kukaan ei ole paikalla =[</w:t>
      </w:r>
    </w:p>
    <w:p>
      <w:r>
        <w:rPr>
          <w:b/>
          <w:u w:val="single"/>
        </w:rPr>
        <w:t xml:space="preserve">801008</w:t>
      </w:r>
    </w:p>
    <w:p>
      <w:r>
        <w:t xml:space="preserve">voit vain pyytää anteeksi niin paljon ja pitää ruuvaamalla pelaajakantaasi ennen kuin he menettävät kaiken kunnioituksen peliä kohtaan, jonka olette luoneet, menetitte näköpiiristä, mitä se tarkoitti, kun aloititte tämän, nyt ne, jotka ovat menettäneet kunnioituksen, ovat luultavasti ****ing palvelimillenne, ehkä keskittyä todellisiin ongelmiin ranked play-järjestelmästäsi ja siitä, miten rankaiset ihmisiä, sen sijaan, mitä uutta ihoa ward-ihoa tai riimusivua tai mestari-sivun pakettia, jota voit tarjota jatkuvasti, tulit kaikki voitto on surullista............ alatte taas tehdä kovasti töitä pelaajienne eteen, ettekä pelkästään sen takia, mitä voitte saada heiltä siitä. vaan siksi, että haluatte heidän nauttivan pelistä, joka sai Riotin sinne, missä olette nyt. kuten se oli ensimmäisellä kaudella.</w:t>
      </w:r>
    </w:p>
    <w:p>
      <w:r>
        <w:rPr>
          <w:b/>
          <w:u w:val="single"/>
        </w:rPr>
        <w:t xml:space="preserve">801009</w:t>
      </w:r>
    </w:p>
    <w:p>
      <w:r>
        <w:t xml:space="preserve">Olen todella pullea ja haluan vain pelata liigaa koko päivän haha.... Kiitos, että olette nähneet vaivaa näiden jatkuvien ongelmien korjaamiseksi.</w:t>
      </w:r>
    </w:p>
    <w:p>
      <w:r>
        <w:rPr>
          <w:b/>
          <w:u w:val="single"/>
        </w:rPr>
        <w:t xml:space="preserve">801010</w:t>
      </w:r>
    </w:p>
    <w:p>
      <w:r>
        <w:t xml:space="preserve">Työskentelen 8-6 töissä, naimisissa, lapsi matkalla, ja minun on sanottava, palvelinongelmat joka. yksittäinen. yö. saa minut katumaan LOL:n aloittamista uudelleen. Jäin koukkuun ja tarvitsen lääkkeeni.   Arvostan päivityksiä palvelimen tilasivulla, ja toivon todella, että Riotin lakitiimi valmistautuu tekemään esimerkin joistakin ScriptKiddiesistä.</w:t>
      </w:r>
    </w:p>
    <w:p>
      <w:r>
        <w:rPr>
          <w:b/>
          <w:u w:val="single"/>
        </w:rPr>
        <w:t xml:space="preserve">801011</w:t>
      </w:r>
    </w:p>
    <w:p>
      <w:r>
        <w:t xml:space="preserve">Hyvä Riot VideoGames.com, valinta on sinun ja sinun tehtäväsi. Jokaista minuuttia kohden, jonka League Legends on alhaalla, keilaan savukkeen pilveä. Olen 30 minuuttia pelissä ja luulen kuolevani. Sinä teit tämän.  Rakkaudella... ja ruoholla 879574b28e6c8987</w:t>
      </w:r>
    </w:p>
    <w:p>
      <w:r>
        <w:rPr>
          <w:b/>
          <w:u w:val="single"/>
        </w:rPr>
        <w:t xml:space="preserve">801012</w:t>
      </w:r>
    </w:p>
    <w:p>
      <w:r>
        <w:t xml:space="preserve">ei korvausta, tyypillisiä ahmijoita.</w:t>
      </w:r>
    </w:p>
    <w:p>
      <w:r>
        <w:rPr>
          <w:b/>
          <w:u w:val="single"/>
        </w:rPr>
        <w:t xml:space="preserve">801013</w:t>
      </w:r>
    </w:p>
    <w:p>
      <w:r>
        <w:t xml:space="preserve">Sen ei tule takaisin mitä olen nähnyt Twitterissä LizardSquad on hyvä pitämään asioita suljettuna soo onnea.</w:t>
      </w:r>
    </w:p>
    <w:p>
      <w:r>
        <w:rPr>
          <w:b/>
          <w:u w:val="single"/>
        </w:rPr>
        <w:t xml:space="preserve">801014</w:t>
      </w:r>
    </w:p>
    <w:p>
      <w:r>
        <w:t xml:space="preserve">roskapalvelin roskapeli ei yllättynyt</w:t>
      </w:r>
    </w:p>
    <w:p>
      <w:r>
        <w:rPr>
          <w:b/>
          <w:u w:val="single"/>
        </w:rPr>
        <w:t xml:space="preserve">801015</w:t>
      </w:r>
    </w:p>
    <w:p>
      <w:r>
        <w:t xml:space="preserve">Okei, olen lyönyt suuren määrän pingiä... korkea on 17,000+ ping. Minulla ei ole mitään ladattavaa, eikä kukaan käytä wlaniani. Se tapahtuu kaikkein satunnaisimpina hetkinä, ja se on vain ärsyttävää, kun olen tiimitaistelussa yrittämässä pelata ja saan yhteyden uudelleen muodostamisilmoituksen. Voisiko joku ilmoittaa minulle, olenko ainoa, joka saa tämäntyyppistä lagia vai ei... ja voisiko joku Riotin jäsen selventää, johtuuko tämä DDOS-ongelmista, joita teillä on ollut vai ei?</w:t>
      </w:r>
    </w:p>
    <w:p>
      <w:r>
        <w:rPr>
          <w:b/>
          <w:u w:val="single"/>
        </w:rPr>
        <w:t xml:space="preserve">801016</w:t>
      </w:r>
    </w:p>
    <w:p>
      <w:r>
        <w:t xml:space="preserve">Lainaus:</w:t>
        <w:br/>
        <w:br/>
        <w:t xml:space="preserve"> 373a3e31db58f802:</w:t>
        <w:br/>
        <w:br/>
        <w:t xml:space="preserve"> ja minun on sanottava, että palvelinongelmat joka. yksittäinen. ilta. saavat minut katumaan LOL:n aloittamista uudelleen. Jäin koukkuun ja tarvitsen lääkkeeni.</w:t>
        <w:br/>
        <w:br/>
        <w:t xml:space="preserve"> Arvostan päivityksiä palvelimen tilasivulla, ja toivon todella, että Riotin lakitiimi valmistautuu tekemään esimerkin joistakin ScriptKiddiesistä.</w:t>
        <w:br/>
        <w:br/>
        <w:t xml:space="preserve"> Olen naimisissa, minulla on lapsi vatsassa (raskauden viimeinen kuukausi alkamassa), ja teen surkeaa, tyhjänpäiväistä työtä. Liiga on luultavasti yksi harvoista asioista, jotka pitävät tunnetilani kurissa, ja tiedättehän, että **** on aivan sekaisin näiden hormonipiikkien takia. Kun näen, että peli ei toimi, olen aivan poikki... joten tunnen tuskasi. AFK gotta run, häiritsevä aviomies on häiritsevä. asdfsadf. asdfsadf</w:t>
      </w:r>
    </w:p>
    <w:p>
      <w:r>
        <w:rPr>
          <w:b/>
          <w:u w:val="single"/>
        </w:rPr>
        <w:t xml:space="preserve">801017</w:t>
      </w:r>
    </w:p>
    <w:p>
      <w:r>
        <w:t xml:space="preserve">Mitä ihmettä **** teet saatte **** hallintaan löysät.</w:t>
      </w:r>
    </w:p>
    <w:p>
      <w:r>
        <w:rPr>
          <w:b/>
          <w:u w:val="single"/>
        </w:rPr>
        <w:t xml:space="preserve">801018</w:t>
      </w:r>
    </w:p>
    <w:p>
      <w:r>
        <w:t xml:space="preserve">Päätin vihdoin käyttää enemmän rahaa peliin nyt, kun luulin DDoS-hyökkäysten olevan ohi. Se taisi olla jälleen yksi huono päätös, jota en varmasti tee enää uudelleen.</w:t>
      </w:r>
    </w:p>
    <w:p>
      <w:r>
        <w:rPr>
          <w:b/>
          <w:u w:val="single"/>
        </w:rPr>
        <w:t xml:space="preserve">801019</w:t>
      </w:r>
    </w:p>
    <w:p>
      <w:r>
        <w:t xml:space="preserve">asema q 1 odota 52 minuuttia, nyt 12 minuuttia, 1 sekunti, odota 52 minuuttia.</w:t>
      </w:r>
    </w:p>
    <w:p>
      <w:r>
        <w:rPr>
          <w:b/>
          <w:u w:val="single"/>
        </w:rPr>
        <w:t xml:space="preserve">801020</w:t>
      </w:r>
    </w:p>
    <w:p>
      <w:r>
        <w:t xml:space="preserve">Olen hämmentynyt. Joku (tai ryhmä) tekee tahallisia hyökkäyksiä tätä peliä vastaan, mutta monet meistä ovat vihaisia Riotille.... syistä?</w:t>
      </w:r>
    </w:p>
    <w:p>
      <w:r>
        <w:rPr>
          <w:b/>
          <w:u w:val="single"/>
        </w:rPr>
        <w:t xml:space="preserve">801021</w:t>
      </w:r>
    </w:p>
    <w:p>
      <w:r>
        <w:t xml:space="preserve">miten kaikki ne ihmiset jotka haluavat saada kultaa pelaavat jos tämä peli on aina alhaalla....jotain uutta joka ilta....</w:t>
      </w:r>
    </w:p>
    <w:p>
      <w:r>
        <w:rPr>
          <w:b/>
          <w:u w:val="single"/>
        </w:rPr>
        <w:t xml:space="preserve">801022</w:t>
      </w:r>
    </w:p>
    <w:p>
      <w:r>
        <w:t xml:space="preserve">Olkaa hyvä ja ritooo</w:t>
      </w:r>
    </w:p>
    <w:p>
      <w:r>
        <w:rPr>
          <w:b/>
          <w:u w:val="single"/>
        </w:rPr>
        <w:t xml:space="preserve">801023</w:t>
      </w:r>
    </w:p>
    <w:p>
      <w:r>
        <w:t xml:space="preserve">Lainaus:</w:t>
        <w:br/>
        <w:br/>
        <w:t xml:space="preserve">2546887a13dadb55:</w:t>
        <w:br/>
        <w:br/>
        <w:t xml:space="preserve">Olen hämmentynyt. Joku (tai ryhmä) tekee tahallisia hyökkäyksiä tätä peliä vastaan, mutta moni meistä on vihainen Riotille koska.... syistä?</w:t>
        <w:br/>
        <w:br/>
        <w:t xml:space="preserve"> Jos turvajärjestelmäsi ei onnistu pitämään varasta poissa kodistasi, suutut sekä varkaalle että **** turvajärjestelmälle.</w:t>
        <w:br/>
        <w:br/>
        <w:t xml:space="preserve"> Älä ymmärrä minua väärin. Gecko Squad tai miksi he itseään kutsuvatkin, voi syödä pussillisen *****, mutta Riot ei ole syytön tähänkään. Tämä jatkui koko viikon. Luulisi, että he olisivat jo keksineet puolustuksen.</w:t>
        <w:br/>
        <w:br/>
        <w:t xml:space="preserve"> Mutta ymmärrän kyllä. Arcade Veigarin ulos ajaminen oli äärimmäisen tärkeää.</w:t>
      </w:r>
    </w:p>
    <w:p>
      <w:r>
        <w:rPr>
          <w:b/>
          <w:u w:val="single"/>
        </w:rPr>
        <w:t xml:space="preserve">801024</w:t>
      </w:r>
    </w:p>
    <w:p>
      <w:r>
        <w:t xml:space="preserve">league of legends Riot tryndamere joi vodkaa eikä välitä enää pelistä.</w:t>
      </w:r>
    </w:p>
    <w:p>
      <w:r>
        <w:rPr>
          <w:b/>
          <w:u w:val="single"/>
        </w:rPr>
        <w:t xml:space="preserve">801025</w:t>
      </w:r>
    </w:p>
    <w:p>
      <w:r>
        <w:t xml:space="preserve">DDOS:ää käytettiin elokuvassa nimeltä "Hackers" - se tehtiin vuonna 1995. Oletko todella niin surkea Riot?</w:t>
      </w:r>
    </w:p>
    <w:p>
      <w:r>
        <w:rPr>
          <w:b/>
          <w:u w:val="single"/>
        </w:rPr>
        <w:t xml:space="preserve">801026</w:t>
      </w:r>
    </w:p>
    <w:p>
      <w:r>
        <w:t xml:space="preserve">Katselin peliä ja lähdin aikaisin, eikä se anna minun liittyä toiseen peliin sanoen, että olen jo pelissä, josta lähdin, mutta se oli vain katsojana ja peli on joka tapauksessa ohi, mutta se ei anna minun pelata toista peliä. Tiedättekö tästä ja tiedättekö syyn ja voisitteko korjata sen?</w:t>
      </w:r>
    </w:p>
    <w:p>
      <w:r>
        <w:rPr>
          <w:b/>
          <w:u w:val="single"/>
        </w:rPr>
        <w:t xml:space="preserve">801027</w:t>
      </w:r>
    </w:p>
    <w:p>
      <w:r>
        <w:t xml:space="preserve">Tämä alkaa olla turhauttavaa. Etenkin, kun peli on päättynyt ja et voi muodostaa yhteyttä uudelleen, jotta voisit edes yrittää liittyä toiseen peliin. Paljon ongelmia, jotka ovat hyvin pettymys, koska Riot ei koskaan ollut näin epävakaa. Rehellisesti sanottuna olen menettämässä hieman uskoani Riotiin ja olen todella menettämässä kiinnostukseni pelata ranked/normaalipelejä kaikkien jatkuvien ongelmien takia.</w:t>
      </w:r>
    </w:p>
    <w:p>
      <w:r>
        <w:rPr>
          <w:b/>
          <w:u w:val="single"/>
        </w:rPr>
        <w:t xml:space="preserve">801028</w:t>
      </w:r>
    </w:p>
    <w:p>
      <w:r>
        <w:t xml:space="preserve">Tee VIP-palvelin, jossa on huippuluokan suojaus hakkereita vastaan, ja veloita kyseisen palvelimen käyttäjiltä palkkio. Lisäksi aseta kyseinen palvelin etusijalle kaikkeen muuhun nähden..... TAKE MINUN RAHOITUKSENI $$$$</w:t>
      </w:r>
    </w:p>
    <w:p>
      <w:r>
        <w:rPr>
          <w:b/>
          <w:u w:val="single"/>
        </w:rPr>
        <w:t xml:space="preserve">801029</w:t>
      </w:r>
    </w:p>
    <w:p>
      <w:r>
        <w:t xml:space="preserve">Lainaus:</w:t>
        <w:br/>
        <w:br/>
        <w:t xml:space="preserve">dfb5897ac80d59d4:</w:t>
        <w:br/>
        <w:br/>
        <w:t xml:space="preserve">Katselin peliä ja lähdin aikaisin pois, eikä se anna minun liittyä toiseen peliin, koska olen jo siinä pelissä, josta lähdin, mutta se oli vain katsojana ja peli on joka tapauksessa ohi, mutta se ei anna minun pelata toista peliä. Tiedättekö tästä ja tiedättekö syyn ja voisitteko korjata sen?</w:t>
        <w:br/>
        <w:br/>
        <w:t xml:space="preserve"> Nyt se toimii, vaikka en ole varma, toimiiko se muilla.</w:t>
      </w:r>
    </w:p>
    <w:p>
      <w:r>
        <w:rPr>
          <w:b/>
          <w:u w:val="single"/>
        </w:rPr>
        <w:t xml:space="preserve">801030</w:t>
      </w:r>
    </w:p>
    <w:p>
      <w:r>
        <w:t xml:space="preserve">Lainaus:</w:t>
        <w:br/>
        <w:br/>
        <w:t xml:space="preserve"> 0868453aa2f817ed:</w:t>
        <w:br/>
        <w:br/>
        <w:t xml:space="preserve"> Tämä säie tarjosi kirjaimellisesti täsmälleen saman määrän "tietoa" kuin kaikki heidän aiemmat viestinsä.</w:t>
        <w:t xml:space="preserve">He eivät käsitelleet itärannikon/keskuspalvelimia, korvauksia, kuinka kauan DDOS-hyökkäysten onnistuneen estämisen arvioidaan kestävän jne..</w:t>
        <w:br/>
        <w:br/>
        <w:t xml:space="preserve">korvauksia mistä? tämä peli on Free To Play. Et menetä mitään rahaa.</w:t>
      </w:r>
    </w:p>
    <w:p>
      <w:r>
        <w:rPr>
          <w:b/>
          <w:u w:val="single"/>
        </w:rPr>
        <w:t xml:space="preserve">801031</w:t>
      </w:r>
    </w:p>
    <w:p>
      <w:r>
        <w:t xml:space="preserve">Lainaus:</w:t>
        <w:br/>
        <w:br/>
        <w:t xml:space="preserve">ef835882e18f5ef8:</w:t>
        <w:br/>
        <w:br/>
        <w:t xml:space="preserve">632 miljoonaa dollaria vuonna 2013, emmekä näytä pystyvän antamaan NA:lle hyvää yhteyttä alhaisella pingillä.</w:t>
        <w:br/>
        <w:br/>
        <w:t xml:space="preserve">Voisimmeko kaikki muistaa, että Pohjois-Amerikassa on yksi maailman hitaimmista ja vähiten ylläpidetyistä Internet-infrastruktuureista? Ja myös yksi kalleimmista.</w:t>
      </w:r>
    </w:p>
    <w:p>
      <w:r>
        <w:rPr>
          <w:b/>
          <w:u w:val="single"/>
        </w:rPr>
        <w:t xml:space="preserve">801032</w:t>
      </w:r>
    </w:p>
    <w:p>
      <w:r>
        <w:t xml:space="preserve">im qatarissa ja ennen päivitystä pingini on 300(normaali ping qatarissa) mutta nyt pingini on 1k ja se ei laske. Riot please</w:t>
      </w:r>
    </w:p>
    <w:p>
      <w:r>
        <w:rPr>
          <w:b/>
          <w:u w:val="single"/>
        </w:rPr>
        <w:t xml:space="preserve">801033</w:t>
      </w:r>
    </w:p>
    <w:p>
      <w:r>
        <w:t xml:space="preserve">Riot olet tällainen ****ed up yritys olen juuri pelata rank peli na palvelimella kaikki minun joukkuetoverini ovat irti ja super laggy ja olet laskettu, että peli ja ei tee sitä menetetty estetty.  Pelaan world of warcraftia 10 vuotta sitten ja heidän palvelimensa on 100 kertaa vakaampi kuin teidän.  Olette toivottomia.</w:t>
      </w:r>
    </w:p>
    <w:p>
      <w:r>
        <w:rPr>
          <w:b/>
          <w:u w:val="single"/>
        </w:rPr>
        <w:t xml:space="preserve">801034</w:t>
      </w:r>
    </w:p>
    <w:p>
      <w:r>
        <w:t xml:space="preserve">Jotkut löytävät tavan syyttää Riotia tästä, mutta he hoitavat asian loistavasti. Onnea teille.</w:t>
      </w:r>
    </w:p>
    <w:p>
      <w:r>
        <w:rPr>
          <w:b/>
          <w:u w:val="single"/>
        </w:rPr>
        <w:t xml:space="preserve">801035</w:t>
      </w:r>
    </w:p>
    <w:p>
      <w:r>
        <w:t xml:space="preserve">Vaikuttaa siltä, että voisit vain liimata tämän ikuisesti, ja se olisi aina ajankohtainen.</w:t>
      </w:r>
    </w:p>
    <w:p>
      <w:r>
        <w:rPr>
          <w:b/>
          <w:u w:val="single"/>
        </w:rPr>
        <w:t xml:space="preserve">801036</w:t>
      </w:r>
    </w:p>
    <w:p>
      <w:r>
        <w:t xml:space="preserve">id haluaisin voittaa yhden pelin tänään, mutta ei DDOS hyökkäykset tekevät siitä mahdotonta. sinun täytyy rukoilla, että et saa lag piikki ottelussa, kun tiimitaistelussa. btw mainitsin, että heidän tiiminsä on 100% burst? joten se, että heidän facerolling pois, kun im melkein lagged ulos pelistä tekee siitä hauskaa.  Azir on tällä hetkellä ainoa syy, miksi pelaan edelleen.</w:t>
      </w:r>
    </w:p>
    <w:p>
      <w:r>
        <w:rPr>
          <w:b/>
          <w:u w:val="single"/>
        </w:rPr>
        <w:t xml:space="preserve">801037</w:t>
      </w:r>
    </w:p>
    <w:p>
      <w:r>
        <w:t xml:space="preserve">Annoymus vs Lizard Squad LETS GO TEAM MERICA VS ******s</w:t>
      </w:r>
    </w:p>
    <w:p>
      <w:r>
        <w:rPr>
          <w:b/>
          <w:u w:val="single"/>
        </w:rPr>
        <w:t xml:space="preserve">801038</w:t>
      </w:r>
    </w:p>
    <w:p>
      <w:r>
        <w:t xml:space="preserve">Jokaisessa muussa ranking-pelissä on DC. Ei koskaan saa Loss Prevented. Miten rankedin pitäisi toimia, jos häviät joka toisen pelin 4v5 tai 3v5? Oliko tämä tili valittu pysymään ikuisesti yhdessä tasossa? Ihan vain uteliaisuudesta, kiitos. Menen nyt pelaamaan Smiteä rauhoittuakseni.</w:t>
      </w:r>
    </w:p>
    <w:p>
      <w:r>
        <w:rPr>
          <w:b/>
          <w:u w:val="single"/>
        </w:rPr>
        <w:t xml:space="preserve">801039</w:t>
      </w:r>
    </w:p>
    <w:p>
      <w:r>
        <w:t xml:space="preserve">Kiitos, että jaat tietoa tästä</w:t>
      </w:r>
    </w:p>
    <w:p>
      <w:r>
        <w:rPr>
          <w:b/>
          <w:u w:val="single"/>
        </w:rPr>
        <w:t xml:space="preserve">801040</w:t>
      </w:r>
    </w:p>
    <w:p>
      <w:r>
        <w:t xml:space="preserve">Itärannikon palvelijat.</w:t>
      </w:r>
    </w:p>
    <w:p>
      <w:r>
        <w:rPr>
          <w:b/>
          <w:u w:val="single"/>
        </w:rPr>
        <w:t xml:space="preserve">801041</w:t>
      </w:r>
    </w:p>
    <w:p>
      <w:r>
        <w:t xml:space="preserve">Peli potkaisee minut 15 kertaa ulos peleistä, kun yhteys muodostuu uudelleen tai 20 sekunnin viiveellä. Ei tappiota anteeksi.  Ei ole koskaan KERRAN LAGGATTU KERRAN 2 vuoden dota aikana.  NO LOSS FORGIVEN????</w:t>
      </w:r>
    </w:p>
    <w:p>
      <w:r>
        <w:rPr>
          <w:b/>
          <w:u w:val="single"/>
        </w:rPr>
        <w:t xml:space="preserve">801042</w:t>
      </w:r>
    </w:p>
    <w:p>
      <w:r>
        <w:t xml:space="preserve">Juuri asennettu satunnainen patch ja sitten olen lagg ulos champ valitse ranked peli..se jäädyttää minut aulassa, joten minun täytyy poistua ja menettää LP ja täytyy odottaa Q jopa uudelleen....jeez. Cmon riot.</w:t>
      </w:r>
    </w:p>
    <w:p>
      <w:r>
        <w:rPr>
          <w:b/>
          <w:u w:val="single"/>
        </w:rPr>
        <w:t xml:space="preserve">801043</w:t>
      </w:r>
    </w:p>
    <w:p>
      <w:r>
        <w:t xml:space="preserve">Sama kuin edellä. Champ select jäätyi, potkaisi kaikki ulos ja minä hävisin 3 promopelissäni sen takia. Hyvin pelattu riot hyvin pelattu.</w:t>
      </w:r>
    </w:p>
    <w:p>
      <w:r>
        <w:rPr>
          <w:b/>
          <w:u w:val="single"/>
        </w:rPr>
        <w:t xml:space="preserve">801044</w:t>
      </w:r>
    </w:p>
    <w:p>
      <w:r>
        <w:t xml:space="preserve">Ja siellä menee vielä yksi sarja, koska viive, joka on tapahtunut satunnainen hetki. Kukaan ei lataa mitään, kukaan ei käytä internettäni, vain satunnainen viive piikki pahimpaan aikaan.</w:t>
      </w:r>
    </w:p>
    <w:p>
      <w:r>
        <w:rPr>
          <w:b/>
          <w:u w:val="single"/>
        </w:rPr>
        <w:t xml:space="preserve">801045</w:t>
      </w:r>
    </w:p>
    <w:p>
      <w:r>
        <w:t xml:space="preserve">epävakauden osalta minun on kysyttävä, onko kenelläkään muulla ongelmia pelien seuraamisessa? Itse olen saanut virheilmoituksen, jossa lukee "unable to download spectator data", ja katselu on loppunut =/</w:t>
      </w:r>
    </w:p>
    <w:p>
      <w:r>
        <w:rPr>
          <w:b/>
          <w:u w:val="single"/>
        </w:rPr>
        <w:t xml:space="preserve">801046</w:t>
      </w:r>
    </w:p>
    <w:p>
      <w:r>
        <w:t xml:space="preserve">Minulla on ollut ongelma, jossa en voi muodostaa yhteyttä chat-palveluihini, mikä tarkoittaa, etten voi lähettää viestiä kenellekään tai kutsua peleihin, ja se on todella ärsyttävää, koska en voi osallistua sokeriruuhkaan lainkaan mysteerilahjojen saamiseksi, ja halusin todella kokeilla onneani. Se on niin turhauttavaa. ;(</w:t>
      </w:r>
    </w:p>
    <w:p>
      <w:r>
        <w:rPr>
          <w:b/>
          <w:u w:val="single"/>
        </w:rPr>
        <w:t xml:space="preserve">801047</w:t>
      </w:r>
    </w:p>
    <w:p>
      <w:r>
        <w:t xml:space="preserve">En voi edes pelata juuri nyt, koska 30 sekunnin välein ping piikittää 2000:een. se toimi hienosti koko viikon ja nyt se on taas typerä.</w:t>
      </w:r>
    </w:p>
    <w:p>
      <w:r>
        <w:rPr>
          <w:b/>
          <w:u w:val="single"/>
        </w:rPr>
        <w:t xml:space="preserve">801048</w:t>
      </w:r>
    </w:p>
    <w:p>
      <w:r>
        <w:t xml:space="preserve">EN VOI EDES KIRJAUTUA SISÄÄN! Kun tämä tapahtui, en tiedä, tekeekö se jotakin internetilleni, mutta internetini on tullut erittäin hitaaksi. Olen todella turhautunut... mutta kiitos, että yritätte korjata asian. toivottavasti pian. hyvin pian. pian.</w:t>
      </w:r>
    </w:p>
    <w:p>
      <w:r>
        <w:rPr>
          <w:b/>
          <w:u w:val="single"/>
        </w:rPr>
        <w:t xml:space="preserve">801049</w:t>
      </w:r>
    </w:p>
    <w:p>
      <w:r>
        <w:t xml:space="preserve">rehellisesti sanottuna en ole koskaan mennyt alle 80 pingin League of Legendsissä, harvoin olen koskaan päässyt 90-luvun alapuolelle, kun pelaan, ja päädyn istumaan keskimäärin 120 pingillä koko pelini ajan, tiedän, että tarvitsen teknistä apua, ja arvostaisin ehdotuksia, mutta jos NA-palvelimella on ping-ongelmia, toivon, että ymmärrätte, että se ei vaikuta ainoastaan pelaajan yleiseen kokemukseen pelistänne, vaan myös heidän todelliseen kykyynsä pelata peliänne, Tällä tarkoitan sitä, että en voi kuljettaa, vaikka minua syötettiin 20/0 kayle full build vastaan 5 pronssi pelaajat, olen rehellisesti sitä raivostuttavaa, koska se on kuin ottaa automaattinen snare koko gane, olen yrittänyt vaihtaa langallisen Internet-yhteyden minun modeemi, mutta se vain pahentaa sitä asteittain, Voin pelata vain, kun käytän wifi, mutta sitten on minun Internet-yhteys, joka on ACN ja pyhä **** en kadu siirtyminen tähän, minun täytyy tietää hyvä rajoittamaton Internet-palveluntarjoaja ja jos jollakin teistä on ehdotuksia olisin kiitollinen siitä, mutta jälleen kerran, en voi pelata League of Legends parhaalla mahdollisella tavalla, koska ping, se on työlästä pelata ja häpeäkseni myönnän, että tämä saa minut jatkuvasti räjähtämään raivokohtaukseen ja ei auta, että muut tiimini loew silver elo kutsuvat minua loukkaavilla nimillä valituksestani, kun ilmaisen, kuinka bull**** tämä kaikki on, haluan, että tämä korjataan ja jos voitte tehdä asialle jotain, se tekee minut onnelliseksi, mutta ollakseni täysin rehellinen uskon todella, että bannausjärjestelmänne on rikki yhtä paljon kuin matalan elo-yhteisön kyky työskennellä tiiminä.</w:t>
      </w:r>
    </w:p>
    <w:p>
      <w:r>
        <w:rPr>
          <w:b/>
          <w:u w:val="single"/>
        </w:rPr>
        <w:t xml:space="preserve">801050</w:t>
      </w:r>
    </w:p>
    <w:p>
      <w:r>
        <w:t xml:space="preserve">Minulla on ollut ongelma eilisestä lähtien...Yritän kirjautua sisään NA:ssa ja saan yhteysvirheen... mutta voin kirjautua sisään hienosti EUW - EUNE:ssa. Yritin korjata patcherin -&gt; käynnistin reitittimen uudelleen. en silti pääse kirjautumaan NA:ssa.</w:t>
      </w:r>
    </w:p>
    <w:p>
      <w:r>
        <w:rPr>
          <w:b/>
          <w:u w:val="single"/>
        </w:rPr>
        <w:t xml:space="preserve">801051</w:t>
      </w:r>
    </w:p>
    <w:p>
      <w:r>
        <w:t xml:space="preserve">-.- näyttää siltä, että se on aina DDOS joka kerta.... antaa valtavan vihjeen vahvistaa palvelimia, eikö olekin, jos sen kimppuun hyökätään jatkuvasti.</w:t>
      </w:r>
    </w:p>
    <w:p>
      <w:r>
        <w:rPr>
          <w:b/>
          <w:u w:val="single"/>
        </w:rPr>
        <w:t xml:space="preserve">801052</w:t>
      </w:r>
    </w:p>
    <w:p>
      <w:r>
        <w:t xml:space="preserve">jumissa yrittäessämme muodostaa yhteyttä uudelleen peliin... juuri kun olimme voittamassa...</w:t>
      </w:r>
    </w:p>
    <w:p>
      <w:r>
        <w:rPr>
          <w:b/>
          <w:u w:val="single"/>
        </w:rPr>
        <w:t xml:space="preserve">801053</w:t>
      </w:r>
    </w:p>
    <w:p>
      <w:r>
        <w:t xml:space="preserve">Katsotaanpa, ymmärsinkö oikein.</w:t>
        <w:t xml:space="preserve">Tämä ongelma alkoi yli viikko sitten</w:t>
        <w:br/>
        <w:t xml:space="preserve">, ettekä te ole vielä ratkaisseet sitä; teillä on kuitenkin tarpeeksi aikaa,</w:t>
        <w:br/>
        <w:t xml:space="preserve">tiimi ja budjetti, jotta voitte jatkaa pelaajien chattirajoitusten tekemistä.</w:t>
        <w:t xml:space="preserve">Voisitteko</w:t>
        <w:br/>
        <w:t xml:space="preserve">kertoa asiakkaillenne eli pelaajille, kuinka paljon todella</w:t>
        <w:br/>
        <w:t xml:space="preserve">investoitte palvelimiinne? a7f1e715c6602f62</w:t>
      </w:r>
    </w:p>
    <w:p>
      <w:r>
        <w:rPr>
          <w:b/>
          <w:u w:val="single"/>
        </w:rPr>
        <w:t xml:space="preserve">801054</w:t>
      </w:r>
    </w:p>
    <w:p>
      <w:r>
        <w:t xml:space="preserve">sama inhoan sitä niin pahasti lol. nyt vain hengailen odottamassa.</w:t>
      </w:r>
    </w:p>
    <w:p>
      <w:r>
        <w:rPr>
          <w:b/>
          <w:u w:val="single"/>
        </w:rPr>
        <w:t xml:space="preserve">801055</w:t>
      </w:r>
    </w:p>
    <w:p>
      <w:r>
        <w:t xml:space="preserve">Kyllä, saan yhteyden palautuspainikkeen... Mutta siinä lukee epäonnistunut yritys ja jotain palomuuristani ja näyttää uudelleen yrittämistä -painikkeen?</w:t>
      </w:r>
    </w:p>
    <w:p>
      <w:r>
        <w:rPr>
          <w:b/>
          <w:u w:val="single"/>
        </w:rPr>
        <w:t xml:space="preserve">801056</w:t>
      </w:r>
    </w:p>
    <w:p>
      <w:r>
        <w:t xml:space="preserve">tämä on ****ing bull**** korjaa palvelimet en maksa skineistä enkä pysty käyttämään niitä u nörtti ****s</w:t>
      </w:r>
    </w:p>
    <w:p>
      <w:r>
        <w:rPr>
          <w:b/>
          <w:u w:val="single"/>
        </w:rPr>
        <w:t xml:space="preserve">801057</w:t>
      </w:r>
    </w:p>
    <w:p>
      <w:r>
        <w:t xml:space="preserve">Tämä on jatkunut kuukausia. En yritä olla ääliö, mutta teidän on parasta lopettaa tämä pian. Teille on tulossa paljon kilpailijoita, eikä heillä ole puoliakaan niistä ongelmista, joita näillä palvelimilla on. On hyvin turhauttavaa pelata hyvää peliä ja jokin, johon en voi vaikuttaa, pilaa sen. Ottakaa liittovaltion laki mukaan, jos joku hakkeroi palvelimianne. Se on liittovaltion rikos.</w:t>
      </w:r>
    </w:p>
    <w:p>
      <w:r>
        <w:rPr>
          <w:b/>
          <w:u w:val="single"/>
        </w:rPr>
        <w:t xml:space="preserve">801058</w:t>
      </w:r>
    </w:p>
    <w:p>
      <w:r>
        <w:t xml:space="preserve">Idiootit</w:t>
      </w:r>
    </w:p>
    <w:p>
      <w:r>
        <w:rPr>
          <w:b/>
          <w:u w:val="single"/>
        </w:rPr>
        <w:t xml:space="preserve">801059</w:t>
      </w:r>
    </w:p>
    <w:p>
      <w:r>
        <w:t xml:space="preserve">Minun ddos pilasi promoni ja elämäni XD</w:t>
      </w:r>
    </w:p>
    <w:p>
      <w:r>
        <w:rPr>
          <w:b/>
          <w:u w:val="single"/>
        </w:rPr>
        <w:t xml:space="preserve">801060</w:t>
      </w:r>
    </w:p>
    <w:p>
      <w:r>
        <w:t xml:space="preserve">juuri jumissa Champ Select pelin kanssa peli alkaa pian 15 minuuttia ennen kuin lopetin ja yritin kirjautua takaisin sisään saada jumissa kirjautumisvirhe palvelin on varattu viestejä, Minulla on IP boost aktiivinen, Toivon saan joitakin minun menetetty aika takaisin tätä.</w:t>
      </w:r>
    </w:p>
    <w:p>
      <w:r>
        <w:rPr>
          <w:b/>
          <w:u w:val="single"/>
        </w:rPr>
        <w:t xml:space="preserve">801061</w:t>
      </w:r>
    </w:p>
    <w:p>
      <w:r>
        <w:t xml:space="preserve">Lainaus:</w:t>
        <w:br/>
        <w:br/>
        <w:t xml:space="preserve"> 4a5f2835be593218:</w:t>
        <w:br/>
        <w:br/>
        <w:t xml:space="preserve"> Tämä on jatkunut jo kuukausia. En yritä olla ääliö, mutta teidän on parasta lopettaa tämä pian. Paljon kilpailijoita on tulossa teille, eikä heillä ole puoliakaan niistä ongelmista, joita näillä palvelimilla on. On hyvin turhauttavaa pelata hyvää peliä ja jokin, johon en voi vaikuttaa, pilaa sen. Ottakaa liittovaltion laki mukaan, jos joku hakkeroi palvelimianne. Se on liittovaltion rikos.</w:t>
        <w:br/>
        <w:br/>
        <w:t xml:space="preserve"> EA:lla, Sonylla, Blizzardilla ja kaikilla muilla suurilla MMO-yhtiöillä on ollut sama ongelma. Myös liittovaltion viranomaiset voivat tehdä vain rajallisesti, heillä ei ole kansainvälistä toimivaltaa.</w:t>
      </w:r>
    </w:p>
    <w:p>
      <w:r>
        <w:rPr>
          <w:b/>
          <w:u w:val="single"/>
        </w:rPr>
        <w:t xml:space="preserve">801062</w:t>
      </w:r>
    </w:p>
    <w:p>
      <w:r>
        <w:t xml:space="preserve">Minun on mentävä töihin seuraavan tunnin aikana... Jos lähden nyt, lasketaanko tämä mukaan lomaani? En todellakaan haluaisi, mutta peli on rikki ja minulla on tärkeämpää tekemistä kuin sen korjaamisen odottaminen...</w:t>
      </w:r>
    </w:p>
    <w:p>
      <w:r>
        <w:rPr>
          <w:b/>
          <w:u w:val="single"/>
        </w:rPr>
        <w:t xml:space="preserve">801063</w:t>
      </w:r>
    </w:p>
    <w:p>
      <w:r>
        <w:t xml:space="preserve">Teidän pitäisi todella harkita korvausten maksamista ihmisille tästä, sillä ihmiset käyttävät paljon rahaa tähän, eikä kukaan ole tyytyväinen siihen, että näin tapahtuu jatkuvasti. Korvaa ihmisille heidän tähän peliin käyttämästään ajasta ja rahasta..... Oikeasti...</w:t>
      </w:r>
    </w:p>
    <w:p>
      <w:r>
        <w:rPr>
          <w:b/>
          <w:u w:val="single"/>
        </w:rPr>
        <w:t xml:space="preserve">801064</w:t>
      </w:r>
    </w:p>
    <w:p>
      <w:r>
        <w:t xml:space="preserve">Yritän päästä vähintään kerran päivässä ensimmäiseen voittoon. Mutta viime aikoina joka kerta kun kirjaudun sisään, yhteysongelma on ollut... Kuten juuri nyt, kun olen aramissa ja olemme kaikki jumissa yhdistymässä uudelleen. Ymmärrän, että teihin hyökätään, mutta tämä on hullua. Tarkoitan, että tämä on ollut yli kaksi viikkoa epävakautta...</w:t>
      </w:r>
    </w:p>
    <w:p>
      <w:r>
        <w:rPr>
          <w:b/>
          <w:u w:val="single"/>
        </w:rPr>
        <w:t xml:space="preserve">801065</w:t>
      </w:r>
    </w:p>
    <w:p>
      <w:r>
        <w:t xml:space="preserve">Päivityksen jälkeen legenda on erittäin huono peli pelata nyt. Se ei johdu siitä, että se ei ole hyvä peli suurimmalle osalle pelaajista. Se johtuu siitä, että yhtiö ei ota pelaajia vakavasti. He vain päivittävät milloin haluavat. Ei ole väliä, onko se täydellinen vai ei. Kuten tiedämme, kukaan ei voi menestyksekkäästi pelata yhtä peliä nyt. Aioin pelata rankia ystävieni kanssa, mutta emme onnistuneet kirjautumaan sisään. Siksi päätimme, että vaihdamme muihin peleihin.</w:t>
      </w:r>
    </w:p>
    <w:p>
      <w:r>
        <w:rPr>
          <w:b/>
          <w:u w:val="single"/>
        </w:rPr>
        <w:t xml:space="preserve">801066</w:t>
      </w:r>
    </w:p>
    <w:p>
      <w:r>
        <w:t xml:space="preserve">Juuri nyt Minulta kesti 15 minuuttia muodostaa yhteys uudelleen, koska hemmetin palvelin potkaisi minut ulos aktiivisesta pelistä ja sitten piti minut ulkona sanomalla, ettei yhteyttä voi muodostaa... tämä on naurettavaa.....it pitäisi olla näin vaikeaa saada vakaa palvelin kaikella rahalla, jota tämä peli saa vakavasti. Todella ärsyttävää</w:t>
      </w:r>
    </w:p>
    <w:p>
      <w:r>
        <w:rPr>
          <w:b/>
          <w:u w:val="single"/>
        </w:rPr>
        <w:t xml:space="preserve">801067</w:t>
      </w:r>
    </w:p>
    <w:p>
      <w:r>
        <w:t xml:space="preserve">Lainaus:</w:t>
        <w:br/>
        <w:br/>
        <w:t xml:space="preserve"> 56d6a18de6de6def451:</w:t>
        <w:br/>
        <w:br/>
        <w:t xml:space="preserve"> Ihmiset käyttävät paljon rahaa tähän ja kukaan ei ole tyytyväinen, että tätä tapahtuu jatkuvasti. Korvaa ihmisille heidän tähän peliin käyttämästään ajasta ja rahasta..... Oikeasti...</w:t>
        <w:br/>
        <w:br/>
        <w:t xml:space="preserve"> Kysykää itseltänne tätä... Milloin viimeksi korvattiin kenellekään jotain, joka oli heidän ongelmansa. Nimeä päivämäärä, aika ja ulottuvuus.</w:t>
      </w:r>
    </w:p>
    <w:p>
      <w:r>
        <w:rPr>
          <w:b/>
          <w:u w:val="single"/>
        </w:rPr>
        <w:t xml:space="preserve">801068</w:t>
      </w:r>
    </w:p>
    <w:p>
      <w:r>
        <w:t xml:space="preserve">Lainaus:</w:t>
        <w:br/>
        <w:br/>
        <w:t xml:space="preserve">4a5c5be9d14524c9:</w:t>
        <w:br/>
        <w:br/>
        <w:t xml:space="preserve">Minun on mentävä töihin seuraavan tunnin aikana... Jos lähden nyt, meneekö tämä mukaan loma-aikoihini?</w:t>
        <w:t xml:space="preserve">En todellakaan haluaisi, mutta peli on rikki ja minulla on muuta tärkeämpää tekemistä kuin sen korjauksen odottaminen...</w:t>
        <w:br/>
        <w:br/>
        <w:t xml:space="preserve">ottaen huomioon, että olen melko varma, että peli kaatui juuri, mene vain ja lopeta, minulla on yli kahden tunnin jonotusaika, ennen kuin pääsen taas kirjautumaan sisään.</w:t>
      </w:r>
    </w:p>
    <w:p>
      <w:r>
        <w:rPr>
          <w:b/>
          <w:u w:val="single"/>
        </w:rPr>
        <w:t xml:space="preserve">801069</w:t>
      </w:r>
    </w:p>
    <w:p>
      <w:r>
        <w:t xml:space="preserve">Nykyinen pelini kaatui, ja nyt sever ei päästä minua sisään, joten mitä nyt saan toisen leaver-merkin, hienoa.</w:t>
      </w:r>
    </w:p>
    <w:p>
      <w:r>
        <w:rPr>
          <w:b/>
          <w:u w:val="single"/>
        </w:rPr>
        <w:t xml:space="preserve">801070</w:t>
      </w:r>
    </w:p>
    <w:p>
      <w:r>
        <w:t xml:space="preserve">Lainaus:</w:t>
        <w:br/>
        <w:br/>
        <w:t xml:space="preserve"> 56d6a18de6de6def451:</w:t>
        <w:br/>
        <w:br/>
        <w:t xml:space="preserve"> Ihmiset käyttävät paljon rahaa tähän ja kukaan ei ole tyytyväinen, että tätä tapahtuu jatkuvasti. Korvaa ihmisille heidän tähän peliin käyttämästään ajasta ja rahasta..... Oikeasti...</w:t>
        <w:br/>
        <w:br/>
        <w:t xml:space="preserve"> Täsmälleen mitä mieltä olen tästä. En edes muista kuinka paljon rahaa olen käyttänyt tähän peliin pelkästään tänä vuonna, vain tullakseni kerta toisensa jälkeen töistä ja tajutakseni, etten voi edes nauttia ostoksestani täysillä jatkuvien palvelimiin liittyvien ongelmien takia! Sijoittakaa enemmän aikaa ja vaivaa vakaaseen peliympäristöön! räikeät skinit ja partikkelit eivät yksinkertaisesti viehätä minua tarpeeksi pitääkseen minut halukkaana pelaamaan...</w:t>
        <w:br/>
        <w:br/>
        <w:t xml:space="preserve"> -A surullinen pelaaja Rift.</w:t>
      </w:r>
    </w:p>
    <w:p>
      <w:r>
        <w:rPr>
          <w:b/>
          <w:u w:val="single"/>
        </w:rPr>
        <w:t xml:space="preserve">801071</w:t>
      </w:r>
    </w:p>
    <w:p>
      <w:r>
        <w:t xml:space="preserve">Näen vain valituksia meiltä kaikilta, mutta jatkamme pelaamista joka tapauksessa, näin kaikkien liigassa olevien pitäisi tehdä. ÄLKÄÄ OSTAKO ENÄÄ NAHKOJA JA ANTAKO RIOTILLE RAHAA. Heidän PITÄISI SIIRRTÄÄ NÄIN PALJON RAHOJA PALVELIMIENSA TURVALLISUUTEEN, MUTTA Mahdollisuudet ovat olemassa, että he vain nostavat omia palkkojaan. olen lopettanut skinien ostamisen heidän tukemisekseen sen jälkeen, kun palvelimen lag paheni kesäkuun tienoilla. jos me kaikki lopetamme niiden ostamisen, heidän on tehtävä muutoksia. he välittävät paljon enemmän lcs:stä kuin pelin todellisesta fanikunnasta. mikä pilaa heidät täysin, kun heroes of the storm ilmestyy.</w:t>
      </w:r>
    </w:p>
    <w:p>
      <w:r>
        <w:rPr>
          <w:b/>
          <w:u w:val="single"/>
        </w:rPr>
        <w:t xml:space="preserve">801072</w:t>
      </w:r>
    </w:p>
    <w:p>
      <w:r>
        <w:t xml:space="preserve">Ehkä ei rahallista korvausta, mutta esimerkiksi 10000 IP:tä tai suosikkimestarimme skinin, jonka arvo on enintään 5 dollaria... jotain, joka pitää ihmiset tyytyväisinä.</w:t>
      </w:r>
    </w:p>
    <w:p>
      <w:r>
        <w:rPr>
          <w:b/>
          <w:u w:val="single"/>
        </w:rPr>
        <w:t xml:space="preserve">801073</w:t>
      </w:r>
    </w:p>
    <w:p>
      <w:r>
        <w:t xml:space="preserve">Jonkinlainen korvaus olisi mukavaa lol</w:t>
      </w:r>
    </w:p>
    <w:p>
      <w:r>
        <w:rPr>
          <w:b/>
          <w:u w:val="single"/>
        </w:rPr>
        <w:t xml:space="preserve">801074</w:t>
      </w:r>
    </w:p>
    <w:p>
      <w:r>
        <w:t xml:space="preserve">Lainaus:</w:t>
        <w:br/>
        <w:br/>
        <w:br/>
        <w:br/>
        <w:t xml:space="preserve"> tämä on ****ing bull**** korjata palvelimet en maksa skineistä enkä pysty käyttämään niitä u nörtti ****s</w:t>
        <w:br/>
        <w:br/>
        <w:t xml:space="preserve">Lainaus: 3f3de0409b653a72: tämä on ****ing bull**** korjata palvelimet en maksa skineistä enkä pysty käyttämä</w:t>
        <w:t xml:space="preserve">än niitä u nörtti ****s Lainaus</w:t>
        <w:br/>
        <w:br/>
        <w:t xml:space="preserve">3f3de0409b653a72:</w:t>
        <w:br/>
        <w:br/>
        <w:t xml:space="preserve">Idiootit</w:t>
        <w:br/>
        <w:br/>
        <w:t xml:space="preserve">Tiedättehän, että juuri teidän kaltaisenne asenteet saavat LoL-yhteisön näyttämään niin epäilyttävältä ulkomaailman silmissä. Itseasiassa viestisi saa pelaajat yleensä näyttämään huonolta. Huomaa, että olen tarpeeksi järkevä huomauttamaan asenteestasi ja viestistäsi, mutta en hyökkää suoraan sinua vastaan yksilönä pienimmässäkään määrin.</w:t>
        <w:br/>
        <w:br/>
        <w:t xml:space="preserve"> Kyllä, minulla on samoja yhteysongelmia.</w:t>
        <w:br/>
        <w:t xml:space="preserve"> Kyllä, minut potkittiin ulos pelistä, johon en pysty ottamaan yhteyttä uudelleen.</w:t>
        <w:br/>
        <w:t xml:space="preserve"> Kyllä, peli on tällä hetkellä epävakaa.</w:t>
        <w:br/>
        <w:t xml:space="preserve"> Ei, en aio raivota kehittäjiä, palvelininsinöörejä tai ketään muutakaan vastaan ja ruveta viskomaan mutaa vain siksi, etten pysty pelaamaan yhtä videopeliä (tuhannesta videopelistäni) lauantaina. Aurinko ei paista, joten en lähde ulos, vaan lataan toisen pelin. Minun oli kuitenkin lähetettävä tänne antamaan [järkevää] palautetta siitä, että minulla on näitä ongelmia .</w:t>
      </w:r>
    </w:p>
    <w:p>
      <w:r>
        <w:rPr>
          <w:b/>
          <w:u w:val="single"/>
        </w:rPr>
        <w:t xml:space="preserve">801075</w:t>
      </w:r>
    </w:p>
    <w:p>
      <w:r>
        <w:t xml:space="preserve">Lainaus:</w:t>
        <w:br/>
        <w:br/>
        <w:br/>
        <w:br/>
        <w:t xml:space="preserve">, joka pitää ihmiset tyytyväisinä</w:t>
        <w:br/>
        <w:br/>
        <w:t xml:space="preserve"> Mistä lähtien meidän onnellisuutemme on kuulunut heille? Riippumatta siitä, kuka on ja kuka ei ole onnellinen, ihmiset jatkavat silti pelaamista. Niille, jotka lopettavat, uusi pelaaja ilmoittautuu juuri täyttämään aukon kuin... eilen.</w:t>
      </w:r>
    </w:p>
    <w:p>
      <w:r>
        <w:rPr>
          <w:b/>
          <w:u w:val="single"/>
        </w:rPr>
        <w:t xml:space="preserve">801076</w:t>
      </w:r>
    </w:p>
    <w:p>
      <w:r>
        <w:t xml:space="preserve">Lainaus:</w:t>
        <w:br/>
        <w:br/>
        <w:br/>
        <w:br/>
        <w:t xml:space="preserve">Jotain, joka pitää ihmiset tyytyväisinä</w:t>
        <w:br/>
        <w:br/>
        <w:t xml:space="preserve"> Olisin tyytyväinen gnar ja dino gnar skiniin tai spirit guard udyr skiniin.</w:t>
      </w:r>
    </w:p>
    <w:p>
      <w:r>
        <w:rPr>
          <w:b/>
          <w:u w:val="single"/>
        </w:rPr>
        <w:t xml:space="preserve">801077</w:t>
      </w:r>
    </w:p>
    <w:p>
      <w:r>
        <w:t xml:space="preserve">Katsokaa, en etsi korvausta. Olen vain järkyttynyt siitä, että IP boost -viikonlopun aikana emme voi pelata. Kyllä, olen järkyttynyt siitä, että tapahtumani otti rahani eikä antanut minulle sitä, mitä halusin, mutta se korjataan, niin se yleensä on... mutta pelistä on tarkoitus nauttia, ja kaikki ihmiset vain valittavat siitä, mitä he haluavat ja mitä he eivät voi saada. Haluan vain pelata peliä suoraan ja yksinkertaisesti. On naurettavaa, että kaikki ihmiset voivat ajatella vain sitä, mitä heille kuuluu FREE TO PLAY -pelissä. Kukaan ei pakota sinua ostamaan nahkoja, nahkoja tai mestareita, jotka SINÄ valitset. Ei ole Riotsin vika, että he saavat ihmisiä, jotka yrittävät tuhota pelin. Sanon vain, että ole osa ratkaisua äläkä auta tekemään ongelmasta pahempaa yrittämällä PAKOTTAA heitä maksamaan sinulle korvausta, kun voisit käyttää aikasi johonkin muuhun tai tuottavaan.</w:t>
      </w:r>
    </w:p>
    <w:p>
      <w:r>
        <w:rPr>
          <w:b/>
          <w:u w:val="single"/>
        </w:rPr>
        <w:t xml:space="preserve">801078</w:t>
      </w:r>
    </w:p>
    <w:p>
      <w:r>
        <w:t xml:space="preserve">Lainaus:</w:t>
        <w:br/>
        <w:br/>
        <w:t xml:space="preserve">12cd5978507e28a5:</w:t>
        <w:br/>
        <w:br/>
        <w:t xml:space="preserve">Tiedäthän, että juuri sinunlaisesi asenteet saavat LoL-yhteisön näyttämään niin epäilyttävältä ulkomaailman silmissä. Itseasiassa viestisi saa pelaajat yleensä näyttämään huonolta. Huomaa, että olen tarpeeksi järkevä huomauttamaan asenteestasi ja postauksestasi, mutta en hyökkää suoraan sinua vastaan yksilönä pienimmässäkään määrin.</w:t>
        <w:br/>
        <w:br/>
        <w:t xml:space="preserve"> Kyllä, minulla on samoja yhteysongelmia.</w:t>
        <w:br/>
        <w:t xml:space="preserve"> Kyllä, minut potkittiin ulos pelistä, johon en pysty ottamaan yhteyttä uudelleen.</w:t>
        <w:br/>
        <w:t xml:space="preserve"> Kyllä, peli on tällä hetkellä epävakaa.</w:t>
        <w:br/>
        <w:t xml:space="preserve"> Ei, en aio raivota kehittäjiä, palvelininsinöörejä tai ketään muutakaan vastaan ja ruveta viskomaan mutaa vain siksi, etten pysty pelaamaan yhtä videopeliä (tuhannesta videopelistäni) lauantaina. Aurinko ei paista, joten en lähde ulos, vaan lataan toisen pelin. Minun oli kuitenkin lähetettävä tänne antamaan [järkevää] palautetta siitä, että minulla on näitä ongelmia .</w:t>
        <w:br/>
        <w:br/>
        <w:t xml:space="preserve"> Olet mahtava</w:t>
      </w:r>
    </w:p>
    <w:p>
      <w:r>
        <w:rPr>
          <w:b/>
          <w:u w:val="single"/>
        </w:rPr>
        <w:t xml:space="preserve">801079</w:t>
      </w:r>
    </w:p>
    <w:p>
      <w:r>
        <w:t xml:space="preserve">Lainaus:</w:t>
        <w:br/>
        <w:br/>
        <w:t xml:space="preserve">99d9fbb62f0d1e51:</w:t>
        <w:br/>
        <w:br/>
        <w:t xml:space="preserve">näen vain valituksia meiltä kaikilta, mutta jatkamme pelaamista joka tapauksessa, näin kaikkien liigassa olevien pitäisi tehdä. ÄLKÄÄ OSTAKO ENÄÄ SKINEJÄ JA ANTAKO RIOTILLE RAHAA. Heidän PITÄISI SIIRRTÄÄ NÄIN PALJON RAHOJA PALVELIMIENSA TURVALLISUUTEEN, MUTTA Mahdollisuudet ovat, että he vain nostavat omia palkkojaan. olen lopettanut skinien ostamisen tukeakseni heitä sen jälkeen, kun palvelimen lag paheni kesäkuun tienoilla. jos me kaikki lopetamme skinien ostamisen, heidän on tehtävä muutoksia. he välittävät paljon enemmän lcs:stä kuin pelin todellisesta fanikunnasta. mikä pilaa heidät täysin, kun heroes of the storm ilmestyy.</w:t>
        <w:br/>
        <w:br/>
        <w:t xml:space="preserve">Olen samaa mieltä, emme aio aiheuttaa minkäänlaista merkittävää muutosta me, jos jatkavat tukemalla heidän huolimattomuuttaan</w:t>
        <w:br/>
        <w:t xml:space="preserve">kohti epävakaata yhteyttä. Kunnes näen joitakin vakavia muutoksia tehdään, olen kanssasi. Lupaan ostoboikottiin!</w:t>
      </w:r>
    </w:p>
    <w:p>
      <w:r>
        <w:rPr>
          <w:b/>
          <w:u w:val="single"/>
        </w:rPr>
        <w:t xml:space="preserve">801080</w:t>
      </w:r>
    </w:p>
    <w:p>
      <w:r>
        <w:t xml:space="preserve">Lainaus:</w:t>
        <w:br/>
        <w:br/>
        <w:t xml:space="preserve">4a5c5be9d14524c9:</w:t>
        <w:br/>
        <w:br/>
        <w:t xml:space="preserve">Mistä lähtien meidän onnellisuutemme on kuulunut heille? Riippumatta siitä, kuka on ja kuka ei ole onnellinen, ihmiset jatkavat silti pelaamista. Niille, jotka lopettavat, uusi pelaaja ilmoittautui juuri täyttämään tuon aukon kuin... eilen.</w:t>
        <w:br/>
        <w:br/>
        <w:t xml:space="preserve"> Aina voi kai toivoa.</w:t>
      </w:r>
    </w:p>
    <w:p>
      <w:r>
        <w:rPr>
          <w:b/>
          <w:u w:val="single"/>
        </w:rPr>
        <w:t xml:space="preserve">801081</w:t>
      </w:r>
    </w:p>
    <w:p>
      <w:r>
        <w:t xml:space="preserve">Lainaus:</w:t>
        <w:br/>
        <w:br/>
        <w:t xml:space="preserve">13a4e9129d01e39a:</w:t>
        <w:br/>
        <w:br/>
        <w:t xml:space="preserve">Olet mahtava</w:t>
        <w:br/>
        <w:br/>
        <w:t xml:space="preserve">Olen samaa mieltä tästä lausunnosta</w:t>
      </w:r>
    </w:p>
    <w:p>
      <w:r>
        <w:rPr>
          <w:b/>
          <w:u w:val="single"/>
        </w:rPr>
        <w:t xml:space="preserve">801082</w:t>
      </w:r>
    </w:p>
    <w:p>
      <w:r>
        <w:t xml:space="preserve">Lainaus:</w:t>
        <w:br/>
        <w:br/>
        <w:t xml:space="preserve">d99e4f9d054e3336:</w:t>
        <w:br/>
        <w:br/>
        <w:t xml:space="preserve">Katsos en hae korvausta. Olen vain järkyttynyt siitä, että IP boost -viikonlopun aikana Emme voi pelata. Kyllä olen järkyttynyt siitä, että transaktio vei rahani eikä antanut minulle sitä mitä halusin, mutta se korjataan se yleensä korjataan... mutta pelistä on tarkoitus nauttia ja kaikki ihmiset vain ruikuttavat siitä mitä haluavat ja mitä eivät saa. Haluan vain pelata peliä suoraan ja yksinkertaisesti. On naurettavaa, että kaikki ihmiset voivat ajatella vain sitä, mitä heille kuuluu FREE TO PLAY -pelissä. Kukaan ei pakota sinua ostamaan nahkoja, nahkoja tai mestareita, jotka SINÄ valitset. Ei ole Riotsin vika, että he saavat ihmisiä, jotka yrittävät tuhota pelin. Sanon vain, että ole osa ratkaisua äläkä auta tekemään ongelmasta pahempaa yrittämällä PAKOTTAA heitä maksamaan sinulle korvausta, kun voisit käyttää aikasi johonkin muuhun tai tuottavaan.</w:t>
        <w:br/>
        <w:br/>
        <w:t xml:space="preserve"> Juuri niin! Te ihmiset päätitte lahjoittaa rahanne peliin. Riotilla ei ole mitään velvollisuutta tehdä teitä onnellisiksi. Koska huomenna, kun peli on korjattu, takaan, että palaatte takaisin. Ja Riot sen jälkeen ei olisi nostanut sormeakaan. Ja maailma jatkaa pyörimistä kuin mitään ei olisi koskaan tapahtunut.</w:t>
      </w:r>
    </w:p>
    <w:p>
      <w:r>
        <w:rPr>
          <w:b/>
          <w:u w:val="single"/>
        </w:rPr>
        <w:t xml:space="preserve">801083</w:t>
      </w:r>
    </w:p>
    <w:p>
      <w:r>
        <w:t xml:space="preserve">rehellisesti sanottuna toivon, että voisin löytää *******s tekee näitä DDOS-hyökkäyksiä ja leikata heidän ****ing kädet pois, tarkoitan, millainen henkilö istuu ympäriinsä koko päivän äidin kellarissa yrittää **** yritys, kun kaikki heidän todella tekee on ****ing kaikki ihmiset yrittävät pelata peliä, ovat mellakoiden voitot mennyt alas ollenkaan tänä vuonna? Ei, joten ****ing vendettasi heitä vastaan on toiminut NIIN hyvin. Toivottavasti he jäävät kiinni, ja kun he jäävät kiinni, aion lähettää heille lahjan vankiselliinsä, mukavan saippuapalan, joka on päällystetty teflonilla.</w:t>
      </w:r>
    </w:p>
    <w:p>
      <w:r>
        <w:rPr>
          <w:b/>
          <w:u w:val="single"/>
        </w:rPr>
        <w:t xml:space="preserve">801084</w:t>
      </w:r>
    </w:p>
    <w:p>
      <w:r>
        <w:t xml:space="preserve">Lainaus:</w:t>
        <w:br/>
        <w:br/>
        <w:t xml:space="preserve">4a5c5be9d14524c9:</w:t>
        <w:br/>
        <w:br/>
        <w:t xml:space="preserve">Täsmälleen! Te ihmiset päätitte lahjoittaa rahanne peliin. Riotilla ei ole mitään velvollisuutta tehdä teitä onnelliseksi. Koska huomenna kun peli on korjattu, takaan että palaatte takaisin. Ja Riot sen jälkeen ei olisi nostanut sormeakaan. Ja maailma jatkaa pyörimistä kuin mitään ei olisi koskaan tapahtunut.</w:t>
        <w:br/>
        <w:br/>
        <w:t xml:space="preserve"> Näetkö, ystäväni, tässä olet väärässä. He tekevät mitä voivat. Saan sähköposteja, päivityksiä ja anteeksipyyntöjä. Se on enemmän kuin mitä olen koskaan saanut Blizzardilta. He ovat ilmainen peli, mutta he yrittävät tavoittaa kutsujansa täällä. Rakastan tätä peliä ja Rioters, että olen tavannut ja pelannut ja en voi odottaa tavata ja pelata enemmän heistä. Haluan vain pystyä pelaamaan</w:t>
      </w:r>
    </w:p>
    <w:p>
      <w:r>
        <w:rPr>
          <w:b/>
          <w:u w:val="single"/>
        </w:rPr>
        <w:t xml:space="preserve">801085</w:t>
      </w:r>
    </w:p>
    <w:p>
      <w:r>
        <w:t xml:space="preserve">Kuukausia mennyt ohi... "working on it"</w:t>
      </w:r>
    </w:p>
    <w:p>
      <w:r>
        <w:rPr>
          <w:b/>
          <w:u w:val="single"/>
        </w:rPr>
        <w:t xml:space="preserve">801086</w:t>
      </w:r>
    </w:p>
    <w:p>
      <w:r>
        <w:t xml:space="preserve">Kaikilla meillä on ongelmia, mutta niiden vatvominen täällä ei auta asiaa. Tarkoitan varmasti, että minulla on 3 päivän boost tikittää juuri nyt ja juuri ostanut perse kuorma nahat, mutta en usko, että Riot on minulle velkaa mitään muuta kuin nopeaa toipumista tuotu parhaiden kykyjensä kanssa. Minulla on 3 minuutin odotusaika juuri nyt kirjautumisessani, ja pian pääsen takaisin pelaamaan. Joten kaikki rauhoittukaa ja ymmärtäkää, että joskus asiat eivät ole teidän tai Riotin käsissä, aivan kuten liigapelejä pelatessa.</w:t>
      </w:r>
    </w:p>
    <w:p>
      <w:r>
        <w:rPr>
          <w:b/>
          <w:u w:val="single"/>
        </w:rPr>
        <w:t xml:space="preserve">801087</w:t>
      </w:r>
    </w:p>
    <w:p>
      <w:r>
        <w:t xml:space="preserve">Lainaus:</w:t>
        <w:br/>
        <w:br/>
        <w:t xml:space="preserve">d99e4f9d054e3336:</w:t>
        <w:br/>
        <w:br/>
        <w:t xml:space="preserve">Katso ystäväni, tässä kohtaa olet väärässä. He tekevät mitä voivat. Saan sähköposteja, päivityksiä ja anteeksipyyntöjä. Mikä on enemmän kuin olen oikeastaan IKINÄ saanut Blizzardilta. He ovat ilmainen peli, mutta he yrittävät tavoittaa heidän summoners täällä. Rakastan tätä peliä ja Rioters, että olen tavannut ja pelannut ja en voi odottaa tavata ja pelata enemmän heistä.</w:t>
        <w:t xml:space="preserve">Haluan vain pystyä pelaamaan</w:t>
        <w:br/>
        <w:br/>
        <w:t xml:space="preserve">Okei no tuo on aika yleistä tietoa</w:t>
        <w:t xml:space="preserve"> Tietenkin he lähettävät sinulle vessapaperia, jossa lukee "We r sorry!". Here let us wipe you ass for you!". Miksi? Koska he haluavat ihmisten jatkavan pelaamista. Mutta... He eivät koskaan astu ulos omilta teiltään mennäkseen luoksesi ja auttaakseen sinua ongelmassasi. Paitsi tietysti jos ongelmasi liittyy jotenkin rahaan.</w:t>
      </w:r>
    </w:p>
    <w:p>
      <w:r>
        <w:rPr>
          <w:b/>
          <w:u w:val="single"/>
        </w:rPr>
        <w:t xml:space="preserve">801088</w:t>
      </w:r>
    </w:p>
    <w:p>
      <w:r>
        <w:t xml:space="preserve">Lainaus:</w:t>
        <w:br/>
        <w:br/>
        <w:t xml:space="preserve">4a5c5be9d14524c9:</w:t>
        <w:br/>
        <w:br/>
        <w:t xml:space="preserve">Okei, no tuo on aika yleistä tietoa</w:t>
        <w:t xml:space="preserve"> Tottakai he lähettävät sinulle vessapaperia jossa lukee "We r sorry!". Here let us wipe you ass for you!". Miksi? Koska he haluavat ihmisten jatkavan pelaamista. Mutta... He eivät koskaan astu pois omalta tieltään mennäkseen luoksesi ja auttaakseen sinua ongelmassasi. Paitsi tietysti jos ongelmasi liittyy jotenkin rahaan.</w:t>
        <w:br/>
        <w:br/>
        <w:t xml:space="preserve"> Mutta negatiivinen asenteesi on luultavasti se, mikä estää tätä peliä toimimasta onnellisesti. Näen tämän tilaisuutena lopettaa muutaman minuutin paikallaan istuminen ruudun edessä. Ole onnellinen, että sinulla on peli, jota voit pelata, etkä ***** ja valita siitä, että sinulle ei anneta sitä, mitä haluat hopealautasella.</w:t>
      </w:r>
    </w:p>
    <w:p>
      <w:r>
        <w:rPr>
          <w:b/>
          <w:u w:val="single"/>
        </w:rPr>
        <w:t xml:space="preserve">801089</w:t>
      </w:r>
    </w:p>
    <w:p>
      <w:r>
        <w:t xml:space="preserve">Lainaus:</w:t>
        <w:br/>
        <w:br/>
        <w:t xml:space="preserve">d99e4f9d054e3336:</w:t>
        <w:br/>
        <w:br/>
        <w:t xml:space="preserve">Katso ystäväni, tässä kohtaa olet väärässä. He tekevät mitä voivat.</w:t>
        <w:br/>
        <w:t xml:space="preserve"> Saan sähköposteja, päivityksiä ja anteeksipyyntöjä.</w:t>
        <w:t xml:space="preserve">Mikä on enemmän kuin olen oikeastaan</w:t>
        <w:br/>
        <w:t xml:space="preserve">IKINÄ saanut Blizzardilta.</w:t>
        <w:t xml:space="preserve">He ovat ilmainen peli, mutta he yrittävät</w:t>
        <w:br/>
        <w:t xml:space="preserve">tavoittaa heidän summoners täällä.</w:t>
        <w:t xml:space="preserve">Rakastan tätä peliä ja Rioters</w:t>
        <w:br/>
        <w:t xml:space="preserve">joita olen tavannut ja pelannut heidän kanssaan enkä malta odottaa, että pääsen tapaamaan ja pelaamaan</w:t>
        <w:br/>
        <w:t xml:space="preserve">lisää heidän kanssaan.</w:t>
        <w:t xml:space="preserve">Haluan vain pystyä pelaamaan</w:t>
        <w:br/>
        <w:br/>
        <w:t xml:space="preserve">Kukaan ei lahjoita mitään, sir</w:t>
        <w:t xml:space="preserve">Jos se ei olisi kannattavaa, he</w:t>
        <w:br/>
        <w:t xml:space="preserve">olisivat jo ulkona.</w:t>
        <w:t xml:space="preserve">He maksavat ihmisille töistä ja tienaavat rahaa meidän</w:t>
        <w:br/>
        <w:t xml:space="preserve">ostoksillamme. Viime vuonna he tekivät puoli miljardia tuloja.</w:t>
        <w:t xml:space="preserve">Heillä on</w:t>
        <w:br/>
        <w:t xml:space="preserve">velvollisuus tyydyttää asiakkaitaan - pelaajiamme - riippumatta siitä,</w:t>
        <w:br/>
        <w:t xml:space="preserve">mitä mieltä sinä olet.</w:t>
        <w:t xml:space="preserve">Olet todella naiivi, jos luulet, että he välittävät sinusta</w:t>
        <w:br/>
        <w:t xml:space="preserve">pelaajana eivätkä näe sinua potentiaalisena ostajana. a7f1e715c6602f62</w:t>
      </w:r>
    </w:p>
    <w:p>
      <w:r>
        <w:rPr>
          <w:b/>
          <w:u w:val="single"/>
        </w:rPr>
        <w:t xml:space="preserve">801090</w:t>
      </w:r>
    </w:p>
    <w:p>
      <w:r>
        <w:t xml:space="preserve">Ainoa valitukseni on, etten pelaa liigaa kovin usein. Pääsen aina silloin tällöin muutamaksi tunniksi pelaamaan tätä peliä. Onneksi minulla ei ole ollut paljon ongelmia DC:n kanssa, ennen tätä päivää. Yhtenä päivänä päätin hankkia skinin mestarille. Pääsin pelaamaan bottipeliä vain pitääkseni hauskaa (sitä varten ne oikeastaan vain ovat), ja minut DC:ttiin. Okei no mikä on ongelmani? Kaikki saavat sen? Minun ongelmani on se, että Riot kaikista näistä ongelmista huolimatta käynnistää upouuden launcherin. Mitä se tekee? Ei yhtään mitään. Se on vain ylimääräinen ruutu ja toiminto, joka meillä on vain päästääksemme peliin. Joten jos haluat pelata näinä päivinä, sinun on napsautettava kuvaketta, napsautettava ensimmäisen käynnistysohjelman käynnistystä, sitten toisessa käynnistysohjelmassa syötät tietosi ja napsautat käynnistystä uudelleen, mikä nyt kehottaa sinua odottamaan noin 5 minuuttia ajoittain kirjautumista palvelinongelmien vuoksi, jotta pääset lopulta pelin päänäytölle. Sen sijaan, että tehdään hieno uusi lisänäyttö, kuten kaikki muut yritykset tekevät, joka ei tee mitään, miksi ei keskityttäisi enemmän siihen, että palvelimista tehtäisiin vakaammat? En välitä uusista mestareista tai uusista nahoista, mutta miksi tehdä ylimääräinen vaihe pelkän pelin pelaamisen yrittämiseen, kun tiedetään, että ihmiset jo käyvät läpi ylimääräisen vaiheen, joka johtuu palvelinongelmista?  Vain ajatus, kun seuraavan kerran haluatte soveltaa uutta järjestelmää, joka ei oikeastaan paranna pelikokemusta... varmistakaa, että ihmiset voivat vain nauttia pelistä esteettä. Emme huomaa sitä niin paljon, ettekä joudu huonon lehdistön kohteeksi. Mutta se ei ole minun asiani *hörppää teetä*</w:t>
      </w:r>
    </w:p>
    <w:p>
      <w:r>
        <w:rPr>
          <w:b/>
          <w:u w:val="single"/>
        </w:rPr>
        <w:t xml:space="preserve">801091</w:t>
      </w:r>
    </w:p>
    <w:p>
      <w:r>
        <w:t xml:space="preserve">Lainaus:</w:t>
        <w:br/>
        <w:br/>
        <w:t xml:space="preserve">f3d8c9191b9d07eb:</w:t>
        <w:br/>
        <w:br/>
        <w:t xml:space="preserve"> Kukaan ei ole lahjoittamassa mitään, sir.</w:t>
        <w:t xml:space="preserve">Jos se ei olisi kannattava juttu,</w:t>
        <w:br/>
        <w:t xml:space="preserve">he olisivat jo ulkona.</w:t>
        <w:t xml:space="preserve">He maksavat ihmisille töitä ja tienaavat</w:t>
        <w:br/>
        <w:t xml:space="preserve">rahaa ostoksillamme.</w:t>
        <w:t xml:space="preserve">Viime vuonna he tekivät puoli miljardia</w:t>
        <w:br/>
        <w:t xml:space="preserve">tuloja</w:t>
        <w:t xml:space="preserve">Heillä on siis velvollisuus tyydyttää asiakkaansa</w:t>
        <w:br/>
        <w:t xml:space="preserve">- meidän pelaajamme - riippumatta siitä, mitä mieltä sinä olet.</w:t>
        <w:t xml:space="preserve">Olet todella naiivi, jos</w:t>
        <w:br/>
        <w:t xml:space="preserve">luulet, että he välittävät sinusta pelaajana eivätkä näe sinua</w:t>
        <w:br/>
        <w:t xml:space="preserve">potentiaalisena ostajana. a7f1e715c6602f62</w:t>
        <w:br/>
        <w:br/>
        <w:t xml:space="preserve">Olen madam tyvm. Enkä ole ollenkaan naiivi.</w:t>
        <w:t xml:space="preserve">Olen puhunut useiden</w:t>
        <w:br/>
        <w:t xml:space="preserve">mellakoitsijoiden</w:t>
        <w:t xml:space="preserve">kanssa</w:t>
        <w:t xml:space="preserve">ja he välitt</w:t>
        <w:t xml:space="preserve">Mutta sanon vain, että SINÄ VALITSET</w:t>
        <w:br/>
        <w:t xml:space="preserve">maksaa asioista, joilla ei ole mitään vaikutusta itse peliin.</w:t>
        <w:t xml:space="preserve">Peli on</w:t>
        <w:br/>
        <w:t xml:space="preserve">ILMAINEN</w:t>
        <w:t xml:space="preserve">Ja rahat, jotka he saavat skinien ostamisesta ja muusta, menevät</w:t>
        <w:br/>
        <w:t xml:space="preserve">pelin ylläpitämiseen ja pyörittämiseen.</w:t>
        <w:t xml:space="preserve">Näiden asioiden isännöinti ja</w:t>
        <w:br/>
        <w:t xml:space="preserve">kehittäminen</w:t>
        <w:t xml:space="preserve">ei ole ilmaista</w:t>
        <w:t xml:space="preserve">ja ihmiset tuntuvat unohtavan sen.</w:t>
        <w:t xml:space="preserve">KAIKKI MAKSAA</w:t>
        <w:br/>
        <w:t xml:space="preserve">JOTAIN</w:t>
        <w:t xml:space="preserve"> Lakatkaa kohtelemasta ihmisiä, jotka ovat tuoneet teille pelin kuin ****.</w:t>
      </w:r>
    </w:p>
    <w:p>
      <w:r>
        <w:rPr>
          <w:b/>
          <w:u w:val="single"/>
        </w:rPr>
        <w:t xml:space="preserve">801092</w:t>
      </w:r>
    </w:p>
    <w:p>
      <w:r>
        <w:t xml:space="preserve">Ovatko ddos-hyökkäykset palanneet?</w:t>
      </w:r>
    </w:p>
    <w:p>
      <w:r>
        <w:rPr>
          <w:b/>
          <w:u w:val="single"/>
        </w:rPr>
        <w:t xml:space="preserve">801093</w:t>
      </w:r>
    </w:p>
    <w:p>
      <w:r>
        <w:t xml:space="preserve">Lainaus:</w:t>
        <w:br/>
        <w:br/>
        <w:t xml:space="preserve">d99e4f9d054e3336:</w:t>
        <w:br/>
        <w:br/>
        <w:t xml:space="preserve">Mutta negatiivinen asenteesi on luultavasti se, mikä estää tätä peliä toimimasta onnellisesti. Minä näen tämän tilaisuutena lopettaa muutaman minuutin paikallaan istuminen ruudun edessä.</w:t>
        <w:t xml:space="preserve">Ole onnellinen, että sinulla on peli, jota voit pelata, etkä ***** ja valita siitä, että sinulle ei anneta sitä, mitä haluat hopealautasella</w:t>
      </w:r>
      <w:r>
        <w:br/>
        <w:br/>
        <w:t xml:space="preserve">Negatiivinen asenteeni? Minulla on oikeuteni ja vapauteni ihmisenä. Rehellisesti sanottuna en ole vihainen tai edes säteilytetty. En ole koskaan maksanut tästä pelistä kertaakaan. Enkä todellakaan odota mitään Riotilta. Sanon vain totuuden. Enkä ole täällä kiistelemässä ihmisten kanssa, itse asiassa olen samaa mieltä suurimmasta osasta sanoistasi.</w:t>
      </w:r>
    </w:p>
    <w:p>
      <w:r>
        <w:rPr>
          <w:b/>
          <w:u w:val="single"/>
        </w:rPr>
        <w:t xml:space="preserve">801094</w:t>
      </w:r>
    </w:p>
    <w:p>
      <w:r>
        <w:t xml:space="preserve">Lainaus:</w:t>
        <w:br/>
        <w:br/>
        <w:t xml:space="preserve">4a5c5be9d14524c9:</w:t>
        <w:br/>
        <w:br/>
        <w:t xml:space="preserve">Negatiivinen asenteeni? Minulla on oikeuteni ja vapauteni ihmisenä. Rehellisesti sanottuna en ole vihainen tai edes säteilevä. En ole maksanut tästä pelistä kertaakaan. Enkä todellakaan odota riotilta mitään. Sanon vain totuuden. Enkä ole täällä kiistelemässä ihmisten kanssa, itse asiassa olen samaa mieltä suurimmasta osasta sanoistasi.</w:t>
        <w:br/>
        <w:br/>
        <w:t xml:space="preserve"> Okei, olemme siis enimmäkseen samaa mieltä, mutta minun mielestäni se ei ole lahjoituksia... Mutta kuten sanoit, heidän on maksettava työntekijöilleen ja niin edelleen... Mihin luulet, että meidän nahkarahamme menevät? Työntekijöiden palkkaamiseen... ja tutkimukseen. En ole tyhmä nainen, inhoan vain kaikkia ihmisiä jotka haukkuvat ilmaista peliä, joka kun se ei ole alhaalla, on itse asiassa erittäin hyvä. Pyydän anteeksi, että purin takaisin, mutta ihmiset ovat hyökänneet mielipiteeni kimppuun koko päivän ja halunneet, että asiat vain annetaan heille.</w:t>
      </w:r>
    </w:p>
    <w:p>
      <w:r>
        <w:rPr>
          <w:b/>
          <w:u w:val="single"/>
        </w:rPr>
        <w:t xml:space="preserve">801095</w:t>
      </w:r>
    </w:p>
    <w:p>
      <w:r>
        <w:t xml:space="preserve">Lainaus:</w:t>
        <w:br/>
        <w:br/>
        <w:t xml:space="preserve">d99e4f9d054e3336:</w:t>
        <w:br/>
        <w:br/>
        <w:t xml:space="preserve">Olen madam tyvm</w:t>
        <w:t xml:space="preserve"> Enkä ole ollenkaan naiivi.</w:t>
        <w:t xml:space="preserve">Olen puhunut</w:t>
        <w:br/>
        <w:t xml:space="preserve">useiden mellakoitsijoiden</w:t>
        <w:t xml:space="preserve">kanssa</w:t>
        <w:t xml:space="preserve">ja he kyllä välitt</w:t>
      </w:r>
      <w:r>
        <w:t xml:space="preserve">Mutta kaikki mitä sanon</w:t>
        <w:br/>
        <w:t xml:space="preserve">on se, että SINÄ VALITSET maksaa asioista, joilla ei ole mitään vaikutusta</w:t>
        <w:t xml:space="preserve">itse</w:t>
        <w:t xml:space="preserve">peliin</w:t>
        <w:br/>
        <w:t xml:space="preserve">. Peli on ILMAINEN.</w:t>
        <w:t xml:space="preserve">Ja rahat, jotka he saavat skinien</w:t>
        <w:br/>
        <w:t xml:space="preserve">ostoista ja muusta, menevät pelin ylläpitämiseen ja pyörittämiseen.</w:t>
        <w:t xml:space="preserve">Se</w:t>
        <w:br/>
        <w:t xml:space="preserve">ei ole ilmaista, että näitä asioita isännöidään ja kehitetään, ja</w:t>
        <w:br/>
        <w:t xml:space="preserve">ihmiset näyttävät unohtavan sen. KAIKKI MAKSAA JOTAKIN.</w:t>
        <w:t xml:space="preserve">Lakatkaa</w:t>
        <w:br/>
        <w:t xml:space="preserve">kohtelemasta ihmisiä, jotka toivat teille pelin kuin ****</w:t>
        <w:br/>
        <w:br/>
        <w:t xml:space="preserve">Se on ilmainen peli, joka tuottaa tuloja ja ennen kaikkea voittoa.</w:t>
        <w:t xml:space="preserve">Kun he</w:t>
        <w:br/>
        <w:t xml:space="preserve">lopettavat voiton tekemisen, he lopettavat pelin</w:t>
        <w:t xml:space="preserve">Mitä minuun tulee,</w:t>
        <w:br/>
        <w:t xml:space="preserve">en ole ollut epäkohtelias heitä kohtaan, olen vain todennut tosiasioita.</w:t>
        <w:t xml:space="preserve">Oletko lisäksi</w:t>
        <w:br/>
        <w:t xml:space="preserve">niin naiivi, että uskot heidän saavan tuloja vain siksi, että he pitävät</w:t>
        <w:br/>
        <w:t xml:space="preserve">pelin käynnissä?</w:t>
        <w:t xml:space="preserve">Luuletko, etteivät toimitusjohtajat ja isot tyypit halua</w:t>
        <w:br/>
        <w:t xml:space="preserve">voittoa taskuihinsa?Sinulla on heikko kohta, ja toistat</w:t>
        <w:br/>
        <w:t xml:space="preserve">sitä yhä uudelleen ja</w:t>
      </w:r>
      <w:r>
        <w:t xml:space="preserve">Näytä minulle eri kohtia tai ole hiljaa.Olet</w:t>
        <w:br/>
        <w:t xml:space="preserve">todella naiivi, rouva.</w:t>
        <w:t xml:space="preserve">Jos he todella välittäisivät pelaajistaan, he olisivat</w:t>
        <w:br/>
        <w:t xml:space="preserve">asettaneet palvelimensa etusijalle automaattisten bannaustyökalujen sijaan, enkä sano, etteikö se olisi</w:t>
        <w:br/>
        <w:t xml:space="preserve">tärkeää.a7f1e715c6602f62</w:t>
      </w:r>
    </w:p>
    <w:p>
      <w:r>
        <w:rPr>
          <w:b/>
          <w:u w:val="single"/>
        </w:rPr>
        <w:t xml:space="preserve">801096</w:t>
      </w:r>
    </w:p>
    <w:p>
      <w:r>
        <w:t xml:space="preserve">Tietääkö kukaan palvelinongelmista valittaja, mitä "DDOS" tarkoittaa?</w:t>
      </w:r>
    </w:p>
    <w:p>
      <w:r>
        <w:rPr>
          <w:b/>
          <w:u w:val="single"/>
        </w:rPr>
        <w:t xml:space="preserve">801097</w:t>
      </w:r>
    </w:p>
    <w:p>
      <w:r>
        <w:t xml:space="preserve">Kun kaltaiseni ihmiset ryhmitellään yleiseen väestöön, taistelut puhkeavat. En tue tätä peliä enkä tule koskaan tukemaan. Pelaan sitä huvin vuoksi, en kilpailun vuoksi.   Kyllä, kyllä, tiedän, että pelaan sitä huvin vuoksi, eikö niin? WTF... Lol mistä lähtien videopelejä on tehty niin, etteivät ihmiset voi pitää hauskaa niissä?  Riot on antanut minulle enemmän kuin mistä maksoin. Olen saanut tuntikausia aikaa pelata kavereiden kanssa ja voittaa peliä ja satunnaisesti onnellinen tanssi saatuani muutaman voiton.  Ps: Maksoin 0,00 dollaria.</w:t>
      </w:r>
    </w:p>
    <w:p>
      <w:r>
        <w:rPr>
          <w:b/>
          <w:u w:val="single"/>
        </w:rPr>
        <w:t xml:space="preserve">801098</w:t>
      </w:r>
    </w:p>
    <w:p>
      <w:r>
        <w:t xml:space="preserve">Kaikille ihmisille, jotka valittavat ja haluavat RP:tä tästä. *antaa kaikille yhden RP:n*. Tuolla. Siinä on RP:si.</w:t>
      </w:r>
    </w:p>
    <w:p>
      <w:r>
        <w:rPr>
          <w:b/>
          <w:u w:val="single"/>
        </w:rPr>
        <w:t xml:space="preserve">801099</w:t>
      </w:r>
    </w:p>
    <w:p>
      <w:r>
        <w:t xml:space="preserve">Lainaus:</w:t>
        <w:br/>
        <w:br/>
        <w:t xml:space="preserve">f3d8c9191b9d07eb:</w:t>
        <w:br/>
        <w:br/>
        <w:t xml:space="preserve"> Se on ilmainen peli, joka tekee tuloja ja ennen kaikkea voittoa.</w:t>
        <w:br/>
        <w:t xml:space="preserve"> Kun he eivät enää tee voittoa, he sulkevat pelin.</w:t>
        <w:t xml:space="preserve">Sikäli</w:t>
        <w:br/>
        <w:t xml:space="preserve">mitä minuun tulee, en ole ollut epäkohtelias heitä kohtaan, olen vain todennut</w:t>
        <w:br/>
        <w:t xml:space="preserve">faktat.</w:t>
        <w:t xml:space="preserve">Oletko lisäksi niin naiivi, että uskot heidän</w:t>
        <w:br/>
        <w:t xml:space="preserve">saavan tuloja vain pitääkseen pelin käynnissä?</w:t>
        <w:t xml:space="preserve">Luuletko,</w:t>
        <w:t xml:space="preserve">etteivät</w:t>
        <w:br/>
        <w:t xml:space="preserve"> toimitusjohtajat ja isot tyypit halua voittoa taskuihinsa?</w:t>
        <w:br/>
        <w:t xml:space="preserve">Olet</w:t>
        <w:t xml:space="preserve">löytänyt heikon kohdan ja toistat sitä yhä uudelleen ja</w:t>
      </w:r>
      <w:r>
        <w:t xml:space="preserve">Näytä minulle</w:t>
        <w:br/>
        <w:t xml:space="preserve">eri kohtia tai ole hiljaa.Olet todella naiivi, rouva.</w:t>
        <w:t xml:space="preserve">Jos</w:t>
        <w:br/>
        <w:t xml:space="preserve">he todella välittäisivät pelaajistaan, he olisivat asettaneet</w:t>
        <w:br/>
        <w:t xml:space="preserve">palvelimet et</w:t>
        <w:t xml:space="preserve">usijalle</w:t>
        <w:t xml:space="preserve">automaattisten bannityökalujen sijaan, en sano, etteikö se olisi tärkeää. a7f1e715c6602f62</w:t>
        <w:br/>
        <w:br/>
        <w:t xml:space="preserve">Okei sir, jos haluatte uuden pointin, niin tässä on yksi.</w:t>
        <w:t xml:space="preserve">kaikki</w:t>
        <w:br/>
        <w:t xml:space="preserve">valittavat ja kaikki kovat ja negatiiviset sanat, tehdäänkö mitään</w:t>
        <w:br/>
        <w:t xml:space="preserve">ongelman ratkaisemiseksi teidän tai muiden kutsujien toimesta? Ei ole.</w:t>
        <w:t xml:space="preserve">Ja jos</w:t>
        <w:br/>
        <w:t xml:space="preserve">mellakka voi keskittyä vain siihen, että kaikki haluavat, heillä ei</w:t>
        <w:br/>
        <w:t xml:space="preserve">ole aikaa korjata mitään ongelmia. jos et näe tätä, olet</w:t>
        <w:br/>
        <w:t xml:space="preserve">naiivi.</w:t>
        <w:t xml:space="preserve">Sanon vain, että ihmisten on jätettävä heidät</w:t>
        <w:br/>
        <w:t xml:space="preserve">rauhaan...</w:t>
        <w:t xml:space="preserve">Ja sinun ei todellakaan tarvitse hyökätä ihmisten kimppuun vain siksi, että</w:t>
        <w:br/>
        <w:t xml:space="preserve">puolustavat peliä, jota he rakastavat.</w:t>
        <w:t xml:space="preserve">Sinulla on hyvä pointti joistakin asioista, mutta sinä</w:t>
        <w:br/>
        <w:t xml:space="preserve">olet ankara ja ehdottomasti asettunut ajattelutapaanne.</w:t>
        <w:t xml:space="preserve">Kukaan ei voi suede</w:t>
        <w:br/>
        <w:t xml:space="preserve">konkreettista mieltä, enkä aio sitä yrittääkään.</w:t>
        <w:t xml:space="preserve">Ota vain rauhallisesti</w:t>
        <w:br/>
        <w:t xml:space="preserve">pelin</w:t>
        <w:t xml:space="preserve">suhteen</w:t>
        <w:t xml:space="preserve">Mene häiritsemään jotain muuta maksullista yritystä, jolla on samoja</w:t>
        <w:br/>
        <w:t xml:space="preserve">ongelmia kuin ilmaispelattavilla</w:t>
        <w:t xml:space="preserve">Koska viimeksi kun tarkistin, KAIKILLA peleillä on</w:t>
        <w:br/>
        <w:t xml:space="preserve">samat ongelmat</w:t>
      </w:r>
    </w:p>
    <w:p>
      <w:r>
        <w:rPr>
          <w:b/>
          <w:u w:val="single"/>
        </w:rPr>
        <w:t xml:space="preserve">801100</w:t>
      </w:r>
    </w:p>
    <w:p>
      <w:r>
        <w:t xml:space="preserve">http://map.ipviking.com Voi luoja, niin paljon hyökkäyksiä. Millaisia ******* nämä ihmiset mahtavat olla.</w:t>
      </w:r>
    </w:p>
    <w:p>
      <w:r>
        <w:rPr>
          <w:b/>
          <w:u w:val="single"/>
        </w:rPr>
        <w:t xml:space="preserve">801101</w:t>
      </w:r>
    </w:p>
    <w:p>
      <w:r>
        <w:t xml:space="preserve">Lainaus:</w:t>
        <w:br/>
        <w:br/>
        <w:t xml:space="preserve">d99e4f9d054e3336:</w:t>
        <w:br/>
        <w:br/>
        <w:t xml:space="preserve">Okei sir, jos haluatte uuden pointin, niin hyvä on tässä yksi. Kaikesta valittamisesta ja kaikista kovista ja negatiivisista sanoista huolimatta tehdäänkö sinun tai muiden summonereiden toimesta mitään ongelman ratkaisemiseksi? Ei ole. Ja jos kaikki mitä Riot voi tehdä on keskittyä siihen, että se antaa mitä kaikki haluavat, niin heillä ei ole aikaa korjata mitään ongelmia. jos et näe tätä, niin olet naiivi. Sanon vain, että ihmisten on jätettävä heidät rauhaan... Ja sinun ei todellakaan tarvitse hyökätä ihmisten kimppuun vain siksi, että he puolustavat peliä, jota he rakastavat. Sinulla on hyvä pointti joistakin asioista, mutta olet ankara ja ehdottomasti jämähtänyt ajattelutapaanne. Kukaan ei voi mokkuloida konkreettista mieltä enkä aio sitä yrittääkään. Ota vain rauhallisesti pelin suhteen. Mene häiritsemään jotain muuta maksullista yritystä, jolla on samoja ongelmia kuin ilmaispelattavilla.</w:t>
        <w:t xml:space="preserve">Koska viimeksi kun tarkistin, KAIKILLA peleillä on samat ongelmat</w:t>
        <w:br/>
        <w:br/>
        <w:t xml:space="preserve">Ihmiset kieltäytyvät näkemästä asioita molemmilta puolilta. Haukkuvat toisiaan naiiveiksi edestakaisin ja edestakaisin ja edestakaisin.</w:t>
      </w:r>
    </w:p>
    <w:p>
      <w:r>
        <w:rPr>
          <w:b/>
          <w:u w:val="single"/>
        </w:rPr>
        <w:t xml:space="preserve">801102</w:t>
      </w:r>
    </w:p>
    <w:p>
      <w:r>
        <w:t xml:space="preserve">Muistakaa, että meidän on mahdotonta nähdä asioita mellakoiden näkökulmasta. Loppujen lopuksi tämä on voittamaton väittely. Ei sillä, että sillä olisi mitään väliä, eikö niin?</w:t>
      </w:r>
    </w:p>
    <w:p>
      <w:r>
        <w:rPr>
          <w:b/>
          <w:u w:val="single"/>
        </w:rPr>
        <w:t xml:space="preserve">801103</w:t>
      </w:r>
    </w:p>
    <w:p>
      <w:r>
        <w:t xml:space="preserve">Lainaus:</w:t>
        <w:br/>
        <w:br/>
        <w:t xml:space="preserve">d99e4f9d054e3336:</w:t>
        <w:br/>
        <w:br/>
        <w:t xml:space="preserve">Okei sir, jos haluatte uuden pointin, niin hyvä on tässä yksi.</w:t>
        <w:t xml:space="preserve">Kaikesta</w:t>
        <w:br/>
        <w:t xml:space="preserve">valittamisesta ja kaikista kovista ja negatiivisista sanoista huolimatta, onko mitään</w:t>
        <w:br/>
        <w:t xml:space="preserve">tehty ongelman ratkaisemiseksi teidän tai muiden kutsujien toimesta?</w:t>
        <w:t xml:space="preserve">Ei</w:t>
        <w:br/>
        <w:t xml:space="preserve">ei</w:t>
        <w:t xml:space="preserve">Ja jos kaikki mitä Riot voi tehdä, on keskittyä siihen, mitä kaikki</w:t>
        <w:br/>
        <w:t xml:space="preserve">haluavat, niin heillä ei ole aikaa korjata mitään ongelmia. jos sinä</w:t>
        <w:br/>
        <w:t xml:space="preserve">et näe tätä, niin sinä olet naiivi.</w:t>
        <w:t xml:space="preserve">Sanon vain</w:t>
        <w:br/>
        <w:t xml:space="preserve">että ihmisten on jätettävä heidät rauhaan...</w:t>
        <w:t xml:space="preserve">Ja sinun</w:t>
        <w:t xml:space="preserve">ei</w:t>
        <w:t xml:space="preserve">todellakaan</w:t>
        <w:br/>
        <w:t xml:space="preserve">tarvitse hyökätä ihmisten kimppuun vain siksi, että he puolustavat peliä, jota he rakastavat.</w:t>
        <w:t xml:space="preserve">Sinulla</w:t>
        <w:br/>
        <w:t xml:space="preserve">on hyvä pointti joistakin asioista, mutta olet ankara ja ehdottomasti</w:t>
        <w:br/>
        <w:t xml:space="preserve">asettunut ajattelutapaan.</w:t>
        <w:t xml:space="preserve">Kukaan ei voi mokkuloida konkreettista mieltä</w:t>
        <w:br/>
        <w:t xml:space="preserve">aio sitä yrittääkään. Ota vain rauhallisesti pelin suhteen.</w:t>
        <w:t xml:space="preserve">Mene häiritsemään</w:t>
        <w:br/>
        <w:t xml:space="preserve">jotain muuta maksullista yritystä, jolla on samoja ongelmia</w:t>
        <w:br/>
        <w:t xml:space="preserve">kuin ilmaispelattavilla</w:t>
      </w:r>
      <w:r>
        <w:t xml:space="preserve">Koska viimeksi kun tarkistin, KAIKILLA peleillä on</w:t>
        <w:br/>
        <w:t xml:space="preserve">samat ongelmat</w:t>
        <w:br/>
        <w:br/>
        <w:t xml:space="preserve">Jep, kaikilla peleillä on tämä ongelma.</w:t>
        <w:t xml:space="preserve">Ero on siinä, kuinka nopeasti ne ratkaistaan</w:t>
        <w:br/>
        <w:t xml:space="preserve">ja kuinka ennakoivia ne ovat.</w:t>
        <w:t xml:space="preserve">Otetaan tämä esimerkki, Tibia koki paljon</w:t>
        <w:br/>
        <w:t xml:space="preserve">hyökkäyksiä. Nykyään, jos se tapahtuu, se korjataan päivässä tai jopa lyhyemmässä ajassa.</w:t>
        <w:br/>
        <w:t xml:space="preserve"> Jos ongelma jatkuu, he tarjoavat pelaajille etua.</w:t>
        <w:t xml:space="preserve">Tibia toimii</w:t>
        <w:br/>
        <w:t xml:space="preserve">kuten League of Legends, ilmaiseksi pelattavissa, ja siinä on erikoisominaisuuksia ihmisille, jotka</w:t>
        <w:br/>
        <w:t xml:space="preserve">ovat valmiita maksamaan. Riot on suuri kohde, eivätkä he toistaiseksi</w:t>
        <w:br/>
        <w:t xml:space="preserve">yritä muuttaa mitään. He vain toimivat, kun heitä vastaan hyökätään.</w:t>
        <w:t xml:space="preserve">Jos he</w:t>
        <w:br/>
        <w:t xml:space="preserve">jatkavat tätä käytöstä, ennemmin tai myöhemmin ihmiset kyllästyvät ja</w:t>
        <w:br/>
        <w:t xml:space="preserve">siirtyvät muihin alustoihin tai peleihin, kuten DOTA 2:een. en ole koskaan</w:t>
        <w:br/>
        <w:t xml:space="preserve">hyökännyt SINUA vastaan, puhuin vaihtoehdostasi ja siitä, miten siitä puuttuu tuki.</w:t>
        <w:t xml:space="preserve">Se</w:t>
        <w:br/>
        <w:t xml:space="preserve">ei tarkoita sitä, että pitäisin sinua tyhmänä tai paskapäisenä.</w:t>
        <w:t xml:space="preserve">Olen vain sitä mieltä,</w:t>
        <w:br/>
        <w:t xml:space="preserve">että olet hieman liian naiivi sen suhteen, miten yritykset todella toimivat. a7f1e715c6602f62</w:t>
      </w:r>
    </w:p>
    <w:p>
      <w:r>
        <w:rPr>
          <w:b/>
          <w:u w:val="single"/>
        </w:rPr>
        <w:t xml:space="preserve">801104</w:t>
      </w:r>
    </w:p>
    <w:p>
      <w:r>
        <w:t xml:space="preserve">[5:07] d99e4f9d054e3336: olet surullinen säälittävä mies. Rukoilen puolestasi ja tulevan elämäsi puolesta Hän ei kestänyt väitteitä ja koska käytän politiikkaani peliä kohtaan, hän pitää minua surullisena ja säälittävänä. ***** kiitos. Mene opettelemaan väittelyä ja kehittämään parempia argumentteja</w:t>
      </w:r>
    </w:p>
    <w:p>
      <w:r>
        <w:rPr>
          <w:b/>
          <w:u w:val="single"/>
        </w:rPr>
        <w:t xml:space="preserve">801105</w:t>
      </w:r>
    </w:p>
    <w:p>
      <w:r>
        <w:t xml:space="preserve">Lol im tällä hetkellä pelissä! Se on palannut!</w:t>
      </w:r>
    </w:p>
    <w:p>
      <w:r>
        <w:rPr>
          <w:b/>
          <w:u w:val="single"/>
        </w:rPr>
        <w:t xml:space="preserve">801106</w:t>
      </w:r>
    </w:p>
    <w:p>
      <w:r>
        <w:t xml:space="preserve">Luulen, että olen valmis. Yhteys katkaistiin ranking-pelissä. Tämä on täysin HYVÄKSYTTÄMÄTÖN!</w:t>
      </w:r>
    </w:p>
    <w:p>
      <w:r>
        <w:rPr>
          <w:b/>
          <w:u w:val="single"/>
        </w:rPr>
        <w:t xml:space="preserve">801107</w:t>
      </w:r>
    </w:p>
    <w:p>
      <w:r>
        <w:t xml:space="preserve">Heti kun viesti ponnahti esiin pienellä tietoruudulla, liityin peliin. sitten heti katkaistiin yhteys ja en pystynyt tekemään mitään 5 minuuttiin. poistuin vain sen jälkeen,sanon vain, että NYT se ei toimi lol.</w:t>
      </w:r>
    </w:p>
    <w:p>
      <w:r>
        <w:rPr>
          <w:b/>
          <w:u w:val="single"/>
        </w:rPr>
        <w:t xml:space="preserve">801108</w:t>
      </w:r>
    </w:p>
    <w:p>
      <w:r>
        <w:t xml:space="preserve">Lol ja sitten palvelimet kaatuvat kesken pelin. Toki on kiva, että siellä on "Loss prevented" in ranked...But let's be real here, En menettänyt LP ok fine, mutta kuka **** välittää. Tästä pelistä on tulossa niin ajanhukkaa. Pääset pelaamaan peliä huvin vuoksi, vain huomataksesi, että se on viiveinen ja kaikki ovat d/cing. Kuvitelkaa, kuinka paljon aikaa tuhlataan, kun kaikki istuvat täällä toivoen, että palvelimet vakiintuvat. Haluaisin vain jättää pelin ja säästää aikaani, mutta arvatkaa mitä? Sitten ihmiset saavat raportteja lähtemisestä ja heidät bannataan jne. Toki peliä voi olla vaikea ylläpitää, kun ihmiset ddosailevat ja muuta sellaista, mutta arvatkaa mitä? Pelifirmana on teidän vastuullanne pitää asiat sujuvasti. Pelaajana meidän vastuullamme on sijoittaa aikamme ja rahamme yritykseenne ja ehkä jopa olla hyvä yhteisö. Mutta Riot olet tuottanut meille pettymyksen, et pysty pitämään puoliasi sopimuksesta.</w:t>
      </w:r>
    </w:p>
    <w:p>
      <w:r>
        <w:rPr>
          <w:b/>
          <w:u w:val="single"/>
        </w:rPr>
        <w:t xml:space="preserve">801109</w:t>
      </w:r>
    </w:p>
    <w:p>
      <w:r>
        <w:t xml:space="preserve">DC:tä ei tarvinnut käyttää 2/2 ranking-pelissä tänään ilman syytä. Liian lähellä minun sarjani palvelimet imevät näin huonosti. plz saada se toimimaan johdonmukaisesti! D:</w:t>
      </w:r>
    </w:p>
    <w:p>
      <w:r>
        <w:rPr>
          <w:b/>
          <w:u w:val="single"/>
        </w:rPr>
        <w:t xml:space="preserve">801110</w:t>
      </w:r>
    </w:p>
    <w:p>
      <w:r>
        <w:t xml:space="preserve">Joukkueellani on enemmän torneja tässä ranking-pelissä. Kun palvelin on korjattu, olisin jo voittanut. Lol tämä on hulvatonta. Riot, sinä nauratat minua.</w:t>
      </w:r>
    </w:p>
    <w:p>
      <w:r>
        <w:rPr>
          <w:b/>
          <w:u w:val="single"/>
        </w:rPr>
        <w:t xml:space="preserve">801111</w:t>
      </w:r>
    </w:p>
    <w:p>
      <w:r>
        <w:t xml:space="preserve">Anna minulle takaisin mainosmateriaalini.......  Voitin kampanjani juuri kun palvelin meni alas, ja nyt peli ei näytä, että ottelu, jossa pelasin, olisi koskaan ollut olemassa.  Kiitos Riot, arvostan tätä :/.</w:t>
      </w:r>
    </w:p>
    <w:p>
      <w:r>
        <w:rPr>
          <w:b/>
          <w:u w:val="single"/>
        </w:rPr>
        <w:t xml:space="preserve">801112</w:t>
      </w:r>
    </w:p>
    <w:p>
      <w:r>
        <w:t xml:space="preserve">Tämä on jatkunut ainakin 3 viikkoa, eikä minulla ole ollut yhtään menetystä, joka olisi estänyt...</w:t>
      </w:r>
    </w:p>
    <w:p>
      <w:r>
        <w:rPr>
          <w:b/>
          <w:u w:val="single"/>
        </w:rPr>
        <w:t xml:space="preserve">801113</w:t>
      </w:r>
    </w:p>
    <w:p>
      <w:r>
        <w:t xml:space="preserve">Pari päivää ja paskat! riotilla on kiire tehdä rahaa eikä se huolehdi palvelimesta kunnolla. muuttuiko riotin henkilökunta kauden 3 jälkeen? mitä tällä kaudella tapahtuu? riot tekee vain sitä, että se keksii kaikkia näitä uusia juttuja ja saa pelaajat maksamaan kaikista näistä skineistä ja ****, mutta he eivät keskity perusasioihin, eli palvelimen ylläpitoon oikealla tavalla. ahneet paskiaiset. olen varma, että riot joko poistaa tämän vastaukseni tai bannaa tilini. olen varma siitä. koska he tekevät kaikkea muuta kuin ylläpitävät palvelinta.</w:t>
      </w:r>
    </w:p>
    <w:p>
      <w:r>
        <w:rPr>
          <w:b/>
          <w:u w:val="single"/>
        </w:rPr>
        <w:t xml:space="preserve">801114</w:t>
      </w:r>
    </w:p>
    <w:p>
      <w:r>
        <w:t xml:space="preserve">Lainaus:</w:t>
        <w:br/>
        <w:br/>
        <w:t xml:space="preserve"> 4425656e592b1395:</w:t>
        <w:br/>
        <w:br/>
        <w:t xml:space="preserve"> Lol ja sitten palvelimet kaatuvat kesken pelin. Toki on kiva että rankedissa on "Loss prevented"...Mutta ollaanpa nyt ihan tosissamme, en menettänyt LP ok fine, mutta ketä **** kiinnostaa. Tästä pelistä on tulossa niin ajanhukkaa. Pääset pelaamaan peliä huvin vuoksi, vain huomataksesi, että se on viiveinen ja kaikki ovat d/cing. Kuvitelkaa, kuinka paljon aikaa tuhlataan, kun kaikki istuvat täällä toivoen, että palvelimet vakiintuvat. Haluaisin vain jättää pelin ja säästää aikaani, mutta arvatkaa mitä? Sitten ihmiset saavat raportteja lähtemisestä ja heidät bannataan jne. Toki peliä voi olla vaikea ylläpitää, kun ihmiset ddosailevat ja muuta sellaista, mutta arvatkaa mitä? Pelifirmana on teidän vastuullanne pitää asiat sujuvasti. Pelaajana meidän vastuullamme on sijoittaa aikamme ja rahamme yritykseenne ja ehkä jopa olla hyvä yhteisö. Mutta Riot olet tuottanut meille pettymyksen, et pysty pitämään puoliasi sopimuksesta.</w:t>
        <w:br/>
        <w:br/>
        <w:t xml:space="preserve"> Katsokaa valoisaa puolta. Pitäkää 2 ikkunaa auki. LoL ja toinen peli. Heti kun LoL kaatuu alt-välilehti ja farmaa se ilmainen IP.</w:t>
      </w:r>
    </w:p>
    <w:p>
      <w:r>
        <w:rPr>
          <w:b/>
          <w:u w:val="single"/>
        </w:rPr>
        <w:t xml:space="preserve">801115</w:t>
      </w:r>
    </w:p>
    <w:p>
      <w:r>
        <w:t xml:space="preserve">Riot ****ign fix ur god dam ****ign server damm mies niin ****ed up</w:t>
      </w:r>
    </w:p>
    <w:p>
      <w:r>
        <w:rPr>
          <w:b/>
          <w:u w:val="single"/>
        </w:rPr>
        <w:t xml:space="preserve">801116</w:t>
      </w:r>
    </w:p>
    <w:p>
      <w:r>
        <w:t xml:space="preserve">Aina kun pääsen promoihin, jään pois -_-</w:t>
      </w:r>
    </w:p>
    <w:p>
      <w:r>
        <w:rPr>
          <w:b/>
          <w:u w:val="single"/>
        </w:rPr>
        <w:t xml:space="preserve">801117</w:t>
      </w:r>
    </w:p>
    <w:p>
      <w:r>
        <w:t xml:space="preserve">Tervetuloa F2P-peliin. Nauttikaa ilmaisista huoneista, ilmaisista aterioista ja ilmaisesta viiveestä.</w:t>
      </w:r>
    </w:p>
    <w:p>
      <w:r>
        <w:rPr>
          <w:b/>
          <w:u w:val="single"/>
        </w:rPr>
        <w:t xml:space="preserve">801118</w:t>
      </w:r>
    </w:p>
    <w:p>
      <w:r>
        <w:t xml:space="preserve">Lainaus:</w:t>
        <w:br/>
        <w:br/>
        <w:t xml:space="preserve">4a5c5be9d14524c9:</w:t>
        <w:br/>
        <w:br/>
        <w:t xml:space="preserve">Katso asian valoisaa puolta. Pidä 2 ikkunaa auki. LoL ja toinen peli. Heti kun LoL kaatuu alt tab ja farmaa se vapaa IP.</w:t>
        <w:br/>
        <w:br/>
        <w:t xml:space="preserve"> Olisipa joku muu peli, jota pelaan tuhlatakseni aikaa... LoL on aika lailla ainoa peli, jota pelaan, kun on aikaa tapettavana. Onko hyviä suosituksia mitä peliä pelata sitten?!</w:t>
      </w:r>
    </w:p>
    <w:p>
      <w:r>
        <w:rPr>
          <w:b/>
          <w:u w:val="single"/>
        </w:rPr>
        <w:t xml:space="preserve">801119</w:t>
      </w:r>
    </w:p>
    <w:p>
      <w:r>
        <w:t xml:space="preserve">miksi mellakoiden palvelimet menevät aina huonosti, kun pääsen promoihini GIMME BACK MY SERIES RITO D:</w:t>
      </w:r>
    </w:p>
    <w:p>
      <w:r>
        <w:rPr>
          <w:b/>
          <w:u w:val="single"/>
        </w:rPr>
        <w:t xml:space="preserve">801120</w:t>
      </w:r>
    </w:p>
    <w:p>
      <w:r>
        <w:t xml:space="preserve">Lainaus:</w:t>
        <w:br/>
        <w:br/>
        <w:br/>
        <w:br/>
        <w:t xml:space="preserve">LoL on melkeinpä ainoa peli, jota pelaan, kun minulla on aikaa tapettavana</w:t>
        <w:t xml:space="preserve"> Olisiko hyviä suosituksia mitä peliä pelata sitten?!</w:t>
        <w:br/>
        <w:br/>
        <w:t xml:space="preserve"> Moboja on paljon, tavallaan tykkään mutta en oikeastaan. Uskoakseni pelkästään tänä vuonna julkaistiin juuri 5 tai 6 uutta Beta mobaa. Voisi olla syytä sijoittaa aikaa tutkia tätä ylös, kun ur alt tabbed ja viljely IP.</w:t>
      </w:r>
    </w:p>
    <w:p>
      <w:r>
        <w:rPr>
          <w:b/>
          <w:u w:val="single"/>
        </w:rPr>
        <w:t xml:space="preserve">801121</w:t>
      </w:r>
    </w:p>
    <w:p>
      <w:r>
        <w:t xml:space="preserve">Jos tämä jatkuu, he menettävät valtavan fanijoukon. Mitä tapahtuu urheilulajeille, joilla ei ole fanipohjaa? Jääkiekko.</w:t>
      </w:r>
    </w:p>
    <w:p>
      <w:r>
        <w:rPr>
          <w:b/>
          <w:u w:val="single"/>
        </w:rPr>
        <w:t xml:space="preserve">801122</w:t>
      </w:r>
    </w:p>
    <w:p>
      <w:r>
        <w:t xml:space="preserve">Sanomattakin on selvää, että LoL ja Dota ovat suosituimpia, mutta uudet mobat avaavat uusia ovia eri ihmisille. Vaikka se ei ehkä ole suosittu, voin silti olla hauskempi.</w:t>
      </w:r>
    </w:p>
    <w:p>
      <w:r>
        <w:rPr>
          <w:b/>
          <w:u w:val="single"/>
        </w:rPr>
        <w:t xml:space="preserve">801123</w:t>
      </w:r>
    </w:p>
    <w:p>
      <w:r>
        <w:t xml:space="preserve">Vau, olen todella kyllästynyt tähän. Poistakaa ranked-jonot käytöstä kuukaudeksi, jos teillä on DDOS-hyökkäyksiä. Minut luultavasti ilmoitetaan, eikä tappiota ehkä anneta anteeksi. Ranked-pelien voittaminen vaatii paljon vaivaa ja tiimityötä. Olen kyllästynyt siihen, että menetän LP:tä minusta riippumattomista syistä, eikä sitä korvata.  LP-korvauksen puutetta ja jatkuvaa seisokkiaikaa ei voida hyväksyä. Peli on ilmainen, mutta maksan silti RP:tä, kuten monet muutkin... joten pidän itseäni maksavana asiakkaana. Tällä hetkellä LoL on pelikelvoton. Etsin uuden pelin, jota pelata.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docId:638CE0674C9C566F187F7CAA02E3D902</keywords>
  <dc:description>generated by python-docx</dc:description>
  <lastModifiedBy/>
  <revision>1</revision>
  <dcterms:created xsi:type="dcterms:W3CDTF">2013-12-23T23:15:00.0000000Z</dcterms:created>
  <dcterms:modified xsi:type="dcterms:W3CDTF">2013-12-23T23:15:00.0000000Z</dcterms:modified>
  <category/>
</coreProperties>
</file>